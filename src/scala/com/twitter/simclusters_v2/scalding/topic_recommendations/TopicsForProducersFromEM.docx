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</w:t>
      </w:r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com.twitter.recos.entities.thriftscala._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com.twitter.simclusters_v2.common.TopicId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com.twitter.simclusters_v2.hdfs_sources.DataSources</w:t>
      </w:r>
    </w:p>
    <w:p>
      <w:pPr>
        <w:jc w:val="both"/>
      </w:pPr>
      <w:r>
        <w:t>import com.twitter.simclusters_v2.hdfs_sources.TopLocaleTopicsForProducerFromEmScalaDataset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com.twitter.simclusters_v2.scalding.embedding.common.EmbeddingUtil.ProducerId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com.twitter.wtf.scalding.jobs.common.EMRunner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file, we compute the top topics for a producer to be shown on the Topics To Follow Module on Profile Pages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top topics for a producer are computed using the Expectation-Maximization (EM) approach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works as follows: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1. Obtain the background model distribution of number of followers for a topic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2. Obtain the domain model distribution of the number of producer's followers who follow a topic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4. Iteratively, use the Expectation-Maximization approach to get the best estimate of the domain model's topic distribution for a producer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5. for each producer, we only keep its top K topics with highest weights in the domain model's topic distribution after the EM step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6. Please note that we also store the locale info for each producer along with the topics</w:t>
      </w:r>
    </w:p>
    <w:p>
      <w:pPr>
        <w:jc w:val="both"/>
      </w:pPr>
      <w:r>
        <w:t xml:space="preserve"> */</w:t>
      </w:r>
    </w:p>
    <w:p>
      <w:pPr>
        <w:jc w:val="both"/>
      </w:pPr>
      <w:r>
        <w:t>/**</w:t>
      </w:r>
    </w:p>
    <w:p>
      <w:pPr>
        <w:jc w:val="both"/>
      </w:pPr>
      <w:r>
        <w:t>scalding remote run --user cassowary --reducers 2000 \</w:t>
      </w:r>
    </w:p>
    <w:p>
      <w:pPr>
        <w:jc w:val="both"/>
      </w:pPr>
      <w:r>
        <w:t xml:space="preserve"> --target src/scala/com/twitter/simclusters_v2/scalding/topic_recommendations:top_topics_for_producers_from_em-adhoc \</w:t>
      </w:r>
    </w:p>
    <w:p>
      <w:pPr>
        <w:jc w:val="both"/>
      </w:pPr>
      <w:r>
        <w:t xml:space="preserve"> --main-class com.twitter.simclusters_v2.scalding.topic_recommendations.TopicsForProducersFromEMAdhocApp \</w:t>
      </w:r>
    </w:p>
    <w:p>
      <w:pPr>
        <w:jc w:val="both"/>
      </w:pPr>
      <w:r>
        <w:t xml:space="preserve"> --submitter  hadoopnest1.atla.twitter.com  \</w:t>
      </w:r>
    </w:p>
    <w:p>
      <w:pPr>
        <w:jc w:val="both"/>
      </w:pPr>
      <w:r>
        <w:t xml:space="preserve"> --  --date 2020-07-05 --minActiveFollowers 10000 --minTopicFollowsThreshold 100 --maxTopicsPerProducerPerLocale 50 \</w:t>
      </w:r>
    </w:p>
    <w:p>
      <w:pPr>
        <w:jc w:val="both"/>
      </w:pPr>
      <w:r>
        <w:t xml:space="preserve"> --output_dir_topics_per_producer /user/cassowary/adhoc/your_ldap/ttf_profile_pages_producers_to_topics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TopicsForProducersFromEMAdhocApp extends AdhocExecutionApp {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TopicsForProducersFromEM._</w:t>
      </w:r>
    </w:p>
    <w:p>
      <w:pPr>
        <w:jc w:val="both"/>
      </w:pPr>
      <w:r>
        <w:t xml:space="preserve">    val outputDirTopicsPerProducer = args("output_dir_topics_per_producer")</w:t>
      </w:r>
    </w:p>
    <w:p>
      <w:pPr>
        <w:jc w:val="both"/>
      </w:pPr>
      <w:r>
        <w:t xml:space="preserve">    val minActiveFollowersForProducer = args.int("minActiveFollowers", 100)</w:t>
      </w:r>
    </w:p>
    <w:p>
      <w:pPr>
        <w:jc w:val="both"/>
      </w:pPr>
      <w:r>
        <w:t xml:space="preserve">    val minTopicFollowsThreshold = args.int("minNumTopicFollows", 100)</w:t>
      </w:r>
    </w:p>
    <w:p>
      <w:pPr>
        <w:jc w:val="both"/>
      </w:pPr>
      <w:r>
        <w:t xml:space="preserve">    val maxTopicsPerProducerPerLocale = args.int("maxTopicsPerProducer", 100)</w:t>
      </w:r>
    </w:p>
    <w:p>
      <w:pPr>
        <w:jc w:val="both"/>
      </w:pPr>
      <w:r>
        <w:t xml:space="preserve">    val lambda = args.double("lambda", 0.95)</w:t>
      </w:r>
    </w:p>
    <w:p>
      <w:pPr>
        <w:jc w:val="both"/>
      </w:pPr>
      <w:r/>
    </w:p>
    <w:p>
      <w:pPr>
        <w:jc w:val="both"/>
      </w:pPr>
      <w:r>
        <w:t xml:space="preserve">    val numEMSteps = args.int("numEM", 100)</w:t>
      </w:r>
    </w:p>
    <w:p>
      <w:pPr>
        <w:jc w:val="both"/>
      </w:pPr>
      <w:r/>
    </w:p>
    <w:p>
      <w:pPr>
        <w:jc w:val="both"/>
      </w:pPr>
      <w:r>
        <w:t xml:space="preserve">    val topicsFollowedByProducersFollowers: TypedPipe[</w:t>
      </w:r>
    </w:p>
    <w:p>
      <w:pPr>
        <w:jc w:val="both"/>
      </w:pPr>
      <w:r>
        <w:t xml:space="preserve">      (ProducerId, (TopicId, Option[Language], Option[Country]), Double)</w:t>
      </w:r>
    </w:p>
    <w:p>
      <w:pPr>
        <w:jc w:val="both"/>
      </w:pPr>
      <w:r>
        <w:t xml:space="preserve">    ] = getTopLocaleTopicsForProducersFromEM(</w:t>
      </w:r>
    </w:p>
    <w:p>
      <w:pPr>
        <w:jc w:val="both"/>
      </w:pPr>
      <w:r>
        <w:t xml:space="preserve">      DataSources</w:t>
      </w:r>
    </w:p>
    <w:p>
      <w:pPr>
        <w:jc w:val="both"/>
      </w:pPr>
      <w:r>
        <w:t xml:space="preserve">        .userUserNormalizedGraphSource(dateRange.prepend(Days(7))),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ExternalDataSources.inferredUserConsumedLanguageSource,</w:t>
      </w:r>
    </w:p>
    <w:p>
      <w:pPr>
        <w:jc w:val="both"/>
      </w:pPr>
      <w:r>
        <w:t xml:space="preserve">      minActiveFollowersForProducer,</w:t>
      </w:r>
    </w:p>
    <w:p>
      <w:pPr>
        <w:jc w:val="both"/>
      </w:pPr>
      <w:r>
        <w:t xml:space="preserve">      minTopicFollowsThreshold,</w:t>
      </w:r>
    </w:p>
    <w:p>
      <w:pPr>
        <w:jc w:val="both"/>
      </w:pPr>
      <w:r>
        <w:t xml:space="preserve">      lambda,</w:t>
      </w:r>
    </w:p>
    <w:p>
      <w:pPr>
        <w:jc w:val="both"/>
      </w:pPr>
      <w:r>
        <w:t xml:space="preserve">      numEMSteps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topTopicsPerLocaleProducerTsvExec = sortAndGetTopLocaleTopicsPerProducer(</w:t>
      </w:r>
    </w:p>
    <w:p>
      <w:pPr>
        <w:jc w:val="both"/>
      </w:pPr>
      <w:r>
        <w:t xml:space="preserve">      topicsFollowedByProducersFollowers,</w:t>
      </w:r>
    </w:p>
    <w:p>
      <w:pPr>
        <w:jc w:val="both"/>
      </w:pPr>
      <w:r>
        <w:t xml:space="preserve">      maxTopicsPerProducerPerLocale</w:t>
      </w:r>
    </w:p>
    <w:p>
      <w:pPr>
        <w:jc w:val="both"/>
      </w:pPr>
      <w:r>
        <w:t xml:space="preserve">    ).writeExecution(</w:t>
      </w:r>
    </w:p>
    <w:p>
      <w:pPr>
        <w:jc w:val="both"/>
      </w:pPr>
      <w:r>
        <w:t xml:space="preserve">      TypedTsv(outputDirTopicsPerProducer)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topTopicsPerLocaleProducerTsvExec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\</w:t>
      </w:r>
    </w:p>
    <w:p>
      <w:pPr>
        <w:jc w:val="both"/>
      </w:pPr>
      <w:r>
        <w:t xml:space="preserve"> --start_cron top_topics_for_producers_from_em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TopicsForProducersFromEMBatchApp extends ScheduledExecutionApp {</w:t>
      </w:r>
    </w:p>
    <w:p>
      <w:pPr>
        <w:jc w:val="both"/>
      </w:pPr>
      <w:r>
        <w:t xml:space="preserve">  override val firstTime: RichDate = RichDate("2020-07-26")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val topTopicsPerProducerFromEMPath: String =</w:t>
      </w:r>
    </w:p>
    <w:p>
      <w:pPr>
        <w:jc w:val="both"/>
      </w:pPr>
      <w:r>
        <w:t xml:space="preserve">    "/user/cassowary/manhattan_sequence_files/top_topics_for_producers_from_em"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TopicsForProducersFromEM._</w:t>
      </w:r>
    </w:p>
    <w:p>
      <w:pPr>
        <w:jc w:val="both"/>
      </w:pPr>
      <w:r/>
    </w:p>
    <w:p>
      <w:pPr>
        <w:jc w:val="both"/>
      </w:pPr>
      <w:r>
        <w:t xml:space="preserve">    // threshold of the minimum number of active followers needed for a user to be considered as a producer</w:t>
      </w:r>
    </w:p>
    <w:p>
      <w:pPr>
        <w:jc w:val="both"/>
      </w:pPr>
      <w:r>
        <w:t xml:space="preserve">    val minActiveFollowersForProducer = args.int("minActiveFollowers", 100)</w:t>
      </w:r>
    </w:p>
    <w:p>
      <w:pPr>
        <w:jc w:val="both"/>
      </w:pPr>
      <w:r/>
    </w:p>
    <w:p>
      <w:pPr>
        <w:jc w:val="both"/>
      </w:pPr>
      <w:r>
        <w:t xml:space="preserve">    // threshold of the topic locale follows score needed for a topic to be considered as valid</w:t>
      </w:r>
    </w:p>
    <w:p>
      <w:pPr>
        <w:jc w:val="both"/>
      </w:pPr>
      <w:r>
        <w:t xml:space="preserve">    val minTopicFollowsThreshold = args.int("minNumTopicFollows", 100)</w:t>
      </w:r>
    </w:p>
    <w:p>
      <w:pPr>
        <w:jc w:val="both"/>
      </w:pPr>
      <w:r/>
    </w:p>
    <w:p>
      <w:pPr>
        <w:jc w:val="both"/>
      </w:pPr>
      <w:r>
        <w:t xml:space="preserve">    val maxTopicsPerProducer = args.int("maxTopicsPerProducer", 100)</w:t>
      </w:r>
    </w:p>
    <w:p>
      <w:pPr>
        <w:jc w:val="both"/>
      </w:pPr>
      <w:r/>
    </w:p>
    <w:p>
      <w:pPr>
        <w:jc w:val="both"/>
      </w:pPr>
      <w:r>
        <w:t xml:space="preserve">    // lambda parameter for the EM algorithm</w:t>
      </w:r>
    </w:p>
    <w:p>
      <w:pPr>
        <w:jc w:val="both"/>
      </w:pPr>
      <w:r>
        <w:t xml:space="preserve">    val lambda = args.double("lambda", 0.95)</w:t>
      </w:r>
    </w:p>
    <w:p>
      <w:pPr>
        <w:jc w:val="both"/>
      </w:pPr>
      <w:r/>
    </w:p>
    <w:p>
      <w:pPr>
        <w:jc w:val="both"/>
      </w:pPr>
      <w:r>
        <w:t xml:space="preserve">    // number of EM iterations</w:t>
      </w:r>
    </w:p>
    <w:p>
      <w:pPr>
        <w:jc w:val="both"/>
      </w:pPr>
      <w:r>
        <w:t xml:space="preserve">    val numEMSteps = args.int("numEM", 100)</w:t>
      </w:r>
    </w:p>
    <w:p>
      <w:pPr>
        <w:jc w:val="both"/>
      </w:pPr>
      <w:r/>
    </w:p>
    <w:p>
      <w:pPr>
        <w:jc w:val="both"/>
      </w:pPr>
      <w:r>
        <w:t xml:space="preserve">    // (producer, locale) -&gt; List&lt;(topics, scores)&gt; from Expectation Maximization approach</w:t>
      </w:r>
    </w:p>
    <w:p>
      <w:pPr>
        <w:jc w:val="both"/>
      </w:pPr>
      <w:r>
        <w:t xml:space="preserve">    val topicsFollowedByProducersFollowers = getTopLocaleTopicsForProducersFromEM(</w:t>
      </w:r>
    </w:p>
    <w:p>
      <w:pPr>
        <w:jc w:val="both"/>
      </w:pPr>
      <w:r>
        <w:t xml:space="preserve">      DataSources</w:t>
      </w:r>
    </w:p>
    <w:p>
      <w:pPr>
        <w:jc w:val="both"/>
      </w:pPr>
      <w:r>
        <w:t xml:space="preserve">        .userUserNormalizedGraphSource(dateRange.prepend(Days(7))),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ExternalDataSources.inferredUserConsumedLanguageSource,</w:t>
      </w:r>
    </w:p>
    <w:p>
      <w:pPr>
        <w:jc w:val="both"/>
      </w:pPr>
      <w:r>
        <w:t xml:space="preserve">      minActiveFollowersForProducer,</w:t>
      </w:r>
    </w:p>
    <w:p>
      <w:pPr>
        <w:jc w:val="both"/>
      </w:pPr>
      <w:r>
        <w:t xml:space="preserve">      minTopicFollowsThreshold,</w:t>
      </w:r>
    </w:p>
    <w:p>
      <w:pPr>
        <w:jc w:val="both"/>
      </w:pPr>
      <w:r>
        <w:t xml:space="preserve">      lambda,</w:t>
      </w:r>
    </w:p>
    <w:p>
      <w:pPr>
        <w:jc w:val="both"/>
      </w:pPr>
      <w:r>
        <w:t xml:space="preserve">      numEMSteps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topLocaleTopicsForProducersFromEMKeyValExec =</w:t>
      </w:r>
    </w:p>
    <w:p>
      <w:pPr>
        <w:jc w:val="both"/>
      </w:pPr>
      <w:r>
        <w:t xml:space="preserve">      sortAndGetTopLocaleTopicsPerProducer(</w:t>
      </w:r>
    </w:p>
    <w:p>
      <w:pPr>
        <w:jc w:val="both"/>
      </w:pPr>
      <w:r>
        <w:t xml:space="preserve">        topicsFollowedByProducersFollowers,</w:t>
      </w:r>
    </w:p>
    <w:p>
      <w:pPr>
        <w:jc w:val="both"/>
      </w:pPr>
      <w:r>
        <w:t xml:space="preserve">        maxTopicsPerProducer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  case ((producerId, languageOpt, countryOpt), topicsWithScores) =&gt;</w:t>
      </w:r>
    </w:p>
    <w:p>
      <w:pPr>
        <w:jc w:val="both"/>
      </w:pPr>
      <w:r>
        <w:t xml:space="preserve">            KeyVal(</w:t>
      </w:r>
    </w:p>
    <w:p>
      <w:pPr>
        <w:jc w:val="both"/>
      </w:pPr>
      <w:r>
        <w:t xml:space="preserve">              UserIdWithLocale(</w:t>
      </w:r>
    </w:p>
    <w:p>
      <w:pPr>
        <w:jc w:val="both"/>
      </w:pPr>
      <w:r>
        <w:t xml:space="preserve">                userId = producerId,</w:t>
      </w:r>
    </w:p>
    <w:p>
      <w:pPr>
        <w:jc w:val="both"/>
      </w:pPr>
      <w:r>
        <w:t xml:space="preserve">                locale = Locale(language = languageOpt, country = countryOpt)),</w:t>
      </w:r>
    </w:p>
    <w:p>
      <w:pPr>
        <w:jc w:val="both"/>
      </w:pPr>
      <w:r>
        <w:t xml:space="preserve">              SemanticCoreEntityScoreList(topicsWithScores.map {</w:t>
      </w:r>
    </w:p>
    <w:p>
      <w:pPr>
        <w:jc w:val="both"/>
      </w:pPr>
      <w:r>
        <w:t xml:space="preserve">                case (topicid, topicScore) =&gt;</w:t>
      </w:r>
    </w:p>
    <w:p>
      <w:pPr>
        <w:jc w:val="both"/>
      </w:pPr>
      <w:r>
        <w:t xml:space="preserve">                  SemanticEntityScore(SemanticCoreEntity(entityId = topicid), score = topicScore)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}.writeDALVersionedKeyValExecution(</w:t>
      </w:r>
    </w:p>
    <w:p>
      <w:pPr>
        <w:jc w:val="both"/>
      </w:pPr>
      <w:r>
        <w:t xml:space="preserve">          TopLocaleTopicsForProducerFromEmScalaDataset,</w:t>
      </w:r>
    </w:p>
    <w:p>
      <w:pPr>
        <w:jc w:val="both"/>
      </w:pPr>
      <w:r>
        <w:t xml:space="preserve">          D.Suffix(topTopicsPerProducerFromEMPath),</w:t>
      </w:r>
    </w:p>
    <w:p>
      <w:pPr>
        <w:jc w:val="both"/>
      </w:pPr>
      <w:r>
        <w:t xml:space="preserve">          version = ExplicitEndTime(dateRange.end)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topLocaleTopicsForProducersFromEMKeyValExec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TopicsForProducersFromEM {</w:t>
      </w:r>
    </w:p>
    <w:p>
      <w:pPr>
        <w:jc w:val="both"/>
      </w:pPr>
      <w:r/>
    </w:p>
    <w:p>
      <w:pPr>
        <w:jc w:val="both"/>
      </w:pPr>
      <w:r>
        <w:t xml:space="preserve">  private val MinProducerTopicScoreThreshold = 0.0</w:t>
      </w:r>
    </w:p>
    <w:p>
      <w:pPr>
        <w:jc w:val="both"/>
      </w:pPr>
      <w:r/>
    </w:p>
    <w:p>
      <w:pPr>
        <w:jc w:val="both"/>
      </w:pPr>
      <w:r>
        <w:t xml:space="preserve">  implicit val sparseMatrixInj: Injection[</w:t>
      </w:r>
    </w:p>
    <w:p>
      <w:pPr>
        <w:jc w:val="both"/>
      </w:pPr>
      <w:r>
        <w:t xml:space="preserve">    (SemanticCoreEntityId, Option[Language], Option[Country]),</w:t>
      </w:r>
    </w:p>
    <w:p>
      <w:pPr>
        <w:jc w:val="both"/>
      </w:pPr>
      <w:r>
        <w:t xml:space="preserve">    Array[Byte]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Bufferable.injectionOf[(SemanticCoreEntityId, Option[Language], Option[Country])]</w:t>
      </w:r>
    </w:p>
    <w:p>
      <w:pPr>
        <w:jc w:val="both"/>
      </w:pPr>
      <w:r/>
    </w:p>
    <w:p>
      <w:pPr>
        <w:jc w:val="both"/>
      </w:pPr>
      <w:r>
        <w:t xml:space="preserve">  // This function takes the producer to topics map and generates the sorted and</w:t>
      </w:r>
    </w:p>
    <w:p>
      <w:pPr>
        <w:jc w:val="both"/>
      </w:pPr>
      <w:r>
        <w:t xml:space="preserve">  // truncated top locale topics ranked list for each producer</w:t>
      </w:r>
    </w:p>
    <w:p>
      <w:pPr>
        <w:jc w:val="both"/>
      </w:pPr>
      <w:r>
        <w:t xml:space="preserve">  def sortAndGetTopLocaleTopicsPerProducer(</w:t>
      </w:r>
    </w:p>
    <w:p>
      <w:pPr>
        <w:jc w:val="both"/>
      </w:pPr>
      <w:r>
        <w:t xml:space="preserve">    producerToTopics: TypedPipe[(ProducerId, (TopicId, Option[Language], Option[Country]), Double)],</w:t>
      </w:r>
    </w:p>
    <w:p>
      <w:pPr>
        <w:jc w:val="both"/>
      </w:pPr>
      <w:r>
        <w:t xml:space="preserve">    maxTopicsPerProducerPerLocale: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TypedPipe[((ProducerId, Option[Language], Option[Country]), List[(TopicId, Double)])] = {</w:t>
      </w:r>
    </w:p>
    <w:p>
      <w:pPr>
        <w:jc w:val="both"/>
      </w:pPr>
      <w:r>
        <w:t xml:space="preserve">    val numProducersWithLocales = Stat("num_producers_with_locales")</w:t>
      </w:r>
    </w:p>
    <w:p>
      <w:pPr>
        <w:jc w:val="both"/>
      </w:pPr>
      <w:r>
        <w:t xml:space="preserve">    producerToTopics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(producerId, (topicId, languageOpt, countryOpt), score) =&gt;</w:t>
      </w:r>
    </w:p>
    <w:p>
      <w:pPr>
        <w:jc w:val="both"/>
      </w:pPr>
      <w:r>
        <w:t xml:space="preserve">          ((producerId, languageOpt, countryOpt), Seq((topicId, score)))</w:t>
      </w:r>
    </w:p>
    <w:p>
      <w:pPr>
        <w:jc w:val="both"/>
      </w:pPr>
      <w:r>
        <w:t xml:space="preserve">      }.sumByKey.mapValues { topicsList: Seq[(TopicId, Double)] =&gt;</w:t>
      </w:r>
    </w:p>
    <w:p>
      <w:pPr>
        <w:jc w:val="both"/>
      </w:pPr>
      <w:r>
        <w:t xml:space="preserve">        numProducersWithLocales.inc()</w:t>
      </w:r>
    </w:p>
    <w:p>
      <w:pPr>
        <w:jc w:val="both"/>
      </w:pPr>
      <w:r>
        <w:t xml:space="preserve">        topicsList</w:t>
      </w:r>
    </w:p>
    <w:p>
      <w:pPr>
        <w:jc w:val="both"/>
      </w:pPr>
      <w:r>
        <w:t xml:space="preserve">          .filter(_._2 &gt;= MinProducerTopicScoreThreshold).sortBy(-_._2).take(</w:t>
      </w:r>
    </w:p>
    <w:p>
      <w:pPr>
        <w:jc w:val="both"/>
      </w:pPr>
      <w:r>
        <w:t xml:space="preserve">            maxTopicsPerProducerPerLocale).toList</w:t>
      </w:r>
    </w:p>
    <w:p>
      <w:pPr>
        <w:jc w:val="both"/>
      </w:pPr>
      <w:r>
        <w:t xml:space="preserve">      }.toTypedPipe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getTopLocaleTopicsForProducersFromEM(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followedTopicsToUsers: TypedPipe[(TopicId, UserId)],</w:t>
      </w:r>
    </w:p>
    <w:p>
      <w:pPr>
        <w:jc w:val="both"/>
      </w:pPr>
      <w:r>
        <w:t xml:space="preserve">    userSource: TypedPipe[(UserId, (Country, Language))],</w:t>
      </w:r>
    </w:p>
    <w:p>
      <w:pPr>
        <w:jc w:val="both"/>
      </w:pPr>
      <w:r>
        <w:t xml:space="preserve">    userLanguages: TypedPipe[(UserId, Seq[(Language, Double)])],</w:t>
      </w:r>
    </w:p>
    <w:p>
      <w:pPr>
        <w:jc w:val="both"/>
      </w:pPr>
      <w:r>
        <w:t xml:space="preserve">    minActiveFollowersForProducer: Int,</w:t>
      </w:r>
    </w:p>
    <w:p>
      <w:pPr>
        <w:jc w:val="both"/>
      </w:pPr>
      <w:r>
        <w:t xml:space="preserve">    minTopicFollowsThreshold: Int,</w:t>
      </w:r>
    </w:p>
    <w:p>
      <w:pPr>
        <w:jc w:val="both"/>
      </w:pPr>
      <w:r>
        <w:t xml:space="preserve">    lambda: Double,</w:t>
      </w:r>
    </w:p>
    <w:p>
      <w:pPr>
        <w:jc w:val="both"/>
      </w:pPr>
      <w:r>
        <w:t xml:space="preserve">    numEMSteps: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TypedPipe[(ProducerId, (TopicId, Option[Language], Option[Country]), Double)] = {</w:t>
      </w:r>
    </w:p>
    <w:p>
      <w:pPr>
        <w:jc w:val="both"/>
      </w:pPr>
      <w:r/>
    </w:p>
    <w:p>
      <w:pPr>
        <w:jc w:val="both"/>
      </w:pPr>
      <w:r>
        <w:t xml:space="preserve">    // Obtain Producer To Users Matrix</w:t>
      </w:r>
    </w:p>
    <w:p>
      <w:pPr>
        <w:jc w:val="both"/>
      </w:pPr>
      <w:r>
        <w:t xml:space="preserve">    val producersToUsersMatrix: SparseMatrix[ProducerId, UserId, Double] =</w:t>
      </w:r>
    </w:p>
    <w:p>
      <w:pPr>
        <w:jc w:val="both"/>
      </w:pPr>
      <w:r>
        <w:t xml:space="preserve">      TopicsForProducersUtils.getProducersToFollowedByUsersSparseMatrix(</w:t>
      </w:r>
    </w:p>
    <w:p>
      <w:pPr>
        <w:jc w:val="both"/>
      </w:pPr>
      <w:r>
        <w:t xml:space="preserve">        userUserGraph,</w:t>
      </w:r>
    </w:p>
    <w:p>
      <w:pPr>
        <w:jc w:val="both"/>
      </w:pPr>
      <w:r>
        <w:t xml:space="preserve">        minActiveFollowersForProducer)</w:t>
      </w:r>
    </w:p>
    <w:p>
      <w:pPr>
        <w:jc w:val="both"/>
      </w:pPr>
      <w:r/>
    </w:p>
    <w:p>
      <w:pPr>
        <w:jc w:val="both"/>
      </w:pPr>
      <w:r>
        <w:t xml:space="preserve">    // Obtain Users to TopicsWithLocales Matrix</w:t>
      </w:r>
    </w:p>
    <w:p>
      <w:pPr>
        <w:jc w:val="both"/>
      </w:pPr>
      <w:r>
        <w:t xml:space="preserve">    val topicToUsersMatrix: SparseMatrix[</w:t>
      </w:r>
    </w:p>
    <w:p>
      <w:pPr>
        <w:jc w:val="both"/>
      </w:pPr>
      <w:r>
        <w:t xml:space="preserve">      (TopicId, Option[Language], Option[Country]),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Double</w:t>
      </w:r>
    </w:p>
    <w:p>
      <w:pPr>
        <w:jc w:val="both"/>
      </w:pPr>
      <w:r>
        <w:t xml:space="preserve">    ] = TopicsForProducersUtils.getFollowedTopicsToUserSparseMatrix(</w:t>
      </w:r>
    </w:p>
    <w:p>
      <w:pPr>
        <w:jc w:val="both"/>
      </w:pPr>
      <w:r>
        <w:t xml:space="preserve">      followedTopicsToUsers,</w:t>
      </w:r>
    </w:p>
    <w:p>
      <w:pPr>
        <w:jc w:val="both"/>
      </w:pPr>
      <w:r>
        <w:t xml:space="preserve">      userSource,</w:t>
      </w:r>
    </w:p>
    <w:p>
      <w:pPr>
        <w:jc w:val="both"/>
      </w:pPr>
      <w:r>
        <w:t xml:space="preserve">      userLanguages,</w:t>
      </w:r>
    </w:p>
    <w:p>
      <w:pPr>
        <w:jc w:val="both"/>
      </w:pPr>
      <w:r>
        <w:t xml:space="preserve">      minTopicFollowsThreshold)</w:t>
      </w:r>
    </w:p>
    <w:p>
      <w:pPr>
        <w:jc w:val="both"/>
      </w:pPr>
      <w:r/>
    </w:p>
    <w:p>
      <w:pPr>
        <w:jc w:val="both"/>
      </w:pPr>
      <w:r>
        <w:t xml:space="preserve">    // Domain input probability distribution is the Map(topics-&gt;followers) per producer locale</w:t>
      </w:r>
    </w:p>
    <w:p>
      <w:pPr>
        <w:jc w:val="both"/>
      </w:pPr>
      <w:r>
        <w:t xml:space="preserve">    val domainInputModel = producersToUsersMatrix</w:t>
      </w:r>
    </w:p>
    <w:p>
      <w:pPr>
        <w:jc w:val="both"/>
      </w:pPr>
      <w:r>
        <w:t xml:space="preserve">      .multiplySparseMatrix(topicToUsersMatrix.transpose).toTypedPipe.map {</w:t>
      </w:r>
    </w:p>
    <w:p>
      <w:pPr>
        <w:jc w:val="both"/>
      </w:pPr>
      <w:r>
        <w:t xml:space="preserve">        case (producerId, (topicId, languageOpt, countryOpt), dotProduct) =&gt;</w:t>
      </w:r>
    </w:p>
    <w:p>
      <w:pPr>
        <w:jc w:val="both"/>
      </w:pPr>
      <w:r>
        <w:t xml:space="preserve">          ((producerId, languageOpt, countryOpt), Map(topicId -&gt; dotProduct))</w:t>
      </w:r>
    </w:p>
    <w:p>
      <w:pPr>
        <w:jc w:val="both"/>
      </w:pPr>
      <w:r>
        <w:t xml:space="preserve">      }.sumByKey.toTypedPipe.map {</w:t>
      </w:r>
    </w:p>
    <w:p>
      <w:pPr>
        <w:jc w:val="both"/>
      </w:pPr>
      <w:r>
        <w:t xml:space="preserve">        case ((producerId, languageOpt, countryOpt), topicsDomainInputMap) =&gt;</w:t>
      </w:r>
    </w:p>
    <w:p>
      <w:pPr>
        <w:jc w:val="both"/>
      </w:pPr>
      <w:r>
        <w:t xml:space="preserve">          ((languageOpt, countryOpt), (producerId, topicsDomainInputMap))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BackgroundModel is the Map(topics -&gt; Expected value of the number of users who follow the topic)</w:t>
      </w:r>
    </w:p>
    <w:p>
      <w:pPr>
        <w:jc w:val="both"/>
      </w:pPr>
      <w:r>
        <w:t xml:space="preserve">    val backgroundModel = topicToUsersMatrix.rowL1Norms.map {</w:t>
      </w:r>
    </w:p>
    <w:p>
      <w:pPr>
        <w:jc w:val="both"/>
      </w:pPr>
      <w:r>
        <w:t xml:space="preserve">      case ((topicId, languageOpt, countryOpt), numFollowersOfTopic) =&gt;</w:t>
      </w:r>
    </w:p>
    <w:p>
      <w:pPr>
        <w:jc w:val="both"/>
      </w:pPr>
      <w:r>
        <w:t xml:space="preserve">        ((languageOpt, countryOpt), Map(topicId -&gt; numFollowersOfTopic))</w:t>
      </w:r>
    </w:p>
    <w:p>
      <w:pPr>
        <w:jc w:val="both"/>
      </w:pPr>
      <w:r>
        <w:t xml:space="preserve">    }.sumByKey</w:t>
      </w:r>
    </w:p>
    <w:p>
      <w:pPr>
        <w:jc w:val="both"/>
      </w:pPr>
      <w:r/>
    </w:p>
    <w:p>
      <w:pPr>
        <w:jc w:val="both"/>
      </w:pPr>
      <w:r>
        <w:t xml:space="preserve">    val resultsFromEMForEachLocale = domainInputModel.hashJoin(backgroundModel).flatMap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(languageOpt, countryOpt),</w:t>
      </w:r>
    </w:p>
    <w:p>
      <w:pPr>
        <w:jc w:val="both"/>
      </w:pPr>
      <w:r>
        <w:t xml:space="preserve">            ((producerId, domainInputTopicFollowersMap), backgroundModelTopicFollowersMap)) =&gt;</w:t>
      </w:r>
    </w:p>
    <w:p>
      <w:pPr>
        <w:jc w:val="both"/>
      </w:pPr>
      <w:r>
        <w:t xml:space="preserve">        val emScoredTopicsForEachProducerPerLocale = EMRunner.estimateDomainModel(</w:t>
      </w:r>
    </w:p>
    <w:p>
      <w:pPr>
        <w:jc w:val="both"/>
      </w:pPr>
      <w:r>
        <w:t xml:space="preserve">          domainInputTopicFollowersMap,</w:t>
      </w:r>
    </w:p>
    <w:p>
      <w:pPr>
        <w:jc w:val="both"/>
      </w:pPr>
      <w:r>
        <w:t xml:space="preserve">          backgroundModelTopicFollowersMap,</w:t>
      </w:r>
    </w:p>
    <w:p>
      <w:pPr>
        <w:jc w:val="both"/>
      </w:pPr>
      <w:r>
        <w:t xml:space="preserve">          lambda,</w:t>
      </w:r>
    </w:p>
    <w:p>
      <w:pPr>
        <w:jc w:val="both"/>
      </w:pPr>
      <w:r>
        <w:t xml:space="preserve">          numEMSteps)</w:t>
      </w:r>
    </w:p>
    <w:p>
      <w:pPr>
        <w:jc w:val="both"/>
      </w:pPr>
      <w:r/>
    </w:p>
    <w:p>
      <w:pPr>
        <w:jc w:val="both"/>
      </w:pPr>
      <w:r>
        <w:t xml:space="preserve">        emScoredTopicsForEachProducerPerLocale.map {</w:t>
      </w:r>
    </w:p>
    <w:p>
      <w:pPr>
        <w:jc w:val="both"/>
      </w:pPr>
      <w:r>
        <w:t xml:space="preserve">          case (topicId, topicScore) =&gt;</w:t>
      </w:r>
    </w:p>
    <w:p>
      <w:pPr>
        <w:jc w:val="both"/>
      </w:pPr>
      <w:r>
        <w:t xml:space="preserve">            (producerId, (topicId, languageOpt, countryOpt), topicScore)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resultsFromEMForEachLocale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