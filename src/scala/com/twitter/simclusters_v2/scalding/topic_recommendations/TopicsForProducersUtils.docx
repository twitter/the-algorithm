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com.twitter.simclusters_v2.scalding.topic_recommendations</w:t>
      </w:r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com.twitter.simclusters_v2.common.{Country, Language, SemanticCoreEntityId, TopicId, UserId}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com.twitter.simclusters_v2.scalding.embedding.common.EmbeddingUtil.ProducerId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/>
    </w:p>
    <w:p>
      <w:pPr>
        <w:jc w:val="both"/>
      </w:pPr>
      <w:r>
        <w:t>object TopicsForProducersUtils {</w:t>
      </w:r>
    </w:p>
    <w:p>
      <w:pPr>
        <w:jc w:val="both"/>
      </w:pPr>
      <w:r/>
    </w:p>
    <w:p>
      <w:pPr>
        <w:jc w:val="both"/>
      </w:pPr>
      <w:r>
        <w:t xml:space="preserve">  implicit val sparseMatrixInj: Injection[</w:t>
      </w:r>
    </w:p>
    <w:p>
      <w:pPr>
        <w:jc w:val="both"/>
      </w:pPr>
      <w:r>
        <w:t xml:space="preserve">    (SemanticCoreEntityId, Option[Language], Option[Country]),</w:t>
      </w:r>
    </w:p>
    <w:p>
      <w:pPr>
        <w:jc w:val="both"/>
      </w:pPr>
      <w:r>
        <w:t xml:space="preserve">    Array[Byte]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Bufferable.injectionOf[(SemanticCoreEntityId, Option[Language], Option[Country])]</w:t>
      </w:r>
    </w:p>
    <w:p>
      <w:pPr>
        <w:jc w:val="both"/>
      </w:pPr>
      <w:r/>
    </w:p>
    <w:p>
      <w:pPr>
        <w:jc w:val="both"/>
      </w:pPr>
      <w:r>
        <w:t xml:space="preserve">  // This function provides the set of 'valid' topics, i.e topics with atleast a certain number of</w:t>
      </w:r>
    </w:p>
    <w:p>
      <w:pPr>
        <w:jc w:val="both"/>
      </w:pPr>
      <w:r>
        <w:t xml:space="preserve">  // follows. This helps remove some noisy topic associations to producers in the dataset.</w:t>
      </w:r>
    </w:p>
    <w:p>
      <w:pPr>
        <w:jc w:val="both"/>
      </w:pPr>
      <w:r>
        <w:t xml:space="preserve">  def getValidTopics(</w:t>
      </w:r>
    </w:p>
    <w:p>
      <w:pPr>
        <w:jc w:val="both"/>
      </w:pPr>
      <w:r>
        <w:t xml:space="preserve">    topicUsers: TypedPipe[((TopicId, Option[Language], Option[Country]), UserId, Double)],</w:t>
      </w:r>
    </w:p>
    <w:p>
      <w:pPr>
        <w:jc w:val="both"/>
      </w:pPr>
      <w:r>
        <w:t xml:space="preserve">    minTopicFollowsThreshold: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TypedPipe[(TopicId, Option[Language], Option[Country])] = {</w:t>
      </w:r>
    </w:p>
    <w:p>
      <w:pPr>
        <w:jc w:val="both"/>
      </w:pPr>
      <w:r>
        <w:t xml:space="preserve">    val numValidTopics = Stat("num_valid_topics")</w:t>
      </w:r>
    </w:p>
    <w:p>
      <w:pPr>
        <w:jc w:val="both"/>
      </w:pPr>
      <w:r>
        <w:t xml:space="preserve">    SparseMatrix(topicUsers).rowNnz.collect {</w:t>
      </w:r>
    </w:p>
    <w:p>
      <w:pPr>
        <w:jc w:val="both"/>
      </w:pPr>
      <w:r>
        <w:t xml:space="preserve">      case (topicsWithLocaleKey, numFollows) if numFollows &gt;= minTopicFollowsThreshold =&gt;</w:t>
      </w:r>
    </w:p>
    <w:p>
      <w:pPr>
        <w:jc w:val="both"/>
      </w:pPr>
      <w:r>
        <w:t xml:space="preserve">        numValidTopics.inc()</w:t>
      </w:r>
    </w:p>
    <w:p>
      <w:pPr>
        <w:jc w:val="both"/>
      </w:pPr>
      <w:r>
        <w:t xml:space="preserve">        topicsWithLocaleKey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Get the users with atleast minNumUserFollowers following</w:t>
      </w:r>
    </w:p>
    <w:p>
      <w:pPr>
        <w:jc w:val="both"/>
      </w:pPr>
      <w:r>
        <w:t xml:space="preserve">  def getValidProducers(</w:t>
      </w:r>
    </w:p>
    <w:p>
      <w:pPr>
        <w:jc w:val="both"/>
      </w:pPr>
      <w:r>
        <w:t xml:space="preserve">    userToFollowersEdges: TypedPipe[(UserId, UserId, Double)],</w:t>
      </w:r>
    </w:p>
    <w:p>
      <w:pPr>
        <w:jc w:val="both"/>
      </w:pPr>
      <w:r>
        <w:t xml:space="preserve">    minNumUserFollowers: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TypedPipe[ProducerId] = {</w:t>
      </w:r>
    </w:p>
    <w:p>
      <w:pPr>
        <w:jc w:val="both"/>
      </w:pPr>
      <w:r>
        <w:t xml:space="preserve">    val numProducersForTopics = Stat("num_producers_for_topics")</w:t>
      </w:r>
    </w:p>
    <w:p>
      <w:pPr>
        <w:jc w:val="both"/>
      </w:pPr>
      <w:r>
        <w:t xml:space="preserve">    SparseMatrix(userToFollowersEdges).rowL1Norms.collect {</w:t>
      </w:r>
    </w:p>
    <w:p>
      <w:pPr>
        <w:jc w:val="both"/>
      </w:pPr>
      <w:r>
        <w:t xml:space="preserve">      case (userId, l1Norm) if l1Norm &gt;= minNumUserFollowers =&gt;</w:t>
      </w:r>
    </w:p>
    <w:p>
      <w:pPr>
        <w:jc w:val="both"/>
      </w:pPr>
      <w:r>
        <w:t xml:space="preserve">        numProducersForTopics.inc()</w:t>
      </w:r>
    </w:p>
    <w:p>
      <w:pPr>
        <w:jc w:val="both"/>
      </w:pPr>
      <w:r>
        <w:t xml:space="preserve">        userId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function returns the User to Followed Topics Matrix</w:t>
      </w:r>
    </w:p>
    <w:p>
      <w:pPr>
        <w:jc w:val="both"/>
      </w:pPr>
      <w:r>
        <w:t xml:space="preserve">  def getFollowedTopicsToUserSparseMatrix(</w:t>
      </w:r>
    </w:p>
    <w:p>
      <w:pPr>
        <w:jc w:val="both"/>
      </w:pPr>
      <w:r>
        <w:t xml:space="preserve">    followedTopicsToUsers: TypedPipe[(TopicId, UserId)],</w:t>
      </w:r>
    </w:p>
    <w:p>
      <w:pPr>
        <w:jc w:val="both"/>
      </w:pPr>
      <w:r>
        <w:t xml:space="preserve">    userCountryAndLanguage: TypedPipe[(UserId, (Country, Language))],</w:t>
      </w:r>
    </w:p>
    <w:p>
      <w:pPr>
        <w:jc w:val="both"/>
      </w:pPr>
      <w:r>
        <w:t xml:space="preserve">    userLanguages: TypedPipe[(UserId, Seq[(Language, Double)])],</w:t>
      </w:r>
    </w:p>
    <w:p>
      <w:pPr>
        <w:jc w:val="both"/>
      </w:pPr>
      <w:r>
        <w:t xml:space="preserve">    minTopicFollowsThreshold: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SparseMatrix[(TopicId, Option[Language], Option[Country]), UserId, Double] = {</w:t>
      </w:r>
    </w:p>
    <w:p>
      <w:pPr>
        <w:jc w:val="both"/>
      </w:pPr>
      <w:r>
        <w:t xml:space="preserve">    val localeTopicsWithUsers: TypedPipe[</w:t>
      </w:r>
    </w:p>
    <w:p>
      <w:pPr>
        <w:jc w:val="both"/>
      </w:pPr>
      <w:r>
        <w:t xml:space="preserve">      ((TopicId, Option[Language], Option[Country]), UserId, Double)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followedTopicsToUsers</w:t>
      </w:r>
    </w:p>
    <w:p>
      <w:pPr>
        <w:jc w:val="both"/>
      </w:pPr>
      <w:r>
        <w:t xml:space="preserve">        .map { case (topic, user) =&gt; (user, topic) }</w:t>
      </w:r>
    </w:p>
    <w:p>
      <w:pPr>
        <w:jc w:val="both"/>
      </w:pPr>
      <w:r>
        <w:t xml:space="preserve">        .join(userCountryAndLanguage)</w:t>
      </w:r>
    </w:p>
    <w:p>
      <w:pPr>
        <w:jc w:val="both"/>
      </w:pPr>
      <w:r>
        <w:t xml:space="preserve">        .join(userLanguages)</w:t>
      </w:r>
    </w:p>
    <w:p>
      <w:pPr>
        <w:jc w:val="both"/>
      </w:pPr>
      <w:r>
        <w:t xml:space="preserve">        .withDescription("joining user locale information")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(user, ((topic, (country, _)), scoredLangs)) =&gt;</w:t>
      </w:r>
    </w:p>
    <w:p>
      <w:pPr>
        <w:jc w:val="both"/>
      </w:pPr>
      <w:r>
        <w:t xml:space="preserve">            scoredLangs.flatMap {</w:t>
      </w:r>
    </w:p>
    <w:p>
      <w:pPr>
        <w:jc w:val="both"/>
      </w:pPr>
      <w:r>
        <w:t xml:space="preserve">              case (lang, score) =&gt;</w:t>
      </w:r>
    </w:p>
    <w:p>
      <w:pPr>
        <w:jc w:val="both"/>
      </w:pPr>
      <w:r>
        <w:t xml:space="preserve">                // To compute the top topics with/without language and country level personalization</w:t>
      </w:r>
    </w:p>
    <w:p>
      <w:pPr>
        <w:jc w:val="both"/>
      </w:pPr>
      <w:r>
        <w:t xml:space="preserve">                // So the same dataset has 3 keys for each topicId (unless it gets filtered after):</w:t>
      </w:r>
    </w:p>
    <w:p>
      <w:pPr>
        <w:jc w:val="both"/>
      </w:pPr>
      <w:r>
        <w:t xml:space="preserve">                // (TopicId, Language, Country), (TopicId, Language, None), (TopicId, None, None)</w:t>
      </w:r>
    </w:p>
    <w:p>
      <w:pPr>
        <w:jc w:val="both"/>
      </w:pPr>
      <w:r>
        <w:t xml:space="preserve">                Seq(</w:t>
      </w:r>
    </w:p>
    <w:p>
      <w:pPr>
        <w:jc w:val="both"/>
      </w:pPr>
      <w:r>
        <w:t xml:space="preserve">                  ((topic, Some(lang), Some(country)), user, score), // with language and country</w:t>
      </w:r>
    </w:p>
    <w:p>
      <w:pPr>
        <w:jc w:val="both"/>
      </w:pPr>
      <w:r>
        <w:t xml:space="preserve">                  ((topic, Some(lang), None), user, score) // with language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 ++ Seq(((topic, None, None), user, 1.0)) // no locale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SparseMatrix(localeTopicsWithUsers).filterRowsByMinSum(minTopicFollowsThreshold)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function returns the Producers To User Followers Matrix</w:t>
      </w:r>
    </w:p>
    <w:p>
      <w:pPr>
        <w:jc w:val="both"/>
      </w:pPr>
      <w:r>
        <w:t xml:space="preserve">  def getProducersToFollowedByUsersSparseMatrix(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minActiveFollowers: Int,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SparseMatrix[ProducerId, UserId, Double] = {</w:t>
      </w:r>
    </w:p>
    <w:p>
      <w:pPr>
        <w:jc w:val="both"/>
      </w:pPr>
      <w:r/>
    </w:p>
    <w:p>
      <w:pPr>
        <w:jc w:val="both"/>
      </w:pPr>
      <w:r>
        <w:t xml:space="preserve">    val numEdgesFromUsersToFollowers = Stat("num_edges_from_users_to_followers")</w:t>
      </w:r>
    </w:p>
    <w:p>
      <w:pPr>
        <w:jc w:val="both"/>
      </w:pPr>
      <w:r/>
    </w:p>
    <w:p>
      <w:pPr>
        <w:jc w:val="both"/>
      </w:pPr>
      <w:r>
        <w:t xml:space="preserve">    val userToFollowersEdges: TypedPipe[(UserId, UserId, Double)] =</w:t>
      </w:r>
    </w:p>
    <w:p>
      <w:pPr>
        <w:jc w:val="both"/>
      </w:pPr>
      <w:r>
        <w:t xml:space="preserve">      userUserGraph</w:t>
      </w:r>
    </w:p>
    <w:p>
      <w:pPr>
        <w:jc w:val="both"/>
      </w:pPr>
      <w:r>
        <w:t xml:space="preserve">        .flatMap { userAndNeighbors =&gt;</w:t>
      </w:r>
    </w:p>
    <w:p>
      <w:pPr>
        <w:jc w:val="both"/>
      </w:pPr>
      <w:r>
        <w:t xml:space="preserve">          userAndNeighbors.neighbors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neighbor if neighbor.isFollowed.getOrElse(false) =&gt;</w:t>
      </w:r>
    </w:p>
    <w:p>
      <w:pPr>
        <w:jc w:val="both"/>
      </w:pPr>
      <w:r>
        <w:t xml:space="preserve">                numEdgesFromUsersToFollowers.inc()</w:t>
      </w:r>
    </w:p>
    <w:p>
      <w:pPr>
        <w:jc w:val="both"/>
      </w:pPr>
      <w:r>
        <w:t xml:space="preserve">                (neighbor.neighborId, userAndNeighbors.userId, 1.0)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SparseMatrix(userToFollowersEdges).filterRowsByMinSum(minActiveFollowers)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