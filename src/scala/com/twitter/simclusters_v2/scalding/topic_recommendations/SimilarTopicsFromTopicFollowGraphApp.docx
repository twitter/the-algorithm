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com.twitter.simclusters_v2.scalding.topic_recommendations</w:t>
      </w:r>
    </w:p>
    <w:p>
      <w:pPr>
        <w:jc w:val="both"/>
      </w:pPr>
      <w:r/>
    </w:p>
    <w:p>
      <w:pPr>
        <w:jc w:val="both"/>
      </w:pPr>
      <w:r>
        <w:t>import com.twitter.escherbird.scalding.source.FullMetadataSource</w:t>
      </w:r>
    </w:p>
    <w:p>
      <w:pPr>
        <w:jc w:val="both"/>
      </w:pPr>
      <w:r>
        <w:t>import com.twitter.interests_ds.jobs.interests_service.UserTopicRelationSnapshotScalaDataset</w:t>
      </w:r>
    </w:p>
    <w:p>
      <w:pPr>
        <w:jc w:val="both"/>
      </w:pPr>
      <w:r>
        <w:t>import com.twitter.interests.thriftscala.InterestRelationType</w:t>
      </w:r>
    </w:p>
    <w:p>
      <w:pPr>
        <w:jc w:val="both"/>
      </w:pPr>
      <w:r>
        <w:t>import com.twitter.interests.thriftscala.UserInterestsRelationSnapshot</w:t>
      </w:r>
    </w:p>
    <w:p>
      <w:pPr>
        <w:jc w:val="both"/>
      </w:pPr>
      <w:r>
        <w:t>import com.twitter.recos.entities.thriftscala.SemanticCoreEntity</w:t>
      </w:r>
    </w:p>
    <w:p>
      <w:pPr>
        <w:jc w:val="both"/>
      </w:pPr>
      <w:r>
        <w:t>import com.twitter.recos.entities.thriftscala.SemanticCoreEntityScoreList</w:t>
      </w:r>
    </w:p>
    <w:p>
      <w:pPr>
        <w:jc w:val="both"/>
      </w:pPr>
      <w:r>
        <w:t>import com.twitter.recos.entities.thriftscala.SemanticEntityScore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com.twitter.scalding_internal.dalv2.DALWrite._</w:t>
      </w:r>
    </w:p>
    <w:p>
      <w:pPr>
        <w:jc w:val="both"/>
      </w:pPr>
      <w:r>
        <w:t>import com.twitter.scalding_internal.dalv2.remote_access.ExplicitLocation</w:t>
      </w:r>
    </w:p>
    <w:p>
      <w:pPr>
        <w:jc w:val="both"/>
      </w:pPr>
      <w:r>
        <w:t>import com.twitter.scalding_internal.dalv2.remote_access.ProcAtla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com.twitter.simclusters_v2.common.SemanticCoreEntityId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com.twitter.simclusters_v2.hdfs_sources.SimilarTopicsFromTopicFollowGraphScalaDataset</w:t>
      </w:r>
    </w:p>
    <w:p>
      <w:pPr>
        <w:jc w:val="both"/>
      </w:pPr>
      <w:r>
        <w:t>import com.twitter.simclusters_v2.scalding.common.matrix.SparseRowMatrix</w:t>
      </w:r>
    </w:p>
    <w:p>
      <w:pPr>
        <w:jc w:val="both"/>
      </w:pPr>
      <w:r>
        <w:t>import com.twitter.wtf.scalding.jobs.common.AdhocExecutionApp</w:t>
      </w:r>
    </w:p>
    <w:p>
      <w:pPr>
        <w:jc w:val="both"/>
      </w:pPr>
      <w:r>
        <w:t>import com.twitter.wtf.scalding.jobs.common.ScheduledExecutionApp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 this file, we compute the similarities between topics based on how often they are co-followed</w:t>
      </w:r>
    </w:p>
    <w:p>
      <w:pPr>
        <w:jc w:val="both"/>
      </w:pPr>
      <w:r>
        <w:t xml:space="preserve"> * by users.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 * Similarity(i, j) = #co-follow(i,j) / sqrt(#follow(i) * #follow(j))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 * It works as follows: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 *  1. it first reads the data set of user to topics follow graph, and construct a sparse matrix M with</w:t>
      </w:r>
    </w:p>
    <w:p>
      <w:pPr>
        <w:jc w:val="both"/>
      </w:pPr>
      <w:r>
        <w:t xml:space="preserve"> *    N rows and K columns, where N is the number of users, and K is the number of topics.</w:t>
      </w:r>
    </w:p>
    <w:p>
      <w:pPr>
        <w:jc w:val="both"/>
      </w:pPr>
      <w:r>
        <w:t xml:space="preserve"> *    In the matrix, M(u,i) = 1 if user u follows topic i; otherwise it is 0. In the sparse matrix,</w:t>
      </w:r>
    </w:p>
    <w:p>
      <w:pPr>
        <w:jc w:val="both"/>
      </w:pPr>
      <w:r>
        <w:t xml:space="preserve"> *    we only save non-zero elements.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 *  2. we do l2-normalization for each column of the matrix M, to get a normalized version M'.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 *  3. we get topic-topic similarity matrix S = M'.transpose.multiply(M'). The resulting matrix will</w:t>
      </w:r>
    </w:p>
    <w:p>
      <w:pPr>
        <w:jc w:val="both"/>
      </w:pPr>
      <w:r>
        <w:t xml:space="preserve"> *    contain the similarities between all topics, i.e., S(i,j) is the similarity we mentioned above.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 *  4. for each topic, we only keep its K similar topics with largest similarity scores, while not</w:t>
      </w:r>
    </w:p>
    <w:p>
      <w:pPr>
        <w:jc w:val="both"/>
      </w:pPr>
      <w:r>
        <w:t xml:space="preserve"> *   including those with scores lower than a threshold.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 */</w:t>
      </w:r>
    </w:p>
    <w:p>
      <w:pPr>
        <w:jc w:val="both"/>
      </w:pPr>
      <w:r>
        <w:t>/**</w:t>
      </w:r>
    </w:p>
    <w:p>
      <w:pPr>
        <w:jc w:val="both"/>
      </w:pPr>
      <w:r>
        <w:t xml:space="preserve"> * capesospy-v2 update --build_locally \</w:t>
      </w:r>
    </w:p>
    <w:p>
      <w:pPr>
        <w:jc w:val="both"/>
      </w:pPr>
      <w:r>
        <w:t xml:space="preserve"> * --start_cron similar_topics_from_topic_follow_graph \</w:t>
      </w:r>
    </w:p>
    <w:p>
      <w:pPr>
        <w:jc w:val="both"/>
      </w:pPr>
      <w:r>
        <w:t xml:space="preserve"> * src/scala/com/twitter/simclusters_v2/capesos_config/atla_proc3.yaml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SimilarTopicsFromTopicFollowGraphScheduledApp extends ScheduledExecutionApp {</w:t>
      </w:r>
    </w:p>
    <w:p>
      <w:pPr>
        <w:jc w:val="both"/>
      </w:pPr>
      <w:r>
        <w:t xml:space="preserve">  import SimilarTopics._</w:t>
      </w:r>
    </w:p>
    <w:p>
      <w:pPr>
        <w:jc w:val="both"/>
      </w:pPr>
      <w:r/>
    </w:p>
    <w:p>
      <w:pPr>
        <w:jc w:val="both"/>
      </w:pPr>
      <w:r>
        <w:t xml:space="preserve">  private val outputPath: String =</w:t>
      </w:r>
    </w:p>
    <w:p>
      <w:pPr>
        <w:jc w:val="both"/>
      </w:pPr>
      <w:r>
        <w:t xml:space="preserve">    "/user/cassowary/manhattan_sequence_files/similar_topics_from_topics_follow_graph"</w:t>
      </w:r>
    </w:p>
    <w:p>
      <w:pPr>
        <w:jc w:val="both"/>
      </w:pPr>
      <w:r/>
    </w:p>
    <w:p>
      <w:pPr>
        <w:jc w:val="both"/>
      </w:pPr>
      <w:r>
        <w:t xml:space="preserve">  override def firstTime: RichDate = RichDate("2020-05-07")</w:t>
      </w:r>
    </w:p>
    <w:p>
      <w:pPr>
        <w:jc w:val="both"/>
      </w:pPr>
      <w:r/>
    </w:p>
    <w:p>
      <w:pPr>
        <w:jc w:val="both"/>
      </w:pPr>
      <w:r>
        <w:t xml:space="preserve">  override def batchIncrement: Duration = Days(7)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val numSimilarTopics = args.int("numSimilarTopics", default = 100)</w:t>
      </w:r>
    </w:p>
    <w:p>
      <w:pPr>
        <w:jc w:val="both"/>
      </w:pPr>
      <w:r>
        <w:t xml:space="preserve">    val scoreThreshold = args.double("scoreThreshold", default = 0.01)</w:t>
      </w:r>
    </w:p>
    <w:p>
      <w:pPr>
        <w:jc w:val="both"/>
      </w:pPr>
      <w:r/>
    </w:p>
    <w:p>
      <w:pPr>
        <w:jc w:val="both"/>
      </w:pPr>
      <w:r>
        <w:t xml:space="preserve">    val numOutputTopics = Stat("NumOutputTopics")</w:t>
      </w:r>
    </w:p>
    <w:p>
      <w:pPr>
        <w:jc w:val="both"/>
      </w:pPr>
      <w:r/>
    </w:p>
    <w:p>
      <w:pPr>
        <w:jc w:val="both"/>
      </w:pPr>
      <w:r>
        <w:t xml:space="preserve">    computeSimilarTopics(</w:t>
      </w:r>
    </w:p>
    <w:p>
      <w:pPr>
        <w:jc w:val="both"/>
      </w:pPr>
      <w:r>
        <w:t xml:space="preserve">      getExplicitFollowedTopics,</w:t>
      </w:r>
    </w:p>
    <w:p>
      <w:pPr>
        <w:jc w:val="both"/>
      </w:pPr>
      <w:r>
        <w:t xml:space="preserve">      getFollowableTopics,</w:t>
      </w:r>
    </w:p>
    <w:p>
      <w:pPr>
        <w:jc w:val="both"/>
      </w:pPr>
      <w:r>
        <w:t xml:space="preserve">      numSimilarTopics,</w:t>
      </w:r>
    </w:p>
    <w:p>
      <w:pPr>
        <w:jc w:val="both"/>
      </w:pPr>
      <w:r>
        <w:t xml:space="preserve">      scoreThreshold)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(topicId, similarTopics) =&gt;</w:t>
      </w:r>
    </w:p>
    <w:p>
      <w:pPr>
        <w:jc w:val="both"/>
      </w:pPr>
      <w:r>
        <w:t xml:space="preserve">          numOutputTopics.inc()</w:t>
      </w:r>
    </w:p>
    <w:p>
      <w:pPr>
        <w:jc w:val="both"/>
      </w:pPr>
      <w:r>
        <w:t xml:space="preserve">          KeyVal(</w:t>
      </w:r>
    </w:p>
    <w:p>
      <w:pPr>
        <w:jc w:val="both"/>
      </w:pPr>
      <w:r>
        <w:t xml:space="preserve">            topicId,</w:t>
      </w:r>
    </w:p>
    <w:p>
      <w:pPr>
        <w:jc w:val="both"/>
      </w:pPr>
      <w:r>
        <w:t xml:space="preserve">            SemanticCoreEntityScoreList(similarTopics.map {</w:t>
      </w:r>
    </w:p>
    <w:p>
      <w:pPr>
        <w:jc w:val="both"/>
      </w:pPr>
      <w:r>
        <w:t xml:space="preserve">              case (similarTopicId, score) =&gt;</w:t>
      </w:r>
    </w:p>
    <w:p>
      <w:pPr>
        <w:jc w:val="both"/>
      </w:pPr>
      <w:r>
        <w:t xml:space="preserve">                SemanticEntityScore(SemanticCoreEntity(similarTopicId), score)</w:t>
      </w:r>
    </w:p>
    <w:p>
      <w:pPr>
        <w:jc w:val="both"/>
      </w:pPr>
      <w:r>
        <w:t xml:space="preserve">            }))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.writeDALVersionedKeyValExecution(</w:t>
      </w:r>
    </w:p>
    <w:p>
      <w:pPr>
        <w:jc w:val="both"/>
      </w:pPr>
      <w:r>
        <w:t xml:space="preserve">        SimilarTopicsFromTopicFollowGraphScalaDataset,</w:t>
      </w:r>
    </w:p>
    <w:p>
      <w:pPr>
        <w:jc w:val="both"/>
      </w:pPr>
      <w:r>
        <w:t xml:space="preserve">        D.Suffix(outputPath),</w:t>
      </w:r>
    </w:p>
    <w:p>
      <w:pPr>
        <w:jc w:val="both"/>
      </w:pPr>
      <w:r>
        <w:t xml:space="preserve">        version = ExplicitEndTime(dateRange.end)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scalding remote run --user cassowary --reducers 2000 \</w:t>
      </w:r>
    </w:p>
    <w:p>
      <w:pPr>
        <w:jc w:val="both"/>
      </w:pPr>
      <w:r>
        <w:t xml:space="preserve"> --target src/scala/com/twitter/simclusters_v2/scalding/topic_recommendations:similar_topics_from_topic_follow_graph-adhoc \</w:t>
      </w:r>
    </w:p>
    <w:p>
      <w:pPr>
        <w:jc w:val="both"/>
      </w:pPr>
      <w:r>
        <w:t xml:space="preserve"> --main-class com.twitter.simclusters_v2.scalding.topic_recommendations.SimilarTopicsFromTopicFollowGraphAdhocApp \</w:t>
      </w:r>
    </w:p>
    <w:p>
      <w:pPr>
        <w:jc w:val="both"/>
      </w:pPr>
      <w:r>
        <w:t xml:space="preserve"> --submitter  hadoopnest1.atla.twitter.com  \</w:t>
      </w:r>
    </w:p>
    <w:p>
      <w:pPr>
        <w:jc w:val="both"/>
      </w:pPr>
      <w:r>
        <w:t xml:space="preserve"> --  --date 2020-04-28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SimilarTopicsFromTopicFollowGraphAdhocApp extends AdhocExecutionApp {</w:t>
      </w:r>
    </w:p>
    <w:p>
      <w:pPr>
        <w:jc w:val="both"/>
      </w:pPr>
      <w:r>
        <w:t xml:space="preserve">  import SimilarTopics._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val numSimilarTopics = args.int("numSimilarTopics", default = 100)</w:t>
      </w:r>
    </w:p>
    <w:p>
      <w:pPr>
        <w:jc w:val="both"/>
      </w:pPr>
      <w:r>
        <w:t xml:space="preserve">    val scoreThreshold = args.double("scoreThreshold", default = 0.01)</w:t>
      </w:r>
    </w:p>
    <w:p>
      <w:pPr>
        <w:jc w:val="both"/>
      </w:pPr>
      <w:r/>
    </w:p>
    <w:p>
      <w:pPr>
        <w:jc w:val="both"/>
      </w:pPr>
      <w:r>
        <w:t xml:space="preserve">    val numOutputTopics = Stat("NumOutputTopics")</w:t>
      </w:r>
    </w:p>
    <w:p>
      <w:pPr>
        <w:jc w:val="both"/>
      </w:pPr>
      <w:r/>
    </w:p>
    <w:p>
      <w:pPr>
        <w:jc w:val="both"/>
      </w:pPr>
      <w:r>
        <w:t xml:space="preserve">    computeSimilarTopics(</w:t>
      </w:r>
    </w:p>
    <w:p>
      <w:pPr>
        <w:jc w:val="both"/>
      </w:pPr>
      <w:r>
        <w:t xml:space="preserve">      getExplicitFollowedTopics,</w:t>
      </w:r>
    </w:p>
    <w:p>
      <w:pPr>
        <w:jc w:val="both"/>
      </w:pPr>
      <w:r>
        <w:t xml:space="preserve">      getFollowableTopics,</w:t>
      </w:r>
    </w:p>
    <w:p>
      <w:pPr>
        <w:jc w:val="both"/>
      </w:pPr>
      <w:r>
        <w:t xml:space="preserve">      numSimilarTopics,</w:t>
      </w:r>
    </w:p>
    <w:p>
      <w:pPr>
        <w:jc w:val="both"/>
      </w:pPr>
      <w:r>
        <w:t xml:space="preserve">      scoreThreshold)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(topicId, similarTopics) =&gt;</w:t>
      </w:r>
    </w:p>
    <w:p>
      <w:pPr>
        <w:jc w:val="both"/>
      </w:pPr>
      <w:r>
        <w:t xml:space="preserve">          numOutputTopics.inc()</w:t>
      </w:r>
    </w:p>
    <w:p>
      <w:pPr>
        <w:jc w:val="both"/>
      </w:pPr>
      <w:r>
        <w:t xml:space="preserve">          topicId -&gt; similarTopics</w:t>
      </w:r>
    </w:p>
    <w:p>
      <w:pPr>
        <w:jc w:val="both"/>
      </w:pPr>
      <w:r>
        <w:t xml:space="preserve">            .collect {</w:t>
      </w:r>
    </w:p>
    <w:p>
      <w:pPr>
        <w:jc w:val="both"/>
      </w:pPr>
      <w:r>
        <w:t xml:space="preserve">              case (similarTopic, score) if similarTopic != topicId =&gt;</w:t>
      </w:r>
    </w:p>
    <w:p>
      <w:pPr>
        <w:jc w:val="both"/>
      </w:pPr>
      <w:r>
        <w:t xml:space="preserve">                s"$similarTopic:$score"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.mkString(",")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.writeExecution(</w:t>
      </w:r>
    </w:p>
    <w:p>
      <w:pPr>
        <w:jc w:val="both"/>
      </w:pPr>
      <w:r>
        <w:t xml:space="preserve">        TypedTsv("/user/cassowary/adhoc/topic_recos/similar_topics")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SimilarTopics {</w:t>
      </w:r>
    </w:p>
    <w:p>
      <w:pPr>
        <w:jc w:val="both"/>
      </w:pPr>
      <w:r/>
    </w:p>
    <w:p>
      <w:pPr>
        <w:jc w:val="both"/>
      </w:pPr>
      <w:r>
        <w:t xml:space="preserve">  val UTTDomain: Long = 131L</w:t>
      </w:r>
    </w:p>
    <w:p>
      <w:pPr>
        <w:jc w:val="both"/>
      </w:pPr>
      <w:r/>
    </w:p>
    <w:p>
      <w:pPr>
        <w:jc w:val="both"/>
      </w:pPr>
      <w:r>
        <w:t xml:space="preserve">  val FollowableTag: String = "utt:followable_topic"</w:t>
      </w:r>
    </w:p>
    <w:p>
      <w:pPr>
        <w:jc w:val="both"/>
      </w:pPr>
      <w:r/>
    </w:p>
    <w:p>
      <w:pPr>
        <w:jc w:val="both"/>
      </w:pPr>
      <w:r>
        <w:t xml:space="preserve">  def getFollowableTopics(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TypedPipe[SemanticCoreEntityId] = {</w:t>
      </w:r>
    </w:p>
    <w:p>
      <w:pPr>
        <w:jc w:val="both"/>
      </w:pPr>
      <w:r>
        <w:t xml:space="preserve">    val NumFollowableTopics = Stat("NumFollowableTopics")</w:t>
      </w:r>
    </w:p>
    <w:p>
      <w:pPr>
        <w:jc w:val="both"/>
      </w:pPr>
      <w:r/>
    </w:p>
    <w:p>
      <w:pPr>
        <w:jc w:val="both"/>
      </w:pPr>
      <w:r>
        <w:t xml:space="preserve">    TypedPipe</w:t>
      </w:r>
    </w:p>
    <w:p>
      <w:pPr>
        <w:jc w:val="both"/>
      </w:pPr>
      <w:r>
        <w:t xml:space="preserve">      .from(</w:t>
      </w:r>
    </w:p>
    <w:p>
      <w:pPr>
        <w:jc w:val="both"/>
      </w:pPr>
      <w:r>
        <w:t xml:space="preserve">        new FullMetadataSource("/atla/proc" + FullMetadataSource.DefaultHdfsPath)()(</w:t>
      </w:r>
    </w:p>
    <w:p>
      <w:pPr>
        <w:jc w:val="both"/>
      </w:pPr>
      <w:r>
        <w:t xml:space="preserve">          dateRange.embiggen(Days(7))))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fullMetadata if fullMetadata.domainId == UTTDomain =&gt;</w:t>
      </w:r>
    </w:p>
    <w:p>
      <w:pPr>
        <w:jc w:val="both"/>
      </w:pPr>
      <w:r>
        <w:t xml:space="preserve">          for {</w:t>
      </w:r>
    </w:p>
    <w:p>
      <w:pPr>
        <w:jc w:val="both"/>
      </w:pPr>
      <w:r>
        <w:t xml:space="preserve">            basicMetadata &lt;- fullMetadata.basicMetadata</w:t>
      </w:r>
    </w:p>
    <w:p>
      <w:pPr>
        <w:jc w:val="both"/>
      </w:pPr>
      <w:r>
        <w:t xml:space="preserve">            indexableFields &lt;- basicMetadata.indexableFields</w:t>
      </w:r>
    </w:p>
    <w:p>
      <w:pPr>
        <w:jc w:val="both"/>
      </w:pPr>
      <w:r>
        <w:t xml:space="preserve">            tags &lt;- indexableFields.tags</w:t>
      </w:r>
    </w:p>
    <w:p>
      <w:pPr>
        <w:jc w:val="both"/>
      </w:pPr>
      <w:r>
        <w:t xml:space="preserve">            if tags.contains(FollowableTag)</w:t>
      </w:r>
    </w:p>
    <w:p>
      <w:pPr>
        <w:jc w:val="both"/>
      </w:pPr>
      <w:r>
        <w:t xml:space="preserve">          } yield {</w:t>
      </w:r>
    </w:p>
    <w:p>
      <w:pPr>
        <w:jc w:val="both"/>
      </w:pPr>
      <w:r>
        <w:t xml:space="preserve">            NumFollowableTopics.inc()</w:t>
      </w:r>
    </w:p>
    <w:p>
      <w:pPr>
        <w:jc w:val="both"/>
      </w:pPr>
      <w:r>
        <w:t xml:space="preserve">            fullMetadata.entityId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.forceToDisk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getExplicitFollowedTopics(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TypedPipe[(UserId, Map[SemanticCoreEntityId, Double])] = {</w:t>
      </w:r>
    </w:p>
    <w:p>
      <w:pPr>
        <w:jc w:val="both"/>
      </w:pPr>
      <w:r/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.readMostRecentSnapshotNoOlderThan(UserTopicRelationSnapshotScalaDataset, Days(7))</w:t>
      </w:r>
    </w:p>
    <w:p>
      <w:pPr>
        <w:jc w:val="both"/>
      </w:pPr>
      <w:r>
        <w:t xml:space="preserve">      .withRemoteReadPolicy(ExplicitLocation(ProcAtla))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userInterestsRelationSnapshot: UserInterestsRelationSnapshot</w:t>
      </w:r>
    </w:p>
    <w:p>
      <w:pPr>
        <w:jc w:val="both"/>
      </w:pPr>
      <w:r>
        <w:t xml:space="preserve">            if userInterestsRelationSnapshot.interestType == "UTT" &amp;&amp;</w:t>
      </w:r>
    </w:p>
    <w:p>
      <w:pPr>
        <w:jc w:val="both"/>
      </w:pPr>
      <w:r>
        <w:t xml:space="preserve">              userInterestsRelationSnapshot.relation == InterestRelationType.Followed =&gt;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userInterestsRelationSnapshot.userId,</w:t>
      </w:r>
    </w:p>
    <w:p>
      <w:pPr>
        <w:jc w:val="both"/>
      </w:pPr>
      <w:r>
        <w:t xml:space="preserve">            Map(userInterestsRelationSnapshot.interestId -&gt; 1.0))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computeSimilarTopics(</w:t>
      </w:r>
    </w:p>
    <w:p>
      <w:pPr>
        <w:jc w:val="both"/>
      </w:pPr>
      <w:r>
        <w:t xml:space="preserve">    userTopicsFollowGraph: TypedPipe[(UserId, Map[SemanticCoreEntityId, Double])],</w:t>
      </w:r>
    </w:p>
    <w:p>
      <w:pPr>
        <w:jc w:val="both"/>
      </w:pPr>
      <w:r>
        <w:t xml:space="preserve">    followableTopics: TypedPipe[SemanticCoreEntityId],</w:t>
      </w:r>
    </w:p>
    <w:p>
      <w:pPr>
        <w:jc w:val="both"/>
      </w:pPr>
      <w:r>
        <w:t xml:space="preserve">    numSimilarTopics: Int,</w:t>
      </w:r>
    </w:p>
    <w:p>
      <w:pPr>
        <w:jc w:val="both"/>
      </w:pPr>
      <w:r>
        <w:t xml:space="preserve">    scoreThreshold: Double</w:t>
      </w:r>
    </w:p>
    <w:p>
      <w:pPr>
        <w:jc w:val="both"/>
      </w:pPr>
      <w:r>
        <w:t xml:space="preserve">  ): TypedPipe[(SemanticCoreEntityId, Seq[(SemanticCoreEntityId, Double)])] = {</w:t>
      </w:r>
    </w:p>
    <w:p>
      <w:pPr>
        <w:jc w:val="both"/>
      </w:pPr>
      <w:r>
        <w:t xml:space="preserve">    val userTopicFollowGraph =</w:t>
      </w:r>
    </w:p>
    <w:p>
      <w:pPr>
        <w:jc w:val="both"/>
      </w:pPr>
      <w:r>
        <w:t xml:space="preserve">      SparseRowMatrix[UserId, SemanticCoreEntityId, Double](</w:t>
      </w:r>
    </w:p>
    <w:p>
      <w:pPr>
        <w:jc w:val="both"/>
      </w:pPr>
      <w:r>
        <w:t xml:space="preserve">        userTopicsFollowGraph,</w:t>
      </w:r>
    </w:p>
    <w:p>
      <w:pPr>
        <w:jc w:val="both"/>
      </w:pPr>
      <w:r>
        <w:t xml:space="preserve">        isSkinnyMatrix = true)</w:t>
      </w:r>
    </w:p>
    <w:p>
      <w:pPr>
        <w:jc w:val="both"/>
      </w:pPr>
      <w:r>
        <w:t xml:space="preserve">        .filterCols(followableTopics) // filter out unfollowable topics</w:t>
      </w:r>
    </w:p>
    <w:p>
      <w:pPr>
        <w:jc w:val="both"/>
      </w:pPr>
      <w:r>
        <w:t xml:space="preserve">        .colL2Normalize // normalization</w:t>
      </w:r>
    </w:p>
    <w:p>
      <w:pPr>
        <w:jc w:val="both"/>
      </w:pPr>
      <w:r>
        <w:t xml:space="preserve">        // due to the small number of the topics,</w:t>
      </w:r>
    </w:p>
    <w:p>
      <w:pPr>
        <w:jc w:val="both"/>
      </w:pPr>
      <w:r>
        <w:t xml:space="preserve">        // Scalding only allocates 1-2 mappers for the next step which makes it take unnecessarily long time.</w:t>
      </w:r>
    </w:p>
    <w:p>
      <w:pPr>
        <w:jc w:val="both"/>
      </w:pPr>
      <w:r>
        <w:t xml:space="preserve">        // Changing it to 10 to make it a bit faster</w:t>
      </w:r>
    </w:p>
    <w:p>
      <w:pPr>
        <w:jc w:val="both"/>
      </w:pPr>
      <w:r>
        <w:t xml:space="preserve">        .forceToDisk(numShardsOpt = Some(10))</w:t>
      </w:r>
    </w:p>
    <w:p>
      <w:pPr>
        <w:jc w:val="both"/>
      </w:pPr>
      <w:r/>
    </w:p>
    <w:p>
      <w:pPr>
        <w:jc w:val="both"/>
      </w:pPr>
      <w:r>
        <w:t xml:space="preserve">    userTopicFollowGraph</w:t>
      </w:r>
    </w:p>
    <w:p>
      <w:pPr>
        <w:jc w:val="both"/>
      </w:pPr>
      <w:r>
        <w:t xml:space="preserve">      .transposeAndMultiplySkinnySparseRowMatrix(userTopicFollowGraph)</w:t>
      </w:r>
    </w:p>
    <w:p>
      <w:pPr>
        <w:jc w:val="both"/>
      </w:pPr>
      <w:r>
        <w:t xml:space="preserve">      .filter { (i, j, v) =&gt;</w:t>
      </w:r>
    </w:p>
    <w:p>
      <w:pPr>
        <w:jc w:val="both"/>
      </w:pPr>
      <w:r>
        <w:t xml:space="preserve">        // exclude topic itself from being considered as similar; also the similarity score should</w:t>
      </w:r>
    </w:p>
    <w:p>
      <w:pPr>
        <w:jc w:val="both"/>
      </w:pPr>
      <w:r>
        <w:t xml:space="preserve">        // be larger than a threshold</w:t>
      </w:r>
    </w:p>
    <w:p>
      <w:pPr>
        <w:jc w:val="both"/>
      </w:pPr>
      <w:r>
        <w:t xml:space="preserve">        i != j &amp;&amp; v &gt; scoreThreshold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.sortWithTakePerRow(numSimilarTopics)(Ordering.by(-_._2))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