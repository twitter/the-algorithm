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com.twitter.simclusters_v2.scalding.topic_recommendations</w:t>
      </w:r>
    </w:p>
    <w:p>
      <w:pPr>
        <w:jc w:val="both"/>
      </w:pPr>
      <w:r/>
    </w:p>
    <w:p>
      <w:pPr>
        <w:jc w:val="both"/>
      </w:pPr>
      <w:r>
        <w:t>import com.twitter.bijection.Bufferable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com.twitter.recos.entities.thriftscala._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com.twitter.simclusters_v2.common.Country</w:t>
      </w:r>
    </w:p>
    <w:p>
      <w:pPr>
        <w:jc w:val="both"/>
      </w:pPr>
      <w:r>
        <w:t>import com.twitter.simclusters_v2.common.Language</w:t>
      </w:r>
    </w:p>
    <w:p>
      <w:pPr>
        <w:jc w:val="both"/>
      </w:pPr>
      <w:r>
        <w:t>import com.twitter.simclusters_v2.common.TopicId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com.twitter.simclusters_v2.hdfs_sources.DataSources</w:t>
      </w:r>
    </w:p>
    <w:p>
      <w:pPr>
        <w:jc w:val="both"/>
      </w:pPr>
      <w:r>
        <w:t>import com.twitter.simclusters_v2.hdfs_sources.TopProducersForLocaleTopicsFromTopicFollowGraphScalaDataset</w:t>
      </w:r>
    </w:p>
    <w:p>
      <w:pPr>
        <w:jc w:val="both"/>
      </w:pPr>
      <w:r>
        <w:t>import com.twitter.simclusters_v2.scalding.common.matrix.SparseMatrix</w:t>
      </w:r>
    </w:p>
    <w:p>
      <w:pPr>
        <w:jc w:val="both"/>
      </w:pPr>
      <w:r>
        <w:t>import com.twitter.simclusters_v2.scalding.embedding.common.EmbeddingUtil.ProducerId</w:t>
      </w:r>
    </w:p>
    <w:p>
      <w:pPr>
        <w:jc w:val="both"/>
      </w:pPr>
      <w:r>
        <w:t>import com.twitter.simclusters_v2.scalding.embedding.common.ExternalDataSources</w:t>
      </w:r>
    </w:p>
    <w:p>
      <w:pPr>
        <w:jc w:val="both"/>
      </w:pPr>
      <w:r>
        <w:t>import com.twitter.simclusters_v2.thriftscala.UserAndNeighbors</w:t>
      </w:r>
    </w:p>
    <w:p>
      <w:pPr>
        <w:jc w:val="both"/>
      </w:pPr>
      <w:r>
        <w:t>import com.twitter.wtf.scalding.jobs.common.AdhocExecutionApp</w:t>
      </w:r>
    </w:p>
    <w:p>
      <w:pPr>
        <w:jc w:val="both"/>
      </w:pPr>
      <w:r>
        <w:t>import com.twitter.wtf.scalding.jobs.common.ScheduledExecutionApp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 this file, we compute the top producers for a topic from the Topic Follow Graph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It works as follows: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1. Producer embedding: List of users who follow the producer's profile and follow atleast one topic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2. Topic embedding: List of users who follow the topic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3. Score(producer, topic) = cosine similarity of the producer and topic embedding as defined above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4. Please note that we compute the top producers for each topic locale.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scalding remote run --user cassowary \</w:t>
      </w:r>
    </w:p>
    <w:p>
      <w:pPr>
        <w:jc w:val="both"/>
      </w:pPr>
      <w:r>
        <w:t xml:space="preserve"> --target src/scala/com/twitter/simclusters_v2/scalding/topic_recommendations:top_producers_for_topics_from_topic_follow_graph-adhoc \</w:t>
      </w:r>
    </w:p>
    <w:p>
      <w:pPr>
        <w:jc w:val="both"/>
      </w:pPr>
      <w:r>
        <w:t xml:space="preserve"> --main-class com.twitter.simclusters_v2.scalding.topic_recommendations.ProducersForTopicsFromTopicFollowGraphAdhocApp \</w:t>
      </w:r>
    </w:p>
    <w:p>
      <w:pPr>
        <w:jc w:val="both"/>
      </w:pPr>
      <w:r>
        <w:t xml:space="preserve"> --submitter  hadoopnest1.atla.twitter.com  \</w:t>
      </w:r>
    </w:p>
    <w:p>
      <w:pPr>
        <w:jc w:val="both"/>
      </w:pPr>
      <w:r>
        <w:t xml:space="preserve"> --  --date 2021-01-06 --minActiveFollowers 400 --maxProducersPerTopic 50 \</w:t>
      </w:r>
    </w:p>
    <w:p>
      <w:pPr>
        <w:jc w:val="both"/>
      </w:pPr>
      <w:r>
        <w:t xml:space="preserve"> --output_dir_producers_per_topic /user/cassowary/adhoc/ldap/ttf_profile_pages_topics_to_producers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object ProducersForTopicsFromTopicFollowGraphAdhocApp extends AdhocExecutionApp {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import ProducersForTopicsFromTopicFollowGraph._</w:t>
      </w:r>
    </w:p>
    <w:p>
      <w:pPr>
        <w:jc w:val="both"/>
      </w:pPr>
      <w:r>
        <w:t xml:space="preserve">    val outputDirProducersPerTopic = args("output_dir_producers_per_topic")</w:t>
      </w:r>
    </w:p>
    <w:p>
      <w:pPr>
        <w:jc w:val="both"/>
      </w:pPr>
      <w:r>
        <w:t xml:space="preserve">    val minActiveFollowersForProducer = args.int("minActiveFollowers", 400)</w:t>
      </w:r>
    </w:p>
    <w:p>
      <w:pPr>
        <w:jc w:val="both"/>
      </w:pPr>
      <w:r>
        <w:t xml:space="preserve">    val maxProducersPerTopicPerLocale = args.int("maxProducersPerTopic", 50)</w:t>
      </w:r>
    </w:p>
    <w:p>
      <w:pPr>
        <w:jc w:val="both"/>
      </w:pPr>
      <w:r>
        <w:t xml:space="preserve">    val minTopicFollows = args.int("minTopicFollows", 100)</w:t>
      </w:r>
    </w:p>
    <w:p>
      <w:pPr>
        <w:jc w:val="both"/>
      </w:pPr>
      <w:r/>
    </w:p>
    <w:p>
      <w:pPr>
        <w:jc w:val="both"/>
      </w:pPr>
      <w:r>
        <w:t xml:space="preserve">    val topicsFollowedByProducersFollowers = getTopicsFromProducersFollowers(</w:t>
      </w:r>
    </w:p>
    <w:p>
      <w:pPr>
        <w:jc w:val="both"/>
      </w:pPr>
      <w:r>
        <w:t xml:space="preserve">      DataSources</w:t>
      </w:r>
    </w:p>
    <w:p>
      <w:pPr>
        <w:jc w:val="both"/>
      </w:pPr>
      <w:r>
        <w:t xml:space="preserve">        .userUserNormalizedGraphSource(dateRange.prepend(Days(7))),</w:t>
      </w:r>
    </w:p>
    <w:p>
      <w:pPr>
        <w:jc w:val="both"/>
      </w:pPr>
      <w:r>
        <w:t xml:space="preserve">      ExternalDataSources.topicFollowGraphSource,</w:t>
      </w:r>
    </w:p>
    <w:p>
      <w:pPr>
        <w:jc w:val="both"/>
      </w:pPr>
      <w:r>
        <w:t xml:space="preserve">      ExternalDataSources.userSource,</w:t>
      </w:r>
    </w:p>
    <w:p>
      <w:pPr>
        <w:jc w:val="both"/>
      </w:pPr>
      <w:r>
        <w:t xml:space="preserve">      ExternalDataSources.inferredUserConsumedLanguageSource,</w:t>
      </w:r>
    </w:p>
    <w:p>
      <w:pPr>
        <w:jc w:val="both"/>
      </w:pPr>
      <w:r>
        <w:t xml:space="preserve">      minActiveFollowersForProducer,</w:t>
      </w:r>
    </w:p>
    <w:p>
      <w:pPr>
        <w:jc w:val="both"/>
      </w:pPr>
      <w:r>
        <w:t xml:space="preserve">      minTopicFollows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sortAndGetTopProducersPerLocaleTopic(</w:t>
      </w:r>
    </w:p>
    <w:p>
      <w:pPr>
        <w:jc w:val="both"/>
      </w:pPr>
      <w:r>
        <w:t xml:space="preserve">      topicsFollowedByProducersFollowers,</w:t>
      </w:r>
    </w:p>
    <w:p>
      <w:pPr>
        <w:jc w:val="both"/>
      </w:pPr>
      <w:r>
        <w:t xml:space="preserve">      maxProducersPerTopicPerLocale).writeExecution(TypedTsv(outputDirProducersPerTopic))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capesospy-v2 update --build_locally \</w:t>
      </w:r>
    </w:p>
    <w:p>
      <w:pPr>
        <w:jc w:val="both"/>
      </w:pPr>
      <w:r>
        <w:t xml:space="preserve"> --start_cron top_producers_for_topics_from_topic_follow_graph \</w:t>
      </w:r>
    </w:p>
    <w:p>
      <w:pPr>
        <w:jc w:val="both"/>
      </w:pPr>
      <w:r>
        <w:t xml:space="preserve">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object ProducersForTopicsFromTopicFollowGraphBatchApp extends ScheduledExecutionApp {</w:t>
      </w:r>
    </w:p>
    <w:p>
      <w:pPr>
        <w:jc w:val="both"/>
      </w:pPr>
      <w:r>
        <w:t xml:space="preserve">  override val firstTime: RichDate = RichDate("2020-10-01")</w:t>
      </w:r>
    </w:p>
    <w:p>
      <w:pPr>
        <w:jc w:val="both"/>
      </w:pPr>
      <w:r/>
    </w:p>
    <w:p>
      <w:pPr>
        <w:jc w:val="both"/>
      </w:pPr>
      <w:r>
        <w:t xml:space="preserve">  override val batchIncrement: Duration = Days(1)</w:t>
      </w:r>
    </w:p>
    <w:p>
      <w:pPr>
        <w:jc w:val="both"/>
      </w:pPr>
      <w:r/>
    </w:p>
    <w:p>
      <w:pPr>
        <w:jc w:val="both"/>
      </w:pPr>
      <w:r>
        <w:t xml:space="preserve">  private val topProducersForLocaleTopicsPath: String =</w:t>
      </w:r>
    </w:p>
    <w:p>
      <w:pPr>
        <w:jc w:val="both"/>
      </w:pPr>
      <w:r>
        <w:t xml:space="preserve">    "/user/cassowary/manhattan_sequence_files/top_producers_for_topics_from_topic_follow_graph"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import ProducersForTopicsFromTopicFollowGraph._</w:t>
      </w:r>
    </w:p>
    <w:p>
      <w:pPr>
        <w:jc w:val="both"/>
      </w:pPr>
      <w:r>
        <w:t xml:space="preserve">    val minActiveFollowersForProducer = args.int("minActiveFollowers", 400)</w:t>
      </w:r>
    </w:p>
    <w:p>
      <w:pPr>
        <w:jc w:val="both"/>
      </w:pPr>
      <w:r>
        <w:t xml:space="preserve">    val maxProducersPerTopicPerLocale = args.int("maxProducersPerTopic", 50)</w:t>
      </w:r>
    </w:p>
    <w:p>
      <w:pPr>
        <w:jc w:val="both"/>
      </w:pPr>
      <w:r>
        <w:t xml:space="preserve">    val minTopicFollows = args.int("minTopicFollows", 100)</w:t>
      </w:r>
    </w:p>
    <w:p>
      <w:pPr>
        <w:jc w:val="both"/>
      </w:pPr>
      <w:r/>
    </w:p>
    <w:p>
      <w:pPr>
        <w:jc w:val="both"/>
      </w:pPr>
      <w:r>
        <w:t xml:space="preserve">    val topicsFollowedByProducersFollowers = getTopicsFromProducersFollowers(</w:t>
      </w:r>
    </w:p>
    <w:p>
      <w:pPr>
        <w:jc w:val="both"/>
      </w:pPr>
      <w:r>
        <w:t xml:space="preserve">      DataSources</w:t>
      </w:r>
    </w:p>
    <w:p>
      <w:pPr>
        <w:jc w:val="both"/>
      </w:pPr>
      <w:r>
        <w:t xml:space="preserve">        .userUserNormalizedGraphSource(dateRange.prepend(Days(7))),</w:t>
      </w:r>
    </w:p>
    <w:p>
      <w:pPr>
        <w:jc w:val="both"/>
      </w:pPr>
      <w:r>
        <w:t xml:space="preserve">      ExternalDataSources.topicFollowGraphSource,</w:t>
      </w:r>
    </w:p>
    <w:p>
      <w:pPr>
        <w:jc w:val="both"/>
      </w:pPr>
      <w:r>
        <w:t xml:space="preserve">      ExternalDataSources.userSource,</w:t>
      </w:r>
    </w:p>
    <w:p>
      <w:pPr>
        <w:jc w:val="both"/>
      </w:pPr>
      <w:r>
        <w:t xml:space="preserve">      ExternalDataSources.inferredUserConsumedLanguageSource,</w:t>
      </w:r>
    </w:p>
    <w:p>
      <w:pPr>
        <w:jc w:val="both"/>
      </w:pPr>
      <w:r>
        <w:t xml:space="preserve">      minActiveFollowersForProducer,</w:t>
      </w:r>
    </w:p>
    <w:p>
      <w:pPr>
        <w:jc w:val="both"/>
      </w:pPr>
      <w:r>
        <w:t xml:space="preserve">      minTopicFollows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sortAndGetTopProducersPerLocaleTopic(</w:t>
      </w:r>
    </w:p>
    <w:p>
      <w:pPr>
        <w:jc w:val="both"/>
      </w:pPr>
      <w:r>
        <w:t xml:space="preserve">      topicsFollowedByProducersFollowers,</w:t>
      </w:r>
    </w:p>
    <w:p>
      <w:pPr>
        <w:jc w:val="both"/>
      </w:pPr>
      <w:r>
        <w:t xml:space="preserve">      maxProducersPerTopicPerLocale)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((topicId, languageOpt, countryOpt), producersWithScores) =&gt;</w:t>
      </w:r>
    </w:p>
    <w:p>
      <w:pPr>
        <w:jc w:val="both"/>
      </w:pPr>
      <w:r>
        <w:t xml:space="preserve">          KeyVal(</w:t>
      </w:r>
    </w:p>
    <w:p>
      <w:pPr>
        <w:jc w:val="both"/>
      </w:pPr>
      <w:r>
        <w:t xml:space="preserve">            SemanticCoreEntityWithLocale(</w:t>
      </w:r>
    </w:p>
    <w:p>
      <w:pPr>
        <w:jc w:val="both"/>
      </w:pPr>
      <w:r>
        <w:t xml:space="preserve">              entityId = topicId,</w:t>
      </w:r>
    </w:p>
    <w:p>
      <w:pPr>
        <w:jc w:val="both"/>
      </w:pPr>
      <w:r>
        <w:t xml:space="preserve">              context = Locale(language = languageOpt, country = countryOpt)),</w:t>
      </w:r>
    </w:p>
    <w:p>
      <w:pPr>
        <w:jc w:val="both"/>
      </w:pPr>
      <w:r>
        <w:t xml:space="preserve">            UserScoreList(producersWithScores.map {</w:t>
      </w:r>
    </w:p>
    <w:p>
      <w:pPr>
        <w:jc w:val="both"/>
      </w:pPr>
      <w:r>
        <w:t xml:space="preserve">              case (producerId, producerScore) =&gt;</w:t>
      </w:r>
    </w:p>
    <w:p>
      <w:pPr>
        <w:jc w:val="both"/>
      </w:pPr>
      <w:r>
        <w:t xml:space="preserve">                UserWithScore(userId = producerId, score = producerScore)</w:t>
      </w:r>
    </w:p>
    <w:p>
      <w:pPr>
        <w:jc w:val="both"/>
      </w:pPr>
      <w:r>
        <w:t xml:space="preserve">            })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}.writeDALVersionedKeyValExecution(</w:t>
      </w:r>
    </w:p>
    <w:p>
      <w:pPr>
        <w:jc w:val="both"/>
      </w:pPr>
      <w:r>
        <w:t xml:space="preserve">        TopProducersForLocaleTopicsFromTopicFollowGraphScalaDataset,</w:t>
      </w:r>
    </w:p>
    <w:p>
      <w:pPr>
        <w:jc w:val="both"/>
      </w:pPr>
      <w:r>
        <w:t xml:space="preserve">        D.Suffix(topProducersForLocaleTopicsPath),</w:t>
      </w:r>
    </w:p>
    <w:p>
      <w:pPr>
        <w:jc w:val="both"/>
      </w:pPr>
      <w:r>
        <w:t xml:space="preserve">        version = ExplicitEndTime(dateRange.end)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ProducersForTopicsFromTopicFollowGraph {</w:t>
      </w:r>
    </w:p>
    <w:p>
      <w:pPr>
        <w:jc w:val="both"/>
      </w:pPr>
      <w:r/>
    </w:p>
    <w:p>
      <w:pPr>
        <w:jc w:val="both"/>
      </w:pPr>
      <w:r>
        <w:t xml:space="preserve">  implicit val sparseMatrixInj: Injection[</w:t>
      </w:r>
    </w:p>
    <w:p>
      <w:pPr>
        <w:jc w:val="both"/>
      </w:pPr>
      <w:r>
        <w:t xml:space="preserve">    (ProducerId, Option[Language], Option[Country]),</w:t>
      </w:r>
    </w:p>
    <w:p>
      <w:pPr>
        <w:jc w:val="both"/>
      </w:pPr>
      <w:r>
        <w:t xml:space="preserve">    Array[Byte]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Bufferable.injectionOf[(ProducerId, Option[Language], Option[Country])]</w:t>
      </w:r>
    </w:p>
    <w:p>
      <w:pPr>
        <w:jc w:val="both"/>
      </w:pPr>
      <w:r/>
    </w:p>
    <w:p>
      <w:pPr>
        <w:jc w:val="both"/>
      </w:pPr>
      <w:r>
        <w:t xml:space="preserve">  // This function takes the producer to topics map and generates the sorted and</w:t>
      </w:r>
    </w:p>
    <w:p>
      <w:pPr>
        <w:jc w:val="both"/>
      </w:pPr>
      <w:r>
        <w:t xml:space="preserve">  // truncated top producers ranked list for each locale topic</w:t>
      </w:r>
    </w:p>
    <w:p>
      <w:pPr>
        <w:jc w:val="both"/>
      </w:pPr>
      <w:r>
        <w:t xml:space="preserve">  def sortAndGetTopProducersPerLocaleTopic(</w:t>
      </w:r>
    </w:p>
    <w:p>
      <w:pPr>
        <w:jc w:val="both"/>
      </w:pPr>
      <w:r>
        <w:t xml:space="preserve">    producerToTopics: TypedPipe[(ProducerId, (TopicId, Option[Language], Option[Country]), Double)],</w:t>
      </w:r>
    </w:p>
    <w:p>
      <w:pPr>
        <w:jc w:val="both"/>
      </w:pPr>
      <w:r>
        <w:t xml:space="preserve">    maxProducersPerLocaleTopic: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TypedPipe[((TopicId, Option[Language], Option[Country]), List[(ProducerId, Double)])] = {</w:t>
      </w:r>
    </w:p>
    <w:p>
      <w:pPr>
        <w:jc w:val="both"/>
      </w:pPr>
      <w:r>
        <w:t xml:space="preserve">    val numTopicsWithLocales = Stat("num_topics_with_locales")</w:t>
      </w:r>
    </w:p>
    <w:p>
      <w:pPr>
        <w:jc w:val="both"/>
      </w:pPr>
      <w:r>
        <w:t xml:space="preserve">    producerToTopics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(producerId, (topicId, languageOpt, countryOpt), score) =&gt;</w:t>
      </w:r>
    </w:p>
    <w:p>
      <w:pPr>
        <w:jc w:val="both"/>
      </w:pPr>
      <w:r>
        <w:t xml:space="preserve">          ((topicId, languageOpt, countryOpt), Seq((producerId, score)))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.sumByKey.mapValues { producersList =&gt;</w:t>
      </w:r>
    </w:p>
    <w:p>
      <w:pPr>
        <w:jc w:val="both"/>
      </w:pPr>
      <w:r>
        <w:t xml:space="preserve">        numTopicsWithLocales.inc()</w:t>
      </w:r>
    </w:p>
    <w:p>
      <w:pPr>
        <w:jc w:val="both"/>
      </w:pPr>
      <w:r>
        <w:t xml:space="preserve">        producersList.sortBy(-_._2).take(maxProducersPerLocaleTopic).toList</w:t>
      </w:r>
    </w:p>
    <w:p>
      <w:pPr>
        <w:jc w:val="both"/>
      </w:pPr>
      <w:r>
        <w:t xml:space="preserve">      }.toTypedPipe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getTopicsFromProducersFollowers(</w:t>
      </w:r>
    </w:p>
    <w:p>
      <w:pPr>
        <w:jc w:val="both"/>
      </w:pPr>
      <w:r>
        <w:t xml:space="preserve">    userUserGraph: TypedPipe[UserAndNeighbors],</w:t>
      </w:r>
    </w:p>
    <w:p>
      <w:pPr>
        <w:jc w:val="both"/>
      </w:pPr>
      <w:r>
        <w:t xml:space="preserve">    followedTopicsToUsers: TypedPipe[(TopicId, UserId)],</w:t>
      </w:r>
    </w:p>
    <w:p>
      <w:pPr>
        <w:jc w:val="both"/>
      </w:pPr>
      <w:r>
        <w:t xml:space="preserve">    userSource: TypedPipe[(UserId, (Country, Language))],</w:t>
      </w:r>
    </w:p>
    <w:p>
      <w:pPr>
        <w:jc w:val="both"/>
      </w:pPr>
      <w:r>
        <w:t xml:space="preserve">    userLanguages: TypedPipe[(UserId, Seq[(Language, Double)])],</w:t>
      </w:r>
    </w:p>
    <w:p>
      <w:pPr>
        <w:jc w:val="both"/>
      </w:pPr>
      <w:r>
        <w:t xml:space="preserve">    minActiveFollowersForProducer: Int,</w:t>
      </w:r>
    </w:p>
    <w:p>
      <w:pPr>
        <w:jc w:val="both"/>
      </w:pPr>
      <w:r>
        <w:t xml:space="preserve">    minTopicFollows: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TypedPipe[(ProducerId, (TopicId, Option[Language], Option[Country]), Double)] = {</w:t>
      </w:r>
    </w:p>
    <w:p>
      <w:pPr>
        <w:jc w:val="both"/>
      </w:pPr>
      <w:r/>
    </w:p>
    <w:p>
      <w:pPr>
        <w:jc w:val="both"/>
      </w:pPr>
      <w:r>
        <w:t xml:space="preserve">    val usersFollowingTopics: TypedPipe[UserId] = followedTopicsToUsers.map(_._2).distinct</w:t>
      </w:r>
    </w:p>
    <w:p>
      <w:pPr>
        <w:jc w:val="both"/>
      </w:pPr>
      <w:r>
        <w:t xml:space="preserve">    val producerToUsersSparseMatrix: SparseMatrix[ProducerId, UserId, Double] =</w:t>
      </w:r>
    </w:p>
    <w:p>
      <w:pPr>
        <w:jc w:val="both"/>
      </w:pPr>
      <w:r>
        <w:t xml:space="preserve">      TopicsForProducersUtils</w:t>
      </w:r>
    </w:p>
    <w:p>
      <w:pPr>
        <w:jc w:val="both"/>
      </w:pPr>
      <w:r>
        <w:t xml:space="preserve">        .getProducersToFollowedByUsersSparseMatrix(</w:t>
      </w:r>
    </w:p>
    <w:p>
      <w:pPr>
        <w:jc w:val="both"/>
      </w:pPr>
      <w:r>
        <w:t xml:space="preserve">          userUserGraph,</w:t>
      </w:r>
    </w:p>
    <w:p>
      <w:pPr>
        <w:jc w:val="both"/>
      </w:pPr>
      <w:r>
        <w:t xml:space="preserve">          minActiveFollowersForProducer).filterCols(usersFollowingTopics).rowL2Normalize</w:t>
      </w:r>
    </w:p>
    <w:p>
      <w:pPr>
        <w:jc w:val="both"/>
      </w:pPr>
      <w:r/>
    </w:p>
    <w:p>
      <w:pPr>
        <w:jc w:val="both"/>
      </w:pPr>
      <w:r>
        <w:t xml:space="preserve">    val userToTopicsSparseSkinnyMatrix: SparseMatrix[</w:t>
      </w:r>
    </w:p>
    <w:p>
      <w:pPr>
        <w:jc w:val="both"/>
      </w:pPr>
      <w:r>
        <w:t xml:space="preserve">      UserId,</w:t>
      </w:r>
    </w:p>
    <w:p>
      <w:pPr>
        <w:jc w:val="both"/>
      </w:pPr>
      <w:r>
        <w:t xml:space="preserve">      (TopicId, Option[Language], Option[Country]),</w:t>
      </w:r>
    </w:p>
    <w:p>
      <w:pPr>
        <w:jc w:val="both"/>
      </w:pPr>
      <w:r>
        <w:t xml:space="preserve">      Double</w:t>
      </w:r>
    </w:p>
    <w:p>
      <w:pPr>
        <w:jc w:val="both"/>
      </w:pPr>
      <w:r>
        <w:t xml:space="preserve">    ] =</w:t>
      </w:r>
    </w:p>
    <w:p>
      <w:pPr>
        <w:jc w:val="both"/>
      </w:pPr>
      <w:r>
        <w:t xml:space="preserve">      TopicsForProducersUtils</w:t>
      </w:r>
    </w:p>
    <w:p>
      <w:pPr>
        <w:jc w:val="both"/>
      </w:pPr>
      <w:r>
        <w:t xml:space="preserve">        .getFollowedTopicsToUserSparseMatrix(</w:t>
      </w:r>
    </w:p>
    <w:p>
      <w:pPr>
        <w:jc w:val="both"/>
      </w:pPr>
      <w:r>
        <w:t xml:space="preserve">          followedTopicsToUsers,</w:t>
      </w:r>
    </w:p>
    <w:p>
      <w:pPr>
        <w:jc w:val="both"/>
      </w:pPr>
      <w:r>
        <w:t xml:space="preserve">          userSource,</w:t>
      </w:r>
    </w:p>
    <w:p>
      <w:pPr>
        <w:jc w:val="both"/>
      </w:pPr>
      <w:r>
        <w:t xml:space="preserve">          userLanguages,</w:t>
      </w:r>
    </w:p>
    <w:p>
      <w:pPr>
        <w:jc w:val="both"/>
      </w:pPr>
      <w:r>
        <w:t xml:space="preserve">          minTopicFollows).rowL2Normalize.transpose</w:t>
      </w:r>
    </w:p>
    <w:p>
      <w:pPr>
        <w:jc w:val="both"/>
      </w:pPr>
      <w:r/>
    </w:p>
    <w:p>
      <w:pPr>
        <w:jc w:val="both"/>
      </w:pPr>
      <w:r>
        <w:t xml:space="preserve">    // Obtain the Producer to Locale Topics Matrix</w:t>
      </w:r>
    </w:p>
    <w:p>
      <w:pPr>
        <w:jc w:val="both"/>
      </w:pPr>
      <w:r>
        <w:t xml:space="preserve">    val producersToLocaleTopicsMatrix: SparseMatrix[</w:t>
      </w:r>
    </w:p>
    <w:p>
      <w:pPr>
        <w:jc w:val="both"/>
      </w:pPr>
      <w:r>
        <w:t xml:space="preserve">      ProducerId,</w:t>
      </w:r>
    </w:p>
    <w:p>
      <w:pPr>
        <w:jc w:val="both"/>
      </w:pPr>
      <w:r>
        <w:t xml:space="preserve">      (TopicId, Option[Language], Option[Country]),</w:t>
      </w:r>
    </w:p>
    <w:p>
      <w:pPr>
        <w:jc w:val="both"/>
      </w:pPr>
      <w:r>
        <w:t xml:space="preserve">      Double</w:t>
      </w:r>
    </w:p>
    <w:p>
      <w:pPr>
        <w:jc w:val="both"/>
      </w:pPr>
      <w:r>
        <w:t xml:space="preserve">    ] =</w:t>
      </w:r>
    </w:p>
    <w:p>
      <w:pPr>
        <w:jc w:val="both"/>
      </w:pPr>
      <w:r>
        <w:t xml:space="preserve">      producerToUsersSparseMatrix.multiplySparseMatrix(userToTopicsSparseSkinnyMatrix)</w:t>
      </w:r>
    </w:p>
    <w:p>
      <w:pPr>
        <w:jc w:val="both"/>
      </w:pPr>
      <w:r/>
    </w:p>
    <w:p>
      <w:pPr>
        <w:jc w:val="both"/>
      </w:pPr>
      <w:r>
        <w:t xml:space="preserve">    producersToLocaleTopicsMatrix.toTypedPipe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