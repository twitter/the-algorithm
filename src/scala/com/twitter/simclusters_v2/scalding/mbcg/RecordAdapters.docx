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com.twitter.simclusters_v2.scalding.mbcg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com.twitter.ml.api.embedding.Embedding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com.twitter.ml.api.FloatTensor</w:t>
      </w:r>
    </w:p>
    <w:p>
      <w:pPr>
        <w:jc w:val="both"/>
      </w:pPr>
      <w:r>
        <w:t>import com.twitter.ml.api.GeneralTensor</w:t>
      </w:r>
    </w:p>
    <w:p>
      <w:pPr>
        <w:jc w:val="both"/>
      </w:pPr>
      <w:r>
        <w:t>import com.twitter.ml.api.IRecordOneToOneAdapter</w:t>
      </w:r>
    </w:p>
    <w:p>
      <w:pPr>
        <w:jc w:val="both"/>
      </w:pPr>
      <w:r>
        <w:t>import com.twitter.ml.api.util.FDsl._</w:t>
      </w:r>
    </w:p>
    <w:p>
      <w:pPr>
        <w:jc w:val="both"/>
      </w:pPr>
      <w:r>
        <w:t>import com.twitter.simclusters_v2.thriftscala.ClustersUserIsInterestedIn</w:t>
      </w:r>
    </w:p>
    <w:p>
      <w:pPr>
        <w:jc w:val="both"/>
      </w:pPr>
      <w:r>
        <w:t>import com.twitter.simclusters_v2.thriftscala.PersistentSimClustersEmbedding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>Adapters to convert data from MBCG input sources into DataRecords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TweetSimclusterRecordAdapter</w:t>
      </w:r>
    </w:p>
    <w:p>
      <w:pPr>
        <w:jc w:val="both"/>
      </w:pPr>
      <w:r>
        <w:t xml:space="preserve">    extends IRecordOneToOneAdapter[(Long, PersistentSimClustersEmbedding, Embedding[Float])] {</w:t>
      </w:r>
    </w:p>
    <w:p>
      <w:pPr>
        <w:jc w:val="both"/>
      </w:pPr>
      <w:r>
        <w:t xml:space="preserve">  override def getFeatureContext: FeatureContext = TweetAllFeatures.featureContext</w:t>
      </w:r>
    </w:p>
    <w:p>
      <w:pPr>
        <w:jc w:val="both"/>
      </w:pPr>
      <w:r/>
    </w:p>
    <w:p>
      <w:pPr>
        <w:jc w:val="both"/>
      </w:pPr>
      <w:r>
        <w:t xml:space="preserve">  override def adaptToDataRecord(</w:t>
      </w:r>
    </w:p>
    <w:p>
      <w:pPr>
        <w:jc w:val="both"/>
      </w:pPr>
      <w:r>
        <w:t xml:space="preserve">    tweetFeatures: (Long, PersistentSimClustersEmbedding, Embedding[Float])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dataRecord = new DataRecord()</w:t>
      </w:r>
    </w:p>
    <w:p>
      <w:pPr>
        <w:jc w:val="both"/>
      </w:pPr>
      <w:r>
        <w:t xml:space="preserve">    val tweetId = tweetFeatures._1</w:t>
      </w:r>
    </w:p>
    <w:p>
      <w:pPr>
        <w:jc w:val="both"/>
      </w:pPr>
      <w:r>
        <w:t xml:space="preserve">    val tweetEmbedding = tweetFeatures._2</w:t>
      </w:r>
    </w:p>
    <w:p>
      <w:pPr>
        <w:jc w:val="both"/>
      </w:pPr>
      <w:r>
        <w:t xml:space="preserve">    val f2vEmbedding = tweetFeatures._3</w:t>
      </w:r>
    </w:p>
    <w:p>
      <w:pPr>
        <w:jc w:val="both"/>
      </w:pPr>
      <w:r>
        <w:t xml:space="preserve">    val simclusterWithScores = tweetEmbedding.embedding.embedding</w:t>
      </w:r>
    </w:p>
    <w:p>
      <w:pPr>
        <w:jc w:val="both"/>
      </w:pPr>
      <w:r>
        <w:t xml:space="preserve">      .map { simclusterWithScore =&gt;</w:t>
      </w:r>
    </w:p>
    <w:p>
      <w:pPr>
        <w:jc w:val="both"/>
      </w:pPr>
      <w:r>
        <w:t xml:space="preserve">        // Cluster ID and score for that cluster</w:t>
      </w:r>
    </w:p>
    <w:p>
      <w:pPr>
        <w:jc w:val="both"/>
      </w:pPr>
      <w:r>
        <w:t xml:space="preserve">        (simclusterWithScore._1.toString, simclusterWithScore._2)</w:t>
      </w:r>
    </w:p>
    <w:p>
      <w:pPr>
        <w:jc w:val="both"/>
      </w:pPr>
      <w:r>
        <w:t xml:space="preserve">      }.toMap.asJava</w:t>
      </w:r>
    </w:p>
    <w:p>
      <w:pPr>
        <w:jc w:val="both"/>
      </w:pPr>
      <w:r/>
    </w:p>
    <w:p>
      <w:pPr>
        <w:jc w:val="both"/>
      </w:pPr>
      <w:r>
        <w:t xml:space="preserve">    dataRecord.setFeatureValue(TweetAllFeatures.tweetId, tweetId)</w:t>
      </w:r>
    </w:p>
    <w:p>
      <w:pPr>
        <w:jc w:val="both"/>
      </w:pPr>
      <w:r>
        <w:t xml:space="preserve">    dataRecord.setFeatureValue(TweetAllFeatures.tweetSimclusters, simclusterWithScores)</w:t>
      </w:r>
    </w:p>
    <w:p>
      <w:pPr>
        <w:jc w:val="both"/>
      </w:pPr>
      <w:r>
        <w:t xml:space="preserve">    dataRecord.setFeatureValue(</w:t>
      </w:r>
    </w:p>
    <w:p>
      <w:pPr>
        <w:jc w:val="both"/>
      </w:pPr>
      <w:r>
        <w:t xml:space="preserve">      TweetAllFeatures.authorF2vProducerEmbedding,</w:t>
      </w:r>
    </w:p>
    <w:p>
      <w:pPr>
        <w:jc w:val="both"/>
      </w:pPr>
      <w:r>
        <w:t xml:space="preserve">      GeneralTensor.floatTensor(</w:t>
      </w:r>
    </w:p>
    <w:p>
      <w:pPr>
        <w:jc w:val="both"/>
      </w:pPr>
      <w:r>
        <w:t xml:space="preserve">        new FloatTensor(f2vEmbedding.map(Double.box(_)).asJava)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dataRecord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UserSimclusterRecordAdapter</w:t>
      </w:r>
    </w:p>
    <w:p>
      <w:pPr>
        <w:jc w:val="both"/>
      </w:pPr>
      <w:r>
        <w:t xml:space="preserve">    extends IRecordOneToOneAdapter[(Long, ClustersUserIsInterestedIn, Embedding[Float])] {</w:t>
      </w:r>
    </w:p>
    <w:p>
      <w:pPr>
        <w:jc w:val="both"/>
      </w:pPr>
      <w:r>
        <w:t xml:space="preserve">  override def getFeatureContext: FeatureContext = TweetAllFeatures.featureContext</w:t>
      </w:r>
    </w:p>
    <w:p>
      <w:pPr>
        <w:jc w:val="both"/>
      </w:pPr>
      <w:r/>
    </w:p>
    <w:p>
      <w:pPr>
        <w:jc w:val="both"/>
      </w:pPr>
      <w:r>
        <w:t xml:space="preserve">  override def adaptToDataRecord(</w:t>
      </w:r>
    </w:p>
    <w:p>
      <w:pPr>
        <w:jc w:val="both"/>
      </w:pPr>
      <w:r>
        <w:t xml:space="preserve">    userSimclusterEmbedding: (Long, ClustersUserIsInterestedIn, Embedding[Float])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dataRecord = new DataRecord()</w:t>
      </w:r>
    </w:p>
    <w:p>
      <w:pPr>
        <w:jc w:val="both"/>
      </w:pPr>
      <w:r>
        <w:t xml:space="preserve">    val userId = userSimclusterEmbedding._1</w:t>
      </w:r>
    </w:p>
    <w:p>
      <w:pPr>
        <w:jc w:val="both"/>
      </w:pPr>
      <w:r>
        <w:t xml:space="preserve">    val userEmbedding = userSimclusterEmbedding._2</w:t>
      </w:r>
    </w:p>
    <w:p>
      <w:pPr>
        <w:jc w:val="both"/>
      </w:pPr>
      <w:r>
        <w:t xml:space="preserve">    val simclusterWithScores = userEmbedding.clusterIdToScores</w:t>
      </w:r>
    </w:p>
    <w:p>
      <w:pPr>
        <w:jc w:val="both"/>
      </w:pPr>
      <w:r>
        <w:t xml:space="preserve">      .filter {</w:t>
      </w:r>
    </w:p>
    <w:p>
      <w:pPr>
        <w:jc w:val="both"/>
      </w:pPr>
      <w:r>
        <w:t xml:space="preserve">        case (_, score) =&gt;</w:t>
      </w:r>
    </w:p>
    <w:p>
      <w:pPr>
        <w:jc w:val="both"/>
      </w:pPr>
      <w:r>
        <w:t xml:space="preserve">          score.logFavScore.map(_ &gt;= 0.0).getOrElse(false)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(clusterId, score) =&gt;</w:t>
      </w:r>
    </w:p>
    <w:p>
      <w:pPr>
        <w:jc w:val="both"/>
      </w:pPr>
      <w:r>
        <w:t xml:space="preserve">          (clusterId.toString, score.logFavScore.get)</w:t>
      </w:r>
    </w:p>
    <w:p>
      <w:pPr>
        <w:jc w:val="both"/>
      </w:pPr>
      <w:r>
        <w:t xml:space="preserve">      }.toMap.asJava</w:t>
      </w:r>
    </w:p>
    <w:p>
      <w:pPr>
        <w:jc w:val="both"/>
      </w:pPr>
      <w:r>
        <w:t xml:space="preserve">    val f2vEmbedding = userSimclusterEmbedding._3</w:t>
      </w:r>
    </w:p>
    <w:p>
      <w:pPr>
        <w:jc w:val="both"/>
      </w:pPr>
      <w:r/>
    </w:p>
    <w:p>
      <w:pPr>
        <w:jc w:val="both"/>
      </w:pPr>
      <w:r>
        <w:t xml:space="preserve">    dataRecord.setFeatureValue(UserAllFeatures.userId, userId)</w:t>
      </w:r>
    </w:p>
    <w:p>
      <w:pPr>
        <w:jc w:val="both"/>
      </w:pPr>
      <w:r>
        <w:t xml:space="preserve">    dataRecord.setFeatureValue(UserAllFeatures.userSimclusters, simclusterWithScores)</w:t>
      </w:r>
    </w:p>
    <w:p>
      <w:pPr>
        <w:jc w:val="both"/>
      </w:pPr>
      <w:r>
        <w:t xml:space="preserve">    dataRecord.setFeatureValue(</w:t>
      </w:r>
    </w:p>
    <w:p>
      <w:pPr>
        <w:jc w:val="both"/>
      </w:pPr>
      <w:r>
        <w:t xml:space="preserve">      UserAllFeatures.userF2vConsumerEmbedding,</w:t>
      </w:r>
    </w:p>
    <w:p>
      <w:pPr>
        <w:jc w:val="both"/>
      </w:pPr>
      <w:r>
        <w:t xml:space="preserve">      GeneralTensor.floatTensor(</w:t>
      </w:r>
    </w:p>
    <w:p>
      <w:pPr>
        <w:jc w:val="both"/>
      </w:pPr>
      <w:r>
        <w:t xml:space="preserve">        new FloatTensor(f2vEmbedding.map(Double.box(_)).asJava)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dataRecord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