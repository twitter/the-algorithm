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com.twitter.simclusters_v2.scalding.mbcg</w:t>
      </w:r>
    </w:p>
    <w:p>
      <w:pPr>
        <w:jc w:val="both"/>
      </w:pPr>
      <w:r/>
    </w:p>
    <w:p>
      <w:pPr>
        <w:jc w:val="both"/>
      </w:pPr>
      <w:r>
        <w:t>import com.twitter.ann.common.EntityEmbedding</w:t>
      </w:r>
    </w:p>
    <w:p>
      <w:pPr>
        <w:jc w:val="both"/>
      </w:pPr>
      <w:r>
        <w:t>import com.twitter.ann.common.Cosine</w:t>
      </w:r>
    </w:p>
    <w:p>
      <w:pPr>
        <w:jc w:val="both"/>
      </w:pPr>
      <w:r>
        <w:t>import com.twitter.ann.common.CosineDistance</w:t>
      </w:r>
    </w:p>
    <w:p>
      <w:pPr>
        <w:jc w:val="both"/>
      </w:pPr>
      <w:r>
        <w:t>import com.twitter.ann.common.InnerProduct</w:t>
      </w:r>
    </w:p>
    <w:p>
      <w:pPr>
        <w:jc w:val="both"/>
      </w:pPr>
      <w:r>
        <w:t>import com.twitter.ann.common.InnerProductDistance</w:t>
      </w:r>
    </w:p>
    <w:p>
      <w:pPr>
        <w:jc w:val="both"/>
      </w:pPr>
      <w:r>
        <w:t>import com.twitter.ann.common.ReadWriteFuturePool</w:t>
      </w:r>
    </w:p>
    <w:p>
      <w:pPr>
        <w:jc w:val="both"/>
      </w:pPr>
      <w:r>
        <w:t>import com.twitter.ann.hnsw.TypedHnswIndex</w:t>
      </w:r>
    </w:p>
    <w:p>
      <w:pPr>
        <w:jc w:val="both"/>
      </w:pPr>
      <w:r>
        <w:t>import com.twitter.ann.util.IndexBuilderUtils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com.twitter.cortex.deepbird.runtime.prediction_engine.TensorflowPredictionEngineConfig</w:t>
      </w:r>
    </w:p>
    <w:p>
      <w:pPr>
        <w:jc w:val="both"/>
      </w:pPr>
      <w:r>
        <w:t>import com.twitter.cortex.ml.embeddings.common.TweetKind</w:t>
      </w:r>
    </w:p>
    <w:p>
      <w:pPr>
        <w:jc w:val="both"/>
      </w:pPr>
      <w:r>
        <w:t>import com.twitter.cortex.ml.embeddings.common.UserKind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com.twitter.finagle.stats.NullStatsReceiver</w:t>
      </w:r>
    </w:p>
    <w:p>
      <w:pPr>
        <w:jc w:val="both"/>
      </w:pPr>
      <w:r>
        <w:t>import com.twitter.iesource.common.util.InteractionEventUtils</w:t>
      </w:r>
    </w:p>
    <w:p>
      <w:pPr>
        <w:jc w:val="both"/>
      </w:pPr>
      <w:r>
        <w:t>import com.twitter.iesource.processing.events.batch.ServerEngagementsScalaDataset</w:t>
      </w:r>
    </w:p>
    <w:p>
      <w:pPr>
        <w:jc w:val="both"/>
      </w:pPr>
      <w:r>
        <w:t>import com.twitter.iesource.thriftscala.InteractionDetails</w:t>
      </w:r>
    </w:p>
    <w:p>
      <w:pPr>
        <w:jc w:val="both"/>
      </w:pPr>
      <w:r>
        <w:t>import com.twitter.ml.api.embedding.Embedding</w:t>
      </w:r>
    </w:p>
    <w:p>
      <w:pPr>
        <w:jc w:val="both"/>
      </w:pPr>
      <w:r>
        <w:t>import com.twitter.ml.api.FeatureUtil</w:t>
      </w:r>
    </w:p>
    <w:p>
      <w:pPr>
        <w:jc w:val="both"/>
      </w:pPr>
      <w:r>
        <w:t>import com.twitter.ml.api.constant.SharedFeatures</w:t>
      </w:r>
    </w:p>
    <w:p>
      <w:pPr>
        <w:jc w:val="both"/>
      </w:pPr>
      <w:r>
        <w:t>import com.twitter.ml.api.embedding.EmbeddingSerDe</w:t>
      </w:r>
    </w:p>
    <w:p>
      <w:pPr>
        <w:jc w:val="both"/>
      </w:pPr>
      <w:r>
        <w:t>import com.twitter.ml.api.thriftscala</w:t>
      </w:r>
    </w:p>
    <w:p>
      <w:pPr>
        <w:jc w:val="both"/>
      </w:pPr>
      <w:r>
        <w:t>import com.twitter.ml.api.thriftscala.{GeneralTensor =&gt; ThriftGeneralTensor}</w:t>
      </w:r>
    </w:p>
    <w:p>
      <w:pPr>
        <w:jc w:val="both"/>
      </w:pPr>
      <w:r>
        <w:t>import com.twitter.ml.api.util.FDsl._</w:t>
      </w:r>
    </w:p>
    <w:p>
      <w:pPr>
        <w:jc w:val="both"/>
      </w:pPr>
      <w:r>
        <w:t>import com.twitter.ml.api.util.ScalaToJavaDataRecordConversions</w:t>
      </w:r>
    </w:p>
    <w:p>
      <w:pPr>
        <w:jc w:val="both"/>
      </w:pPr>
      <w:r>
        <w:t>import com.twitter.ml.featurestore.lib.TweetId</w:t>
      </w:r>
    </w:p>
    <w:p>
      <w:pPr>
        <w:jc w:val="both"/>
      </w:pPr>
      <w:r>
        <w:t>import com.twitter.ml.featurestore.lib.embedding.EmbeddingWithEntity</w:t>
      </w:r>
    </w:p>
    <w:p>
      <w:pPr>
        <w:jc w:val="both"/>
      </w:pPr>
      <w:r>
        <w:t>import com.twitter.scalding.Args</w:t>
      </w:r>
    </w:p>
    <w:p>
      <w:pPr>
        <w:jc w:val="both"/>
      </w:pPr>
      <w:r>
        <w:t>import com.twitter.scalding.DateParser</w:t>
      </w:r>
    </w:p>
    <w:p>
      <w:pPr>
        <w:jc w:val="both"/>
      </w:pPr>
      <w:r>
        <w:t>import com.twitter.scalding.DateRange</w:t>
      </w:r>
    </w:p>
    <w:p>
      <w:pPr>
        <w:jc w:val="both"/>
      </w:pPr>
      <w:r>
        <w:t>import com.twitter.scalding.Execution</w:t>
      </w:r>
    </w:p>
    <w:p>
      <w:pPr>
        <w:jc w:val="both"/>
      </w:pPr>
      <w:r>
        <w:t>import com.twitter.scalding.UniqueID</w:t>
      </w:r>
    </w:p>
    <w:p>
      <w:pPr>
        <w:jc w:val="both"/>
      </w:pPr>
      <w:r>
        <w:t>import com.twitter.scalding._</w:t>
      </w:r>
    </w:p>
    <w:p>
      <w:pPr>
        <w:jc w:val="both"/>
      </w:pPr>
      <w:r>
        <w:t>import com.twitter.scalding_internal.dalv2.DAL</w:t>
      </w:r>
    </w:p>
    <w:p>
      <w:pPr>
        <w:jc w:val="both"/>
      </w:pPr>
      <w:r>
        <w:t>import com.twitter.scalding_internal.dalv2.remote_access.AllowCrossDC</w:t>
      </w:r>
    </w:p>
    <w:p>
      <w:pPr>
        <w:jc w:val="both"/>
      </w:pPr>
      <w:r>
        <w:t>import com.twitter.scalding_internal.job.FutureHelper</w:t>
      </w:r>
    </w:p>
    <w:p>
      <w:pPr>
        <w:jc w:val="both"/>
      </w:pPr>
      <w:r>
        <w:t>import com.twitter.scalding_internal.job.TwitterExecutionApp</w:t>
      </w:r>
    </w:p>
    <w:p>
      <w:pPr>
        <w:jc w:val="both"/>
      </w:pPr>
      <w:r>
        <w:t>import com.twitter.scalding_internal.job.analytics_batch.AnalyticsBatchExecution</w:t>
      </w:r>
    </w:p>
    <w:p>
      <w:pPr>
        <w:jc w:val="both"/>
      </w:pPr>
      <w:r>
        <w:t>import com.twitter.scalding_internal.job.analytics_batch.AnalyticsBatchExecutionArgs</w:t>
      </w:r>
    </w:p>
    <w:p>
      <w:pPr>
        <w:jc w:val="both"/>
      </w:pPr>
      <w:r>
        <w:t>import com.twitter.scalding_internal.job.analytics_batch.BatchDescription</w:t>
      </w:r>
    </w:p>
    <w:p>
      <w:pPr>
        <w:jc w:val="both"/>
      </w:pPr>
      <w:r>
        <w:t>import com.twitter.scalding_internal.job.analytics_batch.BatchFirstTime</w:t>
      </w:r>
    </w:p>
    <w:p>
      <w:pPr>
        <w:jc w:val="both"/>
      </w:pPr>
      <w:r>
        <w:t>import com.twitter.scalding_internal.job.analytics_batch.BatchIncrement</w:t>
      </w:r>
    </w:p>
    <w:p>
      <w:pPr>
        <w:jc w:val="both"/>
      </w:pPr>
      <w:r>
        <w:t>import com.twitter.scalding_internal.job.analytics_batch.BatchWidth</w:t>
      </w:r>
    </w:p>
    <w:p>
      <w:pPr>
        <w:jc w:val="both"/>
      </w:pPr>
      <w:r>
        <w:t>import com.twitter.scalding_internal.job.analytics_batch.TwitterScheduledExecutionApp</w:t>
      </w:r>
    </w:p>
    <w:p>
      <w:pPr>
        <w:jc w:val="both"/>
      </w:pPr>
      <w:r>
        <w:t>import com.twitter.search.common.file.FileUtils</w:t>
      </w:r>
    </w:p>
    <w:p>
      <w:pPr>
        <w:jc w:val="both"/>
      </w:pPr>
      <w:r>
        <w:t>import com.twitter.simclusters_v2.scalding.common.LogFavBasedPersistentTweetEmbeddingMhExportSource</w:t>
      </w:r>
    </w:p>
    <w:p>
      <w:pPr>
        <w:jc w:val="both"/>
      </w:pPr>
      <w:r>
        <w:t>import com.twitter.simclusters_v2.thriftscala.PersistentSimClustersEmbedding</w:t>
      </w:r>
    </w:p>
    <w:p>
      <w:pPr>
        <w:jc w:val="both"/>
      </w:pPr>
      <w:r>
        <w:t>import com.twitter.tweetsource.common.thriftscala.MediaType</w:t>
      </w:r>
    </w:p>
    <w:p>
      <w:pPr>
        <w:jc w:val="both"/>
      </w:pPr>
      <w:r>
        <w:t>import com.twitter.tweetsource.public_tweets.PublicTweetsScalaDataset</w:t>
      </w:r>
    </w:p>
    <w:p>
      <w:pPr>
        <w:jc w:val="both"/>
      </w:pPr>
      <w:r>
        <w:t>import com.twitter.tweetsource.public_tweets.thriftscala.PublicTweet</w:t>
      </w:r>
    </w:p>
    <w:p>
      <w:pPr>
        <w:jc w:val="both"/>
      </w:pPr>
      <w:r>
        <w:t>import com.twitter.twml.runtime.scalding.TensorflowBatchPredictor</w:t>
      </w:r>
    </w:p>
    <w:p>
      <w:pPr>
        <w:jc w:val="both"/>
      </w:pPr>
      <w:r>
        <w:t>import com.twitter.twml.runtime.scalding.TensorflowBatchPredictor.ScaldingThreadingConfig</w:t>
      </w:r>
    </w:p>
    <w:p>
      <w:pPr>
        <w:jc w:val="both"/>
      </w:pPr>
      <w:r>
        <w:t>import com.twitter.util.FuturePool</w:t>
      </w:r>
    </w:p>
    <w:p>
      <w:pPr>
        <w:jc w:val="both"/>
      </w:pPr>
      <w:r>
        <w:t>import com.twitter.util.logging.Logger</w:t>
      </w:r>
    </w:p>
    <w:p>
      <w:pPr>
        <w:jc w:val="both"/>
      </w:pPr>
      <w:r>
        <w:t>import java.util.TimeZone</w:t>
      </w:r>
    </w:p>
    <w:p>
      <w:pPr>
        <w:jc w:val="both"/>
      </w:pPr>
      <w:r>
        <w:t>import java.util.concurrent.Executors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>This class does the following:</w:t>
      </w:r>
    </w:p>
    <w:p>
      <w:pPr>
        <w:jc w:val="both"/>
      </w:pPr>
      <w:r>
        <w:t>1) Get tweet simcluster features from LogFavBasedPersistentTweetEmbeddingMhExportSource</w:t>
      </w:r>
    </w:p>
    <w:p>
      <w:pPr>
        <w:jc w:val="both"/>
      </w:pPr>
      <w:r>
        <w:t>2) Filter them down to English media tweets that aren't replies or quote tweets using TweetSource</w:t>
      </w:r>
    </w:p>
    <w:p>
      <w:pPr>
        <w:jc w:val="both"/>
      </w:pPr>
      <w:r>
        <w:t>3) Convert the remaining tweets into DataRecords using TweetSimclusterRecordAdapter</w:t>
      </w:r>
    </w:p>
    <w:p>
      <w:pPr>
        <w:jc w:val="both"/>
      </w:pPr>
      <w:r>
        <w:t>4) Run inference using a TF model exported with a DataRecord compatible serving signature</w:t>
      </w:r>
    </w:p>
    <w:p>
      <w:pPr>
        <w:jc w:val="both"/>
      </w:pPr>
      <w:r>
        <w:t>5) Create an ANN index from the generated tweet embeddings</w:t>
      </w:r>
    </w:p>
    <w:p>
      <w:pPr>
        <w:jc w:val="both"/>
      </w:pPr>
      <w:r>
        <w:t xml:space="preserve"> */</w:t>
      </w:r>
    </w:p>
    <w:p>
      <w:pPr>
        <w:jc w:val="both"/>
      </w:pPr>
      <w:r>
        <w:t>trait TweetEmbeddingGenerationTrait {</w:t>
      </w:r>
    </w:p>
    <w:p>
      <w:pPr>
        <w:jc w:val="both"/>
      </w:pPr>
      <w:r>
        <w:t xml:space="preserve">  implicit val tz: TimeZone = DateOps.UTC</w:t>
      </w:r>
    </w:p>
    <w:p>
      <w:pPr>
        <w:jc w:val="both"/>
      </w:pPr>
      <w:r>
        <w:t xml:space="preserve">  implicit val dp: DateParser = DateParser.default</w:t>
      </w:r>
    </w:p>
    <w:p>
      <w:pPr>
        <w:jc w:val="both"/>
      </w:pPr>
      <w:r>
        <w:t xml:space="preserve">  implicit val updateHours = 4</w:t>
      </w:r>
    </w:p>
    <w:p>
      <w:pPr>
        <w:jc w:val="both"/>
      </w:pPr>
      <w:r/>
    </w:p>
    <w:p>
      <w:pPr>
        <w:jc w:val="both"/>
      </w:pPr>
      <w:r>
        <w:t xml:space="preserve">  private val inputNodeName = "request:0"</w:t>
      </w:r>
    </w:p>
    <w:p>
      <w:pPr>
        <w:jc w:val="both"/>
      </w:pPr>
      <w:r>
        <w:t xml:space="preserve">  private val outputNodeName = "response:0"</w:t>
      </w:r>
    </w:p>
    <w:p>
      <w:pPr>
        <w:jc w:val="both"/>
      </w:pPr>
      <w:r>
        <w:t xml:space="preserve">  private val functionSignatureName = "serve"</w:t>
      </w:r>
    </w:p>
    <w:p>
      <w:pPr>
        <w:jc w:val="both"/>
      </w:pPr>
      <w:r>
        <w:t xml:space="preserve">  private val predictionRequestTimeout = 5.seconds</w:t>
      </w:r>
    </w:p>
    <w:p>
      <w:pPr>
        <w:jc w:val="both"/>
      </w:pPr>
      <w:r>
        <w:t xml:space="preserve">  private val SupportedLanguages = Set("en")</w:t>
      </w:r>
    </w:p>
    <w:p>
      <w:pPr>
        <w:jc w:val="both"/>
      </w:pPr>
      <w:r>
        <w:t xml:space="preserve">  private val tweetSourceLookback = Days(2)</w:t>
      </w:r>
    </w:p>
    <w:p>
      <w:pPr>
        <w:jc w:val="both"/>
      </w:pPr>
      <w:r/>
    </w:p>
    <w:p>
      <w:pPr>
        <w:jc w:val="both"/>
      </w:pPr>
      <w:r>
        <w:t xml:space="preserve">  private val DEFAULT_F2V_VECTOR: Embedding[Float] = Embedding(Array.fill[Float](200)(0.0f))</w:t>
      </w:r>
    </w:p>
    <w:p>
      <w:pPr>
        <w:jc w:val="both"/>
      </w:pPr>
      <w:r/>
    </w:p>
    <w:p>
      <w:pPr>
        <w:jc w:val="both"/>
      </w:pPr>
      <w:r>
        <w:t xml:space="preserve">  def getPredictionEngine(modelName: String, modelPath: String): TensorflowBatchPredictor = {</w:t>
      </w:r>
    </w:p>
    <w:p>
      <w:pPr>
        <w:jc w:val="both"/>
      </w:pPr>
      <w:r>
        <w:t xml:space="preserve">    val config = TensorflowPredictionEngineConfig(</w:t>
      </w:r>
    </w:p>
    <w:p>
      <w:pPr>
        <w:jc w:val="both"/>
      </w:pPr>
      <w:r>
        <w:t xml:space="preserve">      modelName = modelName,</w:t>
      </w:r>
    </w:p>
    <w:p>
      <w:pPr>
        <w:jc w:val="both"/>
      </w:pPr>
      <w:r>
        <w:t xml:space="preserve">      modelSource = modelPath,</w:t>
      </w:r>
    </w:p>
    <w:p>
      <w:pPr>
        <w:jc w:val="both"/>
      </w:pPr>
      <w:r>
        <w:t xml:space="preserve">      threadingConfig = Some(ScaldingThreadingConfig),</w:t>
      </w:r>
    </w:p>
    <w:p>
      <w:pPr>
        <w:jc w:val="both"/>
      </w:pPr>
      <w:r>
        <w:t xml:space="preserve">      defaultInputNode = inputNodeName,</w:t>
      </w:r>
    </w:p>
    <w:p>
      <w:pPr>
        <w:jc w:val="both"/>
      </w:pPr>
      <w:r>
        <w:t xml:space="preserve">      defaultOutputNode = outputNodeName,</w:t>
      </w:r>
    </w:p>
    <w:p>
      <w:pPr>
        <w:jc w:val="both"/>
      </w:pPr>
      <w:r>
        <w:t xml:space="preserve">      functionSignatureName = functionSignatureName,</w:t>
      </w:r>
    </w:p>
    <w:p>
      <w:pPr>
        <w:jc w:val="both"/>
      </w:pPr>
      <w:r>
        <w:t xml:space="preserve">      statsReceiver = NullStatsReceiver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TensorflowBatchPredictor(config, predictionRequestTimeout)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getEmbeddingWithEntity(tweetEmbeddingTensor: ThriftGeneralTensor, tweetId: Long) = {</w:t>
      </w:r>
    </w:p>
    <w:p>
      <w:pPr>
        <w:jc w:val="both"/>
      </w:pPr>
      <w:r>
        <w:t xml:space="preserve">    tweetEmbeddingTensor match {</w:t>
      </w:r>
    </w:p>
    <w:p>
      <w:pPr>
        <w:jc w:val="both"/>
      </w:pPr>
      <w:r>
        <w:t xml:space="preserve">      case ThriftGeneralTensor.RawTypedTensor(rawTensor) =&gt;</w:t>
      </w:r>
    </w:p>
    <w:p>
      <w:pPr>
        <w:jc w:val="both"/>
      </w:pPr>
      <w:r>
        <w:t xml:space="preserve">        val embedding = EmbeddingSerDe.floatEmbeddingSerDe.fromThrift(</w:t>
      </w:r>
    </w:p>
    <w:p>
      <w:pPr>
        <w:jc w:val="both"/>
      </w:pPr>
      <w:r>
        <w:t xml:space="preserve">          thriftscala.Embedding(Some(rawTensor))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EmbeddingWithEntity[TweetId](TweetId(tweetId), embedding)</w:t>
      </w:r>
    </w:p>
    <w:p>
      <w:pPr>
        <w:jc w:val="both"/>
      </w:pPr>
      <w:r>
        <w:t xml:space="preserve">      case _ =&gt; throw new IllegalArgumentException("tensor is wrong type!")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buildAnnIndex(</w:t>
      </w:r>
    </w:p>
    <w:p>
      <w:pPr>
        <w:jc w:val="both"/>
      </w:pPr>
      <w:r>
        <w:t xml:space="preserve">    pipe: TypedPipe[EmbeddingWithEntity[TweetId]],</w:t>
      </w:r>
    </w:p>
    <w:p>
      <w:pPr>
        <w:jc w:val="both"/>
      </w:pPr>
      <w:r>
        <w:t xml:space="preserve">    args: Args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def embeddingDimension: Int = args.int("embedding_dimension", 128)</w:t>
      </w:r>
    </w:p>
    <w:p>
      <w:pPr>
        <w:jc w:val="both"/>
      </w:pPr>
      <w:r>
        <w:t xml:space="preserve">    def efConstruction: Int = args.int("ef_construction", 800)</w:t>
      </w:r>
    </w:p>
    <w:p>
      <w:pPr>
        <w:jc w:val="both"/>
      </w:pPr>
      <w:r>
        <w:t xml:space="preserve">    def maxM: Int = args.int("max_M", 40)</w:t>
      </w:r>
    </w:p>
    <w:p>
      <w:pPr>
        <w:jc w:val="both"/>
      </w:pPr>
      <w:r>
        <w:t xml:space="preserve">    val log: Logger = Logger(getClass)</w:t>
      </w:r>
    </w:p>
    <w:p>
      <w:pPr>
        <w:jc w:val="both"/>
      </w:pPr>
      <w:r>
        <w:t xml:space="preserve">    val annOutputPath: String = args("ann_output_path")</w:t>
      </w:r>
    </w:p>
    <w:p>
      <w:pPr>
        <w:jc w:val="both"/>
      </w:pPr>
      <w:r/>
    </w:p>
    <w:p>
      <w:pPr>
        <w:jc w:val="both"/>
      </w:pPr>
      <w:r>
        <w:t xml:space="preserve">    val embeddingWithEntity = pipe.map {</w:t>
      </w:r>
    </w:p>
    <w:p>
      <w:pPr>
        <w:jc w:val="both"/>
      </w:pPr>
      <w:r>
        <w:t xml:space="preserve">      case EmbeddingWithEntity(tweetId, embedding) =&gt;</w:t>
      </w:r>
    </w:p>
    <w:p>
      <w:pPr>
        <w:jc w:val="both"/>
      </w:pPr>
      <w:r>
        <w:t xml:space="preserve">        EntityEmbedding[TweetId](tweetId, embedding)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concurrencyLevel = args.int("concurrency_level", 60)</w:t>
      </w:r>
    </w:p>
    <w:p>
      <w:pPr>
        <w:jc w:val="both"/>
      </w:pPr>
      <w:r>
        <w:t xml:space="preserve">    val expectedElements = args.int("expected_elements", 30000000)</w:t>
      </w:r>
    </w:p>
    <w:p>
      <w:pPr>
        <w:jc w:val="both"/>
      </w:pPr>
      <w:r>
        <w:t xml:space="preserve">    val threadPool = Executors.newFixedThreadPool(concurrencyLevel)</w:t>
      </w:r>
    </w:p>
    <w:p>
      <w:pPr>
        <w:jc w:val="both"/>
      </w:pPr>
      <w:r>
        <w:t xml:space="preserve">    val hnswIndex = TypedHnswIndex.serializableIndex[TweetId, InnerProductDistance](</w:t>
      </w:r>
    </w:p>
    <w:p>
      <w:pPr>
        <w:jc w:val="both"/>
      </w:pPr>
      <w:r>
        <w:t xml:space="preserve">      embeddingDimension,</w:t>
      </w:r>
    </w:p>
    <w:p>
      <w:pPr>
        <w:jc w:val="both"/>
      </w:pPr>
      <w:r>
        <w:t xml:space="preserve">      InnerProduct,</w:t>
      </w:r>
    </w:p>
    <w:p>
      <w:pPr>
        <w:jc w:val="both"/>
      </w:pPr>
      <w:r>
        <w:t xml:space="preserve">      efConstruction,</w:t>
      </w:r>
    </w:p>
    <w:p>
      <w:pPr>
        <w:jc w:val="both"/>
      </w:pPr>
      <w:r>
        <w:t xml:space="preserve">      maxM,</w:t>
      </w:r>
    </w:p>
    <w:p>
      <w:pPr>
        <w:jc w:val="both"/>
      </w:pPr>
      <w:r>
        <w:t xml:space="preserve">      expectedElements,</w:t>
      </w:r>
    </w:p>
    <w:p>
      <w:pPr>
        <w:jc w:val="both"/>
      </w:pPr>
      <w:r>
        <w:t xml:space="preserve">      TweetKind.byteInjection,</w:t>
      </w:r>
    </w:p>
    <w:p>
      <w:pPr>
        <w:jc w:val="both"/>
      </w:pPr>
      <w:r>
        <w:t xml:space="preserve">      ReadWriteFuturePool(FuturePool.apply(threadPool))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// Create a timestamped directory to use for recovery in case of index corruption</w:t>
      </w:r>
    </w:p>
    <w:p>
      <w:pPr>
        <w:jc w:val="both"/>
      </w:pPr>
      <w:r>
        <w:t xml:space="preserve">    val timeStampedAnnOutputPath: String = annOutputPath + "/" + (System.currentTimeMillis() / 1000)</w:t>
      </w:r>
    </w:p>
    <w:p>
      <w:pPr>
        <w:jc w:val="both"/>
      </w:pPr>
      <w:r>
        <w:t xml:space="preserve">    val timeStampedAnnOutputDirectory = FileUtils.getFileHandle(timeStampedAnnOutputPath)</w:t>
      </w:r>
    </w:p>
    <w:p>
      <w:pPr>
        <w:jc w:val="both"/>
      </w:pPr>
      <w:r/>
    </w:p>
    <w:p>
      <w:pPr>
        <w:jc w:val="both"/>
      </w:pPr>
      <w:r>
        <w:t xml:space="preserve">    embeddingWithEntity.toIterableExecution</w:t>
      </w:r>
    </w:p>
    <w:p>
      <w:pPr>
        <w:jc w:val="both"/>
      </w:pPr>
      <w:r>
        <w:t xml:space="preserve">      .flatMap { annEmbeddings =&gt;</w:t>
      </w:r>
    </w:p>
    <w:p>
      <w:pPr>
        <w:jc w:val="both"/>
      </w:pPr>
      <w:r>
        <w:t xml:space="preserve">        val future =</w:t>
      </w:r>
    </w:p>
    <w:p>
      <w:pPr>
        <w:jc w:val="both"/>
      </w:pPr>
      <w:r>
        <w:t xml:space="preserve">          IndexBuilderUtils.addToIndex(hnswIndex, annEmbeddings.toStream, concurrencyLevel)</w:t>
      </w:r>
    </w:p>
    <w:p>
      <w:pPr>
        <w:jc w:val="both"/>
      </w:pPr>
      <w:r>
        <w:t xml:space="preserve">        val result = future.map { numberUpdates =&gt;</w:t>
      </w:r>
    </w:p>
    <w:p>
      <w:pPr>
        <w:jc w:val="both"/>
      </w:pPr>
      <w:r>
        <w:t xml:space="preserve">          log.info(s"Performed $numberUpdates updates")</w:t>
      </w:r>
    </w:p>
    <w:p>
      <w:pPr>
        <w:jc w:val="both"/>
      </w:pPr>
      <w:r>
        <w:t xml:space="preserve">          hnswIndex.toDirectory(timeStampedAnnOutputDirectory)</w:t>
      </w:r>
    </w:p>
    <w:p>
      <w:pPr>
        <w:jc w:val="both"/>
      </w:pPr>
      <w:r>
        <w:t xml:space="preserve">          log.info(s"Finished writing to timestamped index directory - " +</w:t>
      </w:r>
    </w:p>
    <w:p>
      <w:pPr>
        <w:jc w:val="both"/>
      </w:pPr>
      <w:r>
        <w:t xml:space="preserve">            s"$timeStampedAnnOutputDirectory")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FutureHelper.executionFrom(result).unit</w:t>
      </w:r>
    </w:p>
    <w:p>
      <w:pPr>
        <w:jc w:val="both"/>
      </w:pPr>
      <w:r>
        <w:t xml:space="preserve">      }.onComplete { _ =&gt;</w:t>
      </w:r>
    </w:p>
    <w:p>
      <w:pPr>
        <w:jc w:val="both"/>
      </w:pPr>
      <w:r>
        <w:t xml:space="preserve">        threadPool.shutdown()</w:t>
      </w:r>
    </w:p>
    <w:p>
      <w:pPr>
        <w:jc w:val="both"/>
      </w:pPr>
      <w:r>
        <w:t xml:space="preserve">        Unit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getTweetSimclusterFeatures(</w:t>
      </w:r>
    </w:p>
    <w:p>
      <w:pPr>
        <w:jc w:val="both"/>
      </w:pPr>
      <w:r>
        <w:t xml:space="preserve">    args: Args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</w:t>
      </w:r>
    </w:p>
    <w:p>
      <w:pPr>
        <w:jc w:val="both"/>
      </w:pPr>
      <w:r>
        <w:t xml:space="preserve">  ): TypedPipe[(Long, PersistentSimClustersEmbedding)] = {</w:t>
      </w:r>
    </w:p>
    <w:p>
      <w:pPr>
        <w:jc w:val="both"/>
      </w:pPr>
      <w:r>
        <w:t xml:space="preserve">    val serviceIdEnv = args.getOrElse("sIdEnv", "prod")</w:t>
      </w:r>
    </w:p>
    <w:p>
      <w:pPr>
        <w:jc w:val="both"/>
      </w:pPr>
      <w:r>
        <w:t xml:space="preserve">    val serviceIdRole = args.getOrElse("sIdRole", "cassowary")</w:t>
      </w:r>
    </w:p>
    <w:p>
      <w:pPr>
        <w:jc w:val="both"/>
      </w:pPr>
      <w:r>
        <w:t xml:space="preserve">    val serviceIdZone = args.getOrElse("sIdZone", "atla")</w:t>
      </w:r>
    </w:p>
    <w:p>
      <w:pPr>
        <w:jc w:val="both"/>
      </w:pPr>
      <w:r>
        <w:t xml:space="preserve">    val serviceIdName = args</w:t>
      </w:r>
    </w:p>
    <w:p>
      <w:pPr>
        <w:jc w:val="both"/>
      </w:pPr>
      <w:r>
        <w:t xml:space="preserve">      .getOrElse("sIdName", "tweet-embedding-generation-batch-job")</w:t>
      </w:r>
    </w:p>
    <w:p>
      <w:pPr>
        <w:jc w:val="both"/>
      </w:pPr>
      <w:r>
        <w:t xml:space="preserve">    val serviceId = ServiceIdentifier(</w:t>
      </w:r>
    </w:p>
    <w:p>
      <w:pPr>
        <w:jc w:val="both"/>
      </w:pPr>
      <w:r>
        <w:t xml:space="preserve">      role = serviceIdRole,</w:t>
      </w:r>
    </w:p>
    <w:p>
      <w:pPr>
        <w:jc w:val="both"/>
      </w:pPr>
      <w:r>
        <w:t xml:space="preserve">      service = serviceIdName,</w:t>
      </w:r>
    </w:p>
    <w:p>
      <w:pPr>
        <w:jc w:val="both"/>
      </w:pPr>
      <w:r>
        <w:t xml:space="preserve">      environment = serviceIdEnv,</w:t>
      </w:r>
    </w:p>
    <w:p>
      <w:pPr>
        <w:jc w:val="both"/>
      </w:pPr>
      <w:r>
        <w:t xml:space="preserve">      zone = serviceIdZone)</w:t>
      </w:r>
    </w:p>
    <w:p>
      <w:pPr>
        <w:jc w:val="both"/>
      </w:pPr>
      <w:r/>
    </w:p>
    <w:p>
      <w:pPr>
        <w:jc w:val="both"/>
      </w:pPr>
      <w:r>
        <w:t xml:space="preserve">    val logFavBasedPersistentTweetEmbeddingSource =</w:t>
      </w:r>
    </w:p>
    <w:p>
      <w:pPr>
        <w:jc w:val="both"/>
      </w:pPr>
      <w:r>
        <w:t xml:space="preserve">      new LogFavBasedPersistentTweetEmbeddingMhExportSource(</w:t>
      </w:r>
    </w:p>
    <w:p>
      <w:pPr>
        <w:jc w:val="both"/>
      </w:pPr>
      <w:r>
        <w:t xml:space="preserve">        range = dateRange.prepend(Hours(24)),</w:t>
      </w:r>
    </w:p>
    <w:p>
      <w:pPr>
        <w:jc w:val="both"/>
      </w:pPr>
      <w:r>
        <w:t xml:space="preserve">        serviceIdentifier = serviceId)</w:t>
      </w:r>
    </w:p>
    <w:p>
      <w:pPr>
        <w:jc w:val="both"/>
      </w:pPr>
      <w:r>
        <w:t xml:space="preserve">    val tweetSimclusterEmbeddingTypedPipe = TypedPipe</w:t>
      </w:r>
    </w:p>
    <w:p>
      <w:pPr>
        <w:jc w:val="both"/>
      </w:pPr>
      <w:r>
        <w:t xml:space="preserve">      .from(logFavBasedPersistentTweetEmbeddingSource)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case (</w:t>
      </w:r>
    </w:p>
    <w:p>
      <w:pPr>
        <w:jc w:val="both"/>
      </w:pPr>
      <w:r>
        <w:t xml:space="preserve">              (tweetId, timestamp),</w:t>
      </w:r>
    </w:p>
    <w:p>
      <w:pPr>
        <w:jc w:val="both"/>
      </w:pPr>
      <w:r>
        <w:t xml:space="preserve">              simclusterEmbedding: PersistentSimClustersEmbedding</w:t>
      </w:r>
    </w:p>
    <w:p>
      <w:pPr>
        <w:jc w:val="both"/>
      </w:pPr>
      <w:r>
        <w:t xml:space="preserve">            ) if timestamp == 1L =&gt; // 1L corresponds to the LongestL2Norm simcluster embedding</w:t>
      </w:r>
    </w:p>
    <w:p>
      <w:pPr>
        <w:jc w:val="both"/>
      </w:pPr>
      <w:r>
        <w:t xml:space="preserve">          (tweetId.toLong, simclusterEmbedding)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tweetSimclusterEmbeddingTypedPipe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getTweetSource()(implicit dateRange: DateRange): TypedPipe[PublicTweet] = {</w:t>
      </w:r>
    </w:p>
    <w:p>
      <w:pPr>
        <w:jc w:val="both"/>
      </w:pPr>
      <w:r>
        <w:t xml:space="preserve">    val recentTweets = DAL</w:t>
      </w:r>
    </w:p>
    <w:p>
      <w:pPr>
        <w:jc w:val="both"/>
      </w:pPr>
      <w:r>
        <w:t xml:space="preserve">      .read(PublicTweetsScalaDataset, dateRange.prepend(tweetSourceLookback))</w:t>
      </w:r>
    </w:p>
    <w:p>
      <w:pPr>
        <w:jc w:val="both"/>
      </w:pPr>
      <w:r>
        <w:t xml:space="preserve">      .toTypedPipe</w:t>
      </w:r>
    </w:p>
    <w:p>
      <w:pPr>
        <w:jc w:val="both"/>
      </w:pPr>
      <w:r/>
    </w:p>
    <w:p>
      <w:pPr>
        <w:jc w:val="both"/>
      </w:pPr>
      <w:r>
        <w:t xml:space="preserve">    recentTweets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isVideoTweet(tweet: PublicTweet): Boolean = {</w:t>
      </w:r>
    </w:p>
    <w:p>
      <w:pPr>
        <w:jc w:val="both"/>
      </w:pPr>
      <w:r>
        <w:t xml:space="preserve">    tweet.media.exists { mediaSeq =&gt;</w:t>
      </w:r>
    </w:p>
    <w:p>
      <w:pPr>
        <w:jc w:val="both"/>
      </w:pPr>
      <w:r>
        <w:t xml:space="preserve">      mediaSeq.exists { e =&gt;</w:t>
      </w:r>
    </w:p>
    <w:p>
      <w:pPr>
        <w:jc w:val="both"/>
      </w:pPr>
      <w:r>
        <w:t xml:space="preserve">        e.mediaType.contains(MediaType.Video)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getEngagementFilteredTweets(</w:t>
      </w:r>
    </w:p>
    <w:p>
      <w:pPr>
        <w:jc w:val="both"/>
      </w:pPr>
      <w:r>
        <w:t xml:space="preserve">    minFavCount: Long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</w:t>
      </w:r>
    </w:p>
    <w:p>
      <w:pPr>
        <w:jc w:val="both"/>
      </w:pPr>
      <w:r>
        <w:t xml:space="preserve">  ): TypedPipe[(Long, Int)] = {</w:t>
      </w:r>
    </w:p>
    <w:p>
      <w:pPr>
        <w:jc w:val="both"/>
      </w:pPr>
      <w:r>
        <w:t xml:space="preserve">    val engagementFilteredTweetsPipe = DAL</w:t>
      </w:r>
    </w:p>
    <w:p>
      <w:pPr>
        <w:jc w:val="both"/>
      </w:pPr>
      <w:r>
        <w:t xml:space="preserve">      .read(ServerEngagementsScalaDataset, dateRange.prepend(Days(2))).withRemoteReadPolicy(</w:t>
      </w:r>
    </w:p>
    <w:p>
      <w:pPr>
        <w:jc w:val="both"/>
      </w:pPr>
      <w:r>
        <w:t xml:space="preserve">        AllowCrossDC).toTypedPipe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case event if InteractionEventUtils.isTweetType(event) =&gt;</w:t>
      </w:r>
    </w:p>
    <w:p>
      <w:pPr>
        <w:jc w:val="both"/>
      </w:pPr>
      <w:r>
        <w:t xml:space="preserve">          val targetTweetId = event.targetId</w:t>
      </w:r>
    </w:p>
    <w:p>
      <w:pPr>
        <w:jc w:val="both"/>
      </w:pPr>
      <w:r>
        <w:t xml:space="preserve">          event.details match {</w:t>
      </w:r>
    </w:p>
    <w:p>
      <w:pPr>
        <w:jc w:val="both"/>
      </w:pPr>
      <w:r>
        <w:t xml:space="preserve">            case InteractionDetails.Favorite(_) =&gt; (targetTweetId, 1)</w:t>
      </w:r>
    </w:p>
    <w:p>
      <w:pPr>
        <w:jc w:val="both"/>
      </w:pPr>
      <w:r>
        <w:t xml:space="preserve">            case _ =&gt; (targetTweetId, 0)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.sumByKey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(tweetId, count) =&gt; (tweetId, count)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.filter(_._2 &gt;= minFavCount)</w:t>
      </w:r>
    </w:p>
    <w:p>
      <w:pPr>
        <w:jc w:val="both"/>
      </w:pPr>
      <w:r/>
    </w:p>
    <w:p>
      <w:pPr>
        <w:jc w:val="both"/>
      </w:pPr>
      <w:r>
        <w:t xml:space="preserve">    engagementFilteredTweetsPipe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run(args: Args)(implicit dateRange: DateRange, idx: UniqueID) = {</w:t>
      </w:r>
    </w:p>
    <w:p>
      <w:pPr>
        <w:jc w:val="both"/>
      </w:pPr>
      <w:r>
        <w:t xml:space="preserve">    val minFavCount = args.int("minFavCount", 32)</w:t>
      </w:r>
    </w:p>
    <w:p>
      <w:pPr>
        <w:jc w:val="both"/>
      </w:pPr>
      <w:r>
        <w:t xml:space="preserve">    val indexAllTweets = args.boolean("indexAllTweets")</w:t>
      </w:r>
    </w:p>
    <w:p>
      <w:pPr>
        <w:jc w:val="both"/>
      </w:pPr>
      <w:r/>
    </w:p>
    <w:p>
      <w:pPr>
        <w:jc w:val="both"/>
      </w:pPr>
      <w:r>
        <w:t xml:space="preserve">    val tweetSimclusterDataset = getTweetSimclusterFeatures(args)</w:t>
      </w:r>
    </w:p>
    <w:p>
      <w:pPr>
        <w:jc w:val="both"/>
      </w:pPr>
      <w:r>
        <w:t xml:space="preserve">    val tweetSourceDataset = getTweetSource()</w:t>
      </w:r>
    </w:p>
    <w:p>
      <w:pPr>
        <w:jc w:val="both"/>
      </w:pPr>
      <w:r>
        <w:t xml:space="preserve">    val engagementFilteredTweetsPipe = getEngagementFilteredTweets(minFavCount)</w:t>
      </w:r>
    </w:p>
    <w:p>
      <w:pPr>
        <w:jc w:val="both"/>
      </w:pPr>
      <w:r>
        <w:t xml:space="preserve">    val inputEmbeddingFormat = UserKind.parser</w:t>
      </w:r>
    </w:p>
    <w:p>
      <w:pPr>
        <w:jc w:val="both"/>
      </w:pPr>
      <w:r>
        <w:t xml:space="preserve">      .getEmbeddingFormat(args, "f2v_input", Some(dateRange.prepend(Days(14))))</w:t>
      </w:r>
    </w:p>
    <w:p>
      <w:pPr>
        <w:jc w:val="both"/>
      </w:pPr>
      <w:r>
        <w:t xml:space="preserve">    val f2vProducerEmbeddings = inputEmbeddingFormat.getEmbeddings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EmbeddingWithEntity(userId, embedding) =&gt; (userId.userId, embedding)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engagementFilteredTweetInfoPipe = tweetSourceDataset</w:t>
      </w:r>
    </w:p>
    <w:p>
      <w:pPr>
        <w:jc w:val="both"/>
      </w:pPr>
      <w:r>
        <w:t xml:space="preserve">      .groupBy(_.tweetId)</w:t>
      </w:r>
    </w:p>
    <w:p>
      <w:pPr>
        <w:jc w:val="both"/>
      </w:pPr>
      <w:r>
        <w:t xml:space="preserve">      .join(engagementFilteredTweetsPipe.groupBy(_._1))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(tweetId, (tweetInfo, tweetFavCount)) =&gt;</w:t>
      </w:r>
    </w:p>
    <w:p>
      <w:pPr>
        <w:jc w:val="both"/>
      </w:pPr>
      <w:r>
        <w:t xml:space="preserve">          (tweetId, tweetInfo)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filteredSimclustersPipe = tweetSimclusterDataset</w:t>
      </w:r>
    </w:p>
    <w:p>
      <w:pPr>
        <w:jc w:val="both"/>
      </w:pPr>
      <w:r>
        <w:t xml:space="preserve">      .groupBy(_._1)</w:t>
      </w:r>
    </w:p>
    <w:p>
      <w:pPr>
        <w:jc w:val="both"/>
      </w:pPr>
      <w:r>
        <w:t xml:space="preserve">      .join(engagementFilteredTweetInfoPipe.groupBy(_._1))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(tweetId, ((_, simclusterEmbedding), (_, tweetInfo))) =&gt;</w:t>
      </w:r>
    </w:p>
    <w:p>
      <w:pPr>
        <w:jc w:val="both"/>
      </w:pPr>
      <w:r>
        <w:t xml:space="preserve">          (tweetId, simclusterEmbedding, tweetInfo)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.filter {</w:t>
      </w:r>
    </w:p>
    <w:p>
      <w:pPr>
        <w:jc w:val="both"/>
      </w:pPr>
      <w:r>
        <w:t xml:space="preserve">        case (_, _, tweetInfo) =&gt;</w:t>
      </w:r>
    </w:p>
    <w:p>
      <w:pPr>
        <w:jc w:val="both"/>
      </w:pPr>
      <w:r>
        <w:t xml:space="preserve">          tweetInfo.quotedTweetTweetId.isEmpty &amp;&amp;</w:t>
      </w:r>
    </w:p>
    <w:p>
      <w:pPr>
        <w:jc w:val="both"/>
      </w:pPr>
      <w:r>
        <w:t xml:space="preserve">            tweetInfo.inReplyToTweetId.isEmpty &amp;&amp;</w:t>
      </w:r>
    </w:p>
    <w:p>
      <w:pPr>
        <w:jc w:val="both"/>
      </w:pPr>
      <w:r>
        <w:t xml:space="preserve">            tweetInfo.language.exists(SupportedLanguages.contains) &amp;&amp;</w:t>
      </w:r>
    </w:p>
    <w:p>
      <w:pPr>
        <w:jc w:val="both"/>
      </w:pPr>
      <w:r>
        <w:t xml:space="preserve">            (indexAllTweets || (!tweetInfo.media.exists(_.isEmpty) &amp;&amp; isVideoTweet(tweetInfo))) &amp;&amp;</w:t>
      </w:r>
    </w:p>
    <w:p>
      <w:pPr>
        <w:jc w:val="both"/>
      </w:pPr>
      <w:r>
        <w:t xml:space="preserve">            !tweetInfo.nsfwAdmin &amp;&amp;</w:t>
      </w:r>
    </w:p>
    <w:p>
      <w:pPr>
        <w:jc w:val="both"/>
      </w:pPr>
      <w:r>
        <w:t xml:space="preserve">            !tweetInfo.nsfwUser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(tweetId, simclusterEmbedding, tweetInfo) =&gt;</w:t>
      </w:r>
    </w:p>
    <w:p>
      <w:pPr>
        <w:jc w:val="both"/>
      </w:pPr>
      <w:r>
        <w:t xml:space="preserve">          (tweetInfo.userId, tweetId, simclusterEmbedding)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dataRecordsPipe = filteredSimclustersPipe</w:t>
      </w:r>
    </w:p>
    <w:p>
      <w:pPr>
        <w:jc w:val="both"/>
      </w:pPr>
      <w:r>
        <w:t xml:space="preserve">      .groupBy(_._1)</w:t>
      </w:r>
    </w:p>
    <w:p>
      <w:pPr>
        <w:jc w:val="both"/>
      </w:pPr>
      <w:r>
        <w:t xml:space="preserve">      .leftJoin(f2vProducerEmbeddings.groupBy(_._1))</w:t>
      </w:r>
    </w:p>
    <w:p>
      <w:pPr>
        <w:jc w:val="both"/>
      </w:pPr>
      <w:r>
        <w:t xml:space="preserve">      .values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((authorId1, tweetId, simclusterEmbedding), Some((authorId2, f2vEmbedding))) =&gt;</w:t>
      </w:r>
    </w:p>
    <w:p>
      <w:pPr>
        <w:jc w:val="both"/>
      </w:pPr>
      <w:r>
        <w:t xml:space="preserve">          TweetSimclusterRecordAdapter.adaptToDataRecord(</w:t>
      </w:r>
    </w:p>
    <w:p>
      <w:pPr>
        <w:jc w:val="both"/>
      </w:pPr>
      <w:r>
        <w:t xml:space="preserve">            (tweetId, simclusterEmbedding, f2vEmbedding))</w:t>
      </w:r>
    </w:p>
    <w:p>
      <w:pPr>
        <w:jc w:val="both"/>
      </w:pPr>
      <w:r>
        <w:t xml:space="preserve">        case ((authorId, tweetId, simclusterEmbedding), None) =&gt;</w:t>
      </w:r>
    </w:p>
    <w:p>
      <w:pPr>
        <w:jc w:val="both"/>
      </w:pPr>
      <w:r>
        <w:t xml:space="preserve">          TweetSimclusterRecordAdapter.adaptToDataRecord(</w:t>
      </w:r>
    </w:p>
    <w:p>
      <w:pPr>
        <w:jc w:val="both"/>
      </w:pPr>
      <w:r>
        <w:t xml:space="preserve">            (tweetId, simclusterEmbedding, DEFAULT_F2V_VECTOR))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modelPath = args.getOrElse("model_path", "")</w:t>
      </w:r>
    </w:p>
    <w:p>
      <w:pPr>
        <w:jc w:val="both"/>
      </w:pPr>
      <w:r>
        <w:t xml:space="preserve">    val batchPredictor = getPredictionEngine(modelName = "tweet_model", modelPath = modelPath)</w:t>
      </w:r>
    </w:p>
    <w:p>
      <w:pPr>
        <w:jc w:val="both"/>
      </w:pPr>
      <w:r>
        <w:t xml:space="preserve">    val tweetIdFeature = SharedFeatures.TWEET_ID</w:t>
      </w:r>
    </w:p>
    <w:p>
      <w:pPr>
        <w:jc w:val="both"/>
      </w:pPr>
      <w:r>
        <w:t xml:space="preserve">    val tweetEmbeddingName = args.getOrElse("tweet_embedding_name", "output")</w:t>
      </w:r>
    </w:p>
    <w:p>
      <w:pPr>
        <w:jc w:val="both"/>
      </w:pPr>
      <w:r/>
    </w:p>
    <w:p>
      <w:pPr>
        <w:jc w:val="both"/>
      </w:pPr>
      <w:r>
        <w:t xml:space="preserve">    val outputPipe = batchPredictor.predict(dataRecordsPipe).map {</w:t>
      </w:r>
    </w:p>
    <w:p>
      <w:pPr>
        <w:jc w:val="both"/>
      </w:pPr>
      <w:r>
        <w:t xml:space="preserve">      case (originalDataRecord, predictedDataRecord) =&gt;</w:t>
      </w:r>
    </w:p>
    <w:p>
      <w:pPr>
        <w:jc w:val="both"/>
      </w:pPr>
      <w:r>
        <w:t xml:space="preserve">        val tweetId = originalDataRecord.getFeatureValue(tweetIdFeature)</w:t>
      </w:r>
    </w:p>
    <w:p>
      <w:pPr>
        <w:jc w:val="both"/>
      </w:pPr>
      <w:r>
        <w:t xml:space="preserve">        val scalaPredictedDataRecord =</w:t>
      </w:r>
    </w:p>
    <w:p>
      <w:pPr>
        <w:jc w:val="both"/>
      </w:pPr>
      <w:r>
        <w:t xml:space="preserve">          ScalaToJavaDataRecordConversions.javaDataRecord2ScalaDataRecord(predictedDataRecord)</w:t>
      </w:r>
    </w:p>
    <w:p>
      <w:pPr>
        <w:jc w:val="both"/>
      </w:pPr>
      <w:r>
        <w:t xml:space="preserve">        val tweetEmbeddingTensor =</w:t>
      </w:r>
    </w:p>
    <w:p>
      <w:pPr>
        <w:jc w:val="both"/>
      </w:pPr>
      <w:r>
        <w:t xml:space="preserve">          scalaPredictedDataRecord.tensors.get(FeatureUtil.featureIdForName(tweetEmbeddingName))</w:t>
      </w:r>
    </w:p>
    <w:p>
      <w:pPr>
        <w:jc w:val="both"/>
      </w:pPr>
      <w:r>
        <w:t xml:space="preserve">        val tweetEmbeddingWithEntity = getEmbeddingWithEntity(tweetEmbeddingTensor, tweetId)</w:t>
      </w:r>
    </w:p>
    <w:p>
      <w:pPr>
        <w:jc w:val="both"/>
      </w:pPr>
      <w:r>
        <w:t xml:space="preserve">        tweetEmbeddingWithEntity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buildAnnIndex(outputPipe, args)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TweetEmbeddingGenerationAdhocJob</w:t>
      </w:r>
    </w:p>
    <w:p>
      <w:pPr>
        <w:jc w:val="both"/>
      </w:pPr>
      <w:r>
        <w:t xml:space="preserve">    extends TwitterExecutionApp</w:t>
      </w:r>
    </w:p>
    <w:p>
      <w:pPr>
        <w:jc w:val="both"/>
      </w:pPr>
      <w:r>
        <w:t xml:space="preserve">    with TweetEmbeddingGenerationTrait {</w:t>
      </w:r>
    </w:p>
    <w:p>
      <w:pPr>
        <w:jc w:val="both"/>
      </w:pPr>
      <w:r/>
    </w:p>
    <w:p>
      <w:pPr>
        <w:jc w:val="both"/>
      </w:pPr>
      <w:r>
        <w:t xml:space="preserve">  override def job: Execution[Unit] =</w:t>
      </w:r>
    </w:p>
    <w:p>
      <w:pPr>
        <w:jc w:val="both"/>
      </w:pPr>
      <w:r>
        <w:t xml:space="preserve">    Execution.withId { implicit uid =&gt;</w:t>
      </w:r>
    </w:p>
    <w:p>
      <w:pPr>
        <w:jc w:val="both"/>
      </w:pPr>
      <w:r>
        <w:t xml:space="preserve">      Execution.withArgs { args =&gt;</w:t>
      </w:r>
    </w:p>
    <w:p>
      <w:pPr>
        <w:jc w:val="both"/>
      </w:pPr>
      <w:r>
        <w:t xml:space="preserve">        implicit val dateRange: DateRange = DateRange.parse(args.list("dateRange"))</w:t>
      </w:r>
    </w:p>
    <w:p>
      <w:pPr>
        <w:jc w:val="both"/>
      </w:pPr>
      <w:r>
        <w:t xml:space="preserve">        run(args)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TweetEmbeddingGenerationBatchJob</w:t>
      </w:r>
    </w:p>
    <w:p>
      <w:pPr>
        <w:jc w:val="both"/>
      </w:pPr>
      <w:r>
        <w:t xml:space="preserve">    extends TwitterScheduledExecutionApp</w:t>
      </w:r>
    </w:p>
    <w:p>
      <w:pPr>
        <w:jc w:val="both"/>
      </w:pPr>
      <w:r>
        <w:t xml:space="preserve">    with TweetEmbeddingGenerationTrait {</w:t>
      </w:r>
    </w:p>
    <w:p>
      <w:pPr>
        <w:jc w:val="both"/>
      </w:pPr>
      <w:r/>
    </w:p>
    <w:p>
      <w:pPr>
        <w:jc w:val="both"/>
      </w:pPr>
      <w:r>
        <w:t xml:space="preserve">  override def scheduledJob: Execution[Unit] =</w:t>
      </w:r>
    </w:p>
    <w:p>
      <w:pPr>
        <w:jc w:val="both"/>
      </w:pPr>
      <w:r>
        <w:t xml:space="preserve">    Execution.withId { implicit uid =&gt;</w:t>
      </w:r>
    </w:p>
    <w:p>
      <w:pPr>
        <w:jc w:val="both"/>
      </w:pPr>
      <w:r>
        <w:t xml:space="preserve">      Execution.withArgs { args =&gt;</w:t>
      </w:r>
    </w:p>
    <w:p>
      <w:pPr>
        <w:jc w:val="both"/>
      </w:pPr>
      <w:r>
        <w:t xml:space="preserve">        implicit val tz: TimeZone = DateOps.UTC</w:t>
      </w:r>
    </w:p>
    <w:p>
      <w:pPr>
        <w:jc w:val="both"/>
      </w:pPr>
      <w:r>
        <w:t xml:space="preserve">        val batchFirstTime = BatchFirstTime(RichDate("2021-10-28")(tz, DateParser.default))</w:t>
      </w:r>
    </w:p>
    <w:p>
      <w:pPr>
        <w:jc w:val="both"/>
      </w:pPr>
      <w:r>
        <w:t xml:space="preserve">        val analyticsArgs = AnalyticsBatchExecutionArgs(</w:t>
      </w:r>
    </w:p>
    <w:p>
      <w:pPr>
        <w:jc w:val="both"/>
      </w:pPr>
      <w:r>
        <w:t xml:space="preserve">          batchDesc = BatchDescription(getClass.getName),</w:t>
      </w:r>
    </w:p>
    <w:p>
      <w:pPr>
        <w:jc w:val="both"/>
      </w:pPr>
      <w:r>
        <w:t xml:space="preserve">          firstTime = batchFirstTime,</w:t>
      </w:r>
    </w:p>
    <w:p>
      <w:pPr>
        <w:jc w:val="both"/>
      </w:pPr>
      <w:r>
        <w:t xml:space="preserve">          batchIncrement = BatchIncrement(Hours(updateHours)),</w:t>
      </w:r>
    </w:p>
    <w:p>
      <w:pPr>
        <w:jc w:val="both"/>
      </w:pPr>
      <w:r>
        <w:t xml:space="preserve">          batchWidth = Some(BatchWidth(Hours(updateHours)))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AnalyticsBatchExecution(analyticsArgs) { implicit dateRange =&gt;</w:t>
      </w:r>
    </w:p>
    <w:p>
      <w:pPr>
        <w:jc w:val="both"/>
      </w:pPr>
      <w:r>
        <w:t xml:space="preserve">          run(args)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TweetEmbeddingGenerationBatchJobAlternate</w:t>
      </w:r>
    </w:p>
    <w:p>
      <w:pPr>
        <w:jc w:val="both"/>
      </w:pPr>
      <w:r>
        <w:t xml:space="preserve">    extends TwitterScheduledExecutionApp</w:t>
      </w:r>
    </w:p>
    <w:p>
      <w:pPr>
        <w:jc w:val="both"/>
      </w:pPr>
      <w:r>
        <w:t xml:space="preserve">    with TweetEmbeddingGenerationTrait {</w:t>
      </w:r>
    </w:p>
    <w:p>
      <w:pPr>
        <w:jc w:val="both"/>
      </w:pPr>
      <w:r/>
    </w:p>
    <w:p>
      <w:pPr>
        <w:jc w:val="both"/>
      </w:pPr>
      <w:r>
        <w:t xml:space="preserve">  override def scheduledJob: Execution[Unit] =</w:t>
      </w:r>
    </w:p>
    <w:p>
      <w:pPr>
        <w:jc w:val="both"/>
      </w:pPr>
      <w:r>
        <w:t xml:space="preserve">    Execution.withId { implicit uid =&gt;</w:t>
      </w:r>
    </w:p>
    <w:p>
      <w:pPr>
        <w:jc w:val="both"/>
      </w:pPr>
      <w:r>
        <w:t xml:space="preserve">      Execution.withArgs { args =&gt;</w:t>
      </w:r>
    </w:p>
    <w:p>
      <w:pPr>
        <w:jc w:val="both"/>
      </w:pPr>
      <w:r>
        <w:t xml:space="preserve">        implicit val tz: TimeZone = DateOps.UTC</w:t>
      </w:r>
    </w:p>
    <w:p>
      <w:pPr>
        <w:jc w:val="both"/>
      </w:pPr>
      <w:r>
        <w:t xml:space="preserve">        val batchFirstTime = BatchFirstTime(RichDate("2022-03-28")(tz, DateParser.default))</w:t>
      </w:r>
    </w:p>
    <w:p>
      <w:pPr>
        <w:jc w:val="both"/>
      </w:pPr>
      <w:r>
        <w:t xml:space="preserve">        val analyticsArgs = AnalyticsBatchExecutionArgs(</w:t>
      </w:r>
    </w:p>
    <w:p>
      <w:pPr>
        <w:jc w:val="both"/>
      </w:pPr>
      <w:r>
        <w:t xml:space="preserve">          batchDesc = BatchDescription(getClass.getName),</w:t>
      </w:r>
    </w:p>
    <w:p>
      <w:pPr>
        <w:jc w:val="both"/>
      </w:pPr>
      <w:r>
        <w:t xml:space="preserve">          firstTime = batchFirstTime,</w:t>
      </w:r>
    </w:p>
    <w:p>
      <w:pPr>
        <w:jc w:val="both"/>
      </w:pPr>
      <w:r>
        <w:t xml:space="preserve">          batchIncrement = BatchIncrement(Hours(updateHours)),</w:t>
      </w:r>
    </w:p>
    <w:p>
      <w:pPr>
        <w:jc w:val="both"/>
      </w:pPr>
      <w:r>
        <w:t xml:space="preserve">          batchWidth = Some(BatchWidth(Hours(updateHours)))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AnalyticsBatchExecution(analyticsArgs) { implicit dateRange =&gt;</w:t>
      </w:r>
    </w:p>
    <w:p>
      <w:pPr>
        <w:jc w:val="both"/>
      </w:pPr>
      <w:r>
        <w:t xml:space="preserve">          run(args)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TweetEmbeddingGenerationBatchJobExperimental</w:t>
      </w:r>
    </w:p>
    <w:p>
      <w:pPr>
        <w:jc w:val="both"/>
      </w:pPr>
      <w:r>
        <w:t xml:space="preserve">    extends TwitterScheduledExecutionApp</w:t>
      </w:r>
    </w:p>
    <w:p>
      <w:pPr>
        <w:jc w:val="both"/>
      </w:pPr>
      <w:r>
        <w:t xml:space="preserve">    with TweetEmbeddingGenerationTrait {</w:t>
      </w:r>
    </w:p>
    <w:p>
      <w:pPr>
        <w:jc w:val="both"/>
      </w:pPr>
      <w:r/>
    </w:p>
    <w:p>
      <w:pPr>
        <w:jc w:val="both"/>
      </w:pPr>
      <w:r>
        <w:t xml:space="preserve">  override def scheduledJob: Execution[Unit] =</w:t>
      </w:r>
    </w:p>
    <w:p>
      <w:pPr>
        <w:jc w:val="both"/>
      </w:pPr>
      <w:r>
        <w:t xml:space="preserve">    Execution.withId { implicit uid =&gt;</w:t>
      </w:r>
    </w:p>
    <w:p>
      <w:pPr>
        <w:jc w:val="both"/>
      </w:pPr>
      <w:r>
        <w:t xml:space="preserve">      Execution.withArgs { args =&gt;</w:t>
      </w:r>
    </w:p>
    <w:p>
      <w:pPr>
        <w:jc w:val="both"/>
      </w:pPr>
      <w:r>
        <w:t xml:space="preserve">        implicit val tz: TimeZone = DateOps.UTC</w:t>
      </w:r>
    </w:p>
    <w:p>
      <w:pPr>
        <w:jc w:val="both"/>
      </w:pPr>
      <w:r>
        <w:t xml:space="preserve">        val batchFirstTime = BatchFirstTime(RichDate("2021-12-12")(tz, DateParser.default))</w:t>
      </w:r>
    </w:p>
    <w:p>
      <w:pPr>
        <w:jc w:val="both"/>
      </w:pPr>
      <w:r>
        <w:t xml:space="preserve">        val analyticsArgs = AnalyticsBatchExecutionArgs(</w:t>
      </w:r>
    </w:p>
    <w:p>
      <w:pPr>
        <w:jc w:val="both"/>
      </w:pPr>
      <w:r>
        <w:t xml:space="preserve">          batchDesc = BatchDescription(getClass.getName),</w:t>
      </w:r>
    </w:p>
    <w:p>
      <w:pPr>
        <w:jc w:val="both"/>
      </w:pPr>
      <w:r>
        <w:t xml:space="preserve">          firstTime = batchFirstTime,</w:t>
      </w:r>
    </w:p>
    <w:p>
      <w:pPr>
        <w:jc w:val="both"/>
      </w:pPr>
      <w:r>
        <w:t xml:space="preserve">          batchIncrement = BatchIncrement(Hours(updateHours)),</w:t>
      </w:r>
    </w:p>
    <w:p>
      <w:pPr>
        <w:jc w:val="both"/>
      </w:pPr>
      <w:r>
        <w:t xml:space="preserve">          batchWidth = Some(BatchWidth(Hours(updateHours)))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AnalyticsBatchExecution(analyticsArgs) { implicit dateRange =&gt;</w:t>
      </w:r>
    </w:p>
    <w:p>
      <w:pPr>
        <w:jc w:val="both"/>
      </w:pPr>
      <w:r>
        <w:t xml:space="preserve">          run(args)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