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com.twitter.simclusters_v2.scalding.mbcg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com.twitter.cortex.deepbird.runtime.prediction_engine.TensorflowPredictionEngineConfig</w:t>
      </w:r>
    </w:p>
    <w:p>
      <w:pPr>
        <w:jc w:val="both"/>
      </w:pPr>
      <w:r>
        <w:t>import com.twitter.cortex.ml.embeddings.common.UserKind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com.twitter.ml.api.FeatureUtil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com.twitter.ml.api.thriftscala</w:t>
      </w:r>
    </w:p>
    <w:p>
      <w:pPr>
        <w:jc w:val="both"/>
      </w:pPr>
      <w:r>
        <w:t>import com.twitter.ml.api.thriftscala.{GeneralTensor =&gt; ThriftGeneralTensor}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com.twitter.ml.api.util.ScalaToJavaDataRecordConversions</w:t>
      </w:r>
    </w:p>
    <w:p>
      <w:pPr>
        <w:jc w:val="both"/>
      </w:pPr>
      <w:r>
        <w:t>import com.twitter.ml.featurestore.lib.embedding.EmbeddingWithEntity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com.twitter.scalding.DateParser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com.twitter.scalding_internal.dalv2.remote_access.AllowCrossDC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com.twitter.scalding_internal.job.analytics_batch.AnalyticsBatchExecution</w:t>
      </w:r>
    </w:p>
    <w:p>
      <w:pPr>
        <w:jc w:val="both"/>
      </w:pPr>
      <w:r>
        <w:t>import com.twitter.scalding_internal.job.analytics_batch.AnalyticsBatchExecutionArgs</w:t>
      </w:r>
    </w:p>
    <w:p>
      <w:pPr>
        <w:jc w:val="both"/>
      </w:pPr>
      <w:r>
        <w:t>import com.twitter.scalding_internal.job.analytics_batch.BatchDescription</w:t>
      </w:r>
    </w:p>
    <w:p>
      <w:pPr>
        <w:jc w:val="both"/>
      </w:pPr>
      <w:r>
        <w:t>import com.twitter.scalding_internal.job.analytics_batch.BatchFirstTime</w:t>
      </w:r>
    </w:p>
    <w:p>
      <w:pPr>
        <w:jc w:val="both"/>
      </w:pPr>
      <w:r>
        <w:t>import com.twitter.scalding_internal.job.analytics_batch.BatchIncrement</w:t>
      </w:r>
    </w:p>
    <w:p>
      <w:pPr>
        <w:jc w:val="both"/>
      </w:pPr>
      <w:r>
        <w:t>import com.twitter.scalding_internal.job.analytics_batch.BatchWidth</w:t>
      </w:r>
    </w:p>
    <w:p>
      <w:pPr>
        <w:jc w:val="both"/>
      </w:pPr>
      <w:r>
        <w:t>import com.twitter.scalding_internal.job.analytics_batch.TwitterScheduledExecutionApp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com.twitter.simclusters_v2.hdfs_sources.ExploreMbcgUserEmbeddingsKvScalaDataset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com.twitter.twml.runtime.scalding.TensorflowBatchPredictor</w:t>
      </w:r>
    </w:p>
    <w:p>
      <w:pPr>
        <w:jc w:val="both"/>
      </w:pPr>
      <w:r>
        <w:t>import com.twitter.twml.runtime.scalding.TensorflowBatchPredictor.ScaldingThreadingConfig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com.twitter.usersource.snapshot.flat.thriftscala.FlatUser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>This class does the following:</w:t>
      </w:r>
    </w:p>
    <w:p>
      <w:pPr>
        <w:jc w:val="both"/>
      </w:pPr>
      <w:r>
        <w:t>1) Get user IIAPE Simcluster features that use LogFav scores</w:t>
      </w:r>
    </w:p>
    <w:p>
      <w:pPr>
        <w:jc w:val="both"/>
      </w:pPr>
      <w:r>
        <w:t>2) Filter them down to users whose accounts are not deactivated or suspended</w:t>
      </w:r>
    </w:p>
    <w:p>
      <w:pPr>
        <w:jc w:val="both"/>
      </w:pPr>
      <w:r>
        <w:t>3) Convert the remaining user Simclusters into DataRecords using UserSimclusterRecordAdapter</w:t>
      </w:r>
    </w:p>
    <w:p>
      <w:pPr>
        <w:jc w:val="both"/>
      </w:pPr>
      <w:r>
        <w:t>4) Run inference using a TF model exported with a DataRecord compatible serving signature</w:t>
      </w:r>
    </w:p>
    <w:p>
      <w:pPr>
        <w:jc w:val="both"/>
      </w:pPr>
      <w:r>
        <w:t>5) Write to MH using a KeyVal format</w:t>
      </w:r>
    </w:p>
    <w:p>
      <w:pPr>
        <w:jc w:val="both"/>
      </w:pPr>
      <w:r>
        <w:t xml:space="preserve"> */</w:t>
      </w:r>
    </w:p>
    <w:p>
      <w:pPr>
        <w:jc w:val="both"/>
      </w:pPr>
      <w:r>
        <w:t>trait UserEmbeddingGenerationTrait {</w:t>
      </w:r>
    </w:p>
    <w:p>
      <w:pPr>
        <w:jc w:val="both"/>
      </w:pPr>
      <w:r>
        <w:t xml:space="preserve">  implicit val tz: TimeZone = DateOps.UTC</w:t>
      </w:r>
    </w:p>
    <w:p>
      <w:pPr>
        <w:jc w:val="both"/>
      </w:pPr>
      <w:r>
        <w:t xml:space="preserve">  implicit val dp: DateParser = DateParser.default</w:t>
      </w:r>
    </w:p>
    <w:p>
      <w:pPr>
        <w:jc w:val="both"/>
      </w:pPr>
      <w:r>
        <w:t xml:space="preserve">  implicit val updateHours = 12</w:t>
      </w:r>
    </w:p>
    <w:p>
      <w:pPr>
        <w:jc w:val="both"/>
      </w:pPr>
      <w:r/>
    </w:p>
    <w:p>
      <w:pPr>
        <w:jc w:val="both"/>
      </w:pPr>
      <w:r>
        <w:t xml:space="preserve">  private val inputNodeName = "request:0"</w:t>
      </w:r>
    </w:p>
    <w:p>
      <w:pPr>
        <w:jc w:val="both"/>
      </w:pPr>
      <w:r>
        <w:t xml:space="preserve">  private val outputNodeName = "response:0"</w:t>
      </w:r>
    </w:p>
    <w:p>
      <w:pPr>
        <w:jc w:val="both"/>
      </w:pPr>
      <w:r>
        <w:t xml:space="preserve">  private val functionSignatureName = "serve"</w:t>
      </w:r>
    </w:p>
    <w:p>
      <w:pPr>
        <w:jc w:val="both"/>
      </w:pPr>
      <w:r>
        <w:t xml:space="preserve">  private val predictionRequestTimeout = 5.seconds</w:t>
      </w:r>
    </w:p>
    <w:p>
      <w:pPr>
        <w:jc w:val="both"/>
      </w:pPr>
      <w:r>
        <w:t xml:space="preserve">  private val IIAPEHdfsPath: String =</w:t>
      </w:r>
    </w:p>
    <w:p>
      <w:pPr>
        <w:jc w:val="both"/>
      </w:pPr>
      <w:r>
        <w:t xml:space="preserve">    "/atla/proc3/user/cassowary/manhattan_sequence_files/interested_in_from_ape/Model20m145k2020"</w:t>
      </w:r>
    </w:p>
    <w:p>
      <w:pPr>
        <w:jc w:val="both"/>
      </w:pPr>
      <w:r/>
    </w:p>
    <w:p>
      <w:pPr>
        <w:jc w:val="both"/>
      </w:pPr>
      <w:r>
        <w:t xml:space="preserve">  private val DEFAULT_F2V_VECTOR: Embedding[Float] = Embedding(Array.fill[Float](200)(0.0f))</w:t>
      </w:r>
    </w:p>
    <w:p>
      <w:pPr>
        <w:jc w:val="both"/>
      </w:pPr>
      <w:r/>
    </w:p>
    <w:p>
      <w:pPr>
        <w:jc w:val="both"/>
      </w:pPr>
      <w:r>
        <w:t xml:space="preserve">  def getPredictionEngine(modelName: String, modelPath: String): TensorflowBatchPredictor = {</w:t>
      </w:r>
    </w:p>
    <w:p>
      <w:pPr>
        <w:jc w:val="both"/>
      </w:pPr>
      <w:r>
        <w:t xml:space="preserve">    val config = TensorflowPredictionEngineConfig(</w:t>
      </w:r>
    </w:p>
    <w:p>
      <w:pPr>
        <w:jc w:val="both"/>
      </w:pPr>
      <w:r>
        <w:t xml:space="preserve">      modelName = modelName,</w:t>
      </w:r>
    </w:p>
    <w:p>
      <w:pPr>
        <w:jc w:val="both"/>
      </w:pPr>
      <w:r>
        <w:t xml:space="preserve">      modelSource = modelPath,</w:t>
      </w:r>
    </w:p>
    <w:p>
      <w:pPr>
        <w:jc w:val="both"/>
      </w:pPr>
      <w:r>
        <w:t xml:space="preserve">      threadingConfig = Some(ScaldingThreadingConfig),</w:t>
      </w:r>
    </w:p>
    <w:p>
      <w:pPr>
        <w:jc w:val="both"/>
      </w:pPr>
      <w:r>
        <w:t xml:space="preserve">      defaultInputNode = inputNodeName,</w:t>
      </w:r>
    </w:p>
    <w:p>
      <w:pPr>
        <w:jc w:val="both"/>
      </w:pPr>
      <w:r>
        <w:t xml:space="preserve">      defaultOutputNode = outputNodeName,</w:t>
      </w:r>
    </w:p>
    <w:p>
      <w:pPr>
        <w:jc w:val="both"/>
      </w:pPr>
      <w:r>
        <w:t xml:space="preserve">      functionSignatureName = functionSignatureName,</w:t>
      </w:r>
    </w:p>
    <w:p>
      <w:pPr>
        <w:jc w:val="both"/>
      </w:pPr>
      <w:r>
        <w:t xml:space="preserve">      statsReceiver = NullStatsReceiver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TensorflowBatchPredictor(config, predictionRequestTimeout)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getEmbeddingWithEntity(userEmbeddingTensor: ThriftGeneralTensor, userId: Long) = {</w:t>
      </w:r>
    </w:p>
    <w:p>
      <w:pPr>
        <w:jc w:val="both"/>
      </w:pPr>
      <w:r>
        <w:t xml:space="preserve">    userEmbeddingTensor match {</w:t>
      </w:r>
    </w:p>
    <w:p>
      <w:pPr>
        <w:jc w:val="both"/>
      </w:pPr>
      <w:r>
        <w:t xml:space="preserve">      case ThriftGeneralTensor.RawTypedTensor(rawTensor) =&gt;</w:t>
      </w:r>
    </w:p>
    <w:p>
      <w:pPr>
        <w:jc w:val="both"/>
      </w:pPr>
      <w:r>
        <w:t xml:space="preserve">        val embedding =</w:t>
      </w:r>
    </w:p>
    <w:p>
      <w:pPr>
        <w:jc w:val="both"/>
      </w:pPr>
      <w:r>
        <w:t xml:space="preserve">          thriftscala.Embedding(Some(rawTensor))</w:t>
      </w:r>
    </w:p>
    <w:p>
      <w:pPr>
        <w:jc w:val="both"/>
      </w:pPr>
      <w:r>
        <w:t xml:space="preserve">        KeyVal(userId, embedding)</w:t>
      </w:r>
    </w:p>
    <w:p>
      <w:pPr>
        <w:jc w:val="both"/>
      </w:pPr>
      <w:r>
        <w:t xml:space="preserve">      case _ =&gt; throw new IllegalArgumentException("tensor is wrong type!")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writeUserEmbedding(</w:t>
      </w:r>
    </w:p>
    <w:p>
      <w:pPr>
        <w:jc w:val="both"/>
      </w:pPr>
      <w:r>
        <w:t xml:space="preserve">    result: TypedPipe[KeyVal[Long, thriftscala.Embedding]],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result.writeDALVersionedKeyValExecution(</w:t>
      </w:r>
    </w:p>
    <w:p>
      <w:pPr>
        <w:jc w:val="both"/>
      </w:pPr>
      <w:r>
        <w:t xml:space="preserve">      ExploreMbcgUserEmbeddingsKvScalaDataset,</w:t>
      </w:r>
    </w:p>
    <w:p>
      <w:pPr>
        <w:jc w:val="both"/>
      </w:pPr>
      <w:r>
        <w:t xml:space="preserve">      D.Suffix(</w:t>
      </w:r>
    </w:p>
    <w:p>
      <w:pPr>
        <w:jc w:val="both"/>
      </w:pPr>
      <w:r>
        <w:t xml:space="preserve">        args.getOrElse("kvs_output_path", "/user/cassowary/explore_mbcg/user_kvs_store/test")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getUserSimclusterFeatures(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TypedPipe[(Long, ClustersUserIsInterestedIn)] = {</w:t>
      </w:r>
    </w:p>
    <w:p>
      <w:pPr>
        <w:jc w:val="both"/>
      </w:pPr>
      <w:r>
        <w:t xml:space="preserve">    val userSimclusterEmbeddingTypedPipe = TypedPipe</w:t>
      </w:r>
    </w:p>
    <w:p>
      <w:pPr>
        <w:jc w:val="both"/>
      </w:pPr>
      <w:r>
        <w:t xml:space="preserve">      .from(AdhocKeyValSources.interestedInSource(IIAPEHdfsPath))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iIAPE: ClustersUserIsInterestedIn</w:t>
      </w:r>
    </w:p>
    <w:p>
      <w:pPr>
        <w:jc w:val="both"/>
      </w:pPr>
      <w:r>
        <w:t xml:space="preserve">            ) =&gt;</w:t>
      </w:r>
    </w:p>
    <w:p>
      <w:pPr>
        <w:jc w:val="both"/>
      </w:pPr>
      <w:r>
        <w:t xml:space="preserve">          (userId.toLong, iIAPE)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userSimclusterEmbeddingTypedPipe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getUserSource()(implicit dateRange: DateRange): TypedPipe[FlatUser] = {</w:t>
      </w:r>
    </w:p>
    <w:p>
      <w:pPr>
        <w:jc w:val="both"/>
      </w:pPr>
      <w:r>
        <w:t xml:space="preserve">    val userSource =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.readMostRecentSnapshotNoOlderThan(UsersourceFlatScalaDataset, Days(7))</w:t>
      </w:r>
    </w:p>
    <w:p>
      <w:pPr>
        <w:jc w:val="both"/>
      </w:pPr>
      <w:r>
        <w:t xml:space="preserve">        .withRemoteReadPolicy(AllowCrossDC)</w:t>
      </w:r>
    </w:p>
    <w:p>
      <w:pPr>
        <w:jc w:val="both"/>
      </w:pPr>
      <w:r>
        <w:t xml:space="preserve">        .toTypedPipe</w:t>
      </w:r>
    </w:p>
    <w:p>
      <w:pPr>
        <w:jc w:val="both"/>
      </w:pPr>
      <w:r/>
    </w:p>
    <w:p>
      <w:pPr>
        <w:jc w:val="both"/>
      </w:pPr>
      <w:r>
        <w:t xml:space="preserve">    userSource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run(args: Args)(implicit dateRange: DateRange, id: UniqueID) = {</w:t>
      </w:r>
    </w:p>
    <w:p>
      <w:pPr>
        <w:jc w:val="both"/>
      </w:pPr>
      <w:r>
        <w:t xml:space="preserve">    val userSimclusterDataset = getUserSimclusterFeatures(args)</w:t>
      </w:r>
    </w:p>
    <w:p>
      <w:pPr>
        <w:jc w:val="both"/>
      </w:pPr>
      <w:r>
        <w:t xml:space="preserve">    val userSourceDataset = getUserSource()</w:t>
      </w:r>
    </w:p>
    <w:p>
      <w:pPr>
        <w:jc w:val="both"/>
      </w:pPr>
      <w:r/>
    </w:p>
    <w:p>
      <w:pPr>
        <w:jc w:val="both"/>
      </w:pPr>
      <w:r>
        <w:t xml:space="preserve">    val inputEmbeddingFormat = UserKind.parser</w:t>
      </w:r>
    </w:p>
    <w:p>
      <w:pPr>
        <w:jc w:val="both"/>
      </w:pPr>
      <w:r>
        <w:t xml:space="preserve">      .getEmbeddingFormat(args, "f2v_input", Some(dateRange.prepend(Days(14))))</w:t>
      </w:r>
    </w:p>
    <w:p>
      <w:pPr>
        <w:jc w:val="both"/>
      </w:pPr>
      <w:r>
        <w:t xml:space="preserve">    val f2vConsumerEmbeddings = inputEmbeddingFormat.getEmbeddings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EmbeddingWithEntity(userId, embedding) =&gt; (userId.userId, embedding)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filteredUserPipe = userSimclusterDataset</w:t>
      </w:r>
    </w:p>
    <w:p>
      <w:pPr>
        <w:jc w:val="both"/>
      </w:pPr>
      <w:r>
        <w:t xml:space="preserve">      .groupBy(_._1)</w:t>
      </w:r>
    </w:p>
    <w:p>
      <w:pPr>
        <w:jc w:val="both"/>
      </w:pPr>
      <w:r>
        <w:t xml:space="preserve">      .join(userSourceDataset.groupBy(_.id.getOrElse(-1L)))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((_, simclusterEmbedding), userInfo)) =&gt;</w:t>
      </w:r>
    </w:p>
    <w:p>
      <w:pPr>
        <w:jc w:val="both"/>
      </w:pPr>
      <w:r>
        <w:t xml:space="preserve">          (userId, simclusterEmbedding, userInfo)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(_, _, userInfo) =&gt;</w:t>
      </w:r>
    </w:p>
    <w:p>
      <w:pPr>
        <w:jc w:val="both"/>
      </w:pPr>
      <w:r>
        <w:t xml:space="preserve">          !userInfo.deactivated.contains(true) &amp;&amp; !userInfo.suspended</w:t>
      </w:r>
    </w:p>
    <w:p>
      <w:pPr>
        <w:jc w:val="both"/>
      </w:pPr>
      <w:r>
        <w:t xml:space="preserve">            .contains(true)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simclusterEmbedding, _) =&gt;</w:t>
      </w:r>
    </w:p>
    <w:p>
      <w:pPr>
        <w:jc w:val="both"/>
      </w:pPr>
      <w:r>
        <w:t xml:space="preserve">          (userId, simclusterEmbedding)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dataRecordsPipe = filteredUserPipe</w:t>
      </w:r>
    </w:p>
    <w:p>
      <w:pPr>
        <w:jc w:val="both"/>
      </w:pPr>
      <w:r>
        <w:t xml:space="preserve">      .groupBy(_._1)</w:t>
      </w:r>
    </w:p>
    <w:p>
      <w:pPr>
        <w:jc w:val="both"/>
      </w:pPr>
      <w:r>
        <w:t xml:space="preserve">      .leftJoin(f2vConsumerEmbeddings.groupBy(_._1))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((userId1, simclusterEmbedding), Some((userId2, f2vEmbedding))) =&gt;</w:t>
      </w:r>
    </w:p>
    <w:p>
      <w:pPr>
        <w:jc w:val="both"/>
      </w:pPr>
      <w:r>
        <w:t xml:space="preserve">          UserSimclusterRecordAdapter.adaptToDataRecord(</w:t>
      </w:r>
    </w:p>
    <w:p>
      <w:pPr>
        <w:jc w:val="both"/>
      </w:pPr>
      <w:r>
        <w:t xml:space="preserve">            (userId1, simclusterEmbedding, f2vEmbedding))</w:t>
      </w:r>
    </w:p>
    <w:p>
      <w:pPr>
        <w:jc w:val="both"/>
      </w:pPr>
      <w:r>
        <w:t xml:space="preserve">        case ((userId, simclusterEmbedding), None) =&gt;</w:t>
      </w:r>
    </w:p>
    <w:p>
      <w:pPr>
        <w:jc w:val="both"/>
      </w:pPr>
      <w:r>
        <w:t xml:space="preserve">          UserSimclusterRecordAdapter.adaptToDataRecord(</w:t>
      </w:r>
    </w:p>
    <w:p>
      <w:pPr>
        <w:jc w:val="both"/>
      </w:pPr>
      <w:r>
        <w:t xml:space="preserve">            (userId, simclusterEmbedding, DEFAULT_F2V_VECTOR))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modelPath = args.getOrElse("model_path", "")</w:t>
      </w:r>
    </w:p>
    <w:p>
      <w:pPr>
        <w:jc w:val="both"/>
      </w:pPr>
      <w:r>
        <w:t xml:space="preserve">    val batchPredictor = getPredictionEngine(modelName = "tweet_model", modelPath = modelPath)</w:t>
      </w:r>
    </w:p>
    <w:p>
      <w:pPr>
        <w:jc w:val="both"/>
      </w:pPr>
      <w:r>
        <w:t xml:space="preserve">    val userIdFeature = SharedFeatures.USER_ID</w:t>
      </w:r>
    </w:p>
    <w:p>
      <w:pPr>
        <w:jc w:val="both"/>
      </w:pPr>
      <w:r>
        <w:t xml:space="preserve">    val userEmbeddingName = args.getOrElse("user_embedding_name", "output")</w:t>
      </w:r>
    </w:p>
    <w:p>
      <w:pPr>
        <w:jc w:val="both"/>
      </w:pPr>
      <w:r/>
    </w:p>
    <w:p>
      <w:pPr>
        <w:jc w:val="both"/>
      </w:pPr>
      <w:r>
        <w:t xml:space="preserve">    val outputPipe = batchPredictor.predict(dataRecordsPipe).map {</w:t>
      </w:r>
    </w:p>
    <w:p>
      <w:pPr>
        <w:jc w:val="both"/>
      </w:pPr>
      <w:r>
        <w:t xml:space="preserve">      case (originalDataRecord, predictedDataRecord) =&gt;</w:t>
      </w:r>
    </w:p>
    <w:p>
      <w:pPr>
        <w:jc w:val="both"/>
      </w:pPr>
      <w:r>
        <w:t xml:space="preserve">        val userId = originalDataRecord.getFeatureValue(userIdFeature)</w:t>
      </w:r>
    </w:p>
    <w:p>
      <w:pPr>
        <w:jc w:val="both"/>
      </w:pPr>
      <w:r>
        <w:t xml:space="preserve">        val scalaPredictedDataRecord =</w:t>
      </w:r>
    </w:p>
    <w:p>
      <w:pPr>
        <w:jc w:val="both"/>
      </w:pPr>
      <w:r>
        <w:t xml:space="preserve">          ScalaToJavaDataRecordConversions.javaDataRecord2ScalaDataRecord(predictedDataRecord)</w:t>
      </w:r>
    </w:p>
    <w:p>
      <w:pPr>
        <w:jc w:val="both"/>
      </w:pPr>
      <w:r>
        <w:t xml:space="preserve">        val userEmbeddingTensor =</w:t>
      </w:r>
    </w:p>
    <w:p>
      <w:pPr>
        <w:jc w:val="both"/>
      </w:pPr>
      <w:r>
        <w:t xml:space="preserve">          scalaPredictedDataRecord.tensors.get(FeatureUtil.featureIdForName(userEmbeddingName))</w:t>
      </w:r>
    </w:p>
    <w:p>
      <w:pPr>
        <w:jc w:val="both"/>
      </w:pPr>
      <w:r>
        <w:t xml:space="preserve">        val userEmbeddingWithEntity = getEmbeddingWithEntity(userEmbeddingTensor, userId)</w:t>
      </w:r>
    </w:p>
    <w:p>
      <w:pPr>
        <w:jc w:val="both"/>
      </w:pPr>
      <w:r>
        <w:t xml:space="preserve">        userEmbeddingWithEntity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Util.printCounters(writeUserEmbedding(outputPipe, args))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UserEmbeddingGenerationAdhocJob</w:t>
      </w:r>
    </w:p>
    <w:p>
      <w:pPr>
        <w:jc w:val="both"/>
      </w:pPr>
      <w:r>
        <w:t xml:space="preserve">    extends TwitterExecutionApp</w:t>
      </w:r>
    </w:p>
    <w:p>
      <w:pPr>
        <w:jc w:val="both"/>
      </w:pPr>
      <w:r>
        <w:t xml:space="preserve">    with UserEmbeddingGenerationTrait {</w:t>
      </w:r>
    </w:p>
    <w:p>
      <w:pPr>
        <w:jc w:val="both"/>
      </w:pPr>
      <w:r/>
    </w:p>
    <w:p>
      <w:pPr>
        <w:jc w:val="both"/>
      </w:pPr>
      <w:r>
        <w:t xml:space="preserve">  override def job: Execution[Unit] =</w:t>
      </w:r>
    </w:p>
    <w:p>
      <w:pPr>
        <w:jc w:val="both"/>
      </w:pPr>
      <w:r>
        <w:t xml:space="preserve">    Execution.withId { implicit uid =&gt;</w:t>
      </w:r>
    </w:p>
    <w:p>
      <w:pPr>
        <w:jc w:val="both"/>
      </w:pPr>
      <w:r>
        <w:t xml:space="preserve">      Execution.withArgs { args =&gt;</w:t>
      </w:r>
    </w:p>
    <w:p>
      <w:pPr>
        <w:jc w:val="both"/>
      </w:pPr>
      <w:r>
        <w:t xml:space="preserve">        implicit val dateRange: DateRange = DateRange.parse(args.list("dateRange"))</w:t>
      </w:r>
    </w:p>
    <w:p>
      <w:pPr>
        <w:jc w:val="both"/>
      </w:pPr>
      <w:r>
        <w:t xml:space="preserve">        run(args)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UserEmbeddingGenerationBatchJob</w:t>
      </w:r>
    </w:p>
    <w:p>
      <w:pPr>
        <w:jc w:val="both"/>
      </w:pPr>
      <w:r>
        <w:t xml:space="preserve">    extends TwitterScheduledExecutionApp</w:t>
      </w:r>
    </w:p>
    <w:p>
      <w:pPr>
        <w:jc w:val="both"/>
      </w:pPr>
      <w:r>
        <w:t xml:space="preserve">    with UserEmbeddingGenerationTrait {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</w:t>
      </w:r>
    </w:p>
    <w:p>
      <w:pPr>
        <w:jc w:val="both"/>
      </w:pPr>
      <w:r>
        <w:t xml:space="preserve">    Execution.withId { implicit uid =&gt;</w:t>
      </w:r>
    </w:p>
    <w:p>
      <w:pPr>
        <w:jc w:val="both"/>
      </w:pPr>
      <w:r>
        <w:t xml:space="preserve">      Execution.withArgs { args =&gt;</w:t>
      </w:r>
    </w:p>
    <w:p>
      <w:pPr>
        <w:jc w:val="both"/>
      </w:pPr>
      <w:r>
        <w:t xml:space="preserve">        implicit val tz: TimeZone = DateOps.UTC</w:t>
      </w:r>
    </w:p>
    <w:p>
      <w:pPr>
        <w:jc w:val="both"/>
      </w:pPr>
      <w:r>
        <w:t xml:space="preserve">        val batchFirstTime = BatchFirstTime(RichDate("2021-12-04")(tz, DateParser.default))</w:t>
      </w:r>
    </w:p>
    <w:p>
      <w:pPr>
        <w:jc w:val="both"/>
      </w:pPr>
      <w:r>
        <w:t xml:space="preserve">        val analyticsArgs = AnalyticsBatchExecutionArgs(</w:t>
      </w:r>
    </w:p>
    <w:p>
      <w:pPr>
        <w:jc w:val="both"/>
      </w:pPr>
      <w:r>
        <w:t xml:space="preserve">          batchDesc = BatchDescription(getClass.getName),</w:t>
      </w:r>
    </w:p>
    <w:p>
      <w:pPr>
        <w:jc w:val="both"/>
      </w:pPr>
      <w:r>
        <w:t xml:space="preserve">          firstTime = batchFirstTime,</w:t>
      </w:r>
    </w:p>
    <w:p>
      <w:pPr>
        <w:jc w:val="both"/>
      </w:pPr>
      <w:r>
        <w:t xml:space="preserve">          batchIncrement = BatchIncrement(Hours(updateHours)),</w:t>
      </w:r>
    </w:p>
    <w:p>
      <w:pPr>
        <w:jc w:val="both"/>
      </w:pPr>
      <w:r>
        <w:t xml:space="preserve">          batchWidth = Some(BatchWidth(Hours(updateHours)))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AnalyticsBatchExecution(analyticsArgs) { implicit dateRange =&gt;</w:t>
      </w:r>
    </w:p>
    <w:p>
      <w:pPr>
        <w:jc w:val="both"/>
      </w:pPr>
      <w:r>
        <w:t xml:space="preserve">          run(args)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UserEmbeddingGenerationBatchJobAlternate</w:t>
      </w:r>
    </w:p>
    <w:p>
      <w:pPr>
        <w:jc w:val="both"/>
      </w:pPr>
      <w:r>
        <w:t xml:space="preserve">    extends TwitterScheduledExecutionApp</w:t>
      </w:r>
    </w:p>
    <w:p>
      <w:pPr>
        <w:jc w:val="both"/>
      </w:pPr>
      <w:r>
        <w:t xml:space="preserve">    with UserEmbeddingGenerationTrait {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</w:t>
      </w:r>
    </w:p>
    <w:p>
      <w:pPr>
        <w:jc w:val="both"/>
      </w:pPr>
      <w:r>
        <w:t xml:space="preserve">    Execution.withId { implicit uid =&gt;</w:t>
      </w:r>
    </w:p>
    <w:p>
      <w:pPr>
        <w:jc w:val="both"/>
      </w:pPr>
      <w:r>
        <w:t xml:space="preserve">      Execution.withArgs { args =&gt;</w:t>
      </w:r>
    </w:p>
    <w:p>
      <w:pPr>
        <w:jc w:val="both"/>
      </w:pPr>
      <w:r>
        <w:t xml:space="preserve">        implicit val tz: TimeZone = DateOps.UTC</w:t>
      </w:r>
    </w:p>
    <w:p>
      <w:pPr>
        <w:jc w:val="both"/>
      </w:pPr>
      <w:r>
        <w:t xml:space="preserve">        val batchFirstTime = BatchFirstTime(RichDate("2022-03-28")(tz, DateParser.default))</w:t>
      </w:r>
    </w:p>
    <w:p>
      <w:pPr>
        <w:jc w:val="both"/>
      </w:pPr>
      <w:r>
        <w:t xml:space="preserve">        val analyticsArgs = AnalyticsBatchExecutionArgs(</w:t>
      </w:r>
    </w:p>
    <w:p>
      <w:pPr>
        <w:jc w:val="both"/>
      </w:pPr>
      <w:r>
        <w:t xml:space="preserve">          batchDesc = BatchDescription(getClass.getName),</w:t>
      </w:r>
    </w:p>
    <w:p>
      <w:pPr>
        <w:jc w:val="both"/>
      </w:pPr>
      <w:r>
        <w:t xml:space="preserve">          firstTime = batchFirstTime,</w:t>
      </w:r>
    </w:p>
    <w:p>
      <w:pPr>
        <w:jc w:val="both"/>
      </w:pPr>
      <w:r>
        <w:t xml:space="preserve">          batchIncrement = BatchIncrement(Hours(updateHours)),</w:t>
      </w:r>
    </w:p>
    <w:p>
      <w:pPr>
        <w:jc w:val="both"/>
      </w:pPr>
      <w:r>
        <w:t xml:space="preserve">          batchWidth = Some(BatchWidth(Hours(updateHours)))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AnalyticsBatchExecution(analyticsArgs) { implicit dateRange =&gt;</w:t>
      </w:r>
    </w:p>
    <w:p>
      <w:pPr>
        <w:jc w:val="both"/>
      </w:pPr>
      <w:r>
        <w:t xml:space="preserve">          run(args)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UserEmbeddingGenerationBatchJobExperimental</w:t>
      </w:r>
    </w:p>
    <w:p>
      <w:pPr>
        <w:jc w:val="both"/>
      </w:pPr>
      <w:r>
        <w:t xml:space="preserve">    extends TwitterScheduledExecutionApp</w:t>
      </w:r>
    </w:p>
    <w:p>
      <w:pPr>
        <w:jc w:val="both"/>
      </w:pPr>
      <w:r>
        <w:t xml:space="preserve">    with UserEmbeddingGenerationTrait {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</w:t>
      </w:r>
    </w:p>
    <w:p>
      <w:pPr>
        <w:jc w:val="both"/>
      </w:pPr>
      <w:r>
        <w:t xml:space="preserve">    Execution.withId { implicit uid =&gt;</w:t>
      </w:r>
    </w:p>
    <w:p>
      <w:pPr>
        <w:jc w:val="both"/>
      </w:pPr>
      <w:r>
        <w:t xml:space="preserve">      Execution.withArgs { args =&gt;</w:t>
      </w:r>
    </w:p>
    <w:p>
      <w:pPr>
        <w:jc w:val="both"/>
      </w:pPr>
      <w:r>
        <w:t xml:space="preserve">        implicit val tz: TimeZone = DateOps.UTC</w:t>
      </w:r>
    </w:p>
    <w:p>
      <w:pPr>
        <w:jc w:val="both"/>
      </w:pPr>
      <w:r>
        <w:t xml:space="preserve">        val batchFirstTime = BatchFirstTime(RichDate("2021-12-12")(tz, DateParser.default))</w:t>
      </w:r>
    </w:p>
    <w:p>
      <w:pPr>
        <w:jc w:val="both"/>
      </w:pPr>
      <w:r>
        <w:t xml:space="preserve">        val analyticsArgs = AnalyticsBatchExecutionArgs(</w:t>
      </w:r>
    </w:p>
    <w:p>
      <w:pPr>
        <w:jc w:val="both"/>
      </w:pPr>
      <w:r>
        <w:t xml:space="preserve">          batchDesc = BatchDescription(getClass.getName),</w:t>
      </w:r>
    </w:p>
    <w:p>
      <w:pPr>
        <w:jc w:val="both"/>
      </w:pPr>
      <w:r>
        <w:t xml:space="preserve">          firstTime = batchFirstTime,</w:t>
      </w:r>
    </w:p>
    <w:p>
      <w:pPr>
        <w:jc w:val="both"/>
      </w:pPr>
      <w:r>
        <w:t xml:space="preserve">          batchIncrement = BatchIncrement(Hours(updateHours)),</w:t>
      </w:r>
    </w:p>
    <w:p>
      <w:pPr>
        <w:jc w:val="both"/>
      </w:pPr>
      <w:r>
        <w:t xml:space="preserve">          batchWidth = Some(BatchWidth(Hours(updateHours)))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AnalyticsBatchExecution(analyticsArgs) { implicit dateRange =&gt;</w:t>
      </w:r>
    </w:p>
    <w:p>
      <w:pPr>
        <w:jc w:val="both"/>
      </w:pPr>
      <w:r>
        <w:t xml:space="preserve">          run(args)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