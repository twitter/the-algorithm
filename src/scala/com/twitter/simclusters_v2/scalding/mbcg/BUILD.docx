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"3rdparty/jvm/com/twitter/algebird:core",</w:t>
      </w:r>
    </w:p>
    <w:p>
      <w:pPr>
        <w:jc w:val="both"/>
      </w:pPr>
      <w:r>
        <w:t xml:space="preserve">        "3rdparty/jvm/com/twitter/algebird:util",</w:t>
      </w:r>
    </w:p>
    <w:p>
      <w:pPr>
        <w:jc w:val="both"/>
      </w:pPr>
      <w:r>
        <w:t xml:space="preserve">        "3rdparty/jvm/com/twitter/storehaus:algebra",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"3rdparty/src/jvm/com/twitter/scalding:args",</w:t>
      </w:r>
    </w:p>
    <w:p>
      <w:pPr>
        <w:jc w:val="both"/>
      </w:pPr>
      <w:r>
        <w:t xml:space="preserve">        "3rdparty/src/jvm/com/twitter/scalding:commons",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"3rdparty/src/jvm/com/twitter/scalding:date",</w:t>
      </w:r>
    </w:p>
    <w:p>
      <w:pPr>
        <w:jc w:val="both"/>
      </w:pPr>
      <w:r>
        <w:t xml:space="preserve">        "3rdparty/src/jvm/com/twitter/scalding:db",</w:t>
      </w:r>
    </w:p>
    <w:p>
      <w:pPr>
        <w:jc w:val="both"/>
      </w:pPr>
      <w:r>
        <w:t xml:space="preserve">        "3rdparty/src/jvm/com/twitter/scalding:parquet",</w:t>
      </w:r>
    </w:p>
    <w:p>
      <w:pPr>
        <w:jc w:val="both"/>
      </w:pPr>
      <w:r>
        <w:t xml:space="preserve">        "ann/src/main/scala/com/twitter/ann/hnsw",</w:t>
      </w:r>
    </w:p>
    <w:p>
      <w:pPr>
        <w:jc w:val="both"/>
      </w:pPr>
      <w:r>
        <w:t xml:space="preserve">        "ann/src/main/scala/com/twitter/ann/scalding/offline",</w:t>
      </w:r>
    </w:p>
    <w:p>
      <w:pPr>
        <w:jc w:val="both"/>
      </w:pPr>
      <w:r>
        <w:t xml:space="preserve">        "ann/src/main/scala/com/twitter/ann/util",</w:t>
      </w:r>
    </w:p>
    <w:p>
      <w:pPr>
        <w:jc w:val="both"/>
      </w:pPr>
      <w:r>
        <w:t xml:space="preserve">        "geoduck/hadoop/scalding/datasets:userlocation-scala",</w:t>
      </w:r>
    </w:p>
    <w:p>
      <w:pPr>
        <w:jc w:val="both"/>
      </w:pPr>
      <w:r>
        <w:t xml:space="preserve">        "iesource/common/src/main/scala/com/twitter/iesource/common/util",</w:t>
      </w:r>
    </w:p>
    <w:p>
      <w:pPr>
        <w:jc w:val="both"/>
      </w:pPr>
      <w:r>
        <w:t xml:space="preserve">        "iesource/processing/events/src/main/scala/com/twitter/iesource/processing/events/batch" +</w:t>
      </w:r>
    </w:p>
    <w:p>
      <w:pPr>
        <w:jc w:val="both"/>
      </w:pPr>
      <w:r>
        <w:t xml:space="preserve">        ":server_engagements-scala",</w:t>
      </w:r>
    </w:p>
    <w:p>
      <w:pPr>
        <w:jc w:val="both"/>
      </w:pPr>
      <w:r>
        <w:t xml:space="preserve">        "iesource/thrift",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"src/scala/com/twitter/ml/featurestore/catalog/entities/core",</w:t>
      </w:r>
    </w:p>
    <w:p>
      <w:pPr>
        <w:jc w:val="both"/>
      </w:pPr>
      <w:r>
        <w:t xml:space="preserve">        "src/scala/com/twitter/ml/featurestore/catalog/features/geo",</w:t>
      </w:r>
    </w:p>
    <w:p>
      <w:pPr>
        <w:jc w:val="both"/>
      </w:pPr>
      <w:r>
        <w:t xml:space="preserve">        "src/scala/com/twitter/ml/featurestore/lib/batch",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"src/scala/com/twitter/scalding_internal/dalv2/dataset",</w:t>
      </w:r>
    </w:p>
    <w:p>
      <w:pPr>
        <w:jc w:val="both"/>
      </w:pPr>
      <w:r>
        <w:t xml:space="preserve">        "src/scala/com/twitter/scalding_internal/db",</w:t>
      </w:r>
    </w:p>
    <w:p>
      <w:pPr>
        <w:jc w:val="both"/>
      </w:pPr>
      <w:r>
        <w:t xml:space="preserve">        "src/scala/com/twitter/scalding_internal/db/jdbc",</w:t>
      </w:r>
    </w:p>
    <w:p>
      <w:pPr>
        <w:jc w:val="both"/>
      </w:pPr>
      <w:r>
        <w:t xml:space="preserve">        "src/scala/com/twitter/scalding_internal/error_handling",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    "src/scala/com/twitter/scalding_internal/multiformat",</w:t>
      </w:r>
    </w:p>
    <w:p>
      <w:pPr>
        <w:jc w:val="both"/>
      </w:pPr>
      <w:r>
        <w:t xml:space="preserve">        "src/scala/com/twitter/scalding_internal/source",</w:t>
      </w:r>
    </w:p>
    <w:p>
      <w:pPr>
        <w:jc w:val="both"/>
      </w:pPr>
      <w:r>
        <w:t xml:space="preserve">        "src/scala/com/twitter/scalding_internal/source/lzo_scrooge",</w:t>
      </w:r>
    </w:p>
    <w:p>
      <w:pPr>
        <w:jc w:val="both"/>
      </w:pPr>
      <w:r>
        <w:t xml:space="preserve">        "src/scala/com/twitter/scalding_internal/typed",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"src/thrift/com/twitter/ml/api:interpretable-model-java",</w:t>
      </w:r>
    </w:p>
    <w:p>
      <w:pPr>
        <w:jc w:val="both"/>
      </w:pPr>
      <w:r>
        <w:t xml:space="preserve">        "tweetsource/public_tweets/src/main/scala/com/twitter/tweetsource/public_tweets:public_tweets-scala",</w:t>
      </w:r>
    </w:p>
    <w:p>
      <w:pPr>
        <w:jc w:val="both"/>
      </w:pPr>
      <w:r>
        <w:t xml:space="preserve">        "twml/runtime/src/main/scala/com/twitter/twml/runtime/scalding",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"tweet-embedding-generation-adhoc-job",</w:t>
      </w:r>
    </w:p>
    <w:p>
      <w:pPr>
        <w:jc w:val="both"/>
      </w:pPr>
      <w:r>
        <w:t xml:space="preserve">    main = "com.twitter.simclusters_v2.scalding.mbcg.TweetEmbeddingGenerationAdhocJob",</w:t>
      </w:r>
    </w:p>
    <w:p>
      <w:pPr>
        <w:jc w:val="both"/>
      </w:pPr>
      <w:r>
        <w:t xml:space="preserve">    args = [</w:t>
      </w:r>
    </w:p>
    <w:p>
      <w:pPr>
        <w:jc w:val="both"/>
      </w:pPr>
      <w:r>
        <w:t xml:space="preserve">        "--dateRange 2021-10-30T00 2021-10-30T01",</w:t>
      </w:r>
    </w:p>
    <w:p>
      <w:pPr>
        <w:jc w:val="both"/>
      </w:pPr>
      <w:r>
        <w:t xml:space="preserve">        "--model_name model",</w:t>
      </w:r>
    </w:p>
    <w:p>
      <w:pPr>
        <w:jc w:val="both"/>
      </w:pPr>
      <w:r>
        <w:t xml:space="preserve">        "--model_path hdfs:///atla/proc/user/cassowary/explore_mbcg/models/tfx_model_1104/1635973177/tweet_tower_with_signature",</w:t>
      </w:r>
    </w:p>
    <w:p>
      <w:pPr>
        <w:jc w:val="both"/>
      </w:pPr>
      <w:r>
        <w:t xml:space="preserve">        "--concurrency_level 60",</w:t>
      </w:r>
    </w:p>
    <w:p>
      <w:pPr>
        <w:jc w:val="both"/>
      </w:pPr>
      <w:r>
        <w:t xml:space="preserve">        "--embedding_dimension 128",</w:t>
      </w:r>
    </w:p>
    <w:p>
      <w:pPr>
        <w:jc w:val="both"/>
      </w:pPr>
      <w:r>
        <w:t xml:space="preserve">        "--expected_elements 30000000",</w:t>
      </w:r>
    </w:p>
    <w:p>
      <w:pPr>
        <w:jc w:val="both"/>
      </w:pPr>
      <w:r>
        <w:t xml:space="preserve">        "--max_M 20",</w:t>
      </w:r>
    </w:p>
    <w:p>
      <w:pPr>
        <w:jc w:val="both"/>
      </w:pPr>
      <w:r>
        <w:t xml:space="preserve">        "--ef_construction 200",</w:t>
      </w:r>
    </w:p>
    <w:p>
      <w:pPr>
        <w:jc w:val="both"/>
      </w:pPr>
      <w:r>
        <w:t xml:space="preserve">        "--tweet_embedding_name output",</w:t>
      </w:r>
    </w:p>
    <w:p>
      <w:pPr>
        <w:jc w:val="both"/>
      </w:pPr>
      <w:r>
        <w:t xml:space="preserve">        "--ann_output_path hdfs:///atla/proc/user/cassowary/explore_mbcg/ann_index/test_11_04_adhoc",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("hadoop.submitter.cpu", 60),</w:t>
      </w:r>
    </w:p>
    <w:p>
      <w:pPr>
        <w:jc w:val="both"/>
      </w:pPr>
      <w:r>
        <w:t xml:space="preserve">        ("hadoop.submitter.jvm.total-memory", "256g"),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    ("hadoop.map.jvm.total-memory", "6144m"),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hadoop_cluster = "atla-proc3",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[":mbcg"],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"tweet-embedding-generation-batch-job",</w:t>
      </w:r>
    </w:p>
    <w:p>
      <w:pPr>
        <w:jc w:val="both"/>
      </w:pPr>
      <w:r>
        <w:t xml:space="preserve">    main = "com.twitter.simclusters_v2.scalding.mbcg.TweetEmbeddingGenerationBatchJob",</w:t>
      </w:r>
    </w:p>
    <w:p>
      <w:pPr>
        <w:jc w:val="both"/>
      </w:pPr>
      <w:r>
        <w:t xml:space="preserve">    args = [</w:t>
      </w:r>
    </w:p>
    <w:p>
      <w:pPr>
        <w:jc w:val="both"/>
      </w:pPr>
      <w:r>
        <w:t xml:space="preserve">        "--model_name model",</w:t>
      </w:r>
    </w:p>
    <w:p>
      <w:pPr>
        <w:jc w:val="both"/>
      </w:pPr>
      <w:r>
        <w:t xml:space="preserve">        "--model_path hdfs:///atla/proc/user/cassowary/explore_mbcg/models/tfx_0119_1day_0110_3l_5e_f2v_gpu_resave/tweet_tower_with_signature",</w:t>
      </w:r>
    </w:p>
    <w:p>
      <w:pPr>
        <w:jc w:val="both"/>
      </w:pPr>
      <w:r>
        <w:t xml:space="preserve">        "--concurrency_level 60",</w:t>
      </w:r>
    </w:p>
    <w:p>
      <w:pPr>
        <w:jc w:val="both"/>
      </w:pPr>
      <w:r>
        <w:t xml:space="preserve">        "--embedding_dimension 128",</w:t>
      </w:r>
    </w:p>
    <w:p>
      <w:pPr>
        <w:jc w:val="both"/>
      </w:pPr>
      <w:r>
        <w:t xml:space="preserve">        "--expected_elements 5000000",</w:t>
      </w:r>
    </w:p>
    <w:p>
      <w:pPr>
        <w:jc w:val="both"/>
      </w:pPr>
      <w:r>
        <w:t xml:space="preserve">        "--max_M 40",</w:t>
      </w:r>
    </w:p>
    <w:p>
      <w:pPr>
        <w:jc w:val="both"/>
      </w:pPr>
      <w:r>
        <w:t xml:space="preserve">        "--ef_construction 800",</w:t>
      </w:r>
    </w:p>
    <w:p>
      <w:pPr>
        <w:jc w:val="both"/>
      </w:pPr>
      <w:r>
        <w:t xml:space="preserve">        "--tweet_embedding_name output",</w:t>
      </w:r>
    </w:p>
    <w:p>
      <w:pPr>
        <w:jc w:val="both"/>
      </w:pPr>
      <w:r>
        <w:t xml:space="preserve">        "--f2v_input.feature_store_embedding Follow2VecProducerEmbedding200Dataset",</w:t>
      </w:r>
    </w:p>
    <w:p>
      <w:pPr>
        <w:jc w:val="both"/>
      </w:pPr>
      <w:r>
        <w:t xml:space="preserve">        "--f2v_input.feature_store_major_version 20210708",</w:t>
      </w:r>
    </w:p>
    <w:p>
      <w:pPr>
        <w:jc w:val="both"/>
      </w:pPr>
      <w:r>
        <w:t xml:space="preserve">        "--minFavCount 32",</w:t>
      </w:r>
    </w:p>
    <w:p>
      <w:pPr>
        <w:jc w:val="both"/>
      </w:pPr>
      <w:r>
        <w:t xml:space="preserve">        "--ann_output_path hdfs:///atla/proc/user/cassowary/explore_mbcg/ann_index/0125_batch_index_f2v_minfav",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("hadoop.submitter.cpu", 60),</w:t>
      </w:r>
    </w:p>
    <w:p>
      <w:pPr>
        <w:jc w:val="both"/>
      </w:pPr>
      <w:r>
        <w:t xml:space="preserve">        ("hadoop.submitter.jvm.total-memory", "256g"),</w:t>
      </w:r>
    </w:p>
    <w:p>
      <w:pPr>
        <w:jc w:val="both"/>
      </w:pPr>
      <w:r>
        <w:t xml:space="preserve">        ("hadoop.map.jvm.total-memory", "6144m"),</w:t>
      </w:r>
    </w:p>
    <w:p>
      <w:pPr>
        <w:jc w:val="both"/>
      </w:pPr>
      <w:r>
        <w:t xml:space="preserve">        ("hadoop.submitter.disk", "100g"),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cron = "*/5 * * * *",</w:t>
      </w:r>
    </w:p>
    <w:p>
      <w:pPr>
        <w:jc w:val="both"/>
      </w:pPr>
      <w:r>
        <w:t xml:space="preserve">    hadoop_cluster = "atla-proc3",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[":mbcg"],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"tweet-embedding-generation-batch-job-alternate",</w:t>
      </w:r>
    </w:p>
    <w:p>
      <w:pPr>
        <w:jc w:val="both"/>
      </w:pPr>
      <w:r>
        <w:t xml:space="preserve">    main = "com.twitter.simclusters_v2.scalding.mbcg.TweetEmbeddingGenerationBatchJobAlternate",</w:t>
      </w:r>
    </w:p>
    <w:p>
      <w:pPr>
        <w:jc w:val="both"/>
      </w:pPr>
      <w:r>
        <w:t xml:space="preserve">    args = [</w:t>
      </w:r>
    </w:p>
    <w:p>
      <w:pPr>
        <w:jc w:val="both"/>
      </w:pPr>
      <w:r>
        <w:t xml:space="preserve">        "--model_name model",</w:t>
      </w:r>
    </w:p>
    <w:p>
      <w:pPr>
        <w:jc w:val="both"/>
      </w:pPr>
      <w:r>
        <w:t xml:space="preserve">        "--model_path hdfs:///atla/proc/user/cassowary/explore_mbcg/models/tfx_331_329_1e_128em_b128_hn10_all_gpu/tweet_tower_with_signature",</w:t>
      </w:r>
    </w:p>
    <w:p>
      <w:pPr>
        <w:jc w:val="both"/>
      </w:pPr>
      <w:r>
        <w:t xml:space="preserve">        "--concurrency_level 60",</w:t>
      </w:r>
    </w:p>
    <w:p>
      <w:pPr>
        <w:jc w:val="both"/>
      </w:pPr>
      <w:r>
        <w:t xml:space="preserve">        "--embedding_dimension 128",</w:t>
      </w:r>
    </w:p>
    <w:p>
      <w:pPr>
        <w:jc w:val="both"/>
      </w:pPr>
      <w:r>
        <w:t xml:space="preserve">        "--expected_elements 5000000",</w:t>
      </w:r>
    </w:p>
    <w:p>
      <w:pPr>
        <w:jc w:val="both"/>
      </w:pPr>
      <w:r>
        <w:t xml:space="preserve">        "--max_M 40",</w:t>
      </w:r>
    </w:p>
    <w:p>
      <w:pPr>
        <w:jc w:val="both"/>
      </w:pPr>
      <w:r>
        <w:t xml:space="preserve">        "--ef_construction 800",</w:t>
      </w:r>
    </w:p>
    <w:p>
      <w:pPr>
        <w:jc w:val="both"/>
      </w:pPr>
      <w:r>
        <w:t xml:space="preserve">        "--tweet_embedding_name output",</w:t>
      </w:r>
    </w:p>
    <w:p>
      <w:pPr>
        <w:jc w:val="both"/>
      </w:pPr>
      <w:r>
        <w:t xml:space="preserve">        "--f2v_input.feature_store_embedding Follow2VecProducerEmbedding200Dataset",</w:t>
      </w:r>
    </w:p>
    <w:p>
      <w:pPr>
        <w:jc w:val="both"/>
      </w:pPr>
      <w:r>
        <w:t xml:space="preserve">        "--f2v_input.feature_store_major_version 20210708",</w:t>
      </w:r>
    </w:p>
    <w:p>
      <w:pPr>
        <w:jc w:val="both"/>
      </w:pPr>
      <w:r>
        <w:t xml:space="preserve">        "--minFavCount 100",</w:t>
      </w:r>
    </w:p>
    <w:p>
      <w:pPr>
        <w:jc w:val="both"/>
      </w:pPr>
      <w:r>
        <w:t xml:space="preserve">        "--indexAllTweets",</w:t>
      </w:r>
    </w:p>
    <w:p>
      <w:pPr>
        <w:jc w:val="both"/>
      </w:pPr>
      <w:r>
        <w:t xml:space="preserve">        "--ann_output_path hdfs:///atla/proc/user/cassowary/explore_mbcg/ann_index/0401_batch_index_f2v_cosine_all_tweets",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("hadoop.submitter.cpu", 60),</w:t>
      </w:r>
    </w:p>
    <w:p>
      <w:pPr>
        <w:jc w:val="both"/>
      </w:pPr>
      <w:r>
        <w:t xml:space="preserve">        ("hadoop.submitter.jvm.total-memory", "256g"),</w:t>
      </w:r>
    </w:p>
    <w:p>
      <w:pPr>
        <w:jc w:val="both"/>
      </w:pPr>
      <w:r>
        <w:t xml:space="preserve">        ("hadoop.map.jvm.total-memory", "6144m"),</w:t>
      </w:r>
    </w:p>
    <w:p>
      <w:pPr>
        <w:jc w:val="both"/>
      </w:pPr>
      <w:r>
        <w:t xml:space="preserve">        ("hadoop.submitter.disk", "100g"),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contact = "no-reply@twitter.com",</w:t>
      </w:r>
    </w:p>
    <w:p>
      <w:pPr>
        <w:jc w:val="both"/>
      </w:pPr>
      <w:r>
        <w:t xml:space="preserve">    cron = "*/5 * * * *",</w:t>
      </w:r>
    </w:p>
    <w:p>
      <w:pPr>
        <w:jc w:val="both"/>
      </w:pPr>
      <w:r>
        <w:t xml:space="preserve">    hadoop_cluster = "atla-proc3",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[":mbcg"],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"tweet-embedding-generation-batch-job-experimental",</w:t>
      </w:r>
    </w:p>
    <w:p>
      <w:pPr>
        <w:jc w:val="both"/>
      </w:pPr>
      <w:r>
        <w:t xml:space="preserve">    main = "com.twitter.simclusters_v2.scalding.mbcg.TweetEmbeddingGenerationBatchJobExperimental",</w:t>
      </w:r>
    </w:p>
    <w:p>
      <w:pPr>
        <w:jc w:val="both"/>
      </w:pPr>
      <w:r>
        <w:t xml:space="preserve">    args = [</w:t>
      </w:r>
    </w:p>
    <w:p>
      <w:pPr>
        <w:jc w:val="both"/>
      </w:pPr>
      <w:r>
        <w:t xml:space="preserve">        "--model_name model",</w:t>
      </w:r>
    </w:p>
    <w:p>
      <w:pPr>
        <w:jc w:val="both"/>
      </w:pPr>
      <w:r>
        <w:t xml:space="preserve">        "--model_path hdfs:///atla/proc/user/cassowary/explore_mbcg/models/tfx_0127_1day_0110_3l_10e_128e_normf2v_nocosine_gpu/tweet_tower_with_signature",</w:t>
      </w:r>
    </w:p>
    <w:p>
      <w:pPr>
        <w:jc w:val="both"/>
      </w:pPr>
      <w:r>
        <w:t xml:space="preserve">        "--concurrency_level 60",</w:t>
      </w:r>
    </w:p>
    <w:p>
      <w:pPr>
        <w:jc w:val="both"/>
      </w:pPr>
      <w:r>
        <w:t xml:space="preserve">        "--embedding_dimension 128",</w:t>
      </w:r>
    </w:p>
    <w:p>
      <w:pPr>
        <w:jc w:val="both"/>
      </w:pPr>
      <w:r>
        <w:t xml:space="preserve">        "--expected_elements 5000000",</w:t>
      </w:r>
    </w:p>
    <w:p>
      <w:pPr>
        <w:jc w:val="both"/>
      </w:pPr>
      <w:r>
        <w:t xml:space="preserve">        "--max_M 40",</w:t>
      </w:r>
    </w:p>
    <w:p>
      <w:pPr>
        <w:jc w:val="both"/>
      </w:pPr>
      <w:r>
        <w:t xml:space="preserve">        "--ef_construction 800",</w:t>
      </w:r>
    </w:p>
    <w:p>
      <w:pPr>
        <w:jc w:val="both"/>
      </w:pPr>
      <w:r>
        <w:t xml:space="preserve">        "--tweet_embedding_name output",</w:t>
      </w:r>
    </w:p>
    <w:p>
      <w:pPr>
        <w:jc w:val="both"/>
      </w:pPr>
      <w:r>
        <w:t xml:space="preserve">        "--f2v_input.feature_store_embedding Follow2VecProducerEmbedding200Dataset",</w:t>
      </w:r>
    </w:p>
    <w:p>
      <w:pPr>
        <w:jc w:val="both"/>
      </w:pPr>
      <w:r>
        <w:t xml:space="preserve">        "--f2v_input.feature_store_major_version 20210708",</w:t>
      </w:r>
    </w:p>
    <w:p>
      <w:pPr>
        <w:jc w:val="both"/>
      </w:pPr>
      <w:r>
        <w:t xml:space="preserve">        "--minFavCount 32",</w:t>
      </w:r>
    </w:p>
    <w:p>
      <w:pPr>
        <w:jc w:val="both"/>
      </w:pPr>
      <w:r>
        <w:t xml:space="preserve">        "--ann_output_path hdfs:///atla/proc/user/cassowary/explore_mbcg/ann_index/0128_f2v_1week_batch_index",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("hadoop.submitter.cpu", 60),</w:t>
      </w:r>
    </w:p>
    <w:p>
      <w:pPr>
        <w:jc w:val="both"/>
      </w:pPr>
      <w:r>
        <w:t xml:space="preserve">        ("hadoop.submitter.jvm.total-memory", "256g"),</w:t>
      </w:r>
    </w:p>
    <w:p>
      <w:pPr>
        <w:jc w:val="both"/>
      </w:pPr>
      <w:r>
        <w:t xml:space="preserve">        ("hadoop.map.jvm.total-memory", "6144m"),</w:t>
      </w:r>
    </w:p>
    <w:p>
      <w:pPr>
        <w:jc w:val="both"/>
      </w:pPr>
      <w:r>
        <w:t xml:space="preserve">        ("hadoop.submitter.disk", "100g"),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contact = "no-reply@twitter.com",</w:t>
      </w:r>
    </w:p>
    <w:p>
      <w:pPr>
        <w:jc w:val="both"/>
      </w:pPr>
      <w:r>
        <w:t xml:space="preserve">    cron = "*/5 * * * *",</w:t>
      </w:r>
    </w:p>
    <w:p>
      <w:pPr>
        <w:jc w:val="both"/>
      </w:pPr>
      <w:r>
        <w:t xml:space="preserve">    hadoop_cluster = "atla-proc3",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[":mbcg"],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"user-embedding-generation-adhoc-job",</w:t>
      </w:r>
    </w:p>
    <w:p>
      <w:pPr>
        <w:jc w:val="both"/>
      </w:pPr>
      <w:r>
        <w:t xml:space="preserve">    main = "com.twitter.simclusters_v2.scalding.mbcg.UserEmbeddingGenerationAdhocJob",</w:t>
      </w:r>
    </w:p>
    <w:p>
      <w:pPr>
        <w:jc w:val="both"/>
      </w:pPr>
      <w:r>
        <w:t xml:space="preserve">    args = [</w:t>
      </w:r>
    </w:p>
    <w:p>
      <w:pPr>
        <w:jc w:val="both"/>
      </w:pPr>
      <w:r>
        <w:t xml:space="preserve">        "--dateRange 2021-12-01T00 2021-12-01T01",</w:t>
      </w:r>
    </w:p>
    <w:p>
      <w:pPr>
        <w:jc w:val="both"/>
      </w:pPr>
      <w:r>
        <w:t xml:space="preserve">        "--model_path hdfs:///atla/proc/user/cassowary/explore_mbcg/models/tfx_1202_logs_100m_b64_hn10_1127_video_persistent/user_tower_with_signature",</w:t>
      </w:r>
    </w:p>
    <w:p>
      <w:pPr>
        <w:jc w:val="both"/>
      </w:pPr>
      <w:r>
        <w:t xml:space="preserve">        "--embedding_dimension 128",</w:t>
      </w:r>
    </w:p>
    <w:p>
      <w:pPr>
        <w:jc w:val="both"/>
      </w:pPr>
      <w:r>
        <w:t xml:space="preserve">        "--user_embedding_name output",</w:t>
      </w:r>
    </w:p>
    <w:p>
      <w:pPr>
        <w:jc w:val="both"/>
      </w:pPr>
      <w:r>
        <w:t xml:space="preserve">        "--kvs_output_path /user/cassowary/explore_mbcg/user_kvs_store/1207_adhoc_model_store",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("hadoop.submitter.cpu", 60),</w:t>
      </w:r>
    </w:p>
    <w:p>
      <w:pPr>
        <w:jc w:val="both"/>
      </w:pPr>
      <w:r>
        <w:t xml:space="preserve">        ("hadoop.submitter.jvm.total-memory", "256g"),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    ("hadoop.map.jvm.total-memory", "6144m"),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contact = "no-reply@twitter.com",</w:t>
      </w:r>
    </w:p>
    <w:p>
      <w:pPr>
        <w:jc w:val="both"/>
      </w:pPr>
      <w:r>
        <w:t xml:space="preserve">    hadoop_cluster = "atla-proc3",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    "known-to-fail-jira:SD-20253",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[":mbcg"],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"user-embedding-generation-batch-job",</w:t>
      </w:r>
    </w:p>
    <w:p>
      <w:pPr>
        <w:jc w:val="both"/>
      </w:pPr>
      <w:r>
        <w:t xml:space="preserve">    main = "com.twitter.simclusters_v2.scalding.mbcg.UserEmbeddingGenerationBatchJob",</w:t>
      </w:r>
    </w:p>
    <w:p>
      <w:pPr>
        <w:jc w:val="both"/>
      </w:pPr>
      <w:r>
        <w:t xml:space="preserve">    args = [</w:t>
      </w:r>
    </w:p>
    <w:p>
      <w:pPr>
        <w:jc w:val="both"/>
      </w:pPr>
      <w:r>
        <w:t xml:space="preserve">        "--model_path hdfs:///atla/proc/user/cassowary/explore_mbcg/models/tfx_0119_1day_0110_3l_5e_f2v_gpu_resave/user_tower_with_signature",</w:t>
      </w:r>
    </w:p>
    <w:p>
      <w:pPr>
        <w:jc w:val="both"/>
      </w:pPr>
      <w:r>
        <w:t xml:space="preserve">        "--embedding_dimension 128",</w:t>
      </w:r>
    </w:p>
    <w:p>
      <w:pPr>
        <w:jc w:val="both"/>
      </w:pPr>
      <w:r>
        <w:t xml:space="preserve">        "--user_embedding_name output",</w:t>
      </w:r>
    </w:p>
    <w:p>
      <w:pPr>
        <w:jc w:val="both"/>
      </w:pPr>
      <w:r>
        <w:t xml:space="preserve">        "--f2v_input.feature_store_embedding FollowBasedConsumerFollow2VecAvgEmbedding200Dataset",</w:t>
      </w:r>
    </w:p>
    <w:p>
      <w:pPr>
        <w:jc w:val="both"/>
      </w:pPr>
      <w:r>
        <w:t xml:space="preserve">        "--f2v_input.feature_store_major_version 20210708",</w:t>
      </w:r>
    </w:p>
    <w:p>
      <w:pPr>
        <w:jc w:val="both"/>
      </w:pPr>
      <w:r>
        <w:t xml:space="preserve">        "--kvs_output_path /user/cassowary/explore_mbcg/user_kvs_store/0125_refreshed_model_store_f2v",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("hadoop.submitter.cpu", 60),</w:t>
      </w:r>
    </w:p>
    <w:p>
      <w:pPr>
        <w:jc w:val="both"/>
      </w:pPr>
      <w:r>
        <w:t xml:space="preserve">        ("hadoop.submitter.jvm.total-memory", "256g"),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    ("hadoop.map.jvm.total-memory", "6144m"),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contact = "no-reply@twitter.com",</w:t>
      </w:r>
    </w:p>
    <w:p>
      <w:pPr>
        <w:jc w:val="both"/>
      </w:pPr>
      <w:r>
        <w:t xml:space="preserve">    cron = "*/30 * * * *",</w:t>
      </w:r>
    </w:p>
    <w:p>
      <w:pPr>
        <w:jc w:val="both"/>
      </w:pPr>
      <w:r>
        <w:t xml:space="preserve">    hadoop_cluster = "atla-proc3",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[":mbcg"],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"user-embedding-generation-batch-job-alternate",</w:t>
      </w:r>
    </w:p>
    <w:p>
      <w:pPr>
        <w:jc w:val="both"/>
      </w:pPr>
      <w:r>
        <w:t xml:space="preserve">    main = "com.twitter.simclusters_v2.scalding.mbcg.UserEmbeddingGenerationBatchJobAlternate",</w:t>
      </w:r>
    </w:p>
    <w:p>
      <w:pPr>
        <w:jc w:val="both"/>
      </w:pPr>
      <w:r>
        <w:t xml:space="preserve">    args = [</w:t>
      </w:r>
    </w:p>
    <w:p>
      <w:pPr>
        <w:jc w:val="both"/>
      </w:pPr>
      <w:r>
        <w:t xml:space="preserve">        "--model_path hdfs:///atla/proc/user/cassowary/explore_mbcg/models/tfx_331_329_1e_128em_b128_hn10_all_gpu/user_tower_with_signature",</w:t>
      </w:r>
    </w:p>
    <w:p>
      <w:pPr>
        <w:jc w:val="both"/>
      </w:pPr>
      <w:r>
        <w:t xml:space="preserve">        "--embedding_dimension 128",</w:t>
      </w:r>
    </w:p>
    <w:p>
      <w:pPr>
        <w:jc w:val="both"/>
      </w:pPr>
      <w:r>
        <w:t xml:space="preserve">        "--user_embedding_name output",</w:t>
      </w:r>
    </w:p>
    <w:p>
      <w:pPr>
        <w:jc w:val="both"/>
      </w:pPr>
      <w:r>
        <w:t xml:space="preserve">        "--f2v_input.feature_store_embedding FollowBasedConsumerFollow2VecAvgEmbedding200Dataset",</w:t>
      </w:r>
    </w:p>
    <w:p>
      <w:pPr>
        <w:jc w:val="both"/>
      </w:pPr>
      <w:r>
        <w:t xml:space="preserve">        "--f2v_input.feature_store_major_version 20210708",</w:t>
      </w:r>
    </w:p>
    <w:p>
      <w:pPr>
        <w:jc w:val="both"/>
      </w:pPr>
      <w:r>
        <w:t xml:space="preserve">        "--kvs_output_path /user/cassowary/explore_mbcg/user_kvs_store/0401_refreshed_model_store_all",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("hadoop.submitter.cpu", 60),</w:t>
      </w:r>
    </w:p>
    <w:p>
      <w:pPr>
        <w:jc w:val="both"/>
      </w:pPr>
      <w:r>
        <w:t xml:space="preserve">        ("hadoop.submitter.jvm.total-memory", "256g"),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    ("hadoop.map.jvm.total-memory", "6144m"),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contact = "no-reply@twitter.com",</w:t>
      </w:r>
    </w:p>
    <w:p>
      <w:pPr>
        <w:jc w:val="both"/>
      </w:pPr>
      <w:r>
        <w:t xml:space="preserve">    cron = "*/30 * * * *",</w:t>
      </w:r>
    </w:p>
    <w:p>
      <w:pPr>
        <w:jc w:val="both"/>
      </w:pPr>
      <w:r>
        <w:t xml:space="preserve">    hadoop_cluster = "atla-proc3",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[":mbcg"],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"user-embedding-generation-batch-job-experimental",</w:t>
      </w:r>
    </w:p>
    <w:p>
      <w:pPr>
        <w:jc w:val="both"/>
      </w:pPr>
      <w:r>
        <w:t xml:space="preserve">    main = "com.twitter.simclusters_v2.scalding.mbcg.UserEmbeddingGenerationBatchJobExperimental",</w:t>
      </w:r>
    </w:p>
    <w:p>
      <w:pPr>
        <w:jc w:val="both"/>
      </w:pPr>
      <w:r>
        <w:t xml:space="preserve">    args = [</w:t>
      </w:r>
    </w:p>
    <w:p>
      <w:pPr>
        <w:jc w:val="both"/>
      </w:pPr>
      <w:r>
        <w:t xml:space="preserve">        "--model_path hdfs:///atla/proc/user/cassowary/explore_mbcg/models/tfx_0127_1day_0110_3l_10e_128e_normf2v_nocosine_gpu/user_tower_with_signature",</w:t>
      </w:r>
    </w:p>
    <w:p>
      <w:pPr>
        <w:jc w:val="both"/>
      </w:pPr>
      <w:r>
        <w:t xml:space="preserve">        "--embedding_dimension 128",</w:t>
      </w:r>
    </w:p>
    <w:p>
      <w:pPr>
        <w:jc w:val="both"/>
      </w:pPr>
      <w:r>
        <w:t xml:space="preserve">        "--user_embedding_name output",</w:t>
      </w:r>
    </w:p>
    <w:p>
      <w:pPr>
        <w:jc w:val="both"/>
      </w:pPr>
      <w:r>
        <w:t xml:space="preserve">        "--f2v_input.feature_store_embedding FollowBasedConsumerFollow2VecAvgEmbedding200Dataset",</w:t>
      </w:r>
    </w:p>
    <w:p>
      <w:pPr>
        <w:jc w:val="both"/>
      </w:pPr>
      <w:r>
        <w:t xml:space="preserve">        "--f2v_input.feature_store_major_version 20210708",</w:t>
      </w:r>
    </w:p>
    <w:p>
      <w:pPr>
        <w:jc w:val="both"/>
      </w:pPr>
      <w:r>
        <w:t xml:space="preserve">        "--kvs_output_path /user/cassowary/explore_mbcg/user_kvs_store/0328_f2v_cosine_all_tweets_model_store",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("hadoop.submitter.cpu", 60),</w:t>
      </w:r>
    </w:p>
    <w:p>
      <w:pPr>
        <w:jc w:val="both"/>
      </w:pPr>
      <w:r>
        <w:t xml:space="preserve">        ("hadoop.submitter.jvm.total-memory", "256g"),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    ("hadoop.map.jvm.total-memory", "6144m"),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contact = "no-reply@twitter.com",</w:t>
      </w:r>
    </w:p>
    <w:p>
      <w:pPr>
        <w:jc w:val="both"/>
      </w:pPr>
      <w:r>
        <w:t xml:space="preserve">    cron = "*/30 * * * *",</w:t>
      </w:r>
    </w:p>
    <w:p>
      <w:pPr>
        <w:jc w:val="both"/>
      </w:pPr>
      <w:r>
        <w:t xml:space="preserve">    hadoop_cluster = "atla-proc3",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[":mbcg"],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