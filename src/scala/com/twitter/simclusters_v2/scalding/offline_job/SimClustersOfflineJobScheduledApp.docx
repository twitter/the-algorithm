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com.twitter.simclusters_v2.scalding.offline_job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com.twitter.simclusters_v2.scalding.offline_job.SimClustersOfflineJob._</w:t>
      </w:r>
    </w:p>
    <w:p>
      <w:pPr>
        <w:jc w:val="both"/>
      </w:pPr>
      <w:r>
        <w:t>import com.twitter.simclusters_v2.scalding.offline_job.SimClustersOfflineJobUtil._</w:t>
      </w:r>
    </w:p>
    <w:p>
      <w:pPr>
        <w:jc w:val="both"/>
      </w:pPr>
      <w:r>
        <w:t>import com.twitter.simclusters_v2.thriftscala.TweetAndClusterScores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offline job runs every 12 hours, and save these two data sets to HDFS.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capesospy-v2 update --build_locally --start_cron \</w:t>
      </w:r>
    </w:p>
    <w:p>
      <w:pPr>
        <w:jc w:val="both"/>
      </w:pPr>
      <w:r>
        <w:t xml:space="preserve"> * --start_cron offline_tweet_job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SimClustersOfflineJobScheduledApp extends ScheduledExecutionApp {</w:t>
      </w:r>
    </w:p>
    <w:p>
      <w:pPr>
        <w:jc w:val="both"/>
      </w:pPr>
      <w:r>
        <w:t xml:space="preserve">  import com.twitter.simclusters_v2.scalding.common.TypedRichPipe._</w:t>
      </w:r>
    </w:p>
    <w:p>
      <w:pPr>
        <w:jc w:val="both"/>
      </w:pPr>
      <w:r/>
    </w:p>
    <w:p>
      <w:pPr>
        <w:jc w:val="both"/>
      </w:pPr>
      <w:r>
        <w:t xml:space="preserve">  private val tweetClusterScoresDatasetPath: String =</w:t>
      </w:r>
    </w:p>
    <w:p>
      <w:pPr>
        <w:jc w:val="both"/>
      </w:pPr>
      <w:r>
        <w:t xml:space="preserve">    "/user/cassowary/processed/simclusters/tweet_cluster_scores"</w:t>
      </w:r>
    </w:p>
    <w:p>
      <w:pPr>
        <w:jc w:val="both"/>
      </w:pPr>
      <w:r>
        <w:t xml:space="preserve">  private val tweetTopKClustersDatasetPath: String =</w:t>
      </w:r>
    </w:p>
    <w:p>
      <w:pPr>
        <w:jc w:val="both"/>
      </w:pPr>
      <w:r>
        <w:t xml:space="preserve">    "/user/cassowary/processed/simclusters/tweet_top_k_clusters"</w:t>
      </w:r>
    </w:p>
    <w:p>
      <w:pPr>
        <w:jc w:val="both"/>
      </w:pPr>
      <w:r>
        <w:t xml:space="preserve">  private val clusterTopKTweetsDatasetPath: String =</w:t>
      </w:r>
    </w:p>
    <w:p>
      <w:pPr>
        <w:jc w:val="both"/>
      </w:pPr>
      <w:r>
        <w:t xml:space="preserve">    "/user/cassowary/processed/simclusters/cluster_top_k_tweets"</w:t>
      </w:r>
    </w:p>
    <w:p>
      <w:pPr>
        <w:jc w:val="both"/>
      </w:pPr>
      <w:r/>
    </w:p>
    <w:p>
      <w:pPr>
        <w:jc w:val="both"/>
      </w:pPr>
      <w:r>
        <w:t xml:space="preserve">  override def batchIncrement: Duration = Hours(12)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RichDate("2020-05-25")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previousTweetClusterScores: TypedPipe[TweetAndClusterScores] =</w:t>
      </w:r>
    </w:p>
    <w:p>
      <w:pPr>
        <w:jc w:val="both"/>
      </w:pPr>
      <w:r>
        <w:t xml:space="preserve">      if (firstTime.timestamp == dateRange.start.timestamp) { // if it is the first batch</w:t>
      </w:r>
    </w:p>
    <w:p>
      <w:pPr>
        <w:jc w:val="both"/>
      </w:pPr>
      <w:r>
        <w:t xml:space="preserve">        TypedPipe.from(Nil)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.readMostRecentSnapshot(</w:t>
      </w:r>
    </w:p>
    <w:p>
      <w:pPr>
        <w:jc w:val="both"/>
      </w:pPr>
      <w:r>
        <w:t xml:space="preserve">            SimclustersOfflineTweetClusterScoresScalaDataset,</w:t>
      </w:r>
    </w:p>
    <w:p>
      <w:pPr>
        <w:jc w:val="both"/>
      </w:pPr>
      <w:r>
        <w:t xml:space="preserve">            dateRange - batchIncrement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.toTypedPipe</w:t>
      </w:r>
    </w:p>
    <w:p>
      <w:pPr>
        <w:jc w:val="both"/>
      </w:pPr>
      <w:r>
        <w:t xml:space="preserve">          .count("NumPreviousTweetClusterScores")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we have to use some way to throw away old tweets, otherwise the data set will be growing</w:t>
      </w:r>
    </w:p>
    <w:p>
      <w:pPr>
        <w:jc w:val="both"/>
      </w:pPr>
      <w:r>
        <w:t xml:space="preserve">    // all the time. We only keep the tweets that received at least 1 engagement in the last day.</w:t>
      </w:r>
    </w:p>
    <w:p>
      <w:pPr>
        <w:jc w:val="both"/>
      </w:pPr>
      <w:r>
        <w:t xml:space="preserve">    // This parameter can be adjusted</w:t>
      </w:r>
    </w:p>
    <w:p>
      <w:pPr>
        <w:jc w:val="both"/>
      </w:pPr>
      <w:r>
        <w:t xml:space="preserve">    val tweetsToKeep = getSubsetOfValidTweets(Days(1))</w:t>
      </w:r>
    </w:p>
    <w:p>
      <w:pPr>
        <w:jc w:val="both"/>
      </w:pPr>
      <w:r>
        <w:t xml:space="preserve">      .count("NumTweetsToKeep")</w:t>
      </w:r>
    </w:p>
    <w:p>
      <w:pPr>
        <w:jc w:val="both"/>
      </w:pPr>
      <w:r/>
    </w:p>
    <w:p>
      <w:pPr>
        <w:jc w:val="both"/>
      </w:pPr>
      <w:r>
        <w:t xml:space="preserve">    val updatedTweetClusterScores = computeAggregatedTweetClusterScores(</w:t>
      </w:r>
    </w:p>
    <w:p>
      <w:pPr>
        <w:jc w:val="both"/>
      </w:pPr>
      <w:r>
        <w:t xml:space="preserve">      dateRange,</w:t>
      </w:r>
    </w:p>
    <w:p>
      <w:pPr>
        <w:jc w:val="both"/>
      </w:pPr>
      <w:r>
        <w:t xml:space="preserve">      readInterestedInScalaDataset(dateRange),</w:t>
      </w:r>
    </w:p>
    <w:p>
      <w:pPr>
        <w:jc w:val="both"/>
      </w:pPr>
      <w:r>
        <w:t xml:space="preserve">      readTimelineFavoriteData(dateRange),</w:t>
      </w:r>
    </w:p>
    <w:p>
      <w:pPr>
        <w:jc w:val="both"/>
      </w:pPr>
      <w:r>
        <w:t xml:space="preserve">      previousTweetClusterScores</w:t>
      </w:r>
    </w:p>
    <w:p>
      <w:pPr>
        <w:jc w:val="both"/>
      </w:pPr>
      <w:r>
        <w:t xml:space="preserve">    ).map { tweetClusterScore =&gt;</w:t>
      </w:r>
    </w:p>
    <w:p>
      <w:pPr>
        <w:jc w:val="both"/>
      </w:pPr>
      <w:r>
        <w:t xml:space="preserve">        tweetClusterScore.tweetId -&gt; tweetClusterScore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.count("NumUpdatedTweetClusterScoresBeforeFiltering")</w:t>
      </w:r>
    </w:p>
    <w:p>
      <w:pPr>
        <w:jc w:val="both"/>
      </w:pPr>
      <w:r>
        <w:t xml:space="preserve">      .join(tweetsToKeep.asKeys) // filter out invalid tweets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(tweetClusterScore, _)) =&gt; tweetClusterScore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.count("NumUpdatedTweetClusterScores")</w:t>
      </w:r>
    </w:p>
    <w:p>
      <w:pPr>
        <w:jc w:val="both"/>
      </w:pPr>
      <w:r>
        <w:t xml:space="preserve">      .forceToDisk</w:t>
      </w:r>
    </w:p>
    <w:p>
      <w:pPr>
        <w:jc w:val="both"/>
      </w:pPr>
      <w:r/>
    </w:p>
    <w:p>
      <w:pPr>
        <w:jc w:val="both"/>
      </w:pPr>
      <w:r>
        <w:t xml:space="preserve">    val tweetTopKClusters = computeTweetTopKClusters(updatedTweetClusterScores)</w:t>
      </w:r>
    </w:p>
    <w:p>
      <w:pPr>
        <w:jc w:val="both"/>
      </w:pPr>
      <w:r>
        <w:t xml:space="preserve">      .count("NumTweetTopKSaved")</w:t>
      </w:r>
    </w:p>
    <w:p>
      <w:pPr>
        <w:jc w:val="both"/>
      </w:pPr>
      <w:r>
        <w:t xml:space="preserve">    val clusterTopKTweets = computeClusterTopKTweets(updatedTweetClusterScores)</w:t>
      </w:r>
    </w:p>
    <w:p>
      <w:pPr>
        <w:jc w:val="both"/>
      </w:pPr>
      <w:r>
        <w:t xml:space="preserve">      .count("NumClusterTopKSaved")</w:t>
      </w:r>
    </w:p>
    <w:p>
      <w:pPr>
        <w:jc w:val="both"/>
      </w:pPr>
      <w:r/>
    </w:p>
    <w:p>
      <w:pPr>
        <w:jc w:val="both"/>
      </w:pPr>
      <w:r>
        <w:t xml:space="preserve">    val writeTweetClusterScoresExec = updatedTweetClusterScores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SimclustersOfflineTweetClusterScoresScalaDataset,</w:t>
      </w:r>
    </w:p>
    <w:p>
      <w:pPr>
        <w:jc w:val="both"/>
      </w:pPr>
      <w:r>
        <w:t xml:space="preserve">        D.Hourly, // note that we use hourly in order to make it flexible for hourly batch size</w:t>
      </w:r>
    </w:p>
    <w:p>
      <w:pPr>
        <w:jc w:val="both"/>
      </w:pPr>
      <w:r>
        <w:t xml:space="preserve">        D.Suffix(tweetClusterScoresDatasetPath),</w:t>
      </w:r>
    </w:p>
    <w:p>
      <w:pPr>
        <w:jc w:val="both"/>
      </w:pPr>
      <w:r>
        <w:t xml:space="preserve">        D.EBLzo(),</w:t>
      </w:r>
    </w:p>
    <w:p>
      <w:pPr>
        <w:jc w:val="both"/>
      </w:pPr>
      <w:r>
        <w:t xml:space="preserve">        dateRange.end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writeTweetTopKClustersExec = tweetTopKClusters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SimclustersOfflineTweetTopKClustersScalaDataset,</w:t>
      </w:r>
    </w:p>
    <w:p>
      <w:pPr>
        <w:jc w:val="both"/>
      </w:pPr>
      <w:r>
        <w:t xml:space="preserve">        D.Hourly, // note that we use hourly in order to make it flexible for hourly batch size</w:t>
      </w:r>
    </w:p>
    <w:p>
      <w:pPr>
        <w:jc w:val="both"/>
      </w:pPr>
      <w:r>
        <w:t xml:space="preserve">        D.Suffix(tweetTopKClustersDatasetPath),</w:t>
      </w:r>
    </w:p>
    <w:p>
      <w:pPr>
        <w:jc w:val="both"/>
      </w:pPr>
      <w:r>
        <w:t xml:space="preserve">        D.EBLzo(),</w:t>
      </w:r>
    </w:p>
    <w:p>
      <w:pPr>
        <w:jc w:val="both"/>
      </w:pPr>
      <w:r>
        <w:t xml:space="preserve">        dateRange.end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writeClusterTopKTweetsExec = clusterTopKTweets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SimclustersOfflineClusterTopKTweetsScalaDataset,</w:t>
      </w:r>
    </w:p>
    <w:p>
      <w:pPr>
        <w:jc w:val="both"/>
      </w:pPr>
      <w:r>
        <w:t xml:space="preserve">        D.Hourly, // note that we use hourly in order to make it flexible for hourly batch size</w:t>
      </w:r>
    </w:p>
    <w:p>
      <w:pPr>
        <w:jc w:val="both"/>
      </w:pPr>
      <w:r>
        <w:t xml:space="preserve">        D.Suffix(clusterTopKTweetsDatasetPath),</w:t>
      </w:r>
    </w:p>
    <w:p>
      <w:pPr>
        <w:jc w:val="both"/>
      </w:pPr>
      <w:r>
        <w:t xml:space="preserve">        D.EBLzo(),</w:t>
      </w:r>
    </w:p>
    <w:p>
      <w:pPr>
        <w:jc w:val="both"/>
      </w:pPr>
      <w:r>
        <w:t xml:space="preserve">        dateRange.end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.zip(writeTweetClusterScoresExec, writeTweetTopKClustersExec, writeClusterTopKTweetsExec)</w:t>
      </w:r>
    </w:p>
    <w:p>
      <w:pPr>
        <w:jc w:val="both"/>
      </w:pPr>
      <w:r>
        <w:t xml:space="preserve">      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