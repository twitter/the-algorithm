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com.twitter.simclusters_v2.scalding.offline_job</w:t>
      </w:r>
    </w:p>
    <w:p>
      <w:pPr>
        <w:jc w:val="both"/>
      </w:pPr>
      <w:r/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com.twitter.simclusters_v2.hdfs_sources.AdhocKeyValSources</w:t>
      </w:r>
    </w:p>
    <w:p>
      <w:pPr>
        <w:jc w:val="both"/>
      </w:pPr>
      <w:r>
        <w:t>import com.twitter.simclusters_v2.hdfs_sources.ClusterTopKTweetsHourlySuffixSource</w:t>
      </w:r>
    </w:p>
    <w:p>
      <w:pPr>
        <w:jc w:val="both"/>
      </w:pPr>
      <w:r>
        <w:t>import com.twitter.simclusters_v2.hdfs_sources.TweetClusterScoresHourlySuffixSource</w:t>
      </w:r>
    </w:p>
    <w:p>
      <w:pPr>
        <w:jc w:val="both"/>
      </w:pPr>
      <w:r>
        <w:t>import com.twitter.simclusters_v2.hdfs_sources.TweetTopKClustersHourlySuffixSource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com.twitter.simclusters_v2.scalding.offline_job.SimClustersOfflineJob._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scalding remote run --target src/scala/com/twitter/simclusters_v2/scalding/offline_job:simclusters_offline_job-adhoc \</w:t>
      </w:r>
    </w:p>
    <w:p>
      <w:pPr>
        <w:jc w:val="both"/>
      </w:pPr>
      <w:r>
        <w:t>--user cassowary \</w:t>
      </w:r>
    </w:p>
    <w:p>
      <w:pPr>
        <w:jc w:val="both"/>
      </w:pPr>
      <w:r>
        <w:t>--submitter hadoopnest2.atla.twitter.com \</w:t>
      </w:r>
    </w:p>
    <w:p>
      <w:pPr>
        <w:jc w:val="both"/>
      </w:pPr>
      <w:r>
        <w:t>--main-class com.twitter.simclusters_v2.scalding.offline_job.SimClustersOfflineJobAdhocApp -- \</w:t>
      </w:r>
    </w:p>
    <w:p>
      <w:pPr>
        <w:jc w:val="both"/>
      </w:pPr>
      <w:r>
        <w:t>--date 2019-08-10 --batch_hours 24 \</w:t>
      </w:r>
    </w:p>
    <w:p>
      <w:pPr>
        <w:jc w:val="both"/>
      </w:pPr>
      <w:r>
        <w:t>--output_dir /user/cassowary/your_ldap/offline_simcluster_20190810</w:t>
      </w:r>
    </w:p>
    <w:p>
      <w:pPr>
        <w:jc w:val="both"/>
      </w:pPr>
      <w:r>
        <w:t>--model_version 20M_145K_updated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SimClustersOfflineJobAdhocApp extends TwitterExecutionApp {</w:t>
      </w:r>
    </w:p>
    <w:p>
      <w:pPr>
        <w:jc w:val="both"/>
      </w:pPr>
      <w:r/>
    </w:p>
    <w:p>
      <w:pPr>
        <w:jc w:val="both"/>
      </w:pPr>
      <w:r>
        <w:t xml:space="preserve">  import SimClustersOfflineJobUtil._</w:t>
      </w:r>
    </w:p>
    <w:p>
      <w:pPr>
        <w:jc w:val="both"/>
      </w:pPr>
      <w:r>
        <w:t xml:space="preserve">  import com.twitter.simclusters_v2.scalding.common.TypedRichPipe._</w:t>
      </w:r>
    </w:p>
    <w:p>
      <w:pPr>
        <w:jc w:val="both"/>
      </w:pPr>
      <w:r/>
    </w:p>
    <w:p>
      <w:pPr>
        <w:jc w:val="both"/>
      </w:pPr>
      <w:r>
        <w:t xml:space="preserve">  override def job: Execution[Unit] =</w:t>
      </w:r>
    </w:p>
    <w:p>
      <w:pPr>
        <w:jc w:val="both"/>
      </w:pPr>
      <w:r>
        <w:t xml:space="preserve">    Execution.withId { implicit uniqueId =&gt;</w:t>
      </w:r>
    </w:p>
    <w:p>
      <w:pPr>
        <w:jc w:val="both"/>
      </w:pPr>
      <w:r>
        <w:t xml:space="preserve">      Execution.withArgs { args: Args =&gt;</w:t>
      </w:r>
    </w:p>
    <w:p>
      <w:pPr>
        <w:jc w:val="both"/>
      </w:pPr>
      <w:r>
        <w:t xml:space="preserve">        // required</w:t>
      </w:r>
    </w:p>
    <w:p>
      <w:pPr>
        <w:jc w:val="both"/>
      </w:pPr>
      <w:r>
        <w:t xml:space="preserve">        val wholeDateRange: DateRange = DateRange.parse(args.list("date"))</w:t>
      </w:r>
    </w:p>
    <w:p>
      <w:pPr>
        <w:jc w:val="both"/>
      </w:pPr>
      <w:r>
        <w:t xml:space="preserve">        val batchSize: Duration = Hours(args.int("batch_hours"))</w:t>
      </w:r>
    </w:p>
    <w:p>
      <w:pPr>
        <w:jc w:val="both"/>
      </w:pPr>
      <w:r/>
    </w:p>
    <w:p>
      <w:pPr>
        <w:jc w:val="both"/>
      </w:pPr>
      <w:r>
        <w:t xml:space="preserve">        val outputDir = args("output_dir")</w:t>
      </w:r>
    </w:p>
    <w:p>
      <w:pPr>
        <w:jc w:val="both"/>
      </w:pPr>
      <w:r/>
    </w:p>
    <w:p>
      <w:pPr>
        <w:jc w:val="both"/>
      </w:pPr>
      <w:r>
        <w:t xml:space="preserve">        val modelVersion = args.getOrElse("model_version", ModelVersions.Model20M145KUpdated)</w:t>
      </w:r>
    </w:p>
    <w:p>
      <w:pPr>
        <w:jc w:val="both"/>
      </w:pPr>
      <w:r/>
    </w:p>
    <w:p>
      <w:pPr>
        <w:jc w:val="both"/>
      </w:pPr>
      <w:r>
        <w:t xml:space="preserve">        val scoringMethod = args.getOrElse("score", "logFav")</w:t>
      </w:r>
    </w:p>
    <w:p>
      <w:pPr>
        <w:jc w:val="both"/>
      </w:pPr>
      <w:r/>
    </w:p>
    <w:p>
      <w:pPr>
        <w:jc w:val="both"/>
      </w:pPr>
      <w:r>
        <w:t xml:space="preserve">        val tweetClusterScoreOutputPath: String = outputDir + "/tweet_cluster_scores"</w:t>
      </w:r>
    </w:p>
    <w:p>
      <w:pPr>
        <w:jc w:val="both"/>
      </w:pPr>
      <w:r/>
    </w:p>
    <w:p>
      <w:pPr>
        <w:jc w:val="both"/>
      </w:pPr>
      <w:r>
        <w:t xml:space="preserve">        val tweetTopKClustersOutputPath: String = outputDir + "/tweet_top_k_clusters"</w:t>
      </w:r>
    </w:p>
    <w:p>
      <w:pPr>
        <w:jc w:val="both"/>
      </w:pPr>
      <w:r/>
    </w:p>
    <w:p>
      <w:pPr>
        <w:jc w:val="both"/>
      </w:pPr>
      <w:r>
        <w:t xml:space="preserve">        val clusterTopKTweetsOutputPath: String = outputDir + "/cluster_top_k_tweets"</w:t>
      </w:r>
    </w:p>
    <w:p>
      <w:pPr>
        <w:jc w:val="both"/>
      </w:pPr>
      <w:r/>
    </w:p>
    <w:p>
      <w:pPr>
        <w:jc w:val="both"/>
      </w:pPr>
      <w:r>
        <w:t xml:space="preserve">        val fullInterestedInData: TypedPipe[(Long, ClustersUserIsInterestedIn)] =</w:t>
      </w:r>
    </w:p>
    <w:p>
      <w:pPr>
        <w:jc w:val="both"/>
      </w:pPr>
      <w:r>
        <w:t xml:space="preserve">          args.optional("interested_in_path") match {</w:t>
      </w:r>
    </w:p>
    <w:p>
      <w:pPr>
        <w:jc w:val="both"/>
      </w:pPr>
      <w:r>
        <w:t xml:space="preserve">            case Some(dir) =&gt;</w:t>
      </w:r>
    </w:p>
    <w:p>
      <w:pPr>
        <w:jc w:val="both"/>
      </w:pPr>
      <w:r>
        <w:t xml:space="preserve">              println("Loading InterestedIn from supplied path " + dir)</w:t>
      </w:r>
    </w:p>
    <w:p>
      <w:pPr>
        <w:jc w:val="both"/>
      </w:pPr>
      <w:r>
        <w:t xml:space="preserve">              TypedPipe.from(AdhocKeyValSources.interestedInSource(dir))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println("Loading production InterestedIn data")</w:t>
      </w:r>
    </w:p>
    <w:p>
      <w:pPr>
        <w:jc w:val="both"/>
      </w:pPr>
      <w:r>
        <w:t xml:space="preserve">              readInterestedInScalaDataset(wholeDateRange)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val interestedInData: TypedPipe[(Long, ClustersUserIsInterestedIn)] =</w:t>
      </w:r>
    </w:p>
    <w:p>
      <w:pPr>
        <w:jc w:val="both"/>
      </w:pPr>
      <w:r>
        <w:t xml:space="preserve">          fullInterestedInData.filter(_._2.knownForModelVersion == modelVersion)</w:t>
      </w:r>
    </w:p>
    <w:p>
      <w:pPr>
        <w:jc w:val="both"/>
      </w:pPr>
      <w:r/>
    </w:p>
    <w:p>
      <w:pPr>
        <w:jc w:val="both"/>
      </w:pPr>
      <w:r>
        <w:t xml:space="preserve">        val debugExec = Execution.zip(</w:t>
      </w:r>
    </w:p>
    <w:p>
      <w:pPr>
        <w:jc w:val="both"/>
      </w:pPr>
      <w:r>
        <w:t xml:space="preserve">          fullInterestedInData.printSummary("fullInterestedIn", numRecords = 20),</w:t>
      </w:r>
    </w:p>
    <w:p>
      <w:pPr>
        <w:jc w:val="both"/>
      </w:pPr>
      <w:r>
        <w:t xml:space="preserve">          interestedInData.printSummary("interestedIn", numRecords = 20)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// recursive function to calculate batches one by one</w:t>
      </w:r>
    </w:p>
    <w:p>
      <w:pPr>
        <w:jc w:val="both"/>
      </w:pPr>
      <w:r>
        <w:t xml:space="preserve">        def runBatch(batchDateRange: DateRange): Execution[Unit] = {</w:t>
      </w:r>
    </w:p>
    <w:p>
      <w:pPr>
        <w:jc w:val="both"/>
      </w:pPr>
      <w:r>
        <w:t xml:space="preserve">          if (batchDateRange.start.timestamp &gt; wholeDateRange.end.timestamp) {</w:t>
      </w:r>
    </w:p>
    <w:p>
      <w:pPr>
        <w:jc w:val="both"/>
      </w:pPr>
      <w:r>
        <w:t xml:space="preserve">            Execution.unit // stops here</w:t>
      </w:r>
    </w:p>
    <w:p>
      <w:pPr>
        <w:jc w:val="both"/>
      </w:pPr>
      <w:r>
        <w:t xml:space="preserve">          } else {</w:t>
      </w:r>
    </w:p>
    <w:p>
      <w:pPr>
        <w:jc w:val="both"/>
      </w:pPr>
      <w:r/>
    </w:p>
    <w:p>
      <w:pPr>
        <w:jc w:val="both"/>
      </w:pPr>
      <w:r>
        <w:t xml:space="preserve">            val previousScores = if (batchDateRange.start == wholeDateRange.start) {</w:t>
      </w:r>
    </w:p>
    <w:p>
      <w:pPr>
        <w:jc w:val="both"/>
      </w:pPr>
      <w:r>
        <w:t xml:space="preserve">              TypedPipe.from(Nil)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TypedPipe.from(</w:t>
      </w:r>
    </w:p>
    <w:p>
      <w:pPr>
        <w:jc w:val="both"/>
      </w:pPr>
      <w:r>
        <w:t xml:space="preserve">                TweetClusterScoresHourlySuffixSource(</w:t>
      </w:r>
    </w:p>
    <w:p>
      <w:pPr>
        <w:jc w:val="both"/>
      </w:pPr>
      <w:r>
        <w:t xml:space="preserve">                  tweetClusterScoreOutputPath,</w:t>
      </w:r>
    </w:p>
    <w:p>
      <w:pPr>
        <w:jc w:val="both"/>
      </w:pPr>
      <w:r>
        <w:t xml:space="preserve">                  batchDateRange - batchSize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val latestScores = computeAggregatedTweetClusterScores(</w:t>
      </w:r>
    </w:p>
    <w:p>
      <w:pPr>
        <w:jc w:val="both"/>
      </w:pPr>
      <w:r>
        <w:t xml:space="preserve">              batchDateRange,</w:t>
      </w:r>
    </w:p>
    <w:p>
      <w:pPr>
        <w:jc w:val="both"/>
      </w:pPr>
      <w:r>
        <w:t xml:space="preserve">              interestedInData,</w:t>
      </w:r>
    </w:p>
    <w:p>
      <w:pPr>
        <w:jc w:val="both"/>
      </w:pPr>
      <w:r>
        <w:t xml:space="preserve">              readTimelineFavoriteData(batchDateRange),</w:t>
      </w:r>
    </w:p>
    <w:p>
      <w:pPr>
        <w:jc w:val="both"/>
      </w:pPr>
      <w:r>
        <w:t xml:space="preserve">              previousScores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  val writeLatestScoresExecution = {</w:t>
      </w:r>
    </w:p>
    <w:p>
      <w:pPr>
        <w:jc w:val="both"/>
      </w:pPr>
      <w:r>
        <w:t xml:space="preserve">              Execution.zip(</w:t>
      </w:r>
    </w:p>
    <w:p>
      <w:pPr>
        <w:jc w:val="both"/>
      </w:pPr>
      <w:r>
        <w:t xml:space="preserve">                latestScores.printSummary(name = "TweetEntityScores"),</w:t>
      </w:r>
    </w:p>
    <w:p>
      <w:pPr>
        <w:jc w:val="both"/>
      </w:pPr>
      <w:r>
        <w:t xml:space="preserve">                latestScores</w:t>
      </w:r>
    </w:p>
    <w:p>
      <w:pPr>
        <w:jc w:val="both"/>
      </w:pPr>
      <w:r>
        <w:t xml:space="preserve">                  .writeExecution(</w:t>
      </w:r>
    </w:p>
    <w:p>
      <w:pPr>
        <w:jc w:val="both"/>
      </w:pPr>
      <w:r>
        <w:t xml:space="preserve">                    TweetClusterScoresHourlySuffixSource(</w:t>
      </w:r>
    </w:p>
    <w:p>
      <w:pPr>
        <w:jc w:val="both"/>
      </w:pPr>
      <w:r>
        <w:t xml:space="preserve">                      tweetClusterScoreOutputPath,</w:t>
      </w:r>
    </w:p>
    <w:p>
      <w:pPr>
        <w:jc w:val="both"/>
      </w:pPr>
      <w:r>
        <w:t xml:space="preserve">                      batchDateRange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val computeTweetTopKExecution = {</w:t>
      </w:r>
    </w:p>
    <w:p>
      <w:pPr>
        <w:jc w:val="both"/>
      </w:pPr>
      <w:r>
        <w:t xml:space="preserve">              val tweetTopK = computeTweetTopKClusters(latestScores)</w:t>
      </w:r>
    </w:p>
    <w:p>
      <w:pPr>
        <w:jc w:val="both"/>
      </w:pPr>
      <w:r>
        <w:t xml:space="preserve">              Execution.zip(</w:t>
      </w:r>
    </w:p>
    <w:p>
      <w:pPr>
        <w:jc w:val="both"/>
      </w:pPr>
      <w:r>
        <w:t xml:space="preserve">                tweetTopK.printSummary(name = "TweetTopK"),</w:t>
      </w:r>
    </w:p>
    <w:p>
      <w:pPr>
        <w:jc w:val="both"/>
      </w:pPr>
      <w:r>
        <w:t xml:space="preserve">                tweetTopK.writeExecution(</w:t>
      </w:r>
    </w:p>
    <w:p>
      <w:pPr>
        <w:jc w:val="both"/>
      </w:pPr>
      <w:r>
        <w:t xml:space="preserve">                  TweetTopKClustersHourlySuffixSource(tweetTopKClustersOutputPath, batchDateRange)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val computeClusterTopKExecution = {</w:t>
      </w:r>
    </w:p>
    <w:p>
      <w:pPr>
        <w:jc w:val="both"/>
      </w:pPr>
      <w:r>
        <w:t xml:space="preserve">              val clusterTopK = computeClusterTopKTweets(latestScores)</w:t>
      </w:r>
    </w:p>
    <w:p>
      <w:pPr>
        <w:jc w:val="both"/>
      </w:pPr>
      <w:r>
        <w:t xml:space="preserve">              Execution.zip(</w:t>
      </w:r>
    </w:p>
    <w:p>
      <w:pPr>
        <w:jc w:val="both"/>
      </w:pPr>
      <w:r>
        <w:t xml:space="preserve">                clusterTopK.printSummary(name = "ClusterTopK"),</w:t>
      </w:r>
    </w:p>
    <w:p>
      <w:pPr>
        <w:jc w:val="both"/>
      </w:pPr>
      <w:r>
        <w:t xml:space="preserve">                clusterTopK.writeExecution(</w:t>
      </w:r>
    </w:p>
    <w:p>
      <w:pPr>
        <w:jc w:val="both"/>
      </w:pPr>
      <w:r>
        <w:t xml:space="preserve">                  ClusterTopKTweetsHourlySuffixSource(clusterTopKTweetsOutputPath, batchDateRange)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Execution</w:t>
      </w:r>
    </w:p>
    <w:p>
      <w:pPr>
        <w:jc w:val="both"/>
      </w:pPr>
      <w:r>
        <w:t xml:space="preserve">              .zip(</w:t>
      </w:r>
    </w:p>
    <w:p>
      <w:pPr>
        <w:jc w:val="both"/>
      </w:pPr>
      <w:r>
        <w:t xml:space="preserve">                writeLatestScoresExecution,</w:t>
      </w:r>
    </w:p>
    <w:p>
      <w:pPr>
        <w:jc w:val="both"/>
      </w:pPr>
      <w:r>
        <w:t xml:space="preserve">                computeTweetTopKExecution,</w:t>
      </w:r>
    </w:p>
    <w:p>
      <w:pPr>
        <w:jc w:val="both"/>
      </w:pPr>
      <w:r>
        <w:t xml:space="preserve">                computeClusterTopKExecution</w:t>
      </w:r>
    </w:p>
    <w:p>
      <w:pPr>
        <w:jc w:val="both"/>
      </w:pPr>
      <w:r>
        <w:t xml:space="preserve">              ).flatMap { _ =&gt;</w:t>
      </w:r>
    </w:p>
    <w:p>
      <w:pPr>
        <w:jc w:val="both"/>
      </w:pPr>
      <w:r>
        <w:t xml:space="preserve">                // run next batch</w:t>
      </w:r>
    </w:p>
    <w:p>
      <w:pPr>
        <w:jc w:val="both"/>
      </w:pPr>
      <w:r>
        <w:t xml:space="preserve">                runBatch(batchDateRange + batchSize)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start from the first batch</w:t>
      </w:r>
    </w:p>
    <w:p>
      <w:pPr>
        <w:jc w:val="both"/>
      </w:pPr>
      <w:r>
        <w:t xml:space="preserve">        Util.printCounters(</w:t>
      </w:r>
    </w:p>
    <w:p>
      <w:pPr>
        <w:jc w:val="both"/>
      </w:pPr>
      <w:r>
        <w:t xml:space="preserve">          Execution.zip(</w:t>
      </w:r>
    </w:p>
    <w:p>
      <w:pPr>
        <w:jc w:val="both"/>
      </w:pPr>
      <w:r>
        <w:t xml:space="preserve">            debugExec,</w:t>
      </w:r>
    </w:p>
    <w:p>
      <w:pPr>
        <w:jc w:val="both"/>
      </w:pPr>
      <w:r>
        <w:t xml:space="preserve">            runBatch(</w:t>
      </w:r>
    </w:p>
    <w:p>
      <w:pPr>
        <w:jc w:val="both"/>
      </w:pPr>
      <w:r>
        <w:t xml:space="preserve">              DateRange(wholeDateRange.start, wholeDateRange.start + batchSize - Millisecs(1)))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For example:</w:t>
      </w:r>
    </w:p>
    <w:p>
      <w:pPr>
        <w:jc w:val="both"/>
      </w:pPr>
      <w:r>
        <w:t>scalding remote run --target src/scala/com/twitter/simclusters_v2/scalding/offline_job:dump_cluster_topk_job-adhoc \</w:t>
      </w:r>
    </w:p>
    <w:p>
      <w:pPr>
        <w:jc w:val="both"/>
      </w:pPr>
      <w:r>
        <w:t>--user cassowary</w:t>
      </w:r>
    </w:p>
    <w:p>
      <w:pPr>
        <w:jc w:val="both"/>
      </w:pPr>
      <w:r>
        <w:t>--main-class com.twitter.simclusters_v2.scalding.offline_job.DumpClusterTopKTweetsAdhoc \</w:t>
      </w:r>
    </w:p>
    <w:p>
      <w:pPr>
        <w:jc w:val="both"/>
      </w:pPr>
      <w:r>
        <w:t>--submitter hadoopnest2.atla.twitter.com -- \</w:t>
      </w:r>
    </w:p>
    <w:p>
      <w:pPr>
        <w:jc w:val="both"/>
      </w:pPr>
      <w:r>
        <w:t>--date 2019-08-03 \</w:t>
      </w:r>
    </w:p>
    <w:p>
      <w:pPr>
        <w:jc w:val="both"/>
      </w:pPr>
      <w:r>
        <w:t>--clusterTopKTweetsPath /atla/proc3/user/cassowary/processed/simclusters/cluster_top_k_tweets/ \</w:t>
      </w:r>
    </w:p>
    <w:p>
      <w:pPr>
        <w:jc w:val="both"/>
      </w:pPr>
      <w:r>
        <w:t>--clusters 4446</w:t>
      </w:r>
    </w:p>
    <w:p>
      <w:pPr>
        <w:jc w:val="both"/>
      </w:pPr>
      <w:r/>
    </w:p>
    <w:p>
      <w:pPr>
        <w:jc w:val="both"/>
      </w:pPr>
      <w:r>
        <w:t xml:space="preserve"> */</w:t>
      </w:r>
    </w:p>
    <w:p>
      <w:pPr>
        <w:jc w:val="both"/>
      </w:pPr>
      <w:r>
        <w:t>object DumpClusterTopKTweetsAdhoc extends TwitterExecutionApp {</w:t>
      </w:r>
    </w:p>
    <w:p>
      <w:pPr>
        <w:jc w:val="both"/>
      </w:pPr>
      <w:r/>
    </w:p>
    <w:p>
      <w:pPr>
        <w:jc w:val="both"/>
      </w:pPr>
      <w:r>
        <w:t xml:space="preserve">  implicit val timeZone: TimeZone = DateOps.UTC</w:t>
      </w:r>
    </w:p>
    <w:p>
      <w:pPr>
        <w:jc w:val="both"/>
      </w:pPr>
      <w:r>
        <w:t xml:space="preserve">  implicit val dateParser: DateParser = DateParser.default</w:t>
      </w:r>
    </w:p>
    <w:p>
      <w:pPr>
        <w:jc w:val="both"/>
      </w:pPr>
      <w:r/>
    </w:p>
    <w:p>
      <w:pPr>
        <w:jc w:val="both"/>
      </w:pPr>
      <w:r>
        <w:t xml:space="preserve">  import com.twitter.simclusters_v2.scalding.common.TypedRichPipe._</w:t>
      </w:r>
    </w:p>
    <w:p>
      <w:pPr>
        <w:jc w:val="both"/>
      </w:pPr>
      <w:r>
        <w:t xml:space="preserve">  import com.twitter.simclusters_v2.summingbird.common.ThriftDecayedValueMonoid._</w:t>
      </w:r>
    </w:p>
    <w:p>
      <w:pPr>
        <w:jc w:val="both"/>
      </w:pPr>
      <w:r/>
    </w:p>
    <w:p>
      <w:pPr>
        <w:jc w:val="both"/>
      </w:pPr>
      <w:r>
        <w:t xml:space="preserve">  override def job: Execution[Unit] =</w:t>
      </w:r>
    </w:p>
    <w:p>
      <w:pPr>
        <w:jc w:val="both"/>
      </w:pPr>
      <w:r>
        <w:t xml:space="preserve">    Execution.withId { implicit uniqueId =&gt;</w:t>
      </w:r>
    </w:p>
    <w:p>
      <w:pPr>
        <w:jc w:val="both"/>
      </w:pPr>
      <w:r>
        <w:t xml:space="preserve">      Execution.withArgs { args: Args =&gt;</w:t>
      </w:r>
    </w:p>
    <w:p>
      <w:pPr>
        <w:jc w:val="both"/>
      </w:pPr>
      <w:r>
        <w:t xml:space="preserve">        val date = DateRange.parse(args.list("date"))</w:t>
      </w:r>
    </w:p>
    <w:p>
      <w:pPr>
        <w:jc w:val="both"/>
      </w:pPr>
      <w:r>
        <w:t xml:space="preserve">        val path = args("clusterTopKTweetsPath")</w:t>
      </w:r>
    </w:p>
    <w:p>
      <w:pPr>
        <w:jc w:val="both"/>
      </w:pPr>
      <w:r>
        <w:t xml:space="preserve">        val input = TypedPipe.from(ClusterTopKTweetsHourlySuffixSource(path, date))</w:t>
      </w:r>
    </w:p>
    <w:p>
      <w:pPr>
        <w:jc w:val="both"/>
      </w:pPr>
      <w:r>
        <w:t xml:space="preserve">        val clusters = args.list("clusters").map(_.toInt).toSet</w:t>
      </w:r>
    </w:p>
    <w:p>
      <w:pPr>
        <w:jc w:val="both"/>
      </w:pPr>
      <w:r/>
    </w:p>
    <w:p>
      <w:pPr>
        <w:jc w:val="both"/>
      </w:pPr>
      <w:r>
        <w:t xml:space="preserve">        val dvm = SimClustersOfflineJobUtil.thriftDecayedValueMonoid</w:t>
      </w:r>
    </w:p>
    <w:p>
      <w:pPr>
        <w:jc w:val="both"/>
      </w:pPr>
      <w:r>
        <w:t xml:space="preserve">        if (clusters.isEmpty) {</w:t>
      </w:r>
    </w:p>
    <w:p>
      <w:pPr>
        <w:jc w:val="both"/>
      </w:pPr>
      <w:r>
        <w:t xml:space="preserve">          input.printSummary("Cluster top k tweets")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input</w:t>
      </w:r>
    </w:p>
    <w:p>
      <w:pPr>
        <w:jc w:val="both"/>
      </w:pPr>
      <w:r>
        <w:t xml:space="preserve">            .collect {</w:t>
      </w:r>
    </w:p>
    <w:p>
      <w:pPr>
        <w:jc w:val="both"/>
      </w:pPr>
      <w:r>
        <w:t xml:space="preserve">              case rec if clusters.contains(rec.clusterId) =&gt;</w:t>
      </w:r>
    </w:p>
    <w:p>
      <w:pPr>
        <w:jc w:val="both"/>
      </w:pPr>
      <w:r>
        <w:t xml:space="preserve">                val res = rec.topKTweets</w:t>
      </w:r>
    </w:p>
    <w:p>
      <w:pPr>
        <w:jc w:val="both"/>
      </w:pPr>
      <w:r>
        <w:t xml:space="preserve">                  .mapValues { x =&gt;</w:t>
      </w:r>
    </w:p>
    <w:p>
      <w:pPr>
        <w:jc w:val="both"/>
      </w:pPr>
      <w:r>
        <w:t xml:space="preserve">                    x.score</w:t>
      </w:r>
    </w:p>
    <w:p>
      <w:pPr>
        <w:jc w:val="both"/>
      </w:pPr>
      <w:r>
        <w:t xml:space="preserve">                      .map { y =&gt;</w:t>
      </w:r>
    </w:p>
    <w:p>
      <w:pPr>
        <w:jc w:val="both"/>
      </w:pPr>
      <w:r>
        <w:t xml:space="preserve">                        val enriched = new EnrichedThriftDecayedValue(y)(dvm)</w:t>
      </w:r>
    </w:p>
    <w:p>
      <w:pPr>
        <w:jc w:val="both"/>
      </w:pPr>
      <w:r>
        <w:t xml:space="preserve">                        enriched.decayToTimestamp(date.end.timestamp).value</w:t>
      </w:r>
    </w:p>
    <w:p>
      <w:pPr>
        <w:jc w:val="both"/>
      </w:pPr>
      <w:r>
        <w:t xml:space="preserve">                      }.getOrElse(0.0)</w:t>
      </w:r>
    </w:p>
    <w:p>
      <w:pPr>
        <w:jc w:val="both"/>
      </w:pPr>
      <w:r>
        <w:t xml:space="preserve">                  }.toList.sortBy(-_._2)</w:t>
      </w:r>
    </w:p>
    <w:p>
      <w:pPr>
        <w:jc w:val="both"/>
      </w:pPr>
      <w:r>
        <w:t xml:space="preserve">                rec.clusterId + "\t" + Util.prettyJsonMapper</w:t>
      </w:r>
    </w:p>
    <w:p>
      <w:pPr>
        <w:jc w:val="both"/>
      </w:pPr>
      <w:r>
        <w:t xml:space="preserve">                  .writeValueAsString(res).replaceAll("\n", " ")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.toIterableExecution</w:t>
      </w:r>
    </w:p>
    <w:p>
      <w:pPr>
        <w:jc w:val="both"/>
      </w:pPr>
      <w:r>
        <w:t xml:space="preserve">            .map { strings =&gt; println(strings.mkString("\n"))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