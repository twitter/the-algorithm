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com.twitter.simclusters_v2.scalding.offline_job</w:t>
      </w:r>
    </w:p>
    <w:p>
      <w:pPr>
        <w:jc w:val="both"/>
      </w:pPr>
      <w:r/>
    </w:p>
    <w:p>
      <w:pPr>
        <w:jc w:val="both"/>
      </w:pPr>
      <w:r>
        <w:t>import com.twitter.algebird.{DecayedValueMonoid, Monoid, OptionMonoid}</w:t>
      </w:r>
    </w:p>
    <w:p>
      <w:pPr>
        <w:jc w:val="both"/>
      </w:pPr>
      <w:r>
        <w:t>import com.twitter.algebird_internal.thriftscala.{DecayedValue =&gt; ThriftDecayedValue}</w:t>
      </w:r>
    </w:p>
    <w:p>
      <w:pPr>
        <w:jc w:val="both"/>
      </w:pPr>
      <w:r>
        <w:t>import com.twitter.scalding.{TypedPipe, _}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com.twitter.scalding_internal.dalv2.remote_access.{ExplicitLocation, ProcAtla}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com.twitter.simclusters_v2.common.{Timestamp, TweetId, UserId}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com.twitter.simclusters_v2.summingbird.common.{Configs, ThriftDecayedValueMonoid}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com.twitter.timelineservice.thriftscala.{ContextualizedFavoriteEvent, FavoriteEventUnion}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twadoop_config.configuration.log_categories.group.timeline.TimelineServiceFavoritesScalaDataset</w:t>
      </w:r>
    </w:p>
    <w:p>
      <w:pPr>
        <w:jc w:val="both"/>
      </w:pPr>
      <w:r/>
    </w:p>
    <w:p>
      <w:pPr>
        <w:jc w:val="both"/>
      </w:pPr>
      <w:r>
        <w:t>object SimClustersOfflineJobUtil {</w:t>
      </w:r>
    </w:p>
    <w:p>
      <w:pPr>
        <w:jc w:val="both"/>
      </w:pPr>
      <w:r/>
    </w:p>
    <w:p>
      <w:pPr>
        <w:jc w:val="both"/>
      </w:pPr>
      <w:r>
        <w:t xml:space="preserve">  implicit val timeZone: TimeZone = DateOps.UTC</w:t>
      </w:r>
    </w:p>
    <w:p>
      <w:pPr>
        <w:jc w:val="both"/>
      </w:pPr>
      <w:r>
        <w:t xml:space="preserve">  implicit val dateParser: DateParser = DateParser.default</w:t>
      </w:r>
    </w:p>
    <w:p>
      <w:pPr>
        <w:jc w:val="both"/>
      </w:pPr>
      <w:r/>
    </w:p>
    <w:p>
      <w:pPr>
        <w:jc w:val="both"/>
      </w:pPr>
      <w:r>
        <w:t xml:space="preserve">  implicit val modelVersionOrdering: Ordering[PersistedModelVersion] =</w:t>
      </w:r>
    </w:p>
    <w:p>
      <w:pPr>
        <w:jc w:val="both"/>
      </w:pPr>
      <w:r>
        <w:t xml:space="preserve">    Ordering.by(_.value)</w:t>
      </w:r>
    </w:p>
    <w:p>
      <w:pPr>
        <w:jc w:val="both"/>
      </w:pPr>
      <w:r/>
    </w:p>
    <w:p>
      <w:pPr>
        <w:jc w:val="both"/>
      </w:pPr>
      <w:r>
        <w:t xml:space="preserve">  implicit val scoreTypeOrdering: Ordering[PersistedScoreType] =</w:t>
      </w:r>
    </w:p>
    <w:p>
      <w:pPr>
        <w:jc w:val="both"/>
      </w:pPr>
      <w:r>
        <w:t xml:space="preserve">    Ordering.by(_.value)</w:t>
      </w:r>
    </w:p>
    <w:p>
      <w:pPr>
        <w:jc w:val="both"/>
      </w:pPr>
      <w:r/>
    </w:p>
    <w:p>
      <w:pPr>
        <w:jc w:val="both"/>
      </w:pPr>
      <w:r>
        <w:t xml:space="preserve">  implicit val persistedScoresOrdering: Ordering[PersistedScores] = Ordering.by(</w:t>
      </w:r>
    </w:p>
    <w:p>
      <w:pPr>
        <w:jc w:val="both"/>
      </w:pPr>
      <w:r>
        <w:t xml:space="preserve">    _.score.map(_.value).getOrElse(0.0)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implicit val decayedValueMonoid: DecayedValueMonoid = DecayedValueMonoid(0.0)</w:t>
      </w:r>
    </w:p>
    <w:p>
      <w:pPr>
        <w:jc w:val="both"/>
      </w:pPr>
      <w:r/>
    </w:p>
    <w:p>
      <w:pPr>
        <w:jc w:val="both"/>
      </w:pPr>
      <w:r>
        <w:t xml:space="preserve">  implicit val thriftDecayedValueMonoid: ThriftDecayedValueMonoid =</w:t>
      </w:r>
    </w:p>
    <w:p>
      <w:pPr>
        <w:jc w:val="both"/>
      </w:pPr>
      <w:r>
        <w:t xml:space="preserve">    new ThriftDecayedValueMonoid(Configs.HalfLifeInMs)(decayedValueMonoid)</w:t>
      </w:r>
    </w:p>
    <w:p>
      <w:pPr>
        <w:jc w:val="both"/>
      </w:pPr>
      <w:r/>
    </w:p>
    <w:p>
      <w:pPr>
        <w:jc w:val="both"/>
      </w:pPr>
      <w:r>
        <w:t xml:space="preserve">  implicit val persistedScoresMonoid: PersistedScoresMonoid =</w:t>
      </w:r>
    </w:p>
    <w:p>
      <w:pPr>
        <w:jc w:val="both"/>
      </w:pPr>
      <w:r>
        <w:t xml:space="preserve">    new PersistedScoresMonoid()(thriftDecayedValueMonoid)</w:t>
      </w:r>
    </w:p>
    <w:p>
      <w:pPr>
        <w:jc w:val="both"/>
      </w:pPr>
      <w:r/>
    </w:p>
    <w:p>
      <w:pPr>
        <w:jc w:val="both"/>
      </w:pPr>
      <w:r>
        <w:t xml:space="preserve">  def readInterestedInScalaDataset(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TypedPipe[(Long, ClustersUserIsInterestedIn)] = {</w:t>
      </w:r>
    </w:p>
    <w:p>
      <w:pPr>
        <w:jc w:val="both"/>
      </w:pPr>
      <w:r>
        <w:t xml:space="preserve">    //read SimClusters InterestedIn datasets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SimclustersV2InterestedIn20M145KUpdatedScalaDataset,</w:t>
      </w:r>
    </w:p>
    <w:p>
      <w:pPr>
        <w:jc w:val="both"/>
      </w:pPr>
      <w:r>
        <w:t xml:space="preserve">        dateRange.embiggen(Days(30))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KeyVal(key, value) =&gt; (key, 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readTimelineFavoriteData(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TypedPipe[(UserId, TweetId, Timestamp)]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.read(TimelineServiceFavoritesScalaDataset, dateRange) // Note: this is a hourly source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.flatMap { cfe: ContextualizedFavoriteEvent =&gt;</w:t>
      </w:r>
    </w:p>
    <w:p>
      <w:pPr>
        <w:jc w:val="both"/>
      </w:pPr>
      <w:r>
        <w:t xml:space="preserve">        cfe.event match {</w:t>
      </w:r>
    </w:p>
    <w:p>
      <w:pPr>
        <w:jc w:val="both"/>
      </w:pPr>
      <w:r>
        <w:t xml:space="preserve">          case FavoriteEventUnion.Favorite(fav) =&gt;</w:t>
      </w:r>
    </w:p>
    <w:p>
      <w:pPr>
        <w:jc w:val="both"/>
      </w:pPr>
      <w:r>
        <w:t xml:space="preserve">            Some((fav.userId, fav.tweetId, fav.eventTimeMs))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PersistedScoresMonoid(</w:t>
      </w:r>
    </w:p>
    <w:p>
      <w:pPr>
        <w:jc w:val="both"/>
      </w:pPr>
      <w:r>
        <w:t xml:space="preserve">    implicit thriftDecayedValueMonoid: ThriftDecayedValueMonoid)</w:t>
      </w:r>
    </w:p>
    <w:p>
      <w:pPr>
        <w:jc w:val="both"/>
      </w:pPr>
      <w:r>
        <w:t xml:space="preserve">      extends Monoid[PersistedScores] {</w:t>
      </w:r>
    </w:p>
    <w:p>
      <w:pPr>
        <w:jc w:val="both"/>
      </w:pPr>
      <w:r/>
    </w:p>
    <w:p>
      <w:pPr>
        <w:jc w:val="both"/>
      </w:pPr>
      <w:r>
        <w:t xml:space="preserve">    private val optionalThriftDecayedValueMonoid =</w:t>
      </w:r>
    </w:p>
    <w:p>
      <w:pPr>
        <w:jc w:val="both"/>
      </w:pPr>
      <w:r>
        <w:t xml:space="preserve">      new OptionMonoid[ThriftDecayedValue]()</w:t>
      </w:r>
    </w:p>
    <w:p>
      <w:pPr>
        <w:jc w:val="both"/>
      </w:pPr>
      <w:r/>
    </w:p>
    <w:p>
      <w:pPr>
        <w:jc w:val="both"/>
      </w:pPr>
      <w:r>
        <w:t xml:space="preserve">    override val zero: PersistedScores = PersistedScores()</w:t>
      </w:r>
    </w:p>
    <w:p>
      <w:pPr>
        <w:jc w:val="both"/>
      </w:pPr>
      <w:r/>
    </w:p>
    <w:p>
      <w:pPr>
        <w:jc w:val="both"/>
      </w:pPr>
      <w:r>
        <w:t xml:space="preserve">    override def plus(x: PersistedScores, y: PersistedScores): PersistedScores = {</w:t>
      </w:r>
    </w:p>
    <w:p>
      <w:pPr>
        <w:jc w:val="both"/>
      </w:pPr>
      <w:r>
        <w:t xml:space="preserve">      PersistedScores(</w:t>
      </w:r>
    </w:p>
    <w:p>
      <w:pPr>
        <w:jc w:val="both"/>
      </w:pPr>
      <w:r>
        <w:t xml:space="preserve">        optionalThriftDecayedValueMonoid.plus(</w:t>
      </w:r>
    </w:p>
    <w:p>
      <w:pPr>
        <w:jc w:val="both"/>
      </w:pPr>
      <w:r>
        <w:t xml:space="preserve">          x.score,</w:t>
      </w:r>
    </w:p>
    <w:p>
      <w:pPr>
        <w:jc w:val="both"/>
      </w:pPr>
      <w:r>
        <w:t xml:space="preserve">          y.score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build(value: Double, timeInMs: Double): PersistedScores = {</w:t>
      </w:r>
    </w:p>
    <w:p>
      <w:pPr>
        <w:jc w:val="both"/>
      </w:pPr>
      <w:r>
        <w:t xml:space="preserve">      PersistedScores(Some(thriftDecayedValueMonoid.build(value, timeInMs)))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