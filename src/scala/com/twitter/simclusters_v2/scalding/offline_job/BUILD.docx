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"3rdparty/jvm/com/twitter/storehaus:algebra",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"3rdparty/src/jvm/com/twitter/storehaus:algebra",</w:t>
      </w:r>
    </w:p>
    <w:p>
      <w:pPr>
        <w:jc w:val="both"/>
      </w:pPr>
      <w:r>
        <w:t xml:space="preserve">        "3rdparty/src/jvm/com/twitter/storehaus:core",</w:t>
      </w:r>
    </w:p>
    <w:p>
      <w:pPr>
        <w:jc w:val="both"/>
      </w:pPr>
      <w:r>
        <w:t xml:space="preserve">        "graphstore/common:flock_follows-java",</w:t>
      </w:r>
    </w:p>
    <w:p>
      <w:pPr>
        <w:jc w:val="both"/>
      </w:pPr>
      <w:r>
        <w:t xml:space="preserve">        "snowflake:id",</w:t>
      </w:r>
    </w:p>
    <w:p>
      <w:pPr>
        <w:jc w:val="both"/>
      </w:pPr>
      <w:r>
        <w:t xml:space="preserve">        "src/java/com/twitter/ml/api/constant",</w:t>
      </w:r>
    </w:p>
    <w:p>
      <w:pPr>
        <w:jc w:val="both"/>
      </w:pPr>
      <w:r>
        <w:t xml:space="preserve">        "src/java/com/twitter/sbf/graph",</w:t>
      </w:r>
    </w:p>
    <w:p>
      <w:pPr>
        <w:jc w:val="both"/>
      </w:pPr>
      <w:r>
        <w:t xml:space="preserve">        "src/scala/com/twitter/ml/api:api-base",</w:t>
      </w:r>
    </w:p>
    <w:p>
      <w:pPr>
        <w:jc w:val="both"/>
      </w:pPr>
      <w:r>
        <w:t xml:space="preserve">        "src/scala/com/twitter/pluck/source/core_workflows/user_model:condensed_user_state-scala",</w:t>
      </w:r>
    </w:p>
    <w:p>
      <w:pPr>
        <w:jc w:val="both"/>
      </w:pPr>
      <w:r>
        <w:t xml:space="preserve">        "src/scala/com/twitter/scalding_internal/dalv2",</w:t>
      </w:r>
    </w:p>
    <w:p>
      <w:pPr>
        <w:jc w:val="both"/>
      </w:pPr>
      <w:r>
        <w:t xml:space="preserve">        "src/scala/com/twitter/scalding_internal/job",</w:t>
      </w:r>
    </w:p>
    <w:p>
      <w:pPr>
        <w:jc w:val="both"/>
      </w:pPr>
      <w:r>
        <w:t xml:space="preserve">        "src/scala/com/twitter/scalding_internal/job/analytics_batch",</w:t>
      </w:r>
    </w:p>
    <w:p>
      <w:pPr>
        <w:jc w:val="both"/>
      </w:pPr>
      <w:r>
        <w:t xml:space="preserve">        "src/scala/com/twitter/scalding_internal/source",</w:t>
      </w:r>
    </w:p>
    <w:p>
      <w:pPr>
        <w:jc w:val="both"/>
      </w:pPr>
      <w:r>
        <w:t xml:space="preserve">        "src/scala/com/twitter/scalding_internal/source/lzo_scrooge",</w:t>
      </w:r>
    </w:p>
    <w:p>
      <w:pPr>
        <w:jc w:val="both"/>
      </w:pPr>
      <w:r>
        <w:t xml:space="preserve">        "src/scala/com/twitter/simclusters_v2/candidate_source",</w:t>
      </w:r>
    </w:p>
    <w:p>
      <w:pPr>
        <w:jc w:val="both"/>
      </w:pPr>
      <w:r>
        <w:t xml:space="preserve">        "src/scala/com/twitter/simclusters_v2/hdfs_sources",</w:t>
      </w:r>
    </w:p>
    <w:p>
      <w:pPr>
        <w:jc w:val="both"/>
      </w:pPr>
      <w:r>
        <w:t xml:space="preserve">        "src/scala/com/twitter/simclusters_v2/scalding",</w:t>
      </w:r>
    </w:p>
    <w:p>
      <w:pPr>
        <w:jc w:val="both"/>
      </w:pPr>
      <w:r>
        <w:t xml:space="preserve">        "src/scala/com/twitter/simclusters_v2/scalding/common",</w:t>
      </w:r>
    </w:p>
    <w:p>
      <w:pPr>
        <w:jc w:val="both"/>
      </w:pPr>
      <w:r>
        <w:t xml:space="preserve">        "src/scala/com/twitter/simclusters_v2/summingbird/common",</w:t>
      </w:r>
    </w:p>
    <w:p>
      <w:pPr>
        <w:jc w:val="both"/>
      </w:pPr>
      <w:r>
        <w:t xml:space="preserve">        "src/scala/com/twitter/timelines/prediction/features/common",</w:t>
      </w:r>
    </w:p>
    <w:p>
      <w:pPr>
        <w:jc w:val="both"/>
      </w:pPr>
      <w:r>
        <w:t xml:space="preserve">        "src/scala/com/twitter/timelines/prediction/features/itl",</w:t>
      </w:r>
    </w:p>
    <w:p>
      <w:pPr>
        <w:jc w:val="both"/>
      </w:pPr>
      <w:r>
        <w:t xml:space="preserve">        "src/scala/com/twitter/timelines/prediction/features/recap",</w:t>
      </w:r>
    </w:p>
    <w:p>
      <w:pPr>
        <w:jc w:val="both"/>
      </w:pPr>
      <w:r>
        <w:t xml:space="preserve">        "src/scala/com/twitter/wtf/scalding/jobs/common:execution_app",</w:t>
      </w:r>
    </w:p>
    <w:p>
      <w:pPr>
        <w:jc w:val="both"/>
      </w:pPr>
      <w:r>
        <w:t xml:space="preserve">        "src/thrift/com/twitter/hermit/candidate:hermit-candidate-scala",</w:t>
      </w:r>
    </w:p>
    <w:p>
      <w:pPr>
        <w:jc w:val="both"/>
      </w:pPr>
      <w:r>
        <w:t xml:space="preserve">        "src/thrift/com/twitter/wtf/scalding/sims:sims-thrift-scala",</w:t>
      </w:r>
    </w:p>
    <w:p>
      <w:pPr>
        <w:jc w:val="both"/>
      </w:pPr>
      <w:r>
        <w:t xml:space="preserve">        "twadoop_config/configuration/log_categories/group/timeline:timeline_service_favorites-scala",</w:t>
      </w:r>
    </w:p>
    <w:p>
      <w:pPr>
        <w:jc w:val="both"/>
      </w:pPr>
      <w:r>
        <w:t xml:space="preserve">        "usersource/snapshot/src/main/scala/com/twitter/usersource/snapshot/flat:usersource_flat-scala",</w:t>
      </w:r>
    </w:p>
    <w:p>
      <w:pPr>
        <w:jc w:val="both"/>
      </w:pPr>
      <w:r>
        <w:t xml:space="preserve">        "usersource/snapshot/src/main/thrift/com/twitter/usersource/snapshot/flat:flat-scala",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"simclusters_offline_job-adhoc",</w:t>
      </w:r>
    </w:p>
    <w:p>
      <w:pPr>
        <w:jc w:val="both"/>
      </w:pPr>
      <w:r>
        <w:t xml:space="preserve">    main = "com.twitter.simclusters_v2.scalding.offline_job.SimClustersOfflineJobAdhocApp",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":offline_job",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"simclusters_offline_job",</w:t>
      </w:r>
    </w:p>
    <w:p>
      <w:pPr>
        <w:jc w:val="both"/>
      </w:pPr>
      <w:r>
        <w:t xml:space="preserve">    main = "com.twitter.simclusters_v2.scalding.offline_job.SimClustersOfflineJobScheduledApp",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":offline_job",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"simclusters_offline_job-repl",</w:t>
      </w:r>
    </w:p>
    <w:p>
      <w:pPr>
        <w:jc w:val="both"/>
      </w:pPr>
      <w:r>
        <w:t xml:space="preserve">    main = "com.twitter.scalding_internal.repl.TwitterScaldingShell",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":offline_job",</w:t>
      </w:r>
    </w:p>
    <w:p>
      <w:pPr>
        <w:jc w:val="both"/>
      </w:pPr>
      <w:r>
        <w:t xml:space="preserve">        "science/scalding/scripts:scalding-repl-deps",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"dump_cluster_topk_job-adhoc",</w:t>
      </w:r>
    </w:p>
    <w:p>
      <w:pPr>
        <w:jc w:val="both"/>
      </w:pPr>
      <w:r>
        <w:t xml:space="preserve">    main = "com.twitter.simclusters_v2.scalding.offline_job.DumpClusterTopKTweetsAdhoc",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":offline_job",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# Generated with `capesospy-v2 create_target offline_tweet_job src/scala/com/twitter/simclusters_v2/capesos_config/atla_proc3.yaml`, config hash bb0831.</w:t>
      </w:r>
    </w:p>
    <w:p>
      <w:pPr>
        <w:jc w:val="both"/>
      </w:pPr>
      <w:r>
        <w:t>scalding_job(</w:t>
      </w:r>
    </w:p>
    <w:p>
      <w:pPr>
        <w:jc w:val="both"/>
      </w:pPr>
      <w:r>
        <w:t xml:space="preserve">    name = "offline_tweet_job",</w:t>
      </w:r>
    </w:p>
    <w:p>
      <w:pPr>
        <w:jc w:val="both"/>
      </w:pPr>
      <w:r>
        <w:t xml:space="preserve">    main = "com.twitter.simclusters_v2.scalding.offline_job.SimClustersOfflineJobScheduledApp",</w:t>
      </w:r>
    </w:p>
    <w:p>
      <w:pPr>
        <w:jc w:val="both"/>
      </w:pPr>
      <w:r>
        <w:t xml:space="preserve">    config = [</w:t>
      </w:r>
    </w:p>
    <w:p>
      <w:pPr>
        <w:jc w:val="both"/>
      </w:pPr>
      <w:r>
        <w:t xml:space="preserve">        ("hadoop.combine-input", "true"),</w:t>
      </w:r>
    </w:p>
    <w:p>
      <w:pPr>
        <w:jc w:val="both"/>
      </w:pPr>
      <w:r>
        <w:t xml:space="preserve">        ("hadoop.map.jvm.total-memory", "3072m"),</w:t>
      </w:r>
    </w:p>
    <w:p>
      <w:pPr>
        <w:jc w:val="both"/>
      </w:pPr>
      <w:r>
        <w:t xml:space="preserve">        ("hadoop.queue", "cassowary.default"),</w:t>
      </w:r>
    </w:p>
    <w:p>
      <w:pPr>
        <w:jc w:val="both"/>
      </w:pPr>
      <w:r>
        <w:t xml:space="preserve">        ("hadoop.reduce.jvm.total-memory", "3072m"),</w:t>
      </w:r>
    </w:p>
    <w:p>
      <w:pPr>
        <w:jc w:val="both"/>
      </w:pPr>
      <w:r>
        <w:t xml:space="preserve">        ("hadoop.submitter.jvm.total-memory", "5120m"),</w:t>
      </w:r>
    </w:p>
    <w:p>
      <w:pPr>
        <w:jc w:val="both"/>
      </w:pPr>
      <w:r>
        <w:t xml:space="preserve">        ("submitter.tier", "preemptible"),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contact = "no-reply@twitter.com",</w:t>
      </w:r>
    </w:p>
    <w:p>
      <w:pPr>
        <w:jc w:val="both"/>
      </w:pPr>
      <w:r>
        <w:t xml:space="preserve">    cron = "14 * * * *",</w:t>
      </w:r>
    </w:p>
    <w:p>
      <w:pPr>
        <w:jc w:val="both"/>
      </w:pPr>
      <w:r>
        <w:t xml:space="preserve">    hadoop_cluster = "atla-proc3",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":offline_job",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