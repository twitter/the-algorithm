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t>package com.twitter.simclusters_v2.scalding.offline_job.adhoc</w:t>
      </w:r>
    </w:p>
    <w:p>
      <w:pPr>
        <w:jc w:val="both"/>
      </w:pPr>
      <w:r/>
    </w:p>
    <w:p>
      <w:pPr>
        <w:jc w:val="both"/>
      </w:pPr>
      <w:r>
        <w:t>import com.twitter.bijection.{Bufferable, Injection}</w:t>
      </w:r>
    </w:p>
    <w:p>
      <w:pPr>
        <w:jc w:val="both"/>
      </w:pPr>
      <w:r>
        <w:t>import com.twitter.scalding._</w:t>
      </w:r>
    </w:p>
    <w:p>
      <w:pPr>
        <w:jc w:val="both"/>
      </w:pPr>
      <w:r>
        <w:t>import com.twitter.scalding.commons.source.VersionedKeyValSource</w:t>
      </w:r>
    </w:p>
    <w:p>
      <w:pPr>
        <w:jc w:val="both"/>
      </w:pPr>
      <w:r>
        <w:t>import com.twitter.simclusters_v2.common.{ClusterId, CosineSimilarityUtil, TweetId}</w:t>
      </w:r>
    </w:p>
    <w:p>
      <w:pPr>
        <w:jc w:val="both"/>
      </w:pPr>
      <w:r>
        <w:t>import com.twitter.simclusters_v2.scalding.common.matrix.SparseRowMatrix</w:t>
      </w:r>
    </w:p>
    <w:p>
      <w:pPr>
        <w:jc w:val="both"/>
      </w:pPr>
      <w:r>
        <w:t>import com.twitter.simclusters_v2.scalding.offline_job.SimClustersOfflineJobUtil</w:t>
      </w:r>
    </w:p>
    <w:p>
      <w:pPr>
        <w:jc w:val="both"/>
      </w:pPr>
      <w:r>
        <w:t>import com.twitter.wtf.scalding.jobs.common.AdhocExecutionApp</w:t>
      </w:r>
    </w:p>
    <w:p>
      <w:pPr>
        <w:jc w:val="both"/>
      </w:pPr>
      <w:r>
        <w:t>import java.util.TimeZone</w:t>
      </w:r>
    </w:p>
    <w:p>
      <w:pPr>
        <w:jc w:val="both"/>
      </w:pPr>
      <w:r/>
    </w:p>
    <w:p>
      <w:pPr>
        <w:jc w:val="both"/>
      </w:pPr>
      <w:r>
        <w:t>/**</w:t>
      </w:r>
    </w:p>
    <w:p>
      <w:pPr>
        <w:jc w:val="both"/>
      </w:pPr>
      <w:r>
        <w:t xml:space="preserve"> *</w:t>
      </w:r>
    </w:p>
    <w:p>
      <w:pPr>
        <w:jc w:val="both"/>
      </w:pPr>
      <w:r>
        <w:t xml:space="preserve"> * A job to sample some tweets for evaluation.</w:t>
      </w:r>
    </w:p>
    <w:p>
      <w:pPr>
        <w:jc w:val="both"/>
      </w:pPr>
      <w:r>
        <w:t xml:space="preserve"> *</w:t>
      </w:r>
    </w:p>
    <w:p>
      <w:pPr>
        <w:jc w:val="both"/>
      </w:pPr>
      <w:r>
        <w:t xml:space="preserve"> * we bucket tweets by the log(# of fav + 1) and randomly pick 1000 for each bucket for evaluation.</w:t>
      </w:r>
    </w:p>
    <w:p>
      <w:pPr>
        <w:jc w:val="both"/>
      </w:pPr>
      <w:r>
        <w:t xml:space="preserve"> *</w:t>
      </w:r>
    </w:p>
    <w:p>
      <w:pPr>
        <w:jc w:val="both"/>
      </w:pPr>
      <w:r>
        <w:t xml:space="preserve"> * to run the job:</w:t>
      </w:r>
    </w:p>
    <w:p>
      <w:pPr>
        <w:jc w:val="both"/>
      </w:pPr>
      <w:r>
        <w:t xml:space="preserve"> *</w:t>
      </w:r>
    </w:p>
    <w:p>
      <w:pPr>
        <w:jc w:val="both"/>
      </w:pPr>
      <w:r>
        <w:t xml:space="preserve">  scalding remote run \</w:t>
      </w:r>
    </w:p>
    <w:p>
      <w:pPr>
        <w:jc w:val="both"/>
      </w:pPr>
      <w:r>
        <w:t xml:space="preserve">     --target src/scala/com/twitter/simclusters_v2/scalding/offline_job/adhoc:tweet_embedding_evaluation_samples-adhoc \</w:t>
      </w:r>
    </w:p>
    <w:p>
      <w:pPr>
        <w:jc w:val="both"/>
      </w:pPr>
      <w:r>
        <w:t xml:space="preserve">     --user recos-platform \</w:t>
      </w:r>
    </w:p>
    <w:p>
      <w:pPr>
        <w:jc w:val="both"/>
      </w:pPr>
      <w:r>
        <w:t xml:space="preserve">     --reducers 1000 \</w:t>
      </w:r>
    </w:p>
    <w:p>
      <w:pPr>
        <w:jc w:val="both"/>
      </w:pPr>
      <w:r>
        <w:t xml:space="preserve">     --main-class com.twitter.simclusters_v2.scalding.offline_job.adhoc.TweetSimilarityEvaluationSamplingAdhocApp -- \</w:t>
      </w:r>
    </w:p>
    <w:p>
      <w:pPr>
        <w:jc w:val="both"/>
      </w:pPr>
      <w:r>
        <w:t xml:space="preserve">     --date 2021-01-27 2021-01-28 \</w:t>
      </w:r>
    </w:p>
    <w:p>
      <w:pPr>
        <w:jc w:val="both"/>
      </w:pPr>
      <w:r>
        <w:t xml:space="preserve">     --output /user/recos-platform/adhoc/tweet_embedding_01_27_28_sample_tweets</w:t>
      </w:r>
    </w:p>
    <w:p>
      <w:pPr>
        <w:jc w:val="both"/>
      </w:pPr>
      <w:r>
        <w:t xml:space="preserve"> */</w:t>
      </w:r>
    </w:p>
    <w:p>
      <w:pPr>
        <w:jc w:val="both"/>
      </w:pPr>
      <w:r>
        <w:t>object TweetSimilarityEvaluationSamplingAdhocApp extends AdhocExecutionApp {</w:t>
      </w:r>
    </w:p>
    <w:p>
      <w:pPr>
        <w:jc w:val="both"/>
      </w:pPr>
      <w:r/>
    </w:p>
    <w:p>
      <w:pPr>
        <w:jc w:val="both"/>
      </w:pPr>
      <w:r>
        <w:t xml:space="preserve">  override def runOnDateRange(</w:t>
      </w:r>
    </w:p>
    <w:p>
      <w:pPr>
        <w:jc w:val="both"/>
      </w:pPr>
      <w:r>
        <w:t xml:space="preserve">    args: Args</w:t>
      </w:r>
    </w:p>
    <w:p>
      <w:pPr>
        <w:jc w:val="both"/>
      </w:pPr>
      <w:r>
        <w:t xml:space="preserve">  )(</w:t>
      </w:r>
    </w:p>
    <w:p>
      <w:pPr>
        <w:jc w:val="both"/>
      </w:pPr>
      <w:r>
        <w:t xml:space="preserve">    implicit dateRange: DateRange,</w:t>
      </w:r>
    </w:p>
    <w:p>
      <w:pPr>
        <w:jc w:val="both"/>
      </w:pPr>
      <w:r>
        <w:t xml:space="preserve">    timeZone: TimeZone,</w:t>
      </w:r>
    </w:p>
    <w:p>
      <w:pPr>
        <w:jc w:val="both"/>
      </w:pPr>
      <w:r>
        <w:t xml:space="preserve">    uniqueID: UniqueID</w:t>
      </w:r>
    </w:p>
    <w:p>
      <w:pPr>
        <w:jc w:val="both"/>
      </w:pPr>
      <w:r>
        <w:t xml:space="preserve">  ): Execution[Unit] = {</w:t>
      </w:r>
    </w:p>
    <w:p>
      <w:pPr>
        <w:jc w:val="both"/>
      </w:pPr>
      <w:r/>
    </w:p>
    <w:p>
      <w:pPr>
        <w:jc w:val="both"/>
      </w:pPr>
      <w:r>
        <w:t xml:space="preserve">    val random = new java.util.Random(args.long("seed", 20200322L))</w:t>
      </w:r>
    </w:p>
    <w:p>
      <w:pPr>
        <w:jc w:val="both"/>
      </w:pPr>
      <w:r/>
    </w:p>
    <w:p>
      <w:pPr>
        <w:jc w:val="both"/>
      </w:pPr>
      <w:r>
        <w:t xml:space="preserve">    // # of tweets in each bucket</w:t>
      </w:r>
    </w:p>
    <w:p>
      <w:pPr>
        <w:jc w:val="both"/>
      </w:pPr>
      <w:r>
        <w:t xml:space="preserve">    val topK = args.int("bucket_size", 1000)</w:t>
      </w:r>
    </w:p>
    <w:p>
      <w:pPr>
        <w:jc w:val="both"/>
      </w:pPr>
      <w:r/>
    </w:p>
    <w:p>
      <w:pPr>
        <w:jc w:val="both"/>
      </w:pPr>
      <w:r>
        <w:t xml:space="preserve">    val output = args("output")</w:t>
      </w:r>
    </w:p>
    <w:p>
      <w:pPr>
        <w:jc w:val="both"/>
      </w:pPr>
      <w:r/>
    </w:p>
    <w:p>
      <w:pPr>
        <w:jc w:val="both"/>
      </w:pPr>
      <w:r>
        <w:t xml:space="preserve">    SimClustersOfflineJobUtil</w:t>
      </w:r>
    </w:p>
    <w:p>
      <w:pPr>
        <w:jc w:val="both"/>
      </w:pPr>
      <w:r>
        <w:t xml:space="preserve">      .readTimelineFavoriteData(dateRange)</w:t>
      </w:r>
    </w:p>
    <w:p>
      <w:pPr>
        <w:jc w:val="both"/>
      </w:pPr>
      <w:r>
        <w:t xml:space="preserve">      .map {</w:t>
      </w:r>
    </w:p>
    <w:p>
      <w:pPr>
        <w:jc w:val="both"/>
      </w:pPr>
      <w:r>
        <w:t xml:space="preserve">        case (_, tweetId, _) =&gt;</w:t>
      </w:r>
    </w:p>
    <w:p>
      <w:pPr>
        <w:jc w:val="both"/>
      </w:pPr>
      <w:r>
        <w:t xml:space="preserve">          tweetId -&gt; 1L</w:t>
      </w:r>
    </w:p>
    <w:p>
      <w:pPr>
        <w:jc w:val="both"/>
      </w:pPr>
      <w:r>
        <w:t xml:space="preserve">      }</w:t>
      </w:r>
    </w:p>
    <w:p>
      <w:pPr>
        <w:jc w:val="both"/>
      </w:pPr>
      <w:r>
        <w:t xml:space="preserve">      .sumByKey</w:t>
      </w:r>
    </w:p>
    <w:p>
      <w:pPr>
        <w:jc w:val="both"/>
      </w:pPr>
      <w:r>
        <w:t xml:space="preserve">      .filter(_._2 &gt;= 10L) // only consider tweets with more than 10 favs</w:t>
      </w:r>
    </w:p>
    <w:p>
      <w:pPr>
        <w:jc w:val="both"/>
      </w:pPr>
      <w:r>
        <w:t xml:space="preserve">      .map {</w:t>
      </w:r>
    </w:p>
    <w:p>
      <w:pPr>
        <w:jc w:val="both"/>
      </w:pPr>
      <w:r>
        <w:t xml:space="preserve">        case (tweetId, tweetFavs) =&gt;</w:t>
      </w:r>
    </w:p>
    <w:p>
      <w:pPr>
        <w:jc w:val="both"/>
      </w:pPr>
      <w:r>
        <w:t xml:space="preserve">          val bucket = math.log10(tweetFavs + 1.0).toInt</w:t>
      </w:r>
    </w:p>
    <w:p>
      <w:pPr>
        <w:jc w:val="both"/>
      </w:pPr>
      <w:r>
        <w:t xml:space="preserve">          bucket -&gt; (tweetId, random.nextDouble())</w:t>
      </w:r>
    </w:p>
    <w:p>
      <w:pPr>
        <w:jc w:val="both"/>
      </w:pPr>
      <w:r>
        <w:t xml:space="preserve">      }</w:t>
      </w:r>
    </w:p>
    <w:p>
      <w:pPr>
        <w:jc w:val="both"/>
      </w:pPr>
      <w:r>
        <w:t xml:space="preserve">      .group</w:t>
      </w:r>
    </w:p>
    <w:p>
      <w:pPr>
        <w:jc w:val="both"/>
      </w:pPr>
      <w:r>
        <w:t xml:space="preserve">      .sortedReverseTake(topK)(Ordering.by(_._2))</w:t>
      </w:r>
    </w:p>
    <w:p>
      <w:pPr>
        <w:jc w:val="both"/>
      </w:pPr>
      <w:r>
        <w:t xml:space="preserve">      .flatMap {</w:t>
      </w:r>
    </w:p>
    <w:p>
      <w:pPr>
        <w:jc w:val="both"/>
      </w:pPr>
      <w:r>
        <w:t xml:space="preserve">        case (bucket, tweets) =&gt;</w:t>
      </w:r>
    </w:p>
    <w:p>
      <w:pPr>
        <w:jc w:val="both"/>
      </w:pPr>
      <w:r>
        <w:t xml:space="preserve">          val bucketSize = tweets.length</w:t>
      </w:r>
    </w:p>
    <w:p>
      <w:pPr>
        <w:jc w:val="both"/>
      </w:pPr>
      <w:r>
        <w:t xml:space="preserve">          tweets.map {</w:t>
      </w:r>
    </w:p>
    <w:p>
      <w:pPr>
        <w:jc w:val="both"/>
      </w:pPr>
      <w:r>
        <w:t xml:space="preserve">            case (tweetId, _) =&gt;</w:t>
      </w:r>
    </w:p>
    <w:p>
      <w:pPr>
        <w:jc w:val="both"/>
      </w:pPr>
      <w:r>
        <w:t xml:space="preserve">              (tweetId, bucket, bucketSize)</w:t>
      </w:r>
    </w:p>
    <w:p>
      <w:pPr>
        <w:jc w:val="both"/>
      </w:pPr>
      <w:r>
        <w:t xml:space="preserve">          }</w:t>
      </w:r>
    </w:p>
    <w:p>
      <w:pPr>
        <w:jc w:val="both"/>
      </w:pPr>
      <w:r>
        <w:t xml:space="preserve">      }</w:t>
      </w:r>
    </w:p>
    <w:p>
      <w:pPr>
        <w:jc w:val="both"/>
      </w:pPr>
      <w:r>
        <w:t xml:space="preserve">      .writeExecution(</w:t>
      </w:r>
    </w:p>
    <w:p>
      <w:pPr>
        <w:jc w:val="both"/>
      </w:pPr>
      <w:r>
        <w:t xml:space="preserve">        TypedTsv[(Long, Int, Int)](output)</w:t>
      </w:r>
    </w:p>
    <w:p>
      <w:pPr>
        <w:jc w:val="both"/>
      </w:pPr>
      <w:r>
        <w:t xml:space="preserve">      )</w:t>
      </w:r>
    </w:p>
    <w:p>
      <w:pPr>
        <w:jc w:val="both"/>
      </w:pPr>
      <w:r/>
    </w:p>
    <w:p>
      <w:pPr>
        <w:jc w:val="both"/>
      </w:pPr>
      <w:r>
        <w:t xml:space="preserve">  }</w:t>
      </w:r>
    </w:p>
    <w:p>
      <w:pPr>
        <w:jc w:val="both"/>
      </w:pPr>
      <w:r>
        <w:t>}</w:t>
      </w:r>
    </w:p>
    <w:p>
      <w:pPr>
        <w:jc w:val="both"/>
      </w:pPr>
      <w:r/>
    </w:p>
    <w:p>
      <w:pPr>
        <w:jc w:val="both"/>
      </w:pPr>
      <w:r>
        <w:t>/**</w:t>
      </w:r>
    </w:p>
    <w:p>
      <w:pPr>
        <w:jc w:val="both"/>
      </w:pPr>
      <w:r>
        <w:t xml:space="preserve"> *</w:t>
      </w:r>
    </w:p>
    <w:p>
      <w:pPr>
        <w:jc w:val="both"/>
      </w:pPr>
      <w:r>
        <w:t xml:space="preserve"> * A job for evaluating the performance of an approximate nearest neighbor search method with a brute</w:t>
      </w:r>
    </w:p>
    <w:p>
      <w:pPr>
        <w:jc w:val="both"/>
      </w:pPr>
      <w:r>
        <w:t xml:space="preserve"> * force method.</w:t>
      </w:r>
    </w:p>
    <w:p>
      <w:pPr>
        <w:jc w:val="both"/>
      </w:pPr>
      <w:r>
        <w:t xml:space="preserve"> *</w:t>
      </w:r>
    </w:p>
    <w:p>
      <w:pPr>
        <w:jc w:val="both"/>
      </w:pPr>
      <w:r>
        <w:t xml:space="preserve"> * Evaluation method:</w:t>
      </w:r>
    </w:p>
    <w:p>
      <w:pPr>
        <w:jc w:val="both"/>
      </w:pPr>
      <w:r>
        <w:t xml:space="preserve"> *</w:t>
      </w:r>
    </w:p>
    <w:p>
      <w:pPr>
        <w:jc w:val="both"/>
      </w:pPr>
      <w:r>
        <w:t xml:space="preserve"> * After getting the embeddings for these tweets, we bucketize tweets based on the number of favs they have</w:t>
      </w:r>
    </w:p>
    <w:p>
      <w:pPr>
        <w:jc w:val="both"/>
      </w:pPr>
      <w:r>
        <w:t xml:space="preserve"> * (i.e., math.log10(numFavors).toInt), and then randomly select 1000 tweets from each bucket.</w:t>
      </w:r>
    </w:p>
    <w:p>
      <w:pPr>
        <w:jc w:val="both"/>
      </w:pPr>
      <w:r>
        <w:t xml:space="preserve"> * We do not include tweets with fewer than 10 favs. We compute the nearest neighbors (in terms of cosine similarity)</w:t>
      </w:r>
    </w:p>
    <w:p>
      <w:pPr>
        <w:jc w:val="both"/>
      </w:pPr>
      <w:r>
        <w:t xml:space="preserve"> * for these tweets using the brute force method and use up to top 100 neighbors with the cosine</w:t>
      </w:r>
    </w:p>
    <w:p>
      <w:pPr>
        <w:jc w:val="both"/>
      </w:pPr>
      <w:r>
        <w:t xml:space="preserve"> * similarity score &gt;0.8 for each tweet as ground-truth set G.</w:t>
      </w:r>
    </w:p>
    <w:p>
      <w:pPr>
        <w:jc w:val="both"/>
      </w:pPr>
      <w:r>
        <w:t xml:space="preserve"> *</w:t>
      </w:r>
    </w:p>
    <w:p>
      <w:pPr>
        <w:jc w:val="both"/>
      </w:pPr>
      <w:r>
        <w:t xml:space="preserve"> * We then compute the nearest neighbors for these tweets based on the approximate nearest neighbor search: for each tweet, we find the top clusters, and then find top tweets in each cluster as potential candidates. We rank these potential candidates by the cosine similarity scores and take top 100 as prediction set P. We evaluate the precision and recall using</w:t>
      </w:r>
    </w:p>
    <w:p>
      <w:pPr>
        <w:jc w:val="both"/>
      </w:pPr>
      <w:r>
        <w:t xml:space="preserve"> *</w:t>
      </w:r>
    </w:p>
    <w:p>
      <w:pPr>
        <w:jc w:val="both"/>
      </w:pPr>
      <w:r>
        <w:t xml:space="preserve"> * Precision = |P \intersect G| / |P|</w:t>
      </w:r>
    </w:p>
    <w:p>
      <w:pPr>
        <w:jc w:val="both"/>
      </w:pPr>
      <w:r>
        <w:t xml:space="preserve"> * Recall = |P \intersect G| / |G|</w:t>
      </w:r>
    </w:p>
    <w:p>
      <w:pPr>
        <w:jc w:val="both"/>
      </w:pPr>
      <w:r>
        <w:t xml:space="preserve"> *</w:t>
      </w:r>
    </w:p>
    <w:p>
      <w:pPr>
        <w:jc w:val="both"/>
      </w:pPr>
      <w:r>
        <w:t xml:space="preserve"> * Note that |P| and |G| can be different, when there are not many neighbors returned.</w:t>
      </w:r>
    </w:p>
    <w:p>
      <w:pPr>
        <w:jc w:val="both"/>
      </w:pPr>
      <w:r>
        <w:t xml:space="preserve"> *</w:t>
      </w:r>
    </w:p>
    <w:p>
      <w:pPr>
        <w:jc w:val="both"/>
      </w:pPr>
      <w:r>
        <w:t xml:space="preserve">  scalding remote run \</w:t>
      </w:r>
    </w:p>
    <w:p>
      <w:pPr>
        <w:jc w:val="both"/>
      </w:pPr>
      <w:r>
        <w:t xml:space="preserve">  --target src/scala/com/twitter/simclusters_v2/scalding/offline_job/adhoc:tweet_embedding_evaluation-adhoc \</w:t>
      </w:r>
    </w:p>
    <w:p>
      <w:pPr>
        <w:jc w:val="both"/>
      </w:pPr>
      <w:r>
        <w:t xml:space="preserve">  --user recos-platform \</w:t>
      </w:r>
    </w:p>
    <w:p>
      <w:pPr>
        <w:jc w:val="both"/>
      </w:pPr>
      <w:r>
        <w:t xml:space="preserve">  --reducers 1000 \</w:t>
      </w:r>
    </w:p>
    <w:p>
      <w:pPr>
        <w:jc w:val="both"/>
      </w:pPr>
      <w:r>
        <w:t xml:space="preserve">  --main-class com.twitter.simclusters_v2.scalding.offline_job.adhoc.TweetSimilarityEvaluationAdhocApp -- \</w:t>
      </w:r>
    </w:p>
    <w:p>
      <w:pPr>
        <w:jc w:val="both"/>
      </w:pPr>
      <w:r>
        <w:t xml:space="preserve">  --date 2021-01-27 \</w:t>
      </w:r>
    </w:p>
    <w:p>
      <w:pPr>
        <w:jc w:val="both"/>
      </w:pPr>
      <w:r>
        <w:t xml:space="preserve">  --tweet_top_k /user/recos-platform/adhoc/tweet_embedding_01_27_28_unnormalized_t9/tweet_top_k_clusters \</w:t>
      </w:r>
    </w:p>
    <w:p>
      <w:pPr>
        <w:jc w:val="both"/>
      </w:pPr>
      <w:r>
        <w:t xml:space="preserve">  --cluster_top_k /user/recos-platform/adhoc/tweet_embedding_01_27_28_unnormalized_t9/cluster_top_k_tweets \</w:t>
      </w:r>
    </w:p>
    <w:p>
      <w:pPr>
        <w:jc w:val="both"/>
      </w:pPr>
      <w:r>
        <w:t xml:space="preserve">  --tweets /user/recos-platform/adhoc/tweet_embedding_01_27_28_sample_tweets \</w:t>
      </w:r>
    </w:p>
    <w:p>
      <w:pPr>
        <w:jc w:val="both"/>
      </w:pPr>
      <w:r>
        <w:t xml:space="preserve">  --output  /user/recos-platform/adhoc/tweet_embedding_evaluation_01_27_28_t05_k50_1</w:t>
      </w:r>
    </w:p>
    <w:p>
      <w:pPr>
        <w:jc w:val="both"/>
      </w:pPr>
      <w:r>
        <w:t xml:space="preserve"> */</w:t>
      </w:r>
    </w:p>
    <w:p>
      <w:pPr>
        <w:jc w:val="both"/>
      </w:pPr>
      <w:r>
        <w:t>object TweetSimilarityEvaluationAdhocApp extends AdhocExecutionApp {</w:t>
      </w:r>
    </w:p>
    <w:p>
      <w:pPr>
        <w:jc w:val="both"/>
      </w:pPr>
      <w:r/>
    </w:p>
    <w:p>
      <w:pPr>
        <w:jc w:val="both"/>
      </w:pPr>
      <w:r>
        <w:t xml:space="preserve">  implicit val inj1: Injection[List[(Int, Double)], Array[Byte]] =</w:t>
      </w:r>
    </w:p>
    <w:p>
      <w:pPr>
        <w:jc w:val="both"/>
      </w:pPr>
      <w:r>
        <w:t xml:space="preserve">    Bufferable.injectionOf[List[(Int, Double)]]</w:t>
      </w:r>
    </w:p>
    <w:p>
      <w:pPr>
        <w:jc w:val="both"/>
      </w:pPr>
      <w:r>
        <w:t xml:space="preserve">  implicit val inj2: Injection[List[(Long, Double)], Array[Byte]] =</w:t>
      </w:r>
    </w:p>
    <w:p>
      <w:pPr>
        <w:jc w:val="both"/>
      </w:pPr>
      <w:r>
        <w:t xml:space="preserve">    Bufferable.injectionOf[List[(Long, Double)]]</w:t>
      </w:r>
    </w:p>
    <w:p>
      <w:pPr>
        <w:jc w:val="both"/>
      </w:pPr>
      <w:r/>
    </w:p>
    <w:p>
      <w:pPr>
        <w:jc w:val="both"/>
      </w:pPr>
      <w:r>
        <w:t xml:space="preserve">  // Take top 20 candidates, the score * 100</w:t>
      </w:r>
    </w:p>
    <w:p>
      <w:pPr>
        <w:jc w:val="both"/>
      </w:pPr>
      <w:r>
        <w:t xml:space="preserve">  private def formatList(candidates: Seq[(TweetId, Double)]): Seq[(TweetId, Int)] = {</w:t>
      </w:r>
    </w:p>
    <w:p>
      <w:pPr>
        <w:jc w:val="both"/>
      </w:pPr>
      <w:r>
        <w:t xml:space="preserve">    candidates.take(10).map {</w:t>
      </w:r>
    </w:p>
    <w:p>
      <w:pPr>
        <w:jc w:val="both"/>
      </w:pPr>
      <w:r>
        <w:t xml:space="preserve">      case (clusterId, score) =&gt;</w:t>
      </w:r>
    </w:p>
    <w:p>
      <w:pPr>
        <w:jc w:val="both"/>
      </w:pPr>
      <w:r>
        <w:t xml:space="preserve">        (clusterId, (score * 100).toInt)</w:t>
      </w:r>
    </w:p>
    <w:p>
      <w:pPr>
        <w:jc w:val="both"/>
      </w:pPr>
      <w:r>
        <w:t xml:space="preserve">    }</w:t>
      </w:r>
    </w:p>
    <w:p>
      <w:pPr>
        <w:jc w:val="both"/>
      </w:pPr>
      <w:r>
        <w:t xml:space="preserve">  }</w:t>
      </w:r>
    </w:p>
    <w:p>
      <w:pPr>
        <w:jc w:val="both"/>
      </w:pPr>
      <w:r/>
    </w:p>
    <w:p>
      <w:pPr>
        <w:jc w:val="both"/>
      </w:pPr>
      <w:r>
        <w:t xml:space="preserve">  override def runOnDateRange(</w:t>
      </w:r>
    </w:p>
    <w:p>
      <w:pPr>
        <w:jc w:val="both"/>
      </w:pPr>
      <w:r>
        <w:t xml:space="preserve">    args: Args</w:t>
      </w:r>
    </w:p>
    <w:p>
      <w:pPr>
        <w:jc w:val="both"/>
      </w:pPr>
      <w:r>
        <w:t xml:space="preserve">  )(</w:t>
      </w:r>
    </w:p>
    <w:p>
      <w:pPr>
        <w:jc w:val="both"/>
      </w:pPr>
      <w:r>
        <w:t xml:space="preserve">    implicit dateRange: DateRange,</w:t>
      </w:r>
    </w:p>
    <w:p>
      <w:pPr>
        <w:jc w:val="both"/>
      </w:pPr>
      <w:r>
        <w:t xml:space="preserve">    timeZone: TimeZone,</w:t>
      </w:r>
    </w:p>
    <w:p>
      <w:pPr>
        <w:jc w:val="both"/>
      </w:pPr>
      <w:r>
        <w:t xml:space="preserve">    uniqueID: UniqueID</w:t>
      </w:r>
    </w:p>
    <w:p>
      <w:pPr>
        <w:jc w:val="both"/>
      </w:pPr>
      <w:r>
        <w:t xml:space="preserve">  ): Execution[Unit] = {</w:t>
      </w:r>
    </w:p>
    <w:p>
      <w:pPr>
        <w:jc w:val="both"/>
      </w:pPr>
      <w:r/>
    </w:p>
    <w:p>
      <w:pPr>
        <w:jc w:val="both"/>
      </w:pPr>
      <w:r>
        <w:t xml:space="preserve">    // path to read the tweet -&gt; top cluster data set. should be the same from the SimClustersTweetEmbeddingAdhocApp job</w:t>
      </w:r>
    </w:p>
    <w:p>
      <w:pPr>
        <w:jc w:val="both"/>
      </w:pPr>
      <w:r>
        <w:t xml:space="preserve">    val tweetTopKClustersPath = args("tweet_top_k")</w:t>
      </w:r>
    </w:p>
    <w:p>
      <w:pPr>
        <w:jc w:val="both"/>
      </w:pPr>
      <w:r/>
    </w:p>
    <w:p>
      <w:pPr>
        <w:jc w:val="both"/>
      </w:pPr>
      <w:r>
        <w:t xml:space="preserve">    // path to read the cluster -&gt; top tweets data set. should be the same from the SimClustersTweetEmbeddingAdhocApp job</w:t>
      </w:r>
    </w:p>
    <w:p>
      <w:pPr>
        <w:jc w:val="both"/>
      </w:pPr>
      <w:r>
        <w:t xml:space="preserve">    val clusterTopKTweetsPath = args("cluster_top_k")</w:t>
      </w:r>
    </w:p>
    <w:p>
      <w:pPr>
        <w:jc w:val="both"/>
      </w:pPr>
      <w:r/>
    </w:p>
    <w:p>
      <w:pPr>
        <w:jc w:val="both"/>
      </w:pPr>
      <w:r>
        <w:t xml:space="preserve">    // path to read the sampled tweets, should be the same from TweetSimilarityEvaluationSamplingAdhocApp</w:t>
      </w:r>
    </w:p>
    <w:p>
      <w:pPr>
        <w:jc w:val="both"/>
      </w:pPr>
      <w:r>
        <w:t xml:space="preserve">    val tweetsPath = args("tweets")</w:t>
      </w:r>
    </w:p>
    <w:p>
      <w:pPr>
        <w:jc w:val="both"/>
      </w:pPr>
      <w:r/>
    </w:p>
    <w:p>
      <w:pPr>
        <w:jc w:val="both"/>
      </w:pPr>
      <w:r>
        <w:t xml:space="preserve">    // see the comment of this class. this is to determine which tweet should be ground truth</w:t>
      </w:r>
    </w:p>
    <w:p>
      <w:pPr>
        <w:jc w:val="both"/>
      </w:pPr>
      <w:r>
        <w:t xml:space="preserve">    val threshold = args.double("threshold", 0.8)</w:t>
      </w:r>
    </w:p>
    <w:p>
      <w:pPr>
        <w:jc w:val="both"/>
      </w:pPr>
      <w:r/>
    </w:p>
    <w:p>
      <w:pPr>
        <w:jc w:val="both"/>
      </w:pPr>
      <w:r>
        <w:t xml:space="preserve">    // see the comment of this class. this is to determine which tweet should be ground truth</w:t>
      </w:r>
    </w:p>
    <w:p>
      <w:pPr>
        <w:jc w:val="both"/>
      </w:pPr>
      <w:r>
        <w:t xml:space="preserve">    val topK = args.int("topK", 100)</w:t>
      </w:r>
    </w:p>
    <w:p>
      <w:pPr>
        <w:jc w:val="both"/>
      </w:pPr>
      <w:r/>
    </w:p>
    <w:p>
      <w:pPr>
        <w:jc w:val="both"/>
      </w:pPr>
      <w:r>
        <w:t xml:space="preserve">    // output path for evaluation results</w:t>
      </w:r>
    </w:p>
    <w:p>
      <w:pPr>
        <w:jc w:val="both"/>
      </w:pPr>
      <w:r>
        <w:t xml:space="preserve">    val output = args("output")</w:t>
      </w:r>
    </w:p>
    <w:p>
      <w:pPr>
        <w:jc w:val="both"/>
      </w:pPr>
      <w:r/>
    </w:p>
    <w:p>
      <w:pPr>
        <w:jc w:val="both"/>
      </w:pPr>
      <w:r>
        <w:t xml:space="preserve">    // read tweet -&gt; top clusters data set</w:t>
      </w:r>
    </w:p>
    <w:p>
      <w:pPr>
        <w:jc w:val="both"/>
      </w:pPr>
      <w:r>
        <w:t xml:space="preserve">    val tweetTopKClusters: SparseRowMatrix[TweetId, ClusterId, Double] =</w:t>
      </w:r>
    </w:p>
    <w:p>
      <w:pPr>
        <w:jc w:val="both"/>
      </w:pPr>
      <w:r>
        <w:t xml:space="preserve">      SparseRowMatrix(</w:t>
      </w:r>
    </w:p>
    <w:p>
      <w:pPr>
        <w:jc w:val="both"/>
      </w:pPr>
      <w:r>
        <w:t xml:space="preserve">        TypedPipe</w:t>
      </w:r>
    </w:p>
    <w:p>
      <w:pPr>
        <w:jc w:val="both"/>
      </w:pPr>
      <w:r>
        <w:t xml:space="preserve">          .from(</w:t>
      </w:r>
    </w:p>
    <w:p>
      <w:pPr>
        <w:jc w:val="both"/>
      </w:pPr>
      <w:r>
        <w:t xml:space="preserve">            VersionedKeyValSource[TweetId, List[(ClusterId, Double)]](tweetTopKClustersPath)</w:t>
      </w:r>
    </w:p>
    <w:p>
      <w:pPr>
        <w:jc w:val="both"/>
      </w:pPr>
      <w:r>
        <w:t xml:space="preserve">          )</w:t>
      </w:r>
    </w:p>
    <w:p>
      <w:pPr>
        <w:jc w:val="both"/>
      </w:pPr>
      <w:r>
        <w:t xml:space="preserve">          .mapValues(_.filter(_._2 &gt; 0.001).toMap),</w:t>
      </w:r>
    </w:p>
    <w:p>
      <w:pPr>
        <w:jc w:val="both"/>
      </w:pPr>
      <w:r>
        <w:t xml:space="preserve">        isSkinnyMatrix = true</w:t>
      </w:r>
    </w:p>
    <w:p>
      <w:pPr>
        <w:jc w:val="both"/>
      </w:pPr>
      <w:r>
        <w:t xml:space="preserve">      ).rowL2Normalize</w:t>
      </w:r>
    </w:p>
    <w:p>
      <w:pPr>
        <w:jc w:val="both"/>
      </w:pPr>
      <w:r/>
    </w:p>
    <w:p>
      <w:pPr>
        <w:jc w:val="both"/>
      </w:pPr>
      <w:r>
        <w:t xml:space="preserve">    // read cluster -&gt; top tweets data set</w:t>
      </w:r>
    </w:p>
    <w:p>
      <w:pPr>
        <w:jc w:val="both"/>
      </w:pPr>
      <w:r>
        <w:t xml:space="preserve">    val clusterTopTweets: SparseRowMatrix[ClusterId, TweetId, Double] =</w:t>
      </w:r>
    </w:p>
    <w:p>
      <w:pPr>
        <w:jc w:val="both"/>
      </w:pPr>
      <w:r>
        <w:t xml:space="preserve">      SparseRowMatrix(</w:t>
      </w:r>
    </w:p>
    <w:p>
      <w:pPr>
        <w:jc w:val="both"/>
      </w:pPr>
      <w:r>
        <w:t xml:space="preserve">        TypedPipe</w:t>
      </w:r>
    </w:p>
    <w:p>
      <w:pPr>
        <w:jc w:val="both"/>
      </w:pPr>
      <w:r>
        <w:t xml:space="preserve">          .from(</w:t>
      </w:r>
    </w:p>
    <w:p>
      <w:pPr>
        <w:jc w:val="both"/>
      </w:pPr>
      <w:r>
        <w:t xml:space="preserve">            VersionedKeyValSource[ClusterId, List[(TweetId, Double)]](clusterTopKTweetsPath)</w:t>
      </w:r>
    </w:p>
    <w:p>
      <w:pPr>
        <w:jc w:val="both"/>
      </w:pPr>
      <w:r>
        <w:t xml:space="preserve">          )</w:t>
      </w:r>
    </w:p>
    <w:p>
      <w:pPr>
        <w:jc w:val="both"/>
      </w:pPr>
      <w:r>
        <w:t xml:space="preserve">          .mapValues(_.filter(_._2 &gt; 0.02).toMap),</w:t>
      </w:r>
    </w:p>
    <w:p>
      <w:pPr>
        <w:jc w:val="both"/>
      </w:pPr>
      <w:r>
        <w:t xml:space="preserve">        isSkinnyMatrix = false</w:t>
      </w:r>
    </w:p>
    <w:p>
      <w:pPr>
        <w:jc w:val="both"/>
      </w:pPr>
      <w:r>
        <w:t xml:space="preserve">      )</w:t>
      </w:r>
    </w:p>
    <w:p>
      <w:pPr>
        <w:jc w:val="both"/>
      </w:pPr>
      <w:r/>
    </w:p>
    <w:p>
      <w:pPr>
        <w:jc w:val="both"/>
      </w:pPr>
      <w:r>
        <w:t xml:space="preserve">    // read the sampled tweets from TweetSimilarityEvaluationSamplingAdhocApp</w:t>
      </w:r>
    </w:p>
    <w:p>
      <w:pPr>
        <w:jc w:val="both"/>
      </w:pPr>
      <w:r>
        <w:t xml:space="preserve">    val tweetSubset = TypedPipe.from(TypedTsv[(Long, Int, Int)](tweetsPath))</w:t>
      </w:r>
    </w:p>
    <w:p>
      <w:pPr>
        <w:jc w:val="both"/>
      </w:pPr>
      <w:r/>
    </w:p>
    <w:p>
      <w:pPr>
        <w:jc w:val="both"/>
      </w:pPr>
      <w:r>
        <w:t xml:space="preserve">    // the tweet -&gt; top clusters for the sampled tweets</w:t>
      </w:r>
    </w:p>
    <w:p>
      <w:pPr>
        <w:jc w:val="both"/>
      </w:pPr>
      <w:r>
        <w:t xml:space="preserve">    val tweetEmbeddingSubset =</w:t>
      </w:r>
    </w:p>
    <w:p>
      <w:pPr>
        <w:jc w:val="both"/>
      </w:pPr>
      <w:r>
        <w:t xml:space="preserve">      tweetTopKClusters.filterRows(tweetSubset.map(_._1))</w:t>
      </w:r>
    </w:p>
    <w:p>
      <w:pPr>
        <w:jc w:val="both"/>
      </w:pPr>
      <w:r/>
    </w:p>
    <w:p>
      <w:pPr>
        <w:jc w:val="both"/>
      </w:pPr>
      <w:r>
        <w:t xml:space="preserve">    // compute ground-truth top similar tweets for each sampled tweets.</w:t>
      </w:r>
    </w:p>
    <w:p>
      <w:pPr>
        <w:jc w:val="both"/>
      </w:pPr>
      <w:r>
        <w:t xml:space="preserve">    // for each sampled tweets, we compute their similarity with every tweets in the tweet -&gt; top clusters data set.</w:t>
      </w:r>
    </w:p>
    <w:p>
      <w:pPr>
        <w:jc w:val="both"/>
      </w:pPr>
      <w:r>
        <w:t xml:space="preserve">    // we filter out those with similarity score smaller than the threshold and keep top k as the ground truth similar tweets</w:t>
      </w:r>
    </w:p>
    <w:p>
      <w:pPr>
        <w:jc w:val="both"/>
      </w:pPr>
      <w:r>
        <w:t xml:space="preserve">    val groundTruthData = tweetTopKClusters.toSparseMatrix</w:t>
      </w:r>
    </w:p>
    <w:p>
      <w:pPr>
        <w:jc w:val="both"/>
      </w:pPr>
      <w:r>
        <w:t xml:space="preserve">      .multiplySkinnySparseRowMatrix(</w:t>
      </w:r>
    </w:p>
    <w:p>
      <w:pPr>
        <w:jc w:val="both"/>
      </w:pPr>
      <w:r>
        <w:t xml:space="preserve">        tweetEmbeddingSubset.toSparseMatrix.transpose.toSparseRowMatrix(true),</w:t>
      </w:r>
    </w:p>
    <w:p>
      <w:pPr>
        <w:jc w:val="both"/>
      </w:pPr>
      <w:r>
        <w:t xml:space="preserve">        numReducersOpt = Some(5000)</w:t>
      </w:r>
    </w:p>
    <w:p>
      <w:pPr>
        <w:jc w:val="both"/>
      </w:pPr>
      <w:r>
        <w:t xml:space="preserve">      )</w:t>
      </w:r>
    </w:p>
    <w:p>
      <w:pPr>
        <w:jc w:val="both"/>
      </w:pPr>
      <w:r>
        <w:t xml:space="preserve">      .toSparseMatrix</w:t>
      </w:r>
    </w:p>
    <w:p>
      <w:pPr>
        <w:jc w:val="both"/>
      </w:pPr>
      <w:r>
        <w:t xml:space="preserve">      .transpose</w:t>
      </w:r>
    </w:p>
    <w:p>
      <w:pPr>
        <w:jc w:val="both"/>
      </w:pPr>
      <w:r>
        <w:t xml:space="preserve">      .filter((_, _, v) =&gt; v &gt; threshold)</w:t>
      </w:r>
    </w:p>
    <w:p>
      <w:pPr>
        <w:jc w:val="both"/>
      </w:pPr>
      <w:r>
        <w:t xml:space="preserve">      .sortWithTakePerRow(topK)(Ordering.by(-_._2))</w:t>
      </w:r>
    </w:p>
    <w:p>
      <w:pPr>
        <w:jc w:val="both"/>
      </w:pPr>
      <w:r/>
    </w:p>
    <w:p>
      <w:pPr>
        <w:jc w:val="both"/>
      </w:pPr>
      <w:r>
        <w:t xml:space="preserve">    // compute approximate similar tweets for each sampled tweets.</w:t>
      </w:r>
    </w:p>
    <w:p>
      <w:pPr>
        <w:jc w:val="both"/>
      </w:pPr>
      <w:r>
        <w:t xml:space="preserve">    // this is achieved by multiplying "sampled_tweets -&gt; top clusters" matrix with "cluster -&gt; top tweets" matrix.</w:t>
      </w:r>
    </w:p>
    <w:p>
      <w:pPr>
        <w:jc w:val="both"/>
      </w:pPr>
      <w:r>
        <w:t xml:space="preserve">    // note that in the implementation, we first compute the transponse of this matrix in order to ultlize the optimization done on skinny matrices</w:t>
      </w:r>
    </w:p>
    <w:p>
      <w:pPr>
        <w:jc w:val="both"/>
      </w:pPr>
      <w:r>
        <w:t xml:space="preserve">    val predictionData = clusterTopTweets.toSparseMatrix.transpose</w:t>
      </w:r>
    </w:p>
    <w:p>
      <w:pPr>
        <w:jc w:val="both"/>
      </w:pPr>
      <w:r>
        <w:t xml:space="preserve">      .multiplySkinnySparseRowMatrix(</w:t>
      </w:r>
    </w:p>
    <w:p>
      <w:pPr>
        <w:jc w:val="both"/>
      </w:pPr>
      <w:r>
        <w:t xml:space="preserve">        tweetEmbeddingSubset.toSparseMatrix.transpose.toSparseRowMatrix(true),</w:t>
      </w:r>
    </w:p>
    <w:p>
      <w:pPr>
        <w:jc w:val="both"/>
      </w:pPr>
      <w:r>
        <w:t xml:space="preserve">        numReducersOpt = Some(5000)</w:t>
      </w:r>
    </w:p>
    <w:p>
      <w:pPr>
        <w:jc w:val="both"/>
      </w:pPr>
      <w:r>
        <w:t xml:space="preserve">      )</w:t>
      </w:r>
    </w:p>
    <w:p>
      <w:pPr>
        <w:jc w:val="both"/>
      </w:pPr>
      <w:r>
        <w:t xml:space="preserve">      .toSparseMatrix</w:t>
      </w:r>
    </w:p>
    <w:p>
      <w:pPr>
        <w:jc w:val="both"/>
      </w:pPr>
      <w:r>
        <w:t xml:space="preserve">      .transpose</w:t>
      </w:r>
    </w:p>
    <w:p>
      <w:pPr>
        <w:jc w:val="both"/>
      </w:pPr>
      <w:r>
        <w:t xml:space="preserve">      .toTypedPipe</w:t>
      </w:r>
    </w:p>
    <w:p>
      <w:pPr>
        <w:jc w:val="both"/>
      </w:pPr>
      <w:r>
        <w:t xml:space="preserve">      .map {</w:t>
      </w:r>
    </w:p>
    <w:p>
      <w:pPr>
        <w:jc w:val="both"/>
      </w:pPr>
      <w:r>
        <w:t xml:space="preserve">        case (queryTweet, candidateTweet, _) =&gt;</w:t>
      </w:r>
    </w:p>
    <w:p>
      <w:pPr>
        <w:jc w:val="both"/>
      </w:pPr>
      <w:r>
        <w:t xml:space="preserve">          (queryTweet, candidateTweet)</w:t>
      </w:r>
    </w:p>
    <w:p>
      <w:pPr>
        <w:jc w:val="both"/>
      </w:pPr>
      <w:r>
        <w:t xml:space="preserve">      }</w:t>
      </w:r>
    </w:p>
    <w:p>
      <w:pPr>
        <w:jc w:val="both"/>
      </w:pPr>
      <w:r>
        <w:t xml:space="preserve">      .join(tweetEmbeddingSubset.toTypedPipe)</w:t>
      </w:r>
    </w:p>
    <w:p>
      <w:pPr>
        <w:jc w:val="both"/>
      </w:pPr>
      <w:r>
        <w:t xml:space="preserve">      .map {</w:t>
      </w:r>
    </w:p>
    <w:p>
      <w:pPr>
        <w:jc w:val="both"/>
      </w:pPr>
      <w:r>
        <w:t xml:space="preserve">        case (queryId, (candidateId, queryEmbedding)) =&gt;</w:t>
      </w:r>
    </w:p>
    <w:p>
      <w:pPr>
        <w:jc w:val="both"/>
      </w:pPr>
      <w:r>
        <w:t xml:space="preserve">          candidateId -&gt; (queryId, queryEmbedding)</w:t>
      </w:r>
    </w:p>
    <w:p>
      <w:pPr>
        <w:jc w:val="both"/>
      </w:pPr>
      <w:r>
        <w:t xml:space="preserve">      }</w:t>
      </w:r>
    </w:p>
    <w:p>
      <w:pPr>
        <w:jc w:val="both"/>
      </w:pPr>
      <w:r>
        <w:t xml:space="preserve">      .join(tweetTopKClusters.toTypedPipe)</w:t>
      </w:r>
    </w:p>
    <w:p>
      <w:pPr>
        <w:jc w:val="both"/>
      </w:pPr>
      <w:r>
        <w:t xml:space="preserve">      .map {</w:t>
      </w:r>
    </w:p>
    <w:p>
      <w:pPr>
        <w:jc w:val="both"/>
      </w:pPr>
      <w:r>
        <w:t xml:space="preserve">        case (candidateId, ((queryId, queryEmbedding), candidateEmbedding)) =&gt;</w:t>
      </w:r>
    </w:p>
    <w:p>
      <w:pPr>
        <w:jc w:val="both"/>
      </w:pPr>
      <w:r>
        <w:t xml:space="preserve">          queryId -&gt; (candidateId, CosineSimilarityUtil</w:t>
      </w:r>
    </w:p>
    <w:p>
      <w:pPr>
        <w:jc w:val="both"/>
      </w:pPr>
      <w:r>
        <w:t xml:space="preserve">            .dotProduct(</w:t>
      </w:r>
    </w:p>
    <w:p>
      <w:pPr>
        <w:jc w:val="both"/>
      </w:pPr>
      <w:r>
        <w:t xml:space="preserve">              queryEmbedding,</w:t>
      </w:r>
    </w:p>
    <w:p>
      <w:pPr>
        <w:jc w:val="both"/>
      </w:pPr>
      <w:r>
        <w:t xml:space="preserve">              candidateEmbedding</w:t>
      </w:r>
    </w:p>
    <w:p>
      <w:pPr>
        <w:jc w:val="both"/>
      </w:pPr>
      <w:r>
        <w:t xml:space="preserve">            ))</w:t>
      </w:r>
    </w:p>
    <w:p>
      <w:pPr>
        <w:jc w:val="both"/>
      </w:pPr>
      <w:r>
        <w:t xml:space="preserve">      }</w:t>
      </w:r>
    </w:p>
    <w:p>
      <w:pPr>
        <w:jc w:val="both"/>
      </w:pPr>
      <w:r>
        <w:t xml:space="preserve">      .filter(_._2._2 &gt; threshold)</w:t>
      </w:r>
    </w:p>
    <w:p>
      <w:pPr>
        <w:jc w:val="both"/>
      </w:pPr>
      <w:r>
        <w:t xml:space="preserve">      .group</w:t>
      </w:r>
    </w:p>
    <w:p>
      <w:pPr>
        <w:jc w:val="both"/>
      </w:pPr>
      <w:r>
        <w:t xml:space="preserve">      .sortedReverseTake(topK)(Ordering.by(_._2))</w:t>
      </w:r>
    </w:p>
    <w:p>
      <w:pPr>
        <w:jc w:val="both"/>
      </w:pPr>
      <w:r/>
    </w:p>
    <w:p>
      <w:pPr>
        <w:jc w:val="both"/>
      </w:pPr>
      <w:r>
        <w:t xml:space="preserve">    // Exist in Ground Truth but not exist in Predication</w:t>
      </w:r>
    </w:p>
    <w:p>
      <w:pPr>
        <w:jc w:val="both"/>
      </w:pPr>
      <w:r>
        <w:t xml:space="preserve">    val potentialData =</w:t>
      </w:r>
    </w:p>
    <w:p>
      <w:pPr>
        <w:jc w:val="both"/>
      </w:pPr>
      <w:r>
        <w:t xml:space="preserve">      groundTruthData</w:t>
      </w:r>
    </w:p>
    <w:p>
      <w:pPr>
        <w:jc w:val="both"/>
      </w:pPr>
      <w:r>
        <w:t xml:space="preserve">        .leftJoin(predictionData)</w:t>
      </w:r>
    </w:p>
    <w:p>
      <w:pPr>
        <w:jc w:val="both"/>
      </w:pPr>
      <w:r>
        <w:t xml:space="preserve">        .map {</w:t>
      </w:r>
    </w:p>
    <w:p>
      <w:pPr>
        <w:jc w:val="both"/>
      </w:pPr>
      <w:r>
        <w:t xml:space="preserve">          case (tweetId, (groundTruthCandidates, predictedCandidates)) =&gt;</w:t>
      </w:r>
    </w:p>
    <w:p>
      <w:pPr>
        <w:jc w:val="both"/>
      </w:pPr>
      <w:r>
        <w:t xml:space="preserve">            val predictedCandidateSet = predictedCandidates.toSeq.flatten.map(_._1).toSet</w:t>
      </w:r>
    </w:p>
    <w:p>
      <w:pPr>
        <w:jc w:val="both"/>
      </w:pPr>
      <w:r>
        <w:t xml:space="preserve">            val potentialTweets = groundTruthCandidates.filterNot {</w:t>
      </w:r>
    </w:p>
    <w:p>
      <w:pPr>
        <w:jc w:val="both"/>
      </w:pPr>
      <w:r>
        <w:t xml:space="preserve">              case (candidateId, _) =&gt;</w:t>
      </w:r>
    </w:p>
    <w:p>
      <w:pPr>
        <w:jc w:val="both"/>
      </w:pPr>
      <w:r>
        <w:t xml:space="preserve">                predictedCandidateSet.contains(candidateId)</w:t>
      </w:r>
    </w:p>
    <w:p>
      <w:pPr>
        <w:jc w:val="both"/>
      </w:pPr>
      <w:r>
        <w:t xml:space="preserve">            }</w:t>
      </w:r>
    </w:p>
    <w:p>
      <w:pPr>
        <w:jc w:val="both"/>
      </w:pPr>
      <w:r>
        <w:t xml:space="preserve">            (tweetId, potentialTweets)</w:t>
      </w:r>
    </w:p>
    <w:p>
      <w:pPr>
        <w:jc w:val="both"/>
      </w:pPr>
      <w:r>
        <w:t xml:space="preserve">        }</w:t>
      </w:r>
    </w:p>
    <w:p>
      <w:pPr>
        <w:jc w:val="both"/>
      </w:pPr>
      <w:r/>
    </w:p>
    <w:p>
      <w:pPr>
        <w:jc w:val="both"/>
      </w:pPr>
      <w:r>
        <w:t xml:space="preserve">    val debuggingData =</w:t>
      </w:r>
    </w:p>
    <w:p>
      <w:pPr>
        <w:jc w:val="both"/>
      </w:pPr>
      <w:r>
        <w:t xml:space="preserve">      groundTruthData</w:t>
      </w:r>
    </w:p>
    <w:p>
      <w:pPr>
        <w:jc w:val="both"/>
      </w:pPr>
      <w:r>
        <w:t xml:space="preserve">        .leftJoin(predictionData)</w:t>
      </w:r>
    </w:p>
    <w:p>
      <w:pPr>
        <w:jc w:val="both"/>
      </w:pPr>
      <w:r>
        <w:t xml:space="preserve">        .map {</w:t>
      </w:r>
    </w:p>
    <w:p>
      <w:pPr>
        <w:jc w:val="both"/>
      </w:pPr>
      <w:r>
        <w:t xml:space="preserve">          case (tweetId, (groundTruthTweets, maybepredictedTweets)) =&gt;</w:t>
      </w:r>
    </w:p>
    <w:p>
      <w:pPr>
        <w:jc w:val="both"/>
      </w:pPr>
      <w:r>
        <w:t xml:space="preserve">            val predictedTweets = maybepredictedTweets.toSeq.flatten</w:t>
      </w:r>
    </w:p>
    <w:p>
      <w:pPr>
        <w:jc w:val="both"/>
      </w:pPr>
      <w:r>
        <w:t xml:space="preserve">            val predictedTweetSet = predictedTweets.map(_._1).toSet</w:t>
      </w:r>
    </w:p>
    <w:p>
      <w:pPr>
        <w:jc w:val="both"/>
      </w:pPr>
      <w:r>
        <w:t xml:space="preserve">            val potentialTweets = groundTruthTweets.filterNot {</w:t>
      </w:r>
    </w:p>
    <w:p>
      <w:pPr>
        <w:jc w:val="both"/>
      </w:pPr>
      <w:r>
        <w:t xml:space="preserve">              case (candidateId, _) =&gt;</w:t>
      </w:r>
    </w:p>
    <w:p>
      <w:pPr>
        <w:jc w:val="both"/>
      </w:pPr>
      <w:r>
        <w:t xml:space="preserve">                predictedTweetSet.contains(candidateId)</w:t>
      </w:r>
    </w:p>
    <w:p>
      <w:pPr>
        <w:jc w:val="both"/>
      </w:pPr>
      <w:r>
        <w:t xml:space="preserve">            }</w:t>
      </w:r>
    </w:p>
    <w:p>
      <w:pPr>
        <w:jc w:val="both"/>
      </w:pPr>
      <w:r/>
    </w:p>
    <w:p>
      <w:pPr>
        <w:jc w:val="both"/>
      </w:pPr>
      <w:r>
        <w:t xml:space="preserve">            (</w:t>
      </w:r>
    </w:p>
    <w:p>
      <w:pPr>
        <w:jc w:val="both"/>
      </w:pPr>
      <w:r>
        <w:t xml:space="preserve">              tweetId,</w:t>
      </w:r>
    </w:p>
    <w:p>
      <w:pPr>
        <w:jc w:val="both"/>
      </w:pPr>
      <w:r>
        <w:t xml:space="preserve">              Seq(</w:t>
      </w:r>
    </w:p>
    <w:p>
      <w:pPr>
        <w:jc w:val="both"/>
      </w:pPr>
      <w:r>
        <w:t xml:space="preserve">                formatList(potentialTweets),</w:t>
      </w:r>
    </w:p>
    <w:p>
      <w:pPr>
        <w:jc w:val="both"/>
      </w:pPr>
      <w:r>
        <w:t xml:space="preserve">                formatList(groundTruthTweets),</w:t>
      </w:r>
    </w:p>
    <w:p>
      <w:pPr>
        <w:jc w:val="both"/>
      </w:pPr>
      <w:r>
        <w:t xml:space="preserve">                formatList(predictedTweets)))</w:t>
      </w:r>
    </w:p>
    <w:p>
      <w:pPr>
        <w:jc w:val="both"/>
      </w:pPr>
      <w:r>
        <w:t xml:space="preserve">        }</w:t>
      </w:r>
    </w:p>
    <w:p>
      <w:pPr>
        <w:jc w:val="both"/>
      </w:pPr>
      <w:r/>
    </w:p>
    <w:p>
      <w:pPr>
        <w:jc w:val="both"/>
      </w:pPr>
      <w:r>
        <w:t xml:space="preserve">    // for each tweet, compare the approximate topk and ground-truth topk.</w:t>
      </w:r>
    </w:p>
    <w:p>
      <w:pPr>
        <w:jc w:val="both"/>
      </w:pPr>
      <w:r>
        <w:t xml:space="preserve">    // compute precision and recall, then averaging them per bucket.</w:t>
      </w:r>
    </w:p>
    <w:p>
      <w:pPr>
        <w:jc w:val="both"/>
      </w:pPr>
      <w:r>
        <w:t xml:space="preserve">    val eval = tweetSubset</w:t>
      </w:r>
    </w:p>
    <w:p>
      <w:pPr>
        <w:jc w:val="both"/>
      </w:pPr>
      <w:r>
        <w:t xml:space="preserve">      .map {</w:t>
      </w:r>
    </w:p>
    <w:p>
      <w:pPr>
        <w:jc w:val="both"/>
      </w:pPr>
      <w:r>
        <w:t xml:space="preserve">        case (tweetId, bucket, bucketSize) =&gt;</w:t>
      </w:r>
    </w:p>
    <w:p>
      <w:pPr>
        <w:jc w:val="both"/>
      </w:pPr>
      <w:r>
        <w:t xml:space="preserve">          tweetId -&gt; (bucket, bucketSize)</w:t>
      </w:r>
    </w:p>
    <w:p>
      <w:pPr>
        <w:jc w:val="both"/>
      </w:pPr>
      <w:r>
        <w:t xml:space="preserve">      }</w:t>
      </w:r>
    </w:p>
    <w:p>
      <w:pPr>
        <w:jc w:val="both"/>
      </w:pPr>
      <w:r>
        <w:t xml:space="preserve">      .leftJoin(groundTruthData)</w:t>
      </w:r>
    </w:p>
    <w:p>
      <w:pPr>
        <w:jc w:val="both"/>
      </w:pPr>
      <w:r>
        <w:t xml:space="preserve">      .leftJoin(predictionData)</w:t>
      </w:r>
    </w:p>
    <w:p>
      <w:pPr>
        <w:jc w:val="both"/>
      </w:pPr>
      <w:r>
        <w:t xml:space="preserve">      .map {</w:t>
      </w:r>
    </w:p>
    <w:p>
      <w:pPr>
        <w:jc w:val="both"/>
      </w:pPr>
      <w:r>
        <w:t xml:space="preserve">        case (_, (((bucket, bucketSize), groundTruthOpt), predictionOpt)) =&gt;</w:t>
      </w:r>
    </w:p>
    <w:p>
      <w:pPr>
        <w:jc w:val="both"/>
      </w:pPr>
      <w:r>
        <w:t xml:space="preserve">          val groundTruth = groundTruthOpt.getOrElse(Nil).map(_._1)</w:t>
      </w:r>
    </w:p>
    <w:p>
      <w:pPr>
        <w:jc w:val="both"/>
      </w:pPr>
      <w:r>
        <w:t xml:space="preserve">          val prediction = predictionOpt.getOrElse(Nil).map(_._1)</w:t>
      </w:r>
    </w:p>
    <w:p>
      <w:pPr>
        <w:jc w:val="both"/>
      </w:pPr>
      <w:r/>
    </w:p>
    <w:p>
      <w:pPr>
        <w:jc w:val="both"/>
      </w:pPr>
      <w:r>
        <w:t xml:space="preserve">          assert(groundTruth.distinct.size == groundTruth.size)</w:t>
      </w:r>
    </w:p>
    <w:p>
      <w:pPr>
        <w:jc w:val="both"/>
      </w:pPr>
      <w:r>
        <w:t xml:space="preserve">          assert(prediction.distinct.size == prediction.size)</w:t>
      </w:r>
    </w:p>
    <w:p>
      <w:pPr>
        <w:jc w:val="both"/>
      </w:pPr>
      <w:r/>
    </w:p>
    <w:p>
      <w:pPr>
        <w:jc w:val="both"/>
      </w:pPr>
      <w:r>
        <w:t xml:space="preserve">          val intersection = groundTruth.toSet.intersect(prediction.toSet)</w:t>
      </w:r>
    </w:p>
    <w:p>
      <w:pPr>
        <w:jc w:val="both"/>
      </w:pPr>
      <w:r/>
    </w:p>
    <w:p>
      <w:pPr>
        <w:jc w:val="both"/>
      </w:pPr>
      <w:r>
        <w:t xml:space="preserve">          val precision =</w:t>
      </w:r>
    </w:p>
    <w:p>
      <w:pPr>
        <w:jc w:val="both"/>
      </w:pPr>
      <w:r>
        <w:t xml:space="preserve">            if (prediction.nonEmpty)</w:t>
      </w:r>
    </w:p>
    <w:p>
      <w:pPr>
        <w:jc w:val="both"/>
      </w:pPr>
      <w:r>
        <w:t xml:space="preserve">              intersection.size.toDouble / prediction.size.toDouble</w:t>
      </w:r>
    </w:p>
    <w:p>
      <w:pPr>
        <w:jc w:val="both"/>
      </w:pPr>
      <w:r>
        <w:t xml:space="preserve">            else 0.0</w:t>
      </w:r>
    </w:p>
    <w:p>
      <w:pPr>
        <w:jc w:val="both"/>
      </w:pPr>
      <w:r>
        <w:t xml:space="preserve">          val recall =</w:t>
      </w:r>
    </w:p>
    <w:p>
      <w:pPr>
        <w:jc w:val="both"/>
      </w:pPr>
      <w:r>
        <w:t xml:space="preserve">            if (groundTruth.nonEmpty)</w:t>
      </w:r>
    </w:p>
    <w:p>
      <w:pPr>
        <w:jc w:val="both"/>
      </w:pPr>
      <w:r>
        <w:t xml:space="preserve">              intersection.size.toDouble / groundTruth.size.toDouble</w:t>
      </w:r>
    </w:p>
    <w:p>
      <w:pPr>
        <w:jc w:val="both"/>
      </w:pPr>
      <w:r>
        <w:t xml:space="preserve">            else 0.0</w:t>
      </w:r>
    </w:p>
    <w:p>
      <w:pPr>
        <w:jc w:val="both"/>
      </w:pPr>
      <w:r/>
    </w:p>
    <w:p>
      <w:pPr>
        <w:jc w:val="both"/>
      </w:pPr>
      <w:r>
        <w:t xml:space="preserve">          (</w:t>
      </w:r>
    </w:p>
    <w:p>
      <w:pPr>
        <w:jc w:val="both"/>
      </w:pPr>
      <w:r>
        <w:t xml:space="preserve">            bucket,</w:t>
      </w:r>
    </w:p>
    <w:p>
      <w:pPr>
        <w:jc w:val="both"/>
      </w:pPr>
      <w:r>
        <w:t xml:space="preserve">            bucketSize) -&gt; (groundTruth.size, prediction.size, intersection.size, precision, recall, 1.0)</w:t>
      </w:r>
    </w:p>
    <w:p>
      <w:pPr>
        <w:jc w:val="both"/>
      </w:pPr>
      <w:r>
        <w:t xml:space="preserve">      }</w:t>
      </w:r>
    </w:p>
    <w:p>
      <w:pPr>
        <w:jc w:val="both"/>
      </w:pPr>
      <w:r>
        <w:t xml:space="preserve">      .sumByKey</w:t>
      </w:r>
    </w:p>
    <w:p>
      <w:pPr>
        <w:jc w:val="both"/>
      </w:pPr>
      <w:r>
        <w:t xml:space="preserve">      .map {</w:t>
      </w:r>
    </w:p>
    <w:p>
      <w:pPr>
        <w:jc w:val="both"/>
      </w:pPr>
      <w:r>
        <w:t xml:space="preserve">        case (</w:t>
      </w:r>
    </w:p>
    <w:p>
      <w:pPr>
        <w:jc w:val="both"/>
      </w:pPr>
      <w:r>
        <w:t xml:space="preserve">              (bucket, bucketSize),</w:t>
      </w:r>
    </w:p>
    <w:p>
      <w:pPr>
        <w:jc w:val="both"/>
      </w:pPr>
      <w:r>
        <w:t xml:space="preserve">              (groundTruthSum, predictionSum, interSectionSum, precisionSum, recallSum, count)) =&gt;</w:t>
      </w:r>
    </w:p>
    <w:p>
      <w:pPr>
        <w:jc w:val="both"/>
      </w:pPr>
      <w:r>
        <w:t xml:space="preserve">          (</w:t>
      </w:r>
    </w:p>
    <w:p>
      <w:pPr>
        <w:jc w:val="both"/>
      </w:pPr>
      <w:r>
        <w:t xml:space="preserve">            bucket,</w:t>
      </w:r>
    </w:p>
    <w:p>
      <w:pPr>
        <w:jc w:val="both"/>
      </w:pPr>
      <w:r>
        <w:t xml:space="preserve">            bucketSize,</w:t>
      </w:r>
    </w:p>
    <w:p>
      <w:pPr>
        <w:jc w:val="both"/>
      </w:pPr>
      <w:r>
        <w:t xml:space="preserve">            groundTruthSum / count,</w:t>
      </w:r>
    </w:p>
    <w:p>
      <w:pPr>
        <w:jc w:val="both"/>
      </w:pPr>
      <w:r>
        <w:t xml:space="preserve">            predictionSum / count,</w:t>
      </w:r>
    </w:p>
    <w:p>
      <w:pPr>
        <w:jc w:val="both"/>
      </w:pPr>
      <w:r>
        <w:t xml:space="preserve">            interSectionSum / count,</w:t>
      </w:r>
    </w:p>
    <w:p>
      <w:pPr>
        <w:jc w:val="both"/>
      </w:pPr>
      <w:r>
        <w:t xml:space="preserve">            precisionSum / count,</w:t>
      </w:r>
    </w:p>
    <w:p>
      <w:pPr>
        <w:jc w:val="both"/>
      </w:pPr>
      <w:r>
        <w:t xml:space="preserve">            recallSum / count,</w:t>
      </w:r>
    </w:p>
    <w:p>
      <w:pPr>
        <w:jc w:val="both"/>
      </w:pPr>
      <w:r>
        <w:t xml:space="preserve">            count)</w:t>
      </w:r>
    </w:p>
    <w:p>
      <w:pPr>
        <w:jc w:val="both"/>
      </w:pPr>
      <w:r>
        <w:t xml:space="preserve">      }</w:t>
      </w:r>
    </w:p>
    <w:p>
      <w:pPr>
        <w:jc w:val="both"/>
      </w:pPr>
      <w:r/>
    </w:p>
    <w:p>
      <w:pPr>
        <w:jc w:val="both"/>
      </w:pPr>
      <w:r>
        <w:t xml:space="preserve">    // output the eval results and some sample results for eyeballing</w:t>
      </w:r>
    </w:p>
    <w:p>
      <w:pPr>
        <w:jc w:val="both"/>
      </w:pPr>
      <w:r>
        <w:t xml:space="preserve">    Execution</w:t>
      </w:r>
    </w:p>
    <w:p>
      <w:pPr>
        <w:jc w:val="both"/>
      </w:pPr>
      <w:r>
        <w:t xml:space="preserve">      .zip(</w:t>
      </w:r>
    </w:p>
    <w:p>
      <w:pPr>
        <w:jc w:val="both"/>
      </w:pPr>
      <w:r>
        <w:t xml:space="preserve">        eval</w:t>
      </w:r>
    </w:p>
    <w:p>
      <w:pPr>
        <w:jc w:val="both"/>
      </w:pPr>
      <w:r>
        <w:t xml:space="preserve">          .writeExecution(TypedTsv(output)),</w:t>
      </w:r>
    </w:p>
    <w:p>
      <w:pPr>
        <w:jc w:val="both"/>
      </w:pPr>
      <w:r>
        <w:t xml:space="preserve">        groundTruthData</w:t>
      </w:r>
    </w:p>
    <w:p>
      <w:pPr>
        <w:jc w:val="both"/>
      </w:pPr>
      <w:r>
        <w:t xml:space="preserve">          .map {</w:t>
      </w:r>
    </w:p>
    <w:p>
      <w:pPr>
        <w:jc w:val="both"/>
      </w:pPr>
      <w:r>
        <w:t xml:space="preserve">            case (tweetId, neighbors) =&gt;</w:t>
      </w:r>
    </w:p>
    <w:p>
      <w:pPr>
        <w:jc w:val="both"/>
      </w:pPr>
      <w:r>
        <w:t xml:space="preserve">              tweetId -&gt; neighbors</w:t>
      </w:r>
    </w:p>
    <w:p>
      <w:pPr>
        <w:jc w:val="both"/>
      </w:pPr>
      <w:r>
        <w:t xml:space="preserve">                .map {</w:t>
      </w:r>
    </w:p>
    <w:p>
      <w:pPr>
        <w:jc w:val="both"/>
      </w:pPr>
      <w:r>
        <w:t xml:space="preserve">                  case (id, score) =&gt; s"$id:$score"</w:t>
      </w:r>
    </w:p>
    <w:p>
      <w:pPr>
        <w:jc w:val="both"/>
      </w:pPr>
      <w:r>
        <w:t xml:space="preserve">                }</w:t>
      </w:r>
    </w:p>
    <w:p>
      <w:pPr>
        <w:jc w:val="both"/>
      </w:pPr>
      <w:r>
        <w:t xml:space="preserve">                .mkString(",")</w:t>
      </w:r>
    </w:p>
    <w:p>
      <w:pPr>
        <w:jc w:val="both"/>
      </w:pPr>
      <w:r>
        <w:t xml:space="preserve">          }</w:t>
      </w:r>
    </w:p>
    <w:p>
      <w:pPr>
        <w:jc w:val="both"/>
      </w:pPr>
      <w:r>
        <w:t xml:space="preserve">          .writeExecution(</w:t>
      </w:r>
    </w:p>
    <w:p>
      <w:pPr>
        <w:jc w:val="both"/>
      </w:pPr>
      <w:r>
        <w:t xml:space="preserve">            TypedTsv(args("output") + "_ground_truth")</w:t>
      </w:r>
    </w:p>
    <w:p>
      <w:pPr>
        <w:jc w:val="both"/>
      </w:pPr>
      <w:r>
        <w:t xml:space="preserve">          ),</w:t>
      </w:r>
    </w:p>
    <w:p>
      <w:pPr>
        <w:jc w:val="both"/>
      </w:pPr>
      <w:r>
        <w:t xml:space="preserve">        predictionData</w:t>
      </w:r>
    </w:p>
    <w:p>
      <w:pPr>
        <w:jc w:val="both"/>
      </w:pPr>
      <w:r>
        <w:t xml:space="preserve">          .map {</w:t>
      </w:r>
    </w:p>
    <w:p>
      <w:pPr>
        <w:jc w:val="both"/>
      </w:pPr>
      <w:r>
        <w:t xml:space="preserve">            case (tweetId, neighbors) =&gt;</w:t>
      </w:r>
    </w:p>
    <w:p>
      <w:pPr>
        <w:jc w:val="both"/>
      </w:pPr>
      <w:r>
        <w:t xml:space="preserve">              tweetId -&gt; neighbors</w:t>
      </w:r>
    </w:p>
    <w:p>
      <w:pPr>
        <w:jc w:val="both"/>
      </w:pPr>
      <w:r>
        <w:t xml:space="preserve">                .map {</w:t>
      </w:r>
    </w:p>
    <w:p>
      <w:pPr>
        <w:jc w:val="both"/>
      </w:pPr>
      <w:r>
        <w:t xml:space="preserve">                  case (id, score) =&gt; s"$id:$score"</w:t>
      </w:r>
    </w:p>
    <w:p>
      <w:pPr>
        <w:jc w:val="both"/>
      </w:pPr>
      <w:r>
        <w:t xml:space="preserve">                }</w:t>
      </w:r>
    </w:p>
    <w:p>
      <w:pPr>
        <w:jc w:val="both"/>
      </w:pPr>
      <w:r>
        <w:t xml:space="preserve">                .mkString(",")</w:t>
      </w:r>
    </w:p>
    <w:p>
      <w:pPr>
        <w:jc w:val="both"/>
      </w:pPr>
      <w:r>
        <w:t xml:space="preserve">          }</w:t>
      </w:r>
    </w:p>
    <w:p>
      <w:pPr>
        <w:jc w:val="both"/>
      </w:pPr>
      <w:r>
        <w:t xml:space="preserve">          .writeExecution(</w:t>
      </w:r>
    </w:p>
    <w:p>
      <w:pPr>
        <w:jc w:val="both"/>
      </w:pPr>
      <w:r>
        <w:t xml:space="preserve">            TypedTsv(args("output") + "_prediction")</w:t>
      </w:r>
    </w:p>
    <w:p>
      <w:pPr>
        <w:jc w:val="both"/>
      </w:pPr>
      <w:r>
        <w:t xml:space="preserve">          ),</w:t>
      </w:r>
    </w:p>
    <w:p>
      <w:pPr>
        <w:jc w:val="both"/>
      </w:pPr>
      <w:r>
        <w:t xml:space="preserve">        potentialData</w:t>
      </w:r>
    </w:p>
    <w:p>
      <w:pPr>
        <w:jc w:val="both"/>
      </w:pPr>
      <w:r>
        <w:t xml:space="preserve">          .map {</w:t>
      </w:r>
    </w:p>
    <w:p>
      <w:pPr>
        <w:jc w:val="both"/>
      </w:pPr>
      <w:r>
        <w:t xml:space="preserve">            case (tweetId, neighbors) =&gt;</w:t>
      </w:r>
    </w:p>
    <w:p>
      <w:pPr>
        <w:jc w:val="both"/>
      </w:pPr>
      <w:r>
        <w:t xml:space="preserve">              tweetId -&gt; neighbors</w:t>
      </w:r>
    </w:p>
    <w:p>
      <w:pPr>
        <w:jc w:val="both"/>
      </w:pPr>
      <w:r>
        <w:t xml:space="preserve">                .map {</w:t>
      </w:r>
    </w:p>
    <w:p>
      <w:pPr>
        <w:jc w:val="both"/>
      </w:pPr>
      <w:r>
        <w:t xml:space="preserve">                  case (id, score) =&gt; s"$id:$score"</w:t>
      </w:r>
    </w:p>
    <w:p>
      <w:pPr>
        <w:jc w:val="both"/>
      </w:pPr>
      <w:r>
        <w:t xml:space="preserve">                }</w:t>
      </w:r>
    </w:p>
    <w:p>
      <w:pPr>
        <w:jc w:val="both"/>
      </w:pPr>
      <w:r>
        <w:t xml:space="preserve">                .mkString(",")</w:t>
      </w:r>
    </w:p>
    <w:p>
      <w:pPr>
        <w:jc w:val="both"/>
      </w:pPr>
      <w:r>
        <w:t xml:space="preserve">          }.writeExecution(</w:t>
      </w:r>
    </w:p>
    <w:p>
      <w:pPr>
        <w:jc w:val="both"/>
      </w:pPr>
      <w:r>
        <w:t xml:space="preserve">            TypedTsv(args("output") + "_potential")</w:t>
      </w:r>
    </w:p>
    <w:p>
      <w:pPr>
        <w:jc w:val="both"/>
      </w:pPr>
      <w:r>
        <w:t xml:space="preserve">          ),</w:t>
      </w:r>
    </w:p>
    <w:p>
      <w:pPr>
        <w:jc w:val="both"/>
      </w:pPr>
      <w:r>
        <w:t xml:space="preserve">        debuggingData</w:t>
      </w:r>
    </w:p>
    <w:p>
      <w:pPr>
        <w:jc w:val="both"/>
      </w:pPr>
      <w:r>
        <w:t xml:space="preserve">          .map {</w:t>
      </w:r>
    </w:p>
    <w:p>
      <w:pPr>
        <w:jc w:val="both"/>
      </w:pPr>
      <w:r>
        <w:t xml:space="preserve">            case (tweetId, candidateList) =&gt;</w:t>
      </w:r>
    </w:p>
    <w:p>
      <w:pPr>
        <w:jc w:val="both"/>
      </w:pPr>
      <w:r>
        <w:t xml:space="preserve">              val value = candidateList</w:t>
      </w:r>
    </w:p>
    <w:p>
      <w:pPr>
        <w:jc w:val="both"/>
      </w:pPr>
      <w:r>
        <w:t xml:space="preserve">                .map { candidates =&gt;</w:t>
      </w:r>
    </w:p>
    <w:p>
      <w:pPr>
        <w:jc w:val="both"/>
      </w:pPr>
      <w:r>
        <w:t xml:space="preserve">                  candidates</w:t>
      </w:r>
    </w:p>
    <w:p>
      <w:pPr>
        <w:jc w:val="both"/>
      </w:pPr>
      <w:r>
        <w:t xml:space="preserve">                    .map {</w:t>
      </w:r>
    </w:p>
    <w:p>
      <w:pPr>
        <w:jc w:val="both"/>
      </w:pPr>
      <w:r>
        <w:t xml:space="preserve">                      case (id, score) =&gt;</w:t>
      </w:r>
    </w:p>
    <w:p>
      <w:pPr>
        <w:jc w:val="both"/>
      </w:pPr>
      <w:r>
        <w:t xml:space="preserve">                        s"${id}D$score"</w:t>
      </w:r>
    </w:p>
    <w:p>
      <w:pPr>
        <w:jc w:val="both"/>
      </w:pPr>
      <w:r>
        <w:t xml:space="preserve">                    }.mkString("C")</w:t>
      </w:r>
    </w:p>
    <w:p>
      <w:pPr>
        <w:jc w:val="both"/>
      </w:pPr>
      <w:r>
        <w:t xml:space="preserve">                }.mkString("B")</w:t>
      </w:r>
    </w:p>
    <w:p>
      <w:pPr>
        <w:jc w:val="both"/>
      </w:pPr>
      <w:r>
        <w:t xml:space="preserve">              s"${tweetId}A$value"</w:t>
      </w:r>
    </w:p>
    <w:p>
      <w:pPr>
        <w:jc w:val="both"/>
      </w:pPr>
      <w:r>
        <w:t xml:space="preserve">          }.writeExecution(</w:t>
      </w:r>
    </w:p>
    <w:p>
      <w:pPr>
        <w:jc w:val="both"/>
      </w:pPr>
      <w:r>
        <w:t xml:space="preserve">            TypedTsv(args("output") + "_debugging")</w:t>
      </w:r>
    </w:p>
    <w:p>
      <w:pPr>
        <w:jc w:val="both"/>
      </w:pPr>
      <w:r>
        <w:t xml:space="preserve">          )</w:t>
      </w:r>
    </w:p>
    <w:p>
      <w:pPr>
        <w:jc w:val="both"/>
      </w:pPr>
      <w:r>
        <w:t xml:space="preserve">      )</w:t>
      </w:r>
    </w:p>
    <w:p>
      <w:pPr>
        <w:jc w:val="both"/>
      </w:pPr>
      <w:r>
        <w:t xml:space="preserve">      .unit</w:t>
      </w:r>
    </w:p>
    <w:p>
      <w:pPr>
        <w:jc w:val="both"/>
      </w:pPr>
      <w:r>
        <w:t xml:space="preserve">  }</w:t>
      </w:r>
    </w:p>
    <w:p>
      <w:pPr>
        <w:jc w:val="both"/>
      </w:pPr>
      <w:r>
        <w:t>}</w:t>
      </w:r>
    </w:p>
    <w:p>
      <w:pPr>
        <w:jc w:val="both"/>
      </w:pPr>
      <w:r/>
    </w:p>
    <w:sectPr w:rsidR="00FC693F" w:rsidRPr="0006063C" w:rsidSect="0003461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