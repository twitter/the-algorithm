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com.twitter.simclusters_v2.scalding.offline_job.adhoc</w:t>
      </w:r>
    </w:p>
    <w:p>
      <w:pPr>
        <w:jc w:val="both"/>
      </w:pPr>
      <w:r/>
    </w:p>
    <w:p>
      <w:pPr>
        <w:jc w:val="both"/>
      </w:pPr>
      <w:r>
        <w:t>import com.twitter.bijection.{Bufferable, Injection}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com.twitter.scalding_internal.dalv2.remote_access.{ExplicitLocation, ProcAtla}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com.twitter.simclusters_v2.common.{ClusterId, TweetId, UserId}</w:t>
      </w:r>
    </w:p>
    <w:p>
      <w:pPr>
        <w:jc w:val="both"/>
      </w:pPr>
      <w:r>
        <w:t>import com.twitter.simclusters_v2.hdfs_sources.SimclustersV2InterestedIn20M145KUpdatedScalaDataset</w:t>
      </w:r>
    </w:p>
    <w:p>
      <w:pPr>
        <w:jc w:val="both"/>
      </w:pPr>
      <w:r>
        <w:t>import com.twitter.simclusters_v2.scalding.common.matrix.{SparseMatrix, SparseRowMatrix}</w:t>
      </w:r>
    </w:p>
    <w:p>
      <w:pPr>
        <w:jc w:val="both"/>
      </w:pPr>
      <w:r>
        <w:t>import com.twitter.simclusters_v2.scalding.offline_job.SimClustersOfflineJobUtil</w:t>
      </w:r>
    </w:p>
    <w:p>
      <w:pPr>
        <w:jc w:val="both"/>
      </w:pPr>
      <w:r>
        <w:t>import com.twitter.simclusters_v2.summingbird.common.{Configs, SimClustersInterestedInUtil}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for computing Tweet SimClusters embeddings.</w:t>
      </w:r>
    </w:p>
    <w:p>
      <w:pPr>
        <w:jc w:val="both"/>
      </w:pPr>
      <w:r>
        <w:t xml:space="preserve"> * The output of this job includes two data sets: tweet -&gt; top clusters (or Tweet Embedding), and cluster -&gt; top tweets.</w:t>
      </w:r>
    </w:p>
    <w:p>
      <w:pPr>
        <w:jc w:val="both"/>
      </w:pPr>
      <w:r>
        <w:t xml:space="preserve"> * These data sets are supposed to be the snapshot of the two index at the end of the dataRange you run.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you can also use the output from SimClustersOfflineJobScheduledApp for analysis purpose.</w:t>
      </w:r>
    </w:p>
    <w:p>
      <w:pPr>
        <w:jc w:val="both"/>
      </w:pPr>
      <w:r>
        <w:t xml:space="preserve"> * The outputs from that job might be more close to the data we use in production.</w:t>
      </w:r>
    </w:p>
    <w:p>
      <w:pPr>
        <w:jc w:val="both"/>
      </w:pPr>
      <w:r>
        <w:t xml:space="preserve"> * The benefit of having this job is to keep the flexibility of experiment different ideas.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is recommended to put at least 2 days in the --date (dataRange in the code) in order to make sure</w:t>
      </w:r>
    </w:p>
    <w:p>
      <w:pPr>
        <w:jc w:val="both"/>
      </w:pPr>
      <w:r>
        <w:t xml:space="preserve"> * we have enough engagement data for tweets have more engagements in the last 1+ days.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are several parameters to tune in the job. They are explained in the inline comments.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run the job:</w:t>
      </w:r>
    </w:p>
    <w:p>
      <w:pPr>
        <w:jc w:val="both"/>
      </w:pPr>
      <w:r>
        <w:t xml:space="preserve">    scalding remote run \</w:t>
      </w:r>
    </w:p>
    <w:p>
      <w:pPr>
        <w:jc w:val="both"/>
      </w:pPr>
      <w:r>
        <w:t xml:space="preserve">    --target src/scala/com/twitter/simclusters_v2/scalding/offline_job/adhoc:tweet_embedding-adhoc \</w:t>
      </w:r>
    </w:p>
    <w:p>
      <w:pPr>
        <w:jc w:val="both"/>
      </w:pPr>
      <w:r>
        <w:t xml:space="preserve">    --user recos-platform \</w:t>
      </w:r>
    </w:p>
    <w:p>
      <w:pPr>
        <w:jc w:val="both"/>
      </w:pPr>
      <w:r>
        <w:t xml:space="preserve">    --reducers 1000 \</w:t>
      </w:r>
    </w:p>
    <w:p>
      <w:pPr>
        <w:jc w:val="both"/>
      </w:pPr>
      <w:r>
        <w:t xml:space="preserve">    --main-class com.twitter.simclusters_v2.scalding.offline_job.adhoc.SimClustersTweetEmbeddingAdhocApp -- \</w:t>
      </w:r>
    </w:p>
    <w:p>
      <w:pPr>
        <w:jc w:val="both"/>
      </w:pPr>
      <w:r>
        <w:t xml:space="preserve">    --date 2021-01-27 2021-01-28 \</w:t>
      </w:r>
    </w:p>
    <w:p>
      <w:pPr>
        <w:jc w:val="both"/>
      </w:pPr>
      <w:r>
        <w:t xml:space="preserve">    --score_type logFav \</w:t>
      </w:r>
    </w:p>
    <w:p>
      <w:pPr>
        <w:jc w:val="both"/>
      </w:pPr>
      <w:r>
        <w:t xml:space="preserve">    --output_dir /user/recos-platform/adhoc/tweet_embedding_01_27_28_unnormalized_t9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SimClustersTweetEmbeddingAdhocApp extends AdhocExecutionApp {</w:t>
      </w:r>
    </w:p>
    <w:p>
      <w:pPr>
        <w:jc w:val="both"/>
      </w:pPr>
      <w:r/>
    </w:p>
    <w:p>
      <w:pPr>
        <w:jc w:val="both"/>
      </w:pPr>
      <w:r>
        <w:t xml:space="preserve">  import SimClustersOfflineJobUtil._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outputDir = args("output_dir")</w:t>
      </w:r>
    </w:p>
    <w:p>
      <w:pPr>
        <w:jc w:val="both"/>
      </w:pPr>
      <w:r/>
    </w:p>
    <w:p>
      <w:pPr>
        <w:jc w:val="both"/>
      </w:pPr>
      <w:r>
        <w:t xml:space="preserve">    // what interestedIn score to use. logFav is what we use in production</w:t>
      </w:r>
    </w:p>
    <w:p>
      <w:pPr>
        <w:jc w:val="both"/>
      </w:pPr>
      <w:r>
        <w:t xml:space="preserve">    val scoringMethod = args.getOrElse("score_type", "logFav")</w:t>
      </w:r>
    </w:p>
    <w:p>
      <w:pPr>
        <w:jc w:val="both"/>
      </w:pPr>
      <w:r/>
    </w:p>
    <w:p>
      <w:pPr>
        <w:jc w:val="both"/>
      </w:pPr>
      <w:r>
        <w:t xml:space="preserve">    // whether to use normalized score in the cluster -&gt; top tweets.</w:t>
      </w:r>
    </w:p>
    <w:p>
      <w:pPr>
        <w:jc w:val="both"/>
      </w:pPr>
      <w:r>
        <w:t xml:space="preserve">    // Currently, we do not do this in production. DONOT turn it on unless you know what you are doing.</w:t>
      </w:r>
    </w:p>
    <w:p>
      <w:pPr>
        <w:jc w:val="both"/>
      </w:pPr>
      <w:r>
        <w:t xml:space="preserve">    // NOTE that for scalding args, "--run_normalized" will just set the arg to be true, and</w:t>
      </w:r>
    </w:p>
    <w:p>
      <w:pPr>
        <w:jc w:val="both"/>
      </w:pPr>
      <w:r>
        <w:t xml:space="preserve">    // even you use "--run_normalized false", it will still be true.</w:t>
      </w:r>
    </w:p>
    <w:p>
      <w:pPr>
        <w:jc w:val="both"/>
      </w:pPr>
      <w:r>
        <w:t xml:space="preserve">    val usingNormalizedScoringFunction = args.boolean("run_normalized")</w:t>
      </w:r>
    </w:p>
    <w:p>
      <w:pPr>
        <w:jc w:val="both"/>
      </w:pPr>
      <w:r/>
    </w:p>
    <w:p>
      <w:pPr>
        <w:jc w:val="both"/>
      </w:pPr>
      <w:r>
        <w:t xml:space="preserve">    // filter out tweets that has less than X favs in the dateRange.</w:t>
      </w:r>
    </w:p>
    <w:p>
      <w:pPr>
        <w:jc w:val="both"/>
      </w:pPr>
      <w:r>
        <w:t xml:space="preserve">    val tweetFavThreshold = args.long("tweet_fav_threshold", 0L)</w:t>
      </w:r>
    </w:p>
    <w:p>
      <w:pPr>
        <w:jc w:val="both"/>
      </w:pPr>
      <w:r/>
    </w:p>
    <w:p>
      <w:pPr>
        <w:jc w:val="both"/>
      </w:pPr>
      <w:r>
        <w:t xml:space="preserve">    // tweet -&gt; top clusters will be saved in this subfolder</w:t>
      </w:r>
    </w:p>
    <w:p>
      <w:pPr>
        <w:jc w:val="both"/>
      </w:pPr>
      <w:r>
        <w:t xml:space="preserve">    val tweetTopKClustersOutputPath: String = outputDir + "/tweet_top_k_clusters"</w:t>
      </w:r>
    </w:p>
    <w:p>
      <w:pPr>
        <w:jc w:val="both"/>
      </w:pPr>
      <w:r/>
    </w:p>
    <w:p>
      <w:pPr>
        <w:jc w:val="both"/>
      </w:pPr>
      <w:r>
        <w:t xml:space="preserve">    // cluster -&gt; top tweets will be saved in this subfolder</w:t>
      </w:r>
    </w:p>
    <w:p>
      <w:pPr>
        <w:jc w:val="both"/>
      </w:pPr>
      <w:r>
        <w:t xml:space="preserve">    val clusterTopKTweetsOutputPath: String = outputDir + "/cluster_top_k_tweets"</w:t>
      </w:r>
    </w:p>
    <w:p>
      <w:pPr>
        <w:jc w:val="both"/>
      </w:pPr>
      <w:r/>
    </w:p>
    <w:p>
      <w:pPr>
        <w:jc w:val="both"/>
      </w:pPr>
      <w:r>
        <w:t xml:space="preserve">    val interestedInData: TypedPipe[(Long, ClustersUserIsInterestedIn)] =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.readMostRecentSnapshot(</w:t>
      </w:r>
    </w:p>
    <w:p>
      <w:pPr>
        <w:jc w:val="both"/>
      </w:pPr>
      <w:r>
        <w:t xml:space="preserve">          SimclustersV2InterestedIn20M145KUpdatedScalaDataset,</w:t>
      </w:r>
    </w:p>
    <w:p>
      <w:pPr>
        <w:jc w:val="both"/>
      </w:pPr>
      <w:r>
        <w:t xml:space="preserve">          dateRange.embiggen(Days(14))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.withRemoteReadPolicy(ExplicitLocation(ProcAtla))</w:t>
      </w:r>
    </w:p>
    <w:p>
      <w:pPr>
        <w:jc w:val="both"/>
      </w:pPr>
      <w:r>
        <w:t xml:space="preserve">        .toTypedPipe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KeyVal(key, value) =&gt; (key, value)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read user-tweet fav data. set the weight to be a decayed value. they will be decayed to the dateRang.end</w:t>
      </w:r>
    </w:p>
    <w:p>
      <w:pPr>
        <w:jc w:val="both"/>
      </w:pPr>
      <w:r>
        <w:t xml:space="preserve">    val userTweetFavData: SparseMatrix[UserId, TweetId, Double] =</w:t>
      </w:r>
    </w:p>
    <w:p>
      <w:pPr>
        <w:jc w:val="both"/>
      </w:pPr>
      <w:r>
        <w:t xml:space="preserve">      SparseMatrix(readTimelineFavoriteData(dateRange)).tripleApply {</w:t>
      </w:r>
    </w:p>
    <w:p>
      <w:pPr>
        <w:jc w:val="both"/>
      </w:pPr>
      <w:r>
        <w:t xml:space="preserve">        case (userId, tweetId, timestamp)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thriftDecayedValueMonoid</w:t>
      </w:r>
    </w:p>
    <w:p>
      <w:pPr>
        <w:jc w:val="both"/>
      </w:pPr>
      <w:r>
        <w:t xml:space="preserve">              .plus(</w:t>
      </w:r>
    </w:p>
    <w:p>
      <w:pPr>
        <w:jc w:val="both"/>
      </w:pPr>
      <w:r>
        <w:t xml:space="preserve">                thriftDecayedValueMonoid.build(1.0, timestamp),</w:t>
      </w:r>
    </w:p>
    <w:p>
      <w:pPr>
        <w:jc w:val="both"/>
      </w:pPr>
      <w:r>
        <w:t xml:space="preserve">                thriftDecayedValueMonoid.build(0.0, dateRange.end.timestamp)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.value)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filter out tweets without x favs</w:t>
      </w:r>
    </w:p>
    <w:p>
      <w:pPr>
        <w:jc w:val="both"/>
      </w:pPr>
      <w:r>
        <w:t xml:space="preserve">    val tweetSubset =</w:t>
      </w:r>
    </w:p>
    <w:p>
      <w:pPr>
        <w:jc w:val="both"/>
      </w:pPr>
      <w:r>
        <w:t xml:space="preserve">      userTweetFavData.colNnz.filter(</w:t>
      </w:r>
    </w:p>
    <w:p>
      <w:pPr>
        <w:jc w:val="both"/>
      </w:pPr>
      <w:r>
        <w:t xml:space="preserve">        _._2 &gt; tweetFavThreshold.toDouble</w:t>
      </w:r>
    </w:p>
    <w:p>
      <w:pPr>
        <w:jc w:val="both"/>
      </w:pPr>
      <w:r>
        <w:t xml:space="preserve">      ) // keep tweets with at least x favs</w:t>
      </w:r>
    </w:p>
    <w:p>
      <w:pPr>
        <w:jc w:val="both"/>
      </w:pPr>
      <w:r/>
    </w:p>
    <w:p>
      <w:pPr>
        <w:jc w:val="both"/>
      </w:pPr>
      <w:r>
        <w:t xml:space="preserve">    val userTweetFavDataSubset = userTweetFavData.filterCols(tweetSubset.keys)</w:t>
      </w:r>
    </w:p>
    <w:p>
      <w:pPr>
        <w:jc w:val="both"/>
      </w:pPr>
      <w:r/>
    </w:p>
    <w:p>
      <w:pPr>
        <w:jc w:val="both"/>
      </w:pPr>
      <w:r>
        <w:t xml:space="preserve">    // construct user-simclusters matrix</w:t>
      </w:r>
    </w:p>
    <w:p>
      <w:pPr>
        <w:jc w:val="both"/>
      </w:pPr>
      <w:r>
        <w:t xml:space="preserve">    val userSimClustersInterestedInData: SparseRowMatrix[UserId, ClusterId, Double] =</w:t>
      </w:r>
    </w:p>
    <w:p>
      <w:pPr>
        <w:jc w:val="both"/>
      </w:pPr>
      <w:r>
        <w:t xml:space="preserve">      SparseRowMatrix(</w:t>
      </w:r>
    </w:p>
    <w:p>
      <w:pPr>
        <w:jc w:val="both"/>
      </w:pPr>
      <w:r>
        <w:t xml:space="preserve">        interestedInData.map {</w:t>
      </w:r>
    </w:p>
    <w:p>
      <w:pPr>
        <w:jc w:val="both"/>
      </w:pPr>
      <w:r>
        <w:t xml:space="preserve">          case (userId, clusters) =&gt;</w:t>
      </w:r>
    </w:p>
    <w:p>
      <w:pPr>
        <w:jc w:val="both"/>
      </w:pPr>
      <w:r>
        <w:t xml:space="preserve">            val topClustersWithScores =</w:t>
      </w:r>
    </w:p>
    <w:p>
      <w:pPr>
        <w:jc w:val="both"/>
      </w:pPr>
      <w:r>
        <w:t xml:space="preserve">              SimClustersInterestedInUtil</w:t>
      </w:r>
    </w:p>
    <w:p>
      <w:pPr>
        <w:jc w:val="both"/>
      </w:pPr>
      <w:r>
        <w:t xml:space="preserve">                .topClustersWithScores(clusters)</w:t>
      </w:r>
    </w:p>
    <w:p>
      <w:pPr>
        <w:jc w:val="both"/>
      </w:pPr>
      <w:r>
        <w:t xml:space="preserve">                .collect {</w:t>
      </w:r>
    </w:p>
    <w:p>
      <w:pPr>
        <w:jc w:val="both"/>
      </w:pPr>
      <w:r>
        <w:t xml:space="preserve">                  case (clusterId, scores)</w:t>
      </w:r>
    </w:p>
    <w:p>
      <w:pPr>
        <w:jc w:val="both"/>
      </w:pPr>
      <w:r>
        <w:t xml:space="preserve">                      if scores.favScore &gt; Configs</w:t>
      </w:r>
    </w:p>
    <w:p>
      <w:pPr>
        <w:jc w:val="both"/>
      </w:pPr>
      <w:r>
        <w:t xml:space="preserve">                        .favScoreThresholdForUserInterest(</w:t>
      </w:r>
    </w:p>
    <w:p>
      <w:pPr>
        <w:jc w:val="both"/>
      </w:pPr>
      <w:r>
        <w:t xml:space="preserve">                          clusters.knownForModelVersion</w:t>
      </w:r>
    </w:p>
    <w:p>
      <w:pPr>
        <w:jc w:val="both"/>
      </w:pPr>
      <w:r>
        <w:t xml:space="preserve">                        ) =&gt; // this is the same threshold used in the summingbird job</w:t>
      </w:r>
    </w:p>
    <w:p>
      <w:pPr>
        <w:jc w:val="both"/>
      </w:pPr>
      <w:r>
        <w:t xml:space="preserve">                    scoringMethod match {</w:t>
      </w:r>
    </w:p>
    <w:p>
      <w:pPr>
        <w:jc w:val="both"/>
      </w:pPr>
      <w:r>
        <w:t xml:space="preserve">                      case "fav" =&gt;</w:t>
      </w:r>
    </w:p>
    <w:p>
      <w:pPr>
        <w:jc w:val="both"/>
      </w:pPr>
      <w:r>
        <w:t xml:space="preserve">                        clusterId -&gt; scores.clusterNormalizedFavScore</w:t>
      </w:r>
    </w:p>
    <w:p>
      <w:pPr>
        <w:jc w:val="both"/>
      </w:pPr>
      <w:r>
        <w:t xml:space="preserve">                      case "follow" =&gt;</w:t>
      </w:r>
    </w:p>
    <w:p>
      <w:pPr>
        <w:jc w:val="both"/>
      </w:pPr>
      <w:r>
        <w:t xml:space="preserve">                        clusterId -&gt; scores.clusterNormalizedFollowScore</w:t>
      </w:r>
    </w:p>
    <w:p>
      <w:pPr>
        <w:jc w:val="both"/>
      </w:pPr>
      <w:r>
        <w:t xml:space="preserve">                      case "logFav" =&gt;</w:t>
      </w:r>
    </w:p>
    <w:p>
      <w:pPr>
        <w:jc w:val="both"/>
      </w:pPr>
      <w:r>
        <w:t xml:space="preserve">                        clusterId -&gt; scores.clusterNormalizedLogFavScore</w:t>
      </w:r>
    </w:p>
    <w:p>
      <w:pPr>
        <w:jc w:val="both"/>
      </w:pPr>
      <w:r>
        <w:t xml:space="preserve">                      case _ =&gt;</w:t>
      </w:r>
    </w:p>
    <w:p>
      <w:pPr>
        <w:jc w:val="both"/>
      </w:pPr>
      <w:r>
        <w:t xml:space="preserve">                        throw new IllegalArgumentException(</w:t>
      </w:r>
    </w:p>
    <w:p>
      <w:pPr>
        <w:jc w:val="both"/>
      </w:pPr>
      <w:r>
        <w:t xml:space="preserve">                          "score_type can only be fav, follow or logFav")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.filter(_._2 &gt; 0.0)</w:t>
      </w:r>
    </w:p>
    <w:p>
      <w:pPr>
        <w:jc w:val="both"/>
      </w:pPr>
      <w:r>
        <w:t xml:space="preserve">                .toMap</w:t>
      </w:r>
    </w:p>
    <w:p>
      <w:pPr>
        <w:jc w:val="both"/>
      </w:pPr>
      <w:r>
        <w:t xml:space="preserve">            userId -&gt; topClustersWithScores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isSkinnyMatrix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multiply tweet -&gt; user matrix with user -&gt; cluster matrix to get tweet -&gt; cluster matrix</w:t>
      </w:r>
    </w:p>
    <w:p>
      <w:pPr>
        <w:jc w:val="both"/>
      </w:pPr>
      <w:r>
        <w:t xml:space="preserve">    val tweetClusterScoreMatrix = if (usingNormalizedScoringFunction) {</w:t>
      </w:r>
    </w:p>
    <w:p>
      <w:pPr>
        <w:jc w:val="both"/>
      </w:pPr>
      <w:r>
        <w:t xml:space="preserve">      userTweetFavDataSubset.transpose.rowL2Normalize</w:t>
      </w:r>
    </w:p>
    <w:p>
      <w:pPr>
        <w:jc w:val="both"/>
      </w:pPr>
      <w:r>
        <w:t xml:space="preserve">        .multiplySkinnySparseRowMatrix(userSimClustersInterestedInData)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userTweetFavDataSubset.transpose.multiplySkinnySparseRowMatrix(</w:t>
      </w:r>
    </w:p>
    <w:p>
      <w:pPr>
        <w:jc w:val="both"/>
      </w:pPr>
      <w:r>
        <w:t xml:space="preserve">        userSimClustersInterestedInData)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get the tweet -&gt; top clusters by taking top K in each row</w:t>
      </w:r>
    </w:p>
    <w:p>
      <w:pPr>
        <w:jc w:val="both"/>
      </w:pPr>
      <w:r>
        <w:t xml:space="preserve">    val tweetTopClusters = tweetClusterScoreMatrix</w:t>
      </w:r>
    </w:p>
    <w:p>
      <w:pPr>
        <w:jc w:val="both"/>
      </w:pPr>
      <w:r>
        <w:t xml:space="preserve">      .sortWithTakePerRow(Configs.topKClustersPerTweet)(Ordering.by(-_._2))</w:t>
      </w:r>
    </w:p>
    <w:p>
      <w:pPr>
        <w:jc w:val="both"/>
      </w:pPr>
      <w:r>
        <w:t xml:space="preserve">      .fork</w:t>
      </w:r>
    </w:p>
    <w:p>
      <w:pPr>
        <w:jc w:val="both"/>
      </w:pPr>
      <w:r/>
    </w:p>
    <w:p>
      <w:pPr>
        <w:jc w:val="both"/>
      </w:pPr>
      <w:r>
        <w:t xml:space="preserve">    // get the cluster -&gt; top tweets by taking top K in each colum</w:t>
      </w:r>
    </w:p>
    <w:p>
      <w:pPr>
        <w:jc w:val="both"/>
      </w:pPr>
      <w:r>
        <w:t xml:space="preserve">    val clusterTopTweets = tweetClusterScoreMatrix</w:t>
      </w:r>
    </w:p>
    <w:p>
      <w:pPr>
        <w:jc w:val="both"/>
      </w:pPr>
      <w:r>
        <w:t xml:space="preserve">      .sortWithTakePerCol(Configs.topKTweetsPerCluster)(Ordering.by(-_._2))</w:t>
      </w:r>
    </w:p>
    <w:p>
      <w:pPr>
        <w:jc w:val="both"/>
      </w:pPr>
      <w:r>
        <w:t xml:space="preserve">      .fork</w:t>
      </w:r>
    </w:p>
    <w:p>
      <w:pPr>
        <w:jc w:val="both"/>
      </w:pPr>
      <w:r/>
    </w:p>
    <w:p>
      <w:pPr>
        <w:jc w:val="both"/>
      </w:pPr>
      <w:r>
        <w:t xml:space="preserve">    // injections for saving a list</w:t>
      </w:r>
    </w:p>
    <w:p>
      <w:pPr>
        <w:jc w:val="both"/>
      </w:pPr>
      <w:r>
        <w:t xml:space="preserve">    implicit val inj1: Injection[List[(Int, Double)], Array[Byte]] =</w:t>
      </w:r>
    </w:p>
    <w:p>
      <w:pPr>
        <w:jc w:val="both"/>
      </w:pPr>
      <w:r>
        <w:t xml:space="preserve">      Bufferable.injectionOf[List[(Int, Double)]]</w:t>
      </w:r>
    </w:p>
    <w:p>
      <w:pPr>
        <w:jc w:val="both"/>
      </w:pPr>
      <w:r>
        <w:t xml:space="preserve">    implicit val inj2: Injection[List[(Long, Double)], Array[Byte]] =</w:t>
      </w:r>
    </w:p>
    <w:p>
      <w:pPr>
        <w:jc w:val="both"/>
      </w:pPr>
      <w:r>
        <w:t xml:space="preserve">      Bufferable.injectionOf[List[(Long, Double)]]</w:t>
      </w:r>
    </w:p>
    <w:p>
      <w:pPr>
        <w:jc w:val="both"/>
      </w:pPr>
      <w:r/>
    </w:p>
    <w:p>
      <w:pPr>
        <w:jc w:val="both"/>
      </w:pPr>
      <w:r>
        <w:t xml:space="preserve">    // save the data sets and also output to some tsv files for eyeballing the results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tweetTopClusters</w:t>
      </w:r>
    </w:p>
    <w:p>
      <w:pPr>
        <w:jc w:val="both"/>
      </w:pPr>
      <w:r>
        <w:t xml:space="preserve">          .mapValues(_.toList)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VersionedKeyValSource[TweetId, List[(ClusterId, Double)]](tweetTopKClustersOutputPath)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tweetTopClusters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(tweetId, topKClusters) =&gt;</w:t>
      </w:r>
    </w:p>
    <w:p>
      <w:pPr>
        <w:jc w:val="both"/>
      </w:pPr>
      <w:r>
        <w:t xml:space="preserve">              tweetId -&gt; topKClusters</w:t>
      </w:r>
    </w:p>
    <w:p>
      <w:pPr>
        <w:jc w:val="both"/>
      </w:pPr>
      <w:r>
        <w:t xml:space="preserve">                .map {</w:t>
      </w:r>
    </w:p>
    <w:p>
      <w:pPr>
        <w:jc w:val="both"/>
      </w:pPr>
      <w:r>
        <w:t xml:space="preserve">                  case (clusterId, score) =&gt;</w:t>
      </w:r>
    </w:p>
    <w:p>
      <w:pPr>
        <w:jc w:val="both"/>
      </w:pPr>
      <w:r>
        <w:t xml:space="preserve">                    s"$clusterId:" + "%.3g".format(score)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.mkString(",")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TypedTsv(tweetTopKClustersOutputPath + "_tsv")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tweetSubset.writeExecution(TypedTsv(tweetTopKClustersOutputPath + "_tweet_favs")),</w:t>
      </w:r>
    </w:p>
    <w:p>
      <w:pPr>
        <w:jc w:val="both"/>
      </w:pPr>
      <w:r>
        <w:t xml:space="preserve">        clusterTopTweets</w:t>
      </w:r>
    </w:p>
    <w:p>
      <w:pPr>
        <w:jc w:val="both"/>
      </w:pPr>
      <w:r>
        <w:t xml:space="preserve">          .mapValues(_.toList)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VersionedKeyValSource[ClusterId, List[(TweetId, Double)]](clusterTopKTweetsOutputPath)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clusterTopTweets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(clusterId, topKTweets) =&gt;</w:t>
      </w:r>
    </w:p>
    <w:p>
      <w:pPr>
        <w:jc w:val="both"/>
      </w:pPr>
      <w:r>
        <w:t xml:space="preserve">              clusterId -&gt; topKTweets</w:t>
      </w:r>
    </w:p>
    <w:p>
      <w:pPr>
        <w:jc w:val="both"/>
      </w:pPr>
      <w:r>
        <w:t xml:space="preserve">                .map {</w:t>
      </w:r>
    </w:p>
    <w:p>
      <w:pPr>
        <w:jc w:val="both"/>
      </w:pPr>
      <w:r>
        <w:t xml:space="preserve">                  case (tweetId, score) =&gt; s"$tweetId:" + "%.3g".format(score)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.mkString(",")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TypedTsv(clusterTopKTweetsOutputPath + "_tsv")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