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com.twitter.simclusters_v2.scalding.offline_job</w:t>
      </w:r>
    </w:p>
    <w:p>
      <w:pPr>
        <w:jc w:val="both"/>
      </w:pPr>
      <w:r/>
    </w:p>
    <w:p>
      <w:pPr>
        <w:jc w:val="both"/>
      </w:pPr>
      <w:r>
        <w:t>import com.twitter.scalding._</w:t>
      </w:r>
    </w:p>
    <w:p>
      <w:pPr>
        <w:jc w:val="both"/>
      </w:pPr>
      <w:r>
        <w:t>import com.twitter.simclusters_v2.common._</w:t>
      </w:r>
    </w:p>
    <w:p>
      <w:pPr>
        <w:jc w:val="both"/>
      </w:pPr>
      <w:r>
        <w:t>import com.twitter.simclusters_v2.summingbird.common.{Configs, SimClustersInterestedInUtil}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object SimClustersOfflineJob {</w:t>
      </w:r>
    </w:p>
    <w:p>
      <w:pPr>
        <w:jc w:val="both"/>
      </w:pPr>
      <w:r>
        <w:t xml:space="preserve">  import SimClustersOfflineJobUtil._</w:t>
      </w:r>
    </w:p>
    <w:p>
      <w:pPr>
        <w:jc w:val="both"/>
      </w:pPr>
      <w:r>
        <w:t xml:space="preserve">  import com.twitter.simclusters_v2.scalding.common.TypedRichPipe._</w:t>
      </w:r>
    </w:p>
    <w:p>
      <w:pPr>
        <w:jc w:val="both"/>
      </w:pPr>
      <w:r/>
    </w:p>
    <w:p>
      <w:pPr>
        <w:jc w:val="both"/>
      </w:pPr>
      <w:r>
        <w:t xml:space="preserve">  val modelVersionMap: Map[String, PersistedModelVersion] = Map(</w:t>
      </w:r>
    </w:p>
    <w:p>
      <w:pPr>
        <w:jc w:val="both"/>
      </w:pPr>
      <w:r>
        <w:t xml:space="preserve">    ModelVersions.Model20M145KDec11 -&gt; PersistedModelVersion.Model20m145kDec11,</w:t>
      </w:r>
    </w:p>
    <w:p>
      <w:pPr>
        <w:jc w:val="both"/>
      </w:pPr>
      <w:r>
        <w:t xml:space="preserve">    ModelVersions.Model20M145KUpdated -&gt; PersistedModelVersion.Model20m145kUpdated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 list of tweets that received at least one fav in the last tweetTtl Duration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getSubsetOfValidTweets(tweetTtl: Duration)(implicit dateRange: DateRange): TypedPipe[Long] = {</w:t>
      </w:r>
    </w:p>
    <w:p>
      <w:pPr>
        <w:jc w:val="both"/>
      </w:pPr>
      <w:r>
        <w:t xml:space="preserve">    readTimelineFavoriteData(DateRange(dateRange.end - tweetTtl, dateRange.end)).map(_._2).distinct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Note that this job will write several types of scores into the same data set. Please use filter</w:t>
      </w:r>
    </w:p>
    <w:p>
      <w:pPr>
        <w:jc w:val="both"/>
      </w:pPr>
      <w:r>
        <w:t xml:space="preserve">   * to take the score types you need.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computeAggregatedTweetClusterScores(</w:t>
      </w:r>
    </w:p>
    <w:p>
      <w:pPr>
        <w:jc w:val="both"/>
      </w:pPr>
      <w:r>
        <w:t xml:space="preserve">    dateRange: DateRange,</w:t>
      </w:r>
    </w:p>
    <w:p>
      <w:pPr>
        <w:jc w:val="both"/>
      </w:pPr>
      <w:r>
        <w:t xml:space="preserve">    userInterestsData: TypedPipe[(Long, ClustersUserIsInterestedIn)],</w:t>
      </w:r>
    </w:p>
    <w:p>
      <w:pPr>
        <w:jc w:val="both"/>
      </w:pPr>
      <w:r>
        <w:t xml:space="preserve">    favoriteData: TypedPipe[(UserId, TweetId, Timestamp)],</w:t>
      </w:r>
    </w:p>
    <w:p>
      <w:pPr>
        <w:jc w:val="both"/>
      </w:pPr>
      <w:r>
        <w:t xml:space="preserve">    previousTweetClusterScores: TypedPipe[TweetAndClusterScores]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TypedPipe[TweetAndClusterScores] = {</w:t>
      </w:r>
    </w:p>
    <w:p>
      <w:pPr>
        <w:jc w:val="both"/>
      </w:pPr>
      <w:r/>
    </w:p>
    <w:p>
      <w:pPr>
        <w:jc w:val="both"/>
      </w:pPr>
      <w:r>
        <w:t xml:space="preserve">    val latestTimeStamp = dateRange.end.timestamp</w:t>
      </w:r>
    </w:p>
    <w:p>
      <w:pPr>
        <w:jc w:val="both"/>
      </w:pPr>
      <w:r/>
    </w:p>
    <w:p>
      <w:pPr>
        <w:jc w:val="both"/>
      </w:pPr>
      <w:r>
        <w:t xml:space="preserve">    val currentScores: TypedPipe[</w:t>
      </w:r>
    </w:p>
    <w:p>
      <w:pPr>
        <w:jc w:val="both"/>
      </w:pPr>
      <w:r>
        <w:t xml:space="preserve">      ((Long, Int, PersistedModelVersion, Option[PersistedScoreType]), PersistedScores)</w:t>
      </w:r>
    </w:p>
    <w:p>
      <w:pPr>
        <w:jc w:val="both"/>
      </w:pPr>
      <w:r>
        <w:t xml:space="preserve">    ] =</w:t>
      </w:r>
    </w:p>
    <w:p>
      <w:pPr>
        <w:jc w:val="both"/>
      </w:pPr>
      <w:r>
        <w:t xml:space="preserve">      favoriteData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(userId, tweetId, timestamp) =&gt;</w:t>
      </w:r>
    </w:p>
    <w:p>
      <w:pPr>
        <w:jc w:val="both"/>
      </w:pPr>
      <w:r>
        <w:t xml:space="preserve">            (userId, (tweetId, timestamp))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.count("NumFavEvents")</w:t>
      </w:r>
    </w:p>
    <w:p>
      <w:pPr>
        <w:jc w:val="both"/>
      </w:pPr>
      <w:r>
        <w:t xml:space="preserve">        .leftJoin(userInterestsData)</w:t>
      </w:r>
    </w:p>
    <w:p>
      <w:pPr>
        <w:jc w:val="both"/>
      </w:pPr>
      <w:r>
        <w:t xml:space="preserve">        .withReducers(600)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case (_, ((tweetId, timestamp), Some(userInterests))) =&gt;</w:t>
      </w:r>
    </w:p>
    <w:p>
      <w:pPr>
        <w:jc w:val="both"/>
      </w:pPr>
      <w:r>
        <w:t xml:space="preserve">            val clustersWithScores =</w:t>
      </w:r>
    </w:p>
    <w:p>
      <w:pPr>
        <w:jc w:val="both"/>
      </w:pPr>
      <w:r>
        <w:t xml:space="preserve">              SimClustersInterestedInUtil.topClustersWithScores(userInterests)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for {</w:t>
      </w:r>
    </w:p>
    <w:p>
      <w:pPr>
        <w:jc w:val="both"/>
      </w:pPr>
      <w:r>
        <w:t xml:space="preserve">                (clusterId, scores) &lt;- clustersWithScores</w:t>
      </w:r>
    </w:p>
    <w:p>
      <w:pPr>
        <w:jc w:val="both"/>
      </w:pPr>
      <w:r>
        <w:t xml:space="preserve">                if scores.favScore &gt;= Configs.favScoreThresholdForUserInterest(</w:t>
      </w:r>
    </w:p>
    <w:p>
      <w:pPr>
        <w:jc w:val="both"/>
      </w:pPr>
      <w:r>
        <w:t xml:space="preserve">                  userInterests.knownForModelVersion)</w:t>
      </w:r>
    </w:p>
    <w:p>
      <w:pPr>
        <w:jc w:val="both"/>
      </w:pPr>
      <w:r>
        <w:t xml:space="preserve">              } yield {</w:t>
      </w:r>
    </w:p>
    <w:p>
      <w:pPr>
        <w:jc w:val="both"/>
      </w:pPr>
      <w:r>
        <w:t xml:space="preserve">                // write several types of scores</w:t>
      </w:r>
    </w:p>
    <w:p>
      <w:pPr>
        <w:jc w:val="both"/>
      </w:pPr>
      <w:r>
        <w:t xml:space="preserve">                Seq(</w:t>
      </w:r>
    </w:p>
    <w:p>
      <w:pPr>
        <w:jc w:val="both"/>
      </w:pPr>
      <w:r>
        <w:t xml:space="preserve">                  (</w:t>
      </w:r>
    </w:p>
    <w:p>
      <w:pPr>
        <w:jc w:val="both"/>
      </w:pPr>
      <w:r>
        <w:t xml:space="preserve">                    tweetId,</w:t>
      </w:r>
    </w:p>
    <w:p>
      <w:pPr>
        <w:jc w:val="both"/>
      </w:pPr>
      <w:r>
        <w:t xml:space="preserve">                    clusterId,</w:t>
      </w:r>
    </w:p>
    <w:p>
      <w:pPr>
        <w:jc w:val="both"/>
      </w:pPr>
      <w:r>
        <w:t xml:space="preserve">                    modelVersionMap(userInterests.knownForModelVersion),</w:t>
      </w:r>
    </w:p>
    <w:p>
      <w:pPr>
        <w:jc w:val="both"/>
      </w:pPr>
      <w:r>
        <w:t xml:space="preserve">                    Some(PersistedScoreType.NormalizedFav8HrHalfLife)) -&gt;</w:t>
      </w:r>
    </w:p>
    <w:p>
      <w:pPr>
        <w:jc w:val="both"/>
      </w:pPr>
      <w:r>
        <w:t xml:space="preserve">                    // let the score decay to latestTimeStamp</w:t>
      </w:r>
    </w:p>
    <w:p>
      <w:pPr>
        <w:jc w:val="both"/>
      </w:pPr>
      <w:r>
        <w:t xml:space="preserve">                    persistedScoresMonoid.plus(</w:t>
      </w:r>
    </w:p>
    <w:p>
      <w:pPr>
        <w:jc w:val="both"/>
      </w:pPr>
      <w:r>
        <w:t xml:space="preserve">                      persistedScoresMonoid</w:t>
      </w:r>
    </w:p>
    <w:p>
      <w:pPr>
        <w:jc w:val="both"/>
      </w:pPr>
      <w:r>
        <w:t xml:space="preserve">                        .build(scores.clusterNormalizedFavScore, timestamp),</w:t>
      </w:r>
    </w:p>
    <w:p>
      <w:pPr>
        <w:jc w:val="both"/>
      </w:pPr>
      <w:r>
        <w:t xml:space="preserve">                      persistedScoresMonoid.build(0.0, latestTimeStamp)</w:t>
      </w:r>
    </w:p>
    <w:p>
      <w:pPr>
        <w:jc w:val="both"/>
      </w:pPr>
      <w:r>
        <w:t xml:space="preserve">                    ),</w:t>
      </w:r>
    </w:p>
    <w:p>
      <w:pPr>
        <w:jc w:val="both"/>
      </w:pPr>
      <w:r>
        <w:t xml:space="preserve">                  (</w:t>
      </w:r>
    </w:p>
    <w:p>
      <w:pPr>
        <w:jc w:val="both"/>
      </w:pPr>
      <w:r>
        <w:t xml:space="preserve">                    tweetId,</w:t>
      </w:r>
    </w:p>
    <w:p>
      <w:pPr>
        <w:jc w:val="both"/>
      </w:pPr>
      <w:r>
        <w:t xml:space="preserve">                    clusterId,</w:t>
      </w:r>
    </w:p>
    <w:p>
      <w:pPr>
        <w:jc w:val="both"/>
      </w:pPr>
      <w:r>
        <w:t xml:space="preserve">                    modelVersionMap(userInterests.knownForModelVersion),</w:t>
      </w:r>
    </w:p>
    <w:p>
      <w:pPr>
        <w:jc w:val="both"/>
      </w:pPr>
      <w:r>
        <w:t xml:space="preserve">                    Some(PersistedScoreType.NormalizedFollow8HrHalfLife)) -&gt;</w:t>
      </w:r>
    </w:p>
    <w:p>
      <w:pPr>
        <w:jc w:val="both"/>
      </w:pPr>
      <w:r>
        <w:t xml:space="preserve">                    // let the score decay to latestTimeStamp</w:t>
      </w:r>
    </w:p>
    <w:p>
      <w:pPr>
        <w:jc w:val="both"/>
      </w:pPr>
      <w:r>
        <w:t xml:space="preserve">                    persistedScoresMonoid.plus(</w:t>
      </w:r>
    </w:p>
    <w:p>
      <w:pPr>
        <w:jc w:val="both"/>
      </w:pPr>
      <w:r>
        <w:t xml:space="preserve">                      persistedScoresMonoid</w:t>
      </w:r>
    </w:p>
    <w:p>
      <w:pPr>
        <w:jc w:val="both"/>
      </w:pPr>
      <w:r>
        <w:t xml:space="preserve">                        .build(scores.clusterNormalizedFollowScore, timestamp),</w:t>
      </w:r>
    </w:p>
    <w:p>
      <w:pPr>
        <w:jc w:val="both"/>
      </w:pPr>
      <w:r>
        <w:t xml:space="preserve">                      persistedScoresMonoid.build(0.0, latestTimeStamp)</w:t>
      </w:r>
    </w:p>
    <w:p>
      <w:pPr>
        <w:jc w:val="both"/>
      </w:pPr>
      <w:r>
        <w:t xml:space="preserve">                    ),</w:t>
      </w:r>
    </w:p>
    <w:p>
      <w:pPr>
        <w:jc w:val="both"/>
      </w:pPr>
      <w:r>
        <w:t xml:space="preserve">                  (</w:t>
      </w:r>
    </w:p>
    <w:p>
      <w:pPr>
        <w:jc w:val="both"/>
      </w:pPr>
      <w:r>
        <w:t xml:space="preserve">                    tweetId,</w:t>
      </w:r>
    </w:p>
    <w:p>
      <w:pPr>
        <w:jc w:val="both"/>
      </w:pPr>
      <w:r>
        <w:t xml:space="preserve">                    clusterId,</w:t>
      </w:r>
    </w:p>
    <w:p>
      <w:pPr>
        <w:jc w:val="both"/>
      </w:pPr>
      <w:r>
        <w:t xml:space="preserve">                    modelVersionMap(userInterests.knownForModelVersion),</w:t>
      </w:r>
    </w:p>
    <w:p>
      <w:pPr>
        <w:jc w:val="both"/>
      </w:pPr>
      <w:r>
        <w:t xml:space="preserve">                    Some(PersistedScoreType.NormalizedLogFav8HrHalfLife)) -&gt;</w:t>
      </w:r>
    </w:p>
    <w:p>
      <w:pPr>
        <w:jc w:val="both"/>
      </w:pPr>
      <w:r>
        <w:t xml:space="preserve">                    // let the score decay to latestTimeStamp</w:t>
      </w:r>
    </w:p>
    <w:p>
      <w:pPr>
        <w:jc w:val="both"/>
      </w:pPr>
      <w:r>
        <w:t xml:space="preserve">                    persistedScoresMonoid.plus(</w:t>
      </w:r>
    </w:p>
    <w:p>
      <w:pPr>
        <w:jc w:val="both"/>
      </w:pPr>
      <w:r>
        <w:t xml:space="preserve">                      persistedScoresMonoid</w:t>
      </w:r>
    </w:p>
    <w:p>
      <w:pPr>
        <w:jc w:val="both"/>
      </w:pPr>
      <w:r>
        <w:t xml:space="preserve">                        .build(scores.clusterNormalizedLogFavScore, timestamp),</w:t>
      </w:r>
    </w:p>
    <w:p>
      <w:pPr>
        <w:jc w:val="both"/>
      </w:pPr>
      <w:r>
        <w:t xml:space="preserve">                      persistedScoresMonoid.build(0.0, latestTimeStamp)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).flatten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Nil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.count("NumTweetClusterScoreUpdates")</w:t>
      </w:r>
    </w:p>
    <w:p>
      <w:pPr>
        <w:jc w:val="both"/>
      </w:pPr>
      <w:r>
        <w:t xml:space="preserve">        .sumByLocalKeys // there is a .sumByKey later, so just doing a local sum here.</w:t>
      </w:r>
    </w:p>
    <w:p>
      <w:pPr>
        <w:jc w:val="both"/>
      </w:pPr>
      <w:r/>
    </w:p>
    <w:p>
      <w:pPr>
        <w:jc w:val="both"/>
      </w:pPr>
      <w:r>
        <w:t xml:space="preserve">    val previousScores: TypedPipe[</w:t>
      </w:r>
    </w:p>
    <w:p>
      <w:pPr>
        <w:jc w:val="both"/>
      </w:pPr>
      <w:r>
        <w:t xml:space="preserve">      ((Long, Int, PersistedModelVersion, Option[PersistedScoreType]), PersistedScores)</w:t>
      </w:r>
    </w:p>
    <w:p>
      <w:pPr>
        <w:jc w:val="both"/>
      </w:pPr>
      <w:r>
        <w:t xml:space="preserve">    ] =</w:t>
      </w:r>
    </w:p>
    <w:p>
      <w:pPr>
        <w:jc w:val="both"/>
      </w:pPr>
      <w:r>
        <w:t xml:space="preserve">      previousTweetClusterScores.map { v =&gt;</w:t>
      </w:r>
    </w:p>
    <w:p>
      <w:pPr>
        <w:jc w:val="both"/>
      </w:pPr>
      <w:r>
        <w:t xml:space="preserve">        (v.tweetId, v.clusterId, v.modelVersion, v.scoreType) -&gt; v.scores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add current scores and previous scores</w:t>
      </w:r>
    </w:p>
    <w:p>
      <w:pPr>
        <w:jc w:val="both"/>
      </w:pPr>
      <w:r>
        <w:t xml:space="preserve">    (currentScores ++ previousScores).sumByKey</w:t>
      </w:r>
    </w:p>
    <w:p>
      <w:pPr>
        <w:jc w:val="both"/>
      </w:pPr>
      <w:r>
        <w:t xml:space="preserve">      .withReducers(1000)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((tweetId, clusterId, modelVersion, scoreType), scores) =&gt;</w:t>
      </w:r>
    </w:p>
    <w:p>
      <w:pPr>
        <w:jc w:val="both"/>
      </w:pPr>
      <w:r>
        <w:t xml:space="preserve">          TweetAndClusterScores(tweetId, clusterId, modelVersion, scores, scoreType)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.count("NumAggregatedTweetClusterScores")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computeTweetTopKClusters(</w:t>
      </w:r>
    </w:p>
    <w:p>
      <w:pPr>
        <w:jc w:val="both"/>
      </w:pPr>
      <w:r>
        <w:t xml:space="preserve">    latestTweetClusterScores: TypedPipe[TweetAndClusterScores],</w:t>
      </w:r>
    </w:p>
    <w:p>
      <w:pPr>
        <w:jc w:val="both"/>
      </w:pPr>
      <w:r>
        <w:t xml:space="preserve">    topK: Int = Configs.topKClustersPerTweet,</w:t>
      </w:r>
    </w:p>
    <w:p>
      <w:pPr>
        <w:jc w:val="both"/>
      </w:pPr>
      <w:r>
        <w:t xml:space="preserve">    scoreThreshold: Double = Configs.scoreThresholdForEntityTopKClustersCache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TypedPipe[TweetTopKClustersWithScores] = {</w:t>
      </w:r>
    </w:p>
    <w:p>
      <w:pPr>
        <w:jc w:val="both"/>
      </w:pPr>
      <w:r>
        <w:t xml:space="preserve">    latestTweetClusterScores</w:t>
      </w:r>
    </w:p>
    <w:p>
      <w:pPr>
        <w:jc w:val="both"/>
      </w:pPr>
      <w:r>
        <w:t xml:space="preserve">      .flatMap { v =&gt;</w:t>
      </w:r>
    </w:p>
    <w:p>
      <w:pPr>
        <w:jc w:val="both"/>
      </w:pPr>
      <w:r>
        <w:t xml:space="preserve">        val score = v.scores.score.map(_.value).getOrElse(0.0)</w:t>
      </w:r>
    </w:p>
    <w:p>
      <w:pPr>
        <w:jc w:val="both"/>
      </w:pPr>
      <w:r>
        <w:t xml:space="preserve">        if (score &lt; scoreThreshold)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Some((v.tweetId, v.modelVersion, v.scoreType) -&gt; (v.clusterId, v.scores))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.count("NumAggregatedTweetClusterScoresAfterFilteringInTweetTopK")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.sortedReverseTake(topK)(Ordering.by(_._2))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((tweetId, modelVersion, scoreType), topKClusters) =&gt;</w:t>
      </w:r>
    </w:p>
    <w:p>
      <w:pPr>
        <w:jc w:val="both"/>
      </w:pPr>
      <w:r>
        <w:t xml:space="preserve">          TweetTopKClustersWithScores(tweetId, modelVersion, topKClusters.toMap, scoreType)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.count("NumTweetTopK")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computeClusterTopKTweets(</w:t>
      </w:r>
    </w:p>
    <w:p>
      <w:pPr>
        <w:jc w:val="both"/>
      </w:pPr>
      <w:r>
        <w:t xml:space="preserve">    latestTweetClusterScores: TypedPipe[TweetAndClusterScores],</w:t>
      </w:r>
    </w:p>
    <w:p>
      <w:pPr>
        <w:jc w:val="both"/>
      </w:pPr>
      <w:r>
        <w:t xml:space="preserve">    topK: Int = Configs.topKTweetsPerCluster,</w:t>
      </w:r>
    </w:p>
    <w:p>
      <w:pPr>
        <w:jc w:val="both"/>
      </w:pPr>
      <w:r>
        <w:t xml:space="preserve">    scoreThreshold: Double = Configs.scoreThresholdForClusterTopKTweetsCache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TypedPipe[ClusterTopKTweetsWithScores] = {</w:t>
      </w:r>
    </w:p>
    <w:p>
      <w:pPr>
        <w:jc w:val="both"/>
      </w:pPr>
      <w:r>
        <w:t xml:space="preserve">    latestTweetClusterScores</w:t>
      </w:r>
    </w:p>
    <w:p>
      <w:pPr>
        <w:jc w:val="both"/>
      </w:pPr>
      <w:r>
        <w:t xml:space="preserve">      .flatMap { v =&gt;</w:t>
      </w:r>
    </w:p>
    <w:p>
      <w:pPr>
        <w:jc w:val="both"/>
      </w:pPr>
      <w:r>
        <w:t xml:space="preserve">        val score = v.scores.score.map(_.value).getOrElse(0.0)</w:t>
      </w:r>
    </w:p>
    <w:p>
      <w:pPr>
        <w:jc w:val="both"/>
      </w:pPr>
      <w:r>
        <w:t xml:space="preserve">        if (score &lt; scoreThreshold)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Some((v.clusterId, v.modelVersion, v.scoreType) -&gt; (v.tweetId, v.scores))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.count("NumAggregatedTweetClusterScoresAfterFilteringInClusterTopK")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.sortedReverseTake(topK)(Ordering.by(_._2))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((clusterId, modelVersion, scoreType), topKTweets) =&gt;</w:t>
      </w:r>
    </w:p>
    <w:p>
      <w:pPr>
        <w:jc w:val="both"/>
      </w:pPr>
      <w:r>
        <w:t xml:space="preserve">          ClusterTopKTweetsWithScores(clusterId, modelVersion, topKTweets.toMap, scoreType)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.count("NumClusterTopK")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