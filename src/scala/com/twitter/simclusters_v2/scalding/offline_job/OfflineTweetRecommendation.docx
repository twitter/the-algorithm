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com.twitter.simclusters_v2.scalding.offline_job</w:t>
      </w:r>
    </w:p>
    <w:p>
      <w:pPr>
        <w:jc w:val="both"/>
      </w:pPr>
      <w:r/>
    </w:p>
    <w:p>
      <w:pPr>
        <w:jc w:val="both"/>
      </w:pPr>
      <w:r>
        <w:t>import com.twitter.algebird.Aggregator.size</w:t>
      </w:r>
    </w:p>
    <w:p>
      <w:pPr>
        <w:jc w:val="both"/>
      </w:pPr>
      <w:r>
        <w:t>import com.twitter.algebird.{Aggregator, QTreeAggregatorLowerBound}</w:t>
      </w:r>
    </w:p>
    <w:p>
      <w:pPr>
        <w:jc w:val="both"/>
      </w:pPr>
      <w:r>
        <w:t>import com.twitter.scalding.{Execution, Stat, TypedPipe, UniqueID}</w:t>
      </w:r>
    </w:p>
    <w:p>
      <w:pPr>
        <w:jc w:val="both"/>
      </w:pPr>
      <w:r>
        <w:t>import com.twitter.simclusters_v2.candidate_source._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ClusterTopKTweetsWithScores,</w:t>
      </w:r>
    </w:p>
    <w:p>
      <w:pPr>
        <w:jc w:val="both"/>
      </w:pPr>
      <w:r>
        <w:t xml:space="preserve">  ClustersUserIsInterestedIn</w:t>
      </w:r>
    </w:p>
    <w:p>
      <w:pPr>
        <w:jc w:val="both"/>
      </w:pPr>
      <w:r>
        <w:t>}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case class OfflineRecConfig(</w:t>
      </w:r>
    </w:p>
    <w:p>
      <w:pPr>
        <w:jc w:val="both"/>
      </w:pPr>
      <w:r>
        <w:t xml:space="preserve">  maxTweetRecs: Int, // total number of tweet recs.</w:t>
      </w:r>
    </w:p>
    <w:p>
      <w:pPr>
        <w:jc w:val="both"/>
      </w:pPr>
      <w:r>
        <w:t xml:space="preserve">  maxTweetsPerUser: Int,</w:t>
      </w:r>
    </w:p>
    <w:p>
      <w:pPr>
        <w:jc w:val="both"/>
      </w:pPr>
      <w:r>
        <w:t xml:space="preserve">  maxClustersToQuery: Int,</w:t>
      </w:r>
    </w:p>
    <w:p>
      <w:pPr>
        <w:jc w:val="both"/>
      </w:pPr>
      <w:r>
        <w:t xml:space="preserve">  minTweetScoreThreshold: Double,</w:t>
      </w:r>
    </w:p>
    <w:p>
      <w:pPr>
        <w:jc w:val="both"/>
      </w:pPr>
      <w:r>
        <w:t xml:space="preserve">  rankClustersBy: ClusterRanker.Value)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offline simulation of the tweet rec logic in [[InterestedInTweetCandidateStore]].</w:t>
      </w:r>
    </w:p>
    <w:p>
      <w:pPr>
        <w:jc w:val="both"/>
      </w:pPr>
      <w:r>
        <w:t xml:space="preserve"> * The main difference is that instead of using Memcache, it uses an offline clusterTopK store as</w:t>
      </w:r>
    </w:p>
    <w:p>
      <w:pPr>
        <w:jc w:val="both"/>
      </w:pPr>
      <w:r>
        <w:t xml:space="preserve"> * the tweet source.</w:t>
      </w:r>
    </w:p>
    <w:p>
      <w:pPr>
        <w:jc w:val="both"/>
      </w:pPr>
      <w:r>
        <w:t xml:space="preserve"> * Also, instead of taking a single userId as input, it processes a pipe of users altogether.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OfflineTweetRecommendation {</w:t>
      </w:r>
    </w:p>
    <w:p>
      <w:pPr>
        <w:jc w:val="both"/>
      </w:pPr>
      <w:r/>
    </w:p>
    <w:p>
      <w:pPr>
        <w:jc w:val="both"/>
      </w:pPr>
      <w:r>
        <w:t xml:space="preserve">  case class ScoredTweet(tweetId: TweetId, score: Double) {</w:t>
      </w:r>
    </w:p>
    <w:p>
      <w:pPr>
        <w:jc w:val="both"/>
      </w:pPr>
      <w:r/>
    </w:p>
    <w:p>
      <w:pPr>
        <w:jc w:val="both"/>
      </w:pPr>
      <w:r>
        <w:t xml:space="preserve">    def toTuple: (TweetId, Double) = {</w:t>
      </w:r>
    </w:p>
    <w:p>
      <w:pPr>
        <w:jc w:val="both"/>
      </w:pPr>
      <w:r>
        <w:t xml:space="preserve">      (tweetId, 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ScoredTweet {</w:t>
      </w:r>
    </w:p>
    <w:p>
      <w:pPr>
        <w:jc w:val="both"/>
      </w:pPr>
      <w:r>
        <w:t xml:space="preserve">    def apply(tuple: (TweetId, Double)): ScoredTweet = new ScoredTweet(tuple._1, tuple._2)</w:t>
      </w:r>
    </w:p>
    <w:p>
      <w:pPr>
        <w:jc w:val="both"/>
      </w:pPr>
      <w:r>
        <w:t xml:space="preserve">    implicit val scoredOrdering: Ordering[ScoredTweet] = (x: ScoredTweet, y: ScoredTweet) =&gt; {</w:t>
      </w:r>
    </w:p>
    <w:p>
      <w:pPr>
        <w:jc w:val="both"/>
      </w:pPr>
      <w:r>
        <w:t xml:space="preserve">      Ordering.Double.compare(x.score, y.score)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getTopTweets(</w:t>
      </w:r>
    </w:p>
    <w:p>
      <w:pPr>
        <w:jc w:val="both"/>
      </w:pPr>
      <w:r>
        <w:t xml:space="preserve">    config: OfflineRecConfig,</w:t>
      </w:r>
    </w:p>
    <w:p>
      <w:pPr>
        <w:jc w:val="both"/>
      </w:pPr>
      <w:r>
        <w:t xml:space="preserve">    targetUsersPipe: TypedPipe[Long],</w:t>
      </w:r>
    </w:p>
    <w:p>
      <w:pPr>
        <w:jc w:val="both"/>
      </w:pPr>
      <w:r>
        <w:t xml:space="preserve">    userIsInterestedInPipe: TypedPipe[(Long, ClustersUserIsInterestedIn)],</w:t>
      </w:r>
    </w:p>
    <w:p>
      <w:pPr>
        <w:jc w:val="both"/>
      </w:pPr>
      <w:r>
        <w:t xml:space="preserve">    clusterTopKTweetsPipe: TypedPipe[ClusterTopKTweetsWithScores]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Execution[TypedPipe[(Long, Seq[ScoredTweet])]] = {</w:t>
      </w:r>
    </w:p>
    <w:p>
      <w:pPr>
        <w:jc w:val="both"/>
      </w:pPr>
      <w:r>
        <w:t xml:space="preserve">    val tweetRecommendedCount = Stat("NumTweetsRecomended")</w:t>
      </w:r>
    </w:p>
    <w:p>
      <w:pPr>
        <w:jc w:val="both"/>
      </w:pPr>
      <w:r>
        <w:t xml:space="preserve">    val targetUserCount = Stat("NumTargetUsers")</w:t>
      </w:r>
    </w:p>
    <w:p>
      <w:pPr>
        <w:jc w:val="both"/>
      </w:pPr>
      <w:r>
        <w:t xml:space="preserve">    val userWithRecsCount = Stat("NumUsersWithAtLeastTweetRec")</w:t>
      </w:r>
    </w:p>
    <w:p>
      <w:pPr>
        <w:jc w:val="both"/>
      </w:pPr>
      <w:r/>
    </w:p>
    <w:p>
      <w:pPr>
        <w:jc w:val="both"/>
      </w:pPr>
      <w:r>
        <w:t xml:space="preserve">    // For every user, read the user's interested-in clusters and cluster's weights</w:t>
      </w:r>
    </w:p>
    <w:p>
      <w:pPr>
        <w:jc w:val="both"/>
      </w:pPr>
      <w:r>
        <w:t xml:space="preserve">    val userClusterWeightPipe: TypedPipe[(Int, (Long, Double))] =</w:t>
      </w:r>
    </w:p>
    <w:p>
      <w:pPr>
        <w:jc w:val="both"/>
      </w:pPr>
      <w:r>
        <w:t xml:space="preserve">      targetUsersPipe.asKeys</w:t>
      </w:r>
    </w:p>
    <w:p>
      <w:pPr>
        <w:jc w:val="both"/>
      </w:pPr>
      <w:r>
        <w:t xml:space="preserve">        .join(userIsInterestedInPipe)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(userId, (_, clustersWithScores)) =&gt;</w:t>
      </w:r>
    </w:p>
    <w:p>
      <w:pPr>
        <w:jc w:val="both"/>
      </w:pPr>
      <w:r>
        <w:t xml:space="preserve">            targetUserCount.inc()</w:t>
      </w:r>
    </w:p>
    <w:p>
      <w:pPr>
        <w:jc w:val="both"/>
      </w:pPr>
      <w:r>
        <w:t xml:space="preserve">            val topClusters = ClusterRanker</w:t>
      </w:r>
    </w:p>
    <w:p>
      <w:pPr>
        <w:jc w:val="both"/>
      </w:pPr>
      <w:r>
        <w:t xml:space="preserve">              .getTopKClustersByScore(</w:t>
      </w:r>
    </w:p>
    <w:p>
      <w:pPr>
        <w:jc w:val="both"/>
      </w:pPr>
      <w:r>
        <w:t xml:space="preserve">                clustersWithScores.clusterIdToScores.toMap,</w:t>
      </w:r>
    </w:p>
    <w:p>
      <w:pPr>
        <w:jc w:val="both"/>
      </w:pPr>
      <w:r>
        <w:t xml:space="preserve">                ClusterRanker.RankByNormalizedFavScore,</w:t>
      </w:r>
    </w:p>
    <w:p>
      <w:pPr>
        <w:jc w:val="both"/>
      </w:pPr>
      <w:r>
        <w:t xml:space="preserve">                config.maxClustersToQuery</w:t>
      </w:r>
    </w:p>
    <w:p>
      <w:pPr>
        <w:jc w:val="both"/>
      </w:pPr>
      <w:r>
        <w:t xml:space="preserve">              ).toList</w:t>
      </w:r>
    </w:p>
    <w:p>
      <w:pPr>
        <w:jc w:val="both"/>
      </w:pPr>
      <w:r>
        <w:t xml:space="preserve">            topClusters.map {</w:t>
      </w:r>
    </w:p>
    <w:p>
      <w:pPr>
        <w:jc w:val="both"/>
      </w:pPr>
      <w:r>
        <w:t xml:space="preserve">              case (clusterId, clusterWeightForUser) =&gt;</w:t>
      </w:r>
    </w:p>
    <w:p>
      <w:pPr>
        <w:jc w:val="both"/>
      </w:pPr>
      <w:r>
        <w:t xml:space="preserve">                (clusterId, (userId, clusterWeightForUser))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For every cluster, read the top tweets in the cluster, and their weights</w:t>
      </w:r>
    </w:p>
    <w:p>
      <w:pPr>
        <w:jc w:val="both"/>
      </w:pPr>
      <w:r>
        <w:t xml:space="preserve">    val clusterTweetWeightPipe: TypedPipe[(Int, List[(Long, Double)])] =</w:t>
      </w:r>
    </w:p>
    <w:p>
      <w:pPr>
        <w:jc w:val="both"/>
      </w:pPr>
      <w:r>
        <w:t xml:space="preserve">      clusterTopKTweetsPipe</w:t>
      </w:r>
    </w:p>
    <w:p>
      <w:pPr>
        <w:jc w:val="both"/>
      </w:pPr>
      <w:r>
        <w:t xml:space="preserve">        .flatMap { cluster =&gt;</w:t>
      </w:r>
    </w:p>
    <w:p>
      <w:pPr>
        <w:jc w:val="both"/>
      </w:pPr>
      <w:r>
        <w:t xml:space="preserve">          val tweets =</w:t>
      </w:r>
    </w:p>
    <w:p>
      <w:pPr>
        <w:jc w:val="both"/>
      </w:pPr>
      <w:r>
        <w:t xml:space="preserve">            cluster.topKTweets.toList // Convert to a List, otherwise .flatMap dedups by clusterIds</w:t>
      </w:r>
    </w:p>
    <w:p>
      <w:pPr>
        <w:jc w:val="both"/>
      </w:pPr>
      <w:r>
        <w:t xml:space="preserve">              .flatMap {</w:t>
      </w:r>
    </w:p>
    <w:p>
      <w:pPr>
        <w:jc w:val="both"/>
      </w:pPr>
      <w:r>
        <w:t xml:space="preserve">                case (tid, persistedScores) =&gt;</w:t>
      </w:r>
    </w:p>
    <w:p>
      <w:pPr>
        <w:jc w:val="both"/>
      </w:pPr>
      <w:r>
        <w:t xml:space="preserve">                  val tweetWeight = persistedScores.score.map(_.value).getOrElse(0.0)</w:t>
      </w:r>
    </w:p>
    <w:p>
      <w:pPr>
        <w:jc w:val="both"/>
      </w:pPr>
      <w:r>
        <w:t xml:space="preserve">                  if (tweetWeight &gt; 0) {</w:t>
      </w:r>
    </w:p>
    <w:p>
      <w:pPr>
        <w:jc w:val="both"/>
      </w:pPr>
      <w:r>
        <w:t xml:space="preserve">                    Some((tid, tweetWeight))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if (tweets.nonEmpty) {</w:t>
      </w:r>
    </w:p>
    <w:p>
      <w:pPr>
        <w:jc w:val="both"/>
      </w:pPr>
      <w:r>
        <w:t xml:space="preserve">            Some((cluster.clusterId, tweets))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Collect all the tweets from clusters user is interested in</w:t>
      </w:r>
    </w:p>
    <w:p>
      <w:pPr>
        <w:jc w:val="both"/>
      </w:pPr>
      <w:r>
        <w:t xml:space="preserve">    val recommendedTweetsPipe = userClusterWeightPipe</w:t>
      </w:r>
    </w:p>
    <w:p>
      <w:pPr>
        <w:jc w:val="both"/>
      </w:pPr>
      <w:r>
        <w:t xml:space="preserve">      .sketch(4000)(cid =&gt; ByteBuffer.allocate(4).putInt(cid).array(), Ordering.Int)</w:t>
      </w:r>
    </w:p>
    <w:p>
      <w:pPr>
        <w:jc w:val="both"/>
      </w:pPr>
      <w:r>
        <w:t xml:space="preserve">      .join(clusterTweetWeightPipe)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(_, ((userId, clusterWeight), tweetsPerCluster)) =&gt;</w:t>
      </w:r>
    </w:p>
    <w:p>
      <w:pPr>
        <w:jc w:val="both"/>
      </w:pPr>
      <w:r>
        <w:t xml:space="preserve">          tweetsPerCluster.map {</w:t>
      </w:r>
    </w:p>
    <w:p>
      <w:pPr>
        <w:jc w:val="both"/>
      </w:pPr>
      <w:r>
        <w:t xml:space="preserve">            case (tid, tweetWeight) =&gt;</w:t>
      </w:r>
    </w:p>
    <w:p>
      <w:pPr>
        <w:jc w:val="both"/>
      </w:pPr>
      <w:r>
        <w:t xml:space="preserve">              val contribution = clusterWeight * tweetWeight</w:t>
      </w:r>
    </w:p>
    <w:p>
      <w:pPr>
        <w:jc w:val="both"/>
      </w:pPr>
      <w:r>
        <w:t xml:space="preserve">              ((userId, tid), contribution)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.withReducers(5000)</w:t>
      </w:r>
    </w:p>
    <w:p>
      <w:pPr>
        <w:jc w:val="both"/>
      </w:pPr>
      <w:r/>
    </w:p>
    <w:p>
      <w:pPr>
        <w:jc w:val="both"/>
      </w:pPr>
      <w:r>
        <w:t xml:space="preserve">    // Filter by minimum score threshold</w:t>
      </w:r>
    </w:p>
    <w:p>
      <w:pPr>
        <w:jc w:val="both"/>
      </w:pPr>
      <w:r>
        <w:t xml:space="preserve">    val scoreFilteredTweetsPipe = recommendedTweetsPipe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((userId, tid), score) if score &gt;= config.minTweetScoreThreshold =&gt;</w:t>
      </w:r>
    </w:p>
    <w:p>
      <w:pPr>
        <w:jc w:val="both"/>
      </w:pPr>
      <w:r>
        <w:t xml:space="preserve">          (userId, ScoredTweet(tid, score))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Rank top tweets for each user</w:t>
      </w:r>
    </w:p>
    <w:p>
      <w:pPr>
        <w:jc w:val="both"/>
      </w:pPr>
      <w:r>
        <w:t xml:space="preserve">    val topTweetsPerUserPipe = scoreFilteredTweetsPipe.group</w:t>
      </w:r>
    </w:p>
    <w:p>
      <w:pPr>
        <w:jc w:val="both"/>
      </w:pPr>
      <w:r>
        <w:t xml:space="preserve">      .sortedReverseTake(config.maxTweetsPerUser)(ScoredTweet.scoredOrdering)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tweets) =&gt;</w:t>
      </w:r>
    </w:p>
    <w:p>
      <w:pPr>
        <w:jc w:val="both"/>
      </w:pPr>
      <w:r>
        <w:t xml:space="preserve">          userWithRecsCount.inc()</w:t>
      </w:r>
    </w:p>
    <w:p>
      <w:pPr>
        <w:jc w:val="both"/>
      </w:pPr>
      <w:r>
        <w:t xml:space="preserve">          tweetRecommendedCount.incBy(tweets.size)</w:t>
      </w:r>
    </w:p>
    <w:p>
      <w:pPr>
        <w:jc w:val="both"/>
      </w:pPr>
      <w:r/>
    </w:p>
    <w:p>
      <w:pPr>
        <w:jc w:val="both"/>
      </w:pPr>
      <w:r>
        <w:t xml:space="preserve">          tweets.map { t =&gt; (userId, t)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.forceToDiskExecution</w:t>
      </w:r>
    </w:p>
    <w:p>
      <w:pPr>
        <w:jc w:val="both"/>
      </w:pPr>
      <w:r/>
    </w:p>
    <w:p>
      <w:pPr>
        <w:jc w:val="both"/>
      </w:pPr>
      <w:r>
        <w:t xml:space="preserve">    val topTweetsPipe = topTweetsPerUserPipe</w:t>
      </w:r>
    </w:p>
    <w:p>
      <w:pPr>
        <w:jc w:val="both"/>
      </w:pPr>
      <w:r>
        <w:t xml:space="preserve">      .flatMap { tweets =&gt;</w:t>
      </w:r>
    </w:p>
    <w:p>
      <w:pPr>
        <w:jc w:val="both"/>
      </w:pPr>
      <w:r>
        <w:t xml:space="preserve">        approximateScoreAtTopK(tweets.map(_._2.score), config.maxTweetRecs).map { threshold =&gt;</w:t>
      </w:r>
    </w:p>
    <w:p>
      <w:pPr>
        <w:jc w:val="both"/>
      </w:pPr>
      <w:r>
        <w:t xml:space="preserve">          tweets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(userId, tweet) if tweet.score &gt;= threshold =&gt;</w:t>
      </w:r>
    </w:p>
    <w:p>
      <w:pPr>
        <w:jc w:val="both"/>
      </w:pPr>
      <w:r>
        <w:t xml:space="preserve">                (userId, List(tweet))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.sumByKey</w:t>
      </w:r>
    </w:p>
    <w:p>
      <w:pPr>
        <w:jc w:val="both"/>
      </w:pPr>
      <w:r>
        <w:t xml:space="preserve">            .toTypedPipe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topTweetsPipe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approximate score at the k'th top ranked record using sampling.</w:t>
      </w:r>
    </w:p>
    <w:p>
      <w:pPr>
        <w:jc w:val="both"/>
      </w:pPr>
      <w:r>
        <w:t xml:space="preserve">   * This score can then be used to filter for the top K elements in a big pipe where</w:t>
      </w:r>
    </w:p>
    <w:p>
      <w:pPr>
        <w:jc w:val="both"/>
      </w:pPr>
      <w:r>
        <w:t xml:space="preserve">   * K is too big to fit in memory.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approximateScoreAtTopK(pipe: TypedPipe[Double], topK: Int): Execution[Double] = {</w:t>
      </w:r>
    </w:p>
    <w:p>
      <w:pPr>
        <w:jc w:val="both"/>
      </w:pPr>
      <w:r>
        <w:t xml:space="preserve">    val defaultScore = 0.0</w:t>
      </w:r>
    </w:p>
    <w:p>
      <w:pPr>
        <w:jc w:val="both"/>
      </w:pPr>
      <w:r>
        <w:t xml:space="preserve">    println("approximateScoreAtTopK: topK=" + topK)</w:t>
      </w:r>
    </w:p>
    <w:p>
      <w:pPr>
        <w:jc w:val="both"/>
      </w:pPr>
      <w:r>
        <w:t xml:space="preserve">    pipe</w:t>
      </w:r>
    </w:p>
    <w:p>
      <w:pPr>
        <w:jc w:val="both"/>
      </w:pPr>
      <w:r>
        <w:t xml:space="preserve">      .aggregate(size)</w:t>
      </w:r>
    </w:p>
    <w:p>
      <w:pPr>
        <w:jc w:val="both"/>
      </w:pPr>
      <w:r>
        <w:t xml:space="preserve">      .getOrElseExecution(0L)</w:t>
      </w:r>
    </w:p>
    <w:p>
      <w:pPr>
        <w:jc w:val="both"/>
      </w:pPr>
      <w:r>
        <w:t xml:space="preserve">      .flatMap { len =&gt;</w:t>
      </w:r>
    </w:p>
    <w:p>
      <w:pPr>
        <w:jc w:val="both"/>
      </w:pPr>
      <w:r>
        <w:t xml:space="preserve">        println("approximateScoreAtTopK: len=" + len)</w:t>
      </w:r>
    </w:p>
    <w:p>
      <w:pPr>
        <w:jc w:val="both"/>
      </w:pPr>
      <w:r>
        <w:t xml:space="preserve">        val topKPercentile = if (len == 0 || topK &gt; len) 0 else 1 - topK.toDouble / len.toDouble</w:t>
      </w:r>
    </w:p>
    <w:p>
      <w:pPr>
        <w:jc w:val="both"/>
      </w:pPr>
      <w:r>
        <w:t xml:space="preserve">        val randomSample = Aggregator.reservoirSample[Double](Math.max(100000, topK / 100))</w:t>
      </w:r>
    </w:p>
    <w:p>
      <w:pPr>
        <w:jc w:val="both"/>
      </w:pPr>
      <w:r>
        <w:t xml:space="preserve">        pipe</w:t>
      </w:r>
    </w:p>
    <w:p>
      <w:pPr>
        <w:jc w:val="both"/>
      </w:pPr>
      <w:r>
        <w:t xml:space="preserve">          .aggregate(randomSample)</w:t>
      </w:r>
    </w:p>
    <w:p>
      <w:pPr>
        <w:jc w:val="both"/>
      </w:pPr>
      <w:r>
        <w:t xml:space="preserve">          .getOrElseExecution(List.empty)</w:t>
      </w:r>
    </w:p>
    <w:p>
      <w:pPr>
        <w:jc w:val="both"/>
      </w:pPr>
      <w:r>
        <w:t xml:space="preserve">          .flatMap { sample =&gt;</w:t>
      </w:r>
    </w:p>
    <w:p>
      <w:pPr>
        <w:jc w:val="both"/>
      </w:pPr>
      <w:r>
        <w:t xml:space="preserve">            TypedPipe</w:t>
      </w:r>
    </w:p>
    <w:p>
      <w:pPr>
        <w:jc w:val="both"/>
      </w:pPr>
      <w:r>
        <w:t xml:space="preserve">              .from(sample)</w:t>
      </w:r>
    </w:p>
    <w:p>
      <w:pPr>
        <w:jc w:val="both"/>
      </w:pPr>
      <w:r>
        <w:t xml:space="preserve">              .aggregate(QTreeAggregatorLowerBound[Double](topKPercentile))</w:t>
      </w:r>
    </w:p>
    <w:p>
      <w:pPr>
        <w:jc w:val="both"/>
      </w:pPr>
      <w:r>
        <w:t xml:space="preserve">              .getOrElseExecution(defaultScore)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score =&gt;</w:t>
      </w:r>
    </w:p>
    <w:p>
      <w:pPr>
        <w:jc w:val="both"/>
      </w:pPr>
      <w:r>
        <w:t xml:space="preserve">        println("approximateScoreAtTopK: topK percentile score=" + score)</w:t>
      </w:r>
    </w:p>
    <w:p>
      <w:pPr>
        <w:jc w:val="both"/>
      </w:pPr>
      <w:r>
        <w:t xml:space="preserve">        score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