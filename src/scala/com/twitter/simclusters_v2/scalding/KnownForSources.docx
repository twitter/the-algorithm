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com.twitter.scalding_internal.dalv2.remote_access.{ExplicitLocation, ProcAtla}</w:t>
      </w:r>
    </w:p>
    <w:p>
      <w:pPr>
        <w:jc w:val="both"/>
      </w:pPr>
      <w:r>
        <w:t>import com.twitter.scalding_internal.job.analytics_batch.{</w:t>
      </w:r>
    </w:p>
    <w:p>
      <w:pPr>
        <w:jc w:val="both"/>
      </w:pPr>
      <w:r>
        <w:t xml:space="preserve">  AnalyticsBatchExecution,</w:t>
      </w:r>
    </w:p>
    <w:p>
      <w:pPr>
        <w:jc w:val="both"/>
      </w:pPr>
      <w:r>
        <w:t xml:space="preserve">  AnalyticsBatchExecutionArgs,</w:t>
      </w:r>
    </w:p>
    <w:p>
      <w:pPr>
        <w:jc w:val="both"/>
      </w:pPr>
      <w:r>
        <w:t xml:space="preserve">  BatchDescription,</w:t>
      </w:r>
    </w:p>
    <w:p>
      <w:pPr>
        <w:jc w:val="both"/>
      </w:pPr>
      <w:r>
        <w:t xml:space="preserve">  BatchFirstTime,</w:t>
      </w:r>
    </w:p>
    <w:p>
      <w:pPr>
        <w:jc w:val="both"/>
      </w:pPr>
      <w:r>
        <w:t xml:space="preserve">  BatchIncrement,</w:t>
      </w:r>
    </w:p>
    <w:p>
      <w:pPr>
        <w:jc w:val="both"/>
      </w:pPr>
      <w:r>
        <w:t xml:space="preserve">  TwitterScheduledExecutionApp</w:t>
      </w:r>
    </w:p>
    <w:p>
      <w:pPr>
        <w:jc w:val="both"/>
      </w:pPr>
      <w:r>
        <w:t>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com.twitter.simclusters_v2.thriftscala.{ClustersUserIsKnownFor, UserToKnownForClusterScores}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KnownForSources {</w:t>
      </w:r>
    </w:p>
    <w:p>
      <w:pPr>
        <w:jc w:val="both"/>
      </w:pPr>
      <w:r>
        <w:t xml:space="preserve">  implicit val tz: TimeZone = DateOps.UTC</w:t>
      </w:r>
    </w:p>
    <w:p>
      <w:pPr>
        <w:jc w:val="both"/>
      </w:pPr>
      <w:r>
        <w:t xml:space="preserve">  implicit val parser: DateParser = DateParser.default</w:t>
      </w:r>
    </w:p>
    <w:p>
      <w:pPr>
        <w:jc w:val="both"/>
      </w:pPr>
      <w:r/>
    </w:p>
    <w:p>
      <w:pPr>
        <w:jc w:val="both"/>
      </w:pPr>
      <w:r>
        <w:t xml:space="preserve">  def readDALDataset(</w:t>
      </w:r>
    </w:p>
    <w:p>
      <w:pPr>
        <w:jc w:val="both"/>
      </w:pPr>
      <w:r>
        <w:t xml:space="preserve">    d: KeyValDALDataset[KeyVal[Long, ClustersUserIsKnownFor]],</w:t>
      </w:r>
    </w:p>
    <w:p>
      <w:pPr>
        <w:jc w:val="both"/>
      </w:pPr>
      <w:r>
        <w:t xml:space="preserve">    noOlderThan: Duration,</w:t>
      </w:r>
    </w:p>
    <w:p>
      <w:pPr>
        <w:jc w:val="both"/>
      </w:pPr>
      <w:r>
        <w:t xml:space="preserve">    modelVersionToKeep: String</w:t>
      </w:r>
    </w:p>
    <w:p>
      <w:pPr>
        <w:jc w:val="both"/>
      </w:pPr>
      <w:r>
        <w:t xml:space="preserve">  ): TypedPipe[(Long, Array[(Int, Float)])] = {</w:t>
      </w:r>
    </w:p>
    <w:p>
      <w:pPr>
        <w:jc w:val="both"/>
      </w:pPr>
      <w:r>
        <w:t xml:space="preserve">    fromKeyVal(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.readMostRecentSnapshotNoOlderThan(d, noOlderThan)</w:t>
      </w:r>
    </w:p>
    <w:p>
      <w:pPr>
        <w:jc w:val="both"/>
      </w:pPr>
      <w:r>
        <w:t xml:space="preserve">        .withRemoteReadPolicy(ExplicitLocation(ProcAtla))</w:t>
      </w:r>
    </w:p>
    <w:p>
      <w:pPr>
        <w:jc w:val="both"/>
      </w:pPr>
      <w:r>
        <w:t xml:space="preserve">        .toTypedPipe,</w:t>
      </w:r>
    </w:p>
    <w:p>
      <w:pPr>
        <w:jc w:val="both"/>
      </w:pPr>
      <w:r>
        <w:t xml:space="preserve">      modelVersionToKeep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fromKeyVal(</w:t>
      </w:r>
    </w:p>
    <w:p>
      <w:pPr>
        <w:jc w:val="both"/>
      </w:pPr>
      <w:r>
        <w:t xml:space="preserve">    in: TypedPipe[KeyVal[Long, ClustersUserIsKnownFor]],</w:t>
      </w:r>
    </w:p>
    <w:p>
      <w:pPr>
        <w:jc w:val="both"/>
      </w:pPr>
      <w:r>
        <w:t xml:space="preserve">    modelVersionToKeep: String</w:t>
      </w:r>
    </w:p>
    <w:p>
      <w:pPr>
        <w:jc w:val="both"/>
      </w:pPr>
      <w:r>
        <w:t xml:space="preserve">  ): TypedPipe[(Long, Array[(Int, Float)])] = {</w:t>
      </w:r>
    </w:p>
    <w:p>
      <w:pPr>
        <w:jc w:val="both"/>
      </w:pPr>
      <w:r>
        <w:t xml:space="preserve">    in.collect {</w:t>
      </w:r>
    </w:p>
    <w:p>
      <w:pPr>
        <w:jc w:val="both"/>
      </w:pPr>
      <w:r>
        <w:t xml:space="preserve">      case KeyVal(userId, knownForClusters)</w:t>
      </w:r>
    </w:p>
    <w:p>
      <w:pPr>
        <w:jc w:val="both"/>
      </w:pPr>
      <w:r>
        <w:t xml:space="preserve">          if knownForClusters.knownForModelVersion == modelVersionToKeep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knownForClusters.clusterIdToScores.toArray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(clusterId, scores) =&gt;</w:t>
      </w:r>
    </w:p>
    <w:p>
      <w:pPr>
        <w:jc w:val="both"/>
      </w:pPr>
      <w:r>
        <w:t xml:space="preserve">                (clusterId, scores.knownForScore.getOrElse(0.0).toFloat)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.sortBy(-_._2))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toKeyVal(</w:t>
      </w:r>
    </w:p>
    <w:p>
      <w:pPr>
        <w:jc w:val="both"/>
      </w:pPr>
      <w:r>
        <w:t xml:space="preserve">    in: TypedPipe[(Long, Array[(Int, Float)])],</w:t>
      </w:r>
    </w:p>
    <w:p>
      <w:pPr>
        <w:jc w:val="both"/>
      </w:pPr>
      <w:r>
        <w:t xml:space="preserve">    modelVersion: String</w:t>
      </w:r>
    </w:p>
    <w:p>
      <w:pPr>
        <w:jc w:val="both"/>
      </w:pPr>
      <w:r>
        <w:t xml:space="preserve">  ): TypedPipe[KeyVal[Long, ClustersUserIsKnownFor]] = {</w:t>
      </w:r>
    </w:p>
    <w:p>
      <w:pPr>
        <w:jc w:val="both"/>
      </w:pPr>
      <w:r>
        <w:t xml:space="preserve">    in.map {</w:t>
      </w:r>
    </w:p>
    <w:p>
      <w:pPr>
        <w:jc w:val="both"/>
      </w:pPr>
      <w:r>
        <w:t xml:space="preserve">      case (userId, clustersArray) =&gt;</w:t>
      </w:r>
    </w:p>
    <w:p>
      <w:pPr>
        <w:jc w:val="both"/>
      </w:pPr>
      <w:r>
        <w:t xml:space="preserve">        val mappedClusters = clustersArray.map {</w:t>
      </w:r>
    </w:p>
    <w:p>
      <w:pPr>
        <w:jc w:val="both"/>
      </w:pPr>
      <w:r>
        <w:t xml:space="preserve">          case (clusterId, score) =&gt;</w:t>
      </w:r>
    </w:p>
    <w:p>
      <w:pPr>
        <w:jc w:val="both"/>
      </w:pPr>
      <w:r>
        <w:t xml:space="preserve">            (clusterId, UserToKnownForClusterScores(Some(score)))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  KeyVal(userId, ClustersUserIsKnownFor(modelVersion, mappedClusters))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knownFor_20M_Dec11_145K: TypedPipe[(Long, Array[(Int, Float)])] = readDALDataset(</w:t>
      </w:r>
    </w:p>
    <w:p>
      <w:pPr>
        <w:jc w:val="both"/>
      </w:pPr>
      <w:r>
        <w:t xml:space="preserve">    SimclustersV2KnownFor20M145KDec11ScalaDataset,</w:t>
      </w:r>
    </w:p>
    <w:p>
      <w:pPr>
        <w:jc w:val="both"/>
      </w:pPr>
      <w:r>
        <w:t xml:space="preserve">    Days(30),</w:t>
      </w:r>
    </w:p>
    <w:p>
      <w:pPr>
        <w:jc w:val="both"/>
      </w:pPr>
      <w:r>
        <w:t xml:space="preserve">    ModelVersions.Model20M145KDec11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knownFor_20M_145K_updated: TypedPipe[(Long, Array[(Int, Float)])] = readDALDataset(</w:t>
      </w:r>
    </w:p>
    <w:p>
      <w:pPr>
        <w:jc w:val="both"/>
      </w:pPr>
      <w:r>
        <w:t xml:space="preserve">    SimclustersV2KnownFor20M145KUpdatedScalaDataset,</w:t>
      </w:r>
    </w:p>
    <w:p>
      <w:pPr>
        <w:jc w:val="both"/>
      </w:pPr>
      <w:r>
        <w:t xml:space="preserve">    Days(30),</w:t>
      </w:r>
    </w:p>
    <w:p>
      <w:pPr>
        <w:jc w:val="both"/>
      </w:pPr>
      <w:r>
        <w:t xml:space="preserve">    ModelVersions.Model20M145KUpdated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clusterToKnownFor_20M_Dec11_145K: TypedPipe[(Int, List[(Long, Float)])] =</w:t>
      </w:r>
    </w:p>
    <w:p>
      <w:pPr>
        <w:jc w:val="both"/>
      </w:pPr>
      <w:r>
        <w:t xml:space="preserve">    transpose(</w:t>
      </w:r>
    </w:p>
    <w:p>
      <w:pPr>
        <w:jc w:val="both"/>
      </w:pPr>
      <w:r>
        <w:t xml:space="preserve">      knownFor_20M_Dec11_145K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clusterToKnownFor_20M_145K_updated: TypedPipe[(Int, List[(Long, Float)])] =</w:t>
      </w:r>
    </w:p>
    <w:p>
      <w:pPr>
        <w:jc w:val="both"/>
      </w:pPr>
      <w:r>
        <w:t xml:space="preserve">    transpose(</w:t>
      </w:r>
    </w:p>
    <w:p>
      <w:pPr>
        <w:jc w:val="both"/>
      </w:pPr>
      <w:r>
        <w:t xml:space="preserve">      knownFor_20M_145K_updated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log = Logger()</w:t>
      </w:r>
    </w:p>
    <w:p>
      <w:pPr>
        <w:jc w:val="both"/>
      </w:pPr>
      <w:r/>
    </w:p>
    <w:p>
      <w:pPr>
        <w:jc w:val="both"/>
      </w:pPr>
      <w:r>
        <w:t xml:space="preserve">  def readKnownFor(textFile: String): TypedPipe[(Long, Array[(Int, Float)])] = {</w:t>
      </w:r>
    </w:p>
    <w:p>
      <w:pPr>
        <w:jc w:val="both"/>
      </w:pPr>
      <w:r>
        <w:t xml:space="preserve">    TypedPipe</w:t>
      </w:r>
    </w:p>
    <w:p>
      <w:pPr>
        <w:jc w:val="both"/>
      </w:pPr>
      <w:r>
        <w:t xml:space="preserve">      .from(TextLine(textFile))</w:t>
      </w:r>
    </w:p>
    <w:p>
      <w:pPr>
        <w:jc w:val="both"/>
      </w:pPr>
      <w:r>
        <w:t xml:space="preserve">      .flatMap { str =&gt;</w:t>
      </w:r>
    </w:p>
    <w:p>
      <w:pPr>
        <w:jc w:val="both"/>
      </w:pPr>
      <w:r>
        <w:t xml:space="preserve">        if (!str.startsWith("#"))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val tokens = str.trim.split("\\s+")</w:t>
      </w:r>
    </w:p>
    <w:p>
      <w:pPr>
        <w:jc w:val="both"/>
      </w:pPr>
      <w:r>
        <w:t xml:space="preserve">            val res = Array.newBuilder[(Int, Float)]</w:t>
      </w:r>
    </w:p>
    <w:p>
      <w:pPr>
        <w:jc w:val="both"/>
      </w:pPr>
      <w:r>
        <w:t xml:space="preserve">            val userId = tokens(0).toLong</w:t>
      </w:r>
    </w:p>
    <w:p>
      <w:pPr>
        <w:jc w:val="both"/>
      </w:pPr>
      <w:r>
        <w:t xml:space="preserve">            for (i &lt;- 1 until tokens.length) {</w:t>
      </w:r>
    </w:p>
    <w:p>
      <w:pPr>
        <w:jc w:val="both"/>
      </w:pPr>
      <w:r>
        <w:t xml:space="preserve">              val Array(cIdStr, scoreStr) = tokens(i).split(":")</w:t>
      </w:r>
    </w:p>
    <w:p>
      <w:pPr>
        <w:jc w:val="both"/>
      </w:pPr>
      <w:r>
        <w:t xml:space="preserve">              val clusterId = cIdStr.toInt</w:t>
      </w:r>
    </w:p>
    <w:p>
      <w:pPr>
        <w:jc w:val="both"/>
      </w:pPr>
      <w:r>
        <w:t xml:space="preserve">              val score = scoreStr.toFloat</w:t>
      </w:r>
    </w:p>
    <w:p>
      <w:pPr>
        <w:jc w:val="both"/>
      </w:pPr>
      <w:r>
        <w:t xml:space="preserve">              val newEntry = (clusterId, score)</w:t>
      </w:r>
    </w:p>
    <w:p>
      <w:pPr>
        <w:jc w:val="both"/>
      </w:pPr>
      <w:r>
        <w:t xml:space="preserve">              res += newEntry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 result = res.result</w:t>
      </w:r>
    </w:p>
    <w:p>
      <w:pPr>
        <w:jc w:val="both"/>
      </w:pPr>
      <w:r>
        <w:t xml:space="preserve">            if (result.nonEmpty) {</w:t>
      </w:r>
    </w:p>
    <w:p>
      <w:pPr>
        <w:jc w:val="both"/>
      </w:pPr>
      <w:r>
        <w:t xml:space="preserve">              Some((userId, res.result()))</w:t>
      </w:r>
    </w:p>
    <w:p>
      <w:pPr>
        <w:jc w:val="both"/>
      </w:pPr>
      <w:r>
        <w:t xml:space="preserve">            } else None</w:t>
      </w:r>
    </w:p>
    <w:p>
      <w:pPr>
        <w:jc w:val="both"/>
      </w:pPr>
      <w:r>
        <w:t xml:space="preserve">          } catch {</w:t>
      </w:r>
    </w:p>
    <w:p>
      <w:pPr>
        <w:jc w:val="both"/>
      </w:pPr>
      <w:r>
        <w:t xml:space="preserve">            case ex: Throwable =&gt;</w:t>
      </w:r>
    </w:p>
    <w:p>
      <w:pPr>
        <w:jc w:val="both"/>
      </w:pPr>
      <w:r>
        <w:t xml:space="preserve">              log.warning(</w:t>
      </w:r>
    </w:p>
    <w:p>
      <w:pPr>
        <w:jc w:val="both"/>
      </w:pPr>
      <w:r>
        <w:t xml:space="preserve">                s"Error while loading knownFor from $textFile for line &lt;$str&gt;: " +</w:t>
      </w:r>
    </w:p>
    <w:p>
      <w:pPr>
        <w:jc w:val="both"/>
      </w:pPr>
      <w:r>
        <w:t xml:space="preserve">                  ex.getMessage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stringifyKnownFor(</w:t>
      </w:r>
    </w:p>
    <w:p>
      <w:pPr>
        <w:jc w:val="both"/>
      </w:pPr>
      <w:r>
        <w:t xml:space="preserve">    input: TypedPipe[(Long, Array[(Int, Float)])]</w:t>
      </w:r>
    </w:p>
    <w:p>
      <w:pPr>
        <w:jc w:val="both"/>
      </w:pPr>
      <w:r>
        <w:t xml:space="preserve">  ): TypedPipe[(Long, String)] = {</w:t>
      </w:r>
    </w:p>
    <w:p>
      <w:pPr>
        <w:jc w:val="both"/>
      </w:pPr>
      <w:r>
        <w:t xml:space="preserve">    input.mapValues { arr =&gt;</w:t>
      </w:r>
    </w:p>
    <w:p>
      <w:pPr>
        <w:jc w:val="both"/>
      </w:pPr>
      <w:r>
        <w:t xml:space="preserve">      arr.map { case (clusterId, score) =&gt; "%d:%.2g".format(clusterId, score) }.mkString("\t")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writeKnownForTypedTsv(</w:t>
      </w:r>
    </w:p>
    <w:p>
      <w:pPr>
        <w:jc w:val="both"/>
      </w:pPr>
      <w:r>
        <w:t xml:space="preserve">    input: TypedPipe[(Long, Array[(Int, Float)])],</w:t>
      </w:r>
    </w:p>
    <w:p>
      <w:pPr>
        <w:jc w:val="both"/>
      </w:pPr>
      <w:r>
        <w:t xml:space="preserve">    outputDir: String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stringifyKnownFor(input).writeExecution(TypedTsv(outputDir))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makeKnownForTypedTsv(</w:t>
      </w:r>
    </w:p>
    <w:p>
      <w:pPr>
        <w:jc w:val="both"/>
      </w:pPr>
      <w:r>
        <w:t xml:space="preserve">    input: TypedPipe[(Long, Array[(Int, Float)])],</w:t>
      </w:r>
    </w:p>
    <w:p>
      <w:pPr>
        <w:jc w:val="both"/>
      </w:pPr>
      <w:r>
        <w:t xml:space="preserve">    outputDir: String</w:t>
      </w:r>
    </w:p>
    <w:p>
      <w:pPr>
        <w:jc w:val="both"/>
      </w:pPr>
      <w:r>
        <w:t xml:space="preserve">  ): Execution[TypedPipe[(Long, Array[(Int, Float)])]] = {</w:t>
      </w:r>
    </w:p>
    <w:p>
      <w:pPr>
        <w:jc w:val="both"/>
      </w:pPr>
      <w:r>
        <w:t xml:space="preserve">    Execution.getMode.flatMap { mode =&gt;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val dest = TextLine(outputDir)</w:t>
      </w:r>
    </w:p>
    <w:p>
      <w:pPr>
        <w:jc w:val="both"/>
      </w:pPr>
      <w:r>
        <w:t xml:space="preserve">        dest.validateTaps(mode)</w:t>
      </w:r>
    </w:p>
    <w:p>
      <w:pPr>
        <w:jc w:val="both"/>
      </w:pPr>
      <w:r>
        <w:t xml:space="preserve">        Execution.from(KnownForSources.readKnownFor(outputDir))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ivs: InvalidSourceException =&gt;</w:t>
      </w:r>
    </w:p>
    <w:p>
      <w:pPr>
        <w:jc w:val="both"/>
      </w:pPr>
      <w:r>
        <w:t xml:space="preserve">          writeKnownForTypedTsv(input, outputDir).map { _ =&gt; input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transpose(</w:t>
      </w:r>
    </w:p>
    <w:p>
      <w:pPr>
        <w:jc w:val="both"/>
      </w:pPr>
      <w:r>
        <w:t xml:space="preserve">    userToCluster: TypedPipe[(Long, Array[(Int, Float)])]</w:t>
      </w:r>
    </w:p>
    <w:p>
      <w:pPr>
        <w:jc w:val="both"/>
      </w:pPr>
      <w:r>
        <w:t xml:space="preserve">  ): TypedPipe[(Int, List[(Long, Float)])] = {</w:t>
      </w:r>
    </w:p>
    <w:p>
      <w:pPr>
        <w:jc w:val="both"/>
      </w:pPr>
      <w:r>
        <w:t xml:space="preserve">    userToCluster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clusterWeightPairs) =&gt;</w:t>
      </w:r>
    </w:p>
    <w:p>
      <w:pPr>
        <w:jc w:val="both"/>
      </w:pPr>
      <w:r>
        <w:t xml:space="preserve">          clusterWeightPairs.map {</w:t>
      </w:r>
    </w:p>
    <w:p>
      <w:pPr>
        <w:jc w:val="both"/>
      </w:pPr>
      <w:r>
        <w:t xml:space="preserve">            case (clusterId, weight) =&gt;</w:t>
      </w:r>
    </w:p>
    <w:p>
      <w:pPr>
        <w:jc w:val="both"/>
      </w:pPr>
      <w:r>
        <w:t xml:space="preserve">              (clusterId, List(userId -&gt; weight))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known_for_to_mh \</w:t>
      </w:r>
    </w:p>
    <w:p>
      <w:pPr>
        <w:jc w:val="both"/>
      </w:pPr>
      <w:r>
        <w:t xml:space="preserve">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KnownForToMHBatch extends TwitterScheduledExecutionApp {</w:t>
      </w:r>
    </w:p>
    <w:p>
      <w:pPr>
        <w:jc w:val="both"/>
      </w:pPr>
      <w:r/>
    </w:p>
    <w:p>
      <w:pPr>
        <w:jc w:val="both"/>
      </w:pPr>
      <w:r>
        <w:t xml:space="preserve">  import KnownForSources._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simple update function which updates the source by removing deactivated and suspended users.</w:t>
      </w:r>
    </w:p>
    <w:p>
      <w:pPr>
        <w:jc w:val="both"/>
      </w:pPr>
      <w:r>
        <w:t xml:space="preserve">   * This will be eventually replaced by a regular cluster updating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updateKnownForSource(</w:t>
      </w:r>
    </w:p>
    <w:p>
      <w:pPr>
        <w:jc w:val="both"/>
      </w:pPr>
      <w:r>
        <w:t xml:space="preserve">    knownForSource: TypedPipe[(Long, ClustersUserIsKnownFor)],</w:t>
      </w:r>
    </w:p>
    <w:p>
      <w:pPr>
        <w:jc w:val="both"/>
      </w:pPr>
      <w:r>
        <w:t xml:space="preserve">    userSource: TypedPipe[FlatUser]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ClustersUserIsKnownFor)] = {</w:t>
      </w:r>
    </w:p>
    <w:p>
      <w:pPr>
        <w:jc w:val="both"/>
      </w:pPr>
      <w:r>
        <w:t xml:space="preserve">    val numValidUsers = Stat("num_valid_users")</w:t>
      </w:r>
    </w:p>
    <w:p>
      <w:pPr>
        <w:jc w:val="both"/>
      </w:pPr>
      <w:r>
        <w:t xml:space="preserve">    val numInvalidUsers = Stat("num_invalid_users")</w:t>
      </w:r>
    </w:p>
    <w:p>
      <w:pPr>
        <w:jc w:val="both"/>
      </w:pPr>
      <w:r>
        <w:t xml:space="preserve">    val numKnownForUsersLeft = Stat("num_known_for_users_left")</w:t>
      </w:r>
    </w:p>
    <w:p>
      <w:pPr>
        <w:jc w:val="both"/>
      </w:pPr>
      <w:r>
        <w:t xml:space="preserve">    val numRemovedKnownForUsers = Stat("num_removed_known_for_users")</w:t>
      </w:r>
    </w:p>
    <w:p>
      <w:pPr>
        <w:jc w:val="both"/>
      </w:pPr>
      <w:r/>
    </w:p>
    <w:p>
      <w:pPr>
        <w:jc w:val="both"/>
      </w:pPr>
      <w:r>
        <w:t xml:space="preserve">    val validUsers =</w:t>
      </w:r>
    </w:p>
    <w:p>
      <w:pPr>
        <w:jc w:val="both"/>
      </w:pPr>
      <w:r>
        <w:t xml:space="preserve">      userSource.flatMap {</w:t>
      </w:r>
    </w:p>
    <w:p>
      <w:pPr>
        <w:jc w:val="both"/>
      </w:pPr>
      <w:r>
        <w:t xml:space="preserve">        case flatUser</w:t>
      </w:r>
    </w:p>
    <w:p>
      <w:pPr>
        <w:jc w:val="both"/>
      </w:pPr>
      <w:r>
        <w:t xml:space="preserve">            if !flatUser.deactivated.contains(true) &amp;&amp; !flatUser.suspended</w:t>
      </w:r>
    </w:p>
    <w:p>
      <w:pPr>
        <w:jc w:val="both"/>
      </w:pPr>
      <w:r>
        <w:t xml:space="preserve">              .contains(true)</w:t>
      </w:r>
    </w:p>
    <w:p>
      <w:pPr>
        <w:jc w:val="both"/>
      </w:pPr>
      <w:r>
        <w:t xml:space="preserve">              &amp;&amp; flatUser.id.nonEmpty =&gt;</w:t>
      </w:r>
    </w:p>
    <w:p>
      <w:pPr>
        <w:jc w:val="both"/>
      </w:pPr>
      <w:r>
        <w:t xml:space="preserve">          numValidUsers.inc()</w:t>
      </w:r>
    </w:p>
    <w:p>
      <w:pPr>
        <w:jc w:val="both"/>
      </w:pPr>
      <w:r>
        <w:t xml:space="preserve">          flatUser.id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numInvalidUsers.inc()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knownForSource.leftJoin(validUsers.asKeys).flatMap {</w:t>
      </w:r>
    </w:p>
    <w:p>
      <w:pPr>
        <w:jc w:val="both"/>
      </w:pPr>
      <w:r>
        <w:t xml:space="preserve">      case (userId, (clustersWithScore, Some(_))) =&gt;</w:t>
      </w:r>
    </w:p>
    <w:p>
      <w:pPr>
        <w:jc w:val="both"/>
      </w:pPr>
      <w:r>
        <w:t xml:space="preserve">        numKnownForUsersLeft.inc()</w:t>
      </w:r>
    </w:p>
    <w:p>
      <w:pPr>
        <w:jc w:val="both"/>
      </w:pPr>
      <w:r>
        <w:t xml:space="preserve">        Some((userId, clustersWithScore))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numRemovedKnownForUsers.inc()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should happen before InterestedInFromKnownForBatch</w:t>
      </w:r>
    </w:p>
    <w:p>
      <w:pPr>
        <w:jc w:val="both"/>
      </w:pPr>
      <w:r>
        <w:t xml:space="preserve">  private val firstTime: String = "2019-03-22"</w:t>
      </w:r>
    </w:p>
    <w:p>
      <w:pPr>
        <w:jc w:val="both"/>
      </w:pPr>
      <w:r/>
    </w:p>
    <w:p>
      <w:pPr>
        <w:jc w:val="both"/>
      </w:pPr>
      <w:r>
        <w:t xml:space="preserve">  private val batchIncrement: Duration = Days(7)</w:t>
      </w:r>
    </w:p>
    <w:p>
      <w:pPr>
        <w:jc w:val="both"/>
      </w:pPr>
      <w:r/>
    </w:p>
    <w:p>
      <w:pPr>
        <w:jc w:val="both"/>
      </w:pPr>
      <w:r>
        <w:t xml:space="preserve">  private val outputPath: String = InternalDataPaths.RawKnownForDec11Path</w:t>
      </w:r>
    </w:p>
    <w:p>
      <w:pPr>
        <w:jc w:val="both"/>
      </w:pPr>
      <w:r/>
    </w:p>
    <w:p>
      <w:pPr>
        <w:jc w:val="both"/>
      </w:pPr>
      <w:r>
        <w:t xml:space="preserve">  private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AnalyticsBatchExecution(execArgs) {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val numKnownForUsers = Stat("num_known_for_users")</w:t>
      </w:r>
    </w:p>
    <w:p>
      <w:pPr>
        <w:jc w:val="both"/>
      </w:pPr>
      <w:r/>
    </w:p>
    <w:p>
      <w:pPr>
        <w:jc w:val="both"/>
      </w:pPr>
      <w:r>
        <w:t xml:space="preserve">        val userSource =</w:t>
      </w:r>
    </w:p>
    <w:p>
      <w:pPr>
        <w:jc w:val="both"/>
      </w:pPr>
      <w:r>
        <w:t xml:space="preserve">          DAL</w:t>
      </w:r>
    </w:p>
    <w:p>
      <w:pPr>
        <w:jc w:val="both"/>
      </w:pPr>
      <w:r>
        <w:t xml:space="preserve">            .readMostRecentSnapshotNoOlderThan(UsersourceFlatScalaDataset, Days(7))</w:t>
      </w:r>
    </w:p>
    <w:p>
      <w:pPr>
        <w:jc w:val="both"/>
      </w:pPr>
      <w:r>
        <w:t xml:space="preserve">            .toTypedPipe</w:t>
      </w:r>
    </w:p>
    <w:p>
      <w:pPr>
        <w:jc w:val="both"/>
      </w:pPr>
      <w:r/>
    </w:p>
    <w:p>
      <w:pPr>
        <w:jc w:val="both"/>
      </w:pPr>
      <w:r>
        <w:t xml:space="preserve">        val knownForData =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SimclustersV2RawKnownFor20M145KDec11ScalaDataset,</w:t>
      </w:r>
    </w:p>
    <w:p>
      <w:pPr>
        <w:jc w:val="both"/>
      </w:pPr>
      <w:r>
        <w:t xml:space="preserve">            Days(30))</w:t>
      </w:r>
    </w:p>
    <w:p>
      <w:pPr>
        <w:jc w:val="both"/>
      </w:pPr>
      <w:r>
        <w:t xml:space="preserve">          .toTypedPipe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KeyVal(userId, knownForClusters) =&gt;</w:t>
      </w:r>
    </w:p>
    <w:p>
      <w:pPr>
        <w:jc w:val="both"/>
      </w:pPr>
      <w:r>
        <w:t xml:space="preserve">              numKnownForUsers.inc()</w:t>
      </w:r>
    </w:p>
    <w:p>
      <w:pPr>
        <w:jc w:val="both"/>
      </w:pPr>
      <w:r>
        <w:t xml:space="preserve">              (userId, knownForClusters)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val result = updateKnownForSource(knownForData, userSource).map {</w:t>
      </w:r>
    </w:p>
    <w:p>
      <w:pPr>
        <w:jc w:val="both"/>
      </w:pPr>
      <w:r>
        <w:t xml:space="preserve">          case (userId, knownForClusters) =&gt;</w:t>
      </w:r>
    </w:p>
    <w:p>
      <w:pPr>
        <w:jc w:val="both"/>
      </w:pPr>
      <w:r>
        <w:t xml:space="preserve">            KeyVal(userId, knownForClusters)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Util.printCounters(</w:t>
      </w:r>
    </w:p>
    <w:p>
      <w:pPr>
        <w:jc w:val="both"/>
      </w:pPr>
      <w:r>
        <w:t xml:space="preserve">          result.writeDALVersionedKeyValExecution(</w:t>
      </w:r>
    </w:p>
    <w:p>
      <w:pPr>
        <w:jc w:val="both"/>
      </w:pPr>
      <w:r>
        <w:t xml:space="preserve">            dataset = SimclustersV2RawKnownFor20M145KDec11ScalaDataset,</w:t>
      </w:r>
    </w:p>
    <w:p>
      <w:pPr>
        <w:jc w:val="both"/>
      </w:pPr>
      <w:r>
        <w:t xml:space="preserve">            pathLayout = D.Suffix(outputPath)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