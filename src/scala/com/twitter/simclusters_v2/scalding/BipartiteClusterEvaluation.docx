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com.twitter.algebird.Aggregator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com.twitter.scalding.commons.source.VersionedKeyValSource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com.twitter.simclusters_v2.hdfs_sources.NormsAndCountsFixedPathSource</w:t>
      </w:r>
    </w:p>
    <w:p>
      <w:pPr>
        <w:jc w:val="both"/>
      </w:pPr>
      <w:r>
        <w:t>import com.twitter.simclusters_v2.hdfs_sources.ProducerNormsAndCountsScalaDataset</w:t>
      </w:r>
    </w:p>
    <w:p>
      <w:pPr>
        <w:jc w:val="both"/>
      </w:pPr>
      <w:r>
        <w:t>import com.twitter.simclusters_v2.hdfs_sources.SimclustersV2InterestedInScalaDataset</w:t>
      </w:r>
    </w:p>
    <w:p>
      <w:pPr>
        <w:jc w:val="both"/>
      </w:pPr>
      <w:r>
        <w:t>import com.twitter.simclusters_v2.hdfs_sources.UserAndNeighborsFixedPathSource</w:t>
      </w:r>
    </w:p>
    <w:p>
      <w:pPr>
        <w:jc w:val="both"/>
      </w:pPr>
      <w:r>
        <w:t>import com.twitter.simclusters_v2.hdfs_sources.UserUserNormalizedGraphScalaDataset</w:t>
      </w:r>
    </w:p>
    <w:p>
      <w:pPr>
        <w:jc w:val="both"/>
      </w:pPr>
      <w:r>
        <w:t>import com.twitter.simclusters_v2.scalding.BipartiteClusterEvaluationClasses._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com.twitter.simclusters_v2.thriftscala.BipartiteClusterQuality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>
        <w:t>import com.twitter.simclusters_v2.thriftscala.NormsAndCounts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BipartiteClusterEvaluation extends TwitterExecutionApp {</w:t>
      </w:r>
    </w:p>
    <w:p>
      <w:pPr>
        <w:jc w:val="both"/>
      </w:pPr>
      <w:r/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private def getClusterL2Norms(</w:t>
      </w:r>
    </w:p>
    <w:p>
      <w:pPr>
        <w:jc w:val="both"/>
      </w:pPr>
      <w:r>
        <w:t xml:space="preserve">    knownFor: TypedPipe[(Long, Array[(Int, Float)])]</w:t>
      </w:r>
    </w:p>
    <w:p>
      <w:pPr>
        <w:jc w:val="both"/>
      </w:pPr>
      <w:r>
        <w:t xml:space="preserve">  ): Execution[Map[Int, Float]] = {</w:t>
      </w:r>
    </w:p>
    <w:p>
      <w:pPr>
        <w:jc w:val="both"/>
      </w:pPr>
      <w:r>
        <w:t xml:space="preserve">    knownFor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(_, clusterArray) =&gt;</w:t>
      </w:r>
    </w:p>
    <w:p>
      <w:pPr>
        <w:jc w:val="both"/>
      </w:pPr>
      <w:r>
        <w:t xml:space="preserve">          clusterArray.map {</w:t>
      </w:r>
    </w:p>
    <w:p>
      <w:pPr>
        <w:jc w:val="both"/>
      </w:pPr>
      <w:r>
        <w:t xml:space="preserve">            case (clusterId, score) =&gt;</w:t>
      </w:r>
    </w:p>
    <w:p>
      <w:pPr>
        <w:jc w:val="both"/>
      </w:pPr>
      <w:r>
        <w:t xml:space="preserve">              Map(clusterId -&gt; score *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</w:t>
      </w:r>
    </w:p>
    <w:p>
      <w:pPr>
        <w:jc w:val="both"/>
      </w:pPr>
      <w:r>
        <w:t xml:space="preserve">      .getExecution</w:t>
      </w:r>
    </w:p>
    <w:p>
      <w:pPr>
        <w:jc w:val="both"/>
      </w:pPr>
      <w:r>
        <w:t xml:space="preserve">      .map(_.mapValues { x =&gt; math.sqrt(x).toFloat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l2NormalizeKnownFor(</w:t>
      </w:r>
    </w:p>
    <w:p>
      <w:pPr>
        <w:jc w:val="both"/>
      </w:pPr>
      <w:r>
        <w:t xml:space="preserve">    knownFor: TypedPipe[(Long, Array[(Int, Float)])]</w:t>
      </w:r>
    </w:p>
    <w:p>
      <w:pPr>
        <w:jc w:val="both"/>
      </w:pPr>
      <w:r>
        <w:t xml:space="preserve">  ): Execution[TypedPipe[(Long, Array[(Int, Float)])]] = {</w:t>
      </w:r>
    </w:p>
    <w:p>
      <w:pPr>
        <w:jc w:val="both"/>
      </w:pPr>
      <w:r>
        <w:t xml:space="preserve">    getClusterL2Norms(knownFor).map { clusterToNorms =&gt;</w:t>
      </w:r>
    </w:p>
    <w:p>
      <w:pPr>
        <w:jc w:val="both"/>
      </w:pPr>
      <w:r>
        <w:t xml:space="preserve">      knownFor.mapValues { clusterScoresArray =&gt;</w:t>
      </w:r>
    </w:p>
    <w:p>
      <w:pPr>
        <w:jc w:val="both"/>
      </w:pPr>
      <w:r>
        <w:t xml:space="preserve">        clusterScoresArray.map {</w:t>
      </w:r>
    </w:p>
    <w:p>
      <w:pPr>
        <w:jc w:val="both"/>
      </w:pPr>
      <w:r>
        <w:t xml:space="preserve">          case (clusterId, score) =&gt;</w:t>
      </w:r>
    </w:p>
    <w:p>
      <w:pPr>
        <w:jc w:val="both"/>
      </w:pPr>
      <w:r>
        <w:t xml:space="preserve">            (clusterId, score / clusterToNorms(clusterId))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./bazel bundle src/scala/com/twitter/simclusters_v2/scalding:bp_cluster_evaluation &amp;&amp; \</w:t>
      </w:r>
    </w:p>
    <w:p>
      <w:pPr>
        <w:jc w:val="both"/>
      </w:pPr>
      <w:r>
        <w:t xml:space="preserve">   * oscar hdfs --user frigate --host hadoopnest2.atla.twitter.com --bundle bp_cluster_evaluation \</w:t>
      </w:r>
    </w:p>
    <w:p>
      <w:pPr>
        <w:jc w:val="both"/>
      </w:pPr>
      <w:r>
        <w:t xml:space="preserve">   * --tool com.twitter.simclusters_v2.scalding.BipartiteClusterEvaluation --screen --screen-detached \</w:t>
      </w:r>
    </w:p>
    <w:p>
      <w:pPr>
        <w:jc w:val="both"/>
      </w:pPr>
      <w:r>
        <w:t xml:space="preserve">   * --tee logs/newBpQuality_updateUnnormalizedScores_interestedInUsing20190329Graph_evaluatedOn20190329Graph_run2 \</w:t>
      </w:r>
    </w:p>
    <w:p>
      <w:pPr>
        <w:jc w:val="both"/>
      </w:pPr>
      <w:r>
        <w:t xml:space="preserve">   * -- --normsAndCountsDir /user/frigate/your_ldap/producerNormsAndCounts_20190330 \</w:t>
      </w:r>
    </w:p>
    <w:p>
      <w:pPr>
        <w:jc w:val="both"/>
      </w:pPr>
      <w:r>
        <w:t xml:space="preserve">   * --graphInputDir /user/frigate/your_ldap/user_user_normalized_graph_copiedFromAtlaProc_20190329 \</w:t>
      </w:r>
    </w:p>
    <w:p>
      <w:pPr>
        <w:jc w:val="both"/>
      </w:pPr>
      <w:r>
        <w:t xml:space="preserve">   * --knownForDir /user/frigate/your_ldap/dirFor_updatedKnownFor20M_145K_dec11_usingSims20190127_unnormalizedInputScores/knownFor \</w:t>
      </w:r>
    </w:p>
    <w:p>
      <w:pPr>
        <w:jc w:val="both"/>
      </w:pPr>
      <w:r>
        <w:t xml:space="preserve">   * --interestedInDir /user/frigate/your_ldap/dirFor_updatedKnownFor20M_145K_dec11_usingSims20190127_unnormalizedInputScores/interestedInUsing20190329Graph \</w:t>
      </w:r>
    </w:p>
    <w:p>
      <w:pPr>
        <w:jc w:val="both"/>
      </w:pPr>
      <w:r>
        <w:t xml:space="preserve">   * --outgoingVolumesResultsDir /user/frigate/your_ldap/dirFor_updatedKnownFor20M_145K_dec11_usingSims20190127_unnormalizedInputScores/bpQualityForInterestedInUsing20190329On20190329Graph_outgoingVolumes \</w:t>
      </w:r>
    </w:p>
    <w:p>
      <w:pPr>
        <w:jc w:val="both"/>
      </w:pPr>
      <w:r>
        <w:t xml:space="preserve">   * --incomingVolumesResultsDir /user/frigate/your_ldap/dirFor_updatedKnownFor20M_145K_dec11_usingSims20190127_unnormalizedInputScores/bpQualityForInterestedInUsing20190329On20190329Graph_incomingVolumes \</w:t>
      </w:r>
    </w:p>
    <w:p>
      <w:pPr>
        <w:jc w:val="both"/>
      </w:pPr>
      <w:r>
        <w:t xml:space="preserve">   * --outputDir /user/frigate/your_ldap/dirFor_updatedKnownFor20M_145K_dec11_usingSims20190127_unnormalizedInputScores/bpQualityForInterestedInUsing20190329On20190329Graph_perCluster \</w:t>
      </w:r>
    </w:p>
    <w:p>
      <w:pPr>
        <w:jc w:val="both"/>
      </w:pPr>
      <w:r>
        <w:t xml:space="preserve">   * --toEmailAddress your_ldap@twitter.com --modelVersion 20M_145K_updated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job: Execution[Unit] = Execution.getConfigMode.flatMap {</w:t>
      </w:r>
    </w:p>
    <w:p>
      <w:pPr>
        <w:jc w:val="both"/>
      </w:pPr>
      <w:r>
        <w:t xml:space="preserve">    case (config, mode)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val args = config.getArgs</w:t>
      </w:r>
    </w:p>
    <w:p>
      <w:pPr>
        <w:jc w:val="both"/>
      </w:pPr>
      <w:r/>
    </w:p>
    <w:p>
      <w:pPr>
        <w:jc w:val="both"/>
      </w:pPr>
      <w:r>
        <w:t xml:space="preserve">        val interestedIn = args.optional("interestedInDir") match {</w:t>
      </w:r>
    </w:p>
    <w:p>
      <w:pPr>
        <w:jc w:val="both"/>
      </w:pPr>
      <w:r>
        <w:t xml:space="preserve">          case Some(dir) =&gt;</w:t>
      </w:r>
    </w:p>
    <w:p>
      <w:pPr>
        <w:jc w:val="both"/>
      </w:pPr>
      <w:r>
        <w:t xml:space="preserve">            TypedPipe</w:t>
      </w:r>
    </w:p>
    <w:p>
      <w:pPr>
        <w:jc w:val="both"/>
      </w:pPr>
      <w:r>
        <w:t xml:space="preserve">              .from(AdhocKeyValSources.interestedInSource(args("interestedInDir")))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DAL</w:t>
      </w:r>
    </w:p>
    <w:p>
      <w:pPr>
        <w:jc w:val="both"/>
      </w:pPr>
      <w:r>
        <w:t xml:space="preserve">              .readMostRecentSnapshotNoOlderThan(</w:t>
      </w:r>
    </w:p>
    <w:p>
      <w:pPr>
        <w:jc w:val="both"/>
      </w:pPr>
      <w:r>
        <w:t xml:space="preserve">                SimclustersV2InterestedInScalaDataset,</w:t>
      </w:r>
    </w:p>
    <w:p>
      <w:pPr>
        <w:jc w:val="both"/>
      </w:pPr>
      <w:r>
        <w:t xml:space="preserve">                Days(20)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.withRemoteReadPolicy(ExplicitLocation(ProcAtla))</w:t>
      </w:r>
    </w:p>
    <w:p>
      <w:pPr>
        <w:jc w:val="both"/>
      </w:pPr>
      <w:r>
        <w:t xml:space="preserve">              .toTypedPipe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KeyVal(key, value) =&gt; (key, value)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inputKnownFor = args</w:t>
      </w:r>
    </w:p>
    <w:p>
      <w:pPr>
        <w:jc w:val="both"/>
      </w:pPr>
      <w:r>
        <w:t xml:space="preserve">          .optional("knownForDir")</w:t>
      </w:r>
    </w:p>
    <w:p>
      <w:pPr>
        <w:jc w:val="both"/>
      </w:pPr>
      <w:r>
        <w:t xml:space="preserve">          .map { location =&gt; KnownForSources.readKnownFor(location) }</w:t>
      </w:r>
    </w:p>
    <w:p>
      <w:pPr>
        <w:jc w:val="both"/>
      </w:pPr>
      <w:r>
        <w:t xml:space="preserve">          .getOrElse(KnownForSources.knownFor_20M_Dec11_145K)</w:t>
      </w:r>
    </w:p>
    <w:p>
      <w:pPr>
        <w:jc w:val="both"/>
      </w:pPr>
      <w:r/>
    </w:p>
    <w:p>
      <w:pPr>
        <w:jc w:val="both"/>
      </w:pPr>
      <w:r>
        <w:t xml:space="preserve">        val modelVersion =</w:t>
      </w:r>
    </w:p>
    <w:p>
      <w:pPr>
        <w:jc w:val="both"/>
      </w:pPr>
      <w:r>
        <w:t xml:space="preserve">          args.optional("modelVersion").getOrElse("20M_145K_dec11")</w:t>
      </w:r>
    </w:p>
    <w:p>
      <w:pPr>
        <w:jc w:val="both"/>
      </w:pPr>
      <w:r/>
    </w:p>
    <w:p>
      <w:pPr>
        <w:jc w:val="both"/>
      </w:pPr>
      <w:r>
        <w:t xml:space="preserve">        val useLogFavWeights = args.boolean("useLogFavWeights")</w:t>
      </w:r>
    </w:p>
    <w:p>
      <w:pPr>
        <w:jc w:val="both"/>
      </w:pPr>
      <w:r/>
    </w:p>
    <w:p>
      <w:pPr>
        <w:jc w:val="both"/>
      </w:pPr>
      <w:r>
        <w:t xml:space="preserve">        val shouldL2NormalizeKnownFor = args.boolean("l2NormalizeKnownFor")</w:t>
      </w:r>
    </w:p>
    <w:p>
      <w:pPr>
        <w:jc w:val="both"/>
      </w:pPr>
      <w:r/>
    </w:p>
    <w:p>
      <w:pPr>
        <w:jc w:val="both"/>
      </w:pPr>
      <w:r>
        <w:t xml:space="preserve">        val toEmailAddressOpt = args.optional("toEmailAddress")</w:t>
      </w:r>
    </w:p>
    <w:p>
      <w:pPr>
        <w:jc w:val="both"/>
      </w:pPr>
      <w:r/>
    </w:p>
    <w:p>
      <w:pPr>
        <w:jc w:val="both"/>
      </w:pPr>
      <w:r>
        <w:t xml:space="preserve">        val knownForExec = if (shouldL2NormalizeKnownFor) {</w:t>
      </w:r>
    </w:p>
    <w:p>
      <w:pPr>
        <w:jc w:val="both"/>
      </w:pPr>
      <w:r>
        <w:t xml:space="preserve">          l2NormalizeKnownFor(inputKnownFor)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Execution.from(inputKnownFor)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finalExec = knownForExec.flatMap { knownFor =&gt;</w:t>
      </w:r>
    </w:p>
    <w:p>
      <w:pPr>
        <w:jc w:val="both"/>
      </w:pPr>
      <w:r>
        <w:t xml:space="preserve">          val graph = args.optional("graphInputDir") match {</w:t>
      </w:r>
    </w:p>
    <w:p>
      <w:pPr>
        <w:jc w:val="both"/>
      </w:pPr>
      <w:r>
        <w:t xml:space="preserve">            case Some(dir) =&gt;</w:t>
      </w:r>
    </w:p>
    <w:p>
      <w:pPr>
        <w:jc w:val="both"/>
      </w:pPr>
      <w:r>
        <w:t xml:space="preserve">              TypedPipe.from(UserAndNeighborsFixedPathSource(dir))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.readMostRecentSnapshotNoOlderThan(UserUserNormalizedGraphScalaDataset, Days(20))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producerNormsAndCounts = args.optional("normsAndCountsDir") match {</w:t>
      </w:r>
    </w:p>
    <w:p>
      <w:pPr>
        <w:jc w:val="both"/>
      </w:pPr>
      <w:r>
        <w:t xml:space="preserve">            case Some(dir) =&gt;</w:t>
      </w:r>
    </w:p>
    <w:p>
      <w:pPr>
        <w:jc w:val="both"/>
      </w:pPr>
      <w:r>
        <w:t xml:space="preserve">              TypedPipe.from(NormsAndCountsFixedPathSource(args(dir)))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.readMostRecentSnapshotNoOlderThan(ProducerNormsAndCountsScalaDataset, Days(20))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clusterIncomingVolumesExec = loadOrMake(</w:t>
      </w:r>
    </w:p>
    <w:p>
      <w:pPr>
        <w:jc w:val="both"/>
      </w:pPr>
      <w:r>
        <w:t xml:space="preserve">            computeClusterIncomingVolumes(knownFor, producerNormsAndCounts, useLogFavWeights),</w:t>
      </w:r>
    </w:p>
    <w:p>
      <w:pPr>
        <w:jc w:val="both"/>
      </w:pPr>
      <w:r>
        <w:t xml:space="preserve">            modelVersion,</w:t>
      </w:r>
    </w:p>
    <w:p>
      <w:pPr>
        <w:jc w:val="both"/>
      </w:pPr>
      <w:r>
        <w:t xml:space="preserve">            args("incomingVolumesResultsDir")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resultsWithOutgoingVolumesExec = loadOrMake(</w:t>
      </w:r>
    </w:p>
    <w:p>
      <w:pPr>
        <w:jc w:val="both"/>
      </w:pPr>
      <w:r>
        <w:t xml:space="preserve">            getResultsWithOutgoingVolumes(graph, interestedIn, useLogFavWeights),</w:t>
      </w:r>
    </w:p>
    <w:p>
      <w:pPr>
        <w:jc w:val="both"/>
      </w:pPr>
      <w:r>
        <w:t xml:space="preserve">            modelVersion,</w:t>
      </w:r>
    </w:p>
    <w:p>
      <w:pPr>
        <w:jc w:val="both"/>
      </w:pPr>
      <w:r>
        <w:t xml:space="preserve">            args("outgoingVolumesResultsDir")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  val finalPerClusterResultsExec =</w:t>
      </w:r>
    </w:p>
    <w:p>
      <w:pPr>
        <w:jc w:val="both"/>
      </w:pPr>
      <w:r>
        <w:t xml:space="preserve">            finalPerClusterResults(</w:t>
      </w:r>
    </w:p>
    <w:p>
      <w:pPr>
        <w:jc w:val="both"/>
      </w:pPr>
      <w:r>
        <w:t xml:space="preserve">              knownFor,</w:t>
      </w:r>
    </w:p>
    <w:p>
      <w:pPr>
        <w:jc w:val="both"/>
      </w:pPr>
      <w:r>
        <w:t xml:space="preserve">              interestedIn,</w:t>
      </w:r>
    </w:p>
    <w:p>
      <w:pPr>
        <w:jc w:val="both"/>
      </w:pPr>
      <w:r>
        <w:t xml:space="preserve">              resultsWithOutgoingVolumesExec,</w:t>
      </w:r>
    </w:p>
    <w:p>
      <w:pPr>
        <w:jc w:val="both"/>
      </w:pPr>
      <w:r>
        <w:t xml:space="preserve">              clusterIncomingVolumesExec)</w:t>
      </w:r>
    </w:p>
    <w:p>
      <w:pPr>
        <w:jc w:val="both"/>
      </w:pPr>
      <w:r>
        <w:t xml:space="preserve">              .flatMap { pipe =&gt; loadOrMake(pipe, modelVersion, args("outputDir")) }</w:t>
      </w:r>
    </w:p>
    <w:p>
      <w:pPr>
        <w:jc w:val="both"/>
      </w:pPr>
      <w:r/>
    </w:p>
    <w:p>
      <w:pPr>
        <w:jc w:val="both"/>
      </w:pPr>
      <w:r>
        <w:t xml:space="preserve">          finalPerClusterResultsExec.flatMap { finalPerClusterResults =&gt;</w:t>
      </w:r>
    </w:p>
    <w:p>
      <w:pPr>
        <w:jc w:val="both"/>
      </w:pPr>
      <w:r>
        <w:t xml:space="preserve">            val perClusterResults = finalPerClusterResults.values</w:t>
      </w:r>
    </w:p>
    <w:p>
      <w:pPr>
        <w:jc w:val="both"/>
      </w:pPr>
      <w:r>
        <w:t xml:space="preserve">            val distributionResultsExec = getClusterResultsSummary(perClusterResults).map {</w:t>
      </w:r>
    </w:p>
    <w:p>
      <w:pPr>
        <w:jc w:val="both"/>
      </w:pPr>
      <w:r>
        <w:t xml:space="preserve">              case Some(summary) =&gt;</w:t>
      </w:r>
    </w:p>
    <w:p>
      <w:pPr>
        <w:jc w:val="both"/>
      </w:pPr>
      <w:r>
        <w:t xml:space="preserve">                "Summary of results across clusters: \n" +</w:t>
      </w:r>
    </w:p>
    <w:p>
      <w:pPr>
        <w:jc w:val="both"/>
      </w:pPr>
      <w:r>
        <w:t xml:space="preserve">                  Util.prettyJsonMapper.writeValueAsString(summary)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"No summary of results! The cluster level results pipe must be empty!"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overallResultsExec = perClusterResults.sum.toOptionExecution.map {</w:t>
      </w:r>
    </w:p>
    <w:p>
      <w:pPr>
        <w:jc w:val="both"/>
      </w:pPr>
      <w:r>
        <w:t xml:space="preserve">              case Some(overallQuality) =&gt;</w:t>
      </w:r>
    </w:p>
    <w:p>
      <w:pPr>
        <w:jc w:val="both"/>
      </w:pPr>
      <w:r>
        <w:t xml:space="preserve">                "Overall Quality: \n" +</w:t>
      </w:r>
    </w:p>
    <w:p>
      <w:pPr>
        <w:jc w:val="both"/>
      </w:pPr>
      <w:r>
        <w:t xml:space="preserve">                  Util.prettyJsonMapper.writeValueAsString(</w:t>
      </w:r>
    </w:p>
    <w:p>
      <w:pPr>
        <w:jc w:val="both"/>
      </w:pPr>
      <w:r>
        <w:t xml:space="preserve">                    printableBipartiteQuality(overallQuality)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"No overall quality! The cluster level results pipe must be empty!"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Execution.zip(distributionResultsExec, overallResultsExec).map {</w:t>
      </w:r>
    </w:p>
    <w:p>
      <w:pPr>
        <w:jc w:val="both"/>
      </w:pPr>
      <w:r>
        <w:t xml:space="preserve">              case (distResults, overallResults) =&gt;</w:t>
      </w:r>
    </w:p>
    <w:p>
      <w:pPr>
        <w:jc w:val="both"/>
      </w:pPr>
      <w:r>
        <w:t xml:space="preserve">                toEmailAddressOpt.foreach { address =&gt;</w:t>
      </w:r>
    </w:p>
    <w:p>
      <w:pPr>
        <w:jc w:val="both"/>
      </w:pPr>
      <w:r>
        <w:t xml:space="preserve">                  Util.sendEmail(</w:t>
      </w:r>
    </w:p>
    <w:p>
      <w:pPr>
        <w:jc w:val="both"/>
      </w:pPr>
      <w:r>
        <w:t xml:space="preserve">                    distResults + "\n" + overallResults,</w:t>
      </w:r>
    </w:p>
    <w:p>
      <w:pPr>
        <w:jc w:val="both"/>
      </w:pPr>
      <w:r>
        <w:t xml:space="preserve">                    "Bipartite cluster quality for " + modelVersion,</w:t>
      </w:r>
    </w:p>
    <w:p>
      <w:pPr>
        <w:jc w:val="both"/>
      </w:pPr>
      <w:r>
        <w:t xml:space="preserve">                    address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println(distResults + "\n" + overallResults)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Util.printCounters(finalExec)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getResultsWithOutgoingVolumes(</w:t>
      </w:r>
    </w:p>
    <w:p>
      <w:pPr>
        <w:jc w:val="both"/>
      </w:pPr>
      <w:r>
        <w:t xml:space="preserve">    graph: TypedPipe[UserAndNeighbors],</w:t>
      </w:r>
    </w:p>
    <w:p>
      <w:pPr>
        <w:jc w:val="both"/>
      </w:pPr>
      <w:r>
        <w:t xml:space="preserve">    interestedIn: TypedPipe[(Long, ClustersUserIsInterestedIn)],</w:t>
      </w:r>
    </w:p>
    <w:p>
      <w:pPr>
        <w:jc w:val="both"/>
      </w:pPr>
      <w:r>
        <w:t xml:space="preserve">    useLogFavWeights: Boolean</w:t>
      </w:r>
    </w:p>
    <w:p>
      <w:pPr>
        <w:jc w:val="both"/>
      </w:pPr>
      <w:r>
        <w:t xml:space="preserve">  ): TypedPipe[(Int, BipartiteClusterQuality)] = {</w:t>
      </w:r>
    </w:p>
    <w:p>
      <w:pPr>
        <w:jc w:val="both"/>
      </w:pPr>
      <w:r>
        <w:t xml:space="preserve">    graph</w:t>
      </w:r>
    </w:p>
    <w:p>
      <w:pPr>
        <w:jc w:val="both"/>
      </w:pPr>
      <w:r>
        <w:t xml:space="preserve">      .map { un =&gt; (un.userId, un.neighbors) }</w:t>
      </w:r>
    </w:p>
    <w:p>
      <w:pPr>
        <w:jc w:val="both"/>
      </w:pPr>
      <w:r>
        <w:t xml:space="preserve">      // should this be a leftJoin? For now, leaving it as an inner join. If in the future,</w:t>
      </w:r>
    </w:p>
    <w:p>
      <w:pPr>
        <w:jc w:val="both"/>
      </w:pPr>
      <w:r>
        <w:t xml:space="preserve">      // we want to compare two approaches with very different coverages on interestedIn, this</w:t>
      </w:r>
    </w:p>
    <w:p>
      <w:pPr>
        <w:jc w:val="both"/>
      </w:pPr>
      <w:r>
        <w:t xml:space="preserve">      // could become a problem.</w:t>
      </w:r>
    </w:p>
    <w:p>
      <w:pPr>
        <w:jc w:val="both"/>
      </w:pPr>
      <w:r>
        <w:t xml:space="preserve">      .join(interestedIn)</w:t>
      </w:r>
    </w:p>
    <w:p>
      <w:pPr>
        <w:jc w:val="both"/>
      </w:pPr>
      <w:r>
        <w:t xml:space="preserve">      .withReducers(4000)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(neighbors, clusters)) =&gt;</w:t>
      </w:r>
    </w:p>
    <w:p>
      <w:pPr>
        <w:jc w:val="both"/>
      </w:pPr>
      <w:r>
        <w:t xml:space="preserve">          getBIResultsFromSingleUser(userId, neighbors, clusters, useLogFavWeights)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.withReducers(600)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bir)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clusterId,</w:t>
      </w:r>
    </w:p>
    <w:p>
      <w:pPr>
        <w:jc w:val="both"/>
      </w:pPr>
      <w:r>
        <w:t xml:space="preserve">            BipartiteClusterQuality(</w:t>
      </w:r>
    </w:p>
    <w:p>
      <w:pPr>
        <w:jc w:val="both"/>
      </w:pPr>
      <w:r>
        <w:t xml:space="preserve">              inClusterFollowEdges = Some(bir.inClusterWeights.isFollowEdge),</w:t>
      </w:r>
    </w:p>
    <w:p>
      <w:pPr>
        <w:jc w:val="both"/>
      </w:pPr>
      <w:r>
        <w:t xml:space="preserve">              inClusterFavEdges = Some(bir.inClusterWeights.isFavEdge),</w:t>
      </w:r>
    </w:p>
    <w:p>
      <w:pPr>
        <w:jc w:val="both"/>
      </w:pPr>
      <w:r>
        <w:t xml:space="preserve">              favWtSumOfInClusterFollowEdges = Some(bir.inClusterWeights.favWtIfFollowEdge),</w:t>
      </w:r>
    </w:p>
    <w:p>
      <w:pPr>
        <w:jc w:val="both"/>
      </w:pPr>
      <w:r>
        <w:t xml:space="preserve">              favWtSumOfInClusterFavEdges = Some(bir.inClusterWeights.favWtIfFavEdge),</w:t>
      </w:r>
    </w:p>
    <w:p>
      <w:pPr>
        <w:jc w:val="both"/>
      </w:pPr>
      <w:r>
        <w:t xml:space="preserve">              outgoingFollowEdges = Some(bir.totalOutgoingVolumes.isFollowEdge),</w:t>
      </w:r>
    </w:p>
    <w:p>
      <w:pPr>
        <w:jc w:val="both"/>
      </w:pPr>
      <w:r>
        <w:t xml:space="preserve">              outgoingFavEdges = Some(bir.totalOutgoingVolumes.isFavEdge),</w:t>
      </w:r>
    </w:p>
    <w:p>
      <w:pPr>
        <w:jc w:val="both"/>
      </w:pPr>
      <w:r>
        <w:t xml:space="preserve">              favWtSumOfOutgoingFollowEdges = Some(bir.totalOutgoingVolumes.favWtIfFollowEdge),</w:t>
      </w:r>
    </w:p>
    <w:p>
      <w:pPr>
        <w:jc w:val="both"/>
      </w:pPr>
      <w:r>
        <w:t xml:space="preserve">              favWtSumOfOutgoingFavEdges = Some(bir.totalOutgoingVolumes.favWtIfFavEdge),</w:t>
      </w:r>
    </w:p>
    <w:p>
      <w:pPr>
        <w:jc w:val="both"/>
      </w:pPr>
      <w:r>
        <w:t xml:space="preserve">              interestedInSize = Some(bir.interestedInSize),</w:t>
      </w:r>
    </w:p>
    <w:p>
      <w:pPr>
        <w:jc w:val="both"/>
      </w:pPr>
      <w:r>
        <w:t xml:space="preserve">              sampledEdges = Some(</w:t>
      </w:r>
    </w:p>
    <w:p>
      <w:pPr>
        <w:jc w:val="both"/>
      </w:pPr>
      <w:r>
        <w:t xml:space="preserve">                bir.edgeSample</w:t>
      </w:r>
    </w:p>
    <w:p>
      <w:pPr>
        <w:jc w:val="both"/>
      </w:pPr>
      <w:r>
        <w:t xml:space="preserve">                  .iterator()</w:t>
      </w:r>
    </w:p>
    <w:p>
      <w:pPr>
        <w:jc w:val="both"/>
      </w:pPr>
      <w:r>
        <w:t xml:space="preserve">                  .asScala</w:t>
      </w:r>
    </w:p>
    <w:p>
      <w:pPr>
        <w:jc w:val="both"/>
      </w:pPr>
      <w:r>
        <w:t xml:space="preserve">                  .toSeq</w:t>
      </w:r>
    </w:p>
    <w:p>
      <w:pPr>
        <w:jc w:val="both"/>
      </w:pPr>
      <w:r>
        <w:t xml:space="preserve">                  .map {</w:t>
      </w:r>
    </w:p>
    <w:p>
      <w:pPr>
        <w:jc w:val="both"/>
      </w:pPr>
      <w:r>
        <w:t xml:space="preserve">                    case (edge, data) =&gt; makeThriftSampledEdge(edge, data)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getBIResultsFromSingleUser(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neighbors: Seq[NeighborWithWeights],</w:t>
      </w:r>
    </w:p>
    <w:p>
      <w:pPr>
        <w:jc w:val="both"/>
      </w:pPr>
      <w:r>
        <w:t xml:space="preserve">    clusters: ClustersUserIsInterestedIn,</w:t>
      </w:r>
    </w:p>
    <w:p>
      <w:pPr>
        <w:jc w:val="both"/>
      </w:pPr>
      <w:r>
        <w:t xml:space="preserve">    useLogFavScores: Boolean</w:t>
      </w:r>
    </w:p>
    <w:p>
      <w:pPr>
        <w:jc w:val="both"/>
      </w:pPr>
      <w:r>
        <w:t xml:space="preserve">  ): List[(Int, BipartiteIntermediateResults)] = {</w:t>
      </w:r>
    </w:p>
    <w:p>
      <w:pPr>
        <w:jc w:val="both"/>
      </w:pPr>
      <w:r>
        <w:t xml:space="preserve">    val neighborsToWeights = neighbors.map { neighborAndWeights =&gt;</w:t>
      </w:r>
    </w:p>
    <w:p>
      <w:pPr>
        <w:jc w:val="both"/>
      </w:pPr>
      <w:r>
        <w:t xml:space="preserve">      val isFollowEdge = neighborAndWeights.isFollowed match {</w:t>
      </w:r>
    </w:p>
    <w:p>
      <w:pPr>
        <w:jc w:val="both"/>
      </w:pPr>
      <w:r>
        <w:t xml:space="preserve">        case Some(true) =&gt; 1.0</w:t>
      </w:r>
    </w:p>
    <w:p>
      <w:pPr>
        <w:jc w:val="both"/>
      </w:pPr>
      <w:r>
        <w:t xml:space="preserve">        case _ =&gt; 0.0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favScore = if (useLogFavScores) {</w:t>
      </w:r>
    </w:p>
    <w:p>
      <w:pPr>
        <w:jc w:val="both"/>
      </w:pPr>
      <w:r>
        <w:t xml:space="preserve">        neighborAndWeights.logFavScore.getOrElse(0.0)</w:t>
      </w:r>
    </w:p>
    <w:p>
      <w:pPr>
        <w:jc w:val="both"/>
      </w:pPr>
      <w:r>
        <w:t xml:space="preserve">      } else neighborAndWeights.favScoreHalfLife100Days.getOrElse(0.0)</w:t>
      </w:r>
    </w:p>
    <w:p>
      <w:pPr>
        <w:jc w:val="both"/>
      </w:pPr>
      <w:r>
        <w:t xml:space="preserve">      val isFavEdge = math.min(1, math.ceil(favScore))</w:t>
      </w:r>
    </w:p>
    <w:p>
      <w:pPr>
        <w:jc w:val="both"/>
      </w:pPr>
      <w:r>
        <w:t xml:space="preserve">      neighborAndWeights.neighborId -&gt; Weights(</w:t>
      </w:r>
    </w:p>
    <w:p>
      <w:pPr>
        <w:jc w:val="both"/>
      </w:pPr>
      <w:r>
        <w:t xml:space="preserve">        isFollowEdge,</w:t>
      </w:r>
    </w:p>
    <w:p>
      <w:pPr>
        <w:jc w:val="both"/>
      </w:pPr>
      <w:r>
        <w:t xml:space="preserve">        isFavEdge,</w:t>
      </w:r>
    </w:p>
    <w:p>
      <w:pPr>
        <w:jc w:val="both"/>
      </w:pPr>
      <w:r>
        <w:t xml:space="preserve">        favScore * isFollowEdge,</w:t>
      </w:r>
    </w:p>
    <w:p>
      <w:pPr>
        <w:jc w:val="both"/>
      </w:pPr>
      <w:r>
        <w:t xml:space="preserve">        favScore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  val outgoingVolumes = Monoid.sum(neighborsToWeights.values)(WeightsMonoid)</w:t>
      </w:r>
    </w:p>
    <w:p>
      <w:pPr>
        <w:jc w:val="both"/>
      </w:pPr>
      <w:r/>
    </w:p>
    <w:p>
      <w:pPr>
        <w:jc w:val="both"/>
      </w:pPr>
      <w:r>
        <w:t xml:space="preserve">    clusters.clusterIdToScores.toList.map {</w:t>
      </w:r>
    </w:p>
    <w:p>
      <w:pPr>
        <w:jc w:val="both"/>
      </w:pPr>
      <w:r>
        <w:t xml:space="preserve">      case (clusterId, scoresStruct) =&gt;</w:t>
      </w:r>
    </w:p>
    <w:p>
      <w:pPr>
        <w:jc w:val="both"/>
      </w:pPr>
      <w:r>
        <w:t xml:space="preserve">        val inClusterNeighbors =</w:t>
      </w:r>
    </w:p>
    <w:p>
      <w:pPr>
        <w:jc w:val="both"/>
      </w:pPr>
      <w:r>
        <w:t xml:space="preserve">          (scoresStruct.usersBeingFollowed.getOrElse(Nil) ++</w:t>
      </w:r>
    </w:p>
    <w:p>
      <w:pPr>
        <w:jc w:val="both"/>
      </w:pPr>
      <w:r>
        <w:t xml:space="preserve">            scoresStruct.usersThatWereFaved.getOrElse(Nil)).toSet</w:t>
      </w:r>
    </w:p>
    <w:p>
      <w:pPr>
        <w:jc w:val="both"/>
      </w:pPr>
      <w:r>
        <w:t xml:space="preserve">        val edgesForSampling = inClusterNeighbors.flatMap { neighborId =&gt;</w:t>
      </w:r>
    </w:p>
    <w:p>
      <w:pPr>
        <w:jc w:val="both"/>
      </w:pPr>
      <w:r>
        <w:t xml:space="preserve">          if (neighborsToWeights.contains(neighborId)) {</w:t>
      </w:r>
    </w:p>
    <w:p>
      <w:pPr>
        <w:jc w:val="both"/>
      </w:pPr>
      <w:r>
        <w:t xml:space="preserve">            Some(</w:t>
      </w:r>
    </w:p>
    <w:p>
      <w:pPr>
        <w:jc w:val="both"/>
      </w:pPr>
      <w:r>
        <w:t xml:space="preserve">              (userId, neighborId),</w:t>
      </w:r>
    </w:p>
    <w:p>
      <w:pPr>
        <w:jc w:val="both"/>
      </w:pPr>
      <w:r>
        <w:t xml:space="preserve">              SampledEdgeData(</w:t>
      </w:r>
    </w:p>
    <w:p>
      <w:pPr>
        <w:jc w:val="both"/>
      </w:pPr>
      <w:r>
        <w:t xml:space="preserve">                neighborsToWeights(neighborId).favWtIfFollowEdge,</w:t>
      </w:r>
    </w:p>
    <w:p>
      <w:pPr>
        <w:jc w:val="both"/>
      </w:pPr>
      <w:r>
        <w:t xml:space="preserve">                neighborsToWeights(neighborId).favWtIfFavEdge,</w:t>
      </w:r>
    </w:p>
    <w:p>
      <w:pPr>
        <w:jc w:val="both"/>
      </w:pPr>
      <w:r>
        <w:t xml:space="preserve">                scoresStruct.followScore.getOrElse(0.0),</w:t>
      </w:r>
    </w:p>
    <w:p>
      <w:pPr>
        <w:jc w:val="both"/>
      </w:pPr>
      <w:r>
        <w:t xml:space="preserve">                scoresStruct.favScore.getOrElse(0.0)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inClusterWeights =</w:t>
      </w:r>
    </w:p>
    <w:p>
      <w:pPr>
        <w:jc w:val="both"/>
      </w:pPr>
      <w:r>
        <w:t xml:space="preserve">          Monoid.sum(neighborsToWeights.filterKeys(inClusterNeighbors).values)(WeightsMonoid)</w:t>
      </w:r>
    </w:p>
    <w:p>
      <w:pPr>
        <w:jc w:val="both"/>
      </w:pPr>
      <w:r/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clusterId,</w:t>
      </w:r>
    </w:p>
    <w:p>
      <w:pPr>
        <w:jc w:val="both"/>
      </w:pPr>
      <w:r>
        <w:t xml:space="preserve">          BipartiteIntermediateResults(</w:t>
      </w:r>
    </w:p>
    <w:p>
      <w:pPr>
        <w:jc w:val="both"/>
      </w:pPr>
      <w:r>
        <w:t xml:space="preserve">            inClusterWeights,</w:t>
      </w:r>
    </w:p>
    <w:p>
      <w:pPr>
        <w:jc w:val="both"/>
      </w:pPr>
      <w:r>
        <w:t xml:space="preserve">            outgoingVolumes,</w:t>
      </w:r>
    </w:p>
    <w:p>
      <w:pPr>
        <w:jc w:val="both"/>
      </w:pPr>
      <w:r>
        <w:t xml:space="preserve">            1,</w:t>
      </w:r>
    </w:p>
    <w:p>
      <w:pPr>
        <w:jc w:val="both"/>
      </w:pPr>
      <w:r>
        <w:t xml:space="preserve">            samplerMonoid.build(edgesForSampling)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computeClusterIncomingVolumes(</w:t>
      </w:r>
    </w:p>
    <w:p>
      <w:pPr>
        <w:jc w:val="both"/>
      </w:pPr>
      <w:r>
        <w:t xml:space="preserve">    knownFor: TypedPipe[(Long, Array[(Int, Float)])],</w:t>
      </w:r>
    </w:p>
    <w:p>
      <w:pPr>
        <w:jc w:val="both"/>
      </w:pPr>
      <w:r>
        <w:t xml:space="preserve">    producerNormsAndCounts: TypedPipe[NormsAndCounts],</w:t>
      </w:r>
    </w:p>
    <w:p>
      <w:pPr>
        <w:jc w:val="both"/>
      </w:pPr>
      <w:r>
        <w:t xml:space="preserve">    useLogFavWeights: Boolean</w:t>
      </w:r>
    </w:p>
    <w:p>
      <w:pPr>
        <w:jc w:val="both"/>
      </w:pPr>
      <w:r>
        <w:t xml:space="preserve">  ): TypedPipe[(Int, BipartiteClusterQuality)] = {</w:t>
      </w:r>
    </w:p>
    <w:p>
      <w:pPr>
        <w:jc w:val="both"/>
      </w:pPr>
      <w:r>
        <w:t xml:space="preserve">    producerNormsAndCounts</w:t>
      </w:r>
    </w:p>
    <w:p>
      <w:pPr>
        <w:jc w:val="both"/>
      </w:pPr>
      <w:r>
        <w:t xml:space="preserve">      .map { x =&gt; (x.userId, x) }</w:t>
      </w:r>
    </w:p>
    <w:p>
      <w:pPr>
        <w:jc w:val="both"/>
      </w:pPr>
      <w:r>
        <w:t xml:space="preserve">      .join(knownFor)</w:t>
      </w:r>
    </w:p>
    <w:p>
      <w:pPr>
        <w:jc w:val="both"/>
      </w:pPr>
      <w:r>
        <w:t xml:space="preserve">      .withReducers(100)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(normsAndCounts, clusters)) =&gt;</w:t>
      </w:r>
    </w:p>
    <w:p>
      <w:pPr>
        <w:jc w:val="both"/>
      </w:pPr>
      <w:r>
        <w:t xml:space="preserve">          clusters.map {</w:t>
      </w:r>
    </w:p>
    <w:p>
      <w:pPr>
        <w:jc w:val="both"/>
      </w:pPr>
      <w:r>
        <w:t xml:space="preserve">            case (clusterId, _) =&gt;</w:t>
      </w:r>
    </w:p>
    <w:p>
      <w:pPr>
        <w:jc w:val="both"/>
      </w:pPr>
      <w:r>
        <w:t xml:space="preserve">              val followerCount =</w:t>
      </w:r>
    </w:p>
    <w:p>
      <w:pPr>
        <w:jc w:val="both"/>
      </w:pPr>
      <w:r>
        <w:t xml:space="preserve">                normsAndCounts.followerCount.getOrElse(0L).toDouble</w:t>
      </w:r>
    </w:p>
    <w:p>
      <w:pPr>
        <w:jc w:val="both"/>
      </w:pPr>
      <w:r>
        <w:t xml:space="preserve">              val faverCount = normsAndCounts.faverCount.getOrElse(0L).toDouble</w:t>
      </w:r>
    </w:p>
    <w:p>
      <w:pPr>
        <w:jc w:val="both"/>
      </w:pPr>
      <w:r>
        <w:t xml:space="preserve">              val favWtSumOfIncomingFollows = if (useLogFavWeights) {</w:t>
      </w:r>
    </w:p>
    <w:p>
      <w:pPr>
        <w:jc w:val="both"/>
      </w:pPr>
      <w:r>
        <w:t xml:space="preserve">                normsAndCounts.logFavWeightsOnFollowEdgesSum.getOrElse(0.0)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normsAndCounts.favWeightsOnFollowEdgesSum.getOrElse(0.0)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val favWtSumOfIncomingFavs = if (useLogFavWeights) {</w:t>
      </w:r>
    </w:p>
    <w:p>
      <w:pPr>
        <w:jc w:val="both"/>
      </w:pPr>
      <w:r>
        <w:t xml:space="preserve">                normsAndCounts.logFavWeightsOnFavEdgesSum.getOrElse(0.0)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normsAndCounts.favWeightsOnFavEdgesSum.getOrElse(0.0)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clusterId,</w:t>
      </w:r>
    </w:p>
    <w:p>
      <w:pPr>
        <w:jc w:val="both"/>
      </w:pPr>
      <w:r>
        <w:t xml:space="preserve">                BipartiteClusterQuality(</w:t>
      </w:r>
    </w:p>
    <w:p>
      <w:pPr>
        <w:jc w:val="both"/>
      </w:pPr>
      <w:r>
        <w:t xml:space="preserve">                  incomingFollowEdges = Some(followerCount),</w:t>
      </w:r>
    </w:p>
    <w:p>
      <w:pPr>
        <w:jc w:val="both"/>
      </w:pPr>
      <w:r>
        <w:t xml:space="preserve">                  incomingFavEdges = Some(faverCount),</w:t>
      </w:r>
    </w:p>
    <w:p>
      <w:pPr>
        <w:jc w:val="both"/>
      </w:pPr>
      <w:r>
        <w:t xml:space="preserve">                  favWtSumOfIncomingFollowEdges = Some(favWtSumOfIncomingFollows),</w:t>
      </w:r>
    </w:p>
    <w:p>
      <w:pPr>
        <w:jc w:val="both"/>
      </w:pPr>
      <w:r>
        <w:t xml:space="preserve">                  favWtSumOfIncomingFavEdges = Some(favWtSumOfIncomingFavs)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loadOrMake(</w:t>
      </w:r>
    </w:p>
    <w:p>
      <w:pPr>
        <w:jc w:val="both"/>
      </w:pPr>
      <w:r>
        <w:t xml:space="preserve">    pipe: TypedPipe[(Int, BipartiteClusterQuality)],</w:t>
      </w:r>
    </w:p>
    <w:p>
      <w:pPr>
        <w:jc w:val="both"/>
      </w:pPr>
      <w:r>
        <w:t xml:space="preserve">    modelVersion: String,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Execution[TypedPipe[(Int, BipartiteClusterQuality)]] = {</w:t>
      </w:r>
    </w:p>
    <w:p>
      <w:pPr>
        <w:jc w:val="both"/>
      </w:pPr>
      <w:r>
        <w:t xml:space="preserve">    val mapped = pipe.map {</w:t>
      </w:r>
    </w:p>
    <w:p>
      <w:pPr>
        <w:jc w:val="both"/>
      </w:pPr>
      <w:r>
        <w:t xml:space="preserve">      case (clusterId, struct) =&gt; ((modelVersion, clusterId), struct)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makeForKeyValSource(mapped, AdhocKeyValSources.bipartiteQualitySource(path), path).map { pipe =&gt;</w:t>
      </w:r>
    </w:p>
    <w:p>
      <w:pPr>
        <w:jc w:val="both"/>
      </w:pPr>
      <w:r>
        <w:t xml:space="preserve">      // discard model version</w:t>
      </w:r>
    </w:p>
    <w:p>
      <w:pPr>
        <w:jc w:val="both"/>
      </w:pPr>
      <w:r>
        <w:t xml:space="preserve">      pipe.map { case ((_, clusterId), struct) =&gt; (clusterId, struct)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makeForKeyValSource[K, V](</w:t>
      </w:r>
    </w:p>
    <w:p>
      <w:pPr>
        <w:jc w:val="both"/>
      </w:pPr>
      <w:r>
        <w:t xml:space="preserve">    pipe: TypedPipe[(K, V)],</w:t>
      </w:r>
    </w:p>
    <w:p>
      <w:pPr>
        <w:jc w:val="both"/>
      </w:pPr>
      <w:r>
        <w:t xml:space="preserve">    dest: VersionedKeyValSource[K, V],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Execution[TypedPipe[(K, V)]] =</w:t>
      </w:r>
    </w:p>
    <w:p>
      <w:pPr>
        <w:jc w:val="both"/>
      </w:pPr>
      <w:r>
        <w:t xml:space="preserve">    Execution.getMode.flatMap { mode =&gt;</w:t>
      </w:r>
    </w:p>
    <w:p>
      <w:pPr>
        <w:jc w:val="both"/>
      </w:pPr>
      <w:r>
        <w:t xml:space="preserve">      if (dest.resourceExists(mode)) {</w:t>
      </w:r>
    </w:p>
    <w:p>
      <w:pPr>
        <w:jc w:val="both"/>
      </w:pPr>
      <w:r>
        <w:t xml:space="preserve">        println(s"validated path $path")</w:t>
      </w:r>
    </w:p>
    <w:p>
      <w:pPr>
        <w:jc w:val="both"/>
      </w:pPr>
      <w:r>
        <w:t xml:space="preserve">        Execution.from(TypedPipe.from(dest))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println(s"Could not load from $path")</w:t>
      </w:r>
    </w:p>
    <w:p>
      <w:pPr>
        <w:jc w:val="both"/>
      </w:pPr>
      <w:r>
        <w:t xml:space="preserve">        pipe.writeThrough(dest)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precisionOfWholeGraph(</w:t>
      </w:r>
    </w:p>
    <w:p>
      <w:pPr>
        <w:jc w:val="both"/>
      </w:pPr>
      <w:r>
        <w:t xml:space="preserve">    knownFor: TypedPipe[(Long, Array[(Int, Float)])],</w:t>
      </w:r>
    </w:p>
    <w:p>
      <w:pPr>
        <w:jc w:val="both"/>
      </w:pPr>
      <w:r>
        <w:t xml:space="preserve">    interestedIn: TypedPipe[(Long, ClustersUserIsInterestedIn)],</w:t>
      </w:r>
    </w:p>
    <w:p>
      <w:pPr>
        <w:jc w:val="both"/>
      </w:pPr>
      <w:r>
        <w:t xml:space="preserve">    clusterIncomingVolumesExec: Execution[TypedPipe[(Int, BipartiteClusterQuality)]]</w:t>
      </w:r>
    </w:p>
    <w:p>
      <w:pPr>
        <w:jc w:val="both"/>
      </w:pPr>
      <w:r>
        <w:t xml:space="preserve">  ): Execution[Option[Double]] = {</w:t>
      </w:r>
    </w:p>
    <w:p>
      <w:pPr>
        <w:jc w:val="both"/>
      </w:pPr>
      <w:r>
        <w:t xml:space="preserve">    val knownForSizeExec = knownFor.aggregate(Aggregator.size).toOptionExecution</w:t>
      </w:r>
    </w:p>
    <w:p>
      <w:pPr>
        <w:jc w:val="both"/>
      </w:pPr>
      <w:r>
        <w:t xml:space="preserve">    val interestedInSizeExec =</w:t>
      </w:r>
    </w:p>
    <w:p>
      <w:pPr>
        <w:jc w:val="both"/>
      </w:pPr>
      <w:r>
        <w:t xml:space="preserve">      interestedIn.aggregate(Aggregator.size).toOptionExecution</w:t>
      </w:r>
    </w:p>
    <w:p>
      <w:pPr>
        <w:jc w:val="both"/>
      </w:pPr>
      <w:r>
        <w:t xml:space="preserve">    val numExec = clusterIncomingVolumesExec.flatMap { volumes =&gt;</w:t>
      </w:r>
    </w:p>
    <w:p>
      <w:pPr>
        <w:jc w:val="both"/>
      </w:pPr>
      <w:r>
        <w:t xml:space="preserve">      volumes.values.flatMap(_.favWtSumOfIncomingFavEdges).sum.toOptionExecution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Execution.zip(numExec, interestedInSizeExec, knownForSizeExec).map {</w:t>
      </w:r>
    </w:p>
    <w:p>
      <w:pPr>
        <w:jc w:val="both"/>
      </w:pPr>
      <w:r>
        <w:t xml:space="preserve">      case (Some(num), Some(interestedInSize), Some(knownForSize)) =&gt;</w:t>
      </w:r>
    </w:p>
    <w:p>
      <w:pPr>
        <w:jc w:val="both"/>
      </w:pPr>
      <w:r>
        <w:t xml:space="preserve">        Some(num / interestedInSize / knownForSize)</w:t>
      </w:r>
    </w:p>
    <w:p>
      <w:pPr>
        <w:jc w:val="both"/>
      </w:pPr>
      <w:r>
        <w:t xml:space="preserve">      case x @ _ =&gt;</w:t>
      </w:r>
    </w:p>
    <w:p>
      <w:pPr>
        <w:jc w:val="both"/>
      </w:pPr>
      <w:r>
        <w:t xml:space="preserve">        println("Precision of whole graph zip: " + x)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finalPerClusterResults(</w:t>
      </w:r>
    </w:p>
    <w:p>
      <w:pPr>
        <w:jc w:val="both"/>
      </w:pPr>
      <w:r>
        <w:t xml:space="preserve">    knownFor: TypedPipe[(Long, Array[(Int, Float)])],</w:t>
      </w:r>
    </w:p>
    <w:p>
      <w:pPr>
        <w:jc w:val="both"/>
      </w:pPr>
      <w:r>
        <w:t xml:space="preserve">    interestedIn: TypedPipe[(Long, ClustersUserIsInterestedIn)],</w:t>
      </w:r>
    </w:p>
    <w:p>
      <w:pPr>
        <w:jc w:val="both"/>
      </w:pPr>
      <w:r>
        <w:t xml:space="preserve">    resultsWithOutgoingVolumesExec: Execution[TypedPipe[(Int, BipartiteClusterQuality)]],</w:t>
      </w:r>
    </w:p>
    <w:p>
      <w:pPr>
        <w:jc w:val="both"/>
      </w:pPr>
      <w:r>
        <w:t xml:space="preserve">    incomingVolumesExec: Execution[TypedPipe[(Int, BipartiteClusterQuality)]]</w:t>
      </w:r>
    </w:p>
    <w:p>
      <w:pPr>
        <w:jc w:val="both"/>
      </w:pPr>
      <w:r>
        <w:t xml:space="preserve">  ): Execution[TypedPipe[(Int, BipartiteClusterQuality)]] = {</w:t>
      </w:r>
    </w:p>
    <w:p>
      <w:pPr>
        <w:jc w:val="both"/>
      </w:pPr>
      <w:r>
        <w:t xml:space="preserve">    val knownForTranspose = KnownForSources.transpose(knownFor)</w:t>
      </w:r>
    </w:p>
    <w:p>
      <w:pPr>
        <w:jc w:val="both"/>
      </w:pPr>
      <w:r/>
    </w:p>
    <w:p>
      <w:pPr>
        <w:jc w:val="both"/>
      </w:pPr>
      <w:r>
        <w:t xml:space="preserve">    val precisionOfWholeGraphExec =</w:t>
      </w:r>
    </w:p>
    <w:p>
      <w:pPr>
        <w:jc w:val="both"/>
      </w:pPr>
      <w:r>
        <w:t xml:space="preserve">      precisionOfWholeGraph(knownFor, interestedIn, incomingVolumesExec)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.zip(resultsWithOutgoingVolumesExec, incomingVolumesExec, precisionOfWholeGraphExec)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(resultsWithOutgoingVolumes, clusterIncomingVolumes, precisionOfWholeGraph) =&gt;</w:t>
      </w:r>
    </w:p>
    <w:p>
      <w:pPr>
        <w:jc w:val="both"/>
      </w:pPr>
      <w:r>
        <w:t xml:space="preserve">          println("Precision of whole graph " + precisionOfWholeGraph)</w:t>
      </w:r>
    </w:p>
    <w:p>
      <w:pPr>
        <w:jc w:val="both"/>
      </w:pPr>
      <w:r>
        <w:t xml:space="preserve">          resultsWithOutgoingVolumes</w:t>
      </w:r>
    </w:p>
    <w:p>
      <w:pPr>
        <w:jc w:val="both"/>
      </w:pPr>
      <w:r>
        <w:t xml:space="preserve">            .join(knownForTranspose)</w:t>
      </w:r>
    </w:p>
    <w:p>
      <w:pPr>
        <w:jc w:val="both"/>
      </w:pPr>
      <w:r>
        <w:t xml:space="preserve">            .leftJoin(clusterIncomingVolumes)</w:t>
      </w:r>
    </w:p>
    <w:p>
      <w:pPr>
        <w:jc w:val="both"/>
      </w:pPr>
      <w:r>
        <w:t xml:space="preserve">            .withReducers(500)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(clusterId, ((outgoingVolumeQuality, knownForList), incomingVolumesOpt)) =&gt;</w:t>
      </w:r>
    </w:p>
    <w:p>
      <w:pPr>
        <w:jc w:val="both"/>
      </w:pPr>
      <w:r>
        <w:t xml:space="preserve">                val incomingVolumes =</w:t>
      </w:r>
    </w:p>
    <w:p>
      <w:pPr>
        <w:jc w:val="both"/>
      </w:pPr>
      <w:r>
        <w:t xml:space="preserve">                  incomingVolumesOpt.getOrElse(BipartiteClusterQuality())</w:t>
      </w:r>
    </w:p>
    <w:p>
      <w:pPr>
        <w:jc w:val="both"/>
      </w:pPr>
      <w:r>
        <w:t xml:space="preserve">                val knownForMap = knownForList.toMap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clusterId,</w:t>
      </w:r>
    </w:p>
    <w:p>
      <w:pPr>
        <w:jc w:val="both"/>
      </w:pPr>
      <w:r>
        <w:t xml:space="preserve">                  getFullQuality(</w:t>
      </w:r>
    </w:p>
    <w:p>
      <w:pPr>
        <w:jc w:val="both"/>
      </w:pPr>
      <w:r>
        <w:t xml:space="preserve">                    outgoingVolumeQuality,</w:t>
      </w:r>
    </w:p>
    <w:p>
      <w:pPr>
        <w:jc w:val="both"/>
      </w:pPr>
      <w:r>
        <w:t xml:space="preserve">                    incomingVolumes,</w:t>
      </w:r>
    </w:p>
    <w:p>
      <w:pPr>
        <w:jc w:val="both"/>
      </w:pPr>
      <w:r>
        <w:t xml:space="preserve">                    knownForMap,</w:t>
      </w:r>
    </w:p>
    <w:p>
      <w:pPr>
        <w:jc w:val="both"/>
      </w:pPr>
      <w:r>
        <w:t xml:space="preserve">                    precisionOfWholeGraph))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getFullQuality(</w:t>
      </w:r>
    </w:p>
    <w:p>
      <w:pPr>
        <w:jc w:val="both"/>
      </w:pPr>
      <w:r>
        <w:t xml:space="preserve">    qualityWithOutgoingVolumes: BipartiteClusterQuality,</w:t>
      </w:r>
    </w:p>
    <w:p>
      <w:pPr>
        <w:jc w:val="both"/>
      </w:pPr>
      <w:r>
        <w:t xml:space="preserve">    incomingVolumes: BipartiteClusterQuality,</w:t>
      </w:r>
    </w:p>
    <w:p>
      <w:pPr>
        <w:jc w:val="both"/>
      </w:pPr>
      <w:r>
        <w:t xml:space="preserve">    knownFor: Map[Long, Float],</w:t>
      </w:r>
    </w:p>
    <w:p>
      <w:pPr>
        <w:jc w:val="both"/>
      </w:pPr>
      <w:r>
        <w:t xml:space="preserve">    precisionOfWholeGraph: Option[Double]</w:t>
      </w:r>
    </w:p>
    <w:p>
      <w:pPr>
        <w:jc w:val="both"/>
      </w:pPr>
      <w:r>
        <w:t xml:space="preserve">  ): BipartiteClusterQuality = {</w:t>
      </w:r>
    </w:p>
    <w:p>
      <w:pPr>
        <w:jc w:val="both"/>
      </w:pPr>
      <w:r>
        <w:t xml:space="preserve">    val newSampledEdges = qualityWithOutgoingVolumes.sampledEdges.map { sampledEdges =&gt;</w:t>
      </w:r>
    </w:p>
    <w:p>
      <w:pPr>
        <w:jc w:val="both"/>
      </w:pPr>
      <w:r>
        <w:t xml:space="preserve">      sampledEdges.map { sampledEdge =&gt;</w:t>
      </w:r>
    </w:p>
    <w:p>
      <w:pPr>
        <w:jc w:val="both"/>
      </w:pPr>
      <w:r>
        <w:t xml:space="preserve">        val knownForScore = knownFor.getOrElse(sampledEdge.followeeId, 0.0f)</w:t>
      </w:r>
    </w:p>
    <w:p>
      <w:pPr>
        <w:jc w:val="both"/>
      </w:pPr>
      <w:r>
        <w:t xml:space="preserve">        sampledEdge.copy(</w:t>
      </w:r>
    </w:p>
    <w:p>
      <w:pPr>
        <w:jc w:val="both"/>
      </w:pPr>
      <w:r>
        <w:t xml:space="preserve">          predictedFollowScore = sampledEdge.followScoreToCluster.map { x =&gt; x * knownForScore },</w:t>
      </w:r>
    </w:p>
    <w:p>
      <w:pPr>
        <w:jc w:val="both"/>
      </w:pPr>
      <w:r>
        <w:t xml:space="preserve">          predictedFavScore = sampledEdge.favScoreToCluster.map { x =&gt; x * knownForScore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correlationOfFavWtIfFollow = newSampledEdges.map { samples =&gt;</w:t>
      </w:r>
    </w:p>
    <w:p>
      <w:pPr>
        <w:jc w:val="both"/>
      </w:pPr>
      <w:r>
        <w:t xml:space="preserve">      val pairs = samples.map { s =&gt;</w:t>
      </w:r>
    </w:p>
    <w:p>
      <w:pPr>
        <w:jc w:val="both"/>
      </w:pPr>
      <w:r>
        <w:t xml:space="preserve">        (s.predictedFollowScore.getOrElse(0.0), s.favWtIfFollowEdge.getOrElse(0.0))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Util.computeCorrelation(pairs.iterator)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correlationOfFavWtIfFav = newSampledEdges.map { samples =&gt;</w:t>
      </w:r>
    </w:p>
    <w:p>
      <w:pPr>
        <w:jc w:val="both"/>
      </w:pPr>
      <w:r>
        <w:t xml:space="preserve">      val pairs = samples.map { s =&gt;</w:t>
      </w:r>
    </w:p>
    <w:p>
      <w:pPr>
        <w:jc w:val="both"/>
      </w:pPr>
      <w:r>
        <w:t xml:space="preserve">        (s.predictedFavScore.getOrElse(0.0), s.favWtIfFavEdge.getOrElse(0.0))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Util.computeCorrelation(pairs.iterator)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relativePrecisionNum = {</w:t>
      </w:r>
    </w:p>
    <w:p>
      <w:pPr>
        <w:jc w:val="both"/>
      </w:pPr>
      <w:r>
        <w:t xml:space="preserve">      if (qualityWithOutgoingVolumes.interestedInSize.exists(_ &gt; 0) &amp;&amp; knownFor.nonEmpty) {</w:t>
      </w:r>
    </w:p>
    <w:p>
      <w:pPr>
        <w:jc w:val="both"/>
      </w:pPr>
      <w:r>
        <w:t xml:space="preserve">        qualityWithOutgoingVolumes.favWtSumOfInClusterFavEdges</w:t>
      </w:r>
    </w:p>
    <w:p>
      <w:pPr>
        <w:jc w:val="both"/>
      </w:pPr>
      <w:r>
        <w:t xml:space="preserve">          .getOrElse(0.0) / qualityWithOutgoingVolumes.interestedInSize.get / knownFor.size</w:t>
      </w:r>
    </w:p>
    <w:p>
      <w:pPr>
        <w:jc w:val="both"/>
      </w:pPr>
      <w:r>
        <w:t xml:space="preserve">      } else 0.0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relativePrecision = if (precisionOfWholeGraph.exists(_ &gt; 0.0)) {</w:t>
      </w:r>
    </w:p>
    <w:p>
      <w:pPr>
        <w:jc w:val="both"/>
      </w:pPr>
      <w:r>
        <w:t xml:space="preserve">      Some(relativePrecisionNum / precisionOfWholeGraph.get)</w:t>
      </w:r>
    </w:p>
    <w:p>
      <w:pPr>
        <w:jc w:val="both"/>
      </w:pPr>
      <w:r>
        <w:t xml:space="preserve">    } else None</w:t>
      </w:r>
    </w:p>
    <w:p>
      <w:pPr>
        <w:jc w:val="both"/>
      </w:pPr>
      <w:r>
        <w:t xml:space="preserve">    qualityWithOutgoingVolumes.copy(</w:t>
      </w:r>
    </w:p>
    <w:p>
      <w:pPr>
        <w:jc w:val="both"/>
      </w:pPr>
      <w:r>
        <w:t xml:space="preserve">      incomingFollowEdges = incomingVolumes.incomingFollowEdges,</w:t>
      </w:r>
    </w:p>
    <w:p>
      <w:pPr>
        <w:jc w:val="both"/>
      </w:pPr>
      <w:r>
        <w:t xml:space="preserve">      incomingFavEdges = incomingVolumes.incomingFavEdges,</w:t>
      </w:r>
    </w:p>
    <w:p>
      <w:pPr>
        <w:jc w:val="both"/>
      </w:pPr>
      <w:r>
        <w:t xml:space="preserve">      favWtSumOfIncomingFollowEdges = incomingVolumes.favWtSumOfIncomingFollowEdges,</w:t>
      </w:r>
    </w:p>
    <w:p>
      <w:pPr>
        <w:jc w:val="both"/>
      </w:pPr>
      <w:r>
        <w:t xml:space="preserve">      favWtSumOfIncomingFavEdges = incomingVolumes.favWtSumOfIncomingFavEdges,</w:t>
      </w:r>
    </w:p>
    <w:p>
      <w:pPr>
        <w:jc w:val="both"/>
      </w:pPr>
      <w:r>
        <w:t xml:space="preserve">      knownForSize = Some(knownFor.size),</w:t>
      </w:r>
    </w:p>
    <w:p>
      <w:pPr>
        <w:jc w:val="both"/>
      </w:pPr>
      <w:r>
        <w:t xml:space="preserve">      correlationOfFavWtIfFollowWithPredictedFollow = correlationOfFavWtIfFollow,</w:t>
      </w:r>
    </w:p>
    <w:p>
      <w:pPr>
        <w:jc w:val="both"/>
      </w:pPr>
      <w:r>
        <w:t xml:space="preserve">      correlationOfFavWtIfFavWithPredictedFav = correlationOfFavWtIfFav,</w:t>
      </w:r>
    </w:p>
    <w:p>
      <w:pPr>
        <w:jc w:val="both"/>
      </w:pPr>
      <w:r>
        <w:t xml:space="preserve">      sampledEdges = newSampledEdges,</w:t>
      </w:r>
    </w:p>
    <w:p>
      <w:pPr>
        <w:jc w:val="both"/>
      </w:pPr>
      <w:r>
        <w:t xml:space="preserve">      relativePrecisionUsingFavWtIfFav = relativePrecision,</w:t>
      </w:r>
    </w:p>
    <w:p>
      <w:pPr>
        <w:jc w:val="both"/>
      </w:pPr>
      <w:r>
        <w:t xml:space="preserve">      averagePrecisionOfWholeGraphUsingFavWtIfFav = precisionOfWholeGraph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DumpBpQuality extends TwitterExecutionApp {</w:t>
      </w:r>
    </w:p>
    <w:p>
      <w:pPr>
        <w:jc w:val="both"/>
      </w:pPr>
      <w:r>
        <w:t xml:space="preserve">  def job: Execution[Unit] = Execution.getConfigMode.flatMap {</w:t>
      </w:r>
    </w:p>
    <w:p>
      <w:pPr>
        <w:jc w:val="both"/>
      </w:pPr>
      <w:r>
        <w:t xml:space="preserve">    case (config, mode)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val args = config.getArgs</w:t>
      </w:r>
    </w:p>
    <w:p>
      <w:pPr>
        <w:jc w:val="both"/>
      </w:pPr>
      <w:r>
        <w:t xml:space="preserve">        val inputDir = args("inputDir")</w:t>
      </w:r>
    </w:p>
    <w:p>
      <w:pPr>
        <w:jc w:val="both"/>
      </w:pPr>
      <w:r/>
    </w:p>
    <w:p>
      <w:pPr>
        <w:jc w:val="both"/>
      </w:pPr>
      <w:r>
        <w:t xml:space="preserve">        val clusters = args.list("clusters").map(_.toInt).toSet</w:t>
      </w:r>
    </w:p>
    <w:p>
      <w:pPr>
        <w:jc w:val="both"/>
      </w:pPr>
      <w:r>
        <w:t xml:space="preserve">        val input =</w:t>
      </w:r>
    </w:p>
    <w:p>
      <w:pPr>
        <w:jc w:val="both"/>
      </w:pPr>
      <w:r>
        <w:t xml:space="preserve">          TypedPipe</w:t>
      </w:r>
    </w:p>
    <w:p>
      <w:pPr>
        <w:jc w:val="both"/>
      </w:pPr>
      <w:r>
        <w:t xml:space="preserve">            .from(AdhocKeyValSources.bipartiteQualitySource(inputDir))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((modelVersion, clusterId), quality) =&gt;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(modelVersion, clusterId),</w:t>
      </w:r>
    </w:p>
    <w:p>
      <w:pPr>
        <w:jc w:val="both"/>
      </w:pPr>
      <w:r>
        <w:t xml:space="preserve">                  BipartiteClusterEvaluationClasses</w:t>
      </w:r>
    </w:p>
    <w:p>
      <w:pPr>
        <w:jc w:val="both"/>
      </w:pPr>
      <w:r>
        <w:t xml:space="preserve">                    .printableBipartiteQuality(quality))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if (clusters.isEmpty) {</w:t>
      </w:r>
    </w:p>
    <w:p>
      <w:pPr>
        <w:jc w:val="both"/>
      </w:pPr>
      <w:r>
        <w:t xml:space="preserve">          input.printSummary("Bipartite quality")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input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rec @ ((_, clusterId), quality) if clusters(clusterId) =&gt;</w:t>
      </w:r>
    </w:p>
    <w:p>
      <w:pPr>
        <w:jc w:val="both"/>
      </w:pPr>
      <w:r>
        <w:t xml:space="preserve">                Util.prettyJsonMapper</w:t>
      </w:r>
    </w:p>
    <w:p>
      <w:pPr>
        <w:jc w:val="both"/>
      </w:pPr>
      <w:r>
        <w:t xml:space="preserve">                  .writeValueAsString(rec)</w:t>
      </w:r>
    </w:p>
    <w:p>
      <w:pPr>
        <w:jc w:val="both"/>
      </w:pPr>
      <w:r>
        <w:t xml:space="preserve">                  .replaceAll("\n", " 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.toIterableExecution</w:t>
      </w:r>
    </w:p>
    <w:p>
      <w:pPr>
        <w:jc w:val="both"/>
      </w:pPr>
      <w:r>
        <w:t xml:space="preserve">            .map { strings =&gt; println(strings.mkString("\n"))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