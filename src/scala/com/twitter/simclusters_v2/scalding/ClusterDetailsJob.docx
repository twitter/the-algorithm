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</w:t>
      </w:r>
    </w:p>
    <w:p>
      <w:pPr>
        <w:jc w:val="both"/>
      </w:pPr>
      <w:r/>
    </w:p>
    <w:p>
      <w:pPr>
        <w:jc w:val="both"/>
      </w:pPr>
      <w:r>
        <w:t>import com.twitter.algebird.OptionMonoid</w:t>
      </w:r>
    </w:p>
    <w:p>
      <w:pPr>
        <w:jc w:val="both"/>
      </w:pPr>
      <w:r>
        <w:t>import com.twitter.algebird.QTree</w:t>
      </w:r>
    </w:p>
    <w:p>
      <w:pPr>
        <w:jc w:val="both"/>
      </w:pPr>
      <w:r>
        <w:t>import com.twitter.algebird.QTreeSemigroup</w:t>
      </w:r>
    </w:p>
    <w:p>
      <w:pPr>
        <w:jc w:val="both"/>
      </w:pPr>
      <w:r>
        <w:t>import com.twitter.algebird.Semigroup</w:t>
      </w:r>
    </w:p>
    <w:p>
      <w:pPr>
        <w:jc w:val="both"/>
      </w:pPr>
      <w:r>
        <w:t>import com.twitter.dal.client.dataset.KeyValDALDataset</w:t>
      </w:r>
    </w:p>
    <w:p>
      <w:pPr>
        <w:jc w:val="both"/>
      </w:pPr>
      <w:r>
        <w:t>import com.twitter.dal.client.dataset.SnapshotDALDataset</w:t>
      </w:r>
    </w:p>
    <w:p>
      <w:pPr>
        <w:jc w:val="both"/>
      </w:pPr>
      <w:r>
        <w:t>import com.twitter.hermit.candidate.thriftscala.Candidates</w:t>
      </w:r>
    </w:p>
    <w:p>
      <w:pPr>
        <w:jc w:val="both"/>
      </w:pPr>
      <w:r>
        <w:t>import com.twitter.pluck.source.cassowary.FollowingsCosineSimilaritiesManhattanSource</w:t>
      </w:r>
    </w:p>
    <w:p>
      <w:pPr>
        <w:jc w:val="both"/>
      </w:pPr>
      <w:r>
        <w:t>import com.twitter.pluck.source.cassowary.SimsCandidatesSource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com.twitter.scalding_internal.dalv2.remote_access.ExplicitLocation</w:t>
      </w:r>
    </w:p>
    <w:p>
      <w:pPr>
        <w:jc w:val="both"/>
      </w:pPr>
      <w:r>
        <w:t>import com.twitter.scalding_internal.dalv2.remote_access.ProcAtla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com.twitter.scalding_internal.job.analytics_batch._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com.twitter.simclusters_v2.hdfs_sources._</w:t>
      </w:r>
    </w:p>
    <w:p>
      <w:pPr>
        <w:jc w:val="both"/>
      </w:pPr>
      <w:r>
        <w:t>import com.twitter.simclusters_v2.scalding.common.Util</w:t>
      </w:r>
    </w:p>
    <w:p>
      <w:pPr>
        <w:jc w:val="both"/>
      </w:pPr>
      <w:r>
        <w:t>import com.twitter.simclusters_v2.scalding.embedding.common.ExternalDataSources</w:t>
      </w:r>
    </w:p>
    <w:p>
      <w:pPr>
        <w:jc w:val="both"/>
      </w:pPr>
      <w:r>
        <w:t>import com.twitter.simclusters_v2.thriftscala._</w:t>
      </w:r>
    </w:p>
    <w:p>
      <w:pPr>
        <w:jc w:val="both"/>
      </w:pPr>
      <w:r>
        <w:t>import com.twitter.usersource.snapshot.flat.UsersourceFlatScalaDataset</w:t>
      </w:r>
    </w:p>
    <w:p>
      <w:pPr>
        <w:jc w:val="both"/>
      </w:pPr>
      <w:r>
        <w:t>import com.twitter.usersource.snapshot.flat.thriftscala.FlatUser</w:t>
      </w:r>
    </w:p>
    <w:p>
      <w:pPr>
        <w:jc w:val="both"/>
      </w:pPr>
      <w:r/>
    </w:p>
    <w:p>
      <w:pPr>
        <w:jc w:val="both"/>
      </w:pPr>
      <w:r>
        <w:t>object ClusterDetailsJob {</w:t>
      </w:r>
    </w:p>
    <w:p>
      <w:pPr>
        <w:jc w:val="both"/>
      </w:pPr>
      <w:r>
        <w:t xml:space="preserve">  case class Scores(followScore: Double, favScore: Double, logFavScore: Double)</w:t>
      </w:r>
    </w:p>
    <w:p>
      <w:pPr>
        <w:jc w:val="both"/>
      </w:pPr>
      <w:r/>
    </w:p>
    <w:p>
      <w:pPr>
        <w:jc w:val="both"/>
      </w:pPr>
      <w:r>
        <w:t xml:space="preserve">  case class IntermediateDetails(</w:t>
      </w:r>
    </w:p>
    <w:p>
      <w:pPr>
        <w:jc w:val="both"/>
      </w:pPr>
      <w:r>
        <w:t xml:space="preserve">    numUsersWithAnyNonZeroScore: Int,</w:t>
      </w:r>
    </w:p>
    <w:p>
      <w:pPr>
        <w:jc w:val="both"/>
      </w:pPr>
      <w:r>
        <w:t xml:space="preserve">    numUsersWithNonZeroFollowScore: Int,</w:t>
      </w:r>
    </w:p>
    <w:p>
      <w:pPr>
        <w:jc w:val="both"/>
      </w:pPr>
      <w:r>
        <w:t xml:space="preserve">    numUsersWithNonZeroFavScore: Int,</w:t>
      </w:r>
    </w:p>
    <w:p>
      <w:pPr>
        <w:jc w:val="both"/>
      </w:pPr>
      <w:r>
        <w:t xml:space="preserve">    favQTree: Option[QTree[Double]],</w:t>
      </w:r>
    </w:p>
    <w:p>
      <w:pPr>
        <w:jc w:val="both"/>
      </w:pPr>
      <w:r>
        <w:t xml:space="preserve">    followQTree: Option[QTree[Double]],</w:t>
      </w:r>
    </w:p>
    <w:p>
      <w:pPr>
        <w:jc w:val="both"/>
      </w:pPr>
      <w:r>
        <w:t xml:space="preserve">    logFavQTree: Option[QTree[Double]],</w:t>
      </w:r>
    </w:p>
    <w:p>
      <w:pPr>
        <w:jc w:val="both"/>
      </w:pPr>
      <w:r>
        <w:t xml:space="preserve">    sumOfSquares: Scores,</w:t>
      </w:r>
    </w:p>
    <w:p>
      <w:pPr>
        <w:jc w:val="both"/>
      </w:pPr>
      <w:r>
        <w:t xml:space="preserve">    sum: Scores,</w:t>
      </w:r>
    </w:p>
    <w:p>
      <w:pPr>
        <w:jc w:val="both"/>
      </w:pPr>
      <w:r>
        <w:t xml:space="preserve">    min: Scores,</w:t>
      </w:r>
    </w:p>
    <w:p>
      <w:pPr>
        <w:jc w:val="both"/>
      </w:pPr>
      <w:r>
        <w:t xml:space="preserve">    max: Scores)</w:t>
      </w:r>
    </w:p>
    <w:p>
      <w:pPr>
        <w:jc w:val="both"/>
      </w:pPr>
      <w:r/>
    </w:p>
    <w:p>
      <w:pPr>
        <w:jc w:val="both"/>
      </w:pPr>
      <w:r>
        <w:t xml:space="preserve">  case class InfoFromUserSource(</w:t>
      </w:r>
    </w:p>
    <w:p>
      <w:pPr>
        <w:jc w:val="both"/>
      </w:pPr>
      <w:r>
        <w:t xml:space="preserve">    fractionMarkedNSFWUser: Double,</w:t>
      </w:r>
    </w:p>
    <w:p>
      <w:pPr>
        <w:jc w:val="both"/>
      </w:pPr>
      <w:r>
        <w:t xml:space="preserve">    languageToFractionDeviceLanguage: Map[String, Double],</w:t>
      </w:r>
    </w:p>
    <w:p>
      <w:pPr>
        <w:jc w:val="both"/>
      </w:pPr>
      <w:r>
        <w:t xml:space="preserve">    countryCodeToFractionKnownForWithCountryCode: Map[String, Double],</w:t>
      </w:r>
    </w:p>
    <w:p>
      <w:pPr>
        <w:jc w:val="both"/>
      </w:pPr>
      <w:r>
        <w:t xml:space="preserve">    languageToFractionInferredLanguage: Map[String, Double])</w:t>
      </w:r>
    </w:p>
    <w:p>
      <w:pPr>
        <w:jc w:val="both"/>
      </w:pPr>
      <w:r/>
    </w:p>
    <w:p>
      <w:pPr>
        <w:jc w:val="both"/>
      </w:pPr>
      <w:r>
        <w:t xml:space="preserve">  def positiveMin(a: Double, b: Double) = {</w:t>
      </w:r>
    </w:p>
    <w:p>
      <w:pPr>
        <w:jc w:val="both"/>
      </w:pPr>
      <w:r>
        <w:t xml:space="preserve">    if (math.min(a, b) == 0.0) math.max(a, b) else math.min(a, b)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ClusterDetailsSemigroup(implicit qtreeSemigroup: Semigroup[QTree[Double]])</w:t>
      </w:r>
    </w:p>
    <w:p>
      <w:pPr>
        <w:jc w:val="both"/>
      </w:pPr>
      <w:r>
        <w:t xml:space="preserve">      extends Semigroup[IntermediateDetails] {</w:t>
      </w:r>
    </w:p>
    <w:p>
      <w:pPr>
        <w:jc w:val="both"/>
      </w:pPr>
      <w:r>
        <w:t xml:space="preserve">    val optionMonoid: OptionMonoid[QTree[Double]] = new OptionMonoid[QTree[Double]]()</w:t>
      </w:r>
    </w:p>
    <w:p>
      <w:pPr>
        <w:jc w:val="both"/>
      </w:pPr>
      <w:r>
        <w:t xml:space="preserve">    override def plus(</w:t>
      </w:r>
    </w:p>
    <w:p>
      <w:pPr>
        <w:jc w:val="both"/>
      </w:pPr>
      <w:r>
        <w:t xml:space="preserve">      left: IntermediateDetails,</w:t>
      </w:r>
    </w:p>
    <w:p>
      <w:pPr>
        <w:jc w:val="both"/>
      </w:pPr>
      <w:r>
        <w:t xml:space="preserve">      right: IntermediateDetails</w:t>
      </w:r>
    </w:p>
    <w:p>
      <w:pPr>
        <w:jc w:val="both"/>
      </w:pPr>
      <w:r>
        <w:t xml:space="preserve">    ): IntermediateDetails = {</w:t>
      </w:r>
    </w:p>
    <w:p>
      <w:pPr>
        <w:jc w:val="both"/>
      </w:pPr>
      <w:r>
        <w:t xml:space="preserve">      IntermediateDetails(</w:t>
      </w:r>
    </w:p>
    <w:p>
      <w:pPr>
        <w:jc w:val="both"/>
      </w:pPr>
      <w:r>
        <w:t xml:space="preserve">        left.numUsersWithAnyNonZeroScore + right.numUsersWithAnyNonZeroScore,</w:t>
      </w:r>
    </w:p>
    <w:p>
      <w:pPr>
        <w:jc w:val="both"/>
      </w:pPr>
      <w:r>
        <w:t xml:space="preserve">        left.numUsersWithNonZeroFollowScore + right.numUsersWithNonZeroFollowScore,</w:t>
      </w:r>
    </w:p>
    <w:p>
      <w:pPr>
        <w:jc w:val="both"/>
      </w:pPr>
      <w:r>
        <w:t xml:space="preserve">        left.numUsersWithNonZeroFavScore + right.numUsersWithNonZeroFavScore,</w:t>
      </w:r>
    </w:p>
    <w:p>
      <w:pPr>
        <w:jc w:val="both"/>
      </w:pPr>
      <w:r>
        <w:t xml:space="preserve">        optionMonoid.plus(left.favQTree, right.favQTree),</w:t>
      </w:r>
    </w:p>
    <w:p>
      <w:pPr>
        <w:jc w:val="both"/>
      </w:pPr>
      <w:r>
        <w:t xml:space="preserve">        optionMonoid.plus(left.followQTree, right.followQTree),</w:t>
      </w:r>
    </w:p>
    <w:p>
      <w:pPr>
        <w:jc w:val="both"/>
      </w:pPr>
      <w:r>
        <w:t xml:space="preserve">        optionMonoid.plus(left.logFavQTree, right.logFavQTree),</w:t>
      </w:r>
    </w:p>
    <w:p>
      <w:pPr>
        <w:jc w:val="both"/>
      </w:pPr>
      <w:r>
        <w:t xml:space="preserve">        Scores(</w:t>
      </w:r>
    </w:p>
    <w:p>
      <w:pPr>
        <w:jc w:val="both"/>
      </w:pPr>
      <w:r>
        <w:t xml:space="preserve">          left.sumOfSquares.followScore + right.sumOfSquares.followScore,</w:t>
      </w:r>
    </w:p>
    <w:p>
      <w:pPr>
        <w:jc w:val="both"/>
      </w:pPr>
      <w:r>
        <w:t xml:space="preserve">          left.sumOfSquares.favScore + right.sumOfSquares.favScore,</w:t>
      </w:r>
    </w:p>
    <w:p>
      <w:pPr>
        <w:jc w:val="both"/>
      </w:pPr>
      <w:r>
        <w:t xml:space="preserve">          left.sumOfSquares.logFavScore + right.sumOfSquares.logFavScore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Scores(</w:t>
      </w:r>
    </w:p>
    <w:p>
      <w:pPr>
        <w:jc w:val="both"/>
      </w:pPr>
      <w:r>
        <w:t xml:space="preserve">          left.sum.followScore + right.sum.followScore,</w:t>
      </w:r>
    </w:p>
    <w:p>
      <w:pPr>
        <w:jc w:val="both"/>
      </w:pPr>
      <w:r>
        <w:t xml:space="preserve">          left.sum.favScore + right.sum.favScore,</w:t>
      </w:r>
    </w:p>
    <w:p>
      <w:pPr>
        <w:jc w:val="both"/>
      </w:pPr>
      <w:r>
        <w:t xml:space="preserve">          left.sum.logFavScore + right.sum.logFavScore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Scores(</w:t>
      </w:r>
    </w:p>
    <w:p>
      <w:pPr>
        <w:jc w:val="both"/>
      </w:pPr>
      <w:r>
        <w:t xml:space="preserve">          positiveMin(left.min.followScore, right.min.followScore),</w:t>
      </w:r>
    </w:p>
    <w:p>
      <w:pPr>
        <w:jc w:val="both"/>
      </w:pPr>
      <w:r>
        <w:t xml:space="preserve">          positiveMin(left.min.favScore, right.min.favScore),</w:t>
      </w:r>
    </w:p>
    <w:p>
      <w:pPr>
        <w:jc w:val="both"/>
      </w:pPr>
      <w:r>
        <w:t xml:space="preserve">          positiveMin(left.min.logFavScore, right.min.logFavScore)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Scores(</w:t>
      </w:r>
    </w:p>
    <w:p>
      <w:pPr>
        <w:jc w:val="both"/>
      </w:pPr>
      <w:r>
        <w:t xml:space="preserve">          math.max(left.max.followScore, right.max.followScore),</w:t>
      </w:r>
    </w:p>
    <w:p>
      <w:pPr>
        <w:jc w:val="both"/>
      </w:pPr>
      <w:r>
        <w:t xml:space="preserve">          math.max(left.max.favScore, right.max.favScore),</w:t>
      </w:r>
    </w:p>
    <w:p>
      <w:pPr>
        <w:jc w:val="both"/>
      </w:pPr>
      <w:r>
        <w:t xml:space="preserve">          math.max(left.max.logFavScore, right.max.logFavScore)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intermediateDetailsPipe(</w:t>
      </w:r>
    </w:p>
    <w:p>
      <w:pPr>
        <w:jc w:val="both"/>
      </w:pPr>
      <w:r>
        <w:t xml:space="preserve">    input: TypedPipe[(Long, ClustersUserIsInterestedIn)],</w:t>
      </w:r>
    </w:p>
    <w:p>
      <w:pPr>
        <w:jc w:val="both"/>
      </w:pPr>
      <w:r>
        <w:t xml:space="preserve">    qtreeSemigroupKParameter: Int</w:t>
      </w:r>
    </w:p>
    <w:p>
      <w:pPr>
        <w:jc w:val="both"/>
      </w:pPr>
      <w:r>
        <w:t xml:space="preserve">  ): TypedPipe[(Int, IntermediateDetails)] = {</w:t>
      </w:r>
    </w:p>
    <w:p>
      <w:pPr>
        <w:jc w:val="both"/>
      </w:pPr>
      <w:r>
        <w:t xml:space="preserve">    implicit val qtSg: Semigroup[QTree[Double]] =</w:t>
      </w:r>
    </w:p>
    <w:p>
      <w:pPr>
        <w:jc w:val="both"/>
      </w:pPr>
      <w:r>
        <w:t xml:space="preserve">      new QTreeSemigroup[Double](qtreeSemigroupKParameter)</w:t>
      </w:r>
    </w:p>
    <w:p>
      <w:pPr>
        <w:jc w:val="both"/>
      </w:pPr>
      <w:r>
        <w:t xml:space="preserve">    implicit val cdSg: Semigroup[IntermediateDetails] = ClusterDetailsSemigroup()</w:t>
      </w:r>
    </w:p>
    <w:p>
      <w:pPr>
        <w:jc w:val="both"/>
      </w:pPr>
      <w:r>
        <w:t xml:space="preserve">    input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(userId, clusterScoresStruct) =&gt;</w:t>
      </w:r>
    </w:p>
    <w:p>
      <w:pPr>
        <w:jc w:val="both"/>
      </w:pPr>
      <w:r>
        <w:t xml:space="preserve">          val clusterScoresArray = clusterScoresStruct.clusterIdToScores.toArray</w:t>
      </w:r>
    </w:p>
    <w:p>
      <w:pPr>
        <w:jc w:val="both"/>
      </w:pPr>
      <w:r>
        <w:t xml:space="preserve">          clusterScoresArray.map {</w:t>
      </w:r>
    </w:p>
    <w:p>
      <w:pPr>
        <w:jc w:val="both"/>
      </w:pPr>
      <w:r>
        <w:t xml:space="preserve">            case (clusterId, scoresStruct) =&gt;</w:t>
      </w:r>
    </w:p>
    <w:p>
      <w:pPr>
        <w:jc w:val="both"/>
      </w:pPr>
      <w:r>
        <w:t xml:space="preserve">              val followScore = scoresStruct.followScore.getOrElse(0.0)</w:t>
      </w:r>
    </w:p>
    <w:p>
      <w:pPr>
        <w:jc w:val="both"/>
      </w:pPr>
      <w:r>
        <w:t xml:space="preserve">              val favScore = scoresStruct.favScore.getOrElse(0.0)</w:t>
      </w:r>
    </w:p>
    <w:p>
      <w:pPr>
        <w:jc w:val="both"/>
      </w:pPr>
      <w:r>
        <w:t xml:space="preserve">              val logFavScore = scoresStruct.logFavScore.getOrElse(0.0)</w:t>
      </w:r>
    </w:p>
    <w:p>
      <w:pPr>
        <w:jc w:val="both"/>
      </w:pPr>
      <w:r>
        <w:t xml:space="preserve">              (</w:t>
      </w:r>
    </w:p>
    <w:p>
      <w:pPr>
        <w:jc w:val="both"/>
      </w:pPr>
      <w:r>
        <w:t xml:space="preserve">                clusterId,</w:t>
      </w:r>
    </w:p>
    <w:p>
      <w:pPr>
        <w:jc w:val="both"/>
      </w:pPr>
      <w:r>
        <w:t xml:space="preserve">                IntermediateDetails(</w:t>
      </w:r>
    </w:p>
    <w:p>
      <w:pPr>
        <w:jc w:val="both"/>
      </w:pPr>
      <w:r>
        <w:t xml:space="preserve">                  numUsersWithAnyNonZeroScore = 1,</w:t>
      </w:r>
    </w:p>
    <w:p>
      <w:pPr>
        <w:jc w:val="both"/>
      </w:pPr>
      <w:r>
        <w:t xml:space="preserve">                  numUsersWithNonZeroFollowScore = if (followScore &gt; 0) 1 else 0,</w:t>
      </w:r>
    </w:p>
    <w:p>
      <w:pPr>
        <w:jc w:val="both"/>
      </w:pPr>
      <w:r>
        <w:t xml:space="preserve">                  numUsersWithNonZeroFavScore = if (favScore &gt; 0) 1 else 0,</w:t>
      </w:r>
    </w:p>
    <w:p>
      <w:pPr>
        <w:jc w:val="both"/>
      </w:pPr>
      <w:r>
        <w:t xml:space="preserve">                  favQTree = if (favScore &gt; 0) Some(QTree(favScore)) else None,</w:t>
      </w:r>
    </w:p>
    <w:p>
      <w:pPr>
        <w:jc w:val="both"/>
      </w:pPr>
      <w:r>
        <w:t xml:space="preserve">                  followQTree = if (followScore &gt; 0) Some(QTree(followScore)) else None,</w:t>
      </w:r>
    </w:p>
    <w:p>
      <w:pPr>
        <w:jc w:val="both"/>
      </w:pPr>
      <w:r>
        <w:t xml:space="preserve">                  logFavQTree = if (logFavScore &gt; 0) Some(QTree(logFavScore)) else None,</w:t>
      </w:r>
    </w:p>
    <w:p>
      <w:pPr>
        <w:jc w:val="both"/>
      </w:pPr>
      <w:r>
        <w:t xml:space="preserve">                  sumOfSquares = Scores(</w:t>
      </w:r>
    </w:p>
    <w:p>
      <w:pPr>
        <w:jc w:val="both"/>
      </w:pPr>
      <w:r>
        <w:t xml:space="preserve">                    followScore * followScore,</w:t>
      </w:r>
    </w:p>
    <w:p>
      <w:pPr>
        <w:jc w:val="both"/>
      </w:pPr>
      <w:r>
        <w:t xml:space="preserve">                    favScore * favScore,</w:t>
      </w:r>
    </w:p>
    <w:p>
      <w:pPr>
        <w:jc w:val="both"/>
      </w:pPr>
      <w:r>
        <w:t xml:space="preserve">                    logFavScore * logFavScore),</w:t>
      </w:r>
    </w:p>
    <w:p>
      <w:pPr>
        <w:jc w:val="both"/>
      </w:pPr>
      <w:r>
        <w:t xml:space="preserve">                  sum = Scores(followScore, favScore, logFavScore),</w:t>
      </w:r>
    </w:p>
    <w:p>
      <w:pPr>
        <w:jc w:val="both"/>
      </w:pPr>
      <w:r>
        <w:t xml:space="preserve">                  min = Scores(followScore, favScore, logFavScore),</w:t>
      </w:r>
    </w:p>
    <w:p>
      <w:pPr>
        <w:jc w:val="both"/>
      </w:pPr>
      <w:r>
        <w:t xml:space="preserve">                  max = Scores(followScore, favScore, logFavScore)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// Uncomment for adhoc job</w:t>
      </w:r>
    </w:p>
    <w:p>
      <w:pPr>
        <w:jc w:val="both"/>
      </w:pPr>
      <w:r>
        <w:t xml:space="preserve">      //.withReducers(100)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safeGetDoubleOpt(x: Option[Double]): Double = {</w:t>
      </w:r>
    </w:p>
    <w:p>
      <w:pPr>
        <w:jc w:val="both"/>
      </w:pPr>
      <w:r>
        <w:t xml:space="preserve">    x.map { y =&gt; if (y.isNaN) 0 else y }.getOrElse(0)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getSimilaritiesForAllPairs(</w:t>
      </w:r>
    </w:p>
    <w:p>
      <w:pPr>
        <w:jc w:val="both"/>
      </w:pPr>
      <w:r>
        <w:t xml:space="preserve">    input: TypedPipe[(Long, ClustersUserIsInterestedIn)]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TypedPipe[((Int, Int), Scores)] = {</w:t>
      </w:r>
    </w:p>
    <w:p>
      <w:pPr>
        <w:jc w:val="both"/>
      </w:pPr>
      <w:r>
        <w:t xml:space="preserve">    val allClusterPairsBeforeSumByKey = Stat("all_cluster_pairs_before_sum_by_key")</w:t>
      </w:r>
    </w:p>
    <w:p>
      <w:pPr>
        <w:jc w:val="both"/>
      </w:pPr>
      <w:r>
        <w:t xml:space="preserve">    val clusterPairsWithin10Ratio = Stat("cluster_pairs_within_10_ratio")</w:t>
      </w:r>
    </w:p>
    <w:p>
      <w:pPr>
        <w:jc w:val="both"/>
      </w:pPr>
      <w:r>
        <w:t xml:space="preserve">    val clusterPairsBeforeTopK = Stat("cluster_pairs_before_thresholding")</w:t>
      </w:r>
    </w:p>
    <w:p>
      <w:pPr>
        <w:jc w:val="both"/>
      </w:pPr>
      <w:r/>
    </w:p>
    <w:p>
      <w:pPr>
        <w:jc w:val="both"/>
      </w:pPr>
      <w:r>
        <w:t xml:space="preserve">    input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(userId, clusterScoresStruct) =&gt;</w:t>
      </w:r>
    </w:p>
    <w:p>
      <w:pPr>
        <w:jc w:val="both"/>
      </w:pPr>
      <w:r>
        <w:t xml:space="preserve">          val clusterScoresArray = clusterScoresStruct.clusterIdToScores.toArray</w:t>
      </w:r>
    </w:p>
    <w:p>
      <w:pPr>
        <w:jc w:val="both"/>
      </w:pPr>
      <w:r>
        <w:t xml:space="preserve">          (0 until clusterScoresArray.length).flatMap { i =&gt;</w:t>
      </w:r>
    </w:p>
    <w:p>
      <w:pPr>
        <w:jc w:val="both"/>
      </w:pPr>
      <w:r>
        <w:t xml:space="preserve">            (0 until clusterScoresArray.length).map { j =&gt;</w:t>
      </w:r>
    </w:p>
    <w:p>
      <w:pPr>
        <w:jc w:val="both"/>
      </w:pPr>
      <w:r>
        <w:t xml:space="preserve">              val (clusterI, scoresI) = clusterScoresArray(i)</w:t>
      </w:r>
    </w:p>
    <w:p>
      <w:pPr>
        <w:jc w:val="both"/>
      </w:pPr>
      <w:r>
        <w:t xml:space="preserve">              val (clusterJ, scoresJ) = clusterScoresArray(j)</w:t>
      </w:r>
    </w:p>
    <w:p>
      <w:pPr>
        <w:jc w:val="both"/>
      </w:pPr>
      <w:r>
        <w:t xml:space="preserve">              val ratioOfSizes =</w:t>
      </w:r>
    </w:p>
    <w:p>
      <w:pPr>
        <w:jc w:val="both"/>
      </w:pPr>
      <w:r>
        <w:t xml:space="preserve">                scoresI.numUsersInterestedInThisClusterUpperBound.getOrElse(1).toDouble /</w:t>
      </w:r>
    </w:p>
    <w:p>
      <w:pPr>
        <w:jc w:val="both"/>
      </w:pPr>
      <w:r>
        <w:t xml:space="preserve">                  scoresJ.numUsersInterestedInThisClusterUpperBound.getOrElse(1).toDouble</w:t>
      </w:r>
    </w:p>
    <w:p>
      <w:pPr>
        <w:jc w:val="both"/>
      </w:pPr>
      <w:r>
        <w:t xml:space="preserve">              allClusterPairsBeforeSumByKey.inc()</w:t>
      </w:r>
    </w:p>
    <w:p>
      <w:pPr>
        <w:jc w:val="both"/>
      </w:pPr>
      <w:r>
        <w:t xml:space="preserve">              if (ratioOfSizes &gt; 0.1 &amp;&amp; ratioOfSizes &lt; 10) {</w:t>
      </w:r>
    </w:p>
    <w:p>
      <w:pPr>
        <w:jc w:val="both"/>
      </w:pPr>
      <w:r>
        <w:t xml:space="preserve">                clusterPairsWithin10Ratio.inc()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val followI = safeGetDoubleOpt(scoresI.followScoreClusterNormalizedOnly)</w:t>
      </w:r>
    </w:p>
    <w:p>
      <w:pPr>
        <w:jc w:val="both"/>
      </w:pPr>
      <w:r>
        <w:t xml:space="preserve">              val followJ = safeGetDoubleOpt(scoresJ.followScoreClusterNormalizedOnly)</w:t>
      </w:r>
    </w:p>
    <w:p>
      <w:pPr>
        <w:jc w:val="both"/>
      </w:pPr>
      <w:r>
        <w:t xml:space="preserve">              val follow = followI * followJ</w:t>
      </w:r>
    </w:p>
    <w:p>
      <w:pPr>
        <w:jc w:val="both"/>
      </w:pPr>
      <w:r>
        <w:t xml:space="preserve">              val favI = safeGetDoubleOpt(scoresI.favScoreClusterNormalizedOnly)</w:t>
      </w:r>
    </w:p>
    <w:p>
      <w:pPr>
        <w:jc w:val="both"/>
      </w:pPr>
      <w:r>
        <w:t xml:space="preserve">              val favJ = safeGetDoubleOpt(scoresJ.favScoreClusterNormalizedOnly)</w:t>
      </w:r>
    </w:p>
    <w:p>
      <w:pPr>
        <w:jc w:val="both"/>
      </w:pPr>
      <w:r>
        <w:t xml:space="preserve">              val fav = favI * favJ</w:t>
      </w:r>
    </w:p>
    <w:p>
      <w:pPr>
        <w:jc w:val="both"/>
      </w:pPr>
      <w:r>
        <w:t xml:space="preserve">              val logFavI = safeGetDoubleOpt(scoresI.logFavScoreClusterNormalizedOnly)</w:t>
      </w:r>
    </w:p>
    <w:p>
      <w:pPr>
        <w:jc w:val="both"/>
      </w:pPr>
      <w:r>
        <w:t xml:space="preserve">              val logFavJ = safeGetDoubleOpt(scoresJ.logFavScoreClusterNormalizedOnly)</w:t>
      </w:r>
    </w:p>
    <w:p>
      <w:pPr>
        <w:jc w:val="both"/>
      </w:pPr>
      <w:r>
        <w:t xml:space="preserve">              val logFav = logFavI * logFavJ</w:t>
      </w:r>
    </w:p>
    <w:p>
      <w:pPr>
        <w:jc w:val="both"/>
      </w:pPr>
      <w:r>
        <w:t xml:space="preserve">              ((clusterI, clusterJ), (follow, fav, logFav))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// Uncomment for adhoc job</w:t>
      </w:r>
    </w:p>
    <w:p>
      <w:pPr>
        <w:jc w:val="both"/>
      </w:pPr>
      <w:r>
        <w:t xml:space="preserve">      //.withReducers(600)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(key, (follow, fav, logFav)) =&gt;</w:t>
      </w:r>
    </w:p>
    <w:p>
      <w:pPr>
        <w:jc w:val="both"/>
      </w:pPr>
      <w:r>
        <w:t xml:space="preserve">          clusterPairsBeforeTopK.inc()</w:t>
      </w:r>
    </w:p>
    <w:p>
      <w:pPr>
        <w:jc w:val="both"/>
      </w:pPr>
      <w:r>
        <w:t xml:space="preserve">          (key, Scores(follow, fav, logFav))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keepTopNeighbors(</w:t>
      </w:r>
    </w:p>
    <w:p>
      <w:pPr>
        <w:jc w:val="both"/>
      </w:pPr>
      <w:r>
        <w:t xml:space="preserve">    allPairs: TypedPipe[((Int, Int), Scores)],</w:t>
      </w:r>
    </w:p>
    <w:p>
      <w:pPr>
        <w:jc w:val="both"/>
      </w:pPr>
      <w:r>
        <w:t xml:space="preserve">    cosineThreshold: Double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TypedPipe[(Int, List[ClusterNeighbor])] = {</w:t>
      </w:r>
    </w:p>
    <w:p>
      <w:pPr>
        <w:jc w:val="both"/>
      </w:pPr>
      <w:r>
        <w:t xml:space="preserve">    val clusterPairsMoreThanThreshold = Stat("cluster_pairs_cosine_gt_" + cosineThreshold)</w:t>
      </w:r>
    </w:p>
    <w:p>
      <w:pPr>
        <w:jc w:val="both"/>
      </w:pPr>
      <w:r>
        <w:t xml:space="preserve">    val clusterPairsAfterTopK = Stat("cluster_pairs_after_topk")</w:t>
      </w:r>
    </w:p>
    <w:p>
      <w:pPr>
        <w:jc w:val="both"/>
      </w:pPr>
      <w:r>
        <w:t xml:space="preserve">    val clustersWithFewNeighbors = Stat(s"clusters_with_fewer_than_100_neighbors")</w:t>
      </w:r>
    </w:p>
    <w:p>
      <w:pPr>
        <w:jc w:val="both"/>
      </w:pPr>
      <w:r>
        <w:t xml:space="preserve">    val clustersWithManyNeighbors = Stat(s"clusters_with_more_than_100_neighbors")</w:t>
      </w:r>
    </w:p>
    <w:p>
      <w:pPr>
        <w:jc w:val="both"/>
      </w:pPr>
      <w:r/>
    </w:p>
    <w:p>
      <w:pPr>
        <w:jc w:val="both"/>
      </w:pPr>
      <w:r>
        <w:t xml:space="preserve">    allPairs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((cI, cJ), Scores(followScore, favScore, logFavScore)) =&gt;</w:t>
      </w:r>
    </w:p>
    <w:p>
      <w:pPr>
        <w:jc w:val="both"/>
      </w:pPr>
      <w:r>
        <w:t xml:space="preserve">          if (followScore &gt; cosineThreshold || logFavScore &gt; cosineThreshold || favScore &gt; cosineThreshold) {</w:t>
      </w:r>
    </w:p>
    <w:p>
      <w:pPr>
        <w:jc w:val="both"/>
      </w:pPr>
      <w:r>
        <w:t xml:space="preserve">            clusterPairsMoreThanThreshold.inc()</w:t>
      </w:r>
    </w:p>
    <w:p>
      <w:pPr>
        <w:jc w:val="both"/>
      </w:pPr>
      <w:r>
        <w:t xml:space="preserve">            Some((cI, ClusterNeighbor(cJ, Some(followScore), Some(favScore), Some(logFavScore))))</w:t>
      </w:r>
    </w:p>
    <w:p>
      <w:pPr>
        <w:jc w:val="both"/>
      </w:pPr>
      <w:r>
        <w:t xml:space="preserve">          } else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</w:t>
      </w:r>
    </w:p>
    <w:p>
      <w:pPr>
        <w:jc w:val="both"/>
      </w:pPr>
      <w:r>
        <w:t xml:space="preserve">      .toList</w:t>
      </w:r>
    </w:p>
    <w:p>
      <w:pPr>
        <w:jc w:val="both"/>
      </w:pPr>
      <w:r>
        <w:t xml:space="preserve">      // Uncomment for adhoc job</w:t>
      </w:r>
    </w:p>
    <w:p>
      <w:pPr>
        <w:jc w:val="both"/>
      </w:pPr>
      <w:r>
        <w:t xml:space="preserve">      //.withReducers(40)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(key, seq) =&gt;</w:t>
      </w:r>
    </w:p>
    <w:p>
      <w:pPr>
        <w:jc w:val="both"/>
      </w:pPr>
      <w:r>
        <w:t xml:space="preserve">          val finalSize = seq.size</w:t>
      </w:r>
    </w:p>
    <w:p>
      <w:pPr>
        <w:jc w:val="both"/>
      </w:pPr>
      <w:r>
        <w:t xml:space="preserve">          clusterPairsAfterTopK.incBy(finalSize)</w:t>
      </w:r>
    </w:p>
    <w:p>
      <w:pPr>
        <w:jc w:val="both"/>
      </w:pPr>
      <w:r>
        <w:t xml:space="preserve">          if (finalSize &lt; 100) {</w:t>
      </w:r>
    </w:p>
    <w:p>
      <w:pPr>
        <w:jc w:val="both"/>
      </w:pPr>
      <w:r>
        <w:t xml:space="preserve">            clustersWithFewNeighbors.inc()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clustersWithManyNeighbors.inc()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key,</w:t>
      </w:r>
    </w:p>
    <w:p>
      <w:pPr>
        <w:jc w:val="both"/>
      </w:pPr>
      <w:r>
        <w:t xml:space="preserve">            seq.sortBy {</w:t>
      </w:r>
    </w:p>
    <w:p>
      <w:pPr>
        <w:jc w:val="both"/>
      </w:pPr>
      <w:r>
        <w:t xml:space="preserve">              case cn: ClusterNeighbor =&gt;</w:t>
      </w:r>
    </w:p>
    <w:p>
      <w:pPr>
        <w:jc w:val="both"/>
      </w:pPr>
      <w:r>
        <w:t xml:space="preserve">                -(cn.followCosineSimilarity.getOrElse(0.0) + cn.logFavCosineSimilarity.getOrElse(</w:t>
      </w:r>
    </w:p>
    <w:p>
      <w:pPr>
        <w:jc w:val="both"/>
      </w:pPr>
      <w:r>
        <w:t xml:space="preserve">                  0.0)) / 2</w:t>
      </w:r>
    </w:p>
    <w:p>
      <w:pPr>
        <w:jc w:val="both"/>
      </w:pPr>
      <w:r>
        <w:t xml:space="preserve">            })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getTopSimilarClustersWithCosine(</w:t>
      </w:r>
    </w:p>
    <w:p>
      <w:pPr>
        <w:jc w:val="both"/>
      </w:pPr>
      <w:r>
        <w:t xml:space="preserve">    input: TypedPipe[(Long, ClustersUserIsInterestedIn)],</w:t>
      </w:r>
    </w:p>
    <w:p>
      <w:pPr>
        <w:jc w:val="both"/>
      </w:pPr>
      <w:r>
        <w:t xml:space="preserve">    cosineThreshold: Double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TypedPipe[(Int, List[ClusterNeighbor])] = {</w:t>
      </w:r>
    </w:p>
    <w:p>
      <w:pPr>
        <w:jc w:val="both"/>
      </w:pPr>
      <w:r>
        <w:t xml:space="preserve">    keepTopNeighbors(getSimilaritiesForAllPairs(input), cosineThreshold)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getDistributionDetails(</w:t>
      </w:r>
    </w:p>
    <w:p>
      <w:pPr>
        <w:jc w:val="both"/>
      </w:pPr>
      <w:r>
        <w:t xml:space="preserve">    qtree: QTree[Double],</w:t>
      </w:r>
    </w:p>
    <w:p>
      <w:pPr>
        <w:jc w:val="both"/>
      </w:pPr>
      <w:r>
        <w:t xml:space="preserve">    sum: Double,</w:t>
      </w:r>
    </w:p>
    <w:p>
      <w:pPr>
        <w:jc w:val="both"/>
      </w:pPr>
      <w:r>
        <w:t xml:space="preserve">    sumOfSquares: Double,</w:t>
      </w:r>
    </w:p>
    <w:p>
      <w:pPr>
        <w:jc w:val="both"/>
      </w:pPr>
      <w:r>
        <w:t xml:space="preserve">    min: Double,</w:t>
      </w:r>
    </w:p>
    <w:p>
      <w:pPr>
        <w:jc w:val="both"/>
      </w:pPr>
      <w:r>
        <w:t xml:space="preserve">    max: Double,</w:t>
      </w:r>
    </w:p>
    <w:p>
      <w:pPr>
        <w:jc w:val="both"/>
      </w:pPr>
      <w:r>
        <w:t xml:space="preserve">    fullSize: Int</w:t>
      </w:r>
    </w:p>
    <w:p>
      <w:pPr>
        <w:jc w:val="both"/>
      </w:pPr>
      <w:r>
        <w:t xml:space="preserve">  ): DistributionDetails = {</w:t>
      </w:r>
    </w:p>
    <w:p>
      <w:pPr>
        <w:jc w:val="both"/>
      </w:pPr>
      <w:r>
        <w:t xml:space="preserve">    val mean = sum / fullSize</w:t>
      </w:r>
    </w:p>
    <w:p>
      <w:pPr>
        <w:jc w:val="both"/>
      </w:pPr>
      <w:r>
        <w:t xml:space="preserve">    // note that the below is the naive calculation, and not the sample standard dev formula</w:t>
      </w:r>
    </w:p>
    <w:p>
      <w:pPr>
        <w:jc w:val="both"/>
      </w:pPr>
      <w:r>
        <w:t xml:space="preserve">    // that divides by n-1. I don't think it makes a difference at our scale whether we use n or n-1</w:t>
      </w:r>
    </w:p>
    <w:p>
      <w:pPr>
        <w:jc w:val="both"/>
      </w:pPr>
      <w:r>
        <w:t xml:space="preserve">    // and I'd rather use the simpler one.</w:t>
      </w:r>
    </w:p>
    <w:p>
      <w:pPr>
        <w:jc w:val="both"/>
      </w:pPr>
      <w:r>
        <w:t xml:space="preserve">    val stdDev = math.sqrt(sumOfSquares / fullSize - mean * mean)</w:t>
      </w:r>
    </w:p>
    <w:p>
      <w:pPr>
        <w:jc w:val="both"/>
      </w:pPr>
      <w:r/>
    </w:p>
    <w:p>
      <w:pPr>
        <w:jc w:val="both"/>
      </w:pPr>
      <w:r>
        <w:t xml:space="preserve">    def getQB(percentile: Double): QuantileBounds = {</w:t>
      </w:r>
    </w:p>
    <w:p>
      <w:pPr>
        <w:jc w:val="both"/>
      </w:pPr>
      <w:r>
        <w:t xml:space="preserve">      val (lb, ub) = qtree.quantileBounds(percentile)</w:t>
      </w:r>
    </w:p>
    <w:p>
      <w:pPr>
        <w:jc w:val="both"/>
      </w:pPr>
      <w:r>
        <w:t xml:space="preserve">      QuantileBounds(lb, ub)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DistributionDetails(</w:t>
      </w:r>
    </w:p>
    <w:p>
      <w:pPr>
        <w:jc w:val="both"/>
      </w:pPr>
      <w:r>
        <w:t xml:space="preserve">      mean = mean,</w:t>
      </w:r>
    </w:p>
    <w:p>
      <w:pPr>
        <w:jc w:val="both"/>
      </w:pPr>
      <w:r>
        <w:t xml:space="preserve">      standardDeviation = Some(stdDev),</w:t>
      </w:r>
    </w:p>
    <w:p>
      <w:pPr>
        <w:jc w:val="both"/>
      </w:pPr>
      <w:r>
        <w:t xml:space="preserve">      min = Some(min),</w:t>
      </w:r>
    </w:p>
    <w:p>
      <w:pPr>
        <w:jc w:val="both"/>
      </w:pPr>
      <w:r>
        <w:t xml:space="preserve">      p25 = Some(getQB(0.25)),</w:t>
      </w:r>
    </w:p>
    <w:p>
      <w:pPr>
        <w:jc w:val="both"/>
      </w:pPr>
      <w:r>
        <w:t xml:space="preserve">      p50 = Some(getQB(0.5)),</w:t>
      </w:r>
    </w:p>
    <w:p>
      <w:pPr>
        <w:jc w:val="both"/>
      </w:pPr>
      <w:r>
        <w:t xml:space="preserve">      p75 = Some(getQB(0.75)),</w:t>
      </w:r>
    </w:p>
    <w:p>
      <w:pPr>
        <w:jc w:val="both"/>
      </w:pPr>
      <w:r>
        <w:t xml:space="preserve">      p95 = Some(getQB(0.95)),</w:t>
      </w:r>
    </w:p>
    <w:p>
      <w:pPr>
        <w:jc w:val="both"/>
      </w:pPr>
      <w:r>
        <w:t xml:space="preserve">      max = Some(max)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keepCorrectModel(</w:t>
      </w:r>
    </w:p>
    <w:p>
      <w:pPr>
        <w:jc w:val="both"/>
      </w:pPr>
      <w:r>
        <w:t xml:space="preserve">    input: TypedPipe[(Long, ClustersUserIsInterestedIn)],</w:t>
      </w:r>
    </w:p>
    <w:p>
      <w:pPr>
        <w:jc w:val="both"/>
      </w:pPr>
      <w:r>
        <w:t xml:space="preserve">    modelVersionToKeep: String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uniqId: UniqueID</w:t>
      </w:r>
    </w:p>
    <w:p>
      <w:pPr>
        <w:jc w:val="both"/>
      </w:pPr>
      <w:r>
        <w:t xml:space="preserve">  ): TypedPipe[(Long, ClustersUserIsInterestedIn)] = {</w:t>
      </w:r>
    </w:p>
    <w:p>
      <w:pPr>
        <w:jc w:val="both"/>
      </w:pPr>
      <w:r>
        <w:t xml:space="preserve">    val allRecords = Stat("all_input_records")</w:t>
      </w:r>
    </w:p>
    <w:p>
      <w:pPr>
        <w:jc w:val="both"/>
      </w:pPr>
      <w:r>
        <w:t xml:space="preserve">    val withCorrectVersion = Stat("with_correct_version")</w:t>
      </w:r>
    </w:p>
    <w:p>
      <w:pPr>
        <w:jc w:val="both"/>
      </w:pPr>
      <w:r>
        <w:t xml:space="preserve">    input.filter {</w:t>
      </w:r>
    </w:p>
    <w:p>
      <w:pPr>
        <w:jc w:val="both"/>
      </w:pPr>
      <w:r>
        <w:t xml:space="preserve">      case (_, clusterScoresStruct) =&gt;</w:t>
      </w:r>
    </w:p>
    <w:p>
      <w:pPr>
        <w:jc w:val="both"/>
      </w:pPr>
      <w:r>
        <w:t xml:space="preserve">        //  allRecords.inc()</w:t>
      </w:r>
    </w:p>
    <w:p>
      <w:pPr>
        <w:jc w:val="both"/>
      </w:pPr>
      <w:r>
        <w:t xml:space="preserve">        val result = clusterScoresStruct.knownForModelVersion == modelVersionToKeep</w:t>
      </w:r>
    </w:p>
    <w:p>
      <w:pPr>
        <w:jc w:val="both"/>
      </w:pPr>
      <w:r>
        <w:t xml:space="preserve">        //  if (result) withCorrectVersion.inc()</w:t>
      </w:r>
    </w:p>
    <w:p>
      <w:pPr>
        <w:jc w:val="both"/>
      </w:pPr>
      <w:r>
        <w:t xml:space="preserve">        result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getInfoFromUserSource(</w:t>
      </w:r>
    </w:p>
    <w:p>
      <w:pPr>
        <w:jc w:val="both"/>
      </w:pPr>
      <w:r>
        <w:t xml:space="preserve">    knownFor: TypedPipe[(Int, List[(Long, Float)])],</w:t>
      </w:r>
    </w:p>
    <w:p>
      <w:pPr>
        <w:jc w:val="both"/>
      </w:pPr>
      <w:r>
        <w:t xml:space="preserve">    usersource: TypedPipe[FlatUser],</w:t>
      </w:r>
    </w:p>
    <w:p>
      <w:pPr>
        <w:jc w:val="both"/>
      </w:pPr>
      <w:r>
        <w:t xml:space="preserve">    inferredLanguages: TypedPipe[(Long, Seq[(String, Double)])]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uniqId: UniqueID</w:t>
      </w:r>
    </w:p>
    <w:p>
      <w:pPr>
        <w:jc w:val="both"/>
      </w:pPr>
      <w:r>
        <w:t xml:space="preserve">  ): TypedPipe[(Int, InfoFromUserSource)] = {</w:t>
      </w:r>
    </w:p>
    <w:p>
      <w:pPr>
        <w:jc w:val="both"/>
      </w:pPr>
      <w:r>
        <w:t xml:space="preserve">    val knownForUsers = knownFor.flatMap {</w:t>
      </w:r>
    </w:p>
    <w:p>
      <w:pPr>
        <w:jc w:val="both"/>
      </w:pPr>
      <w:r>
        <w:t xml:space="preserve">      case (clusterId, userScoreList) =&gt;</w:t>
      </w:r>
    </w:p>
    <w:p>
      <w:pPr>
        <w:jc w:val="both"/>
      </w:pPr>
      <w:r>
        <w:t xml:space="preserve">        userScoreList.map {</w:t>
      </w:r>
    </w:p>
    <w:p>
      <w:pPr>
        <w:jc w:val="both"/>
      </w:pPr>
      <w:r>
        <w:t xml:space="preserve">          case (userId, _) =&gt;</w:t>
      </w:r>
    </w:p>
    <w:p>
      <w:pPr>
        <w:jc w:val="both"/>
      </w:pPr>
      <w:r>
        <w:t xml:space="preserve">            (userId, clusterId)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usersource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fuser: FlatUser if fuser.id.isDefined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fuser.id.get,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fuser.accountCountryCode.getOrElse(""),</w:t>
      </w:r>
    </w:p>
    <w:p>
      <w:pPr>
        <w:jc w:val="both"/>
      </w:pPr>
      <w:r>
        <w:t xml:space="preserve">              fuser.language.getOrElse(""),</w:t>
      </w:r>
    </w:p>
    <w:p>
      <w:pPr>
        <w:jc w:val="both"/>
      </w:pPr>
      <w:r>
        <w:t xml:space="preserve">              fuser.nsfwUser.getOrElse(false)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.join(knownForUsers)</w:t>
      </w:r>
    </w:p>
    <w:p>
      <w:pPr>
        <w:jc w:val="both"/>
      </w:pPr>
      <w:r>
        <w:t xml:space="preserve">      .leftJoin(inferredLanguages)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(_, (((countryCode, language, nsfw), clusterId), inferredLangsOpt)) =&gt;</w:t>
      </w:r>
    </w:p>
    <w:p>
      <w:pPr>
        <w:jc w:val="both"/>
      </w:pPr>
      <w:r>
        <w:t xml:space="preserve">          val nsfwInt = if (nsfw) 1 else 0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clusterId,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1,</w:t>
      </w:r>
    </w:p>
    <w:p>
      <w:pPr>
        <w:jc w:val="both"/>
      </w:pPr>
      <w:r>
        <w:t xml:space="preserve">              nsfwInt,</w:t>
      </w:r>
    </w:p>
    <w:p>
      <w:pPr>
        <w:jc w:val="both"/>
      </w:pPr>
      <w:r>
        <w:t xml:space="preserve">              Map(language -&gt; 1),</w:t>
      </w:r>
    </w:p>
    <w:p>
      <w:pPr>
        <w:jc w:val="both"/>
      </w:pPr>
      <w:r>
        <w:t xml:space="preserve">              Map(countryCode -&gt; 1),</w:t>
      </w:r>
    </w:p>
    <w:p>
      <w:pPr>
        <w:jc w:val="both"/>
      </w:pPr>
      <w:r>
        <w:t xml:space="preserve">              inferredLangsOpt.getOrElse(Seq(("", 1.0))).toMap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.mapValues {</w:t>
      </w:r>
    </w:p>
    <w:p>
      <w:pPr>
        <w:jc w:val="both"/>
      </w:pPr>
      <w:r>
        <w:t xml:space="preserve">        case (</w:t>
      </w:r>
    </w:p>
    <w:p>
      <w:pPr>
        <w:jc w:val="both"/>
      </w:pPr>
      <w:r>
        <w:t xml:space="preserve">              denominator,</w:t>
      </w:r>
    </w:p>
    <w:p>
      <w:pPr>
        <w:jc w:val="both"/>
      </w:pPr>
      <w:r>
        <w:t xml:space="preserve">              nsfwNumerator,</w:t>
      </w:r>
    </w:p>
    <w:p>
      <w:pPr>
        <w:jc w:val="both"/>
      </w:pPr>
      <w:r>
        <w:t xml:space="preserve">              languageNumeratorsMap,</w:t>
      </w:r>
    </w:p>
    <w:p>
      <w:pPr>
        <w:jc w:val="both"/>
      </w:pPr>
      <w:r>
        <w:t xml:space="preserve">              countryNumeratorsMap,</w:t>
      </w:r>
    </w:p>
    <w:p>
      <w:pPr>
        <w:jc w:val="both"/>
      </w:pPr>
      <w:r>
        <w:t xml:space="preserve">              inferredLangsNumeratorsMap) =&gt;</w:t>
      </w:r>
    </w:p>
    <w:p>
      <w:pPr>
        <w:jc w:val="both"/>
      </w:pPr>
      <w:r>
        <w:t xml:space="preserve">          InfoFromUserSource(</w:t>
      </w:r>
    </w:p>
    <w:p>
      <w:pPr>
        <w:jc w:val="both"/>
      </w:pPr>
      <w:r>
        <w:t xml:space="preserve">            nsfwNumerator * 1.0 / denominator,</w:t>
      </w:r>
    </w:p>
    <w:p>
      <w:pPr>
        <w:jc w:val="both"/>
      </w:pPr>
      <w:r>
        <w:t xml:space="preserve">            languageNumeratorsMap.mapValues { x =&gt; x * 1.0 / denominator },</w:t>
      </w:r>
    </w:p>
    <w:p>
      <w:pPr>
        <w:jc w:val="both"/>
      </w:pPr>
      <w:r>
        <w:t xml:space="preserve">            countryNumeratorsMap.mapValues { x =&gt; x * 1.0 / denominator },</w:t>
      </w:r>
    </w:p>
    <w:p>
      <w:pPr>
        <w:jc w:val="both"/>
      </w:pPr>
      <w:r>
        <w:t xml:space="preserve">            inferredLangsNumeratorsMap.mapValues { x =&gt; x * 1.0 / denominator }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Run the cluster details job and return the details for each cluster</w:t>
      </w:r>
    </w:p>
    <w:p>
      <w:pPr>
        <w:jc w:val="both"/>
      </w:pPr>
      <w:r>
        <w:t xml:space="preserve">   * @param input interestedIn data</w:t>
      </w:r>
    </w:p>
    <w:p>
      <w:pPr>
        <w:jc w:val="both"/>
      </w:pPr>
      <w:r>
        <w:t xml:space="preserve">   * @param qtreeSemigroupKParameter parameter for calculating percentiles using qtree monoid (set to a small number, usually &lt; 7)</w:t>
      </w:r>
    </w:p>
    <w:p>
      <w:pPr>
        <w:jc w:val="both"/>
      </w:pPr>
      <w:r>
        <w:t xml:space="preserve">   * @param modelVersionToKeep which modelVersion to use from interestedIn dataset</w:t>
      </w:r>
    </w:p>
    <w:p>
      <w:pPr>
        <w:jc w:val="both"/>
      </w:pPr>
      <w:r>
        <w:t xml:space="preserve">   * @param knownFor clusterId -&gt; users known for this cluster and their scores</w:t>
      </w:r>
    </w:p>
    <w:p>
      <w:pPr>
        <w:jc w:val="both"/>
      </w:pPr>
      <w:r>
        <w:t xml:space="preserve">   * @param knownForTranspose userId -&gt; clusters this user is known for and their scores</w:t>
      </w:r>
    </w:p>
    <w:p>
      <w:pPr>
        <w:jc w:val="both"/>
      </w:pPr>
      <w:r>
        <w:t xml:space="preserve">   * @param usersource -&gt; user source</w:t>
      </w:r>
    </w:p>
    <w:p>
      <w:pPr>
        <w:jc w:val="both"/>
      </w:pPr>
      <w:r>
        <w:t xml:space="preserve">   * @param simsGraph -&gt; sims graph in the form of userId -&gt; adjacency list</w:t>
      </w:r>
    </w:p>
    <w:p>
      <w:pPr>
        <w:jc w:val="both"/>
      </w:pPr>
      <w:r>
        <w:t xml:space="preserve">   * @param cosineThreshold -&gt; cosine threshold to include a cluster in the list of similar clusters for a given cluster</w:t>
      </w:r>
    </w:p>
    <w:p>
      <w:pPr>
        <w:jc w:val="both"/>
      </w:pPr>
      <w:r>
        <w:t xml:space="preserve">   * @param uniqId</w:t>
      </w:r>
    </w:p>
    <w:p>
      <w:pPr>
        <w:jc w:val="both"/>
      </w:pPr>
      <w:r>
        <w:t xml:space="preserve">   * @return pipe with (modelVersion, clusterId) as the key and ClusterDetails struct as the value.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run(</w:t>
      </w:r>
    </w:p>
    <w:p>
      <w:pPr>
        <w:jc w:val="both"/>
      </w:pPr>
      <w:r>
        <w:t xml:space="preserve">    input: TypedPipe[(Long, ClustersUserIsInterestedIn)],</w:t>
      </w:r>
    </w:p>
    <w:p>
      <w:pPr>
        <w:jc w:val="both"/>
      </w:pPr>
      <w:r>
        <w:t xml:space="preserve">    qtreeSemigroupKParameter: Int,</w:t>
      </w:r>
    </w:p>
    <w:p>
      <w:pPr>
        <w:jc w:val="both"/>
      </w:pPr>
      <w:r>
        <w:t xml:space="preserve">    modelVersionToKeep: String,</w:t>
      </w:r>
    </w:p>
    <w:p>
      <w:pPr>
        <w:jc w:val="both"/>
      </w:pPr>
      <w:r>
        <w:t xml:space="preserve">    knownFor: TypedPipe[(Int, List[(Long, Float)])],</w:t>
      </w:r>
    </w:p>
    <w:p>
      <w:pPr>
        <w:jc w:val="both"/>
      </w:pPr>
      <w:r>
        <w:t xml:space="preserve">    knownForTranspose: TypedPipe[(Long, Array[(Int, Float)])],</w:t>
      </w:r>
    </w:p>
    <w:p>
      <w:pPr>
        <w:jc w:val="both"/>
      </w:pPr>
      <w:r>
        <w:t xml:space="preserve">    usersource: Option[TypedPipe[FlatUser]],</w:t>
      </w:r>
    </w:p>
    <w:p>
      <w:pPr>
        <w:jc w:val="both"/>
      </w:pPr>
      <w:r>
        <w:t xml:space="preserve">    inferredLanguageSource: Option[TypedPipe[(Long, Seq[(String, Double)])]],</w:t>
      </w:r>
    </w:p>
    <w:p>
      <w:pPr>
        <w:jc w:val="both"/>
      </w:pPr>
      <w:r>
        <w:t xml:space="preserve">    simsGraph: Option[TypedPipe[(Long, Map[Long, Float])]],</w:t>
      </w:r>
    </w:p>
    <w:p>
      <w:pPr>
        <w:jc w:val="both"/>
      </w:pPr>
      <w:r>
        <w:t xml:space="preserve">    cosineThreshold: Double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uniqId: UniqueID</w:t>
      </w:r>
    </w:p>
    <w:p>
      <w:pPr>
        <w:jc w:val="both"/>
      </w:pPr>
      <w:r>
        <w:t xml:space="preserve">  ): Execution[TypedPipe[((String, Int), ClusterDetails)]] = {</w:t>
      </w:r>
    </w:p>
    <w:p>
      <w:pPr>
        <w:jc w:val="both"/>
      </w:pPr>
      <w:r>
        <w:t xml:space="preserve">    val topSimilarClusters = getTopSimilarClustersWithCosine(input, cosineThreshold)</w:t>
      </w:r>
    </w:p>
    <w:p>
      <w:pPr>
        <w:jc w:val="both"/>
      </w:pPr>
      <w:r>
        <w:t xml:space="preserve">    val infoFromUserSource: TypedPipe[(Int, InfoFromUserSource)] = (for {</w:t>
      </w:r>
    </w:p>
    <w:p>
      <w:pPr>
        <w:jc w:val="both"/>
      </w:pPr>
      <w:r>
        <w:t xml:space="preserve">      us &lt;- usersource</w:t>
      </w:r>
    </w:p>
    <w:p>
      <w:pPr>
        <w:jc w:val="both"/>
      </w:pPr>
      <w:r>
        <w:t xml:space="preserve">      inferredLanguages &lt;- inferredLanguageSource</w:t>
      </w:r>
    </w:p>
    <w:p>
      <w:pPr>
        <w:jc w:val="both"/>
      </w:pPr>
      <w:r>
        <w:t xml:space="preserve">    } yield getInfoFromUserSource(knownFor, us, inferredLanguages)).getOrElse(TypedPipe.empty)</w:t>
      </w:r>
    </w:p>
    <w:p>
      <w:pPr>
        <w:jc w:val="both"/>
      </w:pPr>
      <w:r/>
    </w:p>
    <w:p>
      <w:pPr>
        <w:jc w:val="both"/>
      </w:pPr>
      <w:r>
        <w:t xml:space="preserve">    val clusterEvaluationExec = simsGraph match {</w:t>
      </w:r>
    </w:p>
    <w:p>
      <w:pPr>
        <w:jc w:val="both"/>
      </w:pPr>
      <w:r>
        <w:t xml:space="preserve">      case Some(sg) =&gt;</w:t>
      </w:r>
    </w:p>
    <w:p>
      <w:pPr>
        <w:jc w:val="both"/>
      </w:pPr>
      <w:r>
        <w:t xml:space="preserve">        ClusterEvaluation.clusterLevelEvaluation(sg, knownForTranspose, "eval")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val dummyPipe: TypedPipe[(Int, (Int, ClusterQuality))] = TypedPipe.empty</w:t>
      </w:r>
    </w:p>
    <w:p>
      <w:pPr>
        <w:jc w:val="both"/>
      </w:pPr>
      <w:r>
        <w:t xml:space="preserve">        Execution.from(dummyPipe)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clusterEvaluationExec</w:t>
      </w:r>
    </w:p>
    <w:p>
      <w:pPr>
        <w:jc w:val="both"/>
      </w:pPr>
      <w:r>
        <w:t xml:space="preserve">      .map { clusterIdToSizesAndQualities =&gt;</w:t>
      </w:r>
    </w:p>
    <w:p>
      <w:pPr>
        <w:jc w:val="both"/>
      </w:pPr>
      <w:r>
        <w:t xml:space="preserve">        val clusterQualities: TypedPipe[(Int, ClusterQuality)] =</w:t>
      </w:r>
    </w:p>
    <w:p>
      <w:pPr>
        <w:jc w:val="both"/>
      </w:pPr>
      <w:r>
        <w:t xml:space="preserve">          clusterIdToSizesAndQualities.mapValues(_._2)</w:t>
      </w:r>
    </w:p>
    <w:p>
      <w:pPr>
        <w:jc w:val="both"/>
      </w:pPr>
      <w:r>
        <w:t xml:space="preserve">        intermediateDetailsPipe(</w:t>
      </w:r>
    </w:p>
    <w:p>
      <w:pPr>
        <w:jc w:val="both"/>
      </w:pPr>
      <w:r>
        <w:t xml:space="preserve">          keepCorrectModel(input, modelVersionToKeep),</w:t>
      </w:r>
    </w:p>
    <w:p>
      <w:pPr>
        <w:jc w:val="both"/>
      </w:pPr>
      <w:r>
        <w:t xml:space="preserve">          qtreeSemigroupKParameter)</w:t>
      </w:r>
    </w:p>
    <w:p>
      <w:pPr>
        <w:jc w:val="both"/>
      </w:pPr>
      <w:r>
        <w:t xml:space="preserve">          .leftJoin(topSimilarClusters)</w:t>
      </w:r>
    </w:p>
    <w:p>
      <w:pPr>
        <w:jc w:val="both"/>
      </w:pPr>
      <w:r>
        <w:t xml:space="preserve">          .leftJoin(infoFromUserSource)</w:t>
      </w:r>
    </w:p>
    <w:p>
      <w:pPr>
        <w:jc w:val="both"/>
      </w:pPr>
      <w:r>
        <w:t xml:space="preserve">          .leftJoin(clusterQualities)</w:t>
      </w:r>
    </w:p>
    <w:p>
      <w:pPr>
        <w:jc w:val="both"/>
      </w:pPr>
      <w:r>
        <w:t xml:space="preserve">          .join(knownFor)</w:t>
      </w:r>
    </w:p>
    <w:p>
      <w:pPr>
        <w:jc w:val="both"/>
      </w:pPr>
      <w:r>
        <w:t xml:space="preserve">          .map {</w:t>
      </w:r>
    </w:p>
    <w:p>
      <w:pPr>
        <w:jc w:val="both"/>
      </w:pPr>
      <w:r>
        <w:t xml:space="preserve">            case (</w:t>
      </w:r>
    </w:p>
    <w:p>
      <w:pPr>
        <w:jc w:val="both"/>
      </w:pPr>
      <w:r>
        <w:t xml:space="preserve">                  clusterId,</w:t>
      </w:r>
    </w:p>
    <w:p>
      <w:pPr>
        <w:jc w:val="both"/>
      </w:pPr>
      <w:r>
        <w:t xml:space="preserve">                  (</w:t>
      </w:r>
    </w:p>
    <w:p>
      <w:pPr>
        <w:jc w:val="both"/>
      </w:pPr>
      <w:r>
        <w:t xml:space="preserve">                    (</w:t>
      </w:r>
    </w:p>
    <w:p>
      <w:pPr>
        <w:jc w:val="both"/>
      </w:pPr>
      <w:r>
        <w:t xml:space="preserve">                      ((intermediateDetails, topSimilarNeighborsOpt), userSourceInfoOpt),</w:t>
      </w:r>
    </w:p>
    <w:p>
      <w:pPr>
        <w:jc w:val="both"/>
      </w:pPr>
      <w:r>
        <w:t xml:space="preserve">                      qualityOpt),</w:t>
      </w:r>
    </w:p>
    <w:p>
      <w:pPr>
        <w:jc w:val="both"/>
      </w:pPr>
      <w:r>
        <w:t xml:space="preserve">                    knownForUsers)</w:t>
      </w:r>
    </w:p>
    <w:p>
      <w:pPr>
        <w:jc w:val="both"/>
      </w:pPr>
      <w:r>
        <w:t xml:space="preserve">                ) =&gt;</w:t>
      </w:r>
    </w:p>
    <w:p>
      <w:pPr>
        <w:jc w:val="both"/>
      </w:pPr>
      <w:r>
        <w:t xml:space="preserve">              val knownForSorted = knownForUsers.sortBy(-_._2).map {</w:t>
      </w:r>
    </w:p>
    <w:p>
      <w:pPr>
        <w:jc w:val="both"/>
      </w:pPr>
      <w:r>
        <w:t xml:space="preserve">                case (userId, score) =&gt;</w:t>
      </w:r>
    </w:p>
    <w:p>
      <w:pPr>
        <w:jc w:val="both"/>
      </w:pPr>
      <w:r>
        <w:t xml:space="preserve">                  UserWithScore(userId, score)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(modelVersionToKeep, clusterId) -&gt;</w:t>
      </w:r>
    </w:p>
    <w:p>
      <w:pPr>
        <w:jc w:val="both"/>
      </w:pPr>
      <w:r>
        <w:t xml:space="preserve">                ClusterDetails(</w:t>
      </w:r>
    </w:p>
    <w:p>
      <w:pPr>
        <w:jc w:val="both"/>
      </w:pPr>
      <w:r>
        <w:t xml:space="preserve">                  numUsersWithAnyNonZeroScore = intermediateDetails.numUsersWithAnyNonZeroScore,</w:t>
      </w:r>
    </w:p>
    <w:p>
      <w:pPr>
        <w:jc w:val="both"/>
      </w:pPr>
      <w:r>
        <w:t xml:space="preserve">                  numUsersWithNonZeroFavScore = intermediateDetails.numUsersWithNonZeroFavScore,</w:t>
      </w:r>
    </w:p>
    <w:p>
      <w:pPr>
        <w:jc w:val="both"/>
      </w:pPr>
      <w:r>
        <w:t xml:space="preserve">                  numUsersWithNonZeroFollowScore =</w:t>
      </w:r>
    </w:p>
    <w:p>
      <w:pPr>
        <w:jc w:val="both"/>
      </w:pPr>
      <w:r>
        <w:t xml:space="preserve">                    intermediateDetails.numUsersWithNonZeroFollowScore,</w:t>
      </w:r>
    </w:p>
    <w:p>
      <w:pPr>
        <w:jc w:val="both"/>
      </w:pPr>
      <w:r>
        <w:t xml:space="preserve">                  favScoreDistributionDetails = intermediateDetails.favQTree.map { qt =&gt;</w:t>
      </w:r>
    </w:p>
    <w:p>
      <w:pPr>
        <w:jc w:val="both"/>
      </w:pPr>
      <w:r>
        <w:t xml:space="preserve">                    getDistributionDetails(</w:t>
      </w:r>
    </w:p>
    <w:p>
      <w:pPr>
        <w:jc w:val="both"/>
      </w:pPr>
      <w:r>
        <w:t xml:space="preserve">                      qtree = qt,</w:t>
      </w:r>
    </w:p>
    <w:p>
      <w:pPr>
        <w:jc w:val="both"/>
      </w:pPr>
      <w:r>
        <w:t xml:space="preserve">                      sum = intermediateDetails.sum.favScore,</w:t>
      </w:r>
    </w:p>
    <w:p>
      <w:pPr>
        <w:jc w:val="both"/>
      </w:pPr>
      <w:r>
        <w:t xml:space="preserve">                      sumOfSquares = intermediateDetails.sumOfSquares.favScore,</w:t>
      </w:r>
    </w:p>
    <w:p>
      <w:pPr>
        <w:jc w:val="both"/>
      </w:pPr>
      <w:r>
        <w:t xml:space="preserve">                      min = intermediateDetails.min.favScore,</w:t>
      </w:r>
    </w:p>
    <w:p>
      <w:pPr>
        <w:jc w:val="both"/>
      </w:pPr>
      <w:r>
        <w:t xml:space="preserve">                      max = intermediateDetails.max.favScore,</w:t>
      </w:r>
    </w:p>
    <w:p>
      <w:pPr>
        <w:jc w:val="both"/>
      </w:pPr>
      <w:r>
        <w:t xml:space="preserve">                      fullSize = intermediateDetails.numUsersWithNonZeroFavScore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  },</w:t>
      </w:r>
    </w:p>
    <w:p>
      <w:pPr>
        <w:jc w:val="both"/>
      </w:pPr>
      <w:r>
        <w:t xml:space="preserve">                  followScoreDistributionDetails = intermediateDetails.followQTree.map { qt =&gt;</w:t>
      </w:r>
    </w:p>
    <w:p>
      <w:pPr>
        <w:jc w:val="both"/>
      </w:pPr>
      <w:r>
        <w:t xml:space="preserve">                    getDistributionDetails(</w:t>
      </w:r>
    </w:p>
    <w:p>
      <w:pPr>
        <w:jc w:val="both"/>
      </w:pPr>
      <w:r>
        <w:t xml:space="preserve">                      qtree = qt,</w:t>
      </w:r>
    </w:p>
    <w:p>
      <w:pPr>
        <w:jc w:val="both"/>
      </w:pPr>
      <w:r>
        <w:t xml:space="preserve">                      sum = intermediateDetails.sum.followScore,</w:t>
      </w:r>
    </w:p>
    <w:p>
      <w:pPr>
        <w:jc w:val="both"/>
      </w:pPr>
      <w:r>
        <w:t xml:space="preserve">                      sumOfSquares = intermediateDetails.sumOfSquares.followScore,</w:t>
      </w:r>
    </w:p>
    <w:p>
      <w:pPr>
        <w:jc w:val="both"/>
      </w:pPr>
      <w:r>
        <w:t xml:space="preserve">                      min = intermediateDetails.min.followScore,</w:t>
      </w:r>
    </w:p>
    <w:p>
      <w:pPr>
        <w:jc w:val="both"/>
      </w:pPr>
      <w:r>
        <w:t xml:space="preserve">                      max = intermediateDetails.max.followScore,</w:t>
      </w:r>
    </w:p>
    <w:p>
      <w:pPr>
        <w:jc w:val="both"/>
      </w:pPr>
      <w:r>
        <w:t xml:space="preserve">                      fullSize = intermediateDetails.numUsersWithNonZeroFollowScore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  },</w:t>
      </w:r>
    </w:p>
    <w:p>
      <w:pPr>
        <w:jc w:val="both"/>
      </w:pPr>
      <w:r>
        <w:t xml:space="preserve">                  logFavScoreDistributionDetails = intermediateDetails.logFavQTree.map { qt =&gt;</w:t>
      </w:r>
    </w:p>
    <w:p>
      <w:pPr>
        <w:jc w:val="both"/>
      </w:pPr>
      <w:r>
        <w:t xml:space="preserve">                    getDistributionDetails(</w:t>
      </w:r>
    </w:p>
    <w:p>
      <w:pPr>
        <w:jc w:val="both"/>
      </w:pPr>
      <w:r>
        <w:t xml:space="preserve">                      qtree = qt,</w:t>
      </w:r>
    </w:p>
    <w:p>
      <w:pPr>
        <w:jc w:val="both"/>
      </w:pPr>
      <w:r>
        <w:t xml:space="preserve">                      sum = intermediateDetails.sum.logFavScore,</w:t>
      </w:r>
    </w:p>
    <w:p>
      <w:pPr>
        <w:jc w:val="both"/>
      </w:pPr>
      <w:r>
        <w:t xml:space="preserve">                      sumOfSquares = intermediateDetails.sumOfSquares.logFavScore,</w:t>
      </w:r>
    </w:p>
    <w:p>
      <w:pPr>
        <w:jc w:val="both"/>
      </w:pPr>
      <w:r>
        <w:t xml:space="preserve">                      min = intermediateDetails.min.logFavScore,</w:t>
      </w:r>
    </w:p>
    <w:p>
      <w:pPr>
        <w:jc w:val="both"/>
      </w:pPr>
      <w:r>
        <w:t xml:space="preserve">                      max = intermediateDetails.max.logFavScore,</w:t>
      </w:r>
    </w:p>
    <w:p>
      <w:pPr>
        <w:jc w:val="both"/>
      </w:pPr>
      <w:r>
        <w:t xml:space="preserve">                      // note: user has non-zero fav score iff a user has non-zero log-fav score</w:t>
      </w:r>
    </w:p>
    <w:p>
      <w:pPr>
        <w:jc w:val="both"/>
      </w:pPr>
      <w:r>
        <w:t xml:space="preserve">                      fullSize = intermediateDetails.numUsersWithNonZeroFavScore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  },</w:t>
      </w:r>
    </w:p>
    <w:p>
      <w:pPr>
        <w:jc w:val="both"/>
      </w:pPr>
      <w:r>
        <w:t xml:space="preserve">                  knownForUsersAndScores = Some(knownForSorted),</w:t>
      </w:r>
    </w:p>
    <w:p>
      <w:pPr>
        <w:jc w:val="both"/>
      </w:pPr>
      <w:r>
        <w:t xml:space="preserve">                  neighborClusters = topSimilarNeighborsOpt,</w:t>
      </w:r>
    </w:p>
    <w:p>
      <w:pPr>
        <w:jc w:val="both"/>
      </w:pPr>
      <w:r>
        <w:t xml:space="preserve">                  fractionKnownForMarkedNSFWUser = userSourceInfoOpt.map(_.fractionMarkedNSFWUser),</w:t>
      </w:r>
    </w:p>
    <w:p>
      <w:pPr>
        <w:jc w:val="both"/>
      </w:pPr>
      <w:r>
        <w:t xml:space="preserve">                  languageToFractionDeviceLanguage =</w:t>
      </w:r>
    </w:p>
    <w:p>
      <w:pPr>
        <w:jc w:val="both"/>
      </w:pPr>
      <w:r>
        <w:t xml:space="preserve">                    userSourceInfoOpt.map(_.languageToFractionDeviceLanguage),</w:t>
      </w:r>
    </w:p>
    <w:p>
      <w:pPr>
        <w:jc w:val="both"/>
      </w:pPr>
      <w:r>
        <w:t xml:space="preserve">                  countryCodeToFractionKnownForWithCountryCode =</w:t>
      </w:r>
    </w:p>
    <w:p>
      <w:pPr>
        <w:jc w:val="both"/>
      </w:pPr>
      <w:r>
        <w:t xml:space="preserve">                    userSourceInfoOpt.map(_.countryCodeToFractionKnownForWithCountryCode),</w:t>
      </w:r>
    </w:p>
    <w:p>
      <w:pPr>
        <w:jc w:val="both"/>
      </w:pPr>
      <w:r>
        <w:t xml:space="preserve">                  qualityMeasuredOnSimsGraph = qualityOpt,</w:t>
      </w:r>
    </w:p>
    <w:p>
      <w:pPr>
        <w:jc w:val="both"/>
      </w:pPr>
      <w:r>
        <w:t xml:space="preserve">                  languageToFractionInferredLanguage =</w:t>
      </w:r>
    </w:p>
    <w:p>
      <w:pPr>
        <w:jc w:val="both"/>
      </w:pPr>
      <w:r>
        <w:t xml:space="preserve">                    userSourceInfoOpt.map(_.languageToFractionInferredLanguage),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getTruncatedSims(</w:t>
      </w:r>
    </w:p>
    <w:p>
      <w:pPr>
        <w:jc w:val="both"/>
      </w:pPr>
      <w:r>
        <w:t xml:space="preserve">    sims: TypedPipe[Candidates],</w:t>
      </w:r>
    </w:p>
    <w:p>
      <w:pPr>
        <w:jc w:val="both"/>
      </w:pPr>
      <w:r>
        <w:t xml:space="preserve">    maxNeighbors: Int</w:t>
      </w:r>
    </w:p>
    <w:p>
      <w:pPr>
        <w:jc w:val="both"/>
      </w:pPr>
      <w:r>
        <w:t xml:space="preserve">  ): TypedPipe[(Long, Map[Long, Float])] = {</w:t>
      </w:r>
    </w:p>
    <w:p>
      <w:pPr>
        <w:jc w:val="both"/>
      </w:pPr>
      <w:r>
        <w:t xml:space="preserve">    sims.map { cands =&gt;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cands.userId,</w:t>
      </w:r>
    </w:p>
    <w:p>
      <w:pPr>
        <w:jc w:val="both"/>
      </w:pPr>
      <w:r>
        <w:t xml:space="preserve">        // These candidates are already sorted, but leaving it in just in case the behavior changes upstream</w:t>
      </w:r>
    </w:p>
    <w:p>
      <w:pPr>
        <w:jc w:val="both"/>
      </w:pPr>
      <w:r>
        <w:t xml:space="preserve">        cands.candidates</w:t>
      </w:r>
    </w:p>
    <w:p>
      <w:pPr>
        <w:jc w:val="both"/>
      </w:pPr>
      <w:r>
        <w:t xml:space="preserve">          .map { c =&gt; (c.userId, c.score.toFloat) }.sortBy(-_._2).take(maxNeighbors).toMap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scalding remote run  --main-class com.twitter.simclusters_v2.scalding.ClusterDetailsAdhoc \</w:t>
      </w:r>
    </w:p>
    <w:p>
      <w:pPr>
        <w:jc w:val="both"/>
      </w:pPr>
      <w:r>
        <w:t xml:space="preserve">  --target src/scala/com/twitter/simclusters_v2/scalding:cluster_details-adhoc \</w:t>
      </w:r>
    </w:p>
    <w:p>
      <w:pPr>
        <w:jc w:val="both"/>
      </w:pPr>
      <w:r>
        <w:t xml:space="preserve">  --hadoop-properties "scalding.with.reducers.set.explicitly=true mapreduce.job.reduces=4000" \</w:t>
      </w:r>
    </w:p>
    <w:p>
      <w:pPr>
        <w:jc w:val="both"/>
      </w:pPr>
      <w:r>
        <w:t xml:space="preserve">  --user recos-platform -- \</w:t>
      </w:r>
    </w:p>
    <w:p>
      <w:pPr>
        <w:jc w:val="both"/>
      </w:pPr>
      <w:r>
        <w:t xml:space="preserve">  --date 2020-06-25 \</w:t>
      </w:r>
    </w:p>
    <w:p>
      <w:pPr>
        <w:jc w:val="both"/>
      </w:pPr>
      <w:r>
        <w:t xml:space="preserve">  --dateForUserSource 2020-06-25 \</w:t>
      </w:r>
    </w:p>
    <w:p>
      <w:pPr>
        <w:jc w:val="both"/>
      </w:pPr>
      <w:r>
        <w:t xml:space="preserve">  --includeUserSource \</w:t>
      </w:r>
    </w:p>
    <w:p>
      <w:pPr>
        <w:jc w:val="both"/>
      </w:pPr>
      <w:r>
        <w:t xml:space="preserve">  --outputDir /user/recos-platform/adhoc/your_ldap/cluster_details_inferred_lang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ClusterDetailsAdhoc extends TwitterExecutionApp {</w:t>
      </w:r>
    </w:p>
    <w:p>
      <w:pPr>
        <w:jc w:val="both"/>
      </w:pPr>
      <w:r>
        <w:t xml:space="preserve">  implicit val tz: java.util.TimeZone = DateOps.UTC</w:t>
      </w:r>
    </w:p>
    <w:p>
      <w:pPr>
        <w:jc w:val="both"/>
      </w:pPr>
      <w:r>
        <w:t xml:space="preserve">  implicit val dp = DateParser.default</w:t>
      </w:r>
    </w:p>
    <w:p>
      <w:pPr>
        <w:jc w:val="both"/>
      </w:pPr>
      <w:r/>
    </w:p>
    <w:p>
      <w:pPr>
        <w:jc w:val="both"/>
      </w:pPr>
      <w:r>
        <w:t xml:space="preserve">  def job: Execution[Unit] =</w:t>
      </w:r>
    </w:p>
    <w:p>
      <w:pPr>
        <w:jc w:val="both"/>
      </w:pPr>
      <w:r>
        <w:t xml:space="preserve">    Execution.getConfigMode.flatMap {</w:t>
      </w:r>
    </w:p>
    <w:p>
      <w:pPr>
        <w:jc w:val="both"/>
      </w:pPr>
      <w:r>
        <w:t xml:space="preserve">      case (config, mode) =&gt;</w:t>
      </w:r>
    </w:p>
    <w:p>
      <w:pPr>
        <w:jc w:val="both"/>
      </w:pPr>
      <w:r>
        <w:t xml:space="preserve">        Execution.withId { implicit uniqueId =&gt;</w:t>
      </w:r>
    </w:p>
    <w:p>
      <w:pPr>
        <w:jc w:val="both"/>
      </w:pPr>
      <w:r>
        <w:t xml:space="preserve">          val args = config.getArgs</w:t>
      </w:r>
    </w:p>
    <w:p>
      <w:pPr>
        <w:jc w:val="both"/>
      </w:pPr>
      <w:r>
        <w:t xml:space="preserve">          val date = DateRange.parse(args("dateForUserSource"))</w:t>
      </w:r>
    </w:p>
    <w:p>
      <w:pPr>
        <w:jc w:val="both"/>
      </w:pPr>
      <w:r>
        <w:t xml:space="preserve">          val (knownFor, knownForTranspose) =</w:t>
      </w:r>
    </w:p>
    <w:p>
      <w:pPr>
        <w:jc w:val="both"/>
      </w:pPr>
      <w:r>
        <w:t xml:space="preserve">            args</w:t>
      </w:r>
    </w:p>
    <w:p>
      <w:pPr>
        <w:jc w:val="both"/>
      </w:pPr>
      <w:r>
        <w:t xml:space="preserve">              .optional("knownForDir").map { location =&gt;</w:t>
      </w:r>
    </w:p>
    <w:p>
      <w:pPr>
        <w:jc w:val="both"/>
      </w:pPr>
      <w:r>
        <w:t xml:space="preserve">                (</w:t>
      </w:r>
    </w:p>
    <w:p>
      <w:pPr>
        <w:jc w:val="both"/>
      </w:pPr>
      <w:r>
        <w:t xml:space="preserve">                  KnownForSources.transpose(KnownForSources.readKnownFor(location)),</w:t>
      </w:r>
    </w:p>
    <w:p>
      <w:pPr>
        <w:jc w:val="both"/>
      </w:pPr>
      <w:r>
        <w:t xml:space="preserve">                  KnownForSources.readKnownFor(location)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}.getOrElse(</w:t>
      </w:r>
    </w:p>
    <w:p>
      <w:pPr>
        <w:jc w:val="both"/>
      </w:pPr>
      <w:r>
        <w:t xml:space="preserve">                (</w:t>
      </w:r>
    </w:p>
    <w:p>
      <w:pPr>
        <w:jc w:val="both"/>
      </w:pPr>
      <w:r>
        <w:t xml:space="preserve">                  KnownForSources.clusterToKnownFor_20M_145K_updated,</w:t>
      </w:r>
    </w:p>
    <w:p>
      <w:pPr>
        <w:jc w:val="both"/>
      </w:pPr>
      <w:r>
        <w:t xml:space="preserve">                  KnownForSources.knownFor_20M_145K_updated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/>
    </w:p>
    <w:p>
      <w:pPr>
        <w:jc w:val="both"/>
      </w:pPr>
      <w:r>
        <w:t xml:space="preserve">          val interestedIn = args</w:t>
      </w:r>
    </w:p>
    <w:p>
      <w:pPr>
        <w:jc w:val="both"/>
      </w:pPr>
      <w:r>
        <w:t xml:space="preserve">            .optional("inputDir").map { interestedInInputDir =&gt;</w:t>
      </w:r>
    </w:p>
    <w:p>
      <w:pPr>
        <w:jc w:val="both"/>
      </w:pPr>
      <w:r>
        <w:t xml:space="preserve">              TypedPipe.from(AdhocKeyValSources.interestedInSource(interestedInInputDir))</w:t>
      </w:r>
    </w:p>
    <w:p>
      <w:pPr>
        <w:jc w:val="both"/>
      </w:pPr>
      <w:r>
        <w:t xml:space="preserve">            }.getOrElse(</w:t>
      </w:r>
    </w:p>
    <w:p>
      <w:pPr>
        <w:jc w:val="both"/>
      </w:pPr>
      <w:r>
        <w:t xml:space="preserve">              DAL</w:t>
      </w:r>
    </w:p>
    <w:p>
      <w:pPr>
        <w:jc w:val="both"/>
      </w:pPr>
      <w:r>
        <w:t xml:space="preserve">                .readMostRecentSnapshotNoOlderThan(</w:t>
      </w:r>
    </w:p>
    <w:p>
      <w:pPr>
        <w:jc w:val="both"/>
      </w:pPr>
      <w:r>
        <w:t xml:space="preserve">                  SimclustersV2InterestedIn20M145KUpdatedScalaDataset,</w:t>
      </w:r>
    </w:p>
    <w:p>
      <w:pPr>
        <w:jc w:val="both"/>
      </w:pPr>
      <w:r>
        <w:t xml:space="preserve">                  Days(14))</w:t>
      </w:r>
    </w:p>
    <w:p>
      <w:pPr>
        <w:jc w:val="both"/>
      </w:pPr>
      <w:r>
        <w:t xml:space="preserve">                .withRemoteReadPolicy(ExplicitLocation(ProcAtla))</w:t>
      </w:r>
    </w:p>
    <w:p>
      <w:pPr>
        <w:jc w:val="both"/>
      </w:pPr>
      <w:r>
        <w:t xml:space="preserve">                .toTypedPipe</w:t>
      </w:r>
    </w:p>
    <w:p>
      <w:pPr>
        <w:jc w:val="both"/>
      </w:pPr>
      <w:r>
        <w:t xml:space="preserve">                .map {</w:t>
      </w:r>
    </w:p>
    <w:p>
      <w:pPr>
        <w:jc w:val="both"/>
      </w:pPr>
      <w:r>
        <w:t xml:space="preserve">                  case KeyVal(userId, clustersUserIsInterestedIn) =&gt;</w:t>
      </w:r>
    </w:p>
    <w:p>
      <w:pPr>
        <w:jc w:val="both"/>
      </w:pPr>
      <w:r>
        <w:t xml:space="preserve">                    (userId, clustersUserIsInterestedIn)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val userSourceOpt = if (args.boolean("includeUserSource")) {</w:t>
      </w:r>
    </w:p>
    <w:p>
      <w:pPr>
        <w:jc w:val="both"/>
      </w:pPr>
      <w:r>
        <w:t xml:space="preserve">            Some(DAL.readMostRecentSnapshot(UsersourceFlatScalaDataset, date).toTypedPipe)</w:t>
      </w:r>
    </w:p>
    <w:p>
      <w:pPr>
        <w:jc w:val="both"/>
      </w:pPr>
      <w:r>
        <w:t xml:space="preserve">          } else None</w:t>
      </w:r>
    </w:p>
    <w:p>
      <w:pPr>
        <w:jc w:val="both"/>
      </w:pPr>
      <w:r/>
    </w:p>
    <w:p>
      <w:pPr>
        <w:jc w:val="both"/>
      </w:pPr>
      <w:r>
        <w:t xml:space="preserve">          val inferredLanguagesOpt = if (args.boolean("includeUserSource")) {</w:t>
      </w:r>
    </w:p>
    <w:p>
      <w:pPr>
        <w:jc w:val="both"/>
      </w:pPr>
      <w:r>
        <w:t xml:space="preserve">            Some(ExternalDataSources.inferredUserProducedLanguageSource)</w:t>
      </w:r>
    </w:p>
    <w:p>
      <w:pPr>
        <w:jc w:val="both"/>
      </w:pPr>
      <w:r>
        <w:t xml:space="preserve">          } else None</w:t>
      </w:r>
    </w:p>
    <w:p>
      <w:pPr>
        <w:jc w:val="both"/>
      </w:pPr>
      <w:r/>
    </w:p>
    <w:p>
      <w:pPr>
        <w:jc w:val="both"/>
      </w:pPr>
      <w:r>
        <w:t xml:space="preserve">          val simsGraphOpt = args.optional("simsForEvalInputDir").map { sgDir =&gt;</w:t>
      </w:r>
    </w:p>
    <w:p>
      <w:pPr>
        <w:jc w:val="both"/>
      </w:pPr>
      <w:r>
        <w:t xml:space="preserve">            ClusterDetailsJob.getTruncatedSims(</w:t>
      </w:r>
    </w:p>
    <w:p>
      <w:pPr>
        <w:jc w:val="both"/>
      </w:pPr>
      <w:r>
        <w:t xml:space="preserve">              TypedPipe.from(WTFCandidatesSource(sgDir)),</w:t>
      </w:r>
    </w:p>
    <w:p>
      <w:pPr>
        <w:jc w:val="both"/>
      </w:pPr>
      <w:r>
        <w:t xml:space="preserve">              args.int("maxSimsNeighborsForEval", 20)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Util.printCounters(</w:t>
      </w:r>
    </w:p>
    <w:p>
      <w:pPr>
        <w:jc w:val="both"/>
      </w:pPr>
      <w:r>
        <w:t xml:space="preserve">            ClusterDetailsJob</w:t>
      </w:r>
    </w:p>
    <w:p>
      <w:pPr>
        <w:jc w:val="both"/>
      </w:pPr>
      <w:r>
        <w:t xml:space="preserve">              .run(</w:t>
      </w:r>
    </w:p>
    <w:p>
      <w:pPr>
        <w:jc w:val="both"/>
      </w:pPr>
      <w:r>
        <w:t xml:space="preserve">                interestedIn,</w:t>
      </w:r>
    </w:p>
    <w:p>
      <w:pPr>
        <w:jc w:val="both"/>
      </w:pPr>
      <w:r>
        <w:t xml:space="preserve">                args.int("qtreeSemigroupKParameter", 3),</w:t>
      </w:r>
    </w:p>
    <w:p>
      <w:pPr>
        <w:jc w:val="both"/>
      </w:pPr>
      <w:r>
        <w:t xml:space="preserve">                args.getOrElse("modelVersion", "20M_145K_updated"),</w:t>
      </w:r>
    </w:p>
    <w:p>
      <w:pPr>
        <w:jc w:val="both"/>
      </w:pPr>
      <w:r>
        <w:t xml:space="preserve">                knownFor,</w:t>
      </w:r>
    </w:p>
    <w:p>
      <w:pPr>
        <w:jc w:val="both"/>
      </w:pPr>
      <w:r>
        <w:t xml:space="preserve">                knownForTranspose,</w:t>
      </w:r>
    </w:p>
    <w:p>
      <w:pPr>
        <w:jc w:val="both"/>
      </w:pPr>
      <w:r>
        <w:t xml:space="preserve">                userSourceOpt,</w:t>
      </w:r>
    </w:p>
    <w:p>
      <w:pPr>
        <w:jc w:val="both"/>
      </w:pPr>
      <w:r>
        <w:t xml:space="preserve">                inferredLanguagesOpt,</w:t>
      </w:r>
    </w:p>
    <w:p>
      <w:pPr>
        <w:jc w:val="both"/>
      </w:pPr>
      <w:r>
        <w:t xml:space="preserve">                simsGraphOpt,</w:t>
      </w:r>
    </w:p>
    <w:p>
      <w:pPr>
        <w:jc w:val="both"/>
      </w:pPr>
      <w:r>
        <w:t xml:space="preserve">                cosineThreshold = args.double("cosineThreshold", 0.01)</w:t>
      </w:r>
    </w:p>
    <w:p>
      <w:pPr>
        <w:jc w:val="both"/>
      </w:pPr>
      <w:r>
        <w:t xml:space="preserve">              ).flatMap(</w:t>
      </w:r>
    </w:p>
    <w:p>
      <w:pPr>
        <w:jc w:val="both"/>
      </w:pPr>
      <w:r>
        <w:t xml:space="preserve">                _.writeExecution(AdhocKeyValSources.clusterDetailsSource(args("outputDir"))))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ClusterDetailsBatchTrait extends TwitterScheduledExecutionApp {</w:t>
      </w:r>
    </w:p>
    <w:p>
      <w:pPr>
        <w:jc w:val="both"/>
      </w:pPr>
      <w:r>
        <w:t xml:space="preserve">  implicit val tz = DateOps.UTC</w:t>
      </w:r>
    </w:p>
    <w:p>
      <w:pPr>
        <w:jc w:val="both"/>
      </w:pPr>
      <w:r>
        <w:t xml:space="preserve">  implicit val parser = DateParser.default</w:t>
      </w:r>
    </w:p>
    <w:p>
      <w:pPr>
        <w:jc w:val="both"/>
      </w:pPr>
      <w:r/>
    </w:p>
    <w:p>
      <w:pPr>
        <w:jc w:val="both"/>
      </w:pPr>
      <w:r>
        <w:t xml:space="preserve">  def firstTime: String</w:t>
      </w:r>
    </w:p>
    <w:p>
      <w:pPr>
        <w:jc w:val="both"/>
      </w:pPr>
      <w:r>
        <w:t xml:space="preserve">  def batchIncrement: Duration</w:t>
      </w:r>
    </w:p>
    <w:p>
      <w:pPr>
        <w:jc w:val="both"/>
      </w:pPr>
      <w:r>
        <w:t xml:space="preserve">  def manhattanOutputPath: String</w:t>
      </w:r>
    </w:p>
    <w:p>
      <w:pPr>
        <w:jc w:val="both"/>
      </w:pPr>
      <w:r>
        <w:t xml:space="preserve">  def clusterDetailsLiteOutputPath: String</w:t>
      </w:r>
    </w:p>
    <w:p>
      <w:pPr>
        <w:jc w:val="both"/>
      </w:pPr>
      <w:r>
        <w:t xml:space="preserve">  def modelVersion: String</w:t>
      </w:r>
    </w:p>
    <w:p>
      <w:pPr>
        <w:jc w:val="both"/>
      </w:pPr>
      <w:r>
        <w:t xml:space="preserve">  def knownForDataset: KeyValDALDataset[KeyVal[Long, ClustersUserIsKnownFor]]</w:t>
      </w:r>
    </w:p>
    <w:p>
      <w:pPr>
        <w:jc w:val="both"/>
      </w:pPr>
      <w:r>
        <w:t xml:space="preserve">  def interestedInDataset: KeyValDALDataset[KeyVal[Long, ClustersUserIsInterestedIn]]</w:t>
      </w:r>
    </w:p>
    <w:p>
      <w:pPr>
        <w:jc w:val="both"/>
      </w:pPr>
      <w:r>
        <w:t xml:space="preserve">  def outputDataset: KeyValDALDataset[KeyVal[(String, Int), ClusterDetails]]</w:t>
      </w:r>
    </w:p>
    <w:p>
      <w:pPr>
        <w:jc w:val="both"/>
      </w:pPr>
      <w:r>
        <w:t xml:space="preserve">  def clusterDetailsLiteOutputDataset: SnapshotDALDataset[ClusterDetailsLite]</w:t>
      </w:r>
    </w:p>
    <w:p>
      <w:pPr>
        <w:jc w:val="both"/>
      </w:pPr>
      <w:r/>
    </w:p>
    <w:p>
      <w:pPr>
        <w:jc w:val="both"/>
      </w:pPr>
      <w:r>
        <w:t xml:space="preserve">  private lazy val execArgs = AnalyticsBatchExecutionArgs(</w:t>
      </w:r>
    </w:p>
    <w:p>
      <w:pPr>
        <w:jc w:val="both"/>
      </w:pPr>
      <w:r>
        <w:t xml:space="preserve">    batchDesc = BatchDescription(this.getClass.getName.replace("$", "")),</w:t>
      </w:r>
    </w:p>
    <w:p>
      <w:pPr>
        <w:jc w:val="both"/>
      </w:pPr>
      <w:r>
        <w:t xml:space="preserve">    firstTime = BatchFirstTime(RichDate(firstTime)),</w:t>
      </w:r>
    </w:p>
    <w:p>
      <w:pPr>
        <w:jc w:val="both"/>
      </w:pPr>
      <w:r>
        <w:t xml:space="preserve">    lastTime = None,</w:t>
      </w:r>
    </w:p>
    <w:p>
      <w:pPr>
        <w:jc w:val="both"/>
      </w:pPr>
      <w:r>
        <w:t xml:space="preserve">    batchIncrement = BatchIncrement(batchIncrement)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scheduledJob: Execution[Unit] = AnalyticsBatchExecution(execArgs) {</w:t>
      </w:r>
    </w:p>
    <w:p>
      <w:pPr>
        <w:jc w:val="both"/>
      </w:pPr>
      <w:r>
        <w:t xml:space="preserve">    implicit dateRange =&gt;</w:t>
      </w:r>
    </w:p>
    <w:p>
      <w:pPr>
        <w:jc w:val="both"/>
      </w:pPr>
      <w:r>
        <w:t xml:space="preserve">      Execution.withId { implicit uniqueId =&gt;</w:t>
      </w:r>
    </w:p>
    <w:p>
      <w:pPr>
        <w:jc w:val="both"/>
      </w:pPr>
      <w:r>
        <w:t xml:space="preserve">        Execution.withArgs { args =&gt;</w:t>
      </w:r>
    </w:p>
    <w:p>
      <w:pPr>
        <w:jc w:val="both"/>
      </w:pPr>
      <w:r>
        <w:t xml:space="preserve">          val qtreeSemigroupKParameter = args.int("qtreeSemigroupKParameter", 5)</w:t>
      </w:r>
    </w:p>
    <w:p>
      <w:pPr>
        <w:jc w:val="both"/>
      </w:pPr>
      <w:r>
        <w:t xml:space="preserve">          val maxSimsNeighborsForEval = args.int("maxSimsNeighborsForEval", 20)</w:t>
      </w:r>
    </w:p>
    <w:p>
      <w:pPr>
        <w:jc w:val="both"/>
      </w:pPr>
      <w:r>
        <w:t xml:space="preserve">          val knownForTranspose =</w:t>
      </w:r>
    </w:p>
    <w:p>
      <w:pPr>
        <w:jc w:val="both"/>
      </w:pPr>
      <w:r>
        <w:t xml:space="preserve">            KnownForSources.fromKeyVal(</w:t>
      </w:r>
    </w:p>
    <w:p>
      <w:pPr>
        <w:jc w:val="both"/>
      </w:pPr>
      <w:r>
        <w:t xml:space="preserve">              DAL.readMostRecentSnapshot(knownForDataset, dateRange.extend(Days(7))).toTypedPipe,</w:t>
      </w:r>
    </w:p>
    <w:p>
      <w:pPr>
        <w:jc w:val="both"/>
      </w:pPr>
      <w:r>
        <w:t xml:space="preserve">              modelVersion)</w:t>
      </w:r>
    </w:p>
    <w:p>
      <w:pPr>
        <w:jc w:val="both"/>
      </w:pPr>
      <w:r>
        <w:t xml:space="preserve">          val knownFor = KnownForSources.transpose(knownForTranspose)</w:t>
      </w:r>
    </w:p>
    <w:p>
      <w:pPr>
        <w:jc w:val="both"/>
      </w:pPr>
      <w:r>
        <w:t xml:space="preserve">          val cosineThreshold = args.double("cosineThreshold", 0.01)</w:t>
      </w:r>
    </w:p>
    <w:p>
      <w:pPr>
        <w:jc w:val="both"/>
      </w:pPr>
      <w:r>
        <w:t xml:space="preserve">          val interestedIn =</w:t>
      </w:r>
    </w:p>
    <w:p>
      <w:pPr>
        <w:jc w:val="both"/>
      </w:pPr>
      <w:r>
        <w:t xml:space="preserve">            DAL</w:t>
      </w:r>
    </w:p>
    <w:p>
      <w:pPr>
        <w:jc w:val="both"/>
      </w:pPr>
      <w:r>
        <w:t xml:space="preserve">              .readMostRecentSnapshot(interestedInDataset, dateRange.extend(Days(7)))</w:t>
      </w:r>
    </w:p>
    <w:p>
      <w:pPr>
        <w:jc w:val="both"/>
      </w:pPr>
      <w:r>
        <w:t xml:space="preserve">              .toTypedPipe</w:t>
      </w:r>
    </w:p>
    <w:p>
      <w:pPr>
        <w:jc w:val="both"/>
      </w:pPr>
      <w:r>
        <w:t xml:space="preserve">              .map {</w:t>
      </w:r>
    </w:p>
    <w:p>
      <w:pPr>
        <w:jc w:val="both"/>
      </w:pPr>
      <w:r>
        <w:t xml:space="preserve">                case KeyVal(userId, clustersUserIsInterestedIn) =&gt;</w:t>
      </w:r>
    </w:p>
    <w:p>
      <w:pPr>
        <w:jc w:val="both"/>
      </w:pPr>
      <w:r>
        <w:t xml:space="preserve">                  (userId, clustersUserIsInterestedIn)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val sims = if (modelVersion == ModelVersions.Model20M145K2020) {</w:t>
      </w:r>
    </w:p>
    <w:p>
      <w:pPr>
        <w:jc w:val="both"/>
      </w:pPr>
      <w:r>
        <w:t xml:space="preserve">            // The model version 20m_145k_2020 uses approximate_cosine_follow as the input sims graph</w:t>
      </w:r>
    </w:p>
    <w:p>
      <w:pPr>
        <w:jc w:val="both"/>
      </w:pPr>
      <w:r>
        <w:t xml:space="preserve">            // to cluster users. The same graph is used to evaluate the clusters</w:t>
      </w:r>
    </w:p>
    <w:p>
      <w:pPr>
        <w:jc w:val="both"/>
      </w:pPr>
      <w:r>
        <w:t xml:space="preserve">            TypedPipe</w:t>
      </w:r>
    </w:p>
    <w:p>
      <w:pPr>
        <w:jc w:val="both"/>
      </w:pPr>
      <w:r>
        <w:t xml:space="preserve">              .from(FollowingsCosineSimilaritiesManhattanSource())</w:t>
      </w:r>
    </w:p>
    <w:p>
      <w:pPr>
        <w:jc w:val="both"/>
      </w:pPr>
      <w:r>
        <w:t xml:space="preserve">              .map(_._2)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TypedPipe.from(</w:t>
      </w:r>
    </w:p>
    <w:p>
      <w:pPr>
        <w:jc w:val="both"/>
      </w:pPr>
      <w:r>
        <w:t xml:space="preserve">              SimsCandidatesSource()(</w:t>
      </w:r>
    </w:p>
    <w:p>
      <w:pPr>
        <w:jc w:val="both"/>
      </w:pPr>
      <w:r>
        <w:t xml:space="preserve">                dateRange = dateRange,</w:t>
      </w:r>
    </w:p>
    <w:p>
      <w:pPr>
        <w:jc w:val="both"/>
      </w:pPr>
      <w:r>
        <w:t xml:space="preserve">                suffixPath = "/classified_candidates_rollup"</w:t>
      </w:r>
    </w:p>
    <w:p>
      <w:pPr>
        <w:jc w:val="both"/>
      </w:pPr>
      <w:r>
        <w:t xml:space="preserve">              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val resultExec = ClusterDetailsJob</w:t>
      </w:r>
    </w:p>
    <w:p>
      <w:pPr>
        <w:jc w:val="both"/>
      </w:pPr>
      <w:r>
        <w:t xml:space="preserve">            .run(</w:t>
      </w:r>
    </w:p>
    <w:p>
      <w:pPr>
        <w:jc w:val="both"/>
      </w:pPr>
      <w:r>
        <w:t xml:space="preserve">              interestedIn,</w:t>
      </w:r>
    </w:p>
    <w:p>
      <w:pPr>
        <w:jc w:val="both"/>
      </w:pPr>
      <w:r>
        <w:t xml:space="preserve">              qtreeSemigroupKParameter,</w:t>
      </w:r>
    </w:p>
    <w:p>
      <w:pPr>
        <w:jc w:val="both"/>
      </w:pPr>
      <w:r>
        <w:t xml:space="preserve">              modelVersion,</w:t>
      </w:r>
    </w:p>
    <w:p>
      <w:pPr>
        <w:jc w:val="both"/>
      </w:pPr>
      <w:r>
        <w:t xml:space="preserve">              knownFor,</w:t>
      </w:r>
    </w:p>
    <w:p>
      <w:pPr>
        <w:jc w:val="both"/>
      </w:pPr>
      <w:r>
        <w:t xml:space="preserve">              knownForTranspose,</w:t>
      </w:r>
    </w:p>
    <w:p>
      <w:pPr>
        <w:jc w:val="both"/>
      </w:pPr>
      <w:r>
        <w:t xml:space="preserve">              Some(DAL.readMostRecentSnapshot(UsersourceFlatScalaDataset, dateRange).toTypedPipe),</w:t>
      </w:r>
    </w:p>
    <w:p>
      <w:pPr>
        <w:jc w:val="both"/>
      </w:pPr>
      <w:r>
        <w:t xml:space="preserve">              Some(ExternalDataSources.inferredUserProducedLanguageSource),</w:t>
      </w:r>
    </w:p>
    <w:p>
      <w:pPr>
        <w:jc w:val="both"/>
      </w:pPr>
      <w:r>
        <w:t xml:space="preserve">              Some(</w:t>
      </w:r>
    </w:p>
    <w:p>
      <w:pPr>
        <w:jc w:val="both"/>
      </w:pPr>
      <w:r>
        <w:t xml:space="preserve">                ClusterDetailsJob.getTruncatedSims(sims, maxNeighbors = maxSimsNeighborsForEval)),</w:t>
      </w:r>
    </w:p>
    <w:p>
      <w:pPr>
        <w:jc w:val="both"/>
      </w:pPr>
      <w:r>
        <w:t xml:space="preserve">              cosineThreshold</w:t>
      </w:r>
    </w:p>
    <w:p>
      <w:pPr>
        <w:jc w:val="both"/>
      </w:pPr>
      <w:r>
        <w:t xml:space="preserve">            ).flatMap { resultUnmapped =&gt;</w:t>
      </w:r>
    </w:p>
    <w:p>
      <w:pPr>
        <w:jc w:val="both"/>
      </w:pPr>
      <w:r>
        <w:t xml:space="preserve">              val clusterDetailsExec = resultUnmapped</w:t>
      </w:r>
    </w:p>
    <w:p>
      <w:pPr>
        <w:jc w:val="both"/>
      </w:pPr>
      <w:r>
        <w:t xml:space="preserve">                .map {</w:t>
      </w:r>
    </w:p>
    <w:p>
      <w:pPr>
        <w:jc w:val="both"/>
      </w:pPr>
      <w:r>
        <w:t xml:space="preserve">                  case (clusterKey, details) =&gt;</w:t>
      </w:r>
    </w:p>
    <w:p>
      <w:pPr>
        <w:jc w:val="both"/>
      </w:pPr>
      <w:r>
        <w:t xml:space="preserve">                    KeyVal(clusterKey, details)</w:t>
      </w:r>
    </w:p>
    <w:p>
      <w:pPr>
        <w:jc w:val="both"/>
      </w:pPr>
      <w:r>
        <w:t xml:space="preserve">                }.writeDALVersionedKeyValExecution(</w:t>
      </w:r>
    </w:p>
    <w:p>
      <w:pPr>
        <w:jc w:val="both"/>
      </w:pPr>
      <w:r>
        <w:t xml:space="preserve">                  outputDataset,</w:t>
      </w:r>
    </w:p>
    <w:p>
      <w:pPr>
        <w:jc w:val="both"/>
      </w:pPr>
      <w:r>
        <w:t xml:space="preserve">                  D.Suffix(manhattanOutputPath)</w:t>
      </w:r>
    </w:p>
    <w:p>
      <w:pPr>
        <w:jc w:val="both"/>
      </w:pPr>
      <w:r>
        <w:t xml:space="preserve">                )</w:t>
      </w:r>
    </w:p>
    <w:p>
      <w:pPr>
        <w:jc w:val="both"/>
      </w:pPr>
      <w:r/>
    </w:p>
    <w:p>
      <w:pPr>
        <w:jc w:val="both"/>
      </w:pPr>
      <w:r>
        <w:t xml:space="preserve">              val clusterDetailsLiteExec =</w:t>
      </w:r>
    </w:p>
    <w:p>
      <w:pPr>
        <w:jc w:val="both"/>
      </w:pPr>
      <w:r>
        <w:t xml:space="preserve">                resultUnmapped</w:t>
      </w:r>
    </w:p>
    <w:p>
      <w:pPr>
        <w:jc w:val="both"/>
      </w:pPr>
      <w:r>
        <w:t xml:space="preserve">                  .map {</w:t>
      </w:r>
    </w:p>
    <w:p>
      <w:pPr>
        <w:jc w:val="both"/>
      </w:pPr>
      <w:r>
        <w:t xml:space="preserve">                    case ((_, clusterId), details)</w:t>
      </w:r>
    </w:p>
    <w:p>
      <w:pPr>
        <w:jc w:val="both"/>
      </w:pPr>
      <w:r>
        <w:t xml:space="preserve">                        if modelVersion == ModelVersions.Model20M145KDec11 =&gt;</w:t>
      </w:r>
    </w:p>
    <w:p>
      <w:pPr>
        <w:jc w:val="both"/>
      </w:pPr>
      <w:r>
        <w:t xml:space="preserve">                      ClusterDetailsLite(</w:t>
      </w:r>
    </w:p>
    <w:p>
      <w:pPr>
        <w:jc w:val="both"/>
      </w:pPr>
      <w:r>
        <w:t xml:space="preserve">                        FullClusterId(ModelVersion.Model20m145kDec11, clusterId),</w:t>
      </w:r>
    </w:p>
    <w:p>
      <w:pPr>
        <w:jc w:val="both"/>
      </w:pPr>
      <w:r>
        <w:t xml:space="preserve">                        details.numUsersWithAnyNonZeroScore,</w:t>
      </w:r>
    </w:p>
    <w:p>
      <w:pPr>
        <w:jc w:val="both"/>
      </w:pPr>
      <w:r>
        <w:t xml:space="preserve">                        details.numUsersWithNonZeroFollowScore,</w:t>
      </w:r>
    </w:p>
    <w:p>
      <w:pPr>
        <w:jc w:val="both"/>
      </w:pPr>
      <w:r>
        <w:t xml:space="preserve">                        details.numUsersWithNonZeroFavScore,</w:t>
      </w:r>
    </w:p>
    <w:p>
      <w:pPr>
        <w:jc w:val="both"/>
      </w:pPr>
      <w:r>
        <w:t xml:space="preserve">                        details.knownForUsersAndScores.getOrElse(Nil)</w:t>
      </w:r>
    </w:p>
    <w:p>
      <w:pPr>
        <w:jc w:val="both"/>
      </w:pPr>
      <w:r>
        <w:t xml:space="preserve">                      )</w:t>
      </w:r>
    </w:p>
    <w:p>
      <w:pPr>
        <w:jc w:val="both"/>
      </w:pPr>
      <w:r>
        <w:t xml:space="preserve">                    case ((_, clusterId), details)</w:t>
      </w:r>
    </w:p>
    <w:p>
      <w:pPr>
        <w:jc w:val="both"/>
      </w:pPr>
      <w:r>
        <w:t xml:space="preserve">                        if modelVersion == ModelVersions.Model20M145KUpdated =&gt;</w:t>
      </w:r>
    </w:p>
    <w:p>
      <w:pPr>
        <w:jc w:val="both"/>
      </w:pPr>
      <w:r>
        <w:t xml:space="preserve">                      ClusterDetailsLite(</w:t>
      </w:r>
    </w:p>
    <w:p>
      <w:pPr>
        <w:jc w:val="both"/>
      </w:pPr>
      <w:r>
        <w:t xml:space="preserve">                        FullClusterId(ModelVersion.Model20m145kUpdated, clusterId),</w:t>
      </w:r>
    </w:p>
    <w:p>
      <w:pPr>
        <w:jc w:val="both"/>
      </w:pPr>
      <w:r>
        <w:t xml:space="preserve">                        details.numUsersWithAnyNonZeroScore,</w:t>
      </w:r>
    </w:p>
    <w:p>
      <w:pPr>
        <w:jc w:val="both"/>
      </w:pPr>
      <w:r>
        <w:t xml:space="preserve">                        details.numUsersWithNonZeroFollowScore,</w:t>
      </w:r>
    </w:p>
    <w:p>
      <w:pPr>
        <w:jc w:val="both"/>
      </w:pPr>
      <w:r>
        <w:t xml:space="preserve">                        details.numUsersWithNonZeroFavScore,</w:t>
      </w:r>
    </w:p>
    <w:p>
      <w:pPr>
        <w:jc w:val="both"/>
      </w:pPr>
      <w:r>
        <w:t xml:space="preserve">                        details.knownForUsersAndScores.getOrElse(Nil)</w:t>
      </w:r>
    </w:p>
    <w:p>
      <w:pPr>
        <w:jc w:val="both"/>
      </w:pPr>
      <w:r>
        <w:t xml:space="preserve">                      )</w:t>
      </w:r>
    </w:p>
    <w:p>
      <w:pPr>
        <w:jc w:val="both"/>
      </w:pPr>
      <w:r>
        <w:t xml:space="preserve">                    case ((_, clusterId), details)</w:t>
      </w:r>
    </w:p>
    <w:p>
      <w:pPr>
        <w:jc w:val="both"/>
      </w:pPr>
      <w:r>
        <w:t xml:space="preserve">                        if modelVersion == ModelVersions.Model20M145K2020 =&gt;</w:t>
      </w:r>
    </w:p>
    <w:p>
      <w:pPr>
        <w:jc w:val="both"/>
      </w:pPr>
      <w:r>
        <w:t xml:space="preserve">                      ClusterDetailsLite(</w:t>
      </w:r>
    </w:p>
    <w:p>
      <w:pPr>
        <w:jc w:val="both"/>
      </w:pPr>
      <w:r>
        <w:t xml:space="preserve">                        FullClusterId(ModelVersion.Model20m145k2020, clusterId),</w:t>
      </w:r>
    </w:p>
    <w:p>
      <w:pPr>
        <w:jc w:val="both"/>
      </w:pPr>
      <w:r>
        <w:t xml:space="preserve">                        details.numUsersWithAnyNonZeroScore,</w:t>
      </w:r>
    </w:p>
    <w:p>
      <w:pPr>
        <w:jc w:val="both"/>
      </w:pPr>
      <w:r>
        <w:t xml:space="preserve">                        details.numUsersWithNonZeroFollowScore,</w:t>
      </w:r>
    </w:p>
    <w:p>
      <w:pPr>
        <w:jc w:val="both"/>
      </w:pPr>
      <w:r>
        <w:t xml:space="preserve">                        details.numUsersWithNonZeroFavScore,</w:t>
      </w:r>
    </w:p>
    <w:p>
      <w:pPr>
        <w:jc w:val="both"/>
      </w:pPr>
      <w:r>
        <w:t xml:space="preserve">                        details.knownForUsersAndScores.getOrElse(Nil)</w:t>
      </w:r>
    </w:p>
    <w:p>
      <w:pPr>
        <w:jc w:val="both"/>
      </w:pPr>
      <w:r>
        <w:t xml:space="preserve">                      )</w:t>
      </w:r>
    </w:p>
    <w:p>
      <w:pPr>
        <w:jc w:val="both"/>
      </w:pPr>
      <w:r>
        <w:t xml:space="preserve">                  }.writeDALSnapshotExecution(</w:t>
      </w:r>
    </w:p>
    <w:p>
      <w:pPr>
        <w:jc w:val="both"/>
      </w:pPr>
      <w:r>
        <w:t xml:space="preserve">                    clusterDetailsLiteOutputDataset,</w:t>
      </w:r>
    </w:p>
    <w:p>
      <w:pPr>
        <w:jc w:val="both"/>
      </w:pPr>
      <w:r>
        <w:t xml:space="preserve">                    D.Daily,</w:t>
      </w:r>
    </w:p>
    <w:p>
      <w:pPr>
        <w:jc w:val="both"/>
      </w:pPr>
      <w:r>
        <w:t xml:space="preserve">                    D.Suffix(clusterDetailsLiteOutputPath),</w:t>
      </w:r>
    </w:p>
    <w:p>
      <w:pPr>
        <w:jc w:val="both"/>
      </w:pPr>
      <w:r>
        <w:t xml:space="preserve">                    D.EBLzo(),</w:t>
      </w:r>
    </w:p>
    <w:p>
      <w:pPr>
        <w:jc w:val="both"/>
      </w:pPr>
      <w:r>
        <w:t xml:space="preserve">                    dateRange.end)</w:t>
      </w:r>
    </w:p>
    <w:p>
      <w:pPr>
        <w:jc w:val="both"/>
      </w:pPr>
      <w:r/>
    </w:p>
    <w:p>
      <w:pPr>
        <w:jc w:val="both"/>
      </w:pPr>
      <w:r>
        <w:t xml:space="preserve">              Execution.zip(clusterDetailsExec, clusterDetailsLiteExec)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Util.printCounters(resultExec)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ClusterDetailsBatch extends ClusterDetailsBatchTrait {</w:t>
      </w:r>
    </w:p>
    <w:p>
      <w:pPr>
        <w:jc w:val="both"/>
      </w:pPr>
      <w:r>
        <w:t xml:space="preserve">  override val firstTime: String = "2018-07-28"</w:t>
      </w:r>
    </w:p>
    <w:p>
      <w:pPr>
        <w:jc w:val="both"/>
      </w:pPr>
      <w:r>
        <w:t xml:space="preserve">  override val batchIncrement: Duration = Days(7)</w:t>
      </w:r>
    </w:p>
    <w:p>
      <w:pPr>
        <w:jc w:val="both"/>
      </w:pPr>
      <w:r/>
    </w:p>
    <w:p>
      <w:pPr>
        <w:jc w:val="both"/>
      </w:pPr>
      <w:r>
        <w:t xml:space="preserve">  override val manhattanOutputPath: String =</w:t>
      </w:r>
    </w:p>
    <w:p>
      <w:pPr>
        <w:jc w:val="both"/>
      </w:pPr>
      <w:r>
        <w:t xml:space="preserve">    "/user/cassowary/manhattan_sequence_files/simclusters_v2_cluster_details"</w:t>
      </w:r>
    </w:p>
    <w:p>
      <w:pPr>
        <w:jc w:val="both"/>
      </w:pPr>
      <w:r/>
    </w:p>
    <w:p>
      <w:pPr>
        <w:jc w:val="both"/>
      </w:pPr>
      <w:r>
        <w:t xml:space="preserve">  override val clusterDetailsLiteOutputPath: String =</w:t>
      </w:r>
    </w:p>
    <w:p>
      <w:pPr>
        <w:jc w:val="both"/>
      </w:pPr>
      <w:r>
        <w:t xml:space="preserve">    "/user/cassowary/processed/simclusters_v2_cluster_details_lite"</w:t>
      </w:r>
    </w:p>
    <w:p>
      <w:pPr>
        <w:jc w:val="both"/>
      </w:pPr>
      <w:r/>
    </w:p>
    <w:p>
      <w:pPr>
        <w:jc w:val="both"/>
      </w:pPr>
      <w:r>
        <w:t xml:space="preserve">  override val modelVersion: String = ModelVersions.Model20M145KDec11</w:t>
      </w:r>
    </w:p>
    <w:p>
      <w:pPr>
        <w:jc w:val="both"/>
      </w:pPr>
      <w:r>
        <w:t xml:space="preserve">  override val knownForDataset = SimclustersV2KnownFor20M145KDec11ScalaDataset</w:t>
      </w:r>
    </w:p>
    <w:p>
      <w:pPr>
        <w:jc w:val="both"/>
      </w:pPr>
      <w:r>
        <w:t xml:space="preserve">  override val interestedInDataset = SimclustersV2InterestedInScalaDataset</w:t>
      </w:r>
    </w:p>
    <w:p>
      <w:pPr>
        <w:jc w:val="both"/>
      </w:pPr>
      <w:r>
        <w:t xml:space="preserve">  override val outputDataset = SimclustersV2ClusterDetailsScalaDataset</w:t>
      </w:r>
    </w:p>
    <w:p>
      <w:pPr>
        <w:jc w:val="both"/>
      </w:pPr>
      <w:r>
        <w:t xml:space="preserve">  override val clusterDetailsLiteOutputDataset =</w:t>
      </w:r>
    </w:p>
    <w:p>
      <w:pPr>
        <w:jc w:val="both"/>
      </w:pPr>
      <w:r>
        <w:t xml:space="preserve">    SimclustersV2ClusterDetailsLiteScalaDataset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ClusterDetails20M145KUpdated extends ClusterDetailsBatchTrait {</w:t>
      </w:r>
    </w:p>
    <w:p>
      <w:pPr>
        <w:jc w:val="both"/>
      </w:pPr>
      <w:r>
        <w:t xml:space="preserve">  override val firstTime: String = "2019-06-16"</w:t>
      </w:r>
    </w:p>
    <w:p>
      <w:pPr>
        <w:jc w:val="both"/>
      </w:pPr>
      <w:r>
        <w:t xml:space="preserve">  override val batchIncrement: Duration = Days(7)</w:t>
      </w:r>
    </w:p>
    <w:p>
      <w:pPr>
        <w:jc w:val="both"/>
      </w:pPr>
      <w:r/>
    </w:p>
    <w:p>
      <w:pPr>
        <w:jc w:val="both"/>
      </w:pPr>
      <w:r>
        <w:t xml:space="preserve">  override val manhattanOutputPath: String =</w:t>
      </w:r>
    </w:p>
    <w:p>
      <w:pPr>
        <w:jc w:val="both"/>
      </w:pPr>
      <w:r>
        <w:t xml:space="preserve">    "/user/cassowary/manhattan_sequence_files/simclusters_v2_cluster_details_20m_145k_updated"</w:t>
      </w:r>
    </w:p>
    <w:p>
      <w:pPr>
        <w:jc w:val="both"/>
      </w:pPr>
      <w:r/>
    </w:p>
    <w:p>
      <w:pPr>
        <w:jc w:val="both"/>
      </w:pPr>
      <w:r>
        <w:t xml:space="preserve">  override val clusterDetailsLiteOutputPath: String =</w:t>
      </w:r>
    </w:p>
    <w:p>
      <w:pPr>
        <w:jc w:val="both"/>
      </w:pPr>
      <w:r>
        <w:t xml:space="preserve">    "/user/cassowary/processed/simclusters_v2_cluster_details_lite_20m_145k_updated"</w:t>
      </w:r>
    </w:p>
    <w:p>
      <w:pPr>
        <w:jc w:val="both"/>
      </w:pPr>
      <w:r/>
    </w:p>
    <w:p>
      <w:pPr>
        <w:jc w:val="both"/>
      </w:pPr>
      <w:r>
        <w:t xml:space="preserve">  override val modelVersion: String = ModelVersions.Model20M145KUpdated</w:t>
      </w:r>
    </w:p>
    <w:p>
      <w:pPr>
        <w:jc w:val="both"/>
      </w:pPr>
      <w:r>
        <w:t xml:space="preserve">  override val knownForDataset = SimclustersV2KnownFor20M145KUpdatedScalaDataset</w:t>
      </w:r>
    </w:p>
    <w:p>
      <w:pPr>
        <w:jc w:val="both"/>
      </w:pPr>
      <w:r>
        <w:t xml:space="preserve">  override val interestedInDataset = SimclustersV2InterestedIn20M145KUpdatedScalaDataset</w:t>
      </w:r>
    </w:p>
    <w:p>
      <w:pPr>
        <w:jc w:val="both"/>
      </w:pPr>
      <w:r>
        <w:t xml:space="preserve">  override val outputDataset = SimclustersV2ClusterDetails20M145KUpdatedScalaDataset</w:t>
      </w:r>
    </w:p>
    <w:p>
      <w:pPr>
        <w:jc w:val="both"/>
      </w:pPr>
      <w:r>
        <w:t xml:space="preserve">  override val clusterDetailsLiteOutputDataset =</w:t>
      </w:r>
    </w:p>
    <w:p>
      <w:pPr>
        <w:jc w:val="both"/>
      </w:pPr>
      <w:r>
        <w:t xml:space="preserve">    SimclustersV2ClusterDetailsLite20M145KUpdatedScalaDataset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capesospy-v2 update --build_locally --start_cron cluster_details_20m_145k_2020 \</w:t>
      </w:r>
    </w:p>
    <w:p>
      <w:pPr>
        <w:jc w:val="both"/>
      </w:pPr>
      <w:r>
        <w:t xml:space="preserve"> * src/scala/com/twitter/simclusters_v2/capesos_config/atla_proc.yaml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ClusterDetails20M145K2020 extends ClusterDetailsBatchTrait {</w:t>
      </w:r>
    </w:p>
    <w:p>
      <w:pPr>
        <w:jc w:val="both"/>
      </w:pPr>
      <w:r>
        <w:t xml:space="preserve">  override val firstTime: String = "2020-10-15"</w:t>
      </w:r>
    </w:p>
    <w:p>
      <w:pPr>
        <w:jc w:val="both"/>
      </w:pPr>
      <w:r>
        <w:t xml:space="preserve">  override val batchIncrement: Duration = Days(7)</w:t>
      </w:r>
    </w:p>
    <w:p>
      <w:pPr>
        <w:jc w:val="both"/>
      </w:pPr>
      <w:r/>
    </w:p>
    <w:p>
      <w:pPr>
        <w:jc w:val="both"/>
      </w:pPr>
      <w:r>
        <w:t xml:space="preserve">  override val manhattanOutputPath: String =</w:t>
      </w:r>
    </w:p>
    <w:p>
      <w:pPr>
        <w:jc w:val="both"/>
      </w:pPr>
      <w:r>
        <w:t xml:space="preserve">    "/user/cassowary/manhattan_sequence_files/simclusters_v2_cluster_details_20m_145k_2020"</w:t>
      </w:r>
    </w:p>
    <w:p>
      <w:pPr>
        <w:jc w:val="both"/>
      </w:pPr>
      <w:r/>
    </w:p>
    <w:p>
      <w:pPr>
        <w:jc w:val="both"/>
      </w:pPr>
      <w:r>
        <w:t xml:space="preserve">  override val clusterDetailsLiteOutputPath: String =</w:t>
      </w:r>
    </w:p>
    <w:p>
      <w:pPr>
        <w:jc w:val="both"/>
      </w:pPr>
      <w:r>
        <w:t xml:space="preserve">    "/user/cassowary/processed/simclusters_v2_cluster_details_lite_20m_145k_2020"</w:t>
      </w:r>
    </w:p>
    <w:p>
      <w:pPr>
        <w:jc w:val="both"/>
      </w:pPr>
      <w:r/>
    </w:p>
    <w:p>
      <w:pPr>
        <w:jc w:val="both"/>
      </w:pPr>
      <w:r>
        <w:t xml:space="preserve">  override val modelVersion: String = ModelVersions.Model20M145K2020</w:t>
      </w:r>
    </w:p>
    <w:p>
      <w:pPr>
        <w:jc w:val="both"/>
      </w:pPr>
      <w:r>
        <w:t xml:space="preserve">  override val knownForDataset = SimclustersV2KnownFor20M145K2020ScalaDataset</w:t>
      </w:r>
    </w:p>
    <w:p>
      <w:pPr>
        <w:jc w:val="both"/>
      </w:pPr>
      <w:r>
        <w:t xml:space="preserve">  override val interestedInDataset = SimclustersV2InterestedIn20M145K2020ScalaDataset</w:t>
      </w:r>
    </w:p>
    <w:p>
      <w:pPr>
        <w:jc w:val="both"/>
      </w:pPr>
      <w:r>
        <w:t xml:space="preserve">  override val outputDataset = SimclustersV2ClusterDetails20M145K2020ScalaDataset</w:t>
      </w:r>
    </w:p>
    <w:p>
      <w:pPr>
        <w:jc w:val="both"/>
      </w:pPr>
      <w:r>
        <w:t xml:space="preserve">  override val clusterDetailsLiteOutputDataset =</w:t>
      </w:r>
    </w:p>
    <w:p>
      <w:pPr>
        <w:jc w:val="both"/>
      </w:pPr>
      <w:r>
        <w:t xml:space="preserve">    SimclustersV2ClusterDetailsLite20M145K2020ScalaDataset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scalding remote run  --main-class com.twitter.simclusters_v2.scalding.DumpClusterDetailsAdhoc \</w:t>
      </w:r>
    </w:p>
    <w:p>
      <w:pPr>
        <w:jc w:val="both"/>
      </w:pPr>
      <w:r>
        <w:t xml:space="preserve">  --target src/scala/com/twitter/simclusters_v2/scalding:cluster_details-dump \</w:t>
      </w:r>
    </w:p>
    <w:p>
      <w:pPr>
        <w:jc w:val="both"/>
      </w:pPr>
      <w:r>
        <w:t xml:space="preserve">  --user recos-platform -- \</w:t>
      </w:r>
    </w:p>
    <w:p>
      <w:pPr>
        <w:jc w:val="both"/>
      </w:pPr>
      <w:r>
        <w:t xml:space="preserve">  --date 2020-06-25 \</w:t>
      </w:r>
    </w:p>
    <w:p>
      <w:pPr>
        <w:jc w:val="both"/>
      </w:pPr>
      <w:r>
        <w:t xml:space="preserve">  --clusterIds 5542 129677 48645 \</w:t>
      </w:r>
    </w:p>
    <w:p>
      <w:pPr>
        <w:jc w:val="both"/>
      </w:pPr>
      <w:r>
        <w:t xml:space="preserve">  --inputDir /user/recos-platform/adhoc/your_ldap/cluster_details_inferred_lang</w:t>
      </w:r>
    </w:p>
    <w:p>
      <w:pPr>
        <w:jc w:val="both"/>
      </w:pPr>
      <w:r>
        <w:t xml:space="preserve"> */</w:t>
      </w:r>
    </w:p>
    <w:p>
      <w:pPr>
        <w:jc w:val="both"/>
      </w:pPr>
      <w:r>
        <w:t>object DumpClusterDetailsAdhoc extends TwitterExecutionApp {</w:t>
      </w:r>
    </w:p>
    <w:p>
      <w:pPr>
        <w:jc w:val="both"/>
      </w:pPr>
      <w:r>
        <w:t xml:space="preserve">  def job: Execution[Unit] =</w:t>
      </w:r>
    </w:p>
    <w:p>
      <w:pPr>
        <w:jc w:val="both"/>
      </w:pPr>
      <w:r>
        <w:t xml:space="preserve">    Execution.getConfigMode.flatMap {</w:t>
      </w:r>
    </w:p>
    <w:p>
      <w:pPr>
        <w:jc w:val="both"/>
      </w:pPr>
      <w:r>
        <w:t xml:space="preserve">      case (config, mode) =&gt;</w:t>
      </w:r>
    </w:p>
    <w:p>
      <w:pPr>
        <w:jc w:val="both"/>
      </w:pPr>
      <w:r>
        <w:t xml:space="preserve">        Execution.withId { implicit uniqueId =&gt;</w:t>
      </w:r>
    </w:p>
    <w:p>
      <w:pPr>
        <w:jc w:val="both"/>
      </w:pPr>
      <w:r>
        <w:t xml:space="preserve">          val args = config.getArgs</w:t>
      </w:r>
    </w:p>
    <w:p>
      <w:pPr>
        <w:jc w:val="both"/>
      </w:pPr>
      <w:r>
        <w:t xml:space="preserve">          val clusters = args.list("clusterIds").map(_.toInt).toSet //(1 to 2500).toSet //</w:t>
      </w:r>
    </w:p>
    <w:p>
      <w:pPr>
        <w:jc w:val="both"/>
      </w:pPr>
      <w:r>
        <w:t xml:space="preserve">          TypedPipe</w:t>
      </w:r>
    </w:p>
    <w:p>
      <w:pPr>
        <w:jc w:val="both"/>
      </w:pPr>
      <w:r>
        <w:t xml:space="preserve">            .from(AdhocKeyValSources.clusterDetailsSource(args("inputDir")))</w:t>
      </w:r>
    </w:p>
    <w:p>
      <w:pPr>
        <w:jc w:val="both"/>
      </w:pPr>
      <w:r>
        <w:t xml:space="preserve">            .filter { case ((modelVersion, clusterId), details) =&gt; clusters.contains(clusterId) }</w:t>
      </w:r>
    </w:p>
    <w:p>
      <w:pPr>
        <w:jc w:val="both"/>
      </w:pPr>
      <w:r>
        <w:t xml:space="preserve">            .toIterableExecution</w:t>
      </w:r>
    </w:p>
    <w:p>
      <w:pPr>
        <w:jc w:val="both"/>
      </w:pPr>
      <w:r>
        <w:t xml:space="preserve">            .map { iter =&gt;</w:t>
      </w:r>
    </w:p>
    <w:p>
      <w:pPr>
        <w:jc w:val="both"/>
      </w:pPr>
      <w:r>
        <w:t xml:space="preserve">              iter.foreach { x =&gt; println(Util.prettyJsonMapper.writeValueAsString(x))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./bazel bundle src/scala/com/twitter/simclusters_v2/scalding:cluster_details &amp;&amp; \</w:t>
      </w:r>
    </w:p>
    <w:p>
      <w:pPr>
        <w:jc w:val="both"/>
      </w:pPr>
      <w:r>
        <w:t xml:space="preserve"> * oscar hdfs --user cassowary --host hadoopnest2.atla.twitter.com --bundle cluster_details \</w:t>
      </w:r>
    </w:p>
    <w:p>
      <w:pPr>
        <w:jc w:val="both"/>
      </w:pPr>
      <w:r>
        <w:t xml:space="preserve"> * --tool com.twitter.simclusters_v2.scalding.DumpClusterSimilaritiesAdhoc --screen --screen-detached \</w:t>
      </w:r>
    </w:p>
    <w:p>
      <w:pPr>
        <w:jc w:val="both"/>
      </w:pPr>
      <w:r>
        <w:t xml:space="preserve"> * --tee your_ldap/dumpClusterSimilarities_20200103 -- \</w:t>
      </w:r>
    </w:p>
    <w:p>
      <w:pPr>
        <w:jc w:val="both"/>
      </w:pPr>
      <w:r>
        <w:t xml:space="preserve"> * --inputDir /user/cassowary/manhattan_sequence_files/simclusters_v2_cluster_details_20m_145k_updated/ \</w:t>
      </w:r>
    </w:p>
    <w:p>
      <w:pPr>
        <w:jc w:val="both"/>
      </w:pPr>
      <w:r>
        <w:t xml:space="preserve"> * --outputDir adhoc/your_ldap</w:t>
      </w:r>
    </w:p>
    <w:p>
      <w:pPr>
        <w:jc w:val="both"/>
      </w:pPr>
      <w:r>
        <w:t xml:space="preserve"> */</w:t>
      </w:r>
    </w:p>
    <w:p>
      <w:pPr>
        <w:jc w:val="both"/>
      </w:pPr>
      <w:r>
        <w:t>object DumpClusterSimilaritiesAdhoc extends TwitterExecutionApp {</w:t>
      </w:r>
    </w:p>
    <w:p>
      <w:pPr>
        <w:jc w:val="both"/>
      </w:pPr>
      <w:r>
        <w:t xml:space="preserve">  def job: Execution[Unit] =</w:t>
      </w:r>
    </w:p>
    <w:p>
      <w:pPr>
        <w:jc w:val="both"/>
      </w:pPr>
      <w:r>
        <w:t xml:space="preserve">    Execution.getConfigMode.flatMap {</w:t>
      </w:r>
    </w:p>
    <w:p>
      <w:pPr>
        <w:jc w:val="both"/>
      </w:pPr>
      <w:r>
        <w:t xml:space="preserve">      case (config, mode) =&gt;</w:t>
      </w:r>
    </w:p>
    <w:p>
      <w:pPr>
        <w:jc w:val="both"/>
      </w:pPr>
      <w:r>
        <w:t xml:space="preserve">        Execution.withId { implicit uniqueId =&gt;</w:t>
      </w:r>
    </w:p>
    <w:p>
      <w:pPr>
        <w:jc w:val="both"/>
      </w:pPr>
      <w:r>
        <w:t xml:space="preserve">          val args = config.getArgs</w:t>
      </w:r>
    </w:p>
    <w:p>
      <w:pPr>
        <w:jc w:val="both"/>
      </w:pPr>
      <w:r>
        <w:t xml:space="preserve">          TypedPipe</w:t>
      </w:r>
    </w:p>
    <w:p>
      <w:pPr>
        <w:jc w:val="both"/>
      </w:pPr>
      <w:r>
        <w:t xml:space="preserve">            .from(AdhocKeyValSources.clusterDetailsSource(args("inputDir")))</w:t>
      </w:r>
    </w:p>
    <w:p>
      <w:pPr>
        <w:jc w:val="both"/>
      </w:pPr>
      <w:r>
        <w:t xml:space="preserve">            .flatMap {</w:t>
      </w:r>
    </w:p>
    <w:p>
      <w:pPr>
        <w:jc w:val="both"/>
      </w:pPr>
      <w:r>
        <w:t xml:space="preserve">              case ((_, clusterId), details) =&gt;</w:t>
      </w:r>
    </w:p>
    <w:p>
      <w:pPr>
        <w:jc w:val="both"/>
      </w:pPr>
      <w:r>
        <w:t xml:space="preserve">                details.neighborClusters.getOrElse(Nil).map { neighbor =&gt;</w:t>
      </w:r>
    </w:p>
    <w:p>
      <w:pPr>
        <w:jc w:val="both"/>
      </w:pPr>
      <w:r>
        <w:t xml:space="preserve">                  val compositeScore = (neighbor.followCosineSimilarity</w:t>
      </w:r>
    </w:p>
    <w:p>
      <w:pPr>
        <w:jc w:val="both"/>
      </w:pPr>
      <w:r>
        <w:t xml:space="preserve">                    .getOrElse(0.0) + neighbor.favCosineSimilarity.getOrElse(0.0)) / 2</w:t>
      </w:r>
    </w:p>
    <w:p>
      <w:pPr>
        <w:jc w:val="both"/>
      </w:pPr>
      <w:r>
        <w:t xml:space="preserve">                  (</w:t>
      </w:r>
    </w:p>
    <w:p>
      <w:pPr>
        <w:jc w:val="both"/>
      </w:pPr>
      <w:r>
        <w:t xml:space="preserve">                    clusterId,</w:t>
      </w:r>
    </w:p>
    <w:p>
      <w:pPr>
        <w:jc w:val="both"/>
      </w:pPr>
      <w:r>
        <w:t xml:space="preserve">                    neighbor.clusterId,</w:t>
      </w:r>
    </w:p>
    <w:p>
      <w:pPr>
        <w:jc w:val="both"/>
      </w:pPr>
      <w:r>
        <w:t xml:space="preserve">                    "%.4f".format(compositeScore)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}.writeExecution(TypedTsv(args("outputDir")))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