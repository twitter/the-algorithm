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com.twitter.algebird.{Monoid, OptionMonoid, Semigroup}</w:t>
      </w:r>
    </w:p>
    <w:p>
      <w:pPr>
        <w:jc w:val="both"/>
      </w:pPr>
      <w:r>
        <w:t>import com.twitter.algebird.mutable.PriorityQueueMonoid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com.twitter.simclusters_v2.scalding.common.Util.Distribution</w:t>
      </w:r>
    </w:p>
    <w:p>
      <w:pPr>
        <w:jc w:val="both"/>
      </w:pPr>
      <w:r>
        <w:t>import com.twitter.simclusters_v2.thriftscala.{BipartiteClusterQuality, SampledEdge}</w:t>
      </w:r>
    </w:p>
    <w:p>
      <w:pPr>
        <w:jc w:val="both"/>
      </w:pPr>
      <w:r>
        <w:t>import java.util.PriorityQueue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BipartiteClusterEvaluationClasses {</w:t>
      </w:r>
    </w:p>
    <w:p>
      <w:pPr>
        <w:jc w:val="both"/>
      </w:pPr>
      <w:r>
        <w:t xml:space="preserve">  case class Weights(</w:t>
      </w:r>
    </w:p>
    <w:p>
      <w:pPr>
        <w:jc w:val="both"/>
      </w:pPr>
      <w:r>
        <w:t xml:space="preserve">    isFollowEdge: Double,</w:t>
      </w:r>
    </w:p>
    <w:p>
      <w:pPr>
        <w:jc w:val="both"/>
      </w:pPr>
      <w:r>
        <w:t xml:space="preserve">    isFavEdge: Double,</w:t>
      </w:r>
    </w:p>
    <w:p>
      <w:pPr>
        <w:jc w:val="both"/>
      </w:pPr>
      <w:r>
        <w:t xml:space="preserve">    favWtIfFollowEdge: Double,</w:t>
      </w:r>
    </w:p>
    <w:p>
      <w:pPr>
        <w:jc w:val="both"/>
      </w:pPr>
      <w:r>
        <w:t xml:space="preserve">    favWtIfFavEdge: Double)</w:t>
      </w:r>
    </w:p>
    <w:p>
      <w:pPr>
        <w:jc w:val="both"/>
      </w:pPr>
      <w:r/>
    </w:p>
    <w:p>
      <w:pPr>
        <w:jc w:val="both"/>
      </w:pPr>
      <w:r>
        <w:t xml:space="preserve">  object WeightsMonoid extends Monoid[Weights] {</w:t>
      </w:r>
    </w:p>
    <w:p>
      <w:pPr>
        <w:jc w:val="both"/>
      </w:pPr>
      <w:r>
        <w:t xml:space="preserve">    override def zero = Weights(0.0, 0.0, 0.0, 0.0)</w:t>
      </w:r>
    </w:p>
    <w:p>
      <w:pPr>
        <w:jc w:val="both"/>
      </w:pPr>
      <w:r/>
    </w:p>
    <w:p>
      <w:pPr>
        <w:jc w:val="both"/>
      </w:pPr>
      <w:r>
        <w:t xml:space="preserve">    override def plus(l: Weights, r: Weights): Weights = {</w:t>
      </w:r>
    </w:p>
    <w:p>
      <w:pPr>
        <w:jc w:val="both"/>
      </w:pPr>
      <w:r>
        <w:t xml:space="preserve">      Weights(</w:t>
      </w:r>
    </w:p>
    <w:p>
      <w:pPr>
        <w:jc w:val="both"/>
      </w:pPr>
      <w:r>
        <w:t xml:space="preserve">        l.isFollowEdge + r.isFollowEdge,</w:t>
      </w:r>
    </w:p>
    <w:p>
      <w:pPr>
        <w:jc w:val="both"/>
      </w:pPr>
      <w:r>
        <w:t xml:space="preserve">        l.isFavEdge + r.isFavEdge,</w:t>
      </w:r>
    </w:p>
    <w:p>
      <w:pPr>
        <w:jc w:val="both"/>
      </w:pPr>
      <w:r>
        <w:t xml:space="preserve">        l.favWtIfFollowEdge + r.favWtIfFollowEdge,</w:t>
      </w:r>
    </w:p>
    <w:p>
      <w:pPr>
        <w:jc w:val="both"/>
      </w:pPr>
      <w:r>
        <w:t xml:space="preserve">        l.favWtIfFavEdge + r.favWtIfFavEdge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wm: Monoid[Weights] = WeightsMonoid</w:t>
      </w:r>
    </w:p>
    <w:p>
      <w:pPr>
        <w:jc w:val="both"/>
      </w:pPr>
      <w:r/>
    </w:p>
    <w:p>
      <w:pPr>
        <w:jc w:val="both"/>
      </w:pPr>
      <w:r>
        <w:t xml:space="preserve">  case class SampledEdgeData(</w:t>
      </w:r>
    </w:p>
    <w:p>
      <w:pPr>
        <w:jc w:val="both"/>
      </w:pPr>
      <w:r>
        <w:t xml:space="preserve">    favWtIfFollowEdge: Double,</w:t>
      </w:r>
    </w:p>
    <w:p>
      <w:pPr>
        <w:jc w:val="both"/>
      </w:pPr>
      <w:r>
        <w:t xml:space="preserve">    favWtIfFavEdge: Double,</w:t>
      </w:r>
    </w:p>
    <w:p>
      <w:pPr>
        <w:jc w:val="both"/>
      </w:pPr>
      <w:r>
        <w:t xml:space="preserve">    followScoreToCluster: Double,</w:t>
      </w:r>
    </w:p>
    <w:p>
      <w:pPr>
        <w:jc w:val="both"/>
      </w:pPr>
      <w:r>
        <w:t xml:space="preserve">    favScoreToCluster: Double)</w:t>
      </w:r>
    </w:p>
    <w:p>
      <w:pPr>
        <w:jc w:val="both"/>
      </w:pPr>
      <w:r/>
    </w:p>
    <w:p>
      <w:pPr>
        <w:jc w:val="both"/>
      </w:pPr>
      <w:r>
        <w:t xml:space="preserve">  implicit val samplerMonoid: PriorityQueueMonoid[((Long, Long), SampledEdgeData)] =</w:t>
      </w:r>
    </w:p>
    <w:p>
      <w:pPr>
        <w:jc w:val="both"/>
      </w:pPr>
      <w:r>
        <w:t xml:space="preserve">    Util.reservoirSamplerMonoidForPairs[(Long, Long), SampledEdgeData](2000)(Util.edgeOrdering)</w:t>
      </w:r>
    </w:p>
    <w:p>
      <w:pPr>
        <w:jc w:val="both"/>
      </w:pPr>
      <w:r/>
    </w:p>
    <w:p>
      <w:pPr>
        <w:jc w:val="both"/>
      </w:pPr>
      <w:r>
        <w:t xml:space="preserve">  implicit val sampledEdgesMonoid: PriorityQueueMonoid[SampledEdge] =</w:t>
      </w:r>
    </w:p>
    <w:p>
      <w:pPr>
        <w:jc w:val="both"/>
      </w:pPr>
      <w:r>
        <w:t xml:space="preserve">    Util.reservoirSamplerMonoid(</w:t>
      </w:r>
    </w:p>
    <w:p>
      <w:pPr>
        <w:jc w:val="both"/>
      </w:pPr>
      <w:r>
        <w:t xml:space="preserve">      10000,</w:t>
      </w:r>
    </w:p>
    <w:p>
      <w:pPr>
        <w:jc w:val="both"/>
      </w:pPr>
      <w:r>
        <w:t xml:space="preserve">      { sampledEdge: SampledEdge =&gt; (sampledEdge.followerId, sampledEdge.followeeId) }</w:t>
      </w:r>
    </w:p>
    <w:p>
      <w:pPr>
        <w:jc w:val="both"/>
      </w:pPr>
      <w:r>
        <w:t xml:space="preserve">    )(Util.edgeOrdering)</w:t>
      </w:r>
    </w:p>
    <w:p>
      <w:pPr>
        <w:jc w:val="both"/>
      </w:pPr>
      <w:r/>
    </w:p>
    <w:p>
      <w:pPr>
        <w:jc w:val="both"/>
      </w:pPr>
      <w:r>
        <w:t xml:space="preserve">  case class BipartiteIntermediateResults(</w:t>
      </w:r>
    </w:p>
    <w:p>
      <w:pPr>
        <w:jc w:val="both"/>
      </w:pPr>
      <w:r>
        <w:t xml:space="preserve">    inClusterWeights: Weights,</w:t>
      </w:r>
    </w:p>
    <w:p>
      <w:pPr>
        <w:jc w:val="both"/>
      </w:pPr>
      <w:r>
        <w:t xml:space="preserve">    totalOutgoingVolumes: Weights,</w:t>
      </w:r>
    </w:p>
    <w:p>
      <w:pPr>
        <w:jc w:val="both"/>
      </w:pPr>
      <w:r>
        <w:t xml:space="preserve">    interestedInSize: Int,</w:t>
      </w:r>
    </w:p>
    <w:p>
      <w:pPr>
        <w:jc w:val="both"/>
      </w:pPr>
      <w:r>
        <w:t xml:space="preserve">    edgeSample: PriorityQueue[((Long, Long), SampledEdgeData)]) {</w:t>
      </w:r>
    </w:p>
    <w:p>
      <w:pPr>
        <w:jc w:val="both"/>
      </w:pPr>
      <w:r>
        <w:t xml:space="preserve">    override def toString: String = {</w:t>
      </w:r>
    </w:p>
    <w:p>
      <w:pPr>
        <w:jc w:val="both"/>
      </w:pPr>
      <w:r>
        <w:t xml:space="preserve">      "BCR(%s, %s, %d, %s)".format(</w:t>
      </w:r>
    </w:p>
    <w:p>
      <w:pPr>
        <w:jc w:val="both"/>
      </w:pPr>
      <w:r>
        <w:t xml:space="preserve">        inClusterWeights,</w:t>
      </w:r>
    </w:p>
    <w:p>
      <w:pPr>
        <w:jc w:val="both"/>
      </w:pPr>
      <w:r>
        <w:t xml:space="preserve">        totalOutgoingVolumes,</w:t>
      </w:r>
    </w:p>
    <w:p>
      <w:pPr>
        <w:jc w:val="both"/>
      </w:pPr>
      <w:r>
        <w:t xml:space="preserve">        interestedInSize,</w:t>
      </w:r>
    </w:p>
    <w:p>
      <w:pPr>
        <w:jc w:val="both"/>
      </w:pPr>
      <w:r>
        <w:t xml:space="preserve">        edgeSample.iterator().asScala.toSeq.toString()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BIRMonoid extends Monoid[BipartiteIntermediateResults] {</w:t>
      </w:r>
    </w:p>
    <w:p>
      <w:pPr>
        <w:jc w:val="both"/>
      </w:pPr>
      <w:r>
        <w:t xml:space="preserve">    override def zero =</w:t>
      </w:r>
    </w:p>
    <w:p>
      <w:pPr>
        <w:jc w:val="both"/>
      </w:pPr>
      <w:r>
        <w:t xml:space="preserve">      BipartiteIntermediateResults(WeightsMonoid.zero, WeightsMonoid.zero, 0, samplerMonoid.zero)</w:t>
      </w:r>
    </w:p>
    <w:p>
      <w:pPr>
        <w:jc w:val="both"/>
      </w:pPr>
      <w:r/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l: BipartiteIntermediateResults,</w:t>
      </w:r>
    </w:p>
    <w:p>
      <w:pPr>
        <w:jc w:val="both"/>
      </w:pPr>
      <w:r>
        <w:t xml:space="preserve">      r: BipartiteIntermediateResults</w:t>
      </w:r>
    </w:p>
    <w:p>
      <w:pPr>
        <w:jc w:val="both"/>
      </w:pPr>
      <w:r>
        <w:t xml:space="preserve">    ): BipartiteIntermediateResults = {</w:t>
      </w:r>
    </w:p>
    <w:p>
      <w:pPr>
        <w:jc w:val="both"/>
      </w:pPr>
      <w:r>
        <w:t xml:space="preserve">      BipartiteIntermediateResults(</w:t>
      </w:r>
    </w:p>
    <w:p>
      <w:pPr>
        <w:jc w:val="both"/>
      </w:pPr>
      <w:r>
        <w:t xml:space="preserve">        WeightsMonoid.plus(l.inClusterWeights, r.inClusterWeights),</w:t>
      </w:r>
    </w:p>
    <w:p>
      <w:pPr>
        <w:jc w:val="both"/>
      </w:pPr>
      <w:r>
        <w:t xml:space="preserve">        WeightsMonoid.plus(l.totalOutgoingVolumes, r.totalOutgoingVolumes),</w:t>
      </w:r>
    </w:p>
    <w:p>
      <w:pPr>
        <w:jc w:val="both"/>
      </w:pPr>
      <w:r>
        <w:t xml:space="preserve">        l.interestedInSize + r.interestedInSize,</w:t>
      </w:r>
    </w:p>
    <w:p>
      <w:pPr>
        <w:jc w:val="both"/>
      </w:pPr>
      <w:r>
        <w:t xml:space="preserve">        samplerMonoid.plus(l.edgeSample, r.edgeSample)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bIRMonoid: Monoid[BipartiteIntermediateResults] = BIRMonoid</w:t>
      </w:r>
    </w:p>
    <w:p>
      <w:pPr>
        <w:jc w:val="both"/>
      </w:pPr>
      <w:r/>
    </w:p>
    <w:p>
      <w:pPr>
        <w:jc w:val="both"/>
      </w:pPr>
      <w:r>
        <w:t xml:space="preserve">  def makeThriftSampledEdge(edge: (Long, Long), data: SampledEdgeData): SampledEdge = {</w:t>
      </w:r>
    </w:p>
    <w:p>
      <w:pPr>
        <w:jc w:val="both"/>
      </w:pPr>
      <w:r>
        <w:t xml:space="preserve">    val (followerId, followeeId) = edge</w:t>
      </w:r>
    </w:p>
    <w:p>
      <w:pPr>
        <w:jc w:val="both"/>
      </w:pPr>
      <w:r>
        <w:t xml:space="preserve">    SampledEdge(</w:t>
      </w:r>
    </w:p>
    <w:p>
      <w:pPr>
        <w:jc w:val="both"/>
      </w:pPr>
      <w:r>
        <w:t xml:space="preserve">      followerId = followerId,</w:t>
      </w:r>
    </w:p>
    <w:p>
      <w:pPr>
        <w:jc w:val="both"/>
      </w:pPr>
      <w:r>
        <w:t xml:space="preserve">      followeeId = followeeId,</w:t>
      </w:r>
    </w:p>
    <w:p>
      <w:pPr>
        <w:jc w:val="both"/>
      </w:pPr>
      <w:r>
        <w:t xml:space="preserve">      favWtIfFollowEdge = Some(data.favWtIfFollowEdge),</w:t>
      </w:r>
    </w:p>
    <w:p>
      <w:pPr>
        <w:jc w:val="both"/>
      </w:pPr>
      <w:r>
        <w:t xml:space="preserve">      favWtIfFavEdge = Some(data.favWtIfFavEdge),</w:t>
      </w:r>
    </w:p>
    <w:p>
      <w:pPr>
        <w:jc w:val="both"/>
      </w:pPr>
      <w:r>
        <w:t xml:space="preserve">      followScoreToCluster = Some(data.followScoreToCluster),</w:t>
      </w:r>
    </w:p>
    <w:p>
      <w:pPr>
        <w:jc w:val="both"/>
      </w:pPr>
      <w:r>
        <w:t xml:space="preserve">      favScoreToCluster = Some(data.favScoreToCluster)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ClusterQualitySemigroup extends Semigroup[BipartiteClusterQuality] {</w:t>
      </w:r>
    </w:p>
    <w:p>
      <w:pPr>
        <w:jc w:val="both"/>
      </w:pPr>
      <w:r>
        <w:t xml:space="preserve">    val doubleOM: Monoid[Option[Double]] = new OptionMonoid[Double]</w:t>
      </w:r>
    </w:p>
    <w:p>
      <w:pPr>
        <w:jc w:val="both"/>
      </w:pPr>
      <w:r>
        <w:t xml:space="preserve">    val intOM: Monoid[Option[Int]] = new OptionMonoid[Int]</w:t>
      </w:r>
    </w:p>
    <w:p>
      <w:pPr>
        <w:jc w:val="both"/>
      </w:pPr>
      <w:r>
        <w:t xml:space="preserve">    val longOM: Monoid[Option[Long]] = new OptionMonoid[Long]</w:t>
      </w:r>
    </w:p>
    <w:p>
      <w:pPr>
        <w:jc w:val="both"/>
      </w:pPr>
      <w:r/>
    </w:p>
    <w:p>
      <w:pPr>
        <w:jc w:val="both"/>
      </w:pPr>
      <w:r>
        <w:t xml:space="preserve">    override def plus(l: BipartiteClusterQuality, r: BipartiteClusterQuality) =</w:t>
      </w:r>
    </w:p>
    <w:p>
      <w:pPr>
        <w:jc w:val="both"/>
      </w:pPr>
      <w:r>
        <w:t xml:space="preserve">      BipartiteClusterQuality(</w:t>
      </w:r>
    </w:p>
    <w:p>
      <w:pPr>
        <w:jc w:val="both"/>
      </w:pPr>
      <w:r>
        <w:t xml:space="preserve">        inClusterFollowEdges = doubleOM.plus(l.inClusterFollowEdges, r.inClusterFollowEdges),</w:t>
      </w:r>
    </w:p>
    <w:p>
      <w:pPr>
        <w:jc w:val="both"/>
      </w:pPr>
      <w:r>
        <w:t xml:space="preserve">        inClusterFavEdges = doubleOM.plus(l.inClusterFavEdges, r.inClusterFavEdges),</w:t>
      </w:r>
    </w:p>
    <w:p>
      <w:pPr>
        <w:jc w:val="both"/>
      </w:pPr>
      <w:r>
        <w:t xml:space="preserve">        favWtSumOfInClusterFollowEdges = doubleOM</w:t>
      </w:r>
    </w:p>
    <w:p>
      <w:pPr>
        <w:jc w:val="both"/>
      </w:pPr>
      <w:r>
        <w:t xml:space="preserve">          .plus(l.favWtSumOfInClusterFollowEdges, r.favWtSumOfInClusterFollowEdges),</w:t>
      </w:r>
    </w:p>
    <w:p>
      <w:pPr>
        <w:jc w:val="both"/>
      </w:pPr>
      <w:r>
        <w:t xml:space="preserve">        favWtSumOfInClusterFavEdges = doubleOM</w:t>
      </w:r>
    </w:p>
    <w:p>
      <w:pPr>
        <w:jc w:val="both"/>
      </w:pPr>
      <w:r>
        <w:t xml:space="preserve">          .plus(l.favWtSumOfInClusterFavEdges, r.favWtSumOfInClusterFavEdges),</w:t>
      </w:r>
    </w:p>
    <w:p>
      <w:pPr>
        <w:jc w:val="both"/>
      </w:pPr>
      <w:r>
        <w:t xml:space="preserve">        outgoingFollowEdges = doubleOM.plus(l.outgoingFollowEdges, r.outgoingFollowEdges),</w:t>
      </w:r>
    </w:p>
    <w:p>
      <w:pPr>
        <w:jc w:val="both"/>
      </w:pPr>
      <w:r>
        <w:t xml:space="preserve">        outgoingFavEdges = doubleOM.plus(l.outgoingFavEdges, r.outgoingFavEdges),</w:t>
      </w:r>
    </w:p>
    <w:p>
      <w:pPr>
        <w:jc w:val="both"/>
      </w:pPr>
      <w:r>
        <w:t xml:space="preserve">        favWtSumOfOutgoingFollowEdges = doubleOM</w:t>
      </w:r>
    </w:p>
    <w:p>
      <w:pPr>
        <w:jc w:val="both"/>
      </w:pPr>
      <w:r>
        <w:t xml:space="preserve">          .plus(l.favWtSumOfOutgoingFollowEdges, r.favWtSumOfOutgoingFollowEdges),</w:t>
      </w:r>
    </w:p>
    <w:p>
      <w:pPr>
        <w:jc w:val="both"/>
      </w:pPr>
      <w:r>
        <w:t xml:space="preserve">        favWtSumOfOutgoingFavEdges = doubleOM</w:t>
      </w:r>
    </w:p>
    <w:p>
      <w:pPr>
        <w:jc w:val="both"/>
      </w:pPr>
      <w:r>
        <w:t xml:space="preserve">          .plus(l.favWtSumOfOutgoingFavEdges, r.favWtSumOfOutgoingFavEdges),</w:t>
      </w:r>
    </w:p>
    <w:p>
      <w:pPr>
        <w:jc w:val="both"/>
      </w:pPr>
      <w:r>
        <w:t xml:space="preserve">        incomingFollowEdges = doubleOM.plus(l.incomingFollowEdges, r.incomingFollowEdges),</w:t>
      </w:r>
    </w:p>
    <w:p>
      <w:pPr>
        <w:jc w:val="both"/>
      </w:pPr>
      <w:r>
        <w:t xml:space="preserve">        incomingFavEdges = doubleOM.plus(l.incomingFavEdges, r.incomingFavEdges),</w:t>
      </w:r>
    </w:p>
    <w:p>
      <w:pPr>
        <w:jc w:val="both"/>
      </w:pPr>
      <w:r>
        <w:t xml:space="preserve">        favWtSumOfIncomingFollowEdges = doubleOM</w:t>
      </w:r>
    </w:p>
    <w:p>
      <w:pPr>
        <w:jc w:val="both"/>
      </w:pPr>
      <w:r>
        <w:t xml:space="preserve">          .plus(l.favWtSumOfIncomingFollowEdges, r.favWtSumOfIncomingFollowEdges),</w:t>
      </w:r>
    </w:p>
    <w:p>
      <w:pPr>
        <w:jc w:val="both"/>
      </w:pPr>
      <w:r>
        <w:t xml:space="preserve">        favWtSumOfIncomingFavEdges = doubleOM</w:t>
      </w:r>
    </w:p>
    <w:p>
      <w:pPr>
        <w:jc w:val="both"/>
      </w:pPr>
      <w:r>
        <w:t xml:space="preserve">          .plus(l.favWtSumOfIncomingFavEdges, r.favWtSumOfIncomingFavEdges),</w:t>
      </w:r>
    </w:p>
    <w:p>
      <w:pPr>
        <w:jc w:val="both"/>
      </w:pPr>
      <w:r>
        <w:t xml:space="preserve">        interestedInSize = None,</w:t>
      </w:r>
    </w:p>
    <w:p>
      <w:pPr>
        <w:jc w:val="both"/>
      </w:pPr>
      <w:r>
        <w:t xml:space="preserve">        sampledEdges = Some(</w:t>
      </w:r>
    </w:p>
    <w:p>
      <w:pPr>
        <w:jc w:val="both"/>
      </w:pPr>
      <w:r>
        <w:t xml:space="preserve">          sampledEdgesMonoid</w:t>
      </w:r>
    </w:p>
    <w:p>
      <w:pPr>
        <w:jc w:val="both"/>
      </w:pPr>
      <w:r>
        <w:t xml:space="preserve">            .plus(</w:t>
      </w:r>
    </w:p>
    <w:p>
      <w:pPr>
        <w:jc w:val="both"/>
      </w:pPr>
      <w:r>
        <w:t xml:space="preserve">              sampledEdgesMonoid.build(l.sampledEdges.getOrElse(Nil)),</w:t>
      </w:r>
    </w:p>
    <w:p>
      <w:pPr>
        <w:jc w:val="both"/>
      </w:pPr>
      <w:r>
        <w:t xml:space="preserve">              sampledEdgesMonoid.build(r.sampledEdges.getOrElse(Nil))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.iterator()</w:t>
      </w:r>
    </w:p>
    <w:p>
      <w:pPr>
        <w:jc w:val="both"/>
      </w:pPr>
      <w:r>
        <w:t xml:space="preserve">            .asScala</w:t>
      </w:r>
    </w:p>
    <w:p>
      <w:pPr>
        <w:jc w:val="both"/>
      </w:pPr>
      <w:r>
        <w:t xml:space="preserve">            .toSeq),</w:t>
      </w:r>
    </w:p>
    <w:p>
      <w:pPr>
        <w:jc w:val="both"/>
      </w:pPr>
      <w:r>
        <w:t xml:space="preserve">        knownForSize = intOM.plus(l.knownForSize, r.knownForSize),</w:t>
      </w:r>
    </w:p>
    <w:p>
      <w:pPr>
        <w:jc w:val="both"/>
      </w:pPr>
      <w:r>
        <w:t xml:space="preserve">        correlationOfFavWtIfFollowWithPredictedFollow = None,</w:t>
      </w:r>
    </w:p>
    <w:p>
      <w:pPr>
        <w:jc w:val="both"/>
      </w:pPr>
      <w:r>
        <w:t xml:space="preserve">        correlationOfFavWtIfFavWithPredictedFav = None,</w:t>
      </w:r>
    </w:p>
    <w:p>
      <w:pPr>
        <w:jc w:val="both"/>
      </w:pPr>
      <w:r>
        <w:t xml:space="preserve">        relativePrecisionUsingFavWtIfFav = None,</w:t>
      </w:r>
    </w:p>
    <w:p>
      <w:pPr>
        <w:jc w:val="both"/>
      </w:pPr>
      <w:r>
        <w:t xml:space="preserve">        averagePrecisionOfWholeGraphUsingFavWtIfFav = l.averagePrecisionOfWholeGraphUsingFavWtIfFav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bcqSemigroup: Semigroup[BipartiteClusterQuality] =</w:t>
      </w:r>
    </w:p>
    <w:p>
      <w:pPr>
        <w:jc w:val="both"/>
      </w:pPr>
      <w:r>
        <w:t xml:space="preserve">    ClusterQualitySemigroup</w:t>
      </w:r>
    </w:p>
    <w:p>
      <w:pPr>
        <w:jc w:val="both"/>
      </w:pPr>
      <w:r/>
    </w:p>
    <w:p>
      <w:pPr>
        <w:jc w:val="both"/>
      </w:pPr>
      <w:r>
        <w:t xml:space="preserve">  case class PrintableBipartiteQuality(</w:t>
      </w:r>
    </w:p>
    <w:p>
      <w:pPr>
        <w:jc w:val="both"/>
      </w:pPr>
      <w:r>
        <w:t xml:space="preserve">    incomingFollowUnweightedRecall: String,</w:t>
      </w:r>
    </w:p>
    <w:p>
      <w:pPr>
        <w:jc w:val="both"/>
      </w:pPr>
      <w:r>
        <w:t xml:space="preserve">    incomingFavUnweightedRecall: String,</w:t>
      </w:r>
    </w:p>
    <w:p>
      <w:pPr>
        <w:jc w:val="both"/>
      </w:pPr>
      <w:r>
        <w:t xml:space="preserve">    incomingFollowWeightedRecall: String,</w:t>
      </w:r>
    </w:p>
    <w:p>
      <w:pPr>
        <w:jc w:val="both"/>
      </w:pPr>
      <w:r>
        <w:t xml:space="preserve">    incomingFavWeightedRecall: String,</w:t>
      </w:r>
    </w:p>
    <w:p>
      <w:pPr>
        <w:jc w:val="both"/>
      </w:pPr>
      <w:r>
        <w:t xml:space="preserve">    outgoingFollowUnweightedRecall: String,</w:t>
      </w:r>
    </w:p>
    <w:p>
      <w:pPr>
        <w:jc w:val="both"/>
      </w:pPr>
      <w:r>
        <w:t xml:space="preserve">    outgoingFavUnweightedRecall: String,</w:t>
      </w:r>
    </w:p>
    <w:p>
      <w:pPr>
        <w:jc w:val="both"/>
      </w:pPr>
      <w:r>
        <w:t xml:space="preserve">    outgoingFollowWeightedRecall: String,</w:t>
      </w:r>
    </w:p>
    <w:p>
      <w:pPr>
        <w:jc w:val="both"/>
      </w:pPr>
      <w:r>
        <w:t xml:space="preserve">    outgoingFavWeightedRecall: String,</w:t>
      </w:r>
    </w:p>
    <w:p>
      <w:pPr>
        <w:jc w:val="both"/>
      </w:pPr>
      <w:r>
        <w:t xml:space="preserve">    incomingFollowEdges: String,</w:t>
      </w:r>
    </w:p>
    <w:p>
      <w:pPr>
        <w:jc w:val="both"/>
      </w:pPr>
      <w:r>
        <w:t xml:space="preserve">    incomingFavEdges: String,</w:t>
      </w:r>
    </w:p>
    <w:p>
      <w:pPr>
        <w:jc w:val="both"/>
      </w:pPr>
      <w:r>
        <w:t xml:space="preserve">    favWtSumOfIncomingFollowEdges: String,</w:t>
      </w:r>
    </w:p>
    <w:p>
      <w:pPr>
        <w:jc w:val="both"/>
      </w:pPr>
      <w:r>
        <w:t xml:space="preserve">    favWtSumOfIncomingFavEdges: String,</w:t>
      </w:r>
    </w:p>
    <w:p>
      <w:pPr>
        <w:jc w:val="both"/>
      </w:pPr>
      <w:r>
        <w:t xml:space="preserve">    outgoingFollowEdges: String,</w:t>
      </w:r>
    </w:p>
    <w:p>
      <w:pPr>
        <w:jc w:val="both"/>
      </w:pPr>
      <w:r>
        <w:t xml:space="preserve">    outgoingFavEdges: String,</w:t>
      </w:r>
    </w:p>
    <w:p>
      <w:pPr>
        <w:jc w:val="both"/>
      </w:pPr>
      <w:r>
        <w:t xml:space="preserve">    favWtSumOfOutgoingFollowEdges: String,</w:t>
      </w:r>
    </w:p>
    <w:p>
      <w:pPr>
        <w:jc w:val="both"/>
      </w:pPr>
      <w:r>
        <w:t xml:space="preserve">    favWtSumOfOutgoingFavEdges: String,</w:t>
      </w:r>
    </w:p>
    <w:p>
      <w:pPr>
        <w:jc w:val="both"/>
      </w:pPr>
      <w:r>
        <w:t xml:space="preserve">    correlationOfFavWtIfFollow: String,</w:t>
      </w:r>
    </w:p>
    <w:p>
      <w:pPr>
        <w:jc w:val="both"/>
      </w:pPr>
      <w:r>
        <w:t xml:space="preserve">    correlationOfFavWtIfFav: String,</w:t>
      </w:r>
    </w:p>
    <w:p>
      <w:pPr>
        <w:jc w:val="both"/>
      </w:pPr>
      <w:r>
        <w:t xml:space="preserve">    relativePrecisionUsingFavWt: String,</w:t>
      </w:r>
    </w:p>
    <w:p>
      <w:pPr>
        <w:jc w:val="both"/>
      </w:pPr>
      <w:r>
        <w:t xml:space="preserve">    averagePrecisionOfWholeGraphUsingFavWt: String,</w:t>
      </w:r>
    </w:p>
    <w:p>
      <w:pPr>
        <w:jc w:val="both"/>
      </w:pPr>
      <w:r>
        <w:t xml:space="preserve">    interestedInSize: String,</w:t>
      </w:r>
    </w:p>
    <w:p>
      <w:pPr>
        <w:jc w:val="both"/>
      </w:pPr>
      <w:r>
        <w:t xml:space="preserve">    knownForSize: String)</w:t>
      </w:r>
    </w:p>
    <w:p>
      <w:pPr>
        <w:jc w:val="both"/>
      </w:pPr>
      <w:r/>
    </w:p>
    <w:p>
      <w:pPr>
        <w:jc w:val="both"/>
      </w:pPr>
      <w:r>
        <w:t xml:space="preserve">  def printableBipartiteQuality(in: BipartiteClusterQuality): PrintableBipartiteQuality = {</w:t>
      </w:r>
    </w:p>
    <w:p>
      <w:pPr>
        <w:jc w:val="both"/>
      </w:pPr>
      <w:r>
        <w:t xml:space="preserve">    def getRatio(numOpt: Option[Double], denOpt: Option[Double]): String = {</w:t>
      </w:r>
    </w:p>
    <w:p>
      <w:pPr>
        <w:jc w:val="both"/>
      </w:pPr>
      <w:r>
        <w:t xml:space="preserve">      val r = if (denOpt.exists(_ &gt; 0)) {</w:t>
      </w:r>
    </w:p>
    <w:p>
      <w:pPr>
        <w:jc w:val="both"/>
      </w:pPr>
      <w:r>
        <w:t xml:space="preserve">        numOpt.getOrElse(0.0) / denOpt.get</w:t>
      </w:r>
    </w:p>
    <w:p>
      <w:pPr>
        <w:jc w:val="both"/>
      </w:pPr>
      <w:r>
        <w:t xml:space="preserve">      } else 0.0</w:t>
      </w:r>
    </w:p>
    <w:p>
      <w:pPr>
        <w:jc w:val="both"/>
      </w:pPr>
      <w:r>
        <w:t xml:space="preserve">      "%.3f".format(r)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formatter = new java.text.DecimalFormat("###,###.#")</w:t>
      </w:r>
    </w:p>
    <w:p>
      <w:pPr>
        <w:jc w:val="both"/>
      </w:pPr>
      <w:r/>
    </w:p>
    <w:p>
      <w:pPr>
        <w:jc w:val="both"/>
      </w:pPr>
      <w:r>
        <w:t xml:space="preserve">    def denString(denOpt: Option[Double]): String =</w:t>
      </w:r>
    </w:p>
    <w:p>
      <w:pPr>
        <w:jc w:val="both"/>
      </w:pPr>
      <w:r>
        <w:t xml:space="preserve">      formatter.format(denOpt.getOrElse(0.0))</w:t>
      </w:r>
    </w:p>
    <w:p>
      <w:pPr>
        <w:jc w:val="both"/>
      </w:pPr>
      <w:r/>
    </w:p>
    <w:p>
      <w:pPr>
        <w:jc w:val="both"/>
      </w:pPr>
      <w:r>
        <w:t xml:space="preserve">    val correlationOfFavWtIfFollow =</w:t>
      </w:r>
    </w:p>
    <w:p>
      <w:pPr>
        <w:jc w:val="both"/>
      </w:pPr>
      <w:r>
        <w:t xml:space="preserve">      in.correlationOfFavWtIfFollowWithPredictedFollow match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in.sampledEdges.map { samples =&gt;</w:t>
      </w:r>
    </w:p>
    <w:p>
      <w:pPr>
        <w:jc w:val="both"/>
      </w:pPr>
      <w:r>
        <w:t xml:space="preserve">            val pairs = samples.map { s =&gt;</w:t>
      </w:r>
    </w:p>
    <w:p>
      <w:pPr>
        <w:jc w:val="both"/>
      </w:pPr>
      <w:r>
        <w:t xml:space="preserve">              (s.predictedFollowScore.getOrElse(0.0), s.favWtIfFollowEdge.getOrElse(0.0))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Util.computeCorrelation(pairs.iterator)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x @ _ =&gt; x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correlationOfFavWtIfFav =</w:t>
      </w:r>
    </w:p>
    <w:p>
      <w:pPr>
        <w:jc w:val="both"/>
      </w:pPr>
      <w:r>
        <w:t xml:space="preserve">      in.correlationOfFavWtIfFavWithPredictedFav match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in.sampledEdges.map { samples =&gt;</w:t>
      </w:r>
    </w:p>
    <w:p>
      <w:pPr>
        <w:jc w:val="both"/>
      </w:pPr>
      <w:r>
        <w:t xml:space="preserve">            val pairs = samples.map { s =&gt;</w:t>
      </w:r>
    </w:p>
    <w:p>
      <w:pPr>
        <w:jc w:val="both"/>
      </w:pPr>
      <w:r>
        <w:t xml:space="preserve">              (s.predictedFavScore.getOrElse(0.0), s.favWtIfFavEdge.getOrElse(0.0))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Util.computeCorrelation(pairs.iterator)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x @ _ =&gt; x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PrintableBipartiteQuality(</w:t>
      </w:r>
    </w:p>
    <w:p>
      <w:pPr>
        <w:jc w:val="both"/>
      </w:pPr>
      <w:r>
        <w:t xml:space="preserve">      incomingFollowUnweightedRecall = getRatio(in.inClusterFollowEdges, in.incomingFollowEdges),</w:t>
      </w:r>
    </w:p>
    <w:p>
      <w:pPr>
        <w:jc w:val="both"/>
      </w:pPr>
      <w:r>
        <w:t xml:space="preserve">      incomingFavUnweightedRecall = getRatio(in.inClusterFavEdges, in.incomingFavEdges),</w:t>
      </w:r>
    </w:p>
    <w:p>
      <w:pPr>
        <w:jc w:val="both"/>
      </w:pPr>
      <w:r>
        <w:t xml:space="preserve">      incomingFollowWeightedRecall =</w:t>
      </w:r>
    </w:p>
    <w:p>
      <w:pPr>
        <w:jc w:val="both"/>
      </w:pPr>
      <w:r>
        <w:t xml:space="preserve">        getRatio(in.favWtSumOfInClusterFollowEdges, in.favWtSumOfIncomingFollowEdges),</w:t>
      </w:r>
    </w:p>
    <w:p>
      <w:pPr>
        <w:jc w:val="both"/>
      </w:pPr>
      <w:r>
        <w:t xml:space="preserve">      incomingFavWeightedRecall =</w:t>
      </w:r>
    </w:p>
    <w:p>
      <w:pPr>
        <w:jc w:val="both"/>
      </w:pPr>
      <w:r>
        <w:t xml:space="preserve">        getRatio(in.favWtSumOfInClusterFavEdges, in.favWtSumOfIncomingFavEdges),</w:t>
      </w:r>
    </w:p>
    <w:p>
      <w:pPr>
        <w:jc w:val="both"/>
      </w:pPr>
      <w:r>
        <w:t xml:space="preserve">      outgoingFollowUnweightedRecall = getRatio(in.inClusterFollowEdges, in.outgoingFollowEdges),</w:t>
      </w:r>
    </w:p>
    <w:p>
      <w:pPr>
        <w:jc w:val="both"/>
      </w:pPr>
      <w:r>
        <w:t xml:space="preserve">      outgoingFavUnweightedRecall = getRatio(in.inClusterFavEdges, in.outgoingFavEdges),</w:t>
      </w:r>
    </w:p>
    <w:p>
      <w:pPr>
        <w:jc w:val="both"/>
      </w:pPr>
      <w:r>
        <w:t xml:space="preserve">      outgoingFollowWeightedRecall =</w:t>
      </w:r>
    </w:p>
    <w:p>
      <w:pPr>
        <w:jc w:val="both"/>
      </w:pPr>
      <w:r>
        <w:t xml:space="preserve">        getRatio(in.favWtSumOfInClusterFollowEdges, in.favWtSumOfOutgoingFollowEdges),</w:t>
      </w:r>
    </w:p>
    <w:p>
      <w:pPr>
        <w:jc w:val="both"/>
      </w:pPr>
      <w:r>
        <w:t xml:space="preserve">      outgoingFavWeightedRecall =</w:t>
      </w:r>
    </w:p>
    <w:p>
      <w:pPr>
        <w:jc w:val="both"/>
      </w:pPr>
      <w:r>
        <w:t xml:space="preserve">        getRatio(in.favWtSumOfInClusterFavEdges, in.favWtSumOfOutgoingFavEdges),</w:t>
      </w:r>
    </w:p>
    <w:p>
      <w:pPr>
        <w:jc w:val="both"/>
      </w:pPr>
      <w:r>
        <w:t xml:space="preserve">      incomingFollowEdges = denString(in.incomingFollowEdges),</w:t>
      </w:r>
    </w:p>
    <w:p>
      <w:pPr>
        <w:jc w:val="both"/>
      </w:pPr>
      <w:r>
        <w:t xml:space="preserve">      incomingFavEdges = denString(in.incomingFavEdges),</w:t>
      </w:r>
    </w:p>
    <w:p>
      <w:pPr>
        <w:jc w:val="both"/>
      </w:pPr>
      <w:r>
        <w:t xml:space="preserve">      favWtSumOfIncomingFollowEdges = denString(in.favWtSumOfIncomingFollowEdges),</w:t>
      </w:r>
    </w:p>
    <w:p>
      <w:pPr>
        <w:jc w:val="both"/>
      </w:pPr>
      <w:r>
        <w:t xml:space="preserve">      favWtSumOfIncomingFavEdges = denString(in.favWtSumOfIncomingFavEdges),</w:t>
      </w:r>
    </w:p>
    <w:p>
      <w:pPr>
        <w:jc w:val="both"/>
      </w:pPr>
      <w:r>
        <w:t xml:space="preserve">      outgoingFollowEdges = denString(in.outgoingFollowEdges),</w:t>
      </w:r>
    </w:p>
    <w:p>
      <w:pPr>
        <w:jc w:val="both"/>
      </w:pPr>
      <w:r>
        <w:t xml:space="preserve">      outgoingFavEdges = denString(in.outgoingFavEdges),</w:t>
      </w:r>
    </w:p>
    <w:p>
      <w:pPr>
        <w:jc w:val="both"/>
      </w:pPr>
      <w:r>
        <w:t xml:space="preserve">      favWtSumOfOutgoingFollowEdges = denString(in.favWtSumOfOutgoingFollowEdges),</w:t>
      </w:r>
    </w:p>
    <w:p>
      <w:pPr>
        <w:jc w:val="both"/>
      </w:pPr>
      <w:r>
        <w:t xml:space="preserve">      favWtSumOfOutgoingFavEdges = denString(in.favWtSumOfOutgoingFavEdges),</w:t>
      </w:r>
    </w:p>
    <w:p>
      <w:pPr>
        <w:jc w:val="both"/>
      </w:pPr>
      <w:r>
        <w:t xml:space="preserve">      correlationOfFavWtIfFollow = "%.3f"</w:t>
      </w:r>
    </w:p>
    <w:p>
      <w:pPr>
        <w:jc w:val="both"/>
      </w:pPr>
      <w:r>
        <w:t xml:space="preserve">        .format(correlationOfFavWtIfFollow.getOrElse(0.0)),</w:t>
      </w:r>
    </w:p>
    <w:p>
      <w:pPr>
        <w:jc w:val="both"/>
      </w:pPr>
      <w:r>
        <w:t xml:space="preserve">      correlationOfFavWtIfFav = "%.3f"</w:t>
      </w:r>
    </w:p>
    <w:p>
      <w:pPr>
        <w:jc w:val="both"/>
      </w:pPr>
      <w:r>
        <w:t xml:space="preserve">        .format(correlationOfFavWtIfFav.getOrElse(0.0)),</w:t>
      </w:r>
    </w:p>
    <w:p>
      <w:pPr>
        <w:jc w:val="both"/>
      </w:pPr>
      <w:r>
        <w:t xml:space="preserve">      relativePrecisionUsingFavWt =</w:t>
      </w:r>
    </w:p>
    <w:p>
      <w:pPr>
        <w:jc w:val="both"/>
      </w:pPr>
      <w:r>
        <w:t xml:space="preserve">        "%.2g".format(in.relativePrecisionUsingFavWtIfFav.getOrElse(0.0)),</w:t>
      </w:r>
    </w:p>
    <w:p>
      <w:pPr>
        <w:jc w:val="both"/>
      </w:pPr>
      <w:r>
        <w:t xml:space="preserve">      averagePrecisionOfWholeGraphUsingFavWt =</w:t>
      </w:r>
    </w:p>
    <w:p>
      <w:pPr>
        <w:jc w:val="both"/>
      </w:pPr>
      <w:r>
        <w:t xml:space="preserve">        "%.2g".format(in.averagePrecisionOfWholeGraphUsingFavWtIfFav.getOrElse(0.0)),</w:t>
      </w:r>
    </w:p>
    <w:p>
      <w:pPr>
        <w:jc w:val="both"/>
      </w:pPr>
      <w:r>
        <w:t xml:space="preserve">      interestedInSize = in.interestedInSize.getOrElse(0).toString,</w:t>
      </w:r>
    </w:p>
    <w:p>
      <w:pPr>
        <w:jc w:val="both"/>
      </w:pPr>
      <w:r>
        <w:t xml:space="preserve">      knownForSize = in.knownForSize.getOrElse(0).toString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ClusterResultsSummary(</w:t>
      </w:r>
    </w:p>
    <w:p>
      <w:pPr>
        <w:jc w:val="both"/>
      </w:pPr>
      <w:r>
        <w:t xml:space="preserve">    numClustersWithZeroInterestedIn: Int,</w:t>
      </w:r>
    </w:p>
    <w:p>
      <w:pPr>
        <w:jc w:val="both"/>
      </w:pPr>
      <w:r>
        <w:t xml:space="preserve">    numClustersWithZeroFollowWtRecall: Int,</w:t>
      </w:r>
    </w:p>
    <w:p>
      <w:pPr>
        <w:jc w:val="both"/>
      </w:pPr>
      <w:r>
        <w:t xml:space="preserve">    numClustersWithZeroFavWtRecall: Int,</w:t>
      </w:r>
    </w:p>
    <w:p>
      <w:pPr>
        <w:jc w:val="both"/>
      </w:pPr>
      <w:r>
        <w:t xml:space="preserve">    numClustersWithZeroFollowAndFavWtRecall: Int,</w:t>
      </w:r>
    </w:p>
    <w:p>
      <w:pPr>
        <w:jc w:val="both"/>
      </w:pPr>
      <w:r>
        <w:t xml:space="preserve">    interestedInSizeDist: Distribution,</w:t>
      </w:r>
    </w:p>
    <w:p>
      <w:pPr>
        <w:jc w:val="both"/>
      </w:pPr>
      <w:r>
        <w:t xml:space="preserve">    outgoingFollowWtRecallDist: Distribution,</w:t>
      </w:r>
    </w:p>
    <w:p>
      <w:pPr>
        <w:jc w:val="both"/>
      </w:pPr>
      <w:r>
        <w:t xml:space="preserve">    outgoingFavWtRecallDist: Distribution,</w:t>
      </w:r>
    </w:p>
    <w:p>
      <w:pPr>
        <w:jc w:val="both"/>
      </w:pPr>
      <w:r>
        <w:t xml:space="preserve">    incomingFollowWtRecallDist: Distribution,</w:t>
      </w:r>
    </w:p>
    <w:p>
      <w:pPr>
        <w:jc w:val="both"/>
      </w:pPr>
      <w:r>
        <w:t xml:space="preserve">    incomingFavWtRecallDist: Distribution,</w:t>
      </w:r>
    </w:p>
    <w:p>
      <w:pPr>
        <w:jc w:val="both"/>
      </w:pPr>
      <w:r>
        <w:t xml:space="preserve">    followCorrelationDist: Distribution,</w:t>
      </w:r>
    </w:p>
    <w:p>
      <w:pPr>
        <w:jc w:val="both"/>
      </w:pPr>
      <w:r>
        <w:t xml:space="preserve">    favCorrelationDist: Distribution,</w:t>
      </w:r>
    </w:p>
    <w:p>
      <w:pPr>
        <w:jc w:val="both"/>
      </w:pPr>
      <w:r>
        <w:t xml:space="preserve">    relativePrecisionDist: Distribution)</w:t>
      </w:r>
    </w:p>
    <w:p>
      <w:pPr>
        <w:jc w:val="both"/>
      </w:pPr>
      <w:r/>
    </w:p>
    <w:p>
      <w:pPr>
        <w:jc w:val="both"/>
      </w:pPr>
      <w:r>
        <w:t xml:space="preserve">  def getClusterResultsSummary(</w:t>
      </w:r>
    </w:p>
    <w:p>
      <w:pPr>
        <w:jc w:val="both"/>
      </w:pPr>
      <w:r>
        <w:t xml:space="preserve">    perClusterResults: TypedPipe[BipartiteClusterQuality]</w:t>
      </w:r>
    </w:p>
    <w:p>
      <w:pPr>
        <w:jc w:val="both"/>
      </w:pPr>
      <w:r>
        <w:t xml:space="preserve">  ): Execution[Option[ClusterResultsSummary]] = {</w:t>
      </w:r>
    </w:p>
    <w:p>
      <w:pPr>
        <w:jc w:val="both"/>
      </w:pPr>
      <w:r>
        <w:t xml:space="preserve">    perClusterResults</w:t>
      </w:r>
    </w:p>
    <w:p>
      <w:pPr>
        <w:jc w:val="both"/>
      </w:pPr>
      <w:r>
        <w:t xml:space="preserve">      .map { clusterQuality =&gt;</w:t>
      </w:r>
    </w:p>
    <w:p>
      <w:pPr>
        <w:jc w:val="both"/>
      </w:pPr>
      <w:r>
        <w:t xml:space="preserve">        val printableQuality = printableBipartiteQuality(clusterQuality)</w:t>
      </w:r>
    </w:p>
    <w:p>
      <w:pPr>
        <w:jc w:val="both"/>
      </w:pPr>
      <w:r>
        <w:t xml:space="preserve">        val isFollowRecallZero =</w:t>
      </w:r>
    </w:p>
    <w:p>
      <w:pPr>
        <w:jc w:val="both"/>
      </w:pPr>
      <w:r>
        <w:t xml:space="preserve">          if (!clusterQuality.favWtSumOfInClusterFollowEdges</w:t>
      </w:r>
    </w:p>
    <w:p>
      <w:pPr>
        <w:jc w:val="both"/>
      </w:pPr>
      <w:r>
        <w:t xml:space="preserve">              .exists(_ &gt; 0)) 1</w:t>
      </w:r>
    </w:p>
    <w:p>
      <w:pPr>
        <w:jc w:val="both"/>
      </w:pPr>
      <w:r>
        <w:t xml:space="preserve">          else 0</w:t>
      </w:r>
    </w:p>
    <w:p>
      <w:pPr>
        <w:jc w:val="both"/>
      </w:pPr>
      <w:r>
        <w:t xml:space="preserve">        val isFavRecallZero =</w:t>
      </w:r>
    </w:p>
    <w:p>
      <w:pPr>
        <w:jc w:val="both"/>
      </w:pPr>
      <w:r>
        <w:t xml:space="preserve">          if (!clusterQuality.favWtSumOfInClusterFavEdges.exists(_ &gt; 0)) 1</w:t>
      </w:r>
    </w:p>
    <w:p>
      <w:pPr>
        <w:jc w:val="both"/>
      </w:pPr>
      <w:r>
        <w:t xml:space="preserve">          else 0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if (!clusterQuality.interestedInSize.exists(_ &gt; 0)) 1 else 0,</w:t>
      </w:r>
    </w:p>
    <w:p>
      <w:pPr>
        <w:jc w:val="both"/>
      </w:pPr>
      <w:r>
        <w:t xml:space="preserve">          isFollowRecallZero,</w:t>
      </w:r>
    </w:p>
    <w:p>
      <w:pPr>
        <w:jc w:val="both"/>
      </w:pPr>
      <w:r>
        <w:t xml:space="preserve">          isFavRecallZero,</w:t>
      </w:r>
    </w:p>
    <w:p>
      <w:pPr>
        <w:jc w:val="both"/>
      </w:pPr>
      <w:r>
        <w:t xml:space="preserve">          isFavRecallZero * isFollowRecallZero,</w:t>
      </w:r>
    </w:p>
    <w:p>
      <w:pPr>
        <w:jc w:val="both"/>
      </w:pPr>
      <w:r>
        <w:t xml:space="preserve">          clusterQuality.interestedInSize.toList.map(_.toDouble),</w:t>
      </w:r>
    </w:p>
    <w:p>
      <w:pPr>
        <w:jc w:val="both"/>
      </w:pPr>
      <w:r>
        <w:t xml:space="preserve">          List(printableQuality.outgoingFollowWeightedRecall.toDouble),</w:t>
      </w:r>
    </w:p>
    <w:p>
      <w:pPr>
        <w:jc w:val="both"/>
      </w:pPr>
      <w:r>
        <w:t xml:space="preserve">          List(printableQuality.outgoingFavWeightedRecall.toDouble),</w:t>
      </w:r>
    </w:p>
    <w:p>
      <w:pPr>
        <w:jc w:val="both"/>
      </w:pPr>
      <w:r>
        <w:t xml:space="preserve">          List(printableQuality.incomingFollowWeightedRecall.toDouble),</w:t>
      </w:r>
    </w:p>
    <w:p>
      <w:pPr>
        <w:jc w:val="both"/>
      </w:pPr>
      <w:r>
        <w:t xml:space="preserve">          List(printableQuality.incomingFavWeightedRecall.toDouble),</w:t>
      </w:r>
    </w:p>
    <w:p>
      <w:pPr>
        <w:jc w:val="both"/>
      </w:pPr>
      <w:r>
        <w:t xml:space="preserve">          List(printableQuality.correlationOfFavWtIfFollow.toDouble),</w:t>
      </w:r>
    </w:p>
    <w:p>
      <w:pPr>
        <w:jc w:val="both"/>
      </w:pPr>
      <w:r>
        <w:t xml:space="preserve">          List(printableQuality.correlationOfFavWtIfFav.toDouble),</w:t>
      </w:r>
    </w:p>
    <w:p>
      <w:pPr>
        <w:jc w:val="both"/>
      </w:pPr>
      <w:r>
        <w:t xml:space="preserve">          List(printableQuality.relativePrecisionUsingFavWt.toDouble)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.toOptionExecution</w:t>
      </w:r>
    </w:p>
    <w:p>
      <w:pPr>
        <w:jc w:val="both"/>
      </w:pPr>
      <w:r>
        <w:t xml:space="preserve">      .map { opt =&gt;</w:t>
      </w:r>
    </w:p>
    <w:p>
      <w:pPr>
        <w:jc w:val="both"/>
      </w:pPr>
      <w:r>
        <w:t xml:space="preserve">        opt.map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zeroInterestedIn,</w:t>
      </w:r>
    </w:p>
    <w:p>
      <w:pPr>
        <w:jc w:val="both"/>
      </w:pPr>
      <w:r>
        <w:t xml:space="preserve">                zeroFollowRecall,</w:t>
      </w:r>
    </w:p>
    <w:p>
      <w:pPr>
        <w:jc w:val="both"/>
      </w:pPr>
      <w:r>
        <w:t xml:space="preserve">                zeroFavRecall,</w:t>
      </w:r>
    </w:p>
    <w:p>
      <w:pPr>
        <w:jc w:val="both"/>
      </w:pPr>
      <w:r>
        <w:t xml:space="preserve">                zeroFollowAndFavRecall,</w:t>
      </w:r>
    </w:p>
    <w:p>
      <w:pPr>
        <w:jc w:val="both"/>
      </w:pPr>
      <w:r>
        <w:t xml:space="preserve">                interestedInSizeList,</w:t>
      </w:r>
    </w:p>
    <w:p>
      <w:pPr>
        <w:jc w:val="both"/>
      </w:pPr>
      <w:r>
        <w:t xml:space="preserve">                outgoingFollowWtRecallList,</w:t>
      </w:r>
    </w:p>
    <w:p>
      <w:pPr>
        <w:jc w:val="both"/>
      </w:pPr>
      <w:r>
        <w:t xml:space="preserve">                outgoingFavWtRecallList,</w:t>
      </w:r>
    </w:p>
    <w:p>
      <w:pPr>
        <w:jc w:val="both"/>
      </w:pPr>
      <w:r>
        <w:t xml:space="preserve">                incomingFollowWtRecallList,</w:t>
      </w:r>
    </w:p>
    <w:p>
      <w:pPr>
        <w:jc w:val="both"/>
      </w:pPr>
      <w:r>
        <w:t xml:space="preserve">                incomingFavWtRecallList,</w:t>
      </w:r>
    </w:p>
    <w:p>
      <w:pPr>
        <w:jc w:val="both"/>
      </w:pPr>
      <w:r>
        <w:t xml:space="preserve">                followCorrelationList,</w:t>
      </w:r>
    </w:p>
    <w:p>
      <w:pPr>
        <w:jc w:val="both"/>
      </w:pPr>
      <w:r>
        <w:t xml:space="preserve">                favCorrelationList,</w:t>
      </w:r>
    </w:p>
    <w:p>
      <w:pPr>
        <w:jc w:val="both"/>
      </w:pPr>
      <w:r>
        <w:t xml:space="preserve">                relativePrecisionList</w:t>
      </w:r>
    </w:p>
    <w:p>
      <w:pPr>
        <w:jc w:val="both"/>
      </w:pPr>
      <w:r>
        <w:t xml:space="preserve">              ) =&gt;</w:t>
      </w:r>
    </w:p>
    <w:p>
      <w:pPr>
        <w:jc w:val="both"/>
      </w:pPr>
      <w:r>
        <w:t xml:space="preserve">            ClusterResultsSummary(</w:t>
      </w:r>
    </w:p>
    <w:p>
      <w:pPr>
        <w:jc w:val="both"/>
      </w:pPr>
      <w:r>
        <w:t xml:space="preserve">              numClustersWithZeroInterestedIn = zeroInterestedIn,</w:t>
      </w:r>
    </w:p>
    <w:p>
      <w:pPr>
        <w:jc w:val="both"/>
      </w:pPr>
      <w:r>
        <w:t xml:space="preserve">              numClustersWithZeroFollowWtRecall = zeroFollowRecall,</w:t>
      </w:r>
    </w:p>
    <w:p>
      <w:pPr>
        <w:jc w:val="both"/>
      </w:pPr>
      <w:r>
        <w:t xml:space="preserve">              numClustersWithZeroFavWtRecall = zeroFavRecall,</w:t>
      </w:r>
    </w:p>
    <w:p>
      <w:pPr>
        <w:jc w:val="both"/>
      </w:pPr>
      <w:r>
        <w:t xml:space="preserve">              numClustersWithZeroFollowAndFavWtRecall = zeroFollowAndFavRecall,</w:t>
      </w:r>
    </w:p>
    <w:p>
      <w:pPr>
        <w:jc w:val="both"/>
      </w:pPr>
      <w:r>
        <w:t xml:space="preserve">              interestedInSizeDist = Util.distributionFromArray(interestedInSizeList.toArray),</w:t>
      </w:r>
    </w:p>
    <w:p>
      <w:pPr>
        <w:jc w:val="both"/>
      </w:pPr>
      <w:r>
        <w:t xml:space="preserve">              outgoingFollowWtRecallDist = Util</w:t>
      </w:r>
    </w:p>
    <w:p>
      <w:pPr>
        <w:jc w:val="both"/>
      </w:pPr>
      <w:r>
        <w:t xml:space="preserve">                .distributionFromArray(outgoingFollowWtRecallList.toArray),</w:t>
      </w:r>
    </w:p>
    <w:p>
      <w:pPr>
        <w:jc w:val="both"/>
      </w:pPr>
      <w:r>
        <w:t xml:space="preserve">              outgoingFavWtRecallDist = Util.distributionFromArray(outgoingFavWtRecallList.toArray),</w:t>
      </w:r>
    </w:p>
    <w:p>
      <w:pPr>
        <w:jc w:val="both"/>
      </w:pPr>
      <w:r>
        <w:t xml:space="preserve">              incomingFollowWtRecallDist = Util</w:t>
      </w:r>
    </w:p>
    <w:p>
      <w:pPr>
        <w:jc w:val="both"/>
      </w:pPr>
      <w:r>
        <w:t xml:space="preserve">                .distributionFromArray(incomingFollowWtRecallList.toArray),</w:t>
      </w:r>
    </w:p>
    <w:p>
      <w:pPr>
        <w:jc w:val="both"/>
      </w:pPr>
      <w:r>
        <w:t xml:space="preserve">              incomingFavWtRecallDist = Util.distributionFromArray(incomingFavWtRecallList.toArray),</w:t>
      </w:r>
    </w:p>
    <w:p>
      <w:pPr>
        <w:jc w:val="both"/>
      </w:pPr>
      <w:r>
        <w:t xml:space="preserve">              followCorrelationDist = Util.distributionFromArray(followCorrelationList.toArray),</w:t>
      </w:r>
    </w:p>
    <w:p>
      <w:pPr>
        <w:jc w:val="both"/>
      </w:pPr>
      <w:r>
        <w:t xml:space="preserve">              favCorrelationDist = Util.distributionFromArray(favCorrelationList.toArray),</w:t>
      </w:r>
    </w:p>
    <w:p>
      <w:pPr>
        <w:jc w:val="both"/>
      </w:pPr>
      <w:r>
        <w:t xml:space="preserve">              relativePrecisionDist = Util.distributionFromArray(relativePrecisionList.toArray)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