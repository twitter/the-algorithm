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com.twitter.scalding.{Execution, TypedPipe, TypedTsv}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java.util</w:t>
      </w:r>
    </w:p>
    <w:p>
      <w:pPr>
        <w:jc w:val="both"/>
      </w:pPr>
      <w:r>
        <w:t>import no.uib.cipr.matrix.Matrix</w:t>
      </w:r>
    </w:p>
    <w:p>
      <w:pPr>
        <w:jc w:val="both"/>
      </w:pPr>
      <w:r>
        <w:t>import no.uib.cipr.matrix.sparse.{ArpackSym, LinkedSparseMatrix}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EigenVectorsForSparseSymmetric {</w:t>
      </w:r>
    </w:p>
    <w:p>
      <w:pPr>
        <w:jc w:val="both"/>
      </w:pPr>
      <w:r>
        <w:t xml:space="preserve">  val log: Logger = Logger()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matrix from the rows of the matrix, specified as a map. The outer map is indexed by rowId, and the inner maps are indexed by columnId.</w:t>
      </w:r>
    </w:p>
    <w:p>
      <w:pPr>
        <w:jc w:val="both"/>
      </w:pPr>
      <w:r>
        <w:t xml:space="preserve">   * Note that the input matrix is intended to be symmetric.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map   A map specifying the rows of the matrix. The outer map is indexed by rowId, and the inner maps are indexed by columnId. Both rows and columns are zero-indexed.</w:t>
      </w:r>
    </w:p>
    <w:p>
      <w:pPr>
        <w:jc w:val="both"/>
      </w:pPr>
      <w:r>
        <w:t xml:space="preserve">   * @param nRows number of rows in matrix</w:t>
      </w:r>
    </w:p>
    <w:p>
      <w:pPr>
        <w:jc w:val="both"/>
      </w:pPr>
      <w:r>
        <w:t xml:space="preserve">   * @param nCols number of columns in 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constructed matrix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getMatrix(map: Map[Int, Map[Int, Double]], nRows: Int, nCols: Int): Matrix = {</w:t>
      </w:r>
    </w:p>
    <w:p>
      <w:pPr>
        <w:jc w:val="both"/>
      </w:pPr>
      <w:r>
        <w:t xml:space="preserve">    val nonzeros = map.toSeq.flatMap {</w:t>
      </w:r>
    </w:p>
    <w:p>
      <w:pPr>
        <w:jc w:val="both"/>
      </w:pPr>
      <w:r>
        <w:t xml:space="preserve">      case (i, subMap) =&gt;</w:t>
      </w:r>
    </w:p>
    <w:p>
      <w:pPr>
        <w:jc w:val="both"/>
      </w:pPr>
      <w:r>
        <w:t xml:space="preserve">        subMap.toSeq.map {</w:t>
      </w:r>
    </w:p>
    <w:p>
      <w:pPr>
        <w:jc w:val="both"/>
      </w:pPr>
      <w:r>
        <w:t xml:space="preserve">          case (j, value) =&gt;</w:t>
      </w:r>
    </w:p>
    <w:p>
      <w:pPr>
        <w:jc w:val="both"/>
      </w:pPr>
      <w:r>
        <w:t xml:space="preserve">            (i, j, 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getMatrix(nonzeros, nRows, nCols)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matrix from iterable of the non-zero entries. Note that the input matrix is intended to be symmetric.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nonzeros non-zeros in (i, j, v) format, where i is row, j is column, and v is value. Both rows and columns are zero-indexed.</w:t>
      </w:r>
    </w:p>
    <w:p>
      <w:pPr>
        <w:jc w:val="both"/>
      </w:pPr>
      <w:r>
        <w:t xml:space="preserve">   * @param nRows    number of rows in matrix</w:t>
      </w:r>
    </w:p>
    <w:p>
      <w:pPr>
        <w:jc w:val="both"/>
      </w:pPr>
      <w:r>
        <w:t xml:space="preserve">   * @param nCols    number of columns in 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constructed matrix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getMatrix(nonzeros: Iterable[(Int, Int, Double)], nRows: Int, nCols: Int): Matrix = {</w:t>
      </w:r>
    </w:p>
    <w:p>
      <w:pPr>
        <w:jc w:val="both"/>
      </w:pPr>
      <w:r>
        <w:t xml:space="preserve">    val matrix = new LinkedSparseMatrix(nRows, nCols)</w:t>
      </w:r>
    </w:p>
    <w:p>
      <w:pPr>
        <w:jc w:val="both"/>
      </w:pPr>
      <w:r>
        <w:t xml:space="preserve">    var numEntries = 0</w:t>
      </w:r>
    </w:p>
    <w:p>
      <w:pPr>
        <w:jc w:val="both"/>
      </w:pPr>
      <w:r>
        <w:t xml:space="preserve">    var maxRow = 0</w:t>
      </w:r>
    </w:p>
    <w:p>
      <w:pPr>
        <w:jc w:val="both"/>
      </w:pPr>
      <w:r>
        <w:t xml:space="preserve">    var maxCol = 0</w:t>
      </w:r>
    </w:p>
    <w:p>
      <w:pPr>
        <w:jc w:val="both"/>
      </w:pPr>
      <w:r/>
    </w:p>
    <w:p>
      <w:pPr>
        <w:jc w:val="both"/>
      </w:pPr>
      <w:r>
        <w:t xml:space="preserve">    nonzeros.foreach {</w:t>
      </w:r>
    </w:p>
    <w:p>
      <w:pPr>
        <w:jc w:val="both"/>
      </w:pPr>
      <w:r>
        <w:t xml:space="preserve">      case (i, j, v) =&gt;</w:t>
      </w:r>
    </w:p>
    <w:p>
      <w:pPr>
        <w:jc w:val="both"/>
      </w:pPr>
      <w:r>
        <w:t xml:space="preserve">        if (i &gt; maxRow) {</w:t>
      </w:r>
    </w:p>
    <w:p>
      <w:pPr>
        <w:jc w:val="both"/>
      </w:pPr>
      <w:r>
        <w:t xml:space="preserve">          maxRow = i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(j &gt; maxCol) {</w:t>
      </w:r>
    </w:p>
    <w:p>
      <w:pPr>
        <w:jc w:val="both"/>
      </w:pPr>
      <w:r>
        <w:t xml:space="preserve">          maxCol = j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numEntries += 1</w:t>
      </w:r>
    </w:p>
    <w:p>
      <w:pPr>
        <w:jc w:val="both"/>
      </w:pPr>
      <w:r>
        <w:t xml:space="preserve">        matrix.set(i, j, v)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"Finished building matrix with %d entries and maxRow %d and maxCol %d"</w:t>
      </w:r>
    </w:p>
    <w:p>
      <w:pPr>
        <w:jc w:val="both"/>
      </w:pPr>
      <w:r>
        <w:t xml:space="preserve">        .format(numEntries, maxRow, maxCol))</w:t>
      </w:r>
    </w:p>
    <w:p>
      <w:pPr>
        <w:jc w:val="both"/>
      </w:pPr>
      <w:r/>
    </w:p>
    <w:p>
      <w:pPr>
        <w:jc w:val="both"/>
      </w:pPr>
      <w:r>
        <w:t xml:space="preserve">    matrix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Prints out various diagnostics about how much the given matrix differs from a perfect</w:t>
      </w:r>
    </w:p>
    <w:p>
      <w:pPr>
        <w:jc w:val="both"/>
      </w:pPr>
      <w:r>
        <w:t xml:space="preserve">   * symmetric matrix. If (i,j) and (j,i) are different, it sets both of them to be the max of the two.</w:t>
      </w:r>
    </w:p>
    <w:p>
      <w:pPr>
        <w:jc w:val="both"/>
      </w:pPr>
      <w:r>
        <w:t xml:space="preserve">   * Call this function before invoking EVD.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matrix Matrix which is modified (if need be) in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ensureMatrixIsSymmetric(matrix: Matrix): Unit = {</w:t>
      </w:r>
    </w:p>
    <w:p>
      <w:pPr>
        <w:jc w:val="both"/>
      </w:pPr>
      <w:r>
        <w:t xml:space="preserve">    var numUnequalEntries = 0</w:t>
      </w:r>
    </w:p>
    <w:p>
      <w:pPr>
        <w:jc w:val="both"/>
      </w:pPr>
      <w:r>
        <w:t xml:space="preserve">    var numEntriesDifferentBy1Percent = 0</w:t>
      </w:r>
    </w:p>
    <w:p>
      <w:pPr>
        <w:jc w:val="both"/>
      </w:pPr>
      <w:r>
        <w:t xml:space="preserve">    var numEqualEntries = 0</w:t>
      </w:r>
    </w:p>
    <w:p>
      <w:pPr>
        <w:jc w:val="both"/>
      </w:pPr>
      <w:r>
        <w:t xml:space="preserve">    var numUnequalDueToZero = 0</w:t>
      </w:r>
    </w:p>
    <w:p>
      <w:pPr>
        <w:jc w:val="both"/>
      </w:pPr>
      <w:r>
        <w:t xml:space="preserve">    var maxUnequal = (0, 0, 0.0, 0.0)</w:t>
      </w:r>
    </w:p>
    <w:p>
      <w:pPr>
        <w:jc w:val="both"/>
      </w:pPr>
      <w:r>
        <w:t xml:space="preserve">    matrix.iterator().asScala.foreach { entry =&gt;</w:t>
      </w:r>
    </w:p>
    <w:p>
      <w:pPr>
        <w:jc w:val="both"/>
      </w:pPr>
      <w:r>
        <w:t xml:space="preserve">      val curr = entry.get()</w:t>
      </w:r>
    </w:p>
    <w:p>
      <w:pPr>
        <w:jc w:val="both"/>
      </w:pPr>
      <w:r>
        <w:t xml:space="preserve">      val opp = matrix.get(entry.column(), entry.row())</w:t>
      </w:r>
    </w:p>
    <w:p>
      <w:pPr>
        <w:jc w:val="both"/>
      </w:pPr>
      <w:r>
        <w:t xml:space="preserve">      if (curr == opp) {</w:t>
      </w:r>
    </w:p>
    <w:p>
      <w:pPr>
        <w:jc w:val="both"/>
      </w:pPr>
      <w:r>
        <w:t xml:space="preserve">        numEqualEntries += 1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numUnequalEntries += 1</w:t>
      </w:r>
    </w:p>
    <w:p>
      <w:pPr>
        <w:jc w:val="both"/>
      </w:pPr>
      <w:r>
        <w:t xml:space="preserve">        if (opp == 0) {</w:t>
      </w:r>
    </w:p>
    <w:p>
      <w:pPr>
        <w:jc w:val="both"/>
      </w:pPr>
      <w:r>
        <w:t xml:space="preserve">          numUnequalDueToZero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(opp != 0 &amp;&amp; (math.abs(curr - opp) / math.min(curr, opp)) &gt; 0.01) {</w:t>
      </w:r>
    </w:p>
    <w:p>
      <w:pPr>
        <w:jc w:val="both"/>
      </w:pPr>
      <w:r>
        <w:t xml:space="preserve">          numEntriesDifferentBy1Percent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(opp != 0 &amp;&amp; math.abs(curr - opp) &gt; maxUnequal._4) {</w:t>
      </w:r>
    </w:p>
    <w:p>
      <w:pPr>
        <w:jc w:val="both"/>
      </w:pPr>
      <w:r>
        <w:t xml:space="preserve">          maxUnequal = (entry.row(), entry.column(), curr, math.abs(curr - opp))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max = math.max(curr, opp)</w:t>
      </w:r>
    </w:p>
    <w:p>
      <w:pPr>
        <w:jc w:val="both"/>
      </w:pPr>
      <w:r>
        <w:t xml:space="preserve">        matrix.set(entry.column(), entry.row(), max)</w:t>
      </w:r>
    </w:p>
    <w:p>
      <w:pPr>
        <w:jc w:val="both"/>
      </w:pPr>
      <w:r>
        <w:t xml:space="preserve">        matrix.set(entry.row(), entry.column(), max)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var numUnEqualPrinted = 0</w:t>
      </w:r>
    </w:p>
    <w:p>
      <w:pPr>
        <w:jc w:val="both"/>
      </w:pPr>
      <w:r>
        <w:t xml:space="preserve">    matrix.iterator().asScala.foreach { entry =&gt;</w:t>
      </w:r>
    </w:p>
    <w:p>
      <w:pPr>
        <w:jc w:val="both"/>
      </w:pPr>
      <w:r>
        <w:t xml:space="preserve">      val opp = matrix.get(entry.column(), entry.row())</w:t>
      </w:r>
    </w:p>
    <w:p>
      <w:pPr>
        <w:jc w:val="both"/>
      </w:pPr>
      <w:r>
        <w:t xml:space="preserve">      if (numUnEqualPrinted &lt; 10 &amp;&amp; entry.get() != opp) {</w:t>
      </w:r>
    </w:p>
    <w:p>
      <w:pPr>
        <w:jc w:val="both"/>
      </w:pPr>
      <w:r>
        <w:t xml:space="preserve">        numUnEqualPrinted += 1</w:t>
      </w:r>
    </w:p>
    <w:p>
      <w:pPr>
        <w:jc w:val="both"/>
      </w:pPr>
      <w:r>
        <w:t xml:space="preserve">        log.info(</w:t>
      </w:r>
    </w:p>
    <w:p>
      <w:pPr>
        <w:jc w:val="both"/>
      </w:pPr>
      <w:r>
        <w:t xml:space="preserve">          "Entries for (%d, %d) are %s and %s"</w:t>
      </w:r>
    </w:p>
    <w:p>
      <w:pPr>
        <w:jc w:val="both"/>
      </w:pPr>
      <w:r>
        <w:t xml:space="preserve">            .format(entry.row(), entry.column(), entry.get(), opp))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"Num unequal entries: %d, num unequal due to zero: %d, num unequal by 1percent or more: %d, num equal entries: %d, maxUnequal: %s"</w:t>
      </w:r>
    </w:p>
    <w:p>
      <w:pPr>
        <w:jc w:val="both"/>
      </w:pPr>
      <w:r>
        <w:t xml:space="preserve">        .format(</w:t>
      </w:r>
    </w:p>
    <w:p>
      <w:pPr>
        <w:jc w:val="both"/>
      </w:pPr>
      <w:r>
        <w:t xml:space="preserve">          numUnequalEntries,</w:t>
      </w:r>
    </w:p>
    <w:p>
      <w:pPr>
        <w:jc w:val="both"/>
      </w:pPr>
      <w:r>
        <w:t xml:space="preserve">          numUnequalDueToZero,</w:t>
      </w:r>
    </w:p>
    <w:p>
      <w:pPr>
        <w:jc w:val="both"/>
      </w:pPr>
      <w:r>
        <w:t xml:space="preserve">          numEntriesDifferentBy1Percent,</w:t>
      </w:r>
    </w:p>
    <w:p>
      <w:pPr>
        <w:jc w:val="both"/>
      </w:pPr>
      <w:r>
        <w:t xml:space="preserve">          numEqualEntries,</w:t>
      </w:r>
    </w:p>
    <w:p>
      <w:pPr>
        <w:jc w:val="both"/>
      </w:pPr>
      <w:r>
        <w:t xml:space="preserve">          maxUnequal))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top-k eigenvalues (largest magnitude) and eigenvectors for an input matrix.</w:t>
      </w:r>
    </w:p>
    <w:p>
      <w:pPr>
        <w:jc w:val="both"/>
      </w:pPr>
      <w:r>
        <w:t xml:space="preserve">   * Top eigenvalues means they're the largest in magnitude.</w:t>
      </w:r>
    </w:p>
    <w:p>
      <w:pPr>
        <w:jc w:val="both"/>
      </w:pPr>
      <w:r>
        <w:t xml:space="preserve">   * Input matrix needs to be perfectly symmetric; if it's not, this function will fail.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Many of the eigenvectors will have very small values along most of the dimensions. This method also</w:t>
      </w:r>
    </w:p>
    <w:p>
      <w:pPr>
        <w:jc w:val="both"/>
      </w:pPr>
      <w:r>
        <w:t xml:space="preserve">   * only retains the bigger entries in an eigenvector.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matrix               symmetric input matrix.</w:t>
      </w:r>
    </w:p>
    <w:p>
      <w:pPr>
        <w:jc w:val="both"/>
      </w:pPr>
      <w:r>
        <w:t xml:space="preserve">   * @param k                    how many of the top eigenvectors to get.</w:t>
      </w:r>
    </w:p>
    <w:p>
      <w:pPr>
        <w:jc w:val="both"/>
      </w:pPr>
      <w:r>
        <w:t xml:space="preserve">   * @param ratioToLargestCutoff An entry needs to be at least 1/ratioToLargestCutoff of the biggest entry in that vector to be retained.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seq of (eigenvalue, eigenvector) pairs.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getTruncatedEVD(</w:t>
      </w:r>
    </w:p>
    <w:p>
      <w:pPr>
        <w:jc w:val="both"/>
      </w:pPr>
      <w:r>
        <w:t xml:space="preserve">    matrix: Matrix,</w:t>
      </w:r>
    </w:p>
    <w:p>
      <w:pPr>
        <w:jc w:val="both"/>
      </w:pPr>
      <w:r>
        <w:t xml:space="preserve">    k: Int,</w:t>
      </w:r>
    </w:p>
    <w:p>
      <w:pPr>
        <w:jc w:val="both"/>
      </w:pPr>
      <w:r>
        <w:t xml:space="preserve">    ratioToLargestCutoff: Float</w:t>
      </w:r>
    </w:p>
    <w:p>
      <w:pPr>
        <w:jc w:val="both"/>
      </w:pPr>
      <w:r>
        <w:t xml:space="preserve">  ): Seq[(Double, Seq[(Int, Double)])] = {</w:t>
      </w:r>
    </w:p>
    <w:p>
      <w:pPr>
        <w:jc w:val="both"/>
      </w:pPr>
      <w:r>
        <w:t xml:space="preserve">    val solver = new ArpackSym(matrix)</w:t>
      </w:r>
    </w:p>
    <w:p>
      <w:pPr>
        <w:jc w:val="both"/>
      </w:pPr>
      <w:r>
        <w:t xml:space="preserve">    val resultsMap = solver.solve(k, ArpackSym.Ritz.LM).asScala.toMap</w:t>
      </w:r>
    </w:p>
    <w:p>
      <w:pPr>
        <w:jc w:val="both"/>
      </w:pPr>
      <w:r>
        <w:t xml:space="preserve">    val results = resultsMap.toIndexedSeq.sortBy { case (eigValue, _) =&gt; -eigValue }</w:t>
      </w:r>
    </w:p>
    <w:p>
      <w:pPr>
        <w:jc w:val="both"/>
      </w:pPr>
      <w:r>
        <w:t xml:space="preserve">    results.zipWithIndex.map {</w:t>
      </w:r>
    </w:p>
    <w:p>
      <w:pPr>
        <w:jc w:val="both"/>
      </w:pPr>
      <w:r>
        <w:t xml:space="preserve">      case ((eigValue, denseVectorJava), index) =&gt;</w:t>
      </w:r>
    </w:p>
    <w:p>
      <w:pPr>
        <w:jc w:val="both"/>
      </w:pPr>
      <w:r>
        <w:t xml:space="preserve">        val denseVector = new Array[Double](denseVectorJava.size())</w:t>
      </w:r>
    </w:p>
    <w:p>
      <w:pPr>
        <w:jc w:val="both"/>
      </w:pPr>
      <w:r>
        <w:t xml:space="preserve">        denseVector.indices.foreach { index =&gt; denseVector(index) = denseVectorJava.get(index) }</w:t>
      </w:r>
    </w:p>
    <w:p>
      <w:pPr>
        <w:jc w:val="both"/>
      </w:pPr>
      <w:r>
        <w:t xml:space="preserve">        val denseVectorMax = denseVector.maxBy { entry =&gt; math.abs(entry) }</w:t>
      </w:r>
    </w:p>
    <w:p>
      <w:pPr>
        <w:jc w:val="both"/>
      </w:pPr>
      <w:r>
        <w:t xml:space="preserve">        val cutOff = math.abs(denseVectorMax) / ratioToLargestCutoff</w:t>
      </w:r>
    </w:p>
    <w:p>
      <w:pPr>
        <w:jc w:val="both"/>
      </w:pPr>
      <w:r>
        <w:t xml:space="preserve">        val significantEntries = denseVector.zipWithIndex</w:t>
      </w:r>
    </w:p>
    <w:p>
      <w:pPr>
        <w:jc w:val="both"/>
      </w:pPr>
      <w:r>
        <w:t xml:space="preserve">          .filter { case (vectorEntry, _) =&gt; math.abs(vectorEntry) &gt;= cutOff }</w:t>
      </w:r>
    </w:p>
    <w:p>
      <w:pPr>
        <w:jc w:val="both"/>
      </w:pPr>
      <w:r>
        <w:t xml:space="preserve">          .sortBy { case (vectorEntry, _) =&gt; -1 * math.abs(vectorEntry) }</w:t>
      </w:r>
    </w:p>
    <w:p>
      <w:pPr>
        <w:jc w:val="both"/>
      </w:pPr>
      <w:r>
        <w:t xml:space="preserve">        (eigValue.toDouble, significantEntries.toSeq.map(_.swap))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U*Diag*Ut - where Diag is a diagonal matrix, and U is a sparse matrix.</w:t>
      </w:r>
    </w:p>
    <w:p>
      <w:pPr>
        <w:jc w:val="both"/>
      </w:pPr>
      <w:r>
        <w:t xml:space="preserve">   * This is primarily for testing - to make sure that the computed eigenvectors can be used to</w:t>
      </w:r>
    </w:p>
    <w:p>
      <w:pPr>
        <w:jc w:val="both"/>
      </w:pPr>
      <w:r>
        <w:t xml:space="preserve">   * reconstruct the original matrix up to some reasonable approximation.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diagToUColumns seq of (diagonal entries, associated column in U)</w:t>
      </w:r>
    </w:p>
    <w:p>
      <w:pPr>
        <w:jc w:val="both"/>
      </w:pPr>
      <w:r>
        <w:t xml:space="preserve">   * @param cutoff         cutoff for including a value in the result.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result of multiplication, returned as a map of the rows in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uTimesDiagTimesUT(</w:t>
      </w:r>
    </w:p>
    <w:p>
      <w:pPr>
        <w:jc w:val="both"/>
      </w:pPr>
      <w:r>
        <w:t xml:space="preserve">    diagToUColumns: Seq[(Double, Seq[(Int, Double)])],</w:t>
      </w:r>
    </w:p>
    <w:p>
      <w:pPr>
        <w:jc w:val="both"/>
      </w:pPr>
      <w:r>
        <w:t xml:space="preserve">    cutoff: Double</w:t>
      </w:r>
    </w:p>
    <w:p>
      <w:pPr>
        <w:jc w:val="both"/>
      </w:pPr>
      <w:r>
        <w:t xml:space="preserve">  ): Map[Int, Map[Int, Double]] = {</w:t>
      </w:r>
    </w:p>
    <w:p>
      <w:pPr>
        <w:jc w:val="both"/>
      </w:pPr>
      <w:r>
        <w:t xml:space="preserve">    val result = new util.HashMap[Int, util.HashMap[Int, Double]]()</w:t>
      </w:r>
    </w:p>
    <w:p>
      <w:pPr>
        <w:jc w:val="both"/>
      </w:pPr>
      <w:r>
        <w:t xml:space="preserve">    diagToUColumns.foreach {</w:t>
      </w:r>
    </w:p>
    <w:p>
      <w:pPr>
        <w:jc w:val="both"/>
      </w:pPr>
      <w:r>
        <w:t xml:space="preserve">      case (diag, uColumn) =&gt;</w:t>
      </w:r>
    </w:p>
    <w:p>
      <w:pPr>
        <w:jc w:val="both"/>
      </w:pPr>
      <w:r>
        <w:t xml:space="preserve">        uColumn.foreach {</w:t>
      </w:r>
    </w:p>
    <w:p>
      <w:pPr>
        <w:jc w:val="both"/>
      </w:pPr>
      <w:r>
        <w:t xml:space="preserve">          case (i, iVal) =&gt;</w:t>
      </w:r>
    </w:p>
    <w:p>
      <w:pPr>
        <w:jc w:val="both"/>
      </w:pPr>
      <w:r>
        <w:t xml:space="preserve">            uColumn.foreach {</w:t>
      </w:r>
    </w:p>
    <w:p>
      <w:pPr>
        <w:jc w:val="both"/>
      </w:pPr>
      <w:r>
        <w:t xml:space="preserve">              case (j, jVal) =&gt;</w:t>
      </w:r>
    </w:p>
    <w:p>
      <w:pPr>
        <w:jc w:val="both"/>
      </w:pPr>
      <w:r>
        <w:t xml:space="preserve">                val prod = diag * iVal * jVal</w:t>
      </w:r>
    </w:p>
    <w:p>
      <w:pPr>
        <w:jc w:val="both"/>
      </w:pPr>
      <w:r>
        <w:t xml:space="preserve">                if (result.containsKey(i)) {</w:t>
      </w:r>
    </w:p>
    <w:p>
      <w:pPr>
        <w:jc w:val="both"/>
      </w:pPr>
      <w:r>
        <w:t xml:space="preserve">                  val newVal = if (result.get(i).containsKey(j)) {</w:t>
      </w:r>
    </w:p>
    <w:p>
      <w:pPr>
        <w:jc w:val="both"/>
      </w:pPr>
      <w:r>
        <w:t xml:space="preserve">                    result.get(i).get(j) + prod</w:t>
      </w:r>
    </w:p>
    <w:p>
      <w:pPr>
        <w:jc w:val="both"/>
      </w:pPr>
      <w:r>
        <w:t xml:space="preserve">                  } else prod</w:t>
      </w:r>
    </w:p>
    <w:p>
      <w:pPr>
        <w:jc w:val="both"/>
      </w:pPr>
      <w:r>
        <w:t xml:space="preserve">                  result.get(i).put(j, newVal)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result.put(i, new util.HashMap[Int, Double])</w:t>
      </w:r>
    </w:p>
    <w:p>
      <w:pPr>
        <w:jc w:val="both"/>
      </w:pPr>
      <w:r>
        <w:t xml:space="preserve">                  result.get(i).put(j, prod)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unfiltered = result.asScala.toMap.mapValues(_.asScala.toMap)</w:t>
      </w:r>
    </w:p>
    <w:p>
      <w:pPr>
        <w:jc w:val="both"/>
      </w:pPr>
      <w:r>
        <w:t xml:space="preserve">    unfiltered</w:t>
      </w:r>
    </w:p>
    <w:p>
      <w:pPr>
        <w:jc w:val="both"/>
      </w:pPr>
      <w:r>
        <w:t xml:space="preserve">      .mapValues { m =&gt; m.filter { case (_, value) =&gt; math.abs(value) &gt;= cutoff } }</w:t>
      </w:r>
    </w:p>
    <w:p>
      <w:pPr>
        <w:jc w:val="both"/>
      </w:pPr>
      <w:r>
        <w:t xml:space="preserve">      .filter { case (_, vector) =&gt; vector.nonEmpty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Note: This requires a full EVD to correctly compute the inverse! :-( */</w:t>
      </w:r>
    </w:p>
    <w:p>
      <w:pPr>
        <w:jc w:val="both"/>
      </w:pPr>
      <w:r>
        <w:t xml:space="preserve">  def getInverseFromEVD(</w:t>
      </w:r>
    </w:p>
    <w:p>
      <w:pPr>
        <w:jc w:val="both"/>
      </w:pPr>
      <w:r>
        <w:t xml:space="preserve">    evd: Seq[(Double, Seq[(Int, Double)])],</w:t>
      </w:r>
    </w:p>
    <w:p>
      <w:pPr>
        <w:jc w:val="both"/>
      </w:pPr>
      <w:r>
        <w:t xml:space="preserve">    cutoff: Double</w:t>
      </w:r>
    </w:p>
    <w:p>
      <w:pPr>
        <w:jc w:val="both"/>
      </w:pPr>
      <w:r>
        <w:t xml:space="preserve">  ): Map[Int, Map[Int, Double]] = {</w:t>
      </w:r>
    </w:p>
    <w:p>
      <w:pPr>
        <w:jc w:val="both"/>
      </w:pPr>
      <w:r>
        <w:t xml:space="preserve">    val evdInverse = evd.map {</w:t>
      </w:r>
    </w:p>
    <w:p>
      <w:pPr>
        <w:jc w:val="both"/>
      </w:pPr>
      <w:r>
        <w:t xml:space="preserve">      case (eigValue, eigVector) =&gt;</w:t>
      </w:r>
    </w:p>
    <w:p>
      <w:pPr>
        <w:jc w:val="both"/>
      </w:pPr>
      <w:r>
        <w:t xml:space="preserve">        (1.0 / eigValue, eigVector)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uTimesDiagTimesUT(evdInverse, cutoff)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PCAProjectionMatrixAdhoc extends TwitterExecutionApp {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_) =&gt;</w:t>
      </w:r>
    </w:p>
    <w:p>
      <w:pPr>
        <w:jc w:val="both"/>
      </w:pPr>
      <w:r>
        <w:t xml:space="preserve">        Execution.withId { _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k = args.int("k", 100)</w:t>
      </w:r>
    </w:p>
    <w:p>
      <w:pPr>
        <w:jc w:val="both"/>
      </w:pPr>
      <w:r>
        <w:t xml:space="preserve">          val ratioToLargestEntryInVectorCutoff = args.int("ratioToLargestEntryInVectorCutoff", 100)</w:t>
      </w:r>
    </w:p>
    <w:p>
      <w:pPr>
        <w:jc w:val="both"/>
      </w:pPr>
      <w:r>
        <w:t xml:space="preserve">          val minClusterFavers = args.int("minClusterFavers", 1000)</w:t>
      </w:r>
    </w:p>
    <w:p>
      <w:pPr>
        <w:jc w:val="both"/>
      </w:pPr>
      <w:r>
        <w:t xml:space="preserve">          val input = TypedPipe.from(AdhocKeyValSources.clusterDetailsSource(args("inputDir")))</w:t>
      </w:r>
    </w:p>
    <w:p>
      <w:pPr>
        <w:jc w:val="both"/>
      </w:pPr>
      <w:r>
        <w:t xml:space="preserve">          val outputDir = args("outputDir")</w:t>
      </w:r>
    </w:p>
    <w:p>
      <w:pPr>
        <w:jc w:val="both"/>
      </w:pPr>
      <w:r/>
    </w:p>
    <w:p>
      <w:pPr>
        <w:jc w:val="both"/>
      </w:pPr>
      <w:r>
        <w:t xml:space="preserve">          val filteredClustersExec =</w:t>
      </w:r>
    </w:p>
    <w:p>
      <w:pPr>
        <w:jc w:val="both"/>
      </w:pPr>
      <w:r>
        <w:t xml:space="preserve">            input</w:t>
      </w:r>
    </w:p>
    <w:p>
      <w:pPr>
        <w:jc w:val="both"/>
      </w:pPr>
      <w:r>
        <w:t xml:space="preserve">              .collect {</w:t>
      </w:r>
    </w:p>
    <w:p>
      <w:pPr>
        <w:jc w:val="both"/>
      </w:pPr>
      <w:r>
        <w:t xml:space="preserve">                case ((_, clusterId), details)</w:t>
      </w:r>
    </w:p>
    <w:p>
      <w:pPr>
        <w:jc w:val="both"/>
      </w:pPr>
      <w:r>
        <w:t xml:space="preserve">                    if details.numUsersWithNonZeroFavScore &gt; minClusterFavers =&gt;</w:t>
      </w:r>
    </w:p>
    <w:p>
      <w:pPr>
        <w:jc w:val="both"/>
      </w:pPr>
      <w:r>
        <w:t xml:space="preserve">                  clusterId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.toIterableExecution</w:t>
      </w:r>
    </w:p>
    <w:p>
      <w:pPr>
        <w:jc w:val="both"/>
      </w:pPr>
      <w:r>
        <w:t xml:space="preserve">              .map { fc =&gt;</w:t>
      </w:r>
    </w:p>
    <w:p>
      <w:pPr>
        <w:jc w:val="both"/>
      </w:pPr>
      <w:r>
        <w:t xml:space="preserve">                val fcSet = fc.toSet</w:t>
      </w:r>
    </w:p>
    <w:p>
      <w:pPr>
        <w:jc w:val="both"/>
      </w:pPr>
      <w:r>
        <w:t xml:space="preserve">                log.info("Number of clusters with favers more than %d is %d"</w:t>
      </w:r>
    </w:p>
    <w:p>
      <w:pPr>
        <w:jc w:val="both"/>
      </w:pPr>
      <w:r>
        <w:t xml:space="preserve">                  .format(minClusterFavers, fcSet.size))</w:t>
      </w:r>
    </w:p>
    <w:p>
      <w:pPr>
        <w:jc w:val="both"/>
      </w:pPr>
      <w:r>
        <w:t xml:space="preserve">                fcSet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filteredClustersExec</w:t>
      </w:r>
    </w:p>
    <w:p>
      <w:pPr>
        <w:jc w:val="both"/>
      </w:pPr>
      <w:r>
        <w:t xml:space="preserve">            .flatMap { filteredClusters =&gt;</w:t>
      </w:r>
    </w:p>
    <w:p>
      <w:pPr>
        <w:jc w:val="both"/>
      </w:pPr>
      <w:r>
        <w:t xml:space="preserve">              input.flatMap {</w:t>
      </w:r>
    </w:p>
    <w:p>
      <w:pPr>
        <w:jc w:val="both"/>
      </w:pPr>
      <w:r>
        <w:t xml:space="preserve">                case ((_, clusterId), details) =&gt;</w:t>
      </w:r>
    </w:p>
    <w:p>
      <w:pPr>
        <w:jc w:val="both"/>
      </w:pPr>
      <w:r>
        <w:t xml:space="preserve">                  if (filteredClusters(clusterId)) {</w:t>
      </w:r>
    </w:p>
    <w:p>
      <w:pPr>
        <w:jc w:val="both"/>
      </w:pPr>
      <w:r>
        <w:t xml:space="preserve">                    details.neighborClusters.getOrElse(Nil).collect {</w:t>
      </w:r>
    </w:p>
    <w:p>
      <w:pPr>
        <w:jc w:val="both"/>
      </w:pPr>
      <w:r>
        <w:t xml:space="preserve">                      case neighbor</w:t>
      </w:r>
    </w:p>
    <w:p>
      <w:pPr>
        <w:jc w:val="both"/>
      </w:pPr>
      <w:r>
        <w:t xml:space="preserve">                          if filteredClusters(</w:t>
      </w:r>
    </w:p>
    <w:p>
      <w:pPr>
        <w:jc w:val="both"/>
      </w:pPr>
      <w:r>
        <w:t xml:space="preserve">                            neighbor.clusterId) &amp;&amp; neighbor.favCosineSimilarity.isDefined =&gt;</w:t>
      </w:r>
    </w:p>
    <w:p>
      <w:pPr>
        <w:jc w:val="both"/>
      </w:pPr>
      <w:r>
        <w:t xml:space="preserve">                        (clusterId, neighbor.clusterId, neighbor.favCosineSimilarity.get)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 else Nil</w:t>
      </w:r>
    </w:p>
    <w:p>
      <w:pPr>
        <w:jc w:val="both"/>
      </w:pPr>
      <w:r>
        <w:t xml:space="preserve">              }.toIterableExecution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.flatMap { edgesIter =&gt;</w:t>
      </w:r>
    </w:p>
    <w:p>
      <w:pPr>
        <w:jc w:val="both"/>
      </w:pPr>
      <w:r>
        <w:t xml:space="preserve">              val edges = edgesIter.toSeq</w:t>
      </w:r>
    </w:p>
    <w:p>
      <w:pPr>
        <w:jc w:val="both"/>
      </w:pPr>
      <w:r>
        <w:t xml:space="preserve">              val oldIdToNewId = edges</w:t>
      </w:r>
    </w:p>
    <w:p>
      <w:pPr>
        <w:jc w:val="both"/>
      </w:pPr>
      <w:r>
        <w:t xml:space="preserve">                .flatMap { case (i, j, _) =&gt; Seq(i, j) }</w:t>
      </w:r>
    </w:p>
    <w:p>
      <w:pPr>
        <w:jc w:val="both"/>
      </w:pPr>
      <w:r>
        <w:t xml:space="preserve">                .distinct</w:t>
      </w:r>
    </w:p>
    <w:p>
      <w:pPr>
        <w:jc w:val="both"/>
      </w:pPr>
      <w:r>
        <w:t xml:space="preserve">                .zipWithIndex</w:t>
      </w:r>
    </w:p>
    <w:p>
      <w:pPr>
        <w:jc w:val="both"/>
      </w:pPr>
      <w:r>
        <w:t xml:space="preserve">                .toMap</w:t>
      </w:r>
    </w:p>
    <w:p>
      <w:pPr>
        <w:jc w:val="both"/>
      </w:pPr>
      <w:r/>
    </w:p>
    <w:p>
      <w:pPr>
        <w:jc w:val="both"/>
      </w:pPr>
      <w:r>
        <w:t xml:space="preserve">              val mapString = oldIdToNewId.toList</w:t>
      </w:r>
    </w:p>
    <w:p>
      <w:pPr>
        <w:jc w:val="both"/>
      </w:pPr>
      <w:r>
        <w:t xml:space="preserve">                .take(5).map {</w:t>
      </w:r>
    </w:p>
    <w:p>
      <w:pPr>
        <w:jc w:val="both"/>
      </w:pPr>
      <w:r>
        <w:t xml:space="preserve">                  case (old, nw) =&gt;</w:t>
      </w:r>
    </w:p>
    <w:p>
      <w:pPr>
        <w:jc w:val="both"/>
      </w:pPr>
      <w:r>
        <w:t xml:space="preserve">                    Seq(old, nw).mkString(" ")</w:t>
      </w:r>
    </w:p>
    <w:p>
      <w:pPr>
        <w:jc w:val="both"/>
      </w:pPr>
      <w:r>
        <w:t xml:space="preserve">                }.mkString("\n")</w:t>
      </w:r>
    </w:p>
    <w:p>
      <w:pPr>
        <w:jc w:val="both"/>
      </w:pPr>
      <w:r>
        <w:t xml:space="preserve">              log.info("A few entries of OldId to NewId map is")</w:t>
      </w:r>
    </w:p>
    <w:p>
      <w:pPr>
        <w:jc w:val="both"/>
      </w:pPr>
      <w:r>
        <w:t xml:space="preserve">              log.info(mapString)</w:t>
      </w:r>
    </w:p>
    <w:p>
      <w:pPr>
        <w:jc w:val="both"/>
      </w:pPr>
      <w:r/>
    </w:p>
    <w:p>
      <w:pPr>
        <w:jc w:val="both"/>
      </w:pPr>
      <w:r>
        <w:t xml:space="preserve">              val newIdToOldId = oldIdToNewId.map(_.swap)</w:t>
      </w:r>
    </w:p>
    <w:p>
      <w:pPr>
        <w:jc w:val="both"/>
      </w:pPr>
      <w:r>
        <w:t xml:space="preserve">              log.info(</w:t>
      </w:r>
    </w:p>
    <w:p>
      <w:pPr>
        <w:jc w:val="both"/>
      </w:pPr>
      <w:r>
        <w:t xml:space="preserve">                "Num clusters after filtering out those with no neighbors with favers more than %d is %d"</w:t>
      </w:r>
    </w:p>
    <w:p>
      <w:pPr>
        <w:jc w:val="both"/>
      </w:pPr>
      <w:r>
        <w:t xml:space="preserve">                  .format(minClusterFavers, oldIdToNewId.size))</w:t>
      </w:r>
    </w:p>
    <w:p>
      <w:pPr>
        <w:jc w:val="both"/>
      </w:pPr>
      <w:r>
        <w:t xml:space="preserve">              val newEdges = edges.map {</w:t>
      </w:r>
    </w:p>
    <w:p>
      <w:pPr>
        <w:jc w:val="both"/>
      </w:pPr>
      <w:r>
        <w:t xml:space="preserve">                case (oldI, oldJ, value) =&gt;</w:t>
      </w:r>
    </w:p>
    <w:p>
      <w:pPr>
        <w:jc w:val="both"/>
      </w:pPr>
      <w:r>
        <w:t xml:space="preserve">                  (oldIdToNewId(oldI), oldIdToNewId(oldJ), value)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log.info("Going to build matrix")</w:t>
      </w:r>
    </w:p>
    <w:p>
      <w:pPr>
        <w:jc w:val="both"/>
      </w:pPr>
      <w:r>
        <w:t xml:space="preserve">              val matrix = EigenVectorsForSparseSymmetric.getMatrix(</w:t>
      </w:r>
    </w:p>
    <w:p>
      <w:pPr>
        <w:jc w:val="both"/>
      </w:pPr>
      <w:r>
        <w:t xml:space="preserve">                newEdges,</w:t>
      </w:r>
    </w:p>
    <w:p>
      <w:pPr>
        <w:jc w:val="both"/>
      </w:pPr>
      <w:r>
        <w:t xml:space="preserve">                oldIdToNewId.size,</w:t>
      </w:r>
    </w:p>
    <w:p>
      <w:pPr>
        <w:jc w:val="both"/>
      </w:pPr>
      <w:r>
        <w:t xml:space="preserve">                oldIdToNewId.size)</w:t>
      </w:r>
    </w:p>
    <w:p>
      <w:pPr>
        <w:jc w:val="both"/>
      </w:pPr>
      <w:r>
        <w:t xml:space="preserve">              EigenVectorsForSparseSymmetric.ensureMatrixIsSymmetric(matrix)</w:t>
      </w:r>
    </w:p>
    <w:p>
      <w:pPr>
        <w:jc w:val="both"/>
      </w:pPr>
      <w:r/>
    </w:p>
    <w:p>
      <w:pPr>
        <w:jc w:val="both"/>
      </w:pPr>
      <w:r>
        <w:t xml:space="preserve">              log.info("Going to solve now for %d eigenvalues".format(k))</w:t>
      </w:r>
    </w:p>
    <w:p>
      <w:pPr>
        <w:jc w:val="both"/>
      </w:pPr>
      <w:r>
        <w:t xml:space="preserve">              val tic = System.currentTimeMillis()</w:t>
      </w:r>
    </w:p>
    <w:p>
      <w:pPr>
        <w:jc w:val="both"/>
      </w:pPr>
      <w:r>
        <w:t xml:space="preserve">              val results = EigenVectorsForSparseSymmetric.getTruncatedEVD(</w:t>
      </w:r>
    </w:p>
    <w:p>
      <w:pPr>
        <w:jc w:val="both"/>
      </w:pPr>
      <w:r>
        <w:t xml:space="preserve">                matrix,</w:t>
      </w:r>
    </w:p>
    <w:p>
      <w:pPr>
        <w:jc w:val="both"/>
      </w:pPr>
      <w:r>
        <w:t xml:space="preserve">                k,</w:t>
      </w:r>
    </w:p>
    <w:p>
      <w:pPr>
        <w:jc w:val="both"/>
      </w:pPr>
      <w:r>
        <w:t xml:space="preserve">                ratioToLargestEntryInVectorCutoff)</w:t>
      </w:r>
    </w:p>
    <w:p>
      <w:pPr>
        <w:jc w:val="both"/>
      </w:pPr>
      <w:r>
        <w:t xml:space="preserve">              val toc = System.currentTimeMillis()</w:t>
      </w:r>
    </w:p>
    <w:p>
      <w:pPr>
        <w:jc w:val="both"/>
      </w:pPr>
      <w:r>
        <w:t xml:space="preserve">              log.info("Finished solving in %.2f minutes".format((toc - tic) / 1000 / 60.0))</w:t>
      </w:r>
    </w:p>
    <w:p>
      <w:pPr>
        <w:jc w:val="both"/>
      </w:pPr>
      <w:r/>
    </w:p>
    <w:p>
      <w:pPr>
        <w:jc w:val="both"/>
      </w:pPr>
      <w:r>
        <w:t xml:space="preserve">              val eigValues = results.map(_._1).map { x =&gt; "%.3g".format(x) }.mkString(" ")</w:t>
      </w:r>
    </w:p>
    <w:p>
      <w:pPr>
        <w:jc w:val="both"/>
      </w:pPr>
      <w:r>
        <w:t xml:space="preserve">              val eigValueNorm = math.sqrt(results.map(_._1).map(x =&gt; x * x).sum)</w:t>
      </w:r>
    </w:p>
    <w:p>
      <w:pPr>
        <w:jc w:val="both"/>
      </w:pPr>
      <w:r>
        <w:t xml:space="preserve">              val matrixNorm = math.sqrt(matrix.iterator().asScala.map(_.get()).map(x =&gt; x * x).sum)</w:t>
      </w:r>
    </w:p>
    <w:p>
      <w:pPr>
        <w:jc w:val="both"/>
      </w:pPr>
      <w:r/>
    </w:p>
    <w:p>
      <w:pPr>
        <w:jc w:val="both"/>
      </w:pPr>
      <w:r>
        <w:t xml:space="preserve">              println(</w:t>
      </w:r>
    </w:p>
    <w:p>
      <w:pPr>
        <w:jc w:val="both"/>
      </w:pPr>
      <w:r>
        <w:t xml:space="preserve">                "matrixNorm %s, eigValueNorm %s, explained fraction %s"</w:t>
      </w:r>
    </w:p>
    <w:p>
      <w:pPr>
        <w:jc w:val="both"/>
      </w:pPr>
      <w:r>
        <w:t xml:space="preserve">                  .format(matrixNorm, eigValueNorm, eigValueNorm / matrixNorm))</w:t>
      </w:r>
    </w:p>
    <w:p>
      <w:pPr>
        <w:jc w:val="both"/>
      </w:pPr>
      <w:r/>
    </w:p>
    <w:p>
      <w:pPr>
        <w:jc w:val="both"/>
      </w:pPr>
      <w:r>
        <w:t xml:space="preserve">              log.info("The eigenvalues are:")</w:t>
      </w:r>
    </w:p>
    <w:p>
      <w:pPr>
        <w:jc w:val="both"/>
      </w:pPr>
      <w:r>
        <w:t xml:space="preserve">              log.info(eigValues)</w:t>
      </w:r>
    </w:p>
    <w:p>
      <w:pPr>
        <w:jc w:val="both"/>
      </w:pPr>
      <w:r/>
    </w:p>
    <w:p>
      <w:pPr>
        <w:jc w:val="both"/>
      </w:pPr>
      <w:r>
        <w:t xml:space="preserve">              val nnzInEigenVectors = results.map(_._2.size).sum</w:t>
      </w:r>
    </w:p>
    <w:p>
      <w:pPr>
        <w:jc w:val="both"/>
      </w:pPr>
      <w:r>
        <w:t xml:space="preserve">              log.info("Average nnz per eigenvector using ratioToLargestCutoff %d is %.2g"</w:t>
      </w:r>
    </w:p>
    <w:p>
      <w:pPr>
        <w:jc w:val="both"/>
      </w:pPr>
      <w:r>
        <w:t xml:space="preserve">                .format(ratioToLargestEntryInVectorCutoff, nnzInEigenVectors * 1.0 / results.size))</w:t>
      </w:r>
    </w:p>
    <w:p>
      <w:pPr>
        <w:jc w:val="both"/>
      </w:pPr>
      <w:r>
        <w:t xml:space="preserve">              val transposedRaw = results.zipWithIndex.flatMap {</w:t>
      </w:r>
    </w:p>
    <w:p>
      <w:pPr>
        <w:jc w:val="both"/>
      </w:pPr>
      <w:r>
        <w:t xml:space="preserve">                case ((_, eigVector), eigIndex) =&gt;</w:t>
      </w:r>
    </w:p>
    <w:p>
      <w:pPr>
        <w:jc w:val="both"/>
      </w:pPr>
      <w:r>
        <w:t xml:space="preserve">                  eigVector.map {</w:t>
      </w:r>
    </w:p>
    <w:p>
      <w:pPr>
        <w:jc w:val="both"/>
      </w:pPr>
      <w:r>
        <w:t xml:space="preserve">                    case (index, vectorEntry) =&gt;</w:t>
      </w:r>
    </w:p>
    <w:p>
      <w:pPr>
        <w:jc w:val="both"/>
      </w:pPr>
      <w:r>
        <w:t xml:space="preserve">                      val clusterId = newIdToOldId(index)</w:t>
      </w:r>
    </w:p>
    <w:p>
      <w:pPr>
        <w:jc w:val="both"/>
      </w:pPr>
      <w:r>
        <w:t xml:space="preserve">                      Map(clusterId -&gt; List((eigIndex, vectorEntry)))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transposed = Monoid.sum(transposedRaw).mapValues { rowForCluster =&gt;</w:t>
      </w:r>
    </w:p>
    <w:p>
      <w:pPr>
        <w:jc w:val="both"/>
      </w:pPr>
      <w:r>
        <w:t xml:space="preserve">                rowForCluster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case (dimId, weight) =&gt;</w:t>
      </w:r>
    </w:p>
    <w:p>
      <w:pPr>
        <w:jc w:val="both"/>
      </w:pPr>
      <w:r>
        <w:t xml:space="preserve">                      "%d:%.2g".format(dimId, weight)</w:t>
      </w:r>
    </w:p>
    <w:p>
      <w:pPr>
        <w:jc w:val="both"/>
      </w:pPr>
      <w:r>
        <w:t xml:space="preserve">                  }.mkString(" 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TypedPipe.from(transposed.toSeq).writeExecution(TypedTsv(outputDir))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