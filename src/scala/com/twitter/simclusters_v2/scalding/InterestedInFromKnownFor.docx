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com.twitter.scalding_internal.job.analytics_batch.AnalyticsBatchExecution</w:t>
      </w:r>
    </w:p>
    <w:p>
      <w:pPr>
        <w:jc w:val="both"/>
      </w:pPr>
      <w:r>
        <w:t>import com.twitter.scalding_internal.job.analytics_batch.AnalyticsBatchExecutionArgs</w:t>
      </w:r>
    </w:p>
    <w:p>
      <w:pPr>
        <w:jc w:val="both"/>
      </w:pPr>
      <w:r>
        <w:t>import com.twitter.scalding_internal.job.analytics_batch.BatchDescription</w:t>
      </w:r>
    </w:p>
    <w:p>
      <w:pPr>
        <w:jc w:val="both"/>
      </w:pPr>
      <w:r>
        <w:t>import com.twitter.scalding_internal.job.analytics_batch.BatchFirstTime</w:t>
      </w:r>
    </w:p>
    <w:p>
      <w:pPr>
        <w:jc w:val="both"/>
      </w:pPr>
      <w:r>
        <w:t>import com.twitter.scalding_internal.job.analytics_batch.BatchIncrement</w:t>
      </w:r>
    </w:p>
    <w:p>
      <w:pPr>
        <w:jc w:val="both"/>
      </w:pPr>
      <w:r>
        <w:t>import com.twitter.scalding_internal.job.analytics_batch.TwitterScheduledExecutionApp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file implements the job for computing users' interestedIn vector from KnownFor data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reads the UserUserNormalizedGraphScalaDataset to get user-user follow + fav graph, and then</w:t>
      </w:r>
    </w:p>
    <w:p>
      <w:pPr>
        <w:jc w:val="both"/>
      </w:pPr>
      <w:r>
        <w:t xml:space="preserve"> * based on the known-for clusters of each followed/faved user, we calculate how much a user is</w:t>
      </w:r>
    </w:p>
    <w:p>
      <w:pPr>
        <w:jc w:val="both"/>
      </w:pPr>
      <w:r>
        <w:t xml:space="preserve"> * interestedIn a cluster.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 for computing interestedIn data set for the model version 20M145K2020.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deploy the job: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 interested_in_for_20M_145k_2020 \</w:t>
      </w:r>
    </w:p>
    <w:p>
      <w:pPr>
        <w:jc w:val="both"/>
      </w:pPr>
      <w:r>
        <w:t xml:space="preserve">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InterestedInFromKnownFor20M145K2020 extends InterestedInFromKnownForBatchBase {</w:t>
      </w:r>
    </w:p>
    <w:p>
      <w:pPr>
        <w:jc w:val="both"/>
      </w:pPr>
      <w:r>
        <w:t xml:space="preserve">  override val firstTime: String = "2020-10-06"</w:t>
      </w:r>
    </w:p>
    <w:p>
      <w:pPr>
        <w:jc w:val="both"/>
      </w:pPr>
      <w:r>
        <w:t xml:space="preserve">  override val outputKVDataset: KeyValDALDataset[KeyVal[Long, ClustersUserIsInterestedIn]] =</w:t>
      </w:r>
    </w:p>
    <w:p>
      <w:pPr>
        <w:jc w:val="both"/>
      </w:pPr>
      <w:r>
        <w:t xml:space="preserve">    SimclustersV2RawInterestedIn20M145K2020ScalaDataset</w:t>
      </w:r>
    </w:p>
    <w:p>
      <w:pPr>
        <w:jc w:val="both"/>
      </w:pPr>
      <w:r>
        <w:t xml:space="preserve">  override val outputPath: String = InternalDataPaths.RawInterestedIn2020Path</w:t>
      </w:r>
    </w:p>
    <w:p>
      <w:pPr>
        <w:jc w:val="both"/>
      </w:pPr>
      <w:r>
        <w:t xml:space="preserve">  override val knownForModelVersion: String = ModelVersions.Model20M145K2020</w:t>
      </w:r>
    </w:p>
    <w:p>
      <w:pPr>
        <w:jc w:val="both"/>
      </w:pPr>
      <w:r>
        <w:t xml:space="preserve">  override val knownForDALDataset: KeyValDALDataset[KeyVal[Long, ClustersUserIsKnownFor]] =</w:t>
      </w:r>
    </w:p>
    <w:p>
      <w:pPr>
        <w:jc w:val="both"/>
      </w:pPr>
      <w:r>
        <w:t xml:space="preserve">    SimclustersV2KnownFor20M145K2020ScalaDataset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the main logic of computing interestedIn from KnownFor data set.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InterestedInFromKnownForBatchBase extends TwitterScheduledExecutionApp {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/>
    </w:p>
    <w:p>
      <w:pPr>
        <w:jc w:val="both"/>
      </w:pPr>
      <w:r>
        <w:t xml:space="preserve">  def firstTime: String</w:t>
      </w:r>
    </w:p>
    <w:p>
      <w:pPr>
        <w:jc w:val="both"/>
      </w:pPr>
      <w:r>
        <w:t xml:space="preserve">  val batchIncrement: Duration = Days(7)</w:t>
      </w:r>
    </w:p>
    <w:p>
      <w:pPr>
        <w:jc w:val="both"/>
      </w:pPr>
      <w:r>
        <w:t xml:space="preserve">  val lookBackDays: Duration = Days(30)</w:t>
      </w:r>
    </w:p>
    <w:p>
      <w:pPr>
        <w:jc w:val="both"/>
      </w:pPr>
      <w:r/>
    </w:p>
    <w:p>
      <w:pPr>
        <w:jc w:val="both"/>
      </w:pPr>
      <w:r>
        <w:t xml:space="preserve">  def outputKVDataset: KeyValDALDataset[KeyVal[Long, ClustersUserIsInterestedIn]]</w:t>
      </w:r>
    </w:p>
    <w:p>
      <w:pPr>
        <w:jc w:val="both"/>
      </w:pPr>
      <w:r>
        <w:t xml:space="preserve">  def outputPath: String</w:t>
      </w:r>
    </w:p>
    <w:p>
      <w:pPr>
        <w:jc w:val="both"/>
      </w:pPr>
      <w:r>
        <w:t xml:space="preserve">  def knownForModelVersion: String</w:t>
      </w:r>
    </w:p>
    <w:p>
      <w:pPr>
        <w:jc w:val="both"/>
      </w:pPr>
      <w:r>
        <w:t xml:space="preserve">  def knownForDALDataset: KeyValDALDataset[KeyVal[Long, ClustersUserIsKnownFor]]</w:t>
      </w:r>
    </w:p>
    <w:p>
      <w:pPr>
        <w:jc w:val="both"/>
      </w:pPr>
      <w:r/>
    </w:p>
    <w:p>
      <w:pPr>
        <w:jc w:val="both"/>
      </w:pPr>
      <w:r>
        <w:t xml:space="preserve">  private lazy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normalizedGraph =</w:t>
      </w:r>
    </w:p>
    <w:p>
      <w:pPr>
        <w:jc w:val="both"/>
      </w:pPr>
      <w:r>
        <w:t xml:space="preserve">            DAL.readMostRecentSnapshot(UserUserNormalizedGraphScalaDataset).toTypedPipe</w:t>
      </w:r>
    </w:p>
    <w:p>
      <w:pPr>
        <w:jc w:val="both"/>
      </w:pPr>
      <w:r>
        <w:t xml:space="preserve">          val knownFor = KnownForSources.fromKeyVal(</w:t>
      </w:r>
    </w:p>
    <w:p>
      <w:pPr>
        <w:jc w:val="both"/>
      </w:pPr>
      <w:r>
        <w:t xml:space="preserve">            DAL.readMostRecentSnapshot(knownForDALDataset, dateRange.extend(Days(30))).toTypedPipe,</w:t>
      </w:r>
    </w:p>
    <w:p>
      <w:pPr>
        <w:jc w:val="both"/>
      </w:pPr>
      <w:r>
        <w:t xml:space="preserve">            knownForModelVersion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socialProofThreshold = args.int("socialProofThreshold", 2)</w:t>
      </w:r>
    </w:p>
    <w:p>
      <w:pPr>
        <w:jc w:val="both"/>
      </w:pPr>
      <w:r>
        <w:t xml:space="preserve">          val maxClustersPerUser = args.int("maxClustersPerUser", 50)</w:t>
      </w:r>
    </w:p>
    <w:p>
      <w:pPr>
        <w:jc w:val="both"/>
      </w:pPr>
      <w:r/>
    </w:p>
    <w:p>
      <w:pPr>
        <w:jc w:val="both"/>
      </w:pPr>
      <w:r>
        <w:t xml:space="preserve">          val result = InterestedInFromKnownFor</w:t>
      </w:r>
    </w:p>
    <w:p>
      <w:pPr>
        <w:jc w:val="both"/>
      </w:pPr>
      <w:r>
        <w:t xml:space="preserve">            .run(</w:t>
      </w:r>
    </w:p>
    <w:p>
      <w:pPr>
        <w:jc w:val="both"/>
      </w:pPr>
      <w:r>
        <w:t xml:space="preserve">              normalizedGraph,</w:t>
      </w:r>
    </w:p>
    <w:p>
      <w:pPr>
        <w:jc w:val="both"/>
      </w:pPr>
      <w:r>
        <w:t xml:space="preserve">              knownFor,</w:t>
      </w:r>
    </w:p>
    <w:p>
      <w:pPr>
        <w:jc w:val="both"/>
      </w:pPr>
      <w:r>
        <w:t xml:space="preserve">              socialProofThreshold,</w:t>
      </w:r>
    </w:p>
    <w:p>
      <w:pPr>
        <w:jc w:val="both"/>
      </w:pPr>
      <w:r>
        <w:t xml:space="preserve">              maxClustersPerUser,</w:t>
      </w:r>
    </w:p>
    <w:p>
      <w:pPr>
        <w:jc w:val="both"/>
      </w:pPr>
      <w:r>
        <w:t xml:space="preserve">              knownForModelVersion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writeKeyValResultExec = result</w:t>
      </w:r>
    </w:p>
    <w:p>
      <w:pPr>
        <w:jc w:val="both"/>
      </w:pPr>
      <w:r>
        <w:t xml:space="preserve">            .map { case (userId, clusters) =&gt; KeyVal(userId, clusters) }</w:t>
      </w:r>
    </w:p>
    <w:p>
      <w:pPr>
        <w:jc w:val="both"/>
      </w:pPr>
      <w:r>
        <w:t xml:space="preserve">            .writeDALVersionedKeyValExecution(</w:t>
      </w:r>
    </w:p>
    <w:p>
      <w:pPr>
        <w:jc w:val="both"/>
      </w:pPr>
      <w:r>
        <w:t xml:space="preserve">              outputKVDataset,</w:t>
      </w:r>
    </w:p>
    <w:p>
      <w:pPr>
        <w:jc w:val="both"/>
      </w:pPr>
      <w:r>
        <w:t xml:space="preserve">              D.Suffix(outputPath)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// read previous data set for validation purpose</w:t>
      </w:r>
    </w:p>
    <w:p>
      <w:pPr>
        <w:jc w:val="both"/>
      </w:pPr>
      <w:r>
        <w:t xml:space="preserve">          val previousDataset = if (RichDate(firstTime).timestamp != dateRange.start.timestamp) {</w:t>
      </w:r>
    </w:p>
    <w:p>
      <w:pPr>
        <w:jc w:val="both"/>
      </w:pPr>
      <w:r>
        <w:t xml:space="preserve">            DAL</w:t>
      </w:r>
    </w:p>
    <w:p>
      <w:pPr>
        <w:jc w:val="both"/>
      </w:pPr>
      <w:r>
        <w:t xml:space="preserve">              .readMostRecentSnapshot(outputKVDataset, dateRange.prepend(lookBackDays)).toTypedPipe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KeyVal(user, interestedIn) =&gt;</w:t>
      </w:r>
    </w:p>
    <w:p>
      <w:pPr>
        <w:jc w:val="both"/>
      </w:pPr>
      <w:r>
        <w:t xml:space="preserve">                  (user, interestedIn)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TypedPipe.empty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Execution</w:t>
      </w:r>
    </w:p>
    <w:p>
      <w:pPr>
        <w:jc w:val="both"/>
      </w:pPr>
      <w:r>
        <w:t xml:space="preserve">              .zip(</w:t>
      </w:r>
    </w:p>
    <w:p>
      <w:pPr>
        <w:jc w:val="both"/>
      </w:pPr>
      <w:r>
        <w:t xml:space="preserve">                writeKeyValResultExec,</w:t>
      </w:r>
    </w:p>
    <w:p>
      <w:pPr>
        <w:jc w:val="both"/>
      </w:pPr>
      <w:r>
        <w:t xml:space="preserve">                InterestedInFromKnownFor.dataSetStats(result, "NewResult"),</w:t>
      </w:r>
    </w:p>
    <w:p>
      <w:pPr>
        <w:jc w:val="both"/>
      </w:pPr>
      <w:r>
        <w:t xml:space="preserve">                InterestedInFromKnownFor.dataSetStats(previousDataset, "OldResult")</w:t>
      </w:r>
    </w:p>
    <w:p>
      <w:pPr>
        <w:jc w:val="both"/>
      </w:pPr>
      <w:r>
        <w:t xml:space="preserve">              ).unit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to compute user interestedIn.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scalding remote run --target src/scala/com/twitter/simclusters_v2/scalding:interested_in_adhoc \</w:t>
      </w:r>
    </w:p>
    <w:p>
      <w:pPr>
        <w:jc w:val="both"/>
      </w:pPr>
      <w:r>
        <w:t xml:space="preserve"> * --user recos-platform \</w:t>
      </w:r>
    </w:p>
    <w:p>
      <w:pPr>
        <w:jc w:val="both"/>
      </w:pPr>
      <w:r>
        <w:t xml:space="preserve"> * --submitter hadoopnest2.atla.twitter.com \</w:t>
      </w:r>
    </w:p>
    <w:p>
      <w:pPr>
        <w:jc w:val="both"/>
      </w:pPr>
      <w:r>
        <w:t xml:space="preserve"> * --main-class com.twitter.simclusters_v2.scalding.InterestedInFromKnownForAdhoc -- \</w:t>
      </w:r>
    </w:p>
    <w:p>
      <w:pPr>
        <w:jc w:val="both"/>
      </w:pPr>
      <w:r>
        <w:t xml:space="preserve"> * --date 2019-08-26  --outputDir /user/recos-platform/adhoc/simclusters_interested_in_log_fav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InterestedInFromKnownForAdhoc extends TwitterExecutionApp {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normalizedGraph = TypedPipe.from(</w:t>
      </w:r>
    </w:p>
    <w:p>
      <w:pPr>
        <w:jc w:val="both"/>
      </w:pPr>
      <w:r>
        <w:t xml:space="preserve">            UserAndNeighborsFixedPathSource(args("graphInputDir"))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val socialProofThreshold = args.int("socialProofThreshold", 2)</w:t>
      </w:r>
    </w:p>
    <w:p>
      <w:pPr>
        <w:jc w:val="both"/>
      </w:pPr>
      <w:r>
        <w:t xml:space="preserve">          val maxClustersPerUser = args.int("maxClustersPerUser", 20)</w:t>
      </w:r>
    </w:p>
    <w:p>
      <w:pPr>
        <w:jc w:val="both"/>
      </w:pPr>
      <w:r>
        <w:t xml:space="preserve">          val knownForModelVersion = args("knownForModelVersion")</w:t>
      </w:r>
    </w:p>
    <w:p>
      <w:pPr>
        <w:jc w:val="both"/>
      </w:pPr>
      <w:r>
        <w:t xml:space="preserve">          val knownFor = KnownForSources.readKnownFor(args("knownForInputDir"))</w:t>
      </w:r>
    </w:p>
    <w:p>
      <w:pPr>
        <w:jc w:val="both"/>
      </w:pPr>
      <w:r/>
    </w:p>
    <w:p>
      <w:pPr>
        <w:jc w:val="both"/>
      </w:pPr>
      <w:r>
        <w:t xml:space="preserve">          val outputSink = AdhocKeyValSources.interestedInSource(args("outputDir"))</w:t>
      </w:r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InterestedInFromKnownFor</w:t>
      </w:r>
    </w:p>
    <w:p>
      <w:pPr>
        <w:jc w:val="both"/>
      </w:pPr>
      <w:r>
        <w:t xml:space="preserve">              .run(</w:t>
      </w:r>
    </w:p>
    <w:p>
      <w:pPr>
        <w:jc w:val="both"/>
      </w:pPr>
      <w:r>
        <w:t xml:space="preserve">                normalizedGraph,</w:t>
      </w:r>
    </w:p>
    <w:p>
      <w:pPr>
        <w:jc w:val="both"/>
      </w:pPr>
      <w:r>
        <w:t xml:space="preserve">                knownFor,</w:t>
      </w:r>
    </w:p>
    <w:p>
      <w:pPr>
        <w:jc w:val="both"/>
      </w:pPr>
      <w:r>
        <w:t xml:space="preserve">                socialProofThreshold,</w:t>
      </w:r>
    </w:p>
    <w:p>
      <w:pPr>
        <w:jc w:val="both"/>
      </w:pPr>
      <w:r>
        <w:t xml:space="preserve">                maxClustersPerUser,</w:t>
      </w:r>
    </w:p>
    <w:p>
      <w:pPr>
        <w:jc w:val="both"/>
      </w:pPr>
      <w:r>
        <w:t xml:space="preserve">                knownForModelVersion</w:t>
      </w:r>
    </w:p>
    <w:p>
      <w:pPr>
        <w:jc w:val="both"/>
      </w:pPr>
      <w:r>
        <w:t xml:space="preserve">              ).writeExecution(outputSink)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to check the output of an adhoc interestedInSource.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DumpInterestedInAdhoc extends TwitterExecutionApp {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users = args.list("users").map(_.toLong).toSet</w:t>
      </w:r>
    </w:p>
    <w:p>
      <w:pPr>
        <w:jc w:val="both"/>
      </w:pPr>
      <w:r>
        <w:t xml:space="preserve">          val input = TypedPipe.from(AdhocKeyValSources.interestedInSource(args("inputDir")))</w:t>
      </w:r>
    </w:p>
    <w:p>
      <w:pPr>
        <w:jc w:val="both"/>
      </w:pPr>
      <w:r>
        <w:t xml:space="preserve">          input.filter { case (userId, rec) =&gt; users.contains(userId) }.toIterableExecution.map {</w:t>
      </w:r>
    </w:p>
    <w:p>
      <w:pPr>
        <w:jc w:val="both"/>
      </w:pPr>
      <w:r>
        <w:t xml:space="preserve">            s =&gt; println(s.map(Util.prettyJsonMapper.writeValueAsString).mkString("\n"))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InterestedInFromKnownFor {</w:t>
      </w:r>
    </w:p>
    <w:p>
      <w:pPr>
        <w:jc w:val="both"/>
      </w:pPr>
      <w:r>
        <w:t xml:space="preserve">  private def ifNanMake0(x: Double): Double = if (x.isNaN) 0.0 else x</w:t>
      </w:r>
    </w:p>
    <w:p>
      <w:pPr>
        <w:jc w:val="both"/>
      </w:pPr>
      <w:r/>
    </w:p>
    <w:p>
      <w:pPr>
        <w:jc w:val="both"/>
      </w:pPr>
      <w:r>
        <w:t xml:space="preserve">  case class SrcClusterIntermediateInfo(</w:t>
      </w:r>
    </w:p>
    <w:p>
      <w:pPr>
        <w:jc w:val="both"/>
      </w:pPr>
      <w:r>
        <w:t xml:space="preserve">    followScore: Double,</w:t>
      </w:r>
    </w:p>
    <w:p>
      <w:pPr>
        <w:jc w:val="both"/>
      </w:pPr>
      <w:r>
        <w:t xml:space="preserve">    followScoreProducerNormalized: Double,</w:t>
      </w:r>
    </w:p>
    <w:p>
      <w:pPr>
        <w:jc w:val="both"/>
      </w:pPr>
      <w:r>
        <w:t xml:space="preserve">    favScore: Double,</w:t>
      </w:r>
    </w:p>
    <w:p>
      <w:pPr>
        <w:jc w:val="both"/>
      </w:pPr>
      <w:r>
        <w:t xml:space="preserve">    favScoreProducerNormalized: Double,</w:t>
      </w:r>
    </w:p>
    <w:p>
      <w:pPr>
        <w:jc w:val="both"/>
      </w:pPr>
      <w:r>
        <w:t xml:space="preserve">    logFavScore: Double,</w:t>
      </w:r>
    </w:p>
    <w:p>
      <w:pPr>
        <w:jc w:val="both"/>
      </w:pPr>
      <w:r>
        <w:t xml:space="preserve">    logFavScoreProducerNormalized: Double,</w:t>
      </w:r>
    </w:p>
    <w:p>
      <w:pPr>
        <w:jc w:val="both"/>
      </w:pPr>
      <w:r>
        <w:t xml:space="preserve">    followSocialProof: List[Long],</w:t>
      </w:r>
    </w:p>
    <w:p>
      <w:pPr>
        <w:jc w:val="both"/>
      </w:pPr>
      <w:r>
        <w:t xml:space="preserve">    favSocialProof: List[Long]) {</w:t>
      </w:r>
    </w:p>
    <w:p>
      <w:pPr>
        <w:jc w:val="both"/>
      </w:pPr>
      <w:r>
        <w:t xml:space="preserve">    // overriding for the sake of unit tests</w:t>
      </w:r>
    </w:p>
    <w:p>
      <w:pPr>
        <w:jc w:val="both"/>
      </w:pPr>
      <w:r>
        <w:t xml:space="preserve">    override def equals(obj: scala.Any): Boolean = {</w:t>
      </w:r>
    </w:p>
    <w:p>
      <w:pPr>
        <w:jc w:val="both"/>
      </w:pPr>
      <w:r>
        <w:t xml:space="preserve">      obj match {</w:t>
      </w:r>
    </w:p>
    <w:p>
      <w:pPr>
        <w:jc w:val="both"/>
      </w:pPr>
      <w:r>
        <w:t xml:space="preserve">        case that: SrcClusterIntermediateInfo =&gt;</w:t>
      </w:r>
    </w:p>
    <w:p>
      <w:pPr>
        <w:jc w:val="both"/>
      </w:pPr>
      <w:r>
        <w:t xml:space="preserve">          math.abs(followScore - that.followScore) &lt; 1e-5 &amp;&amp;</w:t>
      </w:r>
    </w:p>
    <w:p>
      <w:pPr>
        <w:jc w:val="both"/>
      </w:pPr>
      <w:r>
        <w:t xml:space="preserve">            math.abs(followScoreProducerNormalized - that.followScoreProducerNormalized) &lt; 1e-5 &amp;&amp;</w:t>
      </w:r>
    </w:p>
    <w:p>
      <w:pPr>
        <w:jc w:val="both"/>
      </w:pPr>
      <w:r>
        <w:t xml:space="preserve">            math.abs(favScore - that.favScore) &lt; 1e-5 &amp;&amp;</w:t>
      </w:r>
    </w:p>
    <w:p>
      <w:pPr>
        <w:jc w:val="both"/>
      </w:pPr>
      <w:r>
        <w:t xml:space="preserve">            math.abs(favScoreProducerNormalized - that.favScoreProducerNormalized) &lt; 1e-5 &amp;&amp;</w:t>
      </w:r>
    </w:p>
    <w:p>
      <w:pPr>
        <w:jc w:val="both"/>
      </w:pPr>
      <w:r>
        <w:t xml:space="preserve">            math.abs(logFavScore - that.logFavScore) &lt; 1e-5 &amp;&amp;</w:t>
      </w:r>
    </w:p>
    <w:p>
      <w:pPr>
        <w:jc w:val="both"/>
      </w:pPr>
      <w:r>
        <w:t xml:space="preserve">            math.abs(logFavScoreProducerNormalized - that.logFavScoreProducerNormalized) &lt; 1e-5 &amp;&amp;</w:t>
      </w:r>
    </w:p>
    <w:p>
      <w:pPr>
        <w:jc w:val="both"/>
      </w:pPr>
      <w:r>
        <w:t xml:space="preserve">            followSocialProof.toSet == that.followSocialProof.toSet &amp;&amp;</w:t>
      </w:r>
    </w:p>
    <w:p>
      <w:pPr>
        <w:jc w:val="both"/>
      </w:pPr>
      <w:r>
        <w:t xml:space="preserve">            favSocialProof.toSet == that.favSocialProof.toSet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object SrcClusterIntermediateInfoSemigroup</w:t>
      </w:r>
    </w:p>
    <w:p>
      <w:pPr>
        <w:jc w:val="both"/>
      </w:pPr>
      <w:r>
        <w:t xml:space="preserve">      extends Semigroup[SrcClusterIntermediateInfo] {</w:t>
      </w:r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left: SrcClusterIntermediateInfo,</w:t>
      </w:r>
    </w:p>
    <w:p>
      <w:pPr>
        <w:jc w:val="both"/>
      </w:pPr>
      <w:r>
        <w:t xml:space="preserve">      right: SrcClusterIntermediateInfo</w:t>
      </w:r>
    </w:p>
    <w:p>
      <w:pPr>
        <w:jc w:val="both"/>
      </w:pPr>
      <w:r>
        <w:t xml:space="preserve">    ): SrcClusterIntermediateInfo = {</w:t>
      </w:r>
    </w:p>
    <w:p>
      <w:pPr>
        <w:jc w:val="both"/>
      </w:pPr>
      <w:r>
        <w:t xml:space="preserve">      SrcClusterIntermediateInfo(</w:t>
      </w:r>
    </w:p>
    <w:p>
      <w:pPr>
        <w:jc w:val="both"/>
      </w:pPr>
      <w:r>
        <w:t xml:space="preserve">        followScore = left.followScore + right.followScore,</w:t>
      </w:r>
    </w:p>
    <w:p>
      <w:pPr>
        <w:jc w:val="both"/>
      </w:pPr>
      <w:r>
        <w:t xml:space="preserve">        followScoreProducerNormalized =</w:t>
      </w:r>
    </w:p>
    <w:p>
      <w:pPr>
        <w:jc w:val="both"/>
      </w:pPr>
      <w:r>
        <w:t xml:space="preserve">          left.followScoreProducerNormalized + right.followScoreProducerNormalized,</w:t>
      </w:r>
    </w:p>
    <w:p>
      <w:pPr>
        <w:jc w:val="both"/>
      </w:pPr>
      <w:r>
        <w:t xml:space="preserve">        favScore = left.favScore + right.favScore,</w:t>
      </w:r>
    </w:p>
    <w:p>
      <w:pPr>
        <w:jc w:val="both"/>
      </w:pPr>
      <w:r>
        <w:t xml:space="preserve">        favScoreProducerNormalized =</w:t>
      </w:r>
    </w:p>
    <w:p>
      <w:pPr>
        <w:jc w:val="both"/>
      </w:pPr>
      <w:r>
        <w:t xml:space="preserve">          left.favScoreProducerNormalized + right.favScoreProducerNormalized,</w:t>
      </w:r>
    </w:p>
    <w:p>
      <w:pPr>
        <w:jc w:val="both"/>
      </w:pPr>
      <w:r>
        <w:t xml:space="preserve">        logFavScore = left.logFavScore + right.logFavScore,</w:t>
      </w:r>
    </w:p>
    <w:p>
      <w:pPr>
        <w:jc w:val="both"/>
      </w:pPr>
      <w:r>
        <w:t xml:space="preserve">        logFavScoreProducerNormalized =</w:t>
      </w:r>
    </w:p>
    <w:p>
      <w:pPr>
        <w:jc w:val="both"/>
      </w:pPr>
      <w:r>
        <w:t xml:space="preserve">          left.logFavScoreProducerNormalized + right.logFavScoreProducerNormalized,</w:t>
      </w:r>
    </w:p>
    <w:p>
      <w:pPr>
        <w:jc w:val="both"/>
      </w:pPr>
      <w:r>
        <w:t xml:space="preserve">        followSocialProof =</w:t>
      </w:r>
    </w:p>
    <w:p>
      <w:pPr>
        <w:jc w:val="both"/>
      </w:pPr>
      <w:r>
        <w:t xml:space="preserve">          Semigroup.plus(left.followSocialProof, right.followSocialProof).distinct,</w:t>
      </w:r>
    </w:p>
    <w:p>
      <w:pPr>
        <w:jc w:val="both"/>
      </w:pPr>
      <w:r>
        <w:t xml:space="preserve">        favSocialProof = Semigroup.plus(left.favSocialProof, right.favSocialProof).distinct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adjacencyLists User-User follow/fav graph</w:t>
      </w:r>
    </w:p>
    <w:p>
      <w:pPr>
        <w:jc w:val="both"/>
      </w:pPr>
      <w:r>
        <w:t xml:space="preserve">   * @param knownFor KnownFor data set. Each user can be known for several clusters with certain</w:t>
      </w:r>
    </w:p>
    <w:p>
      <w:pPr>
        <w:jc w:val="both"/>
      </w:pPr>
      <w:r>
        <w:t xml:space="preserve">   *                 knownFor weights.</w:t>
      </w:r>
    </w:p>
    <w:p>
      <w:pPr>
        <w:jc w:val="both"/>
      </w:pPr>
      <w:r>
        <w:t xml:space="preserve">   * @param socialProofThreshold A user will only be interested in a cluster if they follow/fav at</w:t>
      </w:r>
    </w:p>
    <w:p>
      <w:pPr>
        <w:jc w:val="both"/>
      </w:pPr>
      <w:r>
        <w:t xml:space="preserve">   *                             least certain number of users known for this cluster.</w:t>
      </w:r>
    </w:p>
    <w:p>
      <w:pPr>
        <w:jc w:val="both"/>
      </w:pPr>
      <w:r>
        <w:t xml:space="preserve">   * @param uniqueId required for these Stat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userClusterPairsWithoutNormalization(</w:t>
      </w:r>
    </w:p>
    <w:p>
      <w:pPr>
        <w:jc w:val="both"/>
      </w:pPr>
      <w:r>
        <w:t xml:space="preserve">    adjacencyLists: TypedPipe[UserAndNeighbors],</w:t>
      </w:r>
    </w:p>
    <w:p>
      <w:pPr>
        <w:jc w:val="both"/>
      </w:pPr>
      <w:r>
        <w:t xml:space="preserve">    knownFor: TypedPipe[(Long, Array[(Int, Float)])],</w:t>
      </w:r>
    </w:p>
    <w:p>
      <w:pPr>
        <w:jc w:val="both"/>
      </w:pPr>
      <w:r>
        <w:t xml:space="preserve">    socialProofThreshold: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TypedPipe[((Long, Int), SrcClusterIntermediateInfo)] = {</w:t>
      </w:r>
    </w:p>
    <w:p>
      <w:pPr>
        <w:jc w:val="both"/>
      </w:pPr>
      <w:r>
        <w:t xml:space="preserve">    val edgesToUsersWithKnownFor = Stat("num_edges_to_users_with_known_for")</w:t>
      </w:r>
    </w:p>
    <w:p>
      <w:pPr>
        <w:jc w:val="both"/>
      </w:pPr>
      <w:r>
        <w:t xml:space="preserve">    val srcDestClusterTriples = Stat("num_src_dest_cluster_triples")</w:t>
      </w:r>
    </w:p>
    <w:p>
      <w:pPr>
        <w:jc w:val="both"/>
      </w:pPr>
      <w:r>
        <w:t xml:space="preserve">    val srcClusterPairsBeforeSocialProofThresholding =</w:t>
      </w:r>
    </w:p>
    <w:p>
      <w:pPr>
        <w:jc w:val="both"/>
      </w:pPr>
      <w:r>
        <w:t xml:space="preserve">      Stat("num_src_cluster_pairs_before_social_proof_thresholding")</w:t>
      </w:r>
    </w:p>
    <w:p>
      <w:pPr>
        <w:jc w:val="both"/>
      </w:pPr>
      <w:r>
        <w:t xml:space="preserve">    val srcClusterPairsAfterSocialProofThresholding =</w:t>
      </w:r>
    </w:p>
    <w:p>
      <w:pPr>
        <w:jc w:val="both"/>
      </w:pPr>
      <w:r>
        <w:t xml:space="preserve">      Stat("num_src_cluster_pairs_after_social_proof_thresholding")</w:t>
      </w:r>
    </w:p>
    <w:p>
      <w:pPr>
        <w:jc w:val="both"/>
      </w:pPr>
      <w:r/>
    </w:p>
    <w:p>
      <w:pPr>
        <w:jc w:val="both"/>
      </w:pPr>
      <w:r>
        <w:t xml:space="preserve">    val edges = adjacencyLists.flatMap {</w:t>
      </w:r>
    </w:p>
    <w:p>
      <w:pPr>
        <w:jc w:val="both"/>
      </w:pPr>
      <w:r>
        <w:t xml:space="preserve">      case UserAndNeighbors(srcId, neighborsWithWeights) =&gt;</w:t>
      </w:r>
    </w:p>
    <w:p>
      <w:pPr>
        <w:jc w:val="both"/>
      </w:pPr>
      <w:r>
        <w:t xml:space="preserve">        neighborsWithWeights.map { neighborWithWeights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neighborWithWeights.neighborId,</w:t>
      </w:r>
    </w:p>
    <w:p>
      <w:pPr>
        <w:jc w:val="both"/>
      </w:pPr>
      <w:r>
        <w:t xml:space="preserve">            neighborWithWeights.copy(neighborId = srcId)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implicit val l2b: Long =&gt; Array[Byte] = Injection.long2BigEndian</w:t>
      </w:r>
    </w:p>
    <w:p>
      <w:pPr>
        <w:jc w:val="both"/>
      </w:pPr>
      <w:r/>
    </w:p>
    <w:p>
      <w:pPr>
        <w:jc w:val="both"/>
      </w:pPr>
      <w:r>
        <w:t xml:space="preserve">    edges</w:t>
      </w:r>
    </w:p>
    <w:p>
      <w:pPr>
        <w:jc w:val="both"/>
      </w:pPr>
      <w:r>
        <w:t xml:space="preserve">      .sketch(4000)</w:t>
      </w:r>
    </w:p>
    <w:p>
      <w:pPr>
        <w:jc w:val="both"/>
      </w:pPr>
      <w:r>
        <w:t xml:space="preserve">      .join(knownFor)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(destId, (srcWithWeights, clusterArray)) =&gt;</w:t>
      </w:r>
    </w:p>
    <w:p>
      <w:pPr>
        <w:jc w:val="both"/>
      </w:pPr>
      <w:r>
        <w:t xml:space="preserve">          edgesToUsersWithKnownFor.inc()</w:t>
      </w:r>
    </w:p>
    <w:p>
      <w:pPr>
        <w:jc w:val="both"/>
      </w:pPr>
      <w:r>
        <w:t xml:space="preserve">          clusterArray.toList.map {</w:t>
      </w:r>
    </w:p>
    <w:p>
      <w:pPr>
        <w:jc w:val="both"/>
      </w:pPr>
      <w:r>
        <w:t xml:space="preserve">            case (clusterId, knownForScoreF) =&gt;</w:t>
      </w:r>
    </w:p>
    <w:p>
      <w:pPr>
        <w:jc w:val="both"/>
      </w:pPr>
      <w:r>
        <w:t xml:space="preserve">              val knownForScore = math.max(0.0, knownForScoreF.toDouble)</w:t>
      </w:r>
    </w:p>
    <w:p>
      <w:pPr>
        <w:jc w:val="both"/>
      </w:pPr>
      <w:r/>
    </w:p>
    <w:p>
      <w:pPr>
        <w:jc w:val="both"/>
      </w:pPr>
      <w:r>
        <w:t xml:space="preserve">              srcDestClusterTriples.inc()</w:t>
      </w:r>
    </w:p>
    <w:p>
      <w:pPr>
        <w:jc w:val="both"/>
      </w:pPr>
      <w:r>
        <w:t xml:space="preserve">              val followScore =</w:t>
      </w:r>
    </w:p>
    <w:p>
      <w:pPr>
        <w:jc w:val="both"/>
      </w:pPr>
      <w:r>
        <w:t xml:space="preserve">                if (srcWithWeights.isFollowed.contains(true)) knownForScore else 0.0</w:t>
      </w:r>
    </w:p>
    <w:p>
      <w:pPr>
        <w:jc w:val="both"/>
      </w:pPr>
      <w:r>
        <w:t xml:space="preserve">              val followScoreProducerNormalizedOnly =</w:t>
      </w:r>
    </w:p>
    <w:p>
      <w:pPr>
        <w:jc w:val="both"/>
      </w:pPr>
      <w:r>
        <w:t xml:space="preserve">                srcWithWeights.followScoreNormalizedByNeighborFollowersL2.getOrElse(</w:t>
      </w:r>
    </w:p>
    <w:p>
      <w:pPr>
        <w:jc w:val="both"/>
      </w:pPr>
      <w:r>
        <w:t xml:space="preserve">                  0.0) * knownForScore</w:t>
      </w:r>
    </w:p>
    <w:p>
      <w:pPr>
        <w:jc w:val="both"/>
      </w:pPr>
      <w:r>
        <w:t xml:space="preserve">              val favScore =</w:t>
      </w:r>
    </w:p>
    <w:p>
      <w:pPr>
        <w:jc w:val="both"/>
      </w:pPr>
      <w:r>
        <w:t xml:space="preserve">                srcWithWeights.favScoreHalfLife100Days.getOrElse(0.0) * knownForScore</w:t>
      </w:r>
    </w:p>
    <w:p>
      <w:pPr>
        <w:jc w:val="both"/>
      </w:pPr>
      <w:r/>
    </w:p>
    <w:p>
      <w:pPr>
        <w:jc w:val="both"/>
      </w:pPr>
      <w:r>
        <w:t xml:space="preserve">              val favScoreProducerNormalizedOnly =</w:t>
      </w:r>
    </w:p>
    <w:p>
      <w:pPr>
        <w:jc w:val="both"/>
      </w:pPr>
      <w:r>
        <w:t xml:space="preserve">                srcWithWeights.favScoreHalfLife100DaysNormalizedByNeighborFaversL2.getOrElse(</w:t>
      </w:r>
    </w:p>
    <w:p>
      <w:pPr>
        <w:jc w:val="both"/>
      </w:pPr>
      <w:r>
        <w:t xml:space="preserve">                  0.0) * knownForScore</w:t>
      </w:r>
    </w:p>
    <w:p>
      <w:pPr>
        <w:jc w:val="both"/>
      </w:pPr>
      <w:r/>
    </w:p>
    <w:p>
      <w:pPr>
        <w:jc w:val="both"/>
      </w:pPr>
      <w:r>
        <w:t xml:space="preserve">              val logFavScore = srcWithWeights.logFavScore.getOrElse(0.0) * knownForScore</w:t>
      </w:r>
    </w:p>
    <w:p>
      <w:pPr>
        <w:jc w:val="both"/>
      </w:pPr>
      <w:r/>
    </w:p>
    <w:p>
      <w:pPr>
        <w:jc w:val="both"/>
      </w:pPr>
      <w:r>
        <w:t xml:space="preserve">              val logFavScoreProducerNormalizedOnly = srcWithWeights.logFavScoreL2Normalized</w:t>
      </w:r>
    </w:p>
    <w:p>
      <w:pPr>
        <w:jc w:val="both"/>
      </w:pPr>
      <w:r>
        <w:t xml:space="preserve">                .getOrElse(0.0) * knownForScore</w:t>
      </w:r>
    </w:p>
    <w:p>
      <w:pPr>
        <w:jc w:val="both"/>
      </w:pPr>
      <w:r/>
    </w:p>
    <w:p>
      <w:pPr>
        <w:jc w:val="both"/>
      </w:pPr>
      <w:r>
        <w:t xml:space="preserve">              val followSocialProof = if (srcWithWeights.isFollowed.contains(true)) {</w:t>
      </w:r>
    </w:p>
    <w:p>
      <w:pPr>
        <w:jc w:val="both"/>
      </w:pPr>
      <w:r>
        <w:t xml:space="preserve">                List(destId)</w:t>
      </w:r>
    </w:p>
    <w:p>
      <w:pPr>
        <w:jc w:val="both"/>
      </w:pPr>
      <w:r>
        <w:t xml:space="preserve">              } else Nil</w:t>
      </w:r>
    </w:p>
    <w:p>
      <w:pPr>
        <w:jc w:val="both"/>
      </w:pPr>
      <w:r>
        <w:t xml:space="preserve">              val favSocialProof = if (srcWithWeights.favScoreHalfLife100Days.exists(_ &gt; 0)) {</w:t>
      </w:r>
    </w:p>
    <w:p>
      <w:pPr>
        <w:jc w:val="both"/>
      </w:pPr>
      <w:r>
        <w:t xml:space="preserve">                List(destId)</w:t>
      </w:r>
    </w:p>
    <w:p>
      <w:pPr>
        <w:jc w:val="both"/>
      </w:pPr>
      <w:r>
        <w:t xml:space="preserve">              } else Nil</w:t>
      </w:r>
    </w:p>
    <w:p>
      <w:pPr>
        <w:jc w:val="both"/>
      </w:pPr>
      <w:r/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(srcWithWeights.neighborId, clusterId),</w:t>
      </w:r>
    </w:p>
    <w:p>
      <w:pPr>
        <w:jc w:val="both"/>
      </w:pPr>
      <w:r>
        <w:t xml:space="preserve">                SrcClusterIntermediateInfo(</w:t>
      </w:r>
    </w:p>
    <w:p>
      <w:pPr>
        <w:jc w:val="both"/>
      </w:pPr>
      <w:r>
        <w:t xml:space="preserve">                  followScore,</w:t>
      </w:r>
    </w:p>
    <w:p>
      <w:pPr>
        <w:jc w:val="both"/>
      </w:pPr>
      <w:r>
        <w:t xml:space="preserve">                  followScoreProducerNormalizedOnly,</w:t>
      </w:r>
    </w:p>
    <w:p>
      <w:pPr>
        <w:jc w:val="both"/>
      </w:pPr>
      <w:r>
        <w:t xml:space="preserve">                  favScore,</w:t>
      </w:r>
    </w:p>
    <w:p>
      <w:pPr>
        <w:jc w:val="both"/>
      </w:pPr>
      <w:r>
        <w:t xml:space="preserve">                  favScoreProducerNormalizedOnly,</w:t>
      </w:r>
    </w:p>
    <w:p>
      <w:pPr>
        <w:jc w:val="both"/>
      </w:pPr>
      <w:r>
        <w:t xml:space="preserve">                  logFavScore,</w:t>
      </w:r>
    </w:p>
    <w:p>
      <w:pPr>
        <w:jc w:val="both"/>
      </w:pPr>
      <w:r>
        <w:t xml:space="preserve">                  logFavScoreProducerNormalizedOnly,</w:t>
      </w:r>
    </w:p>
    <w:p>
      <w:pPr>
        <w:jc w:val="both"/>
      </w:pPr>
      <w:r>
        <w:t xml:space="preserve">                  followSocialProof,</w:t>
      </w:r>
    </w:p>
    <w:p>
      <w:pPr>
        <w:jc w:val="both"/>
      </w:pPr>
      <w:r>
        <w:t xml:space="preserve">                  favSocialProof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.withReducers(10000)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((_, _), SrcClusterIntermediateInfo(_, _, _, _, _, _, followProof, favProof)) =&gt;</w:t>
      </w:r>
    </w:p>
    <w:p>
      <w:pPr>
        <w:jc w:val="both"/>
      </w:pPr>
      <w:r>
        <w:t xml:space="preserve">          srcClusterPairsBeforeSocialProofThresholding.inc()</w:t>
      </w:r>
    </w:p>
    <w:p>
      <w:pPr>
        <w:jc w:val="both"/>
      </w:pPr>
      <w:r>
        <w:t xml:space="preserve">          val distinctSocialProof = (followProof ++ favProof).toSet</w:t>
      </w:r>
    </w:p>
    <w:p>
      <w:pPr>
        <w:jc w:val="both"/>
      </w:pPr>
      <w:r>
        <w:t xml:space="preserve">          val result = distinctSocialProof.size &gt;= socialProofThreshold</w:t>
      </w:r>
    </w:p>
    <w:p>
      <w:pPr>
        <w:jc w:val="both"/>
      </w:pPr>
      <w:r>
        <w:t xml:space="preserve">          if (result) {</w:t>
      </w:r>
    </w:p>
    <w:p>
      <w:pPr>
        <w:jc w:val="both"/>
      </w:pPr>
      <w:r>
        <w:t xml:space="preserve">            srcClusterPairsAfterSocialProofThresholding.inc()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the cluster-level l2 norm scores, and use them to normalize follow/fav scores.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attachNormalizedScores(</w:t>
      </w:r>
    </w:p>
    <w:p>
      <w:pPr>
        <w:jc w:val="both"/>
      </w:pPr>
      <w:r>
        <w:t xml:space="preserve">    intermediate: TypedPipe[((Long, Int), SrcClusterIntermediateInfo)]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List[(Int, UserToInterestedInClusterScores)])] = {</w:t>
      </w:r>
    </w:p>
    <w:p>
      <w:pPr>
        <w:jc w:val="both"/>
      </w:pPr>
      <w:r/>
    </w:p>
    <w:p>
      <w:pPr>
        <w:jc w:val="both"/>
      </w:pPr>
      <w:r>
        <w:t xml:space="preserve">    def square(x: Double): Double = x * x</w:t>
      </w:r>
    </w:p>
    <w:p>
      <w:pPr>
        <w:jc w:val="both"/>
      </w:pPr>
      <w:r/>
    </w:p>
    <w:p>
      <w:pPr>
        <w:jc w:val="both"/>
      </w:pPr>
      <w:r>
        <w:t xml:space="preserve">    val clusterCountsAndNorms =</w:t>
      </w:r>
    </w:p>
    <w:p>
      <w:pPr>
        <w:jc w:val="both"/>
      </w:pPr>
      <w:r>
        <w:t xml:space="preserve">      intermediate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(_, clusterId),</w:t>
      </w:r>
    </w:p>
    <w:p>
      <w:pPr>
        <w:jc w:val="both"/>
      </w:pPr>
      <w:r>
        <w:t xml:space="preserve">                SrcClusterIntermediateInfo(</w:t>
      </w:r>
    </w:p>
    <w:p>
      <w:pPr>
        <w:jc w:val="both"/>
      </w:pPr>
      <w:r>
        <w:t xml:space="preserve">                  followScore,</w:t>
      </w:r>
    </w:p>
    <w:p>
      <w:pPr>
        <w:jc w:val="both"/>
      </w:pPr>
      <w:r>
        <w:t xml:space="preserve">                  followScoreProducerNormalizedOnly,</w:t>
      </w:r>
    </w:p>
    <w:p>
      <w:pPr>
        <w:jc w:val="both"/>
      </w:pPr>
      <w:r>
        <w:t xml:space="preserve">                  favScore,</w:t>
      </w:r>
    </w:p>
    <w:p>
      <w:pPr>
        <w:jc w:val="both"/>
      </w:pPr>
      <w:r>
        <w:t xml:space="preserve">                  favScoreProducerNormalizedOnly,</w:t>
      </w:r>
    </w:p>
    <w:p>
      <w:pPr>
        <w:jc w:val="both"/>
      </w:pPr>
      <w:r>
        <w:t xml:space="preserve">                  logFavScore,</w:t>
      </w:r>
    </w:p>
    <w:p>
      <w:pPr>
        <w:jc w:val="both"/>
      </w:pPr>
      <w:r>
        <w:t xml:space="preserve">                  logFavScoreProducerNormalizedOnly,</w:t>
      </w:r>
    </w:p>
    <w:p>
      <w:pPr>
        <w:jc w:val="both"/>
      </w:pPr>
      <w:r>
        <w:t xml:space="preserve">                  _,</w:t>
      </w:r>
    </w:p>
    <w:p>
      <w:pPr>
        <w:jc w:val="both"/>
      </w:pPr>
      <w:r>
        <w:t xml:space="preserve">                  _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1,</w:t>
      </w:r>
    </w:p>
    <w:p>
      <w:pPr>
        <w:jc w:val="both"/>
      </w:pPr>
      <w:r>
        <w:t xml:space="preserve">                square(followScore),</w:t>
      </w:r>
    </w:p>
    <w:p>
      <w:pPr>
        <w:jc w:val="both"/>
      </w:pPr>
      <w:r>
        <w:t xml:space="preserve">                square(followScoreProducerNormalizedOnly),</w:t>
      </w:r>
    </w:p>
    <w:p>
      <w:pPr>
        <w:jc w:val="both"/>
      </w:pPr>
      <w:r>
        <w:t xml:space="preserve">                square(favScore),</w:t>
      </w:r>
    </w:p>
    <w:p>
      <w:pPr>
        <w:jc w:val="both"/>
      </w:pPr>
      <w:r>
        <w:t xml:space="preserve">                square(favScoreProducerNormalizedOnly),</w:t>
      </w:r>
    </w:p>
    <w:p>
      <w:pPr>
        <w:jc w:val="both"/>
      </w:pPr>
      <w:r>
        <w:t xml:space="preserve">                square(logFavScore),</w:t>
      </w:r>
    </w:p>
    <w:p>
      <w:pPr>
        <w:jc w:val="both"/>
      </w:pPr>
      <w:r>
        <w:t xml:space="preserve">                square(logFavScoreProducerNormalizedOnly)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.sumByKey</w:t>
      </w:r>
    </w:p>
    <w:p>
      <w:pPr>
        <w:jc w:val="both"/>
      </w:pPr>
      <w:r>
        <w:t xml:space="preserve">        //        .withReducers(100)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clusterId,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cnt,</w:t>
      </w:r>
    </w:p>
    <w:p>
      <w:pPr>
        <w:jc w:val="both"/>
      </w:pPr>
      <w:r>
        <w:t xml:space="preserve">                  squareFollowScore,</w:t>
      </w:r>
    </w:p>
    <w:p>
      <w:pPr>
        <w:jc w:val="both"/>
      </w:pPr>
      <w:r>
        <w:t xml:space="preserve">                  squareFollowScoreProducerNormalizedOnly,</w:t>
      </w:r>
    </w:p>
    <w:p>
      <w:pPr>
        <w:jc w:val="both"/>
      </w:pPr>
      <w:r>
        <w:t xml:space="preserve">                  squareFavScore,</w:t>
      </w:r>
    </w:p>
    <w:p>
      <w:pPr>
        <w:jc w:val="both"/>
      </w:pPr>
      <w:r>
        <w:t xml:space="preserve">                  squareFavScoreProducerNormalizedOnly,</w:t>
      </w:r>
    </w:p>
    <w:p>
      <w:pPr>
        <w:jc w:val="both"/>
      </w:pPr>
      <w:r>
        <w:t xml:space="preserve">                  squareLogFavScore,</w:t>
      </w:r>
    </w:p>
    <w:p>
      <w:pPr>
        <w:jc w:val="both"/>
      </w:pPr>
      <w:r>
        <w:t xml:space="preserve">                  squareLogFavScoreProducerNormalizedOnly</w:t>
      </w:r>
    </w:p>
    <w:p>
      <w:pPr>
        <w:jc w:val="both"/>
      </w:pPr>
      <w:r>
        <w:t xml:space="preserve">                ))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cnt,</w:t>
      </w:r>
    </w:p>
    <w:p>
      <w:pPr>
        <w:jc w:val="both"/>
      </w:pPr>
      <w:r>
        <w:t xml:space="preserve">                math.sqrt(squareFollowScore),</w:t>
      </w:r>
    </w:p>
    <w:p>
      <w:pPr>
        <w:jc w:val="both"/>
      </w:pPr>
      <w:r>
        <w:t xml:space="preserve">                math.sqrt(squareFollowScoreProducerNormalizedOnly),</w:t>
      </w:r>
    </w:p>
    <w:p>
      <w:pPr>
        <w:jc w:val="both"/>
      </w:pPr>
      <w:r>
        <w:t xml:space="preserve">                math.sqrt(squareFavScore),</w:t>
      </w:r>
    </w:p>
    <w:p>
      <w:pPr>
        <w:jc w:val="both"/>
      </w:pPr>
      <w:r>
        <w:t xml:space="preserve">                math.sqrt(squareFavScoreProducerNormalizedOnly),</w:t>
      </w:r>
    </w:p>
    <w:p>
      <w:pPr>
        <w:jc w:val="both"/>
      </w:pPr>
      <w:r>
        <w:t xml:space="preserve">                math.sqrt(squareLogFavScore),</w:t>
      </w:r>
    </w:p>
    <w:p>
      <w:pPr>
        <w:jc w:val="both"/>
      </w:pPr>
      <w:r>
        <w:t xml:space="preserve">                math.sqrt(squareLogFavScoreProducerNormalizedOnly)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implicit val i2b: Int =&gt; Array[Byte] = Injection.int2BigEndian</w:t>
      </w:r>
    </w:p>
    <w:p>
      <w:pPr>
        <w:jc w:val="both"/>
      </w:pPr>
      <w:r/>
    </w:p>
    <w:p>
      <w:pPr>
        <w:jc w:val="both"/>
      </w:pPr>
      <w:r>
        <w:t xml:space="preserve">    intermediate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((srcId, clusterId), clusterScoresTuple) =&gt;</w:t>
      </w:r>
    </w:p>
    <w:p>
      <w:pPr>
        <w:jc w:val="both"/>
      </w:pPr>
      <w:r>
        <w:t xml:space="preserve">          (clusterId, (srcId, clusterScoresTuple))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.sketch(reducers = 900)</w:t>
      </w:r>
    </w:p>
    <w:p>
      <w:pPr>
        <w:jc w:val="both"/>
      </w:pPr>
      <w:r>
        <w:t xml:space="preserve">      .join(clusterCountsAndNorms)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srcId,</w:t>
      </w:r>
    </w:p>
    <w:p>
      <w:pPr>
        <w:jc w:val="both"/>
      </w:pPr>
      <w:r>
        <w:t xml:space="preserve">                  SrcClusterIntermediateInfo(</w:t>
      </w:r>
    </w:p>
    <w:p>
      <w:pPr>
        <w:jc w:val="both"/>
      </w:pPr>
      <w:r>
        <w:t xml:space="preserve">                    followScore,</w:t>
      </w:r>
    </w:p>
    <w:p>
      <w:pPr>
        <w:jc w:val="both"/>
      </w:pPr>
      <w:r>
        <w:t xml:space="preserve">                    followScoreProducerNormalizedOnly,</w:t>
      </w:r>
    </w:p>
    <w:p>
      <w:pPr>
        <w:jc w:val="both"/>
      </w:pPr>
      <w:r>
        <w:t xml:space="preserve">                    favScore,</w:t>
      </w:r>
    </w:p>
    <w:p>
      <w:pPr>
        <w:jc w:val="both"/>
      </w:pPr>
      <w:r>
        <w:t xml:space="preserve">                    favScoreProducerNormalizedOnly,</w:t>
      </w:r>
    </w:p>
    <w:p>
      <w:pPr>
        <w:jc w:val="both"/>
      </w:pPr>
      <w:r>
        <w:t xml:space="preserve">                    logFavScore,</w:t>
      </w:r>
    </w:p>
    <w:p>
      <w:pPr>
        <w:jc w:val="both"/>
      </w:pPr>
      <w:r>
        <w:t xml:space="preserve">                    logFavScoreProducerNormalizedOnly, // not used for now</w:t>
      </w:r>
    </w:p>
    <w:p>
      <w:pPr>
        <w:jc w:val="both"/>
      </w:pPr>
      <w:r>
        <w:t xml:space="preserve">                    followProof,</w:t>
      </w:r>
    </w:p>
    <w:p>
      <w:pPr>
        <w:jc w:val="both"/>
      </w:pPr>
      <w:r>
        <w:t xml:space="preserve">                    favProof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cnt,</w:t>
      </w:r>
    </w:p>
    <w:p>
      <w:pPr>
        <w:jc w:val="both"/>
      </w:pPr>
      <w:r>
        <w:t xml:space="preserve">                  followNorm,</w:t>
      </w:r>
    </w:p>
    <w:p>
      <w:pPr>
        <w:jc w:val="both"/>
      </w:pPr>
      <w:r>
        <w:t xml:space="preserve">                  followProducerNormalizedNorm,</w:t>
      </w:r>
    </w:p>
    <w:p>
      <w:pPr>
        <w:jc w:val="both"/>
      </w:pPr>
      <w:r>
        <w:t xml:space="preserve">                  favNorm,</w:t>
      </w:r>
    </w:p>
    <w:p>
      <w:pPr>
        <w:jc w:val="both"/>
      </w:pPr>
      <w:r>
        <w:t xml:space="preserve">                  favProducerNormalizedNorm,</w:t>
      </w:r>
    </w:p>
    <w:p>
      <w:pPr>
        <w:jc w:val="both"/>
      </w:pPr>
      <w:r>
        <w:t xml:space="preserve">                  logFavNorm,</w:t>
      </w:r>
    </w:p>
    <w:p>
      <w:pPr>
        <w:jc w:val="both"/>
      </w:pPr>
      <w:r>
        <w:t xml:space="preserve">                  logFavProducerNormalizedNorm // not used for now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srcId,</w:t>
      </w:r>
    </w:p>
    <w:p>
      <w:pPr>
        <w:jc w:val="both"/>
      </w:pPr>
      <w:r>
        <w:t xml:space="preserve">            List(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clusterId,</w:t>
      </w:r>
    </w:p>
    <w:p>
      <w:pPr>
        <w:jc w:val="both"/>
      </w:pPr>
      <w:r>
        <w:t xml:space="preserve">                UserToInterestedInClusterScores(</w:t>
      </w:r>
    </w:p>
    <w:p>
      <w:pPr>
        <w:jc w:val="both"/>
      </w:pPr>
      <w:r>
        <w:t xml:space="preserve">                  followScore = Some(ifNanMake0(followScore)),</w:t>
      </w:r>
    </w:p>
    <w:p>
      <w:pPr>
        <w:jc w:val="both"/>
      </w:pPr>
      <w:r>
        <w:t xml:space="preserve">                  followScoreClusterNormalizedOnly = Some(ifNanMake0(followScore / followNorm)),</w:t>
      </w:r>
    </w:p>
    <w:p>
      <w:pPr>
        <w:jc w:val="both"/>
      </w:pPr>
      <w:r>
        <w:t xml:space="preserve">                  followScoreProducerNormalizedOnly =</w:t>
      </w:r>
    </w:p>
    <w:p>
      <w:pPr>
        <w:jc w:val="both"/>
      </w:pPr>
      <w:r>
        <w:t xml:space="preserve">                    Some(ifNanMake0(followScoreProducerNormalizedOnly)),</w:t>
      </w:r>
    </w:p>
    <w:p>
      <w:pPr>
        <w:jc w:val="both"/>
      </w:pPr>
      <w:r>
        <w:t xml:space="preserve">                  followScoreClusterAndProducerNormalized = Some(</w:t>
      </w:r>
    </w:p>
    <w:p>
      <w:pPr>
        <w:jc w:val="both"/>
      </w:pPr>
      <w:r>
        <w:t xml:space="preserve">                    ifNanMake0(followScoreProducerNormalizedOnly / followProducerNormalizedNorm)),</w:t>
      </w:r>
    </w:p>
    <w:p>
      <w:pPr>
        <w:jc w:val="both"/>
      </w:pPr>
      <w:r>
        <w:t xml:space="preserve">                  favScore = Some(ifNanMake0(favScore)),</w:t>
      </w:r>
    </w:p>
    <w:p>
      <w:pPr>
        <w:jc w:val="both"/>
      </w:pPr>
      <w:r>
        <w:t xml:space="preserve">                  favScoreClusterNormalizedOnly = Some(ifNanMake0(favScore / favNorm)),</w:t>
      </w:r>
    </w:p>
    <w:p>
      <w:pPr>
        <w:jc w:val="both"/>
      </w:pPr>
      <w:r>
        <w:t xml:space="preserve">                  favScoreProducerNormalizedOnly = Some(ifNanMake0(favScoreProducerNormalizedOnly)),</w:t>
      </w:r>
    </w:p>
    <w:p>
      <w:pPr>
        <w:jc w:val="both"/>
      </w:pPr>
      <w:r>
        <w:t xml:space="preserve">                  favScoreClusterAndProducerNormalized =</w:t>
      </w:r>
    </w:p>
    <w:p>
      <w:pPr>
        <w:jc w:val="both"/>
      </w:pPr>
      <w:r>
        <w:t xml:space="preserve">                    Some(ifNanMake0(favScoreProducerNormalizedOnly / favProducerNormalizedNorm)),</w:t>
      </w:r>
    </w:p>
    <w:p>
      <w:pPr>
        <w:jc w:val="both"/>
      </w:pPr>
      <w:r>
        <w:t xml:space="preserve">                  usersBeingFollowed = Some(followProof),</w:t>
      </w:r>
    </w:p>
    <w:p>
      <w:pPr>
        <w:jc w:val="both"/>
      </w:pPr>
      <w:r>
        <w:t xml:space="preserve">                  usersThatWereFaved = Some(favProof),</w:t>
      </w:r>
    </w:p>
    <w:p>
      <w:pPr>
        <w:jc w:val="both"/>
      </w:pPr>
      <w:r>
        <w:t xml:space="preserve">                  numUsersInterestedInThisClusterUpperBound = Some(cnt),</w:t>
      </w:r>
    </w:p>
    <w:p>
      <w:pPr>
        <w:jc w:val="both"/>
      </w:pPr>
      <w:r>
        <w:t xml:space="preserve">                  logFavScore = Some(ifNanMake0(logFavScore)),</w:t>
      </w:r>
    </w:p>
    <w:p>
      <w:pPr>
        <w:jc w:val="both"/>
      </w:pPr>
      <w:r>
        <w:t xml:space="preserve">                  logFavScoreClusterNormalizedOnly = Some(ifNanMake0(logFavScore / logFavNorm))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     .withReducers(1000)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cluster scores for each user, to be used instead of attachNormalizedScores</w:t>
      </w:r>
    </w:p>
    <w:p>
      <w:pPr>
        <w:jc w:val="both"/>
      </w:pPr>
      <w:r>
        <w:t xml:space="preserve">   * when we donot want to compute cluster-level l2 norm scores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groupClusterScores(</w:t>
      </w:r>
    </w:p>
    <w:p>
      <w:pPr>
        <w:jc w:val="both"/>
      </w:pPr>
      <w:r>
        <w:t xml:space="preserve">    intermediate: TypedPipe[((Long, Int), SrcClusterIntermediateInfo)]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List[(Int, UserToInterestedInClusterScores)])] = {</w:t>
      </w:r>
    </w:p>
    <w:p>
      <w:pPr>
        <w:jc w:val="both"/>
      </w:pPr>
      <w:r/>
    </w:p>
    <w:p>
      <w:pPr>
        <w:jc w:val="both"/>
      </w:pPr>
      <w:r>
        <w:t xml:space="preserve">    intermediate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(srcId, clusterId),</w:t>
      </w:r>
    </w:p>
    <w:p>
      <w:pPr>
        <w:jc w:val="both"/>
      </w:pPr>
      <w:r>
        <w:t xml:space="preserve">              SrcClusterIntermediateInfo(</w:t>
      </w:r>
    </w:p>
    <w:p>
      <w:pPr>
        <w:jc w:val="both"/>
      </w:pPr>
      <w:r>
        <w:t xml:space="preserve">                followScore,</w:t>
      </w:r>
    </w:p>
    <w:p>
      <w:pPr>
        <w:jc w:val="both"/>
      </w:pPr>
      <w:r>
        <w:t xml:space="preserve">                followScoreProducerNormalizedOnly,</w:t>
      </w:r>
    </w:p>
    <w:p>
      <w:pPr>
        <w:jc w:val="both"/>
      </w:pPr>
      <w:r>
        <w:t xml:space="preserve">                favScore,</w:t>
      </w:r>
    </w:p>
    <w:p>
      <w:pPr>
        <w:jc w:val="both"/>
      </w:pPr>
      <w:r>
        <w:t xml:space="preserve">                favScoreProducerNormalizedOnly,</w:t>
      </w:r>
    </w:p>
    <w:p>
      <w:pPr>
        <w:jc w:val="both"/>
      </w:pPr>
      <w:r>
        <w:t xml:space="preserve">                logFavScore,</w:t>
      </w:r>
    </w:p>
    <w:p>
      <w:pPr>
        <w:jc w:val="both"/>
      </w:pPr>
      <w:r>
        <w:t xml:space="preserve">                logFavScoreProducerNormalizedOnly,</w:t>
      </w:r>
    </w:p>
    <w:p>
      <w:pPr>
        <w:jc w:val="both"/>
      </w:pPr>
      <w:r>
        <w:t xml:space="preserve">                followProof,</w:t>
      </w:r>
    </w:p>
    <w:p>
      <w:pPr>
        <w:jc w:val="both"/>
      </w:pPr>
      <w:r>
        <w:t xml:space="preserve">                favProof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srcId,</w:t>
      </w:r>
    </w:p>
    <w:p>
      <w:pPr>
        <w:jc w:val="both"/>
      </w:pPr>
      <w:r>
        <w:t xml:space="preserve">            List(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clusterId,</w:t>
      </w:r>
    </w:p>
    <w:p>
      <w:pPr>
        <w:jc w:val="both"/>
      </w:pPr>
      <w:r>
        <w:t xml:space="preserve">                UserToInterestedInClusterScores(</w:t>
      </w:r>
    </w:p>
    <w:p>
      <w:pPr>
        <w:jc w:val="both"/>
      </w:pPr>
      <w:r>
        <w:t xml:space="preserve">                  followScore = Some(ifNanMake0(followScore)),</w:t>
      </w:r>
    </w:p>
    <w:p>
      <w:pPr>
        <w:jc w:val="both"/>
      </w:pPr>
      <w:r>
        <w:t xml:space="preserve">                  followScoreProducerNormalizedOnly =</w:t>
      </w:r>
    </w:p>
    <w:p>
      <w:pPr>
        <w:jc w:val="both"/>
      </w:pPr>
      <w:r>
        <w:t xml:space="preserve">                    Some(ifNanMake0(followScoreProducerNormalizedOnly)),</w:t>
      </w:r>
    </w:p>
    <w:p>
      <w:pPr>
        <w:jc w:val="both"/>
      </w:pPr>
      <w:r>
        <w:t xml:space="preserve">                  favScore = Some(ifNanMake0(favScore)),</w:t>
      </w:r>
    </w:p>
    <w:p>
      <w:pPr>
        <w:jc w:val="both"/>
      </w:pPr>
      <w:r>
        <w:t xml:space="preserve">                  favScoreProducerNormalizedOnly = Some(ifNanMake0(favScoreProducerNormalizedOnly)),</w:t>
      </w:r>
    </w:p>
    <w:p>
      <w:pPr>
        <w:jc w:val="both"/>
      </w:pPr>
      <w:r>
        <w:t xml:space="preserve">                  usersBeingFollowed = Some(followProof),</w:t>
      </w:r>
    </w:p>
    <w:p>
      <w:pPr>
        <w:jc w:val="both"/>
      </w:pPr>
      <w:r>
        <w:t xml:space="preserve">                  usersThatWereFaved = Some(favProof),</w:t>
      </w:r>
    </w:p>
    <w:p>
      <w:pPr>
        <w:jc w:val="both"/>
      </w:pPr>
      <w:r>
        <w:t xml:space="preserve">                  logFavScore = Some(ifNanMake0(logFavScore)),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.withReducers(1000)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user, only keep up to a certain number of clusters.</w:t>
      </w:r>
    </w:p>
    <w:p>
      <w:pPr>
        <w:jc w:val="both"/>
      </w:pPr>
      <w:r>
        <w:t xml:space="preserve">   * @param allInterests user with a list of interestedIn clusters.</w:t>
      </w:r>
    </w:p>
    <w:p>
      <w:pPr>
        <w:jc w:val="both"/>
      </w:pPr>
      <w:r>
        <w:t xml:space="preserve">   * @param maxClustersPerUser number of clusters to keep for each user</w:t>
      </w:r>
    </w:p>
    <w:p>
      <w:pPr>
        <w:jc w:val="both"/>
      </w:pPr>
      <w:r>
        <w:t xml:space="preserve">   * @param knownForModelVersion known for model version</w:t>
      </w:r>
    </w:p>
    <w:p>
      <w:pPr>
        <w:jc w:val="both"/>
      </w:pPr>
      <w:r>
        <w:t xml:space="preserve">   * @param uniqueId required for these Stat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keepOnlyTopClusters(</w:t>
      </w:r>
    </w:p>
    <w:p>
      <w:pPr>
        <w:jc w:val="both"/>
      </w:pPr>
      <w:r>
        <w:t xml:space="preserve">    allInterests: TypedPipe[(Long, List[(Int, UserToInterestedInClusterScores)])],</w:t>
      </w:r>
    </w:p>
    <w:p>
      <w:pPr>
        <w:jc w:val="both"/>
      </w:pPr>
      <w:r>
        <w:t xml:space="preserve">    maxClustersPerUser: Int,</w:t>
      </w:r>
    </w:p>
    <w:p>
      <w:pPr>
        <w:jc w:val="both"/>
      </w:pPr>
      <w:r>
        <w:t xml:space="preserve">    knownForModelVersion: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ClustersUserIsInterestedIn)] = {</w:t>
      </w:r>
    </w:p>
    <w:p>
      <w:pPr>
        <w:jc w:val="both"/>
      </w:pPr>
      <w:r>
        <w:t xml:space="preserve">    val userClusterPairsBeforeUserTruncation =</w:t>
      </w:r>
    </w:p>
    <w:p>
      <w:pPr>
        <w:jc w:val="both"/>
      </w:pPr>
      <w:r>
        <w:t xml:space="preserve">      Stat("num_user_cluster_pairs_before_user_truncation")</w:t>
      </w:r>
    </w:p>
    <w:p>
      <w:pPr>
        <w:jc w:val="both"/>
      </w:pPr>
      <w:r>
        <w:t xml:space="preserve">    val userClusterPairsAfterUserTruncation =</w:t>
      </w:r>
    </w:p>
    <w:p>
      <w:pPr>
        <w:jc w:val="both"/>
      </w:pPr>
      <w:r>
        <w:t xml:space="preserve">      Stat("num_user_cluster_pairs_after_user_truncation")</w:t>
      </w:r>
    </w:p>
    <w:p>
      <w:pPr>
        <w:jc w:val="both"/>
      </w:pPr>
      <w:r>
        <w:t xml:space="preserve">    val usersWithALotOfClusters =</w:t>
      </w:r>
    </w:p>
    <w:p>
      <w:pPr>
        <w:jc w:val="both"/>
      </w:pPr>
      <w:r>
        <w:t xml:space="preserve">      Stat(s"num_users_with_more_than_${maxClustersPerUser}_clusters")</w:t>
      </w:r>
    </w:p>
    <w:p>
      <w:pPr>
        <w:jc w:val="both"/>
      </w:pPr>
      <w:r/>
    </w:p>
    <w:p>
      <w:pPr>
        <w:jc w:val="both"/>
      </w:pPr>
      <w:r>
        <w:t xml:space="preserve">    allInterests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fullClusterList) =&gt;</w:t>
      </w:r>
    </w:p>
    <w:p>
      <w:pPr>
        <w:jc w:val="both"/>
      </w:pPr>
      <w:r>
        <w:t xml:space="preserve">          userClusterPairsBeforeUserTruncation.incBy(fullClusterList.size)</w:t>
      </w:r>
    </w:p>
    <w:p>
      <w:pPr>
        <w:jc w:val="both"/>
      </w:pPr>
      <w:r>
        <w:t xml:space="preserve">          val truncatedClusters = if (fullClusterList.size &gt; maxClustersPerUser) {</w:t>
      </w:r>
    </w:p>
    <w:p>
      <w:pPr>
        <w:jc w:val="both"/>
      </w:pPr>
      <w:r>
        <w:t xml:space="preserve">            usersWithALotOfClusters.inc()</w:t>
      </w:r>
    </w:p>
    <w:p>
      <w:pPr>
        <w:jc w:val="both"/>
      </w:pPr>
      <w:r>
        <w:t xml:space="preserve">            fullClusterList</w:t>
      </w:r>
    </w:p>
    <w:p>
      <w:pPr>
        <w:jc w:val="both"/>
      </w:pPr>
      <w:r>
        <w:t xml:space="preserve">              .sortBy {</w:t>
      </w:r>
    </w:p>
    <w:p>
      <w:pPr>
        <w:jc w:val="both"/>
      </w:pPr>
      <w:r>
        <w:t xml:space="preserve">                case (_, clusterScores) =&gt;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-clusterScores.favScore.getOrElse(0.0),</w:t>
      </w:r>
    </w:p>
    <w:p>
      <w:pPr>
        <w:jc w:val="both"/>
      </w:pPr>
      <w:r>
        <w:t xml:space="preserve">                    -clusterScores.logFavScore.getOrElse(0.0),</w:t>
      </w:r>
    </w:p>
    <w:p>
      <w:pPr>
        <w:jc w:val="both"/>
      </w:pPr>
      <w:r>
        <w:t xml:space="preserve">                    -clusterScores.followScore.getOrElse(0.0),</w:t>
      </w:r>
    </w:p>
    <w:p>
      <w:pPr>
        <w:jc w:val="both"/>
      </w:pPr>
      <w:r>
        <w:t xml:space="preserve">                    -clusterScores.logFavScoreClusterNormalizedOnly.getOrElse(0.0),</w:t>
      </w:r>
    </w:p>
    <w:p>
      <w:pPr>
        <w:jc w:val="both"/>
      </w:pPr>
      <w:r>
        <w:t xml:space="preserve">                    -clusterScores.followScoreProducerNormalizedOnly.getOrElse(0.0)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.take(maxClustersPerUser)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fullClusterList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userClusterPairsAfterUserTruncation.incBy(truncatedClusters.size)</w:t>
      </w:r>
    </w:p>
    <w:p>
      <w:pPr>
        <w:jc w:val="both"/>
      </w:pPr>
      <w:r>
        <w:t xml:space="preserve">          (srcId, ClustersUserIsInterestedIn(knownForModelVersion, truncatedClusters.toMap))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adjacencyLists: TypedPipe[UserAndNeighbors],</w:t>
      </w:r>
    </w:p>
    <w:p>
      <w:pPr>
        <w:jc w:val="both"/>
      </w:pPr>
      <w:r>
        <w:t xml:space="preserve">    knownFor: TypedPipe[(UserId, Array[(ClusterId, Float)])],</w:t>
      </w:r>
    </w:p>
    <w:p>
      <w:pPr>
        <w:jc w:val="both"/>
      </w:pPr>
      <w:r>
        <w:t xml:space="preserve">    socialProofThreshold: Int,</w:t>
      </w:r>
    </w:p>
    <w:p>
      <w:pPr>
        <w:jc w:val="both"/>
      </w:pPr>
      <w:r>
        <w:t xml:space="preserve">    maxClustersPerUser: Int,</w:t>
      </w:r>
    </w:p>
    <w:p>
      <w:pPr>
        <w:jc w:val="both"/>
      </w:pPr>
      <w:r>
        <w:t xml:space="preserve">    knownForModelVersion: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keepOnlyTopClusters(</w:t>
      </w:r>
    </w:p>
    <w:p>
      <w:pPr>
        <w:jc w:val="both"/>
      </w:pPr>
      <w:r>
        <w:t xml:space="preserve">      attachNormalizedScores(</w:t>
      </w:r>
    </w:p>
    <w:p>
      <w:pPr>
        <w:jc w:val="both"/>
      </w:pPr>
      <w:r>
        <w:t xml:space="preserve">        userClusterPairsWithoutNormalization(</w:t>
      </w:r>
    </w:p>
    <w:p>
      <w:pPr>
        <w:jc w:val="both"/>
      </w:pPr>
      <w:r>
        <w:t xml:space="preserve">          adjacencyLists,</w:t>
      </w:r>
    </w:p>
    <w:p>
      <w:pPr>
        <w:jc w:val="both"/>
      </w:pPr>
      <w:r>
        <w:t xml:space="preserve">          knownFor,</w:t>
      </w:r>
    </w:p>
    <w:p>
      <w:pPr>
        <w:jc w:val="both"/>
      </w:pPr>
      <w:r>
        <w:t xml:space="preserve">          socialProofThreshold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maxClustersPerUser,</w:t>
      </w:r>
    </w:p>
    <w:p>
      <w:pPr>
        <w:jc w:val="both"/>
      </w:pPr>
      <w:r>
        <w:t xml:space="preserve">      knownForModelVersion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the interestedIn job, cluster normalized scores are not attached to user's clusters.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runWithoutClusterNormalizedScores(</w:t>
      </w:r>
    </w:p>
    <w:p>
      <w:pPr>
        <w:jc w:val="both"/>
      </w:pPr>
      <w:r>
        <w:t xml:space="preserve">    adjacencyLists: TypedPipe[UserAndNeighbors],</w:t>
      </w:r>
    </w:p>
    <w:p>
      <w:pPr>
        <w:jc w:val="both"/>
      </w:pPr>
      <w:r>
        <w:t xml:space="preserve">    knownFor: TypedPipe[(UserId, Array[(ClusterId, Float)])],</w:t>
      </w:r>
    </w:p>
    <w:p>
      <w:pPr>
        <w:jc w:val="both"/>
      </w:pPr>
      <w:r>
        <w:t xml:space="preserve">    socialProofThreshold: Int,</w:t>
      </w:r>
    </w:p>
    <w:p>
      <w:pPr>
        <w:jc w:val="both"/>
      </w:pPr>
      <w:r>
        <w:t xml:space="preserve">    maxClustersPerUser: Int,</w:t>
      </w:r>
    </w:p>
    <w:p>
      <w:pPr>
        <w:jc w:val="both"/>
      </w:pPr>
      <w:r>
        <w:t xml:space="preserve">    knownForModelVersion: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keepOnlyTopClusters(</w:t>
      </w:r>
    </w:p>
    <w:p>
      <w:pPr>
        <w:jc w:val="both"/>
      </w:pPr>
      <w:r>
        <w:t xml:space="preserve">      groupClusterScores(</w:t>
      </w:r>
    </w:p>
    <w:p>
      <w:pPr>
        <w:jc w:val="both"/>
      </w:pPr>
      <w:r>
        <w:t xml:space="preserve">        userClusterPairsWithoutNormalization(</w:t>
      </w:r>
    </w:p>
    <w:p>
      <w:pPr>
        <w:jc w:val="both"/>
      </w:pPr>
      <w:r>
        <w:t xml:space="preserve">          adjacencyLists,</w:t>
      </w:r>
    </w:p>
    <w:p>
      <w:pPr>
        <w:jc w:val="both"/>
      </w:pPr>
      <w:r>
        <w:t xml:space="preserve">          knownFor,</w:t>
      </w:r>
    </w:p>
    <w:p>
      <w:pPr>
        <w:jc w:val="both"/>
      </w:pPr>
      <w:r>
        <w:t xml:space="preserve">          socialProofThreshold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maxClustersPerUser,</w:t>
      </w:r>
    </w:p>
    <w:p>
      <w:pPr>
        <w:jc w:val="both"/>
      </w:pPr>
      <w:r>
        <w:t xml:space="preserve">      knownForModelVersion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out some basic stats of the data set to make sure things are not broken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dataSetStats(</w:t>
      </w:r>
    </w:p>
    <w:p>
      <w:pPr>
        <w:jc w:val="both"/>
      </w:pPr>
      <w:r>
        <w:t xml:space="preserve">    interestedInData: TypedPipe[(UserId, ClustersUserIsInterestedIn)],</w:t>
      </w:r>
    </w:p>
    <w:p>
      <w:pPr>
        <w:jc w:val="both"/>
      </w:pPr>
      <w:r>
        <w:t xml:space="preserve">    dataSetName: String = ""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Util.printSummaryOfNumericColumn(</w:t>
      </w:r>
    </w:p>
    <w:p>
      <w:pPr>
        <w:jc w:val="both"/>
      </w:pPr>
      <w:r>
        <w:t xml:space="preserve">          interestedInData.map {</w:t>
      </w:r>
    </w:p>
    <w:p>
      <w:pPr>
        <w:jc w:val="both"/>
      </w:pPr>
      <w:r>
        <w:t xml:space="preserve">            case (user, interestedIn) =&gt;</w:t>
      </w:r>
    </w:p>
    <w:p>
      <w:pPr>
        <w:jc w:val="both"/>
      </w:pPr>
      <w:r>
        <w:t xml:space="preserve">              interestedIn.clusterIdToScores.size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Some(s"$dataSetName UserInterestedIn Size")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Util.printSummaryOfNumericColumn(</w:t>
      </w:r>
    </w:p>
    <w:p>
      <w:pPr>
        <w:jc w:val="both"/>
      </w:pPr>
      <w:r>
        <w:t xml:space="preserve">          interestedInData.flatMap {</w:t>
      </w:r>
    </w:p>
    <w:p>
      <w:pPr>
        <w:jc w:val="both"/>
      </w:pPr>
      <w:r>
        <w:t xml:space="preserve">            case (user, interestedIn) =&gt;</w:t>
      </w:r>
    </w:p>
    <w:p>
      <w:pPr>
        <w:jc w:val="both"/>
      </w:pPr>
      <w:r>
        <w:t xml:space="preserve">              interestedIn.clusterIdToScores.map {</w:t>
      </w:r>
    </w:p>
    <w:p>
      <w:pPr>
        <w:jc w:val="both"/>
      </w:pPr>
      <w:r>
        <w:t xml:space="preserve">                case (_, scores) =&gt;</w:t>
      </w:r>
    </w:p>
    <w:p>
      <w:pPr>
        <w:jc w:val="both"/>
      </w:pPr>
      <w:r>
        <w:t xml:space="preserve">                  scores.favScore.getOrElse(0.0)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Some(s"$dataSetName UserInterestedIn favScore")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Util.printSummaryOfNumericColumn(</w:t>
      </w:r>
    </w:p>
    <w:p>
      <w:pPr>
        <w:jc w:val="both"/>
      </w:pPr>
      <w:r>
        <w:t xml:space="preserve">          interestedInData.flatMap {</w:t>
      </w:r>
    </w:p>
    <w:p>
      <w:pPr>
        <w:jc w:val="both"/>
      </w:pPr>
      <w:r>
        <w:t xml:space="preserve">            case (user, interestedIn) =&gt;</w:t>
      </w:r>
    </w:p>
    <w:p>
      <w:pPr>
        <w:jc w:val="both"/>
      </w:pPr>
      <w:r>
        <w:t xml:space="preserve">              interestedIn.clusterIdToScores.map {</w:t>
      </w:r>
    </w:p>
    <w:p>
      <w:pPr>
        <w:jc w:val="both"/>
      </w:pPr>
      <w:r>
        <w:t xml:space="preserve">                case (_, scores) =&gt;</w:t>
      </w:r>
    </w:p>
    <w:p>
      <w:pPr>
        <w:jc w:val="both"/>
      </w:pPr>
      <w:r>
        <w:t xml:space="preserve">                  scores.favScoreClusterNormalizedOnly.getOrElse(0.0)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Some(s"$dataSetName UserInterestedIn favScoreClusterNormalizedOnly")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Util.printSummaryOfNumericColumn(</w:t>
      </w:r>
    </w:p>
    <w:p>
      <w:pPr>
        <w:jc w:val="both"/>
      </w:pPr>
      <w:r>
        <w:t xml:space="preserve">          interestedInData.flatMap {</w:t>
      </w:r>
    </w:p>
    <w:p>
      <w:pPr>
        <w:jc w:val="both"/>
      </w:pPr>
      <w:r>
        <w:t xml:space="preserve">            case (user, interestedIn) =&gt;</w:t>
      </w:r>
    </w:p>
    <w:p>
      <w:pPr>
        <w:jc w:val="both"/>
      </w:pPr>
      <w:r>
        <w:t xml:space="preserve">              interestedIn.clusterIdToScores.map {</w:t>
      </w:r>
    </w:p>
    <w:p>
      <w:pPr>
        <w:jc w:val="both"/>
      </w:pPr>
      <w:r>
        <w:t xml:space="preserve">                case (_, scores) =&gt;</w:t>
      </w:r>
    </w:p>
    <w:p>
      <w:pPr>
        <w:jc w:val="both"/>
      </w:pPr>
      <w:r>
        <w:t xml:space="preserve">                  scores.logFavScoreClusterNormalizedOnly.getOrElse(0.0)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Some(s"$dataSetName UserInterestedIn logFavScoreClusterNormalizedOnly")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