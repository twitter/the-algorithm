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com.twitter.simclusters_v2.scalding.evaluation</w:t>
      </w:r>
    </w:p>
    <w:p>
      <w:pPr>
        <w:jc w:val="both"/>
      </w:pPr>
      <w:r/>
    </w:p>
    <w:p>
      <w:pPr>
        <w:jc w:val="both"/>
      </w:pPr>
      <w:r>
        <w:t>import com.twitter.ml.api.constant.SharedFeatures.AUTHOR_ID</w:t>
      </w:r>
    </w:p>
    <w:p>
      <w:pPr>
        <w:jc w:val="both"/>
      </w:pPr>
      <w:r>
        <w:t>import com.twitter.ml.api.constant.SharedFeatures.TIMESTAMP</w:t>
      </w:r>
    </w:p>
    <w:p>
      <w:pPr>
        <w:jc w:val="both"/>
      </w:pPr>
      <w:r>
        <w:t>import com.twitter.ml.api.constant.SharedFeatures.TWEET_ID</w:t>
      </w:r>
    </w:p>
    <w:p>
      <w:pPr>
        <w:jc w:val="both"/>
      </w:pPr>
      <w:r>
        <w:t>import com.twitter.ml.api.constant.SharedFeatures.USER_ID</w:t>
      </w:r>
    </w:p>
    <w:p>
      <w:pPr>
        <w:jc w:val="both"/>
      </w:pPr>
      <w:r>
        <w:t>import com.twitter.ml.api.DailySuffixFeatureSource</w:t>
      </w:r>
    </w:p>
    <w:p>
      <w:pPr>
        <w:jc w:val="both"/>
      </w:pPr>
      <w:r>
        <w:t>import com.twitter.ml.api.DataSetPipe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com.twitter.scalding_internal.job.analytics_batch.AnalyticsBatchExecution</w:t>
      </w:r>
    </w:p>
    <w:p>
      <w:pPr>
        <w:jc w:val="both"/>
      </w:pPr>
      <w:r>
        <w:t>import com.twitter.scalding_internal.job.analytics_batch.AnalyticsBatchExecutionArgs</w:t>
      </w:r>
    </w:p>
    <w:p>
      <w:pPr>
        <w:jc w:val="both"/>
      </w:pPr>
      <w:r>
        <w:t>import com.twitter.scalding_internal.job.analytics_batch.BatchDescription</w:t>
      </w:r>
    </w:p>
    <w:p>
      <w:pPr>
        <w:jc w:val="both"/>
      </w:pPr>
      <w:r>
        <w:t>import com.twitter.scalding_internal.job.analytics_batch.BatchFirstTime</w:t>
      </w:r>
    </w:p>
    <w:p>
      <w:pPr>
        <w:jc w:val="both"/>
      </w:pPr>
      <w:r>
        <w:t>import com.twitter.scalding_internal.job.analytics_batch.BatchIncrement</w:t>
      </w:r>
    </w:p>
    <w:p>
      <w:pPr>
        <w:jc w:val="both"/>
      </w:pPr>
      <w:r>
        <w:t>import com.twitter.scalding_internal.job.analytics_batch.TwitterScheduledExecutionApp</w:t>
      </w:r>
    </w:p>
    <w:p>
      <w:pPr>
        <w:jc w:val="both"/>
      </w:pPr>
      <w:r>
        <w:t>import com.twitter.simclusters_v2.hdfs_sources.TimelineDataExtractorFixedPathSource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com.twitter.simclusters_v2.thriftscala.DisplayLocation</w:t>
      </w:r>
    </w:p>
    <w:p>
      <w:pPr>
        <w:jc w:val="both"/>
      </w:pPr>
      <w:r>
        <w:t>import com.twitter.simclusters_v2.thriftscala.ReferenceTweet</w:t>
      </w:r>
    </w:p>
    <w:p>
      <w:pPr>
        <w:jc w:val="both"/>
      </w:pPr>
      <w:r>
        <w:t>import com.twitter.simclusters_v2.thriftscala.ReferenceTweets</w:t>
      </w:r>
    </w:p>
    <w:p>
      <w:pPr>
        <w:jc w:val="both"/>
      </w:pPr>
      <w:r>
        <w:t>import com.twitter.simclusters_v2.thriftscala.TweetLabels</w:t>
      </w:r>
    </w:p>
    <w:p>
      <w:pPr>
        <w:jc w:val="both"/>
      </w:pPr>
      <w:r>
        <w:t>import com.twitter.timelines.prediction.features.common.TimelinesSharedFeatures.IS_LINGER_IMPRESSION</w:t>
      </w:r>
    </w:p>
    <w:p>
      <w:pPr>
        <w:jc w:val="both"/>
      </w:pPr>
      <w:r>
        <w:t>import com.twitter.timelines.prediction.features.common.TimelinesSharedFeatures.SOURCE_AUTHOR_ID</w:t>
      </w:r>
    </w:p>
    <w:p>
      <w:pPr>
        <w:jc w:val="both"/>
      </w:pPr>
      <w:r>
        <w:t>import com.twitter.timelines.prediction.features.common.TimelinesSharedFeatures.SOURCE_TWEET_ID</w:t>
      </w:r>
    </w:p>
    <w:p>
      <w:pPr>
        <w:jc w:val="both"/>
      </w:pPr>
      <w:r>
        <w:t>import com.twitter.timelines.prediction.features.itl.ITLFeatures</w:t>
      </w:r>
    </w:p>
    <w:p>
      <w:pPr>
        <w:jc w:val="both"/>
      </w:pPr>
      <w:r>
        <w:t>import com.twitter.timelines.prediction.features.recap.RecapFeatures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scheduled version of the job to parse Timelines data for impressed and engaged tweets.</w:t>
      </w:r>
    </w:p>
    <w:p>
      <w:pPr>
        <w:jc w:val="both"/>
      </w:pPr>
      <w:r>
        <w:t xml:space="preserve"> capesospy-v2 update|create --start_cron tweet_evaluation_timelines_reference_batch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ScheduledTimelinesDataExtractionBatch extends TwitterScheduledExecutionApp {</w:t>
      </w:r>
    </w:p>
    <w:p>
      <w:pPr>
        <w:jc w:val="both"/>
      </w:pPr>
      <w:r/>
    </w:p>
    <w:p>
      <w:pPr>
        <w:jc w:val="both"/>
      </w:pPr>
      <w:r>
        <w:t xml:space="preserve">  val outputPath = "/user/cassowary/processed/tweet_evaluation_reference_set/timelines"</w:t>
      </w:r>
    </w:p>
    <w:p>
      <w:pPr>
        <w:jc w:val="both"/>
      </w:pPr>
      <w:r/>
    </w:p>
    <w:p>
      <w:pPr>
        <w:jc w:val="both"/>
      </w:pPr>
      <w:r>
        <w:t xml:space="preserve">  private val firstTime: String = "2019-03-31"</w:t>
      </w:r>
    </w:p>
    <w:p>
      <w:pPr>
        <w:jc w:val="both"/>
      </w:pPr>
      <w:r>
        <w:t xml:space="preserve">  private implicit val tz: TimeZone = DateOps.UTC</w:t>
      </w:r>
    </w:p>
    <w:p>
      <w:pPr>
        <w:jc w:val="both"/>
      </w:pPr>
      <w:r>
        <w:t xml:space="preserve">  private implicit val parser: DateParser = DateParser.default</w:t>
      </w:r>
    </w:p>
    <w:p>
      <w:pPr>
        <w:jc w:val="both"/>
      </w:pPr>
      <w:r>
        <w:t xml:space="preserve">  private val batchIncrement: Duration = Days(1)</w:t>
      </w:r>
    </w:p>
    <w:p>
      <w:pPr>
        <w:jc w:val="both"/>
      </w:pPr>
      <w:r/>
    </w:p>
    <w:p>
      <w:pPr>
        <w:jc w:val="both"/>
      </w:pPr>
      <w:r>
        <w:t xml:space="preserve">  private val execArgs = AnalyticsBatchExecutionArgs(</w:t>
      </w:r>
    </w:p>
    <w:p>
      <w:pPr>
        <w:jc w:val="both"/>
      </w:pPr>
      <w:r>
        <w:t xml:space="preserve">    batchDesc = BatchDescription(this.getClass.getName.replace("$", "")),</w:t>
      </w:r>
    </w:p>
    <w:p>
      <w:pPr>
        <w:jc w:val="both"/>
      </w:pPr>
      <w:r>
        <w:t xml:space="preserve">    firstTime = BatchFirstTime(RichDate(firstTime)),</w:t>
      </w:r>
    </w:p>
    <w:p>
      <w:pPr>
        <w:jc w:val="both"/>
      </w:pPr>
      <w:r>
        <w:t xml:space="preserve">    lastTime = None,</w:t>
      </w:r>
    </w:p>
    <w:p>
      <w:pPr>
        <w:jc w:val="both"/>
      </w:pPr>
      <w:r>
        <w:t xml:space="preserve">    batchIncrement = BatchIncrement(batchIncrement)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 AnalyticsBatchExecution(execArgs) {</w:t>
      </w:r>
    </w:p>
    <w:p>
      <w:pPr>
        <w:jc w:val="both"/>
      </w:pPr>
      <w:r>
        <w:t xml:space="preserve">    implicit dateRange =&gt;</w:t>
      </w:r>
    </w:p>
    <w:p>
      <w:pPr>
        <w:jc w:val="both"/>
      </w:pPr>
      <w:r>
        <w:t xml:space="preserve">      Execution.withId { implicit uniqueId =&gt;</w:t>
      </w:r>
    </w:p>
    <w:p>
      <w:pPr>
        <w:jc w:val="both"/>
      </w:pPr>
      <w:r>
        <w:t xml:space="preserve">        Execution.withArgs { args =&gt;</w:t>
      </w:r>
    </w:p>
    <w:p>
      <w:pPr>
        <w:jc w:val="both"/>
      </w:pPr>
      <w:r>
        <w:t xml:space="preserve">          val defaultSampleRate = 1.0</w:t>
      </w:r>
    </w:p>
    <w:p>
      <w:pPr>
        <w:jc w:val="both"/>
      </w:pPr>
      <w:r>
        <w:t xml:space="preserve">          val recaps =</w:t>
      </w:r>
    </w:p>
    <w:p>
      <w:pPr>
        <w:jc w:val="both"/>
      </w:pPr>
      <w:r>
        <w:t xml:space="preserve">            TimelinesEngagementDataExtractor.readTimelinesRecapTweets(</w:t>
      </w:r>
    </w:p>
    <w:p>
      <w:pPr>
        <w:jc w:val="both"/>
      </w:pPr>
      <w:r>
        <w:t xml:space="preserve">              recapTweets =</w:t>
      </w:r>
    </w:p>
    <w:p>
      <w:pPr>
        <w:jc w:val="both"/>
      </w:pPr>
      <w:r>
        <w:t xml:space="preserve">                DailySuffixFeatureSource(TimelinesEngagementDataExtractor.RecapTweetHdfsPath).read,</w:t>
      </w:r>
    </w:p>
    <w:p>
      <w:pPr>
        <w:jc w:val="both"/>
      </w:pPr>
      <w:r>
        <w:t xml:space="preserve">              sampleRate = defaultSampleRate</w:t>
      </w:r>
    </w:p>
    <w:p>
      <w:pPr>
        <w:jc w:val="both"/>
      </w:pPr>
      <w:r>
        <w:t xml:space="preserve">            )(dateRange)</w:t>
      </w:r>
    </w:p>
    <w:p>
      <w:pPr>
        <w:jc w:val="both"/>
      </w:pPr>
      <w:r>
        <w:t xml:space="preserve">          val recTweets =</w:t>
      </w:r>
    </w:p>
    <w:p>
      <w:pPr>
        <w:jc w:val="both"/>
      </w:pPr>
      <w:r>
        <w:t xml:space="preserve">            TimelinesEngagementDataExtractor.readTimelinesRecTweets(</w:t>
      </w:r>
    </w:p>
    <w:p>
      <w:pPr>
        <w:jc w:val="both"/>
      </w:pPr>
      <w:r>
        <w:t xml:space="preserve">              recTweets =</w:t>
      </w:r>
    </w:p>
    <w:p>
      <w:pPr>
        <w:jc w:val="both"/>
      </w:pPr>
      <w:r>
        <w:t xml:space="preserve">                DailySuffixFeatureSource(TimelinesEngagementDataExtractor.RecTweetHdfsPath).read,</w:t>
      </w:r>
    </w:p>
    <w:p>
      <w:pPr>
        <w:jc w:val="both"/>
      </w:pPr>
      <w:r>
        <w:t xml:space="preserve">              sampleRate = defaultSampleRate</w:t>
      </w:r>
    </w:p>
    <w:p>
      <w:pPr>
        <w:jc w:val="both"/>
      </w:pPr>
      <w:r>
        <w:t xml:space="preserve">            )(dateRange)</w:t>
      </w:r>
    </w:p>
    <w:p>
      <w:pPr>
        <w:jc w:val="both"/>
      </w:pPr>
      <w:r/>
    </w:p>
    <w:p>
      <w:pPr>
        <w:jc w:val="both"/>
      </w:pPr>
      <w:r>
        <w:t xml:space="preserve">          (recaps ++ recTweets).writeDALSnapshotExecution(</w:t>
      </w:r>
    </w:p>
    <w:p>
      <w:pPr>
        <w:jc w:val="both"/>
      </w:pPr>
      <w:r>
        <w:t xml:space="preserve">            TweetEvaluationTimelinesReferenceSetScalaDataset,</w:t>
      </w:r>
    </w:p>
    <w:p>
      <w:pPr>
        <w:jc w:val="both"/>
      </w:pPr>
      <w:r>
        <w:t xml:space="preserve">            D.Daily,</w:t>
      </w:r>
    </w:p>
    <w:p>
      <w:pPr>
        <w:jc w:val="both"/>
      </w:pPr>
      <w:r>
        <w:t xml:space="preserve">            D.Suffix(outputPath),</w:t>
      </w:r>
    </w:p>
    <w:p>
      <w:pPr>
        <w:jc w:val="both"/>
      </w:pPr>
      <w:r>
        <w:t xml:space="preserve">            D.EBLzo(),</w:t>
      </w:r>
    </w:p>
    <w:p>
      <w:pPr>
        <w:jc w:val="both"/>
      </w:pPr>
      <w:r>
        <w:t xml:space="preserve">            dateRange.end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Ad-hoc version of the job to process a subset of the Timeline data, either to catch up with data</w:t>
      </w:r>
    </w:p>
    <w:p>
      <w:pPr>
        <w:jc w:val="both"/>
      </w:pPr>
      <w:r>
        <w:t xml:space="preserve"> * on a particular day, or to generate human readable data for debugging.</w:t>
      </w:r>
    </w:p>
    <w:p>
      <w:pPr>
        <w:jc w:val="both"/>
      </w:pPr>
      <w:r>
        <w:t xml:space="preserve"> ./bazel bundle src/scala/com/twitter/simclusters_v2/scalding/evaluation:tweet_evaluation_timelines_reference_adhoc</w:t>
      </w:r>
    </w:p>
    <w:p>
      <w:pPr>
        <w:jc w:val="both"/>
      </w:pPr>
      <w:r/>
    </w:p>
    <w:p>
      <w:pPr>
        <w:jc w:val="both"/>
      </w:pPr>
      <w:r>
        <w:t xml:space="preserve"> oscar hdfs --screen --user cassowary --bundle tweet_evaluation_timelines_reference_adhoc \</w:t>
      </w:r>
    </w:p>
    <w:p>
      <w:pPr>
        <w:jc w:val="both"/>
      </w:pPr>
      <w:r>
        <w:t xml:space="preserve"> --tool com.twitter.simclusters_v2.scalding.evaluation.AdhocTimelinesDataExtraction \</w:t>
      </w:r>
    </w:p>
    <w:p>
      <w:pPr>
        <w:jc w:val="both"/>
      </w:pPr>
      <w:r>
        <w:t xml:space="preserve"> -- --date 2018-11-15 --output_dir /user/cassowary/your_ldap/test_htl_data/recap --sample_rate 0.01 \</w:t>
      </w:r>
    </w:p>
    <w:p>
      <w:pPr>
        <w:jc w:val="both"/>
      </w:pPr>
      <w:r>
        <w:t xml:space="preserve"> --recap --rectweet --output_tsv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AdhocTimelinesDataExtraction extends TwitterExecutionApp {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def job: Execution[Unit] = {</w:t>
      </w:r>
    </w:p>
    <w:p>
      <w:pPr>
        <w:jc w:val="both"/>
      </w:pPr>
      <w:r>
        <w:t xml:space="preserve">    Execution.withArgs { args =&gt;</w:t>
      </w:r>
    </w:p>
    <w:p>
      <w:pPr>
        <w:jc w:val="both"/>
      </w:pPr>
      <w:r>
        <w:t xml:space="preserve">      implicit val dateRange: DateRange =</w:t>
      </w:r>
    </w:p>
    <w:p>
      <w:pPr>
        <w:jc w:val="both"/>
      </w:pPr>
      <w:r>
        <w:t xml:space="preserve">        DateRange.parse(args.list("date"))(DateOps.UTC, DateParser.default)</w:t>
      </w:r>
    </w:p>
    <w:p>
      <w:pPr>
        <w:jc w:val="both"/>
      </w:pPr>
      <w:r/>
    </w:p>
    <w:p>
      <w:pPr>
        <w:jc w:val="both"/>
      </w:pPr>
      <w:r>
        <w:t xml:space="preserve">      val outputDir = args("output_dir")</w:t>
      </w:r>
    </w:p>
    <w:p>
      <w:pPr>
        <w:jc w:val="both"/>
      </w:pPr>
      <w:r>
        <w:t xml:space="preserve">      val readRecTweet = args.boolean("rectweet")</w:t>
      </w:r>
    </w:p>
    <w:p>
      <w:pPr>
        <w:jc w:val="both"/>
      </w:pPr>
      <w:r>
        <w:t xml:space="preserve">      val readRecap = args.boolean("recap")</w:t>
      </w:r>
    </w:p>
    <w:p>
      <w:pPr>
        <w:jc w:val="both"/>
      </w:pPr>
      <w:r>
        <w:t xml:space="preserve">      val sampleRate = args.double("sample_rate")</w:t>
      </w:r>
    </w:p>
    <w:p>
      <w:pPr>
        <w:jc w:val="both"/>
      </w:pPr>
      <w:r>
        <w:t xml:space="preserve">      val useTsv = args.boolean("output_tsv")</w:t>
      </w:r>
    </w:p>
    <w:p>
      <w:pPr>
        <w:jc w:val="both"/>
      </w:pPr>
      <w:r/>
    </w:p>
    <w:p>
      <w:pPr>
        <w:jc w:val="both"/>
      </w:pPr>
      <w:r>
        <w:t xml:space="preserve">      if (!readRecTweet &amp;&amp; !readRecap) {</w:t>
      </w:r>
    </w:p>
    <w:p>
      <w:pPr>
        <w:jc w:val="both"/>
      </w:pPr>
      <w:r>
        <w:t xml:space="preserve">        throw new IllegalArgumentException("Must read at least some data!")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recTweets = if (readRecTweet) {</w:t>
      </w:r>
    </w:p>
    <w:p>
      <w:pPr>
        <w:jc w:val="both"/>
      </w:pPr>
      <w:r>
        <w:t xml:space="preserve">        println("RecTweets are included in the dataset")</w:t>
      </w:r>
    </w:p>
    <w:p>
      <w:pPr>
        <w:jc w:val="both"/>
      </w:pPr>
      <w:r>
        <w:t xml:space="preserve">        TimelinesEngagementDataExtractor.readTimelinesRecTweets(</w:t>
      </w:r>
    </w:p>
    <w:p>
      <w:pPr>
        <w:jc w:val="both"/>
      </w:pPr>
      <w:r>
        <w:t xml:space="preserve">          recTweets =</w:t>
      </w:r>
    </w:p>
    <w:p>
      <w:pPr>
        <w:jc w:val="both"/>
      </w:pPr>
      <w:r>
        <w:t xml:space="preserve">            DailySuffixFeatureSource(TimelinesEngagementDataExtractor.RecTweetHdfsPath).read,</w:t>
      </w:r>
    </w:p>
    <w:p>
      <w:pPr>
        <w:jc w:val="both"/>
      </w:pPr>
      <w:r>
        <w:t xml:space="preserve">          sampleRate = sampleRate)(dateRange)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TypedPipe.empty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recaps = if (readRecap) {</w:t>
      </w:r>
    </w:p>
    <w:p>
      <w:pPr>
        <w:jc w:val="both"/>
      </w:pPr>
      <w:r>
        <w:t xml:space="preserve">        println("Recaps are included in the dataset")</w:t>
      </w:r>
    </w:p>
    <w:p>
      <w:pPr>
        <w:jc w:val="both"/>
      </w:pPr>
      <w:r>
        <w:t xml:space="preserve">        TimelinesEngagementDataExtractor.readTimelinesRecapTweets(</w:t>
      </w:r>
    </w:p>
    <w:p>
      <w:pPr>
        <w:jc w:val="both"/>
      </w:pPr>
      <w:r>
        <w:t xml:space="preserve">          recapTweets =</w:t>
      </w:r>
    </w:p>
    <w:p>
      <w:pPr>
        <w:jc w:val="both"/>
      </w:pPr>
      <w:r>
        <w:t xml:space="preserve">            DailySuffixFeatureSource(TimelinesEngagementDataExtractor.RecapTweetHdfsPath).read,</w:t>
      </w:r>
    </w:p>
    <w:p>
      <w:pPr>
        <w:jc w:val="both"/>
      </w:pPr>
      <w:r>
        <w:t xml:space="preserve">          sampleRate = sampleRate</w:t>
      </w:r>
    </w:p>
    <w:p>
      <w:pPr>
        <w:jc w:val="both"/>
      </w:pPr>
      <w:r>
        <w:t xml:space="preserve">        )(dateRange)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TypedPipe.empty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referenceTweets = recaps ++ recTweets</w:t>
      </w:r>
    </w:p>
    <w:p>
      <w:pPr>
        <w:jc w:val="both"/>
      </w:pPr>
      <w:r/>
    </w:p>
    <w:p>
      <w:pPr>
        <w:jc w:val="both"/>
      </w:pPr>
      <w:r>
        <w:t xml:space="preserve">      if (useTsv) {</w:t>
      </w:r>
    </w:p>
    <w:p>
      <w:pPr>
        <w:jc w:val="both"/>
      </w:pPr>
      <w:r>
        <w:t xml:space="preserve">        // Write in plain text in tsv format for human readability</w:t>
      </w:r>
    </w:p>
    <w:p>
      <w:pPr>
        <w:jc w:val="both"/>
      </w:pPr>
      <w:r>
        <w:t xml:space="preserve">        referenceTweets</w:t>
      </w:r>
    </w:p>
    <w:p>
      <w:pPr>
        <w:jc w:val="both"/>
      </w:pPr>
      <w:r>
        <w:t xml:space="preserve">          .map(t =&gt; (t.targetUserId, t.impressedTweets))</w:t>
      </w:r>
    </w:p>
    <w:p>
      <w:pPr>
        <w:jc w:val="both"/>
      </w:pPr>
      <w:r>
        <w:t xml:space="preserve">          .writeExecution(TypedTsv[(Long, Seq[ReferenceTweet])](outputDir))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Write in compact thrift lzo format</w:t>
      </w:r>
    </w:p>
    <w:p>
      <w:pPr>
        <w:jc w:val="both"/>
      </w:pPr>
      <w:r>
        <w:t xml:space="preserve">        referenceTweets</w:t>
      </w:r>
    </w:p>
    <w:p>
      <w:pPr>
        <w:jc w:val="both"/>
      </w:pPr>
      <w:r>
        <w:t xml:space="preserve">          .writeExecution(TimelineDataExtractorFixedPathSource(outputDir))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to provide functions to parse tweet engagement data from Home Timeline's data.</w:t>
      </w:r>
    </w:p>
    <w:p>
      <w:pPr>
        <w:jc w:val="both"/>
      </w:pPr>
      <w:r>
        <w:t xml:space="preserve"> * We are mainly interested in 2 tweet data sets from Home Timeline:</w:t>
      </w:r>
    </w:p>
    <w:p>
      <w:pPr>
        <w:jc w:val="both"/>
      </w:pPr>
      <w:r>
        <w:t xml:space="preserve"> * 1. Recap tweet: Tweets + RTs from user's follow graph. We are interested in out of network RTs.</w:t>
      </w:r>
    </w:p>
    <w:p>
      <w:pPr>
        <w:jc w:val="both"/>
      </w:pPr>
      <w:r>
        <w:t xml:space="preserve"> * 2. RecTweet: Out of network tweets not from user's follow graph.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TimelinesEngagementDataExtractor {</w:t>
      </w:r>
    </w:p>
    <w:p>
      <w:pPr>
        <w:jc w:val="both"/>
      </w:pPr>
      <w:r/>
    </w:p>
    <w:p>
      <w:pPr>
        <w:jc w:val="both"/>
      </w:pPr>
      <w:r>
        <w:t xml:space="preserve">  val RecapTweetHdfsPath = "/atla/proc2/user/timelines/processed/suggests/recap/data_records"</w:t>
      </w:r>
    </w:p>
    <w:p>
      <w:pPr>
        <w:jc w:val="both"/>
      </w:pPr>
      <w:r>
        <w:t xml:space="preserve">  val RecTweetHdfsPath = "/atla/proc2/user/timelines/processed/injections/rectweet/data_records"</w:t>
      </w:r>
    </w:p>
    <w:p>
      <w:pPr>
        <w:jc w:val="both"/>
      </w:pPr>
      <w:r/>
    </w:p>
    <w:p>
      <w:pPr>
        <w:jc w:val="both"/>
      </w:pPr>
      <w:r>
        <w:t xml:space="preserve">  // Timelines name the same feature differently depending on the surface area (ex. recap vs rectweet).</w:t>
      </w:r>
    </w:p>
    <w:p>
      <w:pPr>
        <w:jc w:val="both"/>
      </w:pPr>
      <w:r>
        <w:t xml:space="preserve">  // For each data source we extract the features with different feature names. Detail:</w:t>
      </w:r>
    </w:p>
    <w:p>
      <w:pPr>
        <w:jc w:val="both"/>
      </w:pPr>
      <w:r>
        <w:t xml:space="preserve">  def toRecapTweetLabels(record: RichDataRecord): TweetLabels = {</w:t>
      </w:r>
    </w:p>
    <w:p>
      <w:pPr>
        <w:jc w:val="both"/>
      </w:pPr>
      <w:r>
        <w:t xml:space="preserve">    val isClicked = record.getFeatureValue(RecapFeatures.IS_CLICKED)</w:t>
      </w:r>
    </w:p>
    <w:p>
      <w:pPr>
        <w:jc w:val="both"/>
      </w:pPr>
      <w:r>
        <w:t xml:space="preserve">    val isFav = record.getFeatureValue(RecapFeatures.IS_FAVORITED)</w:t>
      </w:r>
    </w:p>
    <w:p>
      <w:pPr>
        <w:jc w:val="both"/>
      </w:pPr>
      <w:r>
        <w:t xml:space="preserve">    val isRT = record.getFeatureValue(RecapFeatures.IS_RETWEETED)</w:t>
      </w:r>
    </w:p>
    <w:p>
      <w:pPr>
        <w:jc w:val="both"/>
      </w:pPr>
      <w:r>
        <w:t xml:space="preserve">    val isQuoted = record.getFeatureValue(RecapFeatures.IS_QUOTED)</w:t>
      </w:r>
    </w:p>
    <w:p>
      <w:pPr>
        <w:jc w:val="both"/>
      </w:pPr>
      <w:r>
        <w:t xml:space="preserve">    val isReplied = record.getFeatureValue(RecapFeatures.IS_REPLIED)</w:t>
      </w:r>
    </w:p>
    <w:p>
      <w:pPr>
        <w:jc w:val="both"/>
      </w:pPr>
      <w:r>
        <w:t xml:space="preserve">    TweetLabels(isClicked, isFav, isRT, isQuoted, isReplied)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toRecTweetLabels(record: RichDataRecord): TweetLabels = {</w:t>
      </w:r>
    </w:p>
    <w:p>
      <w:pPr>
        <w:jc w:val="both"/>
      </w:pPr>
      <w:r>
        <w:t xml:space="preserve">    // Refer to ITLFeatures for more labels</w:t>
      </w:r>
    </w:p>
    <w:p>
      <w:pPr>
        <w:jc w:val="both"/>
      </w:pPr>
      <w:r>
        <w:t xml:space="preserve">    val isClicked = record.getFeatureValue(ITLFeatures.IS_CLICKED)</w:t>
      </w:r>
    </w:p>
    <w:p>
      <w:pPr>
        <w:jc w:val="both"/>
      </w:pPr>
      <w:r>
        <w:t xml:space="preserve">    val isFav = record.getFeatureValue(ITLFeatures.IS_FAVORITED)</w:t>
      </w:r>
    </w:p>
    <w:p>
      <w:pPr>
        <w:jc w:val="both"/>
      </w:pPr>
      <w:r>
        <w:t xml:space="preserve">    val isRT = record.getFeatureValue(ITLFeatures.IS_RETWEETED)</w:t>
      </w:r>
    </w:p>
    <w:p>
      <w:pPr>
        <w:jc w:val="both"/>
      </w:pPr>
      <w:r>
        <w:t xml:space="preserve">    val isQuoted = record.getFeatureValue(ITLFeatures.IS_QUOTED)</w:t>
      </w:r>
    </w:p>
    <w:p>
      <w:pPr>
        <w:jc w:val="both"/>
      </w:pPr>
      <w:r>
        <w:t xml:space="preserve">    val isReplied = record.getFeatureValue(ITLFeatures.IS_REPLIED)</w:t>
      </w:r>
    </w:p>
    <w:p>
      <w:pPr>
        <w:jc w:val="both"/>
      </w:pPr>
      <w:r>
        <w:t xml:space="preserve">    TweetLabels(isClicked, isFav, isRT, isQuoted, isReplied)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Recap tweets, which are in-network tweets. Here we only filter for Retweets of tweets</w:t>
      </w:r>
    </w:p>
    <w:p>
      <w:pPr>
        <w:jc w:val="both"/>
      </w:pPr>
      <w:r>
        <w:t xml:space="preserve">   * that are outside the user's follow graph.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readTimelinesRecapTweets(</w:t>
      </w:r>
    </w:p>
    <w:p>
      <w:pPr>
        <w:jc w:val="both"/>
      </w:pPr>
      <w:r>
        <w:t xml:space="preserve">    recapTweets: DataSetPipe,</w:t>
      </w:r>
    </w:p>
    <w:p>
      <w:pPr>
        <w:jc w:val="both"/>
      </w:pPr>
      <w:r>
        <w:t xml:space="preserve">    sampleRate: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TypedPipe[ReferenceTweets] = {</w:t>
      </w:r>
    </w:p>
    <w:p>
      <w:pPr>
        <w:jc w:val="both"/>
      </w:pPr>
      <w:r>
        <w:t xml:space="preserve">    // recapTweets are in network tweets. We want to discover RTs of OON tweets.</w:t>
      </w:r>
    </w:p>
    <w:p>
      <w:pPr>
        <w:jc w:val="both"/>
      </w:pPr>
      <w:r>
        <w:t xml:space="preserve">    // For Retweets, we check IS_RETWEET and use SOURCE_TWEET_ID, and then check</w:t>
      </w:r>
    </w:p>
    <w:p>
      <w:pPr>
        <w:jc w:val="both"/>
      </w:pPr>
      <w:r>
        <w:t xml:space="preserve">    // PROBABLY_FROM_FOLLOWED_AUTHOR, which filters in network tweet from user's top 1000 follow graph.</w:t>
      </w:r>
    </w:p>
    <w:p>
      <w:pPr>
        <w:jc w:val="both"/>
      </w:pPr>
      <w:r/>
    </w:p>
    <w:p>
      <w:pPr>
        <w:jc w:val="both"/>
      </w:pPr>
      <w:r>
        <w:t xml:space="preserve">    recapTweets.richRecords</w:t>
      </w:r>
    </w:p>
    <w:p>
      <w:pPr>
        <w:jc w:val="both"/>
      </w:pPr>
      <w:r>
        <w:t xml:space="preserve">      .sample(sampleRate)</w:t>
      </w:r>
    </w:p>
    <w:p>
      <w:pPr>
        <w:jc w:val="both"/>
      </w:pPr>
      <w:r>
        <w:t xml:space="preserve">      .filter { record =&gt;</w:t>
      </w:r>
    </w:p>
    <w:p>
      <w:pPr>
        <w:jc w:val="both"/>
      </w:pPr>
      <w:r>
        <w:t xml:space="preserve">        val isInDateRange = dateRange.contains(RichDate(record.getFeatureValue(TIMESTAMP).toLong))</w:t>
      </w:r>
    </w:p>
    <w:p>
      <w:pPr>
        <w:jc w:val="both"/>
      </w:pPr>
      <w:r>
        <w:t xml:space="preserve">        val isLingeredImpression = record.getFeatureValue(IS_LINGER_IMPRESSION)</w:t>
      </w:r>
    </w:p>
    <w:p>
      <w:pPr>
        <w:jc w:val="both"/>
      </w:pPr>
      <w:r>
        <w:t xml:space="preserve">        val isInNetwork =</w:t>
      </w:r>
    </w:p>
    <w:p>
      <w:pPr>
        <w:jc w:val="both"/>
      </w:pPr>
      <w:r>
        <w:t xml:space="preserve">          record.getFeatureValue(RecapFeatures.PROBABLY_FROM_FOLLOWED_AUTHOR) // approximate</w:t>
      </w:r>
    </w:p>
    <w:p>
      <w:pPr>
        <w:jc w:val="both"/>
      </w:pPr>
      <w:r>
        <w:t xml:space="preserve">        val isRetweet = record.getFeatureValue(RecapFeatures.IS_RETWEET)</w:t>
      </w:r>
    </w:p>
    <w:p>
      <w:pPr>
        <w:jc w:val="both"/>
      </w:pPr>
      <w:r>
        <w:t xml:space="preserve">        isRetweet &amp;&amp; (!isInNetwork) &amp;&amp; isInDateRange &amp;&amp; isLingeredImpression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.flatMap { record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userId &lt;- Option(record.getFeatureValue(USER_ID)).map(_.toLong)</w:t>
      </w:r>
    </w:p>
    <w:p>
      <w:pPr>
        <w:jc w:val="both"/>
      </w:pPr>
      <w:r>
        <w:t xml:space="preserve">          sourceTweetId &lt;- Option(record.getFeatureValue(SOURCE_TWEET_ID)).map(</w:t>
      </w:r>
    </w:p>
    <w:p>
      <w:pPr>
        <w:jc w:val="both"/>
      </w:pPr>
      <w:r>
        <w:t xml:space="preserve">            _.toLong</w:t>
      </w:r>
    </w:p>
    <w:p>
      <w:pPr>
        <w:jc w:val="both"/>
      </w:pPr>
      <w:r>
        <w:t xml:space="preserve">          ) // source tweetId is the RT id</w:t>
      </w:r>
    </w:p>
    <w:p>
      <w:pPr>
        <w:jc w:val="both"/>
      </w:pPr>
      <w:r>
        <w:t xml:space="preserve">          sourceAuthorId &lt;- Option(record.getFeatureValue(SOURCE_AUTHOR_ID)).map(_.toLong)</w:t>
      </w:r>
    </w:p>
    <w:p>
      <w:pPr>
        <w:jc w:val="both"/>
      </w:pPr>
      <w:r>
        <w:t xml:space="preserve">          timestamp &lt;- Option(record.getFeatureValue(TIMESTAMP)).map(_.toLong)</w:t>
      </w:r>
    </w:p>
    <w:p>
      <w:pPr>
        <w:jc w:val="both"/>
      </w:pPr>
      <w:r>
        <w:t xml:space="preserve">          labels = toRecapTweetLabels(record)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ReferenceTweet(</w:t>
      </w:r>
    </w:p>
    <w:p>
      <w:pPr>
        <w:jc w:val="both"/>
      </w:pPr>
      <w:r>
        <w:t xml:space="preserve">                sourceTweetId,</w:t>
      </w:r>
    </w:p>
    <w:p>
      <w:pPr>
        <w:jc w:val="both"/>
      </w:pPr>
      <w:r>
        <w:t xml:space="preserve">                sourceAuthorId,</w:t>
      </w:r>
    </w:p>
    <w:p>
      <w:pPr>
        <w:jc w:val="both"/>
      </w:pPr>
      <w:r>
        <w:t xml:space="preserve">                timestamp,</w:t>
      </w:r>
    </w:p>
    <w:p>
      <w:pPr>
        <w:jc w:val="both"/>
      </w:pPr>
      <w:r>
        <w:t xml:space="preserve">                DisplayLocation.TimelinesRecap,</w:t>
      </w:r>
    </w:p>
    <w:p>
      <w:pPr>
        <w:jc w:val="both"/>
      </w:pPr>
      <w:r>
        <w:t xml:space="preserve">                labels))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 case (uid, tweetSeq) =&gt; ReferenceTweets(uid, tweetSeq)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RecTweets, which are out of network tweets served in the Timeline.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readTimelinesRecTweets(</w:t>
      </w:r>
    </w:p>
    <w:p>
      <w:pPr>
        <w:jc w:val="both"/>
      </w:pPr>
      <w:r>
        <w:t xml:space="preserve">    recTweets: DataSetPipe,</w:t>
      </w:r>
    </w:p>
    <w:p>
      <w:pPr>
        <w:jc w:val="both"/>
      </w:pPr>
      <w:r>
        <w:t xml:space="preserve">    sampleRate: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TypedPipe[ReferenceTweets] = {</w:t>
      </w:r>
    </w:p>
    <w:p>
      <w:pPr>
        <w:jc w:val="both"/>
      </w:pPr>
      <w:r>
        <w:t xml:space="preserve">    // recTweets contain strictly out of network injection tweets</w:t>
      </w:r>
    </w:p>
    <w:p>
      <w:pPr>
        <w:jc w:val="both"/>
      </w:pPr>
      <w:r/>
    </w:p>
    <w:p>
      <w:pPr>
        <w:jc w:val="both"/>
      </w:pPr>
      <w:r>
        <w:t xml:space="preserve">    recTweets.richRecords</w:t>
      </w:r>
    </w:p>
    <w:p>
      <w:pPr>
        <w:jc w:val="both"/>
      </w:pPr>
      <w:r>
        <w:t xml:space="preserve">      .sample(sampleRate)</w:t>
      </w:r>
    </w:p>
    <w:p>
      <w:pPr>
        <w:jc w:val="both"/>
      </w:pPr>
      <w:r>
        <w:t xml:space="preserve">      .filter { record =&gt;</w:t>
      </w:r>
    </w:p>
    <w:p>
      <w:pPr>
        <w:jc w:val="both"/>
      </w:pPr>
      <w:r>
        <w:t xml:space="preserve">        val isInDateRange = dateRange.contains(RichDate(record.getFeatureValue(TIMESTAMP).toLong))</w:t>
      </w:r>
    </w:p>
    <w:p>
      <w:pPr>
        <w:jc w:val="both"/>
      </w:pPr>
      <w:r>
        <w:t xml:space="preserve">        val isLingeredImpression = record.getFeatureValue(IS_LINGER_IMPRESSION)</w:t>
      </w:r>
    </w:p>
    <w:p>
      <w:pPr>
        <w:jc w:val="both"/>
      </w:pPr>
      <w:r/>
    </w:p>
    <w:p>
      <w:pPr>
        <w:jc w:val="both"/>
      </w:pPr>
      <w:r>
        <w:t xml:space="preserve">        isInDateRange &amp;&amp; isLingeredImpression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.flatMap { record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userId &lt;- Option(record.getFeatureValue(USER_ID)).map(_.toLong)</w:t>
      </w:r>
    </w:p>
    <w:p>
      <w:pPr>
        <w:jc w:val="both"/>
      </w:pPr>
      <w:r>
        <w:t xml:space="preserve">          tweetId &lt;- Option(record.getFeatureValue(TWEET_ID)).map(_.toLong)</w:t>
      </w:r>
    </w:p>
    <w:p>
      <w:pPr>
        <w:jc w:val="both"/>
      </w:pPr>
      <w:r>
        <w:t xml:space="preserve">          authorId &lt;- Option(record.getFeatureValue(AUTHOR_ID)).map(_.toLong)</w:t>
      </w:r>
    </w:p>
    <w:p>
      <w:pPr>
        <w:jc w:val="both"/>
      </w:pPr>
      <w:r>
        <w:t xml:space="preserve">          timestamp &lt;- Option(record.getFeatureValue(TIMESTAMP)).map(_.toLong)</w:t>
      </w:r>
    </w:p>
    <w:p>
      <w:pPr>
        <w:jc w:val="both"/>
      </w:pPr>
      <w:r>
        <w:t xml:space="preserve">          labels = toRecTweetLabels(record)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ReferenceTweet(</w:t>
      </w:r>
    </w:p>
    <w:p>
      <w:pPr>
        <w:jc w:val="both"/>
      </w:pPr>
      <w:r>
        <w:t xml:space="preserve">                tweetId,</w:t>
      </w:r>
    </w:p>
    <w:p>
      <w:pPr>
        <w:jc w:val="both"/>
      </w:pPr>
      <w:r>
        <w:t xml:space="preserve">                authorId,</w:t>
      </w:r>
    </w:p>
    <w:p>
      <w:pPr>
        <w:jc w:val="both"/>
      </w:pPr>
      <w:r>
        <w:t xml:space="preserve">                timestamp,</w:t>
      </w:r>
    </w:p>
    <w:p>
      <w:pPr>
        <w:jc w:val="both"/>
      </w:pPr>
      <w:r>
        <w:t xml:space="preserve">                DisplayLocation.TimelinesRectweet,</w:t>
      </w:r>
    </w:p>
    <w:p>
      <w:pPr>
        <w:jc w:val="both"/>
      </w:pPr>
      <w:r>
        <w:t xml:space="preserve">                labels))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 case (uid, tweetSeq) =&gt; ReferenceTweets(uid, tweetSeq)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