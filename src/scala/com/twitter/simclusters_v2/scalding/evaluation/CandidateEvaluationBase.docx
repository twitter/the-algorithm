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com.twitter.simclusters_v2.scalding.evaluation</w:t>
      </w:r>
    </w:p>
    <w:p>
      <w:pPr>
        <w:jc w:val="both"/>
      </w:pPr>
      <w:r/>
    </w:p>
    <w:p>
      <w:pPr>
        <w:jc w:val="both"/>
      </w:pPr>
      <w:r>
        <w:t>import com.twitter.core_workflows.user_model.thriftscala.CondensedUserState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com.twitter.pluck.source.core_workflows.user_model.CondensedUserStateScalaDataset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com.twitter.scalding.source.TypedText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com.twitter.simclusters_v2.thriftscala.CandidateTweets</w:t>
      </w:r>
    </w:p>
    <w:p>
      <w:pPr>
        <w:jc w:val="both"/>
      </w:pPr>
      <w:r>
        <w:t>import com.twitter.simclusters_v2.thriftscala.ReferenceTweets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 to provide user samples by sampling across user states.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UserStateUserSampler {</w:t>
      </w:r>
    </w:p>
    <w:p>
      <w:pPr>
        <w:jc w:val="both"/>
      </w:pPr>
      <w:r>
        <w:t xml:space="preserve">  def getSampleUsersByUserState(</w:t>
      </w:r>
    </w:p>
    <w:p>
      <w:pPr>
        <w:jc w:val="both"/>
      </w:pPr>
      <w:r>
        <w:t xml:space="preserve">    userStateSource: TypedPipe[CondensedUserState],</w:t>
      </w:r>
    </w:p>
    <w:p>
      <w:pPr>
        <w:jc w:val="both"/>
      </w:pPr>
      <w:r>
        <w:t xml:space="preserve">    validStates: Seq[UserState],</w:t>
      </w:r>
    </w:p>
    <w:p>
      <w:pPr>
        <w:jc w:val="both"/>
      </w:pPr>
      <w:r>
        <w:t xml:space="preserve">    samplePercentage: Double</w:t>
      </w:r>
    </w:p>
    <w:p>
      <w:pPr>
        <w:jc w:val="both"/>
      </w:pPr>
      <w:r>
        <w:t xml:space="preserve">  ): TypedPipe[(UserState, Long)] = {</w:t>
      </w:r>
    </w:p>
    <w:p>
      <w:pPr>
        <w:jc w:val="both"/>
      </w:pPr>
      <w:r>
        <w:t xml:space="preserve">    assert(samplePercentage &gt;= 0 &amp;&amp; samplePercentage &lt;= 1)</w:t>
      </w:r>
    </w:p>
    <w:p>
      <w:pPr>
        <w:jc w:val="both"/>
      </w:pPr>
      <w:r>
        <w:t xml:space="preserve">    val validStateSet = validStates.toSet</w:t>
      </w:r>
    </w:p>
    <w:p>
      <w:pPr>
        <w:jc w:val="both"/>
      </w:pPr>
      <w:r/>
    </w:p>
    <w:p>
      <w:pPr>
        <w:jc w:val="both"/>
      </w:pPr>
      <w:r>
        <w:t xml:space="preserve">    userStateSource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data if data.userState.isDefined &amp;&amp; validStateSet.contains(data.userState.get) =&gt;</w:t>
      </w:r>
    </w:p>
    <w:p>
      <w:pPr>
        <w:jc w:val="both"/>
      </w:pPr>
      <w:r>
        <w:t xml:space="preserve">          (data.userState.get, data.uid)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 =&gt; Random.nextDouble() &lt;= samplePercentage)</w:t>
      </w:r>
    </w:p>
    <w:p>
      <w:pPr>
        <w:jc w:val="both"/>
      </w:pPr>
      <w:r>
        <w:t xml:space="preserve">      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string corresponding to user states, convert them to the UserState type.</w:t>
      </w:r>
    </w:p>
    <w:p>
      <w:pPr>
        <w:jc w:val="both"/>
      </w:pPr>
      <w:r>
        <w:t xml:space="preserve">   * If the input is empty, default to return all available user states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parseUserStates(strStates: Seq[String]): Seq[UserState] = {</w:t>
      </w:r>
    </w:p>
    <w:p>
      <w:pPr>
        <w:jc w:val="both"/>
      </w:pPr>
      <w:r>
        <w:t xml:space="preserve">    if (strStates.isEmpty) {</w:t>
      </w:r>
    </w:p>
    <w:p>
      <w:pPr>
        <w:jc w:val="both"/>
      </w:pPr>
      <w:r>
        <w:t xml:space="preserve">      UserState.list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strStates.map { str =&gt;</w:t>
      </w:r>
    </w:p>
    <w:p>
      <w:pPr>
        <w:jc w:val="both"/>
      </w:pPr>
      <w:r>
        <w:t xml:space="preserve">        UserState</w:t>
      </w:r>
    </w:p>
    <w:p>
      <w:pPr>
        <w:jc w:val="both"/>
      </w:pPr>
      <w:r>
        <w:t xml:space="preserve">          .valueOf(str).getOrElse(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s"Input user_states $str is invalid. Valid states are: " + UserState.list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variation of the evaluation base where target users are sampled by user states.</w:t>
      </w:r>
    </w:p>
    <w:p>
      <w:pPr>
        <w:jc w:val="both"/>
      </w:pPr>
      <w:r>
        <w:t xml:space="preserve"> * For each user state of interest (e.x. HEAVY_TWEETER), we run a separate evaluation call, and</w:t>
      </w:r>
    </w:p>
    <w:p>
      <w:pPr>
        <w:jc w:val="both"/>
      </w:pPr>
      <w:r>
        <w:t xml:space="preserve"> * output the evaluation results per user state. This is helpful when we want to horizontally</w:t>
      </w:r>
    </w:p>
    <w:p>
      <w:pPr>
        <w:jc w:val="both"/>
      </w:pPr>
      <w:r>
        <w:t xml:space="preserve"> * compare how users in different user states respond to the candidate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UserStateBasedEvaluationExecutionBase</w:t>
      </w:r>
    </w:p>
    <w:p>
      <w:pPr>
        <w:jc w:val="both"/>
      </w:pPr>
      <w:r>
        <w:t xml:space="preserve">    extends CandidateEvaluationBase</w:t>
      </w:r>
    </w:p>
    <w:p>
      <w:pPr>
        <w:jc w:val="both"/>
      </w:pPr>
      <w:r>
        <w:t xml:space="preserve">    with TwitterExecutionApp {</w:t>
      </w:r>
    </w:p>
    <w:p>
      <w:pPr>
        <w:jc w:val="both"/>
      </w:pPr>
      <w:r/>
    </w:p>
    <w:p>
      <w:pPr>
        <w:jc w:val="both"/>
      </w:pPr>
      <w:r>
        <w:t xml:space="preserve">  def referenceTweets: TypedPipe[ReferenceTweets]</w:t>
      </w:r>
    </w:p>
    <w:p>
      <w:pPr>
        <w:jc w:val="both"/>
      </w:pPr>
      <w:r>
        <w:t xml:space="preserve">  def candidateTweets: TypedPipe[CandidateTweets]</w:t>
      </w:r>
    </w:p>
    <w:p>
      <w:pPr>
        <w:jc w:val="both"/>
      </w:pPr>
      <w:r/>
    </w:p>
    <w:p>
      <w:pPr>
        <w:jc w:val="both"/>
      </w:pPr>
      <w:r>
        <w:t xml:space="preserve">  override def job: Execution[Unit] = {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dateRange: DateRange =</w:t>
      </w:r>
    </w:p>
    <w:p>
      <w:pPr>
        <w:jc w:val="both"/>
      </w:pPr>
      <w:r>
        <w:t xml:space="preserve">          DateRange.parse(args.list("date"))(DateOps.UTC, DateParser.default)</w:t>
      </w:r>
    </w:p>
    <w:p>
      <w:pPr>
        <w:jc w:val="both"/>
      </w:pPr>
      <w:r/>
    </w:p>
    <w:p>
      <w:pPr>
        <w:jc w:val="both"/>
      </w:pPr>
      <w:r>
        <w:t xml:space="preserve">        val outputRootDir = args("outputDir")</w:t>
      </w:r>
    </w:p>
    <w:p>
      <w:pPr>
        <w:jc w:val="both"/>
      </w:pPr>
      <w:r>
        <w:t xml:space="preserve">        val userStates: Seq[UserState] =</w:t>
      </w:r>
    </w:p>
    <w:p>
      <w:pPr>
        <w:jc w:val="both"/>
      </w:pPr>
      <w:r>
        <w:t xml:space="preserve">          UserStateUserSampler.parseUserStates(args.list("user_states"))</w:t>
      </w:r>
    </w:p>
    <w:p>
      <w:pPr>
        <w:jc w:val="both"/>
      </w:pPr>
      <w:r>
        <w:t xml:space="preserve">        val sampleRate = args.double("sample_rate")</w:t>
      </w:r>
    </w:p>
    <w:p>
      <w:pPr>
        <w:jc w:val="both"/>
      </w:pPr>
      <w:r/>
    </w:p>
    <w:p>
      <w:pPr>
        <w:jc w:val="both"/>
      </w:pPr>
      <w:r>
        <w:t xml:space="preserve">        // For each user state we are interested in, run separate executions and write</w:t>
      </w:r>
    </w:p>
    <w:p>
      <w:pPr>
        <w:jc w:val="both"/>
      </w:pPr>
      <w:r>
        <w:t xml:space="preserve">        // the output into individual sub directories</w:t>
      </w:r>
    </w:p>
    <w:p>
      <w:pPr>
        <w:jc w:val="both"/>
      </w:pPr>
      <w:r>
        <w:t xml:space="preserve">        val userStateSource = DAL.read(CondensedUserStateScalaDataset).toTypedPipe</w:t>
      </w:r>
    </w:p>
    <w:p>
      <w:pPr>
        <w:jc w:val="both"/>
      </w:pPr>
      <w:r>
        <w:t xml:space="preserve">        val userIdsByState =</w:t>
      </w:r>
    </w:p>
    <w:p>
      <w:pPr>
        <w:jc w:val="both"/>
      </w:pPr>
      <w:r>
        <w:t xml:space="preserve">          UserStateUserSampler.getSampleUsersByUserState(userStateSource, userStates, sampleRate)</w:t>
      </w:r>
    </w:p>
    <w:p>
      <w:pPr>
        <w:jc w:val="both"/>
      </w:pPr>
      <w:r>
        <w:t xml:space="preserve">        val executionsPerUserState = userStates.map { userState =&gt;</w:t>
      </w:r>
    </w:p>
    <w:p>
      <w:pPr>
        <w:jc w:val="both"/>
      </w:pPr>
      <w:r>
        <w:t xml:space="preserve">          val sampleUsers = userIdsByState.collect { case data if data._1 == userState =&gt; data._2 }</w:t>
      </w:r>
    </w:p>
    <w:p>
      <w:pPr>
        <w:jc w:val="both"/>
      </w:pPr>
      <w:r>
        <w:t xml:space="preserve">          val outputPath = outputRootDir + "/" + userState + "/"</w:t>
      </w:r>
    </w:p>
    <w:p>
      <w:pPr>
        <w:jc w:val="both"/>
      </w:pPr>
      <w:r/>
    </w:p>
    <w:p>
      <w:pPr>
        <w:jc w:val="both"/>
      </w:pPr>
      <w:r>
        <w:t xml:space="preserve">          super</w:t>
      </w:r>
    </w:p>
    <w:p>
      <w:pPr>
        <w:jc w:val="both"/>
      </w:pPr>
      <w:r>
        <w:t xml:space="preserve">            .runSampledEvaluation(sampleUsers, referenceTweets, candidateTweets)</w:t>
      </w:r>
    </w:p>
    <w:p>
      <w:pPr>
        <w:jc w:val="both"/>
      </w:pPr>
      <w:r>
        <w:t xml:space="preserve">            .writeExecution(TypedText.csv(outputPath))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Run evaluation for each user state in parallel</w:t>
      </w:r>
    </w:p>
    <w:p>
      <w:pPr>
        <w:jc w:val="both"/>
      </w:pPr>
      <w:r>
        <w:t xml:space="preserve">        Execution.sequence(executionsPerUserState).unit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basic flow for evaluating the quality of a set of candidate tweets, typically generated by an</w:t>
      </w:r>
    </w:p>
    <w:p>
      <w:pPr>
        <w:jc w:val="both"/>
      </w:pPr>
      <w:r>
        <w:t xml:space="preserve"> * algorithm (ex. SimClusters), by comparing its engagement rates against a set of reference tweets</w:t>
      </w:r>
    </w:p>
    <w:p>
      <w:pPr>
        <w:jc w:val="both"/>
      </w:pPr>
      <w:r>
        <w:t xml:space="preserve"> * The job goes through the following steps:</w:t>
      </w:r>
    </w:p>
    <w:p>
      <w:pPr>
        <w:jc w:val="both"/>
      </w:pPr>
      <w:r>
        <w:t xml:space="preserve"> * 1. Generate a group of target users on which we measure tweet engagements</w:t>
      </w:r>
    </w:p>
    <w:p>
      <w:pPr>
        <w:jc w:val="both"/>
      </w:pPr>
      <w:r>
        <w:t xml:space="preserve"> * 2. Collect tweets impressed by these users and their engagements on tweets from a labeled</w:t>
      </w:r>
    </w:p>
    <w:p>
      <w:pPr>
        <w:jc w:val="both"/>
      </w:pPr>
      <w:r>
        <w:t xml:space="preserve"> * tweet source (ex. Home Timeline engagement data), and form a reference set</w:t>
      </w:r>
    </w:p>
    <w:p>
      <w:pPr>
        <w:jc w:val="both"/>
      </w:pPr>
      <w:r>
        <w:t xml:space="preserve"> * 3. For each candidate tweet, collect the engagement rates from the reference set</w:t>
      </w:r>
    </w:p>
    <w:p>
      <w:pPr>
        <w:jc w:val="both"/>
      </w:pPr>
      <w:r>
        <w:t xml:space="preserve"> * 4. Run evaluation calculations (ex. percentage of intersection, engagement rate, etc)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sub class is expected to provide 3 sets of data sources, which are the sample users,</w:t>
      </w:r>
    </w:p>
    <w:p>
      <w:pPr>
        <w:jc w:val="both"/>
      </w:pPr>
      <w:r>
        <w:t xml:space="preserve"> * candidate tweet sources, and reference tweet sources.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CandidateEvaluationBase {</w:t>
      </w:r>
    </w:p>
    <w:p>
      <w:pPr>
        <w:jc w:val="both"/>
      </w:pPr>
      <w:r>
        <w:t xml:space="preserve">  private def getSampledReferenceTweets(</w:t>
      </w:r>
    </w:p>
    <w:p>
      <w:pPr>
        <w:jc w:val="both"/>
      </w:pPr>
      <w:r>
        <w:t xml:space="preserve">    referenceTweetEngagements: TypedPipe[ReferenceTweets],</w:t>
      </w:r>
    </w:p>
    <w:p>
      <w:pPr>
        <w:jc w:val="both"/>
      </w:pPr>
      <w:r>
        <w:t xml:space="preserve">    sampleUsers: TypedPipe[Long]</w:t>
      </w:r>
    </w:p>
    <w:p>
      <w:pPr>
        <w:jc w:val="both"/>
      </w:pPr>
      <w:r>
        <w:t xml:space="preserve">  ): TypedPipe[ReferenceTweets] = {</w:t>
      </w:r>
    </w:p>
    <w:p>
      <w:pPr>
        <w:jc w:val="both"/>
      </w:pPr>
      <w:r>
        <w:t xml:space="preserve">    referenceTweetEngagements</w:t>
      </w:r>
    </w:p>
    <w:p>
      <w:pPr>
        <w:jc w:val="both"/>
      </w:pPr>
      <w:r>
        <w:t xml:space="preserve">      .groupBy(_.targetUserId)</w:t>
      </w:r>
    </w:p>
    <w:p>
      <w:pPr>
        <w:jc w:val="both"/>
      </w:pPr>
      <w:r>
        <w:t xml:space="preserve">      .join(sampleUsers.asKeys)</w:t>
      </w:r>
    </w:p>
    <w:p>
      <w:pPr>
        <w:jc w:val="both"/>
      </w:pPr>
      <w:r>
        <w:t xml:space="preserve">      .map { case (targetUserId, (referenceEngagements, _)) =&gt; referenceEngagements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getSampledCandidateTweets(</w:t>
      </w:r>
    </w:p>
    <w:p>
      <w:pPr>
        <w:jc w:val="both"/>
      </w:pPr>
      <w:r>
        <w:t xml:space="preserve">    candidateTweets: TypedPipe[CandidateTweets],</w:t>
      </w:r>
    </w:p>
    <w:p>
      <w:pPr>
        <w:jc w:val="both"/>
      </w:pPr>
      <w:r>
        <w:t xml:space="preserve">    sampleUsers: TypedPipe[Long]</w:t>
      </w:r>
    </w:p>
    <w:p>
      <w:pPr>
        <w:jc w:val="both"/>
      </w:pPr>
      <w:r>
        <w:t xml:space="preserve">  ): TypedPipe[CandidateTweets] = {</w:t>
      </w:r>
    </w:p>
    <w:p>
      <w:pPr>
        <w:jc w:val="both"/>
      </w:pPr>
      <w:r>
        <w:t xml:space="preserve">    candidateTweets</w:t>
      </w:r>
    </w:p>
    <w:p>
      <w:pPr>
        <w:jc w:val="both"/>
      </w:pPr>
      <w:r>
        <w:t xml:space="preserve">      .groupBy(_.targetUserId)</w:t>
      </w:r>
    </w:p>
    <w:p>
      <w:pPr>
        <w:jc w:val="both"/>
      </w:pPr>
      <w:r>
        <w:t xml:space="preserve">      .join(sampleUsers.asKeys)</w:t>
      </w:r>
    </w:p>
    <w:p>
      <w:pPr>
        <w:jc w:val="both"/>
      </w:pPr>
      <w:r>
        <w:t xml:space="preserve">      .map { case (_, (tweets, _)) =&gt; tweets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Evaluation function, should be overridden by implementing sub classes to suit individual</w:t>
      </w:r>
    </w:p>
    <w:p>
      <w:pPr>
        <w:jc w:val="both"/>
      </w:pPr>
      <w:r>
        <w:t xml:space="preserve">   * objectives, such as like engagement rates, CRT, etc.</w:t>
      </w:r>
    </w:p>
    <w:p>
      <w:pPr>
        <w:jc w:val="both"/>
      </w:pPr>
      <w:r>
        <w:t xml:space="preserve">   * @param sampledReference</w:t>
      </w:r>
    </w:p>
    <w:p>
      <w:pPr>
        <w:jc w:val="both"/>
      </w:pPr>
      <w:r>
        <w:t xml:space="preserve">   * @param sampledCandidate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evaluateResults(</w:t>
      </w:r>
    </w:p>
    <w:p>
      <w:pPr>
        <w:jc w:val="both"/>
      </w:pPr>
      <w:r>
        <w:t xml:space="preserve">    sampledReference: TypedPipe[ReferenceTweets],</w:t>
      </w:r>
    </w:p>
    <w:p>
      <w:pPr>
        <w:jc w:val="both"/>
      </w:pPr>
      <w:r>
        <w:t xml:space="preserve">    sampledCandidate: TypedPipe[CandidateTweets]</w:t>
      </w:r>
    </w:p>
    <w:p>
      <w:pPr>
        <w:jc w:val="both"/>
      </w:pPr>
      <w:r>
        <w:t xml:space="preserve">  ): TypedPipe[String]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target users, the reference tweet set, and the candidate tweet set,</w:t>
      </w:r>
    </w:p>
    <w:p>
      <w:pPr>
        <w:jc w:val="both"/>
      </w:pPr>
      <w:r>
        <w:t xml:space="preserve">   * calculate the engagement rates on the reference set and the candidate set by these users.</w:t>
      </w:r>
    </w:p>
    <w:p>
      <w:pPr>
        <w:jc w:val="both"/>
      </w:pPr>
      <w:r>
        <w:t xml:space="preserve">   * The evaluation result should be converted into an itemized format</w:t>
      </w:r>
    </w:p>
    <w:p>
      <w:pPr>
        <w:jc w:val="both"/>
      </w:pPr>
      <w:r>
        <w:t xml:space="preserve">   * these users.</w:t>
      </w:r>
    </w:p>
    <w:p>
      <w:pPr>
        <w:jc w:val="both"/>
      </w:pPr>
      <w:r>
        <w:t xml:space="preserve">   * @param referenceTweets</w:t>
      </w:r>
    </w:p>
    <w:p>
      <w:pPr>
        <w:jc w:val="both"/>
      </w:pPr>
      <w:r>
        <w:t xml:space="preserve">   * @param candidateTweets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runSampledEvaluation(</w:t>
      </w:r>
    </w:p>
    <w:p>
      <w:pPr>
        <w:jc w:val="both"/>
      </w:pPr>
      <w:r>
        <w:t xml:space="preserve">    targetUserSamples: TypedPipe[Long],</w:t>
      </w:r>
    </w:p>
    <w:p>
      <w:pPr>
        <w:jc w:val="both"/>
      </w:pPr>
      <w:r>
        <w:t xml:space="preserve">    referenceTweets: TypedPipe[ReferenceTweets],</w:t>
      </w:r>
    </w:p>
    <w:p>
      <w:pPr>
        <w:jc w:val="both"/>
      </w:pPr>
      <w:r>
        <w:t xml:space="preserve">    candidateTweets: TypedPipe[CandidateTweets]</w:t>
      </w:r>
    </w:p>
    <w:p>
      <w:pPr>
        <w:jc w:val="both"/>
      </w:pPr>
      <w:r>
        <w:t xml:space="preserve">  ): TypedPipe[String] = {</w:t>
      </w:r>
    </w:p>
    <w:p>
      <w:pPr>
        <w:jc w:val="both"/>
      </w:pPr>
      <w:r>
        <w:t xml:space="preserve">    val sampledCandidate = getSampledCandidateTweets(candidateTweets, targetUserSamples)</w:t>
      </w:r>
    </w:p>
    <w:p>
      <w:pPr>
        <w:jc w:val="both"/>
      </w:pPr>
      <w:r>
        <w:t xml:space="preserve">    val referencePerUser = getSampledReferenceTweets(referenceTweets, targetUserSamples)</w:t>
      </w:r>
    </w:p>
    <w:p>
      <w:pPr>
        <w:jc w:val="both"/>
      </w:pPr>
      <w:r/>
    </w:p>
    <w:p>
      <w:pPr>
        <w:jc w:val="both"/>
      </w:pPr>
      <w:r>
        <w:t xml:space="preserve">    evaluateResults(referencePerUser, sampledCandidate)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