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com.twitter.simclusters_v2.scalding.evaluation</w:t>
      </w:r>
    </w:p>
    <w:p>
      <w:pPr>
        <w:jc w:val="both"/>
      </w:pPr>
      <w:r/>
    </w:p>
    <w:p>
      <w:pPr>
        <w:jc w:val="both"/>
      </w:pPr>
      <w:r>
        <w:t>import com.twitter.scalding.{Execution, TypedPipe, UniqueID}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CandidateTweet,</w:t>
      </w:r>
    </w:p>
    <w:p>
      <w:pPr>
        <w:jc w:val="both"/>
      </w:pPr>
      <w:r>
        <w:t xml:space="preserve">  CandidateTweets,</w:t>
      </w:r>
    </w:p>
    <w:p>
      <w:pPr>
        <w:jc w:val="both"/>
      </w:pPr>
      <w:r>
        <w:t xml:space="preserve">  ReferenceTweet,</w:t>
      </w:r>
    </w:p>
    <w:p>
      <w:pPr>
        <w:jc w:val="both"/>
      </w:pPr>
      <w:r>
        <w:t xml:space="preserve">  ReferenceTweets,</w:t>
      </w:r>
    </w:p>
    <w:p>
      <w:pPr>
        <w:jc w:val="both"/>
      </w:pPr>
      <w:r>
        <w:t xml:space="preserve">  TweetLabels</w:t>
      </w:r>
    </w:p>
    <w:p>
      <w:pPr>
        <w:jc w:val="both"/>
      </w:pPr>
      <w:r>
        <w:t>}</w:t>
      </w:r>
    </w:p>
    <w:p>
      <w:pPr>
        <w:jc w:val="both"/>
      </w:pPr>
      <w:r>
        <w:t>import com.twitter.algebird.Aggregator.size</w:t>
      </w:r>
    </w:p>
    <w:p>
      <w:pPr>
        <w:jc w:val="both"/>
      </w:pPr>
      <w:r>
        <w:t>import com.twitter.scalding.typed.{CoGrouped, ValuePipe}</w:t>
      </w:r>
    </w:p>
    <w:p>
      <w:pPr>
        <w:jc w:val="both"/>
      </w:pPr>
      <w:r>
        <w:t>import com.twitter.util.TwitterDateFormat</w:t>
      </w:r>
    </w:p>
    <w:p>
      <w:pPr>
        <w:jc w:val="both"/>
      </w:pPr>
      <w:r>
        <w:t>import java.util.Calendar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Statistics about the number of users who have engaged with tweets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UserEngagerCounts(</w:t>
      </w:r>
    </w:p>
    <w:p>
      <w:pPr>
        <w:jc w:val="both"/>
      </w:pPr>
      <w:r>
        <w:t xml:space="preserve">  numDistinctTargetUsers: Long,</w:t>
      </w:r>
    </w:p>
    <w:p>
      <w:pPr>
        <w:jc w:val="both"/>
      </w:pPr>
      <w:r>
        <w:t xml:space="preserve">  numDistinctLikeEngagers: Long,</w:t>
      </w:r>
    </w:p>
    <w:p>
      <w:pPr>
        <w:jc w:val="both"/>
      </w:pPr>
      <w:r>
        <w:t xml:space="preserve">  numDistinctRetweetEngagers: Long)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side statistics, e.x. number of tweets, authors, etc.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TweetStats(</w:t>
      </w:r>
    </w:p>
    <w:p>
      <w:pPr>
        <w:jc w:val="both"/>
      </w:pPr>
      <w:r>
        <w:t xml:space="preserve">  numTweets: Long,</w:t>
      </w:r>
    </w:p>
    <w:p>
      <w:pPr>
        <w:jc w:val="both"/>
      </w:pPr>
      <w:r>
        <w:t xml:space="preserve">  numDistinctTweets: Long,</w:t>
      </w:r>
    </w:p>
    <w:p>
      <w:pPr>
        <w:jc w:val="both"/>
      </w:pPr>
      <w:r>
        <w:t xml:space="preserve">  numDistinctAuthors: Option[Long],</w:t>
      </w:r>
    </w:p>
    <w:p>
      <w:pPr>
        <w:jc w:val="both"/>
      </w:pPr>
      <w:r>
        <w:t xml:space="preserve">  avgScore: Option[Double])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data container class for storing engagement counts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TweetEngagementCounts(like: Long, retweet: Long, click: Long, hasEngagement: Long)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data container class for storing engagement rates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TweetEngagementRates(like: Double, retweet: Double, click: Double, hasEngagement: Double)</w:t>
      </w:r>
    </w:p>
    <w:p>
      <w:pPr>
        <w:jc w:val="both"/>
      </w:pPr>
      <w:r/>
    </w:p>
    <w:p>
      <w:pPr>
        <w:jc w:val="both"/>
      </w:pPr>
      <w:r>
        <w:t>case class LabelCorrelations(</w:t>
      </w:r>
    </w:p>
    <w:p>
      <w:pPr>
        <w:jc w:val="both"/>
      </w:pPr>
      <w:r>
        <w:t xml:space="preserve">  pearsonCoefficientForLikes: Double,</w:t>
      </w:r>
    </w:p>
    <w:p>
      <w:pPr>
        <w:jc w:val="both"/>
      </w:pPr>
      <w:r>
        <w:t xml:space="preserve">  cosineSimilarityGlobal: Double,</w:t>
      </w:r>
    </w:p>
    <w:p>
      <w:pPr>
        <w:jc w:val="both"/>
      </w:pPr>
      <w:r>
        <w:t xml:space="preserve">  cosineSimilarityPerUserAvg: Double) {</w:t>
      </w:r>
    </w:p>
    <w:p>
      <w:pPr>
        <w:jc w:val="both"/>
      </w:pPr>
      <w:r>
        <w:t xml:space="preserve">  private val f = java.text.NumberFormat.getInstance</w:t>
      </w:r>
    </w:p>
    <w:p>
      <w:pPr>
        <w:jc w:val="both"/>
      </w:pPr>
      <w:r>
        <w:t xml:space="preserve">  def format(): String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s"\tPearson Coefficient: ${f.format(pearsonCoefficientForLikes)}",</w:t>
      </w:r>
    </w:p>
    <w:p>
      <w:pPr>
        <w:jc w:val="both"/>
      </w:pPr>
      <w:r>
        <w:t xml:space="preserve">      s"\tCosine similarity: ${f.format(cosineSimilarityGlobal)}",</w:t>
      </w:r>
    </w:p>
    <w:p>
      <w:pPr>
        <w:jc w:val="both"/>
      </w:pPr>
      <w:r>
        <w:t xml:space="preserve">      s"\tAverage cosine similarity for all users: ${f.format(cosineSimilarityPerUserAvg)}"</w:t>
      </w:r>
    </w:p>
    <w:p>
      <w:pPr>
        <w:jc w:val="both"/>
      </w:pPr>
      <w:r>
        <w:t xml:space="preserve">    ).mkString("\n")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tweet data container that can hold both the reference label engagements as well as the</w:t>
      </w:r>
    </w:p>
    <w:p>
      <w:pPr>
        <w:jc w:val="both"/>
      </w:pPr>
      <w:r>
        <w:t xml:space="preserve"> * recommendation algorithm's scores. Helpful for evaluating joint data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LabeledTweet(</w:t>
      </w:r>
    </w:p>
    <w:p>
      <w:pPr>
        <w:jc w:val="both"/>
      </w:pPr>
      <w:r>
        <w:t xml:space="preserve">  targetUserId: Long,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authorId: Long,</w:t>
      </w:r>
    </w:p>
    <w:p>
      <w:pPr>
        <w:jc w:val="both"/>
      </w:pPr>
      <w:r>
        <w:t xml:space="preserve">  labels: TweetLabels,</w:t>
      </w:r>
    </w:p>
    <w:p>
      <w:pPr>
        <w:jc w:val="both"/>
      </w:pPr>
      <w:r>
        <w:t xml:space="preserve">  algorithmScore: Option[Double])</w:t>
      </w:r>
    </w:p>
    <w:p>
      <w:pPr>
        <w:jc w:val="both"/>
      </w:pPr>
      <w:r/>
    </w:p>
    <w:p>
      <w:pPr>
        <w:jc w:val="both"/>
      </w:pPr>
      <w:r>
        <w:t>case class LabeledTweetsResults(</w:t>
      </w:r>
    </w:p>
    <w:p>
      <w:pPr>
        <w:jc w:val="both"/>
      </w:pPr>
      <w:r>
        <w:t xml:space="preserve">  tweetStats: TweetStats,</w:t>
      </w:r>
    </w:p>
    <w:p>
      <w:pPr>
        <w:jc w:val="both"/>
      </w:pPr>
      <w:r>
        <w:t xml:space="preserve">  userEngagerCounts: UserEngagerCounts,</w:t>
      </w:r>
    </w:p>
    <w:p>
      <w:pPr>
        <w:jc w:val="both"/>
      </w:pPr>
      <w:r>
        <w:t xml:space="preserve">  tweetEngagementCounts: TweetEngagementCounts,</w:t>
      </w:r>
    </w:p>
    <w:p>
      <w:pPr>
        <w:jc w:val="both"/>
      </w:pPr>
      <w:r>
        <w:t xml:space="preserve">  tweetEngagementRates: TweetEngagementRates,</w:t>
      </w:r>
    </w:p>
    <w:p>
      <w:pPr>
        <w:jc w:val="both"/>
      </w:pPr>
      <w:r>
        <w:t xml:space="preserve">  labelCorrelations: Option[LabelCorrelations] = None) {</w:t>
      </w:r>
    </w:p>
    <w:p>
      <w:pPr>
        <w:jc w:val="both"/>
      </w:pPr>
      <w:r>
        <w:t xml:space="preserve">  private val f = java.text.NumberFormat.getInstance</w:t>
      </w:r>
    </w:p>
    <w:p>
      <w:pPr>
        <w:jc w:val="both"/>
      </w:pPr>
      <w:r/>
    </w:p>
    <w:p>
      <w:pPr>
        <w:jc w:val="both"/>
      </w:pPr>
      <w:r>
        <w:t xml:space="preserve">  def format(title: String = ""): String = {</w:t>
      </w:r>
    </w:p>
    <w:p>
      <w:pPr>
        <w:jc w:val="both"/>
      </w:pPr>
      <w:r>
        <w:t xml:space="preserve">    val str = Seq(</w:t>
      </w:r>
    </w:p>
    <w:p>
      <w:pPr>
        <w:jc w:val="both"/>
      </w:pPr>
      <w:r>
        <w:t xml:space="preserve">      s"Number of tweets: ${f.format(tweetStats.numTweets)}",</w:t>
      </w:r>
    </w:p>
    <w:p>
      <w:pPr>
        <w:jc w:val="both"/>
      </w:pPr>
      <w:r>
        <w:t xml:space="preserve">      s"Number of distinct tweets: ${f.format(tweetStats.numDistinctTweets)}",</w:t>
      </w:r>
    </w:p>
    <w:p>
      <w:pPr>
        <w:jc w:val="both"/>
      </w:pPr>
      <w:r>
        <w:t xml:space="preserve">      s"Number of distinct users targeted: ${f.format(userEngagerCounts.numDistinctTargetUsers)}",</w:t>
      </w:r>
    </w:p>
    <w:p>
      <w:pPr>
        <w:jc w:val="both"/>
      </w:pPr>
      <w:r>
        <w:t xml:space="preserve">      s"Number of distinct authors: ${tweetStats.numDistinctAuthors.map(f.format).getOrElse("N/A")}",</w:t>
      </w:r>
    </w:p>
    <w:p>
      <w:pPr>
        <w:jc w:val="both"/>
      </w:pPr>
      <w:r>
        <w:t xml:space="preserve">      s"Average algorithm score of tweets: ${tweetStats.avgScore.map(f.format).getOrElse("N/A")}",</w:t>
      </w:r>
    </w:p>
    <w:p>
      <w:pPr>
        <w:jc w:val="both"/>
      </w:pPr>
      <w:r>
        <w:t xml:space="preserve">      s"Engager counts:",</w:t>
      </w:r>
    </w:p>
    <w:p>
      <w:pPr>
        <w:jc w:val="both"/>
      </w:pPr>
      <w:r>
        <w:t xml:space="preserve">      s"\tNumber of users who liked tweets: ${f.format(userEngagerCounts.numDistinctLikeEngagers)}",</w:t>
      </w:r>
    </w:p>
    <w:p>
      <w:pPr>
        <w:jc w:val="both"/>
      </w:pPr>
      <w:r>
        <w:t xml:space="preserve">      s"\tNumber of users who retweeted tweets: ${f.format(userEngagerCounts.numDistinctRetweetEngagers)}",</w:t>
      </w:r>
    </w:p>
    <w:p>
      <w:pPr>
        <w:jc w:val="both"/>
      </w:pPr>
      <w:r>
        <w:t xml:space="preserve">      s"Tweet engagement counts:",</w:t>
      </w:r>
    </w:p>
    <w:p>
      <w:pPr>
        <w:jc w:val="both"/>
      </w:pPr>
      <w:r>
        <w:t xml:space="preserve">      s"\tNumber of Likes: ${f.format(tweetEngagementCounts.like)}",</w:t>
      </w:r>
    </w:p>
    <w:p>
      <w:pPr>
        <w:jc w:val="both"/>
      </w:pPr>
      <w:r>
        <w:t xml:space="preserve">      s"\tNumber of Retweets: ${f.format(tweetEngagementCounts.retweet)}",</w:t>
      </w:r>
    </w:p>
    <w:p>
      <w:pPr>
        <w:jc w:val="both"/>
      </w:pPr>
      <w:r>
        <w:t xml:space="preserve">      s"\tNumber of Clicks: ${f.format(tweetEngagementCounts.click)}",</w:t>
      </w:r>
    </w:p>
    <w:p>
      <w:pPr>
        <w:jc w:val="both"/>
      </w:pPr>
      <w:r>
        <w:t xml:space="preserve">      s"\tNumber of tweets with any engagements: ${f.format(tweetEngagementCounts.hasEngagement)}",</w:t>
      </w:r>
    </w:p>
    <w:p>
      <w:pPr>
        <w:jc w:val="both"/>
      </w:pPr>
      <w:r>
        <w:t xml:space="preserve">      s"Tweet engagement rates:",</w:t>
      </w:r>
    </w:p>
    <w:p>
      <w:pPr>
        <w:jc w:val="both"/>
      </w:pPr>
      <w:r>
        <w:t xml:space="preserve">      s"\tRate of Likes: ${f.format(tweetEngagementRates.like * 100)}%",</w:t>
      </w:r>
    </w:p>
    <w:p>
      <w:pPr>
        <w:jc w:val="both"/>
      </w:pPr>
      <w:r>
        <w:t xml:space="preserve">      s"\tRate of Retweets: ${f.format(tweetEngagementRates.retweet * 100)}%",</w:t>
      </w:r>
    </w:p>
    <w:p>
      <w:pPr>
        <w:jc w:val="both"/>
      </w:pPr>
      <w:r>
        <w:t xml:space="preserve">      s"\tRate of Clicks: ${f.format(tweetEngagementRates.click * 100)}%",</w:t>
      </w:r>
    </w:p>
    <w:p>
      <w:pPr>
        <w:jc w:val="both"/>
      </w:pPr>
      <w:r>
        <w:t xml:space="preserve">      s"\tRate of any engagement: ${f.format(tweetEngagementRates.hasEngagement * 100)}%"</w:t>
      </w:r>
    </w:p>
    <w:p>
      <w:pPr>
        <w:jc w:val="both"/>
      </w:pPr>
      <w:r>
        <w:t xml:space="preserve">    ).mkString("\n")</w:t>
      </w:r>
    </w:p>
    <w:p>
      <w:pPr>
        <w:jc w:val="both"/>
      </w:pPr>
      <w:r/>
    </w:p>
    <w:p>
      <w:pPr>
        <w:jc w:val="both"/>
      </w:pPr>
      <w:r>
        <w:t xml:space="preserve">    val correlations = labelCorrelations.map("\n" + _.format()).getOrElse("")</w:t>
      </w:r>
    </w:p>
    <w:p>
      <w:pPr>
        <w:jc w:val="both"/>
      </w:pPr>
      <w:r/>
    </w:p>
    <w:p>
      <w:pPr>
        <w:jc w:val="both"/>
      </w:pPr>
      <w:r>
        <w:t xml:space="preserve">    s"$title\n$str$correlations"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CandidateResults(tweetStats: TweetStats, numDistinctTargetUsers: Long) {</w:t>
      </w:r>
    </w:p>
    <w:p>
      <w:pPr>
        <w:jc w:val="both"/>
      </w:pPr>
      <w:r>
        <w:t xml:space="preserve">  private val f = java.text.NumberFormat.getInstance</w:t>
      </w:r>
    </w:p>
    <w:p>
      <w:pPr>
        <w:jc w:val="both"/>
      </w:pPr>
      <w:r/>
    </w:p>
    <w:p>
      <w:pPr>
        <w:jc w:val="both"/>
      </w:pPr>
      <w:r>
        <w:t xml:space="preserve">  def format(title: String = ""): String = {</w:t>
      </w:r>
    </w:p>
    <w:p>
      <w:pPr>
        <w:jc w:val="both"/>
      </w:pPr>
      <w:r>
        <w:t xml:space="preserve">    val str = Seq(</w:t>
      </w:r>
    </w:p>
    <w:p>
      <w:pPr>
        <w:jc w:val="both"/>
      </w:pPr>
      <w:r>
        <w:t xml:space="preserve">      s"Number of tweets: ${f.format(tweetStats.numTweets)}",</w:t>
      </w:r>
    </w:p>
    <w:p>
      <w:pPr>
        <w:jc w:val="both"/>
      </w:pPr>
      <w:r>
        <w:t xml:space="preserve">      s"Number of distinct tweets: ${f.format(tweetStats.numDistinctTweets)}",</w:t>
      </w:r>
    </w:p>
    <w:p>
      <w:pPr>
        <w:jc w:val="both"/>
      </w:pPr>
      <w:r>
        <w:t xml:space="preserve">      s"Number of distinct users targeted: ${f.format(numDistinctTargetUsers)}",</w:t>
      </w:r>
    </w:p>
    <w:p>
      <w:pPr>
        <w:jc w:val="both"/>
      </w:pPr>
      <w:r>
        <w:t xml:space="preserve">      s"Number of distinct authors: ${tweetStats.numDistinctAuthors.map(f.format).getOrElse("N/A")}",</w:t>
      </w:r>
    </w:p>
    <w:p>
      <w:pPr>
        <w:jc w:val="both"/>
      </w:pPr>
      <w:r>
        <w:t xml:space="preserve">      s"Average algorithm score of tweets: ${tweetStats.avgScore.map(f.format).getOrElse("N/A")}"</w:t>
      </w:r>
    </w:p>
    <w:p>
      <w:pPr>
        <w:jc w:val="both"/>
      </w:pPr>
      <w:r>
        <w:t xml:space="preserve">    ).mkString("\n")</w:t>
      </w:r>
    </w:p>
    <w:p>
      <w:pPr>
        <w:jc w:val="both"/>
      </w:pPr>
      <w:r>
        <w:t xml:space="preserve">    s"$title\n$str"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class for evaluating a given candidate tweet set against a reference tweet set.</w:t>
      </w:r>
    </w:p>
    <w:p>
      <w:pPr>
        <w:jc w:val="both"/>
      </w:pPr>
      <w:r>
        <w:t xml:space="preserve"> * It provides aggregation evaluation metrics such as sum of engagements, rate of engagements, etc.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EvaluationMetricHelper {</w:t>
      </w:r>
    </w:p>
    <w:p>
      <w:pPr>
        <w:jc w:val="both"/>
      </w:pPr>
      <w:r>
        <w:t xml:space="preserve">  private def toLong(bool: Boolean): Long = {</w:t>
      </w:r>
    </w:p>
    <w:p>
      <w:pPr>
        <w:jc w:val="both"/>
      </w:pPr>
      <w:r>
        <w:t xml:space="preserve">    if (bool) 1L else 0L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Core engagements are user actions that count towards core metrics, e.x. like, RT, etc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hasCoreEngagements(labels: TweetLabels): Boolean = {</w:t>
      </w:r>
    </w:p>
    <w:p>
      <w:pPr>
        <w:jc w:val="both"/>
      </w:pPr>
      <w:r>
        <w:t xml:space="preserve">    labels.isRetweeted ||</w:t>
      </w:r>
    </w:p>
    <w:p>
      <w:pPr>
        <w:jc w:val="both"/>
      </w:pPr>
      <w:r>
        <w:t xml:space="preserve">    labels.isLiked ||</w:t>
      </w:r>
    </w:p>
    <w:p>
      <w:pPr>
        <w:jc w:val="both"/>
      </w:pPr>
      <w:r>
        <w:t xml:space="preserve">    labels.isQuoted ||</w:t>
      </w:r>
    </w:p>
    <w:p>
      <w:pPr>
        <w:jc w:val="both"/>
      </w:pPr>
      <w:r>
        <w:t xml:space="preserve">    labels.isReplied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there are core engagements or click on the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hasCoreEngagementsOrClick(labels: TweetLabels): Boolean = {</w:t>
      </w:r>
    </w:p>
    <w:p>
      <w:pPr>
        <w:jc w:val="both"/>
      </w:pPr>
      <w:r>
        <w:t xml:space="preserve">    hasCoreEngagements(labels) || labels.isClicked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outer join of reference tweets and candidate tweets, keyed by (targetUserId, tweetId).</w:t>
      </w:r>
    </w:p>
    <w:p>
      <w:pPr>
        <w:jc w:val="both"/>
      </w:pPr>
      <w:r>
        <w:t xml:space="preserve">   * The output of this can then be reused to fetch the inner join / left / right join,</w:t>
      </w:r>
    </w:p>
    <w:p>
      <w:pPr>
        <w:jc w:val="both"/>
      </w:pPr>
      <w:r>
        <w:t xml:space="preserve">   * without having to redo the expensive join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Assumes the uniqueness of keys (i.e. (targetId, tweetId)). Make sure to dedup tweetIds</w:t>
      </w:r>
    </w:p>
    <w:p>
      <w:pPr>
        <w:jc w:val="both"/>
      </w:pPr>
      <w:r>
        <w:t xml:space="preserve">   * for each targetId, otherwise .join() will yield duplicate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outerJoinReferenceAndCandidate(</w:t>
      </w:r>
    </w:p>
    <w:p>
      <w:pPr>
        <w:jc w:val="both"/>
      </w:pPr>
      <w:r>
        <w:t xml:space="preserve">    referencePipe: TypedPipe[ReferenceTweets],</w:t>
      </w:r>
    </w:p>
    <w:p>
      <w:pPr>
        <w:jc w:val="both"/>
      </w:pPr>
      <w:r>
        <w:t xml:space="preserve">    candidatePipe: TypedPipe[CandidateTweets]</w:t>
      </w:r>
    </w:p>
    <w:p>
      <w:pPr>
        <w:jc w:val="both"/>
      </w:pPr>
      <w:r>
        <w:t xml:space="preserve">  ): CoGrouped[(Long, Long), (Option[ReferenceTweet], Option[CandidateTweet])] = {</w:t>
      </w:r>
    </w:p>
    <w:p>
      <w:pPr>
        <w:jc w:val="both"/>
      </w:pPr>
      <w:r/>
    </w:p>
    <w:p>
      <w:pPr>
        <w:jc w:val="both"/>
      </w:pPr>
      <w:r>
        <w:t xml:space="preserve">    val references = referencePipe</w:t>
      </w:r>
    </w:p>
    <w:p>
      <w:pPr>
        <w:jc w:val="both"/>
      </w:pPr>
      <w:r>
        <w:t xml:space="preserve">      .flatMap { refTweets =&gt;</w:t>
      </w:r>
    </w:p>
    <w:p>
      <w:pPr>
        <w:jc w:val="both"/>
      </w:pPr>
      <w:r>
        <w:t xml:space="preserve">        refTweets.impressedTweets.map { refTweet =&gt;</w:t>
      </w:r>
    </w:p>
    <w:p>
      <w:pPr>
        <w:jc w:val="both"/>
      </w:pPr>
      <w:r>
        <w:t xml:space="preserve">          ((refTweets.targetUserId, refTweet.tweetId), refTweet)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candidates = candidatePipe</w:t>
      </w:r>
    </w:p>
    <w:p>
      <w:pPr>
        <w:jc w:val="both"/>
      </w:pPr>
      <w:r>
        <w:t xml:space="preserve">      .flatMap { candTweets =&gt;</w:t>
      </w:r>
    </w:p>
    <w:p>
      <w:pPr>
        <w:jc w:val="both"/>
      </w:pPr>
      <w:r>
        <w:t xml:space="preserve">        candTweets.recommendedTweets.map { candTweet =&gt;</w:t>
      </w:r>
    </w:p>
    <w:p>
      <w:pPr>
        <w:jc w:val="both"/>
      </w:pPr>
      <w:r>
        <w:t xml:space="preserve">          ((candTweets.targetUserId, candTweet.tweetId), candTweet)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references.outerJoin(candidates).withReducers(50)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reference tweets to labeled tweets. We do this so that we can re-use the common</w:t>
      </w:r>
    </w:p>
    <w:p>
      <w:pPr>
        <w:jc w:val="both"/>
      </w:pPr>
      <w:r>
        <w:t xml:space="preserve">   * metric calculations for labeled tweets on reference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getLabeledReference(referencePipe: TypedPipe[ReferenceTweets]): TypedPipe[LabeledTweet] = {</w:t>
      </w:r>
    </w:p>
    <w:p>
      <w:pPr>
        <w:jc w:val="both"/>
      </w:pPr>
      <w:r>
        <w:t xml:space="preserve">    referencePipe</w:t>
      </w:r>
    </w:p>
    <w:p>
      <w:pPr>
        <w:jc w:val="both"/>
      </w:pPr>
      <w:r>
        <w:t xml:space="preserve">      .flatMap { refTweets =&gt;</w:t>
      </w:r>
    </w:p>
    <w:p>
      <w:pPr>
        <w:jc w:val="both"/>
      </w:pPr>
      <w:r>
        <w:t xml:space="preserve">        refTweets.impressedTweets.map { tweet =&gt;</w:t>
      </w:r>
    </w:p>
    <w:p>
      <w:pPr>
        <w:jc w:val="both"/>
      </w:pPr>
      <w:r>
        <w:t xml:space="preserve">          // Reference tweets do not have scores</w:t>
      </w:r>
    </w:p>
    <w:p>
      <w:pPr>
        <w:jc w:val="both"/>
      </w:pPr>
      <w:r>
        <w:t xml:space="preserve">          LabeledTweet(refTweets.targetUserId, tweet.tweetId, tweet.authorId, tweet.labels,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getUniqueCount[T](pipe: TypedPipe[T])(implicit ord: scala.Ordering[T]): Execution[Long] = {</w:t>
      </w:r>
    </w:p>
    <w:p>
      <w:pPr>
        <w:jc w:val="both"/>
      </w:pPr>
      <w:r>
        <w:t xml:space="preserve">    pipe.distinct</w:t>
      </w:r>
    </w:p>
    <w:p>
      <w:pPr>
        <w:jc w:val="both"/>
      </w:pPr>
      <w:r>
        <w:t xml:space="preserve">      .aggregate(size)</w:t>
      </w:r>
    </w:p>
    <w:p>
      <w:pPr>
        <w:jc w:val="both"/>
      </w:pPr>
      <w:r>
        <w:t xml:space="preserve">      .toOptionExecution</w:t>
      </w:r>
    </w:p>
    <w:p>
      <w:pPr>
        <w:jc w:val="both"/>
      </w:pPr>
      <w:r>
        <w:t xml:space="preserve">      .map(_.getOrElse(0L))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countUniqueEngagedUsersBy(</w:t>
      </w:r>
    </w:p>
    <w:p>
      <w:pPr>
        <w:jc w:val="both"/>
      </w:pPr>
      <w:r>
        <w:t xml:space="preserve">    labeledTweetsPipe: TypedPipe[LabeledTweet],</w:t>
      </w:r>
    </w:p>
    <w:p>
      <w:pPr>
        <w:jc w:val="both"/>
      </w:pPr>
      <w:r>
        <w:t xml:space="preserve">    f: TweetLabels =&gt; Boolean</w:t>
      </w:r>
    </w:p>
    <w:p>
      <w:pPr>
        <w:jc w:val="both"/>
      </w:pPr>
      <w:r>
        <w:t xml:space="preserve">  ): Execution[Long] = {</w:t>
      </w:r>
    </w:p>
    <w:p>
      <w:pPr>
        <w:jc w:val="both"/>
      </w:pPr>
      <w:r>
        <w:t xml:space="preserve">    getUniqueCount[Long](labeledTweetsPipe.collect { case t if f(t.labels) =&gt; t.targetUserId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countUniqueLabeledTargetUsers(labeledTweetsPipe: TypedPipe[LabeledTweet]): Execution[Long] = {</w:t>
      </w:r>
    </w:p>
    <w:p>
      <w:pPr>
        <w:jc w:val="both"/>
      </w:pPr>
      <w:r>
        <w:t xml:space="preserve">    getUniqueCount[Long](labeledTweetsPipe.map(_.targetUserId))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countUniqueCandTargetUsers(candidatePipe: TypedPipe[CandidateTweets]): Execution[Long] = {</w:t>
      </w:r>
    </w:p>
    <w:p>
      <w:pPr>
        <w:jc w:val="both"/>
      </w:pPr>
      <w:r>
        <w:t xml:space="preserve">    getUniqueCount[Long](candidatePipe.map(_.targetUserId))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countUniqueLabeledAuthors(labeledTweetPipe: TypedPipe[LabeledTweet]): Execution[Long] = {</w:t>
      </w:r>
    </w:p>
    <w:p>
      <w:pPr>
        <w:jc w:val="both"/>
      </w:pPr>
      <w:r>
        <w:t xml:space="preserve">    getUniqueCount[Long](labeledTweetPipe.map(_.authorId))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calculate the basic engagement rates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getEngagementRate(</w:t>
      </w:r>
    </w:p>
    <w:p>
      <w:pPr>
        <w:jc w:val="both"/>
      </w:pPr>
      <w:r>
        <w:t xml:space="preserve">    basicStats: TweetStats,</w:t>
      </w:r>
    </w:p>
    <w:p>
      <w:pPr>
        <w:jc w:val="both"/>
      </w:pPr>
      <w:r>
        <w:t xml:space="preserve">    engagementCount: TweetEngagementCounts</w:t>
      </w:r>
    </w:p>
    <w:p>
      <w:pPr>
        <w:jc w:val="both"/>
      </w:pPr>
      <w:r>
        <w:t xml:space="preserve">  ): TweetEngagementRates = {</w:t>
      </w:r>
    </w:p>
    <w:p>
      <w:pPr>
        <w:jc w:val="both"/>
      </w:pPr>
      <w:r>
        <w:t xml:space="preserve">    val numTweets = basicStats.numTweets.toDouble</w:t>
      </w:r>
    </w:p>
    <w:p>
      <w:pPr>
        <w:jc w:val="both"/>
      </w:pPr>
      <w:r>
        <w:t xml:space="preserve">    if (numTweets &lt;= 0) throw new IllegalArgumentException("Invalid tweet counts")</w:t>
      </w:r>
    </w:p>
    <w:p>
      <w:pPr>
        <w:jc w:val="both"/>
      </w:pPr>
      <w:r>
        <w:t xml:space="preserve">    val likeRate = engagementCount.like / numTweets</w:t>
      </w:r>
    </w:p>
    <w:p>
      <w:pPr>
        <w:jc w:val="both"/>
      </w:pPr>
      <w:r>
        <w:t xml:space="preserve">    val rtRate = engagementCount.retweet / numTweets</w:t>
      </w:r>
    </w:p>
    <w:p>
      <w:pPr>
        <w:jc w:val="both"/>
      </w:pPr>
      <w:r>
        <w:t xml:space="preserve">    val clickRate = engagementCount.click / numTweets</w:t>
      </w:r>
    </w:p>
    <w:p>
      <w:pPr>
        <w:jc w:val="both"/>
      </w:pPr>
      <w:r>
        <w:t xml:space="preserve">    val engagementRate = engagementCount.hasEngagement / numTweets</w:t>
      </w:r>
    </w:p>
    <w:p>
      <w:pPr>
        <w:jc w:val="both"/>
      </w:pPr>
      <w:r>
        <w:t xml:space="preserve">    TweetEngagementRates(likeRate, rtRate, clickRate, engagementRate)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calculate the basic stats for a pipe of candidate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getTweetStatsForCandidateExec(</w:t>
      </w:r>
    </w:p>
    <w:p>
      <w:pPr>
        <w:jc w:val="both"/>
      </w:pPr>
      <w:r>
        <w:t xml:space="preserve">    candidatePipe: TypedPipe[CandidateTweets]</w:t>
      </w:r>
    </w:p>
    <w:p>
      <w:pPr>
        <w:jc w:val="both"/>
      </w:pPr>
      <w:r>
        <w:t xml:space="preserve">  ): Execution[TweetStats] = {</w:t>
      </w:r>
    </w:p>
    <w:p>
      <w:pPr>
        <w:jc w:val="both"/>
      </w:pPr>
      <w:r>
        <w:t xml:space="preserve">    val pipe = candidatePipe.map { candTweets =&gt;</w:t>
      </w:r>
    </w:p>
    <w:p>
      <w:pPr>
        <w:jc w:val="both"/>
      </w:pPr>
      <w:r>
        <w:t xml:space="preserve">      (candTweets.targetUserId, candTweets.recommendedTweets)</w:t>
      </w:r>
    </w:p>
    <w:p>
      <w:pPr>
        <w:jc w:val="both"/>
      </w:pPr>
      <w:r>
        <w:t xml:space="preserve">    }.sumByKey // Dedup by targetId, in case there exists multiple entries.</w:t>
      </w:r>
    </w:p>
    <w:p>
      <w:pPr>
        <w:jc w:val="both"/>
      </w:pPr>
      <w:r/>
    </w:p>
    <w:p>
      <w:pPr>
        <w:jc w:val="both"/>
      </w:pPr>
      <w:r>
        <w:t xml:space="preserve">    val distinctTweetPipe = pipe.flatMap(_._2.map(_.tweetId)).distinct.aggregate(size)</w:t>
      </w:r>
    </w:p>
    <w:p>
      <w:pPr>
        <w:jc w:val="both"/>
      </w:pPr>
      <w:r/>
    </w:p>
    <w:p>
      <w:pPr>
        <w:jc w:val="both"/>
      </w:pPr>
      <w:r>
        <w:t xml:space="preserve">    val otherStats = 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(uid, recommendedTweets) =&gt;</w:t>
      </w:r>
    </w:p>
    <w:p>
      <w:pPr>
        <w:jc w:val="both"/>
      </w:pPr>
      <w:r>
        <w:t xml:space="preserve">          val scoreSum = recommendedTweets.flatMap(_.score).sum</w:t>
      </w:r>
    </w:p>
    <w:p>
      <w:pPr>
        <w:jc w:val="both"/>
      </w:pPr>
      <w:r>
        <w:t xml:space="preserve">          (recommendedTweets.size.toLong, scoreSum)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(numTweets, scoreSum) =&gt;</w:t>
      </w:r>
    </w:p>
    <w:p>
      <w:pPr>
        <w:jc w:val="both"/>
      </w:pPr>
      <w:r>
        <w:t xml:space="preserve">          if (numTweets &lt;= 0) throw new IllegalArgumentException("Invalid tweet counts")</w:t>
      </w:r>
    </w:p>
    <w:p>
      <w:pPr>
        <w:jc w:val="both"/>
      </w:pPr>
      <w:r>
        <w:t xml:space="preserve">          val avgScore = scoreSum / numTweets.toDouble</w:t>
      </w:r>
    </w:p>
    <w:p>
      <w:pPr>
        <w:jc w:val="both"/>
      </w:pPr>
      <w:r>
        <w:t xml:space="preserve">          (numTweets, avgScore)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ValuePipe</w:t>
      </w:r>
    </w:p>
    <w:p>
      <w:pPr>
        <w:jc w:val="both"/>
      </w:pPr>
      <w:r>
        <w:t xml:space="preserve">      .fold(distinctTweetPipe, otherStats) {</w:t>
      </w:r>
    </w:p>
    <w:p>
      <w:pPr>
        <w:jc w:val="both"/>
      </w:pPr>
      <w:r>
        <w:t xml:space="preserve">        case (numDistinctTweet, (numTweets, avgScore)) =&gt;</w:t>
      </w:r>
    </w:p>
    <w:p>
      <w:pPr>
        <w:jc w:val="both"/>
      </w:pPr>
      <w:r>
        <w:t xml:space="preserve">          // no author side information for candidate tweets yet</w:t>
      </w:r>
    </w:p>
    <w:p>
      <w:pPr>
        <w:jc w:val="both"/>
      </w:pPr>
      <w:r>
        <w:t xml:space="preserve">          TweetStats(numTweets, numDistinctTweet, None, Some(avgScore))</w:t>
      </w:r>
    </w:p>
    <w:p>
      <w:pPr>
        <w:jc w:val="both"/>
      </w:pPr>
      <w:r>
        <w:t xml:space="preserve">      }.getOrElseExecution(TweetStats(0L, 0L, None, None))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count the total number of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getLabeledEngagementCountExec(</w:t>
      </w:r>
    </w:p>
    <w:p>
      <w:pPr>
        <w:jc w:val="both"/>
      </w:pPr>
      <w:r>
        <w:t xml:space="preserve">    labeledTweets: TypedPipe[LabeledTweet]</w:t>
      </w:r>
    </w:p>
    <w:p>
      <w:pPr>
        <w:jc w:val="both"/>
      </w:pPr>
      <w:r>
        <w:t xml:space="preserve">  ): Execution[TweetEngagementCounts] = {</w:t>
      </w:r>
    </w:p>
    <w:p>
      <w:pPr>
        <w:jc w:val="both"/>
      </w:pPr>
      <w:r>
        <w:t xml:space="preserve">    labeledTweets</w:t>
      </w:r>
    </w:p>
    <w:p>
      <w:pPr>
        <w:jc w:val="both"/>
      </w:pPr>
      <w:r>
        <w:t xml:space="preserve">      .map { labeledTweet =&gt;</w:t>
      </w:r>
    </w:p>
    <w:p>
      <w:pPr>
        <w:jc w:val="both"/>
      </w:pPr>
      <w:r>
        <w:t xml:space="preserve">        val like = toLong(labeledTweet.labels.isLiked)</w:t>
      </w:r>
    </w:p>
    <w:p>
      <w:pPr>
        <w:jc w:val="both"/>
      </w:pPr>
      <w:r>
        <w:t xml:space="preserve">        val retweet = toLong(labeledTweet.labels.isRetweeted)</w:t>
      </w:r>
    </w:p>
    <w:p>
      <w:pPr>
        <w:jc w:val="both"/>
      </w:pPr>
      <w:r>
        <w:t xml:space="preserve">        val click = toLong(labeledTweet.labels.isClicked)</w:t>
      </w:r>
    </w:p>
    <w:p>
      <w:pPr>
        <w:jc w:val="both"/>
      </w:pPr>
      <w:r>
        <w:t xml:space="preserve">        val hasEngagement = toLong(hasCoreEngagementsOrClick(labeledTweet.labels))</w:t>
      </w:r>
    </w:p>
    <w:p>
      <w:pPr>
        <w:jc w:val="both"/>
      </w:pPr>
      <w:r/>
    </w:p>
    <w:p>
      <w:pPr>
        <w:jc w:val="both"/>
      </w:pPr>
      <w:r>
        <w:t xml:space="preserve">        (like, retweet, click, hasEngagement)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(like, retweet, click, hasEngagement) =&gt;</w:t>
      </w:r>
    </w:p>
    <w:p>
      <w:pPr>
        <w:jc w:val="both"/>
      </w:pPr>
      <w:r>
        <w:t xml:space="preserve">          TweetEngagementCounts(like, retweet, click, hasEngagement)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.getOrElseExecution(TweetEngagementCounts(0L, 0L, 0L, 0L))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 the total number of unique users who have engaged with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getTargetUserStatsForLabeledTweetsExec(</w:t>
      </w:r>
    </w:p>
    <w:p>
      <w:pPr>
        <w:jc w:val="both"/>
      </w:pPr>
      <w:r>
        <w:t xml:space="preserve">    labeledTweetsPipe: TypedPipe[LabeledTweet]</w:t>
      </w:r>
    </w:p>
    <w:p>
      <w:pPr>
        <w:jc w:val="both"/>
      </w:pPr>
      <w:r>
        <w:t xml:space="preserve">  ): Execution[UserEngagerCounts] = {</w:t>
      </w:r>
    </w:p>
    <w:p>
      <w:pPr>
        <w:jc w:val="both"/>
      </w:pPr>
      <w:r>
        <w:t xml:space="preserve">    val numUniqueTargetUsersExec = countUniqueLabeledTargetUsers(labeledTweetsPipe)</w:t>
      </w:r>
    </w:p>
    <w:p>
      <w:pPr>
        <w:jc w:val="both"/>
      </w:pPr>
      <w:r>
        <w:t xml:space="preserve">    val numUniqueLikeUsersExec =</w:t>
      </w:r>
    </w:p>
    <w:p>
      <w:pPr>
        <w:jc w:val="both"/>
      </w:pPr>
      <w:r>
        <w:t xml:space="preserve">      countUniqueEngagedUsersBy(labeledTweetsPipe, labels =&gt; labels.isLiked)</w:t>
      </w:r>
    </w:p>
    <w:p>
      <w:pPr>
        <w:jc w:val="both"/>
      </w:pPr>
      <w:r>
        <w:t xml:space="preserve">    val numUniqueRetweetUsersExec =</w:t>
      </w:r>
    </w:p>
    <w:p>
      <w:pPr>
        <w:jc w:val="both"/>
      </w:pPr>
      <w:r>
        <w:t xml:space="preserve">      countUniqueEngagedUsersBy(labeledTweetsPipe, labels =&gt; labels.isRetweeted)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numUniqueTargetUsersExec,</w:t>
      </w:r>
    </w:p>
    <w:p>
      <w:pPr>
        <w:jc w:val="both"/>
      </w:pPr>
      <w:r>
        <w:t xml:space="preserve">        numUniqueLikeUsersExec,</w:t>
      </w:r>
    </w:p>
    <w:p>
      <w:pPr>
        <w:jc w:val="both"/>
      </w:pPr>
      <w:r>
        <w:t xml:space="preserve">        numUniqueRetweetUsersExec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(numTarget, like, retweet) =&gt;</w:t>
      </w:r>
    </w:p>
    <w:p>
      <w:pPr>
        <w:jc w:val="both"/>
      </w:pPr>
      <w:r>
        <w:t xml:space="preserve">          UserEngagerCounts(</w:t>
      </w:r>
    </w:p>
    <w:p>
      <w:pPr>
        <w:jc w:val="both"/>
      </w:pPr>
      <w:r>
        <w:t xml:space="preserve">            numDistinctTargetUsers = numTarget,</w:t>
      </w:r>
    </w:p>
    <w:p>
      <w:pPr>
        <w:jc w:val="both"/>
      </w:pPr>
      <w:r>
        <w:t xml:space="preserve">            numDistinctLikeEngagers = like,</w:t>
      </w:r>
    </w:p>
    <w:p>
      <w:pPr>
        <w:jc w:val="both"/>
      </w:pPr>
      <w:r>
        <w:t xml:space="preserve">            numDistinctRetweetEngagers = retweet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calculate the basic stats for a pipe of labeled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getTweetStatsForLabeledTweetsExec(</w:t>
      </w:r>
    </w:p>
    <w:p>
      <w:pPr>
        <w:jc w:val="both"/>
      </w:pPr>
      <w:r>
        <w:t xml:space="preserve">    labeledTweetPipe: TypedPipe[LabeledTweet]</w:t>
      </w:r>
    </w:p>
    <w:p>
      <w:pPr>
        <w:jc w:val="both"/>
      </w:pPr>
      <w:r>
        <w:t xml:space="preserve">  ): Execution[TweetStats] = {</w:t>
      </w:r>
    </w:p>
    <w:p>
      <w:pPr>
        <w:jc w:val="both"/>
      </w:pPr>
      <w:r>
        <w:t xml:space="preserve">    val uniqueAuthorsExec = countUniqueLabeledAuthors(labeledTweetPipe)</w:t>
      </w:r>
    </w:p>
    <w:p>
      <w:pPr>
        <w:jc w:val="both"/>
      </w:pPr>
      <w:r/>
    </w:p>
    <w:p>
      <w:pPr>
        <w:jc w:val="both"/>
      </w:pPr>
      <w:r>
        <w:t xml:space="preserve">    val uniqueTweetExec =</w:t>
      </w:r>
    </w:p>
    <w:p>
      <w:pPr>
        <w:jc w:val="both"/>
      </w:pPr>
      <w:r>
        <w:t xml:space="preserve">      labeledTweetPipe.map(_.tweetId).distinct.aggregate(size).getOrElseExecution(0L)</w:t>
      </w:r>
    </w:p>
    <w:p>
      <w:pPr>
        <w:jc w:val="both"/>
      </w:pPr>
      <w:r>
        <w:t xml:space="preserve">    val scoresExec = labeledTweetPipe</w:t>
      </w:r>
    </w:p>
    <w:p>
      <w:pPr>
        <w:jc w:val="both"/>
      </w:pPr>
      <w:r>
        <w:t xml:space="preserve">      .map { t =&gt; (t.targetUserId, (1, t.algorithmScore.getOrElse(0.0))) }</w:t>
      </w:r>
    </w:p>
    <w:p>
      <w:pPr>
        <w:jc w:val="both"/>
      </w:pPr>
      <w:r>
        <w:t xml:space="preserve">      .sumByKey // Dedup by targetId, in case there exists multiple entries.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(uid, (c1, c2)) =&gt;</w:t>
      </w:r>
    </w:p>
    <w:p>
      <w:pPr>
        <w:jc w:val="both"/>
      </w:pPr>
      <w:r>
        <w:t xml:space="preserve">          (c1.toLong, c2)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(numTweets, scoreSum) =&gt;</w:t>
      </w:r>
    </w:p>
    <w:p>
      <w:pPr>
        <w:jc w:val="both"/>
      </w:pPr>
      <w:r>
        <w:t xml:space="preserve">          if (numTweets &lt;= 0) throw new IllegalArgumentException("Invalid tweet counts")</w:t>
      </w:r>
    </w:p>
    <w:p>
      <w:pPr>
        <w:jc w:val="both"/>
      </w:pPr>
      <w:r>
        <w:t xml:space="preserve">          val avgScore = scoreSum / numTweets.toDouble</w:t>
      </w:r>
    </w:p>
    <w:p>
      <w:pPr>
        <w:jc w:val="both"/>
      </w:pPr>
      <w:r>
        <w:t xml:space="preserve">          (numTweets, Option(avgScore))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.getOrElseExecution((0L, None))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.zip(uniqueAuthorsExec, uniqueTweetExec, scoresExec)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(numDistinctAuthors, numUniqueTweets, (numTweets, avgScores)) =&gt;</w:t>
      </w:r>
    </w:p>
    <w:p>
      <w:pPr>
        <w:jc w:val="both"/>
      </w:pPr>
      <w:r>
        <w:t xml:space="preserve">          TweetStats(numTweets, numUniqueTweets, Some(numDistinctAuthors), avgScores)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a update message to the stdout when a step is done.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printOnCompleteMsg(stepDescription: String, startTimeMillis: Long): Unit = {</w:t>
      </w:r>
    </w:p>
    <w:p>
      <w:pPr>
        <w:jc w:val="both"/>
      </w:pPr>
      <w:r>
        <w:t xml:space="preserve">    val formatDate = TwitterDateFormat("yyyy-MM-dd hh:mm:ss")</w:t>
      </w:r>
    </w:p>
    <w:p>
      <w:pPr>
        <w:jc w:val="both"/>
      </w:pPr>
      <w:r>
        <w:t xml:space="preserve">    val now = Calendar.getInstance().getTime</w:t>
      </w:r>
    </w:p>
    <w:p>
      <w:pPr>
        <w:jc w:val="both"/>
      </w:pPr>
      <w:r/>
    </w:p>
    <w:p>
      <w:pPr>
        <w:jc w:val="both"/>
      </w:pPr>
      <w:r>
        <w:t xml:space="preserve">    val secondsSpent = (now.getTime - startTimeMillis) / 1000</w:t>
      </w:r>
    </w:p>
    <w:p>
      <w:pPr>
        <w:jc w:val="both"/>
      </w:pPr>
      <w:r>
        <w:t xml:space="preserve">    println(</w:t>
      </w:r>
    </w:p>
    <w:p>
      <w:pPr>
        <w:jc w:val="both"/>
      </w:pPr>
      <w:r>
        <w:t xml:space="preserve">      s"- ${formatDate.format(now)}\tStep complete: $stepDescription\t " +</w:t>
      </w:r>
    </w:p>
    <w:p>
      <w:pPr>
        <w:jc w:val="both"/>
      </w:pPr>
      <w:r>
        <w:t xml:space="preserve">        s"Time spent: ${secondsSpent / 60}m${secondsSpent % 60}s"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metrics of a pipe of [[CandidateTweets]]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getEvaluationResultsForCandidates(</w:t>
      </w:r>
    </w:p>
    <w:p>
      <w:pPr>
        <w:jc w:val="both"/>
      </w:pPr>
      <w:r>
        <w:t xml:space="preserve">    candidatePipe: TypedPipe[CandidateTweets]</w:t>
      </w:r>
    </w:p>
    <w:p>
      <w:pPr>
        <w:jc w:val="both"/>
      </w:pPr>
      <w:r>
        <w:t xml:space="preserve">  ): Execution[CandidateResults] = {</w:t>
      </w:r>
    </w:p>
    <w:p>
      <w:pPr>
        <w:jc w:val="both"/>
      </w:pPr>
      <w:r>
        <w:t xml:space="preserve">    val tweetStatsExec = getTweetStatsForCandidateExec(candidatePipe)</w:t>
      </w:r>
    </w:p>
    <w:p>
      <w:pPr>
        <w:jc w:val="both"/>
      </w:pPr>
      <w:r>
        <w:t xml:space="preserve">    val numDistinctTargetUsersExec = countUniqueCandTargetUsers(candidatePipe)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.zip(tweetStatsExec, numDistinctTargetUsersExec)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(tweetStats, numDistinctTargetUsers) =&gt;</w:t>
      </w:r>
    </w:p>
    <w:p>
      <w:pPr>
        <w:jc w:val="both"/>
      </w:pPr>
      <w:r>
        <w:t xml:space="preserve">          CandidateResults(tweetStats, numDistinctTargetUsers)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metrics of a pipe of [[LabeledTweet]]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getEvaluationResultsForLabeledTweets(</w:t>
      </w:r>
    </w:p>
    <w:p>
      <w:pPr>
        <w:jc w:val="both"/>
      </w:pPr>
      <w:r>
        <w:t xml:space="preserve">    labeledTweetPipe: TypedPipe[LabeledTweet],</w:t>
      </w:r>
    </w:p>
    <w:p>
      <w:pPr>
        <w:jc w:val="both"/>
      </w:pPr>
      <w:r>
        <w:t xml:space="preserve">    getLabelCorrelations: Boolean = false</w:t>
      </w:r>
    </w:p>
    <w:p>
      <w:pPr>
        <w:jc w:val="both"/>
      </w:pPr>
      <w:r>
        <w:t xml:space="preserve">  ): Execution[LabeledTweetsResults] = {</w:t>
      </w:r>
    </w:p>
    <w:p>
      <w:pPr>
        <w:jc w:val="both"/>
      </w:pPr>
      <w:r>
        <w:t xml:space="preserve">    val tweetStatsExec = getTweetStatsForLabeledTweetsExec(labeledTweetPipe)</w:t>
      </w:r>
    </w:p>
    <w:p>
      <w:pPr>
        <w:jc w:val="both"/>
      </w:pPr>
      <w:r>
        <w:t xml:space="preserve">    val userStatsExec = getTargetUserStatsForLabeledTweetsExec(labeledTweetPipe)</w:t>
      </w:r>
    </w:p>
    <w:p>
      <w:pPr>
        <w:jc w:val="both"/>
      </w:pPr>
      <w:r>
        <w:t xml:space="preserve">    val engagementCountExec = getLabeledEngagementCountExec(labeledTweetPipe)</w:t>
      </w:r>
    </w:p>
    <w:p>
      <w:pPr>
        <w:jc w:val="both"/>
      </w:pPr>
      <w:r/>
    </w:p>
    <w:p>
      <w:pPr>
        <w:jc w:val="both"/>
      </w:pPr>
      <w:r>
        <w:t xml:space="preserve">    val correlationsExec = if (getLabelCorrelations) {</w:t>
      </w:r>
    </w:p>
    <w:p>
      <w:pPr>
        <w:jc w:val="both"/>
      </w:pPr>
      <w:r>
        <w:t xml:space="preserve">      Execution</w:t>
      </w:r>
    </w:p>
    <w:p>
      <w:pPr>
        <w:jc w:val="both"/>
      </w:pPr>
      <w:r>
        <w:t xml:space="preserve">        .zip(</w:t>
      </w:r>
    </w:p>
    <w:p>
      <w:pPr>
        <w:jc w:val="both"/>
      </w:pPr>
      <w:r>
        <w:t xml:space="preserve">          LabelCorrelationsHelper.pearsonCoefficientForLike(labeledTweetPipe),</w:t>
      </w:r>
    </w:p>
    <w:p>
      <w:pPr>
        <w:jc w:val="both"/>
      </w:pPr>
      <w:r>
        <w:t xml:space="preserve">          LabelCorrelationsHelper.cosineSimilarityForLike(labeledTweetPipe),</w:t>
      </w:r>
    </w:p>
    <w:p>
      <w:pPr>
        <w:jc w:val="both"/>
      </w:pPr>
      <w:r>
        <w:t xml:space="preserve">          LabelCorrelationsHelper.cosineSimilarityForLikePerUser(labeledTweetPipe)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(pearsonCoeff, globalCos, avgCos) =&gt;</w:t>
      </w:r>
    </w:p>
    <w:p>
      <w:pPr>
        <w:jc w:val="both"/>
      </w:pPr>
      <w:r>
        <w:t xml:space="preserve">            Some(LabelCorrelations(pearsonCoeff, globalCos, avgCos))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ValuePipe(None).getOrElseExecution(None) // Empty pipe with a None 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.zip(tweetStatsExec, engagementCountExec, userStatsExec, correlationsExec)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(tweetStats, engagementCount, engagerCount, correlationsOpt) =&gt;</w:t>
      </w:r>
    </w:p>
    <w:p>
      <w:pPr>
        <w:jc w:val="both"/>
      </w:pPr>
      <w:r>
        <w:t xml:space="preserve">          val engagementRate = getEngagementRate(tweetStats, engagementCount)</w:t>
      </w:r>
    </w:p>
    <w:p>
      <w:pPr>
        <w:jc w:val="both"/>
      </w:pPr>
      <w:r>
        <w:t xml:space="preserve">          LabeledTweetsResults(</w:t>
      </w:r>
    </w:p>
    <w:p>
      <w:pPr>
        <w:jc w:val="both"/>
      </w:pPr>
      <w:r>
        <w:t xml:space="preserve">            tweetStats,</w:t>
      </w:r>
    </w:p>
    <w:p>
      <w:pPr>
        <w:jc w:val="both"/>
      </w:pPr>
      <w:r>
        <w:t xml:space="preserve">            engagerCount,</w:t>
      </w:r>
    </w:p>
    <w:p>
      <w:pPr>
        <w:jc w:val="both"/>
      </w:pPr>
      <w:r>
        <w:t xml:space="preserve">            engagementCount,</w:t>
      </w:r>
    </w:p>
    <w:p>
      <w:pPr>
        <w:jc w:val="both"/>
      </w:pPr>
      <w:r>
        <w:t xml:space="preserve">            engagementRate,</w:t>
      </w:r>
    </w:p>
    <w:p>
      <w:pPr>
        <w:jc w:val="both"/>
      </w:pPr>
      <w:r>
        <w:t xml:space="preserve">            correlationsOpt)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runAllEvalForCandidates(</w:t>
      </w:r>
    </w:p>
    <w:p>
      <w:pPr>
        <w:jc w:val="both"/>
      </w:pPr>
      <w:r>
        <w:t xml:space="preserve">    candidatePipe: TypedPipe[CandidateTweets],</w:t>
      </w:r>
    </w:p>
    <w:p>
      <w:pPr>
        <w:jc w:val="both"/>
      </w:pPr>
      <w:r>
        <w:t xml:space="preserve">    outerJoinPipe: TypedPipe[((Long, Long), (Option[ReferenceTweet], Option[CandidateTweet]))]</w:t>
      </w:r>
    </w:p>
    <w:p>
      <w:pPr>
        <w:jc w:val="both"/>
      </w:pPr>
      <w:r>
        <w:t xml:space="preserve">  ): Execution[(CandidateResults, CandidateResults)] = {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/>
    </w:p>
    <w:p>
      <w:pPr>
        <w:jc w:val="both"/>
      </w:pPr>
      <w:r>
        <w:t xml:space="preserve">    val candidateNotInIntersectionPipe =</w:t>
      </w:r>
    </w:p>
    <w:p>
      <w:pPr>
        <w:jc w:val="both"/>
      </w:pPr>
      <w:r>
        <w:t xml:space="preserve">      outerJoinPipe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((targetUserId, _), (None, Some(candTweet))) =&gt; (targetUserId, Seq(candTweet))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.map { case (targetUserId, candTweets) =&gt; CandidateTweets(targetUserId, candTweets) }</w:t>
      </w:r>
    </w:p>
    <w:p>
      <w:pPr>
        <w:jc w:val="both"/>
      </w:pPr>
      <w:r>
        <w:t xml:space="preserve">        .forceToDisk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getEvaluationResultsForCandidates(candidatePipe),</w:t>
      </w:r>
    </w:p>
    <w:p>
      <w:pPr>
        <w:jc w:val="both"/>
      </w:pPr>
      <w:r>
        <w:t xml:space="preserve">        getEvaluationResultsForCandidates(candidateNotInIntersectionPipe)</w:t>
      </w:r>
    </w:p>
    <w:p>
      <w:pPr>
        <w:jc w:val="both"/>
      </w:pPr>
      <w:r>
        <w:t xml:space="preserve">      ).onComplete(_ =&gt; printOnCompleteMsg("runAllEvalForCandidates()", t0))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runAllEvalForIntersection(</w:t>
      </w:r>
    </w:p>
    <w:p>
      <w:pPr>
        <w:jc w:val="both"/>
      </w:pPr>
      <w:r>
        <w:t xml:space="preserve">    outerJoinPipe: TypedPipe[((Long, Long), (Option[ReferenceTweet], Option[CandidateTweet]))]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Execution[(LabeledTweetsResults, LabeledTweetsResults, LabeledTweetsResults)] = {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>
        <w:t xml:space="preserve">    val intersectionTweetsPipe = outerJoinPipe.collect {</w:t>
      </w:r>
    </w:p>
    <w:p>
      <w:pPr>
        <w:jc w:val="both"/>
      </w:pPr>
      <w:r>
        <w:t xml:space="preserve">      case ((targetUserId, tweetId), (Some(refTweet), Some(candTweet))) =&gt;</w:t>
      </w:r>
    </w:p>
    <w:p>
      <w:pPr>
        <w:jc w:val="both"/>
      </w:pPr>
      <w:r>
        <w:t xml:space="preserve">        LabeledTweet(targetUserId, tweetId, refTweet.authorId, refTweet.labels, candTweet.score)</w:t>
      </w:r>
    </w:p>
    <w:p>
      <w:pPr>
        <w:jc w:val="both"/>
      </w:pPr>
      <w:r>
        <w:t xml:space="preserve">    }.forceToDisk</w:t>
      </w:r>
    </w:p>
    <w:p>
      <w:pPr>
        <w:jc w:val="both"/>
      </w:pPr>
      <w:r/>
    </w:p>
    <w:p>
      <w:pPr>
        <w:jc w:val="both"/>
      </w:pPr>
      <w:r>
        <w:t xml:space="preserve">    val likedTweetsPipe = intersectionTweetsPipe.filter(_.labels.isLiked)</w:t>
      </w:r>
    </w:p>
    <w:p>
      <w:pPr>
        <w:jc w:val="both"/>
      </w:pPr>
      <w:r>
        <w:t xml:space="preserve">    val notLikedTweetsPipe = intersectionTweetsPipe.filter(!_.labels.isLiked)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getEvaluationResultsForLabeledTweets(intersectionTweetsPipe, getLabelCorrelations = true),</w:t>
      </w:r>
    </w:p>
    <w:p>
      <w:pPr>
        <w:jc w:val="both"/>
      </w:pPr>
      <w:r>
        <w:t xml:space="preserve">        getEvaluationResultsForLabeledTweets(likedTweetsPipe),</w:t>
      </w:r>
    </w:p>
    <w:p>
      <w:pPr>
        <w:jc w:val="both"/>
      </w:pPr>
      <w:r>
        <w:t xml:space="preserve">        getEvaluationResultsForLabeledTweets(notLikedTweetsPipe)</w:t>
      </w:r>
    </w:p>
    <w:p>
      <w:pPr>
        <w:jc w:val="both"/>
      </w:pPr>
      <w:r>
        <w:t xml:space="preserve">      ).onComplete(_ =&gt; printOnCompleteMsg("runAllEvalForIntersection()", t0))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runAllEvalForReferences(</w:t>
      </w:r>
    </w:p>
    <w:p>
      <w:pPr>
        <w:jc w:val="both"/>
      </w:pPr>
      <w:r>
        <w:t xml:space="preserve">    referencePipe: TypedPipe[ReferenceTweets],</w:t>
      </w:r>
    </w:p>
    <w:p>
      <w:pPr>
        <w:jc w:val="both"/>
      </w:pPr>
      <w:r>
        <w:t xml:space="preserve">    outerJoinPipe: TypedPipe[((Long, Long), (Option[ReferenceTweet], Option[CandidateTweet]))]</w:t>
      </w:r>
    </w:p>
    <w:p>
      <w:pPr>
        <w:jc w:val="both"/>
      </w:pPr>
      <w:r>
        <w:t xml:space="preserve">  ): Execution[(LabeledTweetsResults, LabeledTweetsResults)] = {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>
        <w:t xml:space="preserve">    val labeledReferenceNotInIntersectionPipe =</w:t>
      </w:r>
    </w:p>
    <w:p>
      <w:pPr>
        <w:jc w:val="both"/>
      </w:pPr>
      <w:r>
        <w:t xml:space="preserve">      outerJoinPipe.collect {</w:t>
      </w:r>
    </w:p>
    <w:p>
      <w:pPr>
        <w:jc w:val="both"/>
      </w:pPr>
      <w:r>
        <w:t xml:space="preserve">        case ((targetUserId, _), (Some(refTweet), None)) =&gt;</w:t>
      </w:r>
    </w:p>
    <w:p>
      <w:pPr>
        <w:jc w:val="both"/>
      </w:pPr>
      <w:r>
        <w:t xml:space="preserve">          LabeledTweet(targetUserId, refTweet.tweetId, refTweet.authorId, refTweet.labels, None)</w:t>
      </w:r>
    </w:p>
    <w:p>
      <w:pPr>
        <w:jc w:val="both"/>
      </w:pPr>
      <w:r>
        <w:t xml:space="preserve">      }.forceToDisk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getEvaluationResultsForLabeledTweets(getLabeledReference(referencePipe)),</w:t>
      </w:r>
    </w:p>
    <w:p>
      <w:pPr>
        <w:jc w:val="both"/>
      </w:pPr>
      <w:r>
        <w:t xml:space="preserve">        getEvaluationResultsForLabeledTweets(labeledReferenceNotInIntersectionPipe)</w:t>
      </w:r>
    </w:p>
    <w:p>
      <w:pPr>
        <w:jc w:val="both"/>
      </w:pPr>
      <w:r>
        <w:t xml:space="preserve">      ).onComplete(_ =&gt; printOnCompleteMsg("runAllEvalForReferences()", t0))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runAllEvaluations(</w:t>
      </w:r>
    </w:p>
    <w:p>
      <w:pPr>
        <w:jc w:val="both"/>
      </w:pPr>
      <w:r>
        <w:t xml:space="preserve">    referencePipe: TypedPipe[ReferenceTweets],</w:t>
      </w:r>
    </w:p>
    <w:p>
      <w:pPr>
        <w:jc w:val="both"/>
      </w:pPr>
      <w:r>
        <w:t xml:space="preserve">    candidatePipe: TypedPipe[CandidateTweets]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/>
    </w:p>
    <w:p>
      <w:pPr>
        <w:jc w:val="both"/>
      </w:pPr>
      <w:r>
        <w:t xml:space="preserve">    // Force everything to disk to maximize data re-use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referencePipe.forceToDiskExecution,</w:t>
      </w:r>
    </w:p>
    <w:p>
      <w:pPr>
        <w:jc w:val="both"/>
      </w:pPr>
      <w:r>
        <w:t xml:space="preserve">        candidatePipe.forceToDiskExecution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(referenceDiskPipe, candidateDiskPipe) =&gt;</w:t>
      </w:r>
    </w:p>
    <w:p>
      <w:pPr>
        <w:jc w:val="both"/>
      </w:pPr>
      <w:r>
        <w:t xml:space="preserve">          outerJoinReferenceAndCandidate(referenceDiskPipe, candidateDiskPipe).forceToDiskExecution</w:t>
      </w:r>
    </w:p>
    <w:p>
      <w:pPr>
        <w:jc w:val="both"/>
      </w:pPr>
      <w:r>
        <w:t xml:space="preserve">            .flatMap { outerJoinPipe =&gt;</w:t>
      </w:r>
    </w:p>
    <w:p>
      <w:pPr>
        <w:jc w:val="both"/>
      </w:pPr>
      <w:r>
        <w:t xml:space="preserve">              val referenceResultsExec = runAllEvalForReferences(referenceDiskPipe, outerJoinPipe)</w:t>
      </w:r>
    </w:p>
    <w:p>
      <w:pPr>
        <w:jc w:val="both"/>
      </w:pPr>
      <w:r>
        <w:t xml:space="preserve">              val intersectionResultsExec = runAllEvalForIntersection(outerJoinPipe)</w:t>
      </w:r>
    </w:p>
    <w:p>
      <w:pPr>
        <w:jc w:val="both"/>
      </w:pPr>
      <w:r>
        <w:t xml:space="preserve">              val candidateResultsExec = runAllEvalForCandidates(candidateDiskPipe, outerJoinPipe)</w:t>
      </w:r>
    </w:p>
    <w:p>
      <w:pPr>
        <w:jc w:val="both"/>
      </w:pPr>
      <w:r/>
    </w:p>
    <w:p>
      <w:pPr>
        <w:jc w:val="both"/>
      </w:pPr>
      <w:r>
        <w:t xml:space="preserve">              Execution</w:t>
      </w:r>
    </w:p>
    <w:p>
      <w:pPr>
        <w:jc w:val="both"/>
      </w:pPr>
      <w:r>
        <w:t xml:space="preserve">                .zip(</w:t>
      </w:r>
    </w:p>
    <w:p>
      <w:pPr>
        <w:jc w:val="both"/>
      </w:pPr>
      <w:r>
        <w:t xml:space="preserve">                  referenceResultsExec,</w:t>
      </w:r>
    </w:p>
    <w:p>
      <w:pPr>
        <w:jc w:val="both"/>
      </w:pPr>
      <w:r>
        <w:t xml:space="preserve">                  intersectionResultsExec,</w:t>
      </w:r>
    </w:p>
    <w:p>
      <w:pPr>
        <w:jc w:val="both"/>
      </w:pPr>
      <w:r>
        <w:t xml:space="preserve">                  candidateResultsExec</w:t>
      </w:r>
    </w:p>
    <w:p>
      <w:pPr>
        <w:jc w:val="both"/>
      </w:pPr>
      <w:r>
        <w:t xml:space="preserve">                ).map {</w:t>
      </w:r>
    </w:p>
    <w:p>
      <w:pPr>
        <w:jc w:val="both"/>
      </w:pPr>
      <w:r>
        <w:t xml:space="preserve">                  case (</w:t>
      </w:r>
    </w:p>
    <w:p>
      <w:pPr>
        <w:jc w:val="both"/>
      </w:pPr>
      <w:r>
        <w:t xml:space="preserve">                        (allReference, referenceNotInIntersection),</w:t>
      </w:r>
    </w:p>
    <w:p>
      <w:pPr>
        <w:jc w:val="both"/>
      </w:pPr>
      <w:r>
        <w:t xml:space="preserve">                        (allIntersection, intersectionLiked, intersectionNotLiked),</w:t>
      </w:r>
    </w:p>
    <w:p>
      <w:pPr>
        <w:jc w:val="both"/>
      </w:pPr>
      <w:r>
        <w:t xml:space="preserve">                        (allCandidate, candidateNotInIntersection)) =&gt;</w:t>
      </w:r>
    </w:p>
    <w:p>
      <w:pPr>
        <w:jc w:val="both"/>
      </w:pPr>
      <w:r>
        <w:t xml:space="preserve">                    val timeSpent = (System.currentTimeMillis() - t0) / 1000</w:t>
      </w:r>
    </w:p>
    <w:p>
      <w:pPr>
        <w:jc w:val="both"/>
      </w:pPr>
      <w:r>
        <w:t xml:space="preserve">                    val resultStr = Seq(</w:t>
      </w:r>
    </w:p>
    <w:p>
      <w:pPr>
        <w:jc w:val="both"/>
      </w:pPr>
      <w:r>
        <w:t xml:space="preserve">                      "===================================================",</w:t>
      </w:r>
    </w:p>
    <w:p>
      <w:pPr>
        <w:jc w:val="both"/>
      </w:pPr>
      <w:r>
        <w:t xml:space="preserve">                      s"Evaluation complete. Took ${timeSpent / 60}m${timeSpent % 60}s ",</w:t>
      </w:r>
    </w:p>
    <w:p>
      <w:pPr>
        <w:jc w:val="both"/>
      </w:pPr>
      <w:r>
        <w:t xml:space="preserve">                      allReference.format("-----Metrics for all Reference Tweets-----"),</w:t>
      </w:r>
    </w:p>
    <w:p>
      <w:pPr>
        <w:jc w:val="both"/>
      </w:pPr>
      <w:r>
        <w:t xml:space="preserve">                      referenceNotInIntersection.format(</w:t>
      </w:r>
    </w:p>
    <w:p>
      <w:pPr>
        <w:jc w:val="both"/>
      </w:pPr>
      <w:r>
        <w:t xml:space="preserve">                        "-----Metrics for Reference Tweets that are not in the intersection-----"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allIntersection.format("-----Metrics for all Intersection Tweets-----"),</w:t>
      </w:r>
    </w:p>
    <w:p>
      <w:pPr>
        <w:jc w:val="both"/>
      </w:pPr>
      <w:r>
        <w:t xml:space="preserve">                      intersectionLiked.format("-----Metrics for Liked Intersection Tweets-----"),</w:t>
      </w:r>
    </w:p>
    <w:p>
      <w:pPr>
        <w:jc w:val="both"/>
      </w:pPr>
      <w:r>
        <w:t xml:space="preserve">                      intersectionNotLiked.format(</w:t>
      </w:r>
    </w:p>
    <w:p>
      <w:pPr>
        <w:jc w:val="both"/>
      </w:pPr>
      <w:r>
        <w:t xml:space="preserve">                        "-----Metrics for not Liked Intersection Tweets-----"),</w:t>
      </w:r>
    </w:p>
    <w:p>
      <w:pPr>
        <w:jc w:val="both"/>
      </w:pPr>
      <w:r>
        <w:t xml:space="preserve">                      allCandidate.format("-----Metrics for all Candidate Tweets-----"),</w:t>
      </w:r>
    </w:p>
    <w:p>
      <w:pPr>
        <w:jc w:val="both"/>
      </w:pPr>
      <w:r>
        <w:t xml:space="preserve">                      candidateNotInIntersection.format(</w:t>
      </w:r>
    </w:p>
    <w:p>
      <w:pPr>
        <w:jc w:val="both"/>
      </w:pPr>
      <w:r>
        <w:t xml:space="preserve">                        "-----Metrics for Candidate Tweets that are not in the intersection-----"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"===================================================\n"</w:t>
      </w:r>
    </w:p>
    <w:p>
      <w:pPr>
        <w:jc w:val="both"/>
      </w:pPr>
      <w:r>
        <w:t xml:space="preserve">                    ).mkString("\n")</w:t>
      </w:r>
    </w:p>
    <w:p>
      <w:pPr>
        <w:jc w:val="both"/>
      </w:pPr>
      <w:r>
        <w:t xml:space="preserve">                    println(resultStr)</w:t>
      </w:r>
    </w:p>
    <w:p>
      <w:pPr>
        <w:jc w:val="both"/>
      </w:pPr>
      <w:r>
        <w:t xml:space="preserve">                    resultStr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.onComplete(_ =&gt;</w:t>
      </w:r>
    </w:p>
    <w:p>
      <w:pPr>
        <w:jc w:val="both"/>
      </w:pPr>
      <w:r>
        <w:t xml:space="preserve">                  printOnCompleteMsg(</w:t>
      </w:r>
    </w:p>
    <w:p>
      <w:pPr>
        <w:jc w:val="both"/>
      </w:pPr>
      <w:r>
        <w:t xml:space="preserve">                    "Evaluation complete. Check stdout or output logs for results.",</w:t>
      </w:r>
    </w:p>
    <w:p>
      <w:pPr>
        <w:jc w:val="both"/>
      </w:pPr>
      <w:r>
        <w:t xml:space="preserve">                    t0))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