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com.twitter.simclusters_v2.scalding.evaluation</w:t>
      </w:r>
    </w:p>
    <w:p>
      <w:pPr>
        <w:jc w:val="both"/>
      </w:pPr>
      <w:r/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com.twitter.scalding_internal.dalv2.remote_access.ExplicitLocation</w:t>
      </w:r>
    </w:p>
    <w:p>
      <w:pPr>
        <w:jc w:val="both"/>
      </w:pPr>
      <w:r>
        <w:t>import com.twitter.scalding_internal.dalv2.remote_access.ProcAtla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com.twitter.simclusters_v2.candidate_source.ClusterRanker</w:t>
      </w:r>
    </w:p>
    <w:p>
      <w:pPr>
        <w:jc w:val="both"/>
      </w:pPr>
      <w:r>
        <w:t>import com.twitter.simclusters_v2.hdfs_sources.AdhocKeyValSources</w:t>
      </w:r>
    </w:p>
    <w:p>
      <w:pPr>
        <w:jc w:val="both"/>
      </w:pPr>
      <w:r>
        <w:t>import com.twitter.simclusters_v2.hdfs_sources.ClusterTopKTweetsHourlySuffixSource</w:t>
      </w:r>
    </w:p>
    <w:p>
      <w:pPr>
        <w:jc w:val="both"/>
      </w:pPr>
      <w:r>
        <w:t>import com.twitter.simclusters_v2.hdfs_sources.SimclustersV2InterestedInScalaDataset</w:t>
      </w:r>
    </w:p>
    <w:p>
      <w:pPr>
        <w:jc w:val="both"/>
      </w:pPr>
      <w:r>
        <w:t>import com.twitter.simclusters_v2.hdfs_sources.TweetEvaluationTimelinesReferenceSetScalaDataset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com.twitter.simclusters_v2.thriftscala.CandidateTweet</w:t>
      </w:r>
    </w:p>
    <w:p>
      <w:pPr>
        <w:jc w:val="both"/>
      </w:pPr>
      <w:r>
        <w:t>import com.twitter.simclusters_v2.thriftscala.CandidateTweets</w:t>
      </w:r>
    </w:p>
    <w:p>
      <w:pPr>
        <w:jc w:val="both"/>
      </w:pPr>
      <w:r>
        <w:t>import com.twitter.simclusters_v2.thriftscala.ClusterTopKTweetsWithScores</w:t>
      </w:r>
    </w:p>
    <w:p>
      <w:pPr>
        <w:jc w:val="both"/>
      </w:pPr>
      <w:r>
        <w:t>import com.twitter.simclusters_v2.thriftscala.ClustersUserIsInterestedIn</w:t>
      </w:r>
    </w:p>
    <w:p>
      <w:pPr>
        <w:jc w:val="both"/>
      </w:pPr>
      <w:r>
        <w:t>import com.twitter.simclusters_v2.thriftscala.DisplayLocation</w:t>
      </w:r>
    </w:p>
    <w:p>
      <w:pPr>
        <w:jc w:val="both"/>
      </w:pPr>
      <w:r>
        <w:t>import com.twitter.simclusters_v2.thriftscala.ReferenceTweets</w:t>
      </w:r>
    </w:p>
    <w:p>
      <w:pPr>
        <w:jc w:val="both"/>
      </w:pPr>
      <w:r>
        <w:t>import com.twitter.simclusters_v2.scalding.offline_job.OfflineRecConfig</w:t>
      </w:r>
    </w:p>
    <w:p>
      <w:pPr>
        <w:jc w:val="both"/>
      </w:pPr>
      <w:r>
        <w:t>import com.twitter.simclusters_v2.scalding.offline_job.OfflineTweetRecommendation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Do evaluations for SimClusters' tweet recommendations by using offline datasets.</w:t>
      </w:r>
    </w:p>
    <w:p>
      <w:pPr>
        <w:jc w:val="both"/>
      </w:pPr>
      <w:r>
        <w:t xml:space="preserve"> * The job does the following:</w:t>
      </w:r>
    </w:p>
    <w:p>
      <w:pPr>
        <w:jc w:val="both"/>
      </w:pPr>
      <w:r>
        <w:t xml:space="preserve"> *   1. Take in a test date range, for which the offline simclusters rec will be evaluated</w:t>
      </w:r>
    </w:p>
    <w:p>
      <w:pPr>
        <w:jc w:val="both"/>
      </w:pPr>
      <w:r>
        <w:t xml:space="preserve"> *   2. For all users that had tweet impressions in timelines during the period, generate offline</w:t>
      </w:r>
    </w:p>
    <w:p>
      <w:pPr>
        <w:jc w:val="both"/>
      </w:pPr>
      <w:r>
        <w:t xml:space="preserve"> *      SimClusters candidate tweets for these users</w:t>
      </w:r>
    </w:p>
    <w:p>
      <w:pPr>
        <w:jc w:val="both"/>
      </w:pPr>
      <w:r>
        <w:t xml:space="preserve"> *   3. Run offline evaluation and return metrics</w:t>
      </w:r>
    </w:p>
    <w:p>
      <w:pPr>
        <w:jc w:val="both"/>
      </w:pPr>
      <w:r/>
    </w:p>
    <w:p>
      <w:pPr>
        <w:jc w:val="both"/>
      </w:pPr>
      <w:r>
        <w:t>./bazel bundle src/scala/com/twitter/simclusters_v2/scalding/evaluation:simcluster_offline_eval_adhoc</w:t>
      </w:r>
    </w:p>
    <w:p>
      <w:pPr>
        <w:jc w:val="both"/>
      </w:pPr>
      <w:r/>
    </w:p>
    <w:p>
      <w:pPr>
        <w:jc w:val="both"/>
      </w:pPr>
      <w:r>
        <w:t>Note: Never specify reference date range across more than 1 day!</w:t>
      </w:r>
    </w:p>
    <w:p>
      <w:pPr>
        <w:jc w:val="both"/>
      </w:pPr>
      <w:r>
        <w:t>oscar hdfs --user cassowary --screen --screen-detached --tee your_ldap/prod_percentile \</w:t>
      </w:r>
    </w:p>
    <w:p>
      <w:pPr>
        <w:jc w:val="both"/>
      </w:pPr>
      <w:r>
        <w:t xml:space="preserve"> --bundle simcluster_offline_eval_adhoc \</w:t>
      </w:r>
    </w:p>
    <w:p>
      <w:pPr>
        <w:jc w:val="both"/>
      </w:pPr>
      <w:r>
        <w:t xml:space="preserve"> --tool com.twitter.simclusters_v2.scalding.evaluation.SimClustersEvaluationAdhocApp \</w:t>
      </w:r>
    </w:p>
    <w:p>
      <w:pPr>
        <w:jc w:val="both"/>
      </w:pPr>
      <w:r>
        <w:t xml:space="preserve"> -- --cand_tweet_date 2019-03-04T00 2019-03-04T23 \</w:t>
      </w:r>
    </w:p>
    <w:p>
      <w:pPr>
        <w:jc w:val="both"/>
      </w:pPr>
      <w:r>
        <w:t xml:space="preserve"> --ref_tweet_date 2019-03-05T00 2019-03-05T01 \</w:t>
      </w:r>
    </w:p>
    <w:p>
      <w:pPr>
        <w:jc w:val="both"/>
      </w:pPr>
      <w:r>
        <w:t xml:space="preserve"> --timeline_tweet rectweet \</w:t>
      </w:r>
    </w:p>
    <w:p>
      <w:pPr>
        <w:jc w:val="both"/>
      </w:pPr>
      <w:r>
        <w:t xml:space="preserve"> --sample_rate 0.05 \</w:t>
      </w:r>
    </w:p>
    <w:p>
      <w:pPr>
        <w:jc w:val="both"/>
      </w:pPr>
      <w:r>
        <w:t xml:space="preserve"> --max_cand_tweets 16000000 \</w:t>
      </w:r>
    </w:p>
    <w:p>
      <w:pPr>
        <w:jc w:val="both"/>
      </w:pPr>
      <w:r>
        <w:t xml:space="preserve"> --min_tweet_score 0.0 \</w:t>
      </w:r>
    </w:p>
    <w:p>
      <w:pPr>
        <w:jc w:val="both"/>
      </w:pPr>
      <w:r>
        <w:t xml:space="preserve"> --user_interested_in_dir /user/frigate/your_ldap/interested_in_copiedFromAtlaProc_20190228 \</w:t>
      </w:r>
    </w:p>
    <w:p>
      <w:pPr>
        <w:jc w:val="both"/>
      </w:pPr>
      <w:r>
        <w:t xml:space="preserve"> --cluster_top_k_dir /user/cassowary/your_ldap/offline_simcluster_20190304/cluster_top_k_tweets \</w:t>
      </w:r>
    </w:p>
    <w:p>
      <w:pPr>
        <w:jc w:val="both"/>
      </w:pPr>
      <w:r>
        <w:t xml:space="preserve"> --output_dir /user/cassowary/your_ldap/prod_percentile \</w:t>
      </w:r>
    </w:p>
    <w:p>
      <w:pPr>
        <w:jc w:val="both"/>
      </w:pPr>
      <w:r>
        <w:t xml:space="preserve"> --toEmailAddress your_ldap@twitter.com \</w:t>
      </w:r>
    </w:p>
    <w:p>
      <w:pPr>
        <w:jc w:val="both"/>
      </w:pPr>
      <w:r>
        <w:t xml:space="preserve"> --testRunName TestingProdOn0305Data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SimClustersEvaluationAdhocApp extends TwitterExecutionApp {</w:t>
      </w:r>
    </w:p>
    <w:p>
      <w:pPr>
        <w:jc w:val="both"/>
      </w:pPr>
      <w:r>
        <w:t xml:space="preserve">  private val maxTweetResults = 40</w:t>
      </w:r>
    </w:p>
    <w:p>
      <w:pPr>
        <w:jc w:val="both"/>
      </w:pPr>
      <w:r>
        <w:t xml:space="preserve">  private val maxClustersToQuery = 20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def job: Execution[Unit] = {</w:t>
      </w:r>
    </w:p>
    <w:p>
      <w:pPr>
        <w:jc w:val="both"/>
      </w:pPr>
      <w:r>
        <w:t xml:space="preserve">    Execution.withArgs { args =&gt;</w:t>
      </w:r>
    </w:p>
    <w:p>
      <w:pPr>
        <w:jc w:val="both"/>
      </w:pPr>
      <w:r>
        <w:t xml:space="preserve">      Execution.withId { implicit uniqueId =&gt;</w:t>
      </w:r>
    </w:p>
    <w:p>
      <w:pPr>
        <w:jc w:val="both"/>
      </w:pPr>
      <w:r>
        <w:t xml:space="preserve">        implicit val tz: TimeZone = DateOps.UTC</w:t>
      </w:r>
    </w:p>
    <w:p>
      <w:pPr>
        <w:jc w:val="both"/>
      </w:pPr>
      <w:r>
        <w:t xml:space="preserve">        implicit val dateParser: DateParser = DateParser.default</w:t>
      </w:r>
    </w:p>
    <w:p>
      <w:pPr>
        <w:jc w:val="both"/>
      </w:pPr>
      <w:r/>
    </w:p>
    <w:p>
      <w:pPr>
        <w:jc w:val="both"/>
      </w:pPr>
      <w:r>
        <w:t xml:space="preserve">        val candTweetDateRange = DateRange.parse(args.list("cand_tweet_date"))</w:t>
      </w:r>
    </w:p>
    <w:p>
      <w:pPr>
        <w:jc w:val="both"/>
      </w:pPr>
      <w:r>
        <w:t xml:space="preserve">        val refTweetDateRange = DateRange.parse(args.list("ref_tweet_date"))</w:t>
      </w:r>
    </w:p>
    <w:p>
      <w:pPr>
        <w:jc w:val="both"/>
      </w:pPr>
      <w:r>
        <w:t xml:space="preserve">        val toEmailAddressOpt = args.optional("toEmailAddress")</w:t>
      </w:r>
    </w:p>
    <w:p>
      <w:pPr>
        <w:jc w:val="both"/>
      </w:pPr>
      <w:r>
        <w:t xml:space="preserve">        val testRunName = args.optional("testRunName")</w:t>
      </w:r>
    </w:p>
    <w:p>
      <w:pPr>
        <w:jc w:val="both"/>
      </w:pPr>
      <w:r/>
    </w:p>
    <w:p>
      <w:pPr>
        <w:jc w:val="both"/>
      </w:pPr>
      <w:r>
        <w:t xml:space="preserve">        println(</w:t>
      </w:r>
    </w:p>
    <w:p>
      <w:pPr>
        <w:jc w:val="both"/>
      </w:pPr>
      <w:r>
        <w:t xml:space="preserve">          s"Using SimClusters tweets from ${candTweetDateRange.start} to ${candTweetDateRange.end}")</w:t>
      </w:r>
    </w:p>
    <w:p>
      <w:pPr>
        <w:jc w:val="both"/>
      </w:pPr>
      <w:r>
        <w:t xml:space="preserve">        println(s"Using Timelines tweets on the day of ${refTweetDateRange.start}")</w:t>
      </w:r>
    </w:p>
    <w:p>
      <w:pPr>
        <w:jc w:val="both"/>
      </w:pPr>
      <w:r/>
    </w:p>
    <w:p>
      <w:pPr>
        <w:jc w:val="both"/>
      </w:pPr>
      <w:r>
        <w:t xml:space="preserve">        // separate tweets from different display locations for now</w:t>
      </w:r>
    </w:p>
    <w:p>
      <w:pPr>
        <w:jc w:val="both"/>
      </w:pPr>
      <w:r>
        <w:t xml:space="preserve">        val tweetType = args("timeline_tweet") match {</w:t>
      </w:r>
    </w:p>
    <w:p>
      <w:pPr>
        <w:jc w:val="both"/>
      </w:pPr>
      <w:r>
        <w:t xml:space="preserve">          case "rectweet" =&gt; DisplayLocation.TimelinesRectweet</w:t>
      </w:r>
    </w:p>
    <w:p>
      <w:pPr>
        <w:jc w:val="both"/>
      </w:pPr>
      <w:r>
        <w:t xml:space="preserve">          case "recap" =&gt; DisplayLocation.TimelinesRecap</w:t>
      </w:r>
    </w:p>
    <w:p>
      <w:pPr>
        <w:jc w:val="both"/>
      </w:pPr>
      <w:r>
        <w:t xml:space="preserve">          case e =&gt;</w:t>
      </w:r>
    </w:p>
    <w:p>
      <w:pPr>
        <w:jc w:val="both"/>
      </w:pPr>
      <w:r>
        <w:t xml:space="preserve">            throw new IllegalArgumentException(s"$e isn't a valid timeline display location")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sampleRate = args.double("sample_rate", 1.0)</w:t>
      </w:r>
    </w:p>
    <w:p>
      <w:pPr>
        <w:jc w:val="both"/>
      </w:pPr>
      <w:r>
        <w:t xml:space="preserve">        val validRefPipe = getProdTimelineReference(tweetType, refTweetDateRange, sampleRate)</w:t>
      </w:r>
    </w:p>
    <w:p>
      <w:pPr>
        <w:jc w:val="both"/>
      </w:pPr>
      <w:r>
        <w:t xml:space="preserve">        val targetUserPipe = validRefPipe.map { _.targetUserId }</w:t>
      </w:r>
    </w:p>
    <w:p>
      <w:pPr>
        <w:jc w:val="both"/>
      </w:pPr>
      <w:r/>
    </w:p>
    <w:p>
      <w:pPr>
        <w:jc w:val="both"/>
      </w:pPr>
      <w:r>
        <w:t xml:space="preserve">        // Read a fixed-path in atla if provided, otherwise read prod data from atla for date range</w:t>
      </w:r>
    </w:p>
    <w:p>
      <w:pPr>
        <w:jc w:val="both"/>
      </w:pPr>
      <w:r>
        <w:t xml:space="preserve">        val userInterestInPipe = args.optional("user_interested_in_dir") match {</w:t>
      </w:r>
    </w:p>
    <w:p>
      <w:pPr>
        <w:jc w:val="both"/>
      </w:pPr>
      <w:r>
        <w:t xml:space="preserve">          case Some(fixedPath) =&gt;</w:t>
      </w:r>
    </w:p>
    <w:p>
      <w:pPr>
        <w:jc w:val="both"/>
      </w:pPr>
      <w:r>
        <w:t xml:space="preserve">            println(s"user_interested_in_dir is provided at: $fixedPath. Reading fixed path data.")</w:t>
      </w:r>
    </w:p>
    <w:p>
      <w:pPr>
        <w:jc w:val="both"/>
      </w:pPr>
      <w:r>
        <w:t xml:space="preserve">            TypedPipe.from(AdhocKeyValSources.interestedInSource(fixedPath))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println(s"user_interested_in_dir isn't provided. Reading prod data.")</w:t>
      </w:r>
    </w:p>
    <w:p>
      <w:pPr>
        <w:jc w:val="both"/>
      </w:pPr>
      <w:r>
        <w:t xml:space="preserve">            interestedInProdSource(candTweetDateRange)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// Offline simulation of this dataset</w:t>
      </w:r>
    </w:p>
    <w:p>
      <w:pPr>
        <w:jc w:val="both"/>
      </w:pPr>
      <w:r>
        <w:t xml:space="preserve">        val clusterTopKDir = args("cluster_top_k_dir")</w:t>
      </w:r>
    </w:p>
    <w:p>
      <w:pPr>
        <w:jc w:val="both"/>
      </w:pPr>
      <w:r>
        <w:t xml:space="preserve">        println(s"cluster_top_k_dir is defined at: $clusterTopKDir")</w:t>
      </w:r>
    </w:p>
    <w:p>
      <w:pPr>
        <w:jc w:val="both"/>
      </w:pPr>
      <w:r>
        <w:t xml:space="preserve">        val clusterTopKPipe = TypedPipe.from(</w:t>
      </w:r>
    </w:p>
    <w:p>
      <w:pPr>
        <w:jc w:val="both"/>
      </w:pPr>
      <w:r>
        <w:t xml:space="preserve">          ClusterTopKTweetsHourlySuffixSource(clusterTopKDir, candTweetDateRange)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// Configs for offline simcluster tweet recommendation</w:t>
      </w:r>
    </w:p>
    <w:p>
      <w:pPr>
        <w:jc w:val="both"/>
      </w:pPr>
      <w:r>
        <w:t xml:space="preserve">        val maxTweetRecs = args.int("max_cand_tweets", 30000000)</w:t>
      </w:r>
    </w:p>
    <w:p>
      <w:pPr>
        <w:jc w:val="both"/>
      </w:pPr>
      <w:r>
        <w:t xml:space="preserve">        val minTweetScoreThreshold = args.double("min_tweet_score", 0.0)</w:t>
      </w:r>
    </w:p>
    <w:p>
      <w:pPr>
        <w:jc w:val="both"/>
      </w:pPr>
      <w:r/>
    </w:p>
    <w:p>
      <w:pPr>
        <w:jc w:val="both"/>
      </w:pPr>
      <w:r>
        <w:t xml:space="preserve">        val offlineRecConfig = OfflineRecConfig(</w:t>
      </w:r>
    </w:p>
    <w:p>
      <w:pPr>
        <w:jc w:val="both"/>
      </w:pPr>
      <w:r>
        <w:t xml:space="preserve">          maxTweetRecs,</w:t>
      </w:r>
    </w:p>
    <w:p>
      <w:pPr>
        <w:jc w:val="both"/>
      </w:pPr>
      <w:r>
        <w:t xml:space="preserve">          maxTweetResults,</w:t>
      </w:r>
    </w:p>
    <w:p>
      <w:pPr>
        <w:jc w:val="both"/>
      </w:pPr>
      <w:r>
        <w:t xml:space="preserve">          maxClustersToQuery,</w:t>
      </w:r>
    </w:p>
    <w:p>
      <w:pPr>
        <w:jc w:val="both"/>
      </w:pPr>
      <w:r>
        <w:t xml:space="preserve">          minTweetScoreThreshold,</w:t>
      </w:r>
    </w:p>
    <w:p>
      <w:pPr>
        <w:jc w:val="both"/>
      </w:pPr>
      <w:r>
        <w:t xml:space="preserve">          ClusterRanker.RankByNormalizedFavScore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println("SimClusters offline config: " + offlineRecConfig)</w:t>
      </w:r>
    </w:p>
    <w:p>
      <w:pPr>
        <w:jc w:val="both"/>
      </w:pPr>
      <w:r/>
    </w:p>
    <w:p>
      <w:pPr>
        <w:jc w:val="both"/>
      </w:pPr>
      <w:r>
        <w:t xml:space="preserve">        getValidCandidate(</w:t>
      </w:r>
    </w:p>
    <w:p>
      <w:pPr>
        <w:jc w:val="both"/>
      </w:pPr>
      <w:r>
        <w:t xml:space="preserve">          targetUserPipe,</w:t>
      </w:r>
    </w:p>
    <w:p>
      <w:pPr>
        <w:jc w:val="both"/>
      </w:pPr>
      <w:r>
        <w:t xml:space="preserve">          userInterestInPipe,</w:t>
      </w:r>
    </w:p>
    <w:p>
      <w:pPr>
        <w:jc w:val="both"/>
      </w:pPr>
      <w:r>
        <w:t xml:space="preserve">          clusterTopKPipe,</w:t>
      </w:r>
    </w:p>
    <w:p>
      <w:pPr>
        <w:jc w:val="both"/>
      </w:pPr>
      <w:r>
        <w:t xml:space="preserve">          offlineRecConfig,</w:t>
      </w:r>
    </w:p>
    <w:p>
      <w:pPr>
        <w:jc w:val="both"/>
      </w:pPr>
      <w:r>
        <w:t xml:space="preserve">          candTweetDateRange</w:t>
      </w:r>
    </w:p>
    <w:p>
      <w:pPr>
        <w:jc w:val="both"/>
      </w:pPr>
      <w:r>
        <w:t xml:space="preserve">        ).flatMap { validCandPipe =&gt;</w:t>
      </w:r>
    </w:p>
    <w:p>
      <w:pPr>
        <w:jc w:val="both"/>
      </w:pPr>
      <w:r>
        <w:t xml:space="preserve">          val outputDir = args("output_dir")</w:t>
      </w:r>
    </w:p>
    <w:p>
      <w:pPr>
        <w:jc w:val="both"/>
      </w:pPr>
      <w:r>
        <w:t xml:space="preserve">          EvaluationMetricHelper.runAllEvaluations(validRefPipe, validCandPipe).map { results =&gt;</w:t>
      </w:r>
    </w:p>
    <w:p>
      <w:pPr>
        <w:jc w:val="both"/>
      </w:pPr>
      <w:r>
        <w:t xml:space="preserve">            toEmailAddressOpt.foreach { address =&gt;</w:t>
      </w:r>
    </w:p>
    <w:p>
      <w:pPr>
        <w:jc w:val="both"/>
      </w:pPr>
      <w:r>
        <w:t xml:space="preserve">              Util.sendEmail(</w:t>
      </w:r>
    </w:p>
    <w:p>
      <w:pPr>
        <w:jc w:val="both"/>
      </w:pPr>
      <w:r>
        <w:t xml:space="preserve">                results,</w:t>
      </w:r>
    </w:p>
    <w:p>
      <w:pPr>
        <w:jc w:val="both"/>
      </w:pPr>
      <w:r>
        <w:t xml:space="preserve">                "Results from tweet evaluation test bed " + testRunName.getOrElse(""),</w:t>
      </w:r>
    </w:p>
    <w:p>
      <w:pPr>
        <w:jc w:val="both"/>
      </w:pPr>
      <w:r>
        <w:t xml:space="preserve">                address)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TypedPipe.from(Seq((results, ""))).writeExecution(TypedTsv[(String, String)](outputDir))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pipe of raw timelines reference engagement data, collect the engagements that took</w:t>
      </w:r>
    </w:p>
    <w:p>
      <w:pPr>
        <w:jc w:val="both"/>
      </w:pPr>
      <w:r>
        <w:t xml:space="preserve">   * place during the given date range, then sample these engagements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getProdTimelineReference(</w:t>
      </w:r>
    </w:p>
    <w:p>
      <w:pPr>
        <w:jc w:val="both"/>
      </w:pPr>
      <w:r>
        <w:t xml:space="preserve">    displayLocation: DisplayLocation,</w:t>
      </w:r>
    </w:p>
    <w:p>
      <w:pPr>
        <w:jc w:val="both"/>
      </w:pPr>
      <w:r>
        <w:t xml:space="preserve">    batchDateRange: DateRange,</w:t>
      </w:r>
    </w:p>
    <w:p>
      <w:pPr>
        <w:jc w:val="both"/>
      </w:pPr>
      <w:r>
        <w:t xml:space="preserve">    sampleRate: Double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tz: TimeZone</w:t>
      </w:r>
    </w:p>
    <w:p>
      <w:pPr>
        <w:jc w:val="both"/>
      </w:pPr>
      <w:r>
        <w:t xml:space="preserve">  ): TypedPipe[ReferenceTweets] = {</w:t>
      </w:r>
    </w:p>
    <w:p>
      <w:pPr>
        <w:jc w:val="both"/>
      </w:pPr>
      <w:r>
        <w:t xml:space="preserve">    // Snapshot data timestamps itself with the last possible time of the day. +1 day to cover it</w:t>
      </w:r>
    </w:p>
    <w:p>
      <w:pPr>
        <w:jc w:val="both"/>
      </w:pPr>
      <w:r>
        <w:t xml:space="preserve">    val snapshotRange = DateRange(batchDateRange.start, batchDateRange.start + Days(1))</w:t>
      </w:r>
    </w:p>
    <w:p>
      <w:pPr>
        <w:jc w:val="both"/>
      </w:pPr>
      <w:r>
        <w:t xml:space="preserve">    val timelinesRefPipe = DAL</w:t>
      </w:r>
    </w:p>
    <w:p>
      <w:pPr>
        <w:jc w:val="both"/>
      </w:pPr>
      <w:r>
        <w:t xml:space="preserve">      .readMostRecentSnapshot(TweetEvaluationTimelinesReferenceSetScalaDataset, snapshotRange)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</w:t>
      </w:r>
    </w:p>
    <w:p>
      <w:pPr>
        <w:jc w:val="both"/>
      </w:pPr>
      <w:r/>
    </w:p>
    <w:p>
      <w:pPr>
        <w:jc w:val="both"/>
      </w:pPr>
      <w:r>
        <w:t xml:space="preserve">    timelinesRefPipe</w:t>
      </w:r>
    </w:p>
    <w:p>
      <w:pPr>
        <w:jc w:val="both"/>
      </w:pPr>
      <w:r>
        <w:t xml:space="preserve">      .flatMap { refTweets =&gt;</w:t>
      </w:r>
    </w:p>
    <w:p>
      <w:pPr>
        <w:jc w:val="both"/>
      </w:pPr>
      <w:r>
        <w:t xml:space="preserve">        val tweets = refTweets.impressedTweets</w:t>
      </w:r>
    </w:p>
    <w:p>
      <w:pPr>
        <w:jc w:val="both"/>
      </w:pPr>
      <w:r>
        <w:t xml:space="preserve">          .filter { refTweet =&gt;</w:t>
      </w:r>
    </w:p>
    <w:p>
      <w:pPr>
        <w:jc w:val="both"/>
      </w:pPr>
      <w:r>
        <w:t xml:space="preserve">            refTweet.timestamp &gt;= batchDateRange.start.timestamp &amp;&amp;</w:t>
      </w:r>
    </w:p>
    <w:p>
      <w:pPr>
        <w:jc w:val="both"/>
      </w:pPr>
      <w:r>
        <w:t xml:space="preserve">            refTweet.timestamp &lt;= batchDateRange.end.timestamp &amp;&amp;</w:t>
      </w:r>
    </w:p>
    <w:p>
      <w:pPr>
        <w:jc w:val="both"/>
      </w:pPr>
      <w:r>
        <w:t xml:space="preserve">            refTweet.displayLocation == displayLocation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if (tweets.nonEmpty) {</w:t>
      </w:r>
    </w:p>
    <w:p>
      <w:pPr>
        <w:jc w:val="both"/>
      </w:pPr>
      <w:r>
        <w:t xml:space="preserve">          Some(ReferenceTweets(refTweets.targetUserId, tweets))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.sample(sampleRate)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list of target users, simulate SimCluster's online serving logic offline for these</w:t>
      </w:r>
    </w:p>
    <w:p>
      <w:pPr>
        <w:jc w:val="both"/>
      </w:pPr>
      <w:r>
        <w:t xml:space="preserve">   * users, then convert them into [[CandidateTweets]]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getValidCandidate(</w:t>
      </w:r>
    </w:p>
    <w:p>
      <w:pPr>
        <w:jc w:val="both"/>
      </w:pPr>
      <w:r>
        <w:t xml:space="preserve">    targetUserPipe: TypedPipe[Long],</w:t>
      </w:r>
    </w:p>
    <w:p>
      <w:pPr>
        <w:jc w:val="both"/>
      </w:pPr>
      <w:r>
        <w:t xml:space="preserve">    userIsInterestedInPipe: TypedPipe[(Long, ClustersUserIsInterestedIn)],</w:t>
      </w:r>
    </w:p>
    <w:p>
      <w:pPr>
        <w:jc w:val="both"/>
      </w:pPr>
      <w:r>
        <w:t xml:space="preserve">    clusterTopKTweetsPipe: TypedPipe[ClusterTopKTweetsWithScores],</w:t>
      </w:r>
    </w:p>
    <w:p>
      <w:pPr>
        <w:jc w:val="both"/>
      </w:pPr>
      <w:r>
        <w:t xml:space="preserve">    offlineConfig: OfflineRecConfig,</w:t>
      </w:r>
    </w:p>
    <w:p>
      <w:pPr>
        <w:jc w:val="both"/>
      </w:pPr>
      <w:r>
        <w:t xml:space="preserve">    batchDateRange: DateRange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Execution[TypedPipe[CandidateTweets]] = {</w:t>
      </w:r>
    </w:p>
    <w:p>
      <w:pPr>
        <w:jc w:val="both"/>
      </w:pPr>
      <w:r>
        <w:t xml:space="preserve">    OfflineTweetRecommendation</w:t>
      </w:r>
    </w:p>
    <w:p>
      <w:pPr>
        <w:jc w:val="both"/>
      </w:pPr>
      <w:r>
        <w:t xml:space="preserve">      .getTopTweets(offlineConfig, targetUserPipe, userIsInterestedInPipe, clusterTopKTweetsPipe)</w:t>
      </w:r>
    </w:p>
    <w:p>
      <w:pPr>
        <w:jc w:val="both"/>
      </w:pPr>
      <w:r>
        <w:t xml:space="preserve">      .map(_.map {</w:t>
      </w:r>
    </w:p>
    <w:p>
      <w:pPr>
        <w:jc w:val="both"/>
      </w:pPr>
      <w:r>
        <w:t xml:space="preserve">        case (userId, scoredTweets) =&gt;</w:t>
      </w:r>
    </w:p>
    <w:p>
      <w:pPr>
        <w:jc w:val="both"/>
      </w:pPr>
      <w:r>
        <w:t xml:space="preserve">          val tweets = scoredTweets.map { tweet =&gt;</w:t>
      </w:r>
    </w:p>
    <w:p>
      <w:pPr>
        <w:jc w:val="both"/>
      </w:pPr>
      <w:r>
        <w:t xml:space="preserve">            CandidateTweet(tweet.tweetId, Some(tweet.score), Some(batchDateRange.start.timestamp))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CandidateTweets(userId, tweets)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Read interested in key-val store from atla-proc from the given date range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interestedInProdSource(</w:t>
      </w:r>
    </w:p>
    <w:p>
      <w:pPr>
        <w:jc w:val="both"/>
      </w:pPr>
      <w:r>
        <w:t xml:space="preserve">    dateRange: DateRange</w:t>
      </w:r>
    </w:p>
    <w:p>
      <w:pPr>
        <w:jc w:val="both"/>
      </w:pPr>
      <w:r>
        <w:t xml:space="preserve">  ): TypedPipe[(Long, ClustersUserIsInterestedIn)] = {</w:t>
      </w:r>
    </w:p>
    <w:p>
      <w:pPr>
        <w:jc w:val="both"/>
      </w:pPr>
      <w:r>
        <w:t xml:space="preserve">    implicit val timeZone: TimeZone = DateOps.UTC</w:t>
      </w:r>
    </w:p>
    <w:p>
      <w:pPr>
        <w:jc w:val="both"/>
      </w:pPr>
      <w:r/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.readMostRecentSnapshot(SimclustersV2InterestedInScalaDataset, dateRange.embiggen(Weeks(1)))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KeyVal(key, value) =&gt; (key, value)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