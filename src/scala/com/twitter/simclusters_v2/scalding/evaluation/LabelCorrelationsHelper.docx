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com.twitter.simclusters_v2.scalding.evaluation</w:t>
      </w:r>
    </w:p>
    <w:p>
      <w:pPr>
        <w:jc w:val="both"/>
      </w:pPr>
      <w:r/>
    </w:p>
    <w:p>
      <w:pPr>
        <w:jc w:val="both"/>
      </w:pPr>
      <w:r>
        <w:t>import com.twitter.algebird.AveragedValue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Utility object for correlation measures between the algorithm scores and the user engagements,</w:t>
      </w:r>
    </w:p>
    <w:p>
      <w:pPr>
        <w:jc w:val="both"/>
      </w:pPr>
      <w:r>
        <w:t xml:space="preserve"> * such as the number of Likes.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LabelCorrelationsHelper {</w:t>
      </w:r>
    </w:p>
    <w:p>
      <w:pPr>
        <w:jc w:val="both"/>
      </w:pPr>
      <w:r/>
    </w:p>
    <w:p>
      <w:pPr>
        <w:jc w:val="both"/>
      </w:pPr>
      <w:r>
        <w:t xml:space="preserve">  private def toDouble(bool: Boolean): Double = {</w:t>
      </w:r>
    </w:p>
    <w:p>
      <w:pPr>
        <w:jc w:val="both"/>
      </w:pPr>
      <w:r>
        <w:t xml:space="preserve">    if (bool) 1.0 else 0.0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pipe of labeled tweets, calculate the cosine similarity between the algorithm scores</w:t>
      </w:r>
    </w:p>
    <w:p>
      <w:pPr>
        <w:jc w:val="both"/>
      </w:pPr>
      <w:r>
        <w:t xml:space="preserve">   * and users' favorite engagements.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cosineSimilarityForLike(labeledTweets: TypedPipe[LabeledTweet]): Execution[Double] = {</w:t>
      </w:r>
    </w:p>
    <w:p>
      <w:pPr>
        <w:jc w:val="both"/>
      </w:pPr>
      <w:r>
        <w:t xml:space="preserve">    labeledTweets</w:t>
      </w:r>
    </w:p>
    <w:p>
      <w:pPr>
        <w:jc w:val="both"/>
      </w:pPr>
      <w:r>
        <w:t xml:space="preserve">      .map { tweet =&gt; (toDouble(tweet.labels.isLiked), tweet.algorithmScore.getOrElse(0.0)) }</w:t>
      </w:r>
    </w:p>
    <w:p>
      <w:pPr>
        <w:jc w:val="both"/>
      </w:pPr>
      <w:r>
        <w:t xml:space="preserve">      .toIterableExecution.map { iter =&gt; Util.cosineSimilarity(iter.iterator)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pipe of labeled tweets, calculate cosine similarity between algorithm score and users'</w:t>
      </w:r>
    </w:p>
    <w:p>
      <w:pPr>
        <w:jc w:val="both"/>
      </w:pPr>
      <w:r>
        <w:t xml:space="preserve">   * favorites engagements, on a per user basis, and return the average of all cosine</w:t>
      </w:r>
    </w:p>
    <w:p>
      <w:pPr>
        <w:jc w:val="both"/>
      </w:pPr>
      <w:r>
        <w:t xml:space="preserve">   * similarities across all users.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cosineSimilarityForLikePerUser(labeledTweets: TypedPipe[LabeledTweet]): Execution[Double] = {</w:t>
      </w:r>
    </w:p>
    <w:p>
      <w:pPr>
        <w:jc w:val="both"/>
      </w:pPr>
      <w:r>
        <w:t xml:space="preserve">    val avg = AveragedValue.aggregator.composePrepare[(Unit, Double)](_._2)</w:t>
      </w:r>
    </w:p>
    <w:p>
      <w:pPr>
        <w:jc w:val="both"/>
      </w:pPr>
      <w:r/>
    </w:p>
    <w:p>
      <w:pPr>
        <w:jc w:val="both"/>
      </w:pPr>
      <w:r>
        <w:t xml:space="preserve">    labeledTweets</w:t>
      </w:r>
    </w:p>
    <w:p>
      <w:pPr>
        <w:jc w:val="both"/>
      </w:pPr>
      <w:r>
        <w:t xml:space="preserve">      .map { tweet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tweet.targetUserId,</w:t>
      </w:r>
    </w:p>
    <w:p>
      <w:pPr>
        <w:jc w:val="both"/>
      </w:pPr>
      <w:r>
        <w:t xml:space="preserve">          Seq((toDouble(tweet.labels.isLiked), tweet.algorithmScore.getOrElse(0.0)))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(userId, seq) =&gt;</w:t>
      </w:r>
    </w:p>
    <w:p>
      <w:pPr>
        <w:jc w:val="both"/>
      </w:pPr>
      <w:r>
        <w:t xml:space="preserve">          ((), Util.cosineSimilarity(seq.iterator))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.aggregate(avg)</w:t>
      </w:r>
    </w:p>
    <w:p>
      <w:pPr>
        <w:jc w:val="both"/>
      </w:pPr>
      <w:r>
        <w:t xml:space="preserve">      .getOrElseExecution(0.0)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Calculates the Pearson correlation coefficient for the algorithm scores and user's favorite</w:t>
      </w:r>
    </w:p>
    <w:p>
      <w:pPr>
        <w:jc w:val="both"/>
      </w:pPr>
      <w:r>
        <w:t xml:space="preserve">   * engagement. Note this function call triggers a writeToDisk execution.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pearsonCoefficientForLike(labeledTweets: TypedPipe[LabeledTweet]): Execution[Double] = {</w:t>
      </w:r>
    </w:p>
    <w:p>
      <w:pPr>
        <w:jc w:val="both"/>
      </w:pPr>
      <w:r>
        <w:t xml:space="preserve">    labeledTweets</w:t>
      </w:r>
    </w:p>
    <w:p>
      <w:pPr>
        <w:jc w:val="both"/>
      </w:pPr>
      <w:r>
        <w:t xml:space="preserve">      .map { tweet =&gt; (toDouble(tweet.labels.isLiked), tweet.algorithmScore.getOrElse(0.0)) }</w:t>
      </w:r>
    </w:p>
    <w:p>
      <w:pPr>
        <w:jc w:val="both"/>
      </w:pPr>
      <w:r>
        <w:t xml:space="preserve">      .toIterableExecution.map { iter =&gt; Util.computeCorrelation(iter.iterator)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