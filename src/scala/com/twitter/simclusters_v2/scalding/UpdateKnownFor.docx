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</w:t>
      </w:r>
    </w:p>
    <w:p>
      <w:pPr>
        <w:jc w:val="both"/>
      </w:pPr>
      <w:r/>
    </w:p>
    <w:p>
      <w:pPr>
        <w:jc w:val="both"/>
      </w:pPr>
      <w:r>
        <w:t>import com.twitter.algebird.{Monoid, Semigroup}</w:t>
      </w:r>
    </w:p>
    <w:p>
      <w:pPr>
        <w:jc w:val="both"/>
      </w:pPr>
      <w:r>
        <w:t>import com.twitter.scalding._</w:t>
      </w:r>
    </w:p>
    <w:p>
      <w:pPr>
        <w:jc w:val="both"/>
      </w:pPr>
      <w:r/>
    </w:p>
    <w:p>
      <w:pPr>
        <w:jc w:val="both"/>
      </w:pPr>
      <w:r>
        <w:t>object UpdateKnownFor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Convenience datastructure that can summarize key stats about a node's set of</w:t>
      </w:r>
    </w:p>
    <w:p>
      <w:pPr>
        <w:jc w:val="both"/>
      </w:pPr>
      <w:r>
        <w:t xml:space="preserve">   * immediate neighbors.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nodeCount                          number of nodes</w:t>
      </w:r>
    </w:p>
    <w:p>
      <w:pPr>
        <w:jc w:val="both"/>
      </w:pPr>
      <w:r>
        <w:t xml:space="preserve">   * @param sumOfEdgeWeights                   sum of weights on edges in the neighborhood.</w:t>
      </w:r>
    </w:p>
    <w:p>
      <w:pPr>
        <w:jc w:val="both"/>
      </w:pPr>
      <w:r>
        <w:t xml:space="preserve">   * @param sumOfMembershipWeightedEdgeWeights sum of { edge weight * membership weight } for each node</w:t>
      </w:r>
    </w:p>
    <w:p>
      <w:pPr>
        <w:jc w:val="both"/>
      </w:pPr>
      <w:r>
        <w:t xml:space="preserve">   *                                           in the neighborhood. Membership weight to what is not</w:t>
      </w:r>
    </w:p>
    <w:p>
      <w:pPr>
        <w:jc w:val="both"/>
      </w:pPr>
      <w:r>
        <w:t xml:space="preserve">   *                                           specified in this case class and is instead part of the</w:t>
      </w:r>
    </w:p>
    <w:p>
      <w:pPr>
        <w:jc w:val="both"/>
      </w:pPr>
      <w:r>
        <w:t xml:space="preserve">   *                                           context.</w:t>
      </w:r>
    </w:p>
    <w:p>
      <w:pPr>
        <w:jc w:val="both"/>
      </w:pPr>
      <w:r>
        <w:t xml:space="preserve">   * @param sumOfMembershipWeights             sum of membership weight for each node in the</w:t>
      </w:r>
    </w:p>
    <w:p>
      <w:pPr>
        <w:jc w:val="both"/>
      </w:pPr>
      <w:r>
        <w:t xml:space="preserve">   *                                           neighborhood. Membership weight to what is not</w:t>
      </w:r>
    </w:p>
    <w:p>
      <w:pPr>
        <w:jc w:val="both"/>
      </w:pPr>
      <w:r>
        <w:t xml:space="preserve">   *                                           specified in this case class and is instead part of</w:t>
      </w:r>
    </w:p>
    <w:p>
      <w:pPr>
        <w:jc w:val="both"/>
      </w:pPr>
      <w:r>
        <w:t xml:space="preserve">   *                                           the context.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NeighborhoodInformation(</w:t>
      </w:r>
    </w:p>
    <w:p>
      <w:pPr>
        <w:jc w:val="both"/>
      </w:pPr>
      <w:r>
        <w:t xml:space="preserve">    nodeCount: Int,</w:t>
      </w:r>
    </w:p>
    <w:p>
      <w:pPr>
        <w:jc w:val="both"/>
      </w:pPr>
      <w:r>
        <w:t xml:space="preserve">    sumOfEdgeWeights: Float,</w:t>
      </w:r>
    </w:p>
    <w:p>
      <w:pPr>
        <w:jc w:val="both"/>
      </w:pPr>
      <w:r>
        <w:t xml:space="preserve">    sumOfMembershipWeightedEdgeWeights: Float,</w:t>
      </w:r>
    </w:p>
    <w:p>
      <w:pPr>
        <w:jc w:val="both"/>
      </w:pPr>
      <w:r>
        <w:t xml:space="preserve">    sumOfMembershipWeights: Float)</w:t>
      </w:r>
    </w:p>
    <w:p>
      <w:pPr>
        <w:jc w:val="both"/>
      </w:pPr>
      <w:r/>
    </w:p>
    <w:p>
      <w:pPr>
        <w:jc w:val="both"/>
      </w:pPr>
      <w:r>
        <w:t xml:space="preserve">  object NeighborhoodInformationMonoid extends Monoid[NeighborhoodInformation] {</w:t>
      </w:r>
    </w:p>
    <w:p>
      <w:pPr>
        <w:jc w:val="both"/>
      </w:pPr>
      <w:r>
        <w:t xml:space="preserve">    override val zero: NeighborhoodInformation = NeighborhoodInformation(0, 0f, 0f, 0f)</w:t>
      </w:r>
    </w:p>
    <w:p>
      <w:pPr>
        <w:jc w:val="both"/>
      </w:pPr>
      <w:r>
        <w:t xml:space="preserve">    override def plus(l: NeighborhoodInformation, r: NeighborhoodInformation) =</w:t>
      </w:r>
    </w:p>
    <w:p>
      <w:pPr>
        <w:jc w:val="both"/>
      </w:pPr>
      <w:r>
        <w:t xml:space="preserve">      NeighborhoodInformation(</w:t>
      </w:r>
    </w:p>
    <w:p>
      <w:pPr>
        <w:jc w:val="both"/>
      </w:pPr>
      <w:r>
        <w:t xml:space="preserve">        l.nodeCount + r.nodeCount,</w:t>
      </w:r>
    </w:p>
    <w:p>
      <w:pPr>
        <w:jc w:val="both"/>
      </w:pPr>
      <w:r>
        <w:t xml:space="preserve">        l.sumOfEdgeWeights + r.sumOfEdgeWeights,</w:t>
      </w:r>
    </w:p>
    <w:p>
      <w:pPr>
        <w:jc w:val="both"/>
      </w:pPr>
      <w:r>
        <w:t xml:space="preserve">        l.sumOfMembershipWeightedEdgeWeights + r.sumOfMembershipWeightedEdgeWeights,</w:t>
      </w:r>
    </w:p>
    <w:p>
      <w:pPr>
        <w:jc w:val="both"/>
      </w:pPr>
      <w:r>
        <w:t xml:space="preserve">        l.sumOfMembershipWeights + r.sumOfMembershipWeights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NodeInformation(</w:t>
      </w:r>
    </w:p>
    <w:p>
      <w:pPr>
        <w:jc w:val="both"/>
      </w:pPr>
      <w:r>
        <w:t xml:space="preserve">    originalClusters: List[Int],</w:t>
      </w:r>
    </w:p>
    <w:p>
      <w:pPr>
        <w:jc w:val="both"/>
      </w:pPr>
      <w:r>
        <w:t xml:space="preserve">    overallStats: NeighborhoodInformation,</w:t>
      </w:r>
    </w:p>
    <w:p>
      <w:pPr>
        <w:jc w:val="both"/>
      </w:pPr>
      <w:r>
        <w:t xml:space="preserve">    statsOfClustersInNeighborhood: Map[Int, NeighborhoodInformation])</w:t>
      </w:r>
    </w:p>
    <w:p>
      <w:pPr>
        <w:jc w:val="both"/>
      </w:pPr>
      <w:r/>
    </w:p>
    <w:p>
      <w:pPr>
        <w:jc w:val="both"/>
      </w:pPr>
      <w:r>
        <w:t xml:space="preserve">  object NodeInformationSemigroup extends Semigroup[NodeInformation] {</w:t>
      </w:r>
    </w:p>
    <w:p>
      <w:pPr>
        <w:jc w:val="both"/>
      </w:pPr>
      <w:r>
        <w:t xml:space="preserve">    implicit val ctsMonoid: Monoid[NeighborhoodInformation] = NeighborhoodInformationMonoid</w:t>
      </w:r>
    </w:p>
    <w:p>
      <w:pPr>
        <w:jc w:val="both"/>
      </w:pPr>
      <w:r/>
    </w:p>
    <w:p>
      <w:pPr>
        <w:jc w:val="both"/>
      </w:pPr>
      <w:r>
        <w:t xml:space="preserve">    override def plus(l: NodeInformation, r: NodeInformation) =</w:t>
      </w:r>
    </w:p>
    <w:p>
      <w:pPr>
        <w:jc w:val="both"/>
      </w:pPr>
      <w:r>
        <w:t xml:space="preserve">      NodeInformation(</w:t>
      </w:r>
    </w:p>
    <w:p>
      <w:pPr>
        <w:jc w:val="both"/>
      </w:pPr>
      <w:r>
        <w:t xml:space="preserve">        l.originalClusters ++ r.originalClusters,</w:t>
      </w:r>
    </w:p>
    <w:p>
      <w:pPr>
        <w:jc w:val="both"/>
      </w:pPr>
      <w:r>
        <w:t xml:space="preserve">        ctsMonoid.plus(l.overallStats, r.overallStats),</w:t>
      </w:r>
    </w:p>
    <w:p>
      <w:pPr>
        <w:jc w:val="both"/>
      </w:pPr>
      <w:r>
        <w:t xml:space="preserve">        Monoid</w:t>
      </w:r>
    </w:p>
    <w:p>
      <w:pPr>
        <w:jc w:val="both"/>
      </w:pPr>
      <w:r>
        <w:t xml:space="preserve">          .mapMonoid[Int, NeighborhoodInformation].plus(</w:t>
      </w:r>
    </w:p>
    <w:p>
      <w:pPr>
        <w:jc w:val="both"/>
      </w:pPr>
      <w:r>
        <w:t xml:space="preserve">            l.statsOfClustersInNeighborhood,</w:t>
      </w:r>
    </w:p>
    <w:p>
      <w:pPr>
        <w:jc w:val="both"/>
      </w:pPr>
      <w:r>
        <w:t xml:space="preserve">            r.statsOfClustersInNeighborhood)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ClusterScoresForNode(</w:t>
      </w:r>
    </w:p>
    <w:p>
      <w:pPr>
        <w:jc w:val="both"/>
      </w:pPr>
      <w:r>
        <w:t xml:space="preserve">    sumScoreIgnoringMembershipScores: Double,</w:t>
      </w:r>
    </w:p>
    <w:p>
      <w:pPr>
        <w:jc w:val="both"/>
      </w:pPr>
      <w:r>
        <w:t xml:space="preserve">    ratioScoreIgnoringMembershipScores: Double,</w:t>
      </w:r>
    </w:p>
    <w:p>
      <w:pPr>
        <w:jc w:val="both"/>
      </w:pPr>
      <w:r>
        <w:t xml:space="preserve">    ratioScoreUsingMembershipScores: Double)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user and a cluster:</w:t>
      </w:r>
    </w:p>
    <w:p>
      <w:pPr>
        <w:jc w:val="both"/>
      </w:pPr>
      <w:r>
        <w:t xml:space="preserve">   * True positive weight = sum of edge weights to neighbors who belong to that cluster.</w:t>
      </w:r>
    </w:p>
    <w:p>
      <w:pPr>
        <w:jc w:val="both"/>
      </w:pPr>
      <w:r>
        <w:t xml:space="preserve">   * False negative weight = sum of edge weights to neighbors who don’t belong to that cluster.</w:t>
      </w:r>
    </w:p>
    <w:p>
      <w:pPr>
        <w:jc w:val="both"/>
      </w:pPr>
      <w:r>
        <w:t xml:space="preserve">   * False positive weight = (number of users in the cluster who are not neighbors of the node) * globalAvgEdgeWeight</w:t>
      </w:r>
    </w:p>
    <w:p>
      <w:pPr>
        <w:jc w:val="both"/>
      </w:pPr>
      <w:r>
        <w:t xml:space="preserve">   * Membership-weighted true positive weight = for neighbors who are also in the cluster, sum of edge weight times user membership score in the cluster.</w:t>
      </w:r>
    </w:p>
    <w:p>
      <w:pPr>
        <w:jc w:val="both"/>
      </w:pPr>
      <w:r>
        <w:t xml:space="preserve">   * Membership-weighted false negative weight = for neighbors who are not in the cluster, sum of edge weight times avg membership score across the whole knownFor input.</w:t>
      </w:r>
    </w:p>
    <w:p>
      <w:pPr>
        <w:jc w:val="both"/>
      </w:pPr>
      <w:r>
        <w:t xml:space="preserve">   * Membership-weighted false positive weight = for users in the cluster who are not neighbors of the node, avg global edge weight times user membership score for the cluster.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Ignoring membership scores, sum formula:</w:t>
      </w:r>
    </w:p>
    <w:p>
      <w:pPr>
        <w:jc w:val="both"/>
      </w:pPr>
      <w:r>
        <w:t xml:space="preserve">   * truePositiveWtFactor*(True positive weight) - false negative weight - false positive weight</w:t>
      </w:r>
    </w:p>
    <w:p>
      <w:pPr>
        <w:jc w:val="both"/>
      </w:pPr>
      <w:r>
        <w:t xml:space="preserve">   * Ignoring membership scores, ratio formula:</w:t>
      </w:r>
    </w:p>
    <w:p>
      <w:pPr>
        <w:jc w:val="both"/>
      </w:pPr>
      <w:r>
        <w:t xml:space="preserve">   * True positive weight / (true positive weight + false negative weight + false positive weight)</w:t>
      </w:r>
    </w:p>
    <w:p>
      <w:pPr>
        <w:jc w:val="both"/>
      </w:pPr>
      <w:r>
        <w:t xml:space="preserve">   * Using membership scores</w:t>
      </w:r>
    </w:p>
    <w:p>
      <w:pPr>
        <w:jc w:val="both"/>
      </w:pPr>
      <w:r>
        <w:t xml:space="preserve">   * Membership-weighted true positive weight / (Membership-weighted true positive weight + Membership-weighted false negative weight + Membership-weighted false positive weight)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overallNeighborhoodStats</w:t>
      </w:r>
    </w:p>
    <w:p>
      <w:pPr>
        <w:jc w:val="both"/>
      </w:pPr>
      <w:r>
        <w:t xml:space="preserve">   * @param statsForCluster</w:t>
      </w:r>
    </w:p>
    <w:p>
      <w:pPr>
        <w:jc w:val="both"/>
      </w:pPr>
      <w:r>
        <w:t xml:space="preserve">   * @param clusterSize</w:t>
      </w:r>
    </w:p>
    <w:p>
      <w:pPr>
        <w:jc w:val="both"/>
      </w:pPr>
      <w:r>
        <w:t xml:space="preserve">   * @param sumOfClusterMembershipScores</w:t>
      </w:r>
    </w:p>
    <w:p>
      <w:pPr>
        <w:jc w:val="both"/>
      </w:pPr>
      <w:r>
        <w:t xml:space="preserve">   * @param globalAvgEdgeWeight</w:t>
      </w:r>
    </w:p>
    <w:p>
      <w:pPr>
        <w:jc w:val="both"/>
      </w:pPr>
      <w:r>
        <w:t xml:space="preserve">   * @param truePositiveWtFactor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getScoresForCluster(</w:t>
      </w:r>
    </w:p>
    <w:p>
      <w:pPr>
        <w:jc w:val="both"/>
      </w:pPr>
      <w:r>
        <w:t xml:space="preserve">    overallNeighborhoodStats: NeighborhoodInformation,</w:t>
      </w:r>
    </w:p>
    <w:p>
      <w:pPr>
        <w:jc w:val="both"/>
      </w:pPr>
      <w:r>
        <w:t xml:space="preserve">    statsForCluster: NeighborhoodInformation,</w:t>
      </w:r>
    </w:p>
    <w:p>
      <w:pPr>
        <w:jc w:val="both"/>
      </w:pPr>
      <w:r>
        <w:t xml:space="preserve">    clusterSize: Int,</w:t>
      </w:r>
    </w:p>
    <w:p>
      <w:pPr>
        <w:jc w:val="both"/>
      </w:pPr>
      <w:r>
        <w:t xml:space="preserve">    sumOfClusterMembershipScores: Double,</w:t>
      </w:r>
    </w:p>
    <w:p>
      <w:pPr>
        <w:jc w:val="both"/>
      </w:pPr>
      <w:r>
        <w:t xml:space="preserve">    globalAvgEdgeWeight: Double,</w:t>
      </w:r>
    </w:p>
    <w:p>
      <w:pPr>
        <w:jc w:val="both"/>
      </w:pPr>
      <w:r>
        <w:t xml:space="preserve">    truePositiveWtFactor: Double</w:t>
      </w:r>
    </w:p>
    <w:p>
      <w:pPr>
        <w:jc w:val="both"/>
      </w:pPr>
      <w:r>
        <w:t xml:space="preserve">  ): ClusterScoresForNode = {</w:t>
      </w:r>
    </w:p>
    <w:p>
      <w:pPr>
        <w:jc w:val="both"/>
      </w:pPr>
      <w:r>
        <w:t xml:space="preserve">    val truePositiveWt = statsForCluster.sumOfEdgeWeights</w:t>
      </w:r>
    </w:p>
    <w:p>
      <w:pPr>
        <w:jc w:val="both"/>
      </w:pPr>
      <w:r>
        <w:t xml:space="preserve">    val falseNegativeWt = overallNeighborhoodStats.sumOfEdgeWeights - truePositiveWt</w:t>
      </w:r>
    </w:p>
    <w:p>
      <w:pPr>
        <w:jc w:val="both"/>
      </w:pPr>
      <w:r>
        <w:t xml:space="preserve">    val falsePositiveWt = (clusterSize - statsForCluster.nodeCount) * globalAvgEdgeWeight</w:t>
      </w:r>
    </w:p>
    <w:p>
      <w:pPr>
        <w:jc w:val="both"/>
      </w:pPr>
      <w:r>
        <w:t xml:space="preserve">    val membershipWeightedTruePositiveWt = statsForCluster.sumOfMembershipWeightedEdgeWeights</w:t>
      </w:r>
    </w:p>
    <w:p>
      <w:pPr>
        <w:jc w:val="both"/>
      </w:pPr>
      <w:r>
        <w:t xml:space="preserve">    val membershipWeightedFalseNegativeWt =</w:t>
      </w:r>
    </w:p>
    <w:p>
      <w:pPr>
        <w:jc w:val="both"/>
      </w:pPr>
      <w:r>
        <w:t xml:space="preserve">      overallNeighborhoodStats.sumOfMembershipWeightedEdgeWeights - membershipWeightedTruePositiveWt</w:t>
      </w:r>
    </w:p>
    <w:p>
      <w:pPr>
        <w:jc w:val="both"/>
      </w:pPr>
      <w:r>
        <w:t xml:space="preserve">    val membershipWeightedFalsePositiveWt =</w:t>
      </w:r>
    </w:p>
    <w:p>
      <w:pPr>
        <w:jc w:val="both"/>
      </w:pPr>
      <w:r>
        <w:t xml:space="preserve">      (sumOfClusterMembershipScores - statsForCluster.sumOfMembershipWeights) * globalAvgEdgeWeight</w:t>
      </w:r>
    </w:p>
    <w:p>
      <w:pPr>
        <w:jc w:val="both"/>
      </w:pPr>
      <w:r>
        <w:t xml:space="preserve">    val sumScore =</w:t>
      </w:r>
    </w:p>
    <w:p>
      <w:pPr>
        <w:jc w:val="both"/>
      </w:pPr>
      <w:r>
        <w:t xml:space="preserve">      truePositiveWtFactor * statsForCluster.sumOfEdgeWeights - falseNegativeWt - falsePositiveWt</w:t>
      </w:r>
    </w:p>
    <w:p>
      <w:pPr>
        <w:jc w:val="both"/>
      </w:pPr>
      <w:r>
        <w:t xml:space="preserve">    val ratioScore = truePositiveWt / (truePositiveWt + falseNegativeWt + falsePositiveWt)</w:t>
      </w:r>
    </w:p>
    <w:p>
      <w:pPr>
        <w:jc w:val="both"/>
      </w:pPr>
      <w:r>
        <w:t xml:space="preserve">    val ratioUsingMemberships =</w:t>
      </w:r>
    </w:p>
    <w:p>
      <w:pPr>
        <w:jc w:val="both"/>
      </w:pPr>
      <w:r>
        <w:t xml:space="preserve">      membershipWeightedTruePositiveWt / (membershipWeightedTruePositiveWt +</w:t>
      </w:r>
    </w:p>
    <w:p>
      <w:pPr>
        <w:jc w:val="both"/>
      </w:pPr>
      <w:r>
        <w:t xml:space="preserve">        membershipWeightedFalsePositiveWt + membershipWeightedFalseNegativeWt)</w:t>
      </w:r>
    </w:p>
    <w:p>
      <w:pPr>
        <w:jc w:val="both"/>
      </w:pPr>
      <w:r>
        <w:t xml:space="preserve">    ClusterScoresForNode(sumScore, ratioScore, ratioUsingMemberships)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pickBestCluster(</w:t>
      </w:r>
    </w:p>
    <w:p>
      <w:pPr>
        <w:jc w:val="both"/>
      </w:pPr>
      <w:r>
        <w:t xml:space="preserve">    overallNeighborhoodStats: NeighborhoodInformation,</w:t>
      </w:r>
    </w:p>
    <w:p>
      <w:pPr>
        <w:jc w:val="both"/>
      </w:pPr>
      <w:r>
        <w:t xml:space="preserve">    statsOfClustersInNeighborhood: Map[Int, NeighborhoodInformation],</w:t>
      </w:r>
    </w:p>
    <w:p>
      <w:pPr>
        <w:jc w:val="both"/>
      </w:pPr>
      <w:r>
        <w:t xml:space="preserve">    clusterOverallStatsMap: Map[Int, NeighborhoodInformation],</w:t>
      </w:r>
    </w:p>
    <w:p>
      <w:pPr>
        <w:jc w:val="both"/>
      </w:pPr>
      <w:r>
        <w:t xml:space="preserve">    globalAvgEdgeWeight: Double,</w:t>
      </w:r>
    </w:p>
    <w:p>
      <w:pPr>
        <w:jc w:val="both"/>
      </w:pPr>
      <w:r>
        <w:t xml:space="preserve">    truePositiveWtFactor: Double,</w:t>
      </w:r>
    </w:p>
    <w:p>
      <w:pPr>
        <w:jc w:val="both"/>
      </w:pPr>
      <w:r>
        <w:t xml:space="preserve">    clusterScoresToFinalScore: ClusterScoresForNode =&gt; Double,</w:t>
      </w:r>
    </w:p>
    <w:p>
      <w:pPr>
        <w:jc w:val="both"/>
      </w:pPr>
      <w:r>
        <w:t xml:space="preserve">    minNeighborsInCluster: Int</w:t>
      </w:r>
    </w:p>
    <w:p>
      <w:pPr>
        <w:jc w:val="both"/>
      </w:pPr>
      <w:r>
        <w:t xml:space="preserve">  ): Option[(Int, Double)] = {</w:t>
      </w:r>
    </w:p>
    <w:p>
      <w:pPr>
        <w:jc w:val="both"/>
      </w:pPr>
      <w:r>
        <w:t xml:space="preserve">    val clusterToScores = statsOfClustersInNeighborhood.toList.flatMap {</w:t>
      </w:r>
    </w:p>
    <w:p>
      <w:pPr>
        <w:jc w:val="both"/>
      </w:pPr>
      <w:r>
        <w:t xml:space="preserve">      case (clusterId, statsInNeighborhood) =&gt;</w:t>
      </w:r>
    </w:p>
    <w:p>
      <w:pPr>
        <w:jc w:val="both"/>
      </w:pPr>
      <w:r>
        <w:t xml:space="preserve">        val clusterOverallStats = clusterOverallStatsMap(clusterId)</w:t>
      </w:r>
    </w:p>
    <w:p>
      <w:pPr>
        <w:jc w:val="both"/>
      </w:pPr>
      <w:r>
        <w:t xml:space="preserve">        if (statsInNeighborhood.nodeCount &gt;= minNeighborsInCluster) {</w:t>
      </w:r>
    </w:p>
    <w:p>
      <w:pPr>
        <w:jc w:val="both"/>
      </w:pPr>
      <w:r>
        <w:t xml:space="preserve">          Some(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clusterId,</w:t>
      </w:r>
    </w:p>
    <w:p>
      <w:pPr>
        <w:jc w:val="both"/>
      </w:pPr>
      <w:r>
        <w:t xml:space="preserve">              clusterScoresToFinalScore(</w:t>
      </w:r>
    </w:p>
    <w:p>
      <w:pPr>
        <w:jc w:val="both"/>
      </w:pPr>
      <w:r>
        <w:t xml:space="preserve">                getScoresForCluster(</w:t>
      </w:r>
    </w:p>
    <w:p>
      <w:pPr>
        <w:jc w:val="both"/>
      </w:pPr>
      <w:r>
        <w:t xml:space="preserve">                  overallNeighborhoodStats,</w:t>
      </w:r>
    </w:p>
    <w:p>
      <w:pPr>
        <w:jc w:val="both"/>
      </w:pPr>
      <w:r>
        <w:t xml:space="preserve">                  statsInNeighborhood,</w:t>
      </w:r>
    </w:p>
    <w:p>
      <w:pPr>
        <w:jc w:val="both"/>
      </w:pPr>
      <w:r>
        <w:t xml:space="preserve">                  clusterOverallStats.nodeCount,</w:t>
      </w:r>
    </w:p>
    <w:p>
      <w:pPr>
        <w:jc w:val="both"/>
      </w:pPr>
      <w:r>
        <w:t xml:space="preserve">                  clusterOverallStats.sumOfMembershipWeights,</w:t>
      </w:r>
    </w:p>
    <w:p>
      <w:pPr>
        <w:jc w:val="both"/>
      </w:pPr>
      <w:r>
        <w:t xml:space="preserve">                  globalAvgEdgeWeight,</w:t>
      </w:r>
    </w:p>
    <w:p>
      <w:pPr>
        <w:jc w:val="both"/>
      </w:pPr>
      <w:r>
        <w:t xml:space="preserve">                  truePositiveWtFactor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(clusterToScores.nonEmpty) {</w:t>
      </w:r>
    </w:p>
    <w:p>
      <w:pPr>
        <w:jc w:val="both"/>
      </w:pPr>
      <w:r>
        <w:t xml:space="preserve">      Some(clusterToScores.maxBy(_._2))</w:t>
      </w:r>
    </w:p>
    <w:p>
      <w:pPr>
        <w:jc w:val="both"/>
      </w:pPr>
      <w:r>
        <w:t xml:space="preserve">    } else 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updateGeneric(</w:t>
      </w:r>
    </w:p>
    <w:p>
      <w:pPr>
        <w:jc w:val="both"/>
      </w:pPr>
      <w:r>
        <w:t xml:space="preserve">    graph: TypedPipe[(Long, Map[Long, Float])],</w:t>
      </w:r>
    </w:p>
    <w:p>
      <w:pPr>
        <w:jc w:val="both"/>
      </w:pPr>
      <w:r>
        <w:t xml:space="preserve">    inputUserToClusters: TypedPipe[(Long, Array[(Int, Float)])],</w:t>
      </w:r>
    </w:p>
    <w:p>
      <w:pPr>
        <w:jc w:val="both"/>
      </w:pPr>
      <w:r>
        <w:t xml:space="preserve">    clusterOverallStatsMap: Map[Int, NeighborhoodInformation],</w:t>
      </w:r>
    </w:p>
    <w:p>
      <w:pPr>
        <w:jc w:val="both"/>
      </w:pPr>
      <w:r>
        <w:t xml:space="preserve">    minNeighborsInCluster: Int,</w:t>
      </w:r>
    </w:p>
    <w:p>
      <w:pPr>
        <w:jc w:val="both"/>
      </w:pPr>
      <w:r>
        <w:t xml:space="preserve">    globalAvgWeight: Double,</w:t>
      </w:r>
    </w:p>
    <w:p>
      <w:pPr>
        <w:jc w:val="both"/>
      </w:pPr>
      <w:r>
        <w:t xml:space="preserve">    avgMembershipScore: Double,</w:t>
      </w:r>
    </w:p>
    <w:p>
      <w:pPr>
        <w:jc w:val="both"/>
      </w:pPr>
      <w:r>
        <w:t xml:space="preserve">    truePositiveWtFactor: Double,</w:t>
      </w:r>
    </w:p>
    <w:p>
      <w:pPr>
        <w:jc w:val="both"/>
      </w:pPr>
      <w:r>
        <w:t xml:space="preserve">    clusterScoresToFinalScore: ClusterScoresForNode =&gt; Double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uniqId: UniqueID</w:t>
      </w:r>
    </w:p>
    <w:p>
      <w:pPr>
        <w:jc w:val="both"/>
      </w:pPr>
      <w:r>
        <w:t xml:space="preserve">  ): TypedPipe[(Long, Array[(Int, Float)])] = {</w:t>
      </w:r>
    </w:p>
    <w:p>
      <w:pPr>
        <w:jc w:val="both"/>
      </w:pPr>
      <w:r>
        <w:t xml:space="preserve">    val emptyToSomething = Stat("no_assignment_to_some")</w:t>
      </w:r>
    </w:p>
    <w:p>
      <w:pPr>
        <w:jc w:val="both"/>
      </w:pPr>
      <w:r>
        <w:t xml:space="preserve">    val somethingToEmpty = Stat("some_assignment_to_none")</w:t>
      </w:r>
    </w:p>
    <w:p>
      <w:pPr>
        <w:jc w:val="both"/>
      </w:pPr>
      <w:r>
        <w:t xml:space="preserve">    val emptyToEmpty = Stat("empty_to_empty")</w:t>
      </w:r>
    </w:p>
    <w:p>
      <w:pPr>
        <w:jc w:val="both"/>
      </w:pPr>
      <w:r>
        <w:t xml:space="preserve">    val sameCluster = Stat("same_cluster")</w:t>
      </w:r>
    </w:p>
    <w:p>
      <w:pPr>
        <w:jc w:val="both"/>
      </w:pPr>
      <w:r>
        <w:t xml:space="preserve">    val diffCluster = Stat("diff_cluster")</w:t>
      </w:r>
    </w:p>
    <w:p>
      <w:pPr>
        <w:jc w:val="both"/>
      </w:pPr>
      <w:r>
        <w:t xml:space="preserve">    val nodesWithSmallDegree = Stat("nodes_with_degree_lt_" + minNeighborsInCluster)</w:t>
      </w:r>
    </w:p>
    <w:p>
      <w:pPr>
        <w:jc w:val="both"/>
      </w:pPr>
      <w:r/>
    </w:p>
    <w:p>
      <w:pPr>
        <w:jc w:val="both"/>
      </w:pPr>
      <w:r>
        <w:t xml:space="preserve">    collectInformationPerNode(graph, inputUserToClusters, avgMembershipScore)</w:t>
      </w:r>
    </w:p>
    <w:p>
      <w:pPr>
        <w:jc w:val="both"/>
      </w:pPr>
      <w:r>
        <w:t xml:space="preserve">      .mapValues {</w:t>
      </w:r>
    </w:p>
    <w:p>
      <w:pPr>
        <w:jc w:val="both"/>
      </w:pPr>
      <w:r>
        <w:t xml:space="preserve">        case NodeInformation(originalClusters, overallStats, statsOfClustersInNeighborhood) =&gt;</w:t>
      </w:r>
    </w:p>
    <w:p>
      <w:pPr>
        <w:jc w:val="both"/>
      </w:pPr>
      <w:r>
        <w:t xml:space="preserve">          val newClusterWithScoreOpt = if (overallStats.nodeCount &lt; minNeighborsInCluster) {</w:t>
      </w:r>
    </w:p>
    <w:p>
      <w:pPr>
        <w:jc w:val="both"/>
      </w:pPr>
      <w:r>
        <w:t xml:space="preserve">            nodesWithSmallDegree.inc()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pickBestCluster(</w:t>
      </w:r>
    </w:p>
    <w:p>
      <w:pPr>
        <w:jc w:val="both"/>
      </w:pPr>
      <w:r>
        <w:t xml:space="preserve">              overallStats,</w:t>
      </w:r>
    </w:p>
    <w:p>
      <w:pPr>
        <w:jc w:val="both"/>
      </w:pPr>
      <w:r>
        <w:t xml:space="preserve">              statsOfClustersInNeighborhood,</w:t>
      </w:r>
    </w:p>
    <w:p>
      <w:pPr>
        <w:jc w:val="both"/>
      </w:pPr>
      <w:r>
        <w:t xml:space="preserve">              clusterOverallStatsMap,</w:t>
      </w:r>
    </w:p>
    <w:p>
      <w:pPr>
        <w:jc w:val="both"/>
      </w:pPr>
      <w:r>
        <w:t xml:space="preserve">              globalAvgWeight,</w:t>
      </w:r>
    </w:p>
    <w:p>
      <w:pPr>
        <w:jc w:val="both"/>
      </w:pPr>
      <w:r>
        <w:t xml:space="preserve">              truePositiveWtFactor,</w:t>
      </w:r>
    </w:p>
    <w:p>
      <w:pPr>
        <w:jc w:val="both"/>
      </w:pPr>
      <w:r>
        <w:t xml:space="preserve">              clusterScoresToFinalScore,</w:t>
      </w:r>
    </w:p>
    <w:p>
      <w:pPr>
        <w:jc w:val="both"/>
      </w:pPr>
      <w:r>
        <w:t xml:space="preserve">              minNeighborsInCluster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newClusterWithScoreOpt match {</w:t>
      </w:r>
    </w:p>
    <w:p>
      <w:pPr>
        <w:jc w:val="both"/>
      </w:pPr>
      <w:r>
        <w:t xml:space="preserve">            case Some((newClusterId, score)) =&gt;</w:t>
      </w:r>
    </w:p>
    <w:p>
      <w:pPr>
        <w:jc w:val="both"/>
      </w:pPr>
      <w:r>
        <w:t xml:space="preserve">              if (originalClusters.isEmpty) {</w:t>
      </w:r>
    </w:p>
    <w:p>
      <w:pPr>
        <w:jc w:val="both"/>
      </w:pPr>
      <w:r>
        <w:t xml:space="preserve">                emptyToSomething.inc()</w:t>
      </w:r>
    </w:p>
    <w:p>
      <w:pPr>
        <w:jc w:val="both"/>
      </w:pPr>
      <w:r>
        <w:t xml:space="preserve">              } else if (originalClusters.contains(newClusterId)) {</w:t>
      </w:r>
    </w:p>
    <w:p>
      <w:pPr>
        <w:jc w:val="both"/>
      </w:pPr>
      <w:r>
        <w:t xml:space="preserve">                sameCluster.inc()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diffCluster.inc()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Array((newClusterId, score.toFloat))</w:t>
      </w:r>
    </w:p>
    <w:p>
      <w:pPr>
        <w:jc w:val="both"/>
      </w:pPr>
      <w:r>
        <w:t xml:space="preserve">            case None =&gt;</w:t>
      </w:r>
    </w:p>
    <w:p>
      <w:pPr>
        <w:jc w:val="both"/>
      </w:pPr>
      <w:r>
        <w:t xml:space="preserve">              if (originalClusters.isEmpty) {</w:t>
      </w:r>
    </w:p>
    <w:p>
      <w:pPr>
        <w:jc w:val="both"/>
      </w:pPr>
      <w:r>
        <w:t xml:space="preserve">                emptyToEmpty.inc()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somethingToEmpty.inc()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Array.empty[(Int, Float)]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Assembles the information we need at a node in order to decide what the new cluster should be.</w:t>
      </w:r>
    </w:p>
    <w:p>
      <w:pPr>
        <w:jc w:val="both"/>
      </w:pPr>
      <w:r>
        <w:t xml:space="preserve">   * So this is where we assemble what the overall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function is where all the crucial steps take place. First get the cluster that each</w:t>
      </w:r>
    </w:p>
    <w:p>
      <w:pPr>
        <w:jc w:val="both"/>
      </w:pPr>
      <w:r>
        <w:t xml:space="preserve">   * node belongs to, and then broadcast information about this node and cluster membership to each</w:t>
      </w:r>
    </w:p>
    <w:p>
      <w:pPr>
        <w:jc w:val="both"/>
      </w:pPr>
      <w:r>
        <w:t xml:space="preserve">   * of it's neighbors. Now bring together all records with the same nodeId as the key and create</w:t>
      </w:r>
    </w:p>
    <w:p>
      <w:pPr>
        <w:jc w:val="both"/>
      </w:pPr>
      <w:r>
        <w:t xml:space="preserve">   * the NodeInformation dataset.</w:t>
      </w:r>
    </w:p>
    <w:p>
      <w:pPr>
        <w:jc w:val="both"/>
      </w:pPr>
      <w:r>
        <w:t xml:space="preserve">   * @param graph symmetric graph i.e. if u is in v's adj list, then v is in u's adj list.</w:t>
      </w:r>
    </w:p>
    <w:p>
      <w:pPr>
        <w:jc w:val="both"/>
      </w:pPr>
      <w:r>
        <w:t xml:space="preserve">   * @param userToClusters current knownFor.</w:t>
      </w:r>
    </w:p>
    <w:p>
      <w:pPr>
        <w:jc w:val="both"/>
      </w:pPr>
      <w:r>
        <w:t xml:space="preserve">   * @param avgMembershipScore avg. membership score of a node in the knownFor we're updating.</w:t>
      </w:r>
    </w:p>
    <w:p>
      <w:pPr>
        <w:jc w:val="both"/>
      </w:pPr>
      <w:r>
        <w:t xml:space="preserve">   *                           Useful to deal with nodes which don't belong to any knownFor.</w:t>
      </w:r>
    </w:p>
    <w:p>
      <w:pPr>
        <w:jc w:val="both"/>
      </w:pPr>
      <w:r>
        <w:t xml:space="preserve">   * @return pipe with node information for each node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collectInformationPerNode(</w:t>
      </w:r>
    </w:p>
    <w:p>
      <w:pPr>
        <w:jc w:val="both"/>
      </w:pPr>
      <w:r>
        <w:t xml:space="preserve">    graph: TypedPipe[(Long, Map[Long, Float])],</w:t>
      </w:r>
    </w:p>
    <w:p>
      <w:pPr>
        <w:jc w:val="both"/>
      </w:pPr>
      <w:r>
        <w:t xml:space="preserve">    userToClusters: TypedPipe[(Long, Array[(Int, Float)])],</w:t>
      </w:r>
    </w:p>
    <w:p>
      <w:pPr>
        <w:jc w:val="both"/>
      </w:pPr>
      <w:r>
        <w:t xml:space="preserve">    avgMembershipScore: Double</w:t>
      </w:r>
    </w:p>
    <w:p>
      <w:pPr>
        <w:jc w:val="both"/>
      </w:pPr>
      <w:r>
        <w:t xml:space="preserve">  ): TypedPipe[(Long, NodeInformation)] = {</w:t>
      </w:r>
    </w:p>
    <w:p>
      <w:pPr>
        <w:jc w:val="both"/>
      </w:pPr>
      <w:r>
        <w:t xml:space="preserve">    implicit val nisg: Semigroup[NodeInformation] = NodeInformationSemigroup</w:t>
      </w:r>
    </w:p>
    <w:p>
      <w:pPr>
        <w:jc w:val="both"/>
      </w:pPr>
      <w:r>
        <w:t xml:space="preserve">    graph</w:t>
      </w:r>
    </w:p>
    <w:p>
      <w:pPr>
        <w:jc w:val="both"/>
      </w:pPr>
      <w:r>
        <w:t xml:space="preserve">      .leftJoin(userToClusters)</w:t>
      </w:r>
    </w:p>
    <w:p>
      <w:pPr>
        <w:jc w:val="both"/>
      </w:pPr>
      <w:r>
        <w:t xml:space="preserve">      // uncomment for adhoc job</w:t>
      </w:r>
    </w:p>
    <w:p>
      <w:pPr>
        <w:jc w:val="both"/>
      </w:pPr>
      <w:r>
        <w:t xml:space="preserve">      //.withReducers(200)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(nodeId, (adjList, assignedClustersOpt)) =&gt;</w:t>
      </w:r>
    </w:p>
    <w:p>
      <w:pPr>
        <w:jc w:val="both"/>
      </w:pPr>
      <w:r>
        <w:t xml:space="preserve">          val assignedClusters =</w:t>
      </w:r>
    </w:p>
    <w:p>
      <w:pPr>
        <w:jc w:val="both"/>
      </w:pPr>
      <w:r>
        <w:t xml:space="preserve">            assignedClustersOpt.map(_.toList).getOrElse(Nil)</w:t>
      </w:r>
    </w:p>
    <w:p>
      <w:pPr>
        <w:jc w:val="both"/>
      </w:pPr>
      <w:r>
        <w:t xml:space="preserve">          val res = adjList.toList.flatMap {</w:t>
      </w:r>
    </w:p>
    <w:p>
      <w:pPr>
        <w:jc w:val="both"/>
      </w:pPr>
      <w:r>
        <w:t xml:space="preserve">            case (neighborId, neighborWeight) =&gt;</w:t>
      </w:r>
    </w:p>
    <w:p>
      <w:pPr>
        <w:jc w:val="both"/>
      </w:pPr>
      <w:r>
        <w:t xml:space="preserve">              if (assignedClusters.nonEmpty) {</w:t>
      </w:r>
    </w:p>
    <w:p>
      <w:pPr>
        <w:jc w:val="both"/>
      </w:pPr>
      <w:r>
        <w:t xml:space="preserve">                assignedClusters.map {</w:t>
      </w:r>
    </w:p>
    <w:p>
      <w:pPr>
        <w:jc w:val="both"/>
      </w:pPr>
      <w:r>
        <w:t xml:space="preserve">                  case (clusterId, membershipScore) =&gt;</w:t>
      </w:r>
    </w:p>
    <w:p>
      <w:pPr>
        <w:jc w:val="both"/>
      </w:pPr>
      <w:r>
        <w:t xml:space="preserve">                    val neighborhoodInformationForCluster = NeighborhoodInformation(</w:t>
      </w:r>
    </w:p>
    <w:p>
      <w:pPr>
        <w:jc w:val="both"/>
      </w:pPr>
      <w:r>
        <w:t xml:space="preserve">                      1,</w:t>
      </w:r>
    </w:p>
    <w:p>
      <w:pPr>
        <w:jc w:val="both"/>
      </w:pPr>
      <w:r>
        <w:t xml:space="preserve">                      neighborWeight,</w:t>
      </w:r>
    </w:p>
    <w:p>
      <w:pPr>
        <w:jc w:val="both"/>
      </w:pPr>
      <w:r>
        <w:t xml:space="preserve">                      membershipScore * neighborWeight,</w:t>
      </w:r>
    </w:p>
    <w:p>
      <w:pPr>
        <w:jc w:val="both"/>
      </w:pPr>
      <w:r>
        <w:t xml:space="preserve">                      membershipScore)</w:t>
      </w:r>
    </w:p>
    <w:p>
      <w:pPr>
        <w:jc w:val="both"/>
      </w:pPr>
      <w:r>
        <w:t xml:space="preserve">                    val originalClusters =</w:t>
      </w:r>
    </w:p>
    <w:p>
      <w:pPr>
        <w:jc w:val="both"/>
      </w:pPr>
      <w:r>
        <w:t xml:space="preserve">                      if (neighborId == nodeId) List(clusterId)</w:t>
      </w:r>
    </w:p>
    <w:p>
      <w:pPr>
        <w:jc w:val="both"/>
      </w:pPr>
      <w:r>
        <w:t xml:space="preserve">                      else List.empty[Int]</w:t>
      </w:r>
    </w:p>
    <w:p>
      <w:pPr>
        <w:jc w:val="both"/>
      </w:pPr>
      <w:r>
        <w:t xml:space="preserve">                    (</w:t>
      </w:r>
    </w:p>
    <w:p>
      <w:pPr>
        <w:jc w:val="both"/>
      </w:pPr>
      <w:r>
        <w:t xml:space="preserve">                      neighborId,</w:t>
      </w:r>
    </w:p>
    <w:p>
      <w:pPr>
        <w:jc w:val="both"/>
      </w:pPr>
      <w:r>
        <w:t xml:space="preserve">                      NodeInformation(</w:t>
      </w:r>
    </w:p>
    <w:p>
      <w:pPr>
        <w:jc w:val="both"/>
      </w:pPr>
      <w:r>
        <w:t xml:space="preserve">                        originalClusters,</w:t>
      </w:r>
    </w:p>
    <w:p>
      <w:pPr>
        <w:jc w:val="both"/>
      </w:pPr>
      <w:r>
        <w:t xml:space="preserve">                        neighborhoodInformationForCluster,</w:t>
      </w:r>
    </w:p>
    <w:p>
      <w:pPr>
        <w:jc w:val="both"/>
      </w:pPr>
      <w:r>
        <w:t xml:space="preserve">                        Map(clusterId -&gt; neighborhoodInformationForCluster)))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List(</w:t>
      </w:r>
    </w:p>
    <w:p>
      <w:pPr>
        <w:jc w:val="both"/>
      </w:pPr>
      <w:r>
        <w:t xml:space="preserve">                  (</w:t>
      </w:r>
    </w:p>
    <w:p>
      <w:pPr>
        <w:jc w:val="both"/>
      </w:pPr>
      <w:r>
        <w:t xml:space="preserve">                    neighborId,</w:t>
      </w:r>
    </w:p>
    <w:p>
      <w:pPr>
        <w:jc w:val="both"/>
      </w:pPr>
      <w:r>
        <w:t xml:space="preserve">                    NodeInformation(</w:t>
      </w:r>
    </w:p>
    <w:p>
      <w:pPr>
        <w:jc w:val="both"/>
      </w:pPr>
      <w:r>
        <w:t xml:space="preserve">                      Nil,</w:t>
      </w:r>
    </w:p>
    <w:p>
      <w:pPr>
        <w:jc w:val="both"/>
      </w:pPr>
      <w:r>
        <w:t xml:space="preserve">                      NeighborhoodInformation(</w:t>
      </w:r>
    </w:p>
    <w:p>
      <w:pPr>
        <w:jc w:val="both"/>
      </w:pPr>
      <w:r>
        <w:t xml:space="preserve">                        1,</w:t>
      </w:r>
    </w:p>
    <w:p>
      <w:pPr>
        <w:jc w:val="both"/>
      </w:pPr>
      <w:r>
        <w:t xml:space="preserve">                        neighborWeight,</w:t>
      </w:r>
    </w:p>
    <w:p>
      <w:pPr>
        <w:jc w:val="both"/>
      </w:pPr>
      <w:r>
        <w:t xml:space="preserve">                        (avgMembershipScore * neighborWeight).toFloat,</w:t>
      </w:r>
    </w:p>
    <w:p>
      <w:pPr>
        <w:jc w:val="both"/>
      </w:pPr>
      <w:r>
        <w:t xml:space="preserve">                        avgMembershipScore.toFloat),</w:t>
      </w:r>
    </w:p>
    <w:p>
      <w:pPr>
        <w:jc w:val="both"/>
      </w:pPr>
      <w:r>
        <w:t xml:space="preserve">                      Map.empty[Int, NeighborhoodInformation]</w:t>
      </w:r>
    </w:p>
    <w:p>
      <w:pPr>
        <w:jc w:val="both"/>
      </w:pPr>
      <w:r>
        <w:t xml:space="preserve">                    )))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res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// uncomment for adhoc job</w:t>
      </w:r>
    </w:p>
    <w:p>
      <w:pPr>
        <w:jc w:val="both"/>
      </w:pPr>
      <w:r>
        <w:t xml:space="preserve">    //.withReducers(100)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Replace incoming knownFor scores with ratioScoreIgnoringMembershipScores</w:t>
      </w:r>
    </w:p>
    <w:p>
      <w:pPr>
        <w:jc w:val="both"/>
      </w:pPr>
      <w:r>
        <w:t xml:space="preserve">   * @param knownFor</w:t>
      </w:r>
    </w:p>
    <w:p>
      <w:pPr>
        <w:jc w:val="both"/>
      </w:pPr>
      <w:r>
        <w:t xml:space="preserve">   * @param simsGraphWithoutSelfLoops</w:t>
      </w:r>
    </w:p>
    <w:p>
      <w:pPr>
        <w:jc w:val="both"/>
      </w:pPr>
      <w:r>
        <w:t xml:space="preserve">   * @param globalAvgWeight</w:t>
      </w:r>
    </w:p>
    <w:p>
      <w:pPr>
        <w:jc w:val="both"/>
      </w:pPr>
      <w:r>
        <w:t xml:space="preserve">   * @param clusterStats</w:t>
      </w:r>
    </w:p>
    <w:p>
      <w:pPr>
        <w:jc w:val="both"/>
      </w:pPr>
      <w:r>
        <w:t xml:space="preserve">   * @param avgMembershipScore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newKnownForScores(</w:t>
      </w:r>
    </w:p>
    <w:p>
      <w:pPr>
        <w:jc w:val="both"/>
      </w:pPr>
      <w:r>
        <w:t xml:space="preserve">    knownFor: TypedPipe[(Long, Array[(Int, Float)])],</w:t>
      </w:r>
    </w:p>
    <w:p>
      <w:pPr>
        <w:jc w:val="both"/>
      </w:pPr>
      <w:r>
        <w:t xml:space="preserve">    simsGraphWithoutSelfLoops: TypedPipe[(Long, Map[Long, Float])],</w:t>
      </w:r>
    </w:p>
    <w:p>
      <w:pPr>
        <w:jc w:val="both"/>
      </w:pPr>
      <w:r>
        <w:t xml:space="preserve">    globalAvgWeight: Double,</w:t>
      </w:r>
    </w:p>
    <w:p>
      <w:pPr>
        <w:jc w:val="both"/>
      </w:pPr>
      <w:r>
        <w:t xml:space="preserve">    clusterStats: Map[Int, NeighborhoodInformation],</w:t>
      </w:r>
    </w:p>
    <w:p>
      <w:pPr>
        <w:jc w:val="both"/>
      </w:pPr>
      <w:r>
        <w:t xml:space="preserve">    avgMembershipScore: Double</w:t>
      </w:r>
    </w:p>
    <w:p>
      <w:pPr>
        <w:jc w:val="both"/>
      </w:pPr>
      <w:r>
        <w:t xml:space="preserve">  ): TypedPipe[(Long, Array[(Int, Float)])] = {</w:t>
      </w:r>
    </w:p>
    <w:p>
      <w:pPr>
        <w:jc w:val="both"/>
      </w:pPr>
      <w:r>
        <w:t xml:space="preserve">    collectInformationPerNode(simsGraphWithoutSelfLoops, knownFor, avgMembershipScore)</w:t>
      </w:r>
    </w:p>
    <w:p>
      <w:pPr>
        <w:jc w:val="both"/>
      </w:pPr>
      <w:r>
        <w:t xml:space="preserve">      .mapValues {</w:t>
      </w:r>
    </w:p>
    <w:p>
      <w:pPr>
        <w:jc w:val="both"/>
      </w:pPr>
      <w:r>
        <w:t xml:space="preserve">        case NodeInformation(originalClusters, overallStats, statsOfClustersInNeighborhood) =&gt;</w:t>
      </w:r>
    </w:p>
    <w:p>
      <w:pPr>
        <w:jc w:val="both"/>
      </w:pPr>
      <w:r>
        <w:t xml:space="preserve">          originalClusters.map { clusterId =&gt;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clusterId,</w:t>
      </w:r>
    </w:p>
    <w:p>
      <w:pPr>
        <w:jc w:val="both"/>
      </w:pPr>
      <w:r>
        <w:t xml:space="preserve">              getScoresForCluster(</w:t>
      </w:r>
    </w:p>
    <w:p>
      <w:pPr>
        <w:jc w:val="both"/>
      </w:pPr>
      <w:r>
        <w:t xml:space="preserve">                overallStats,</w:t>
      </w:r>
    </w:p>
    <w:p>
      <w:pPr>
        <w:jc w:val="both"/>
      </w:pPr>
      <w:r>
        <w:t xml:space="preserve">                statsOfClustersInNeighborhood(clusterId),</w:t>
      </w:r>
    </w:p>
    <w:p>
      <w:pPr>
        <w:jc w:val="both"/>
      </w:pPr>
      <w:r>
        <w:t xml:space="preserve">                clusterStats(clusterId).nodeCount,</w:t>
      </w:r>
    </w:p>
    <w:p>
      <w:pPr>
        <w:jc w:val="both"/>
      </w:pPr>
      <w:r>
        <w:t xml:space="preserve">                clusterStats(clusterId).sumOfMembershipWeights,</w:t>
      </w:r>
    </w:p>
    <w:p>
      <w:pPr>
        <w:jc w:val="both"/>
      </w:pPr>
      <w:r>
        <w:t xml:space="preserve">                globalAvgWeight,</w:t>
      </w:r>
    </w:p>
    <w:p>
      <w:pPr>
        <w:jc w:val="both"/>
      </w:pPr>
      <w:r>
        <w:t xml:space="preserve">                0</w:t>
      </w:r>
    </w:p>
    <w:p>
      <w:pPr>
        <w:jc w:val="both"/>
      </w:pPr>
      <w:r>
        <w:t xml:space="preserve">              ).ratioScoreIgnoringMembershipScores.toFloat)</w:t>
      </w:r>
    </w:p>
    <w:p>
      <w:pPr>
        <w:jc w:val="both"/>
      </w:pPr>
      <w:r>
        <w:t xml:space="preserve">          }.toArray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