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com.twitter.pluck.source.cassowary.FollowingsCosineSimilaritiesManhattanSource</w:t>
      </w:r>
    </w:p>
    <w:p>
      <w:pPr>
        <w:jc w:val="both"/>
      </w:pPr>
      <w:r>
        <w:t>import com.twitter.pluck.source.cassowary.SimsCandidatesSource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com.twitter.scalding_internal.job.analytics_batch.AnalyticsBatchExecution</w:t>
      </w:r>
    </w:p>
    <w:p>
      <w:pPr>
        <w:jc w:val="both"/>
      </w:pPr>
      <w:r>
        <w:t>import com.twitter.scalding_internal.job.analytics_batch.AnalyticsBatchExecutionArgs</w:t>
      </w:r>
    </w:p>
    <w:p>
      <w:pPr>
        <w:jc w:val="both"/>
      </w:pPr>
      <w:r>
        <w:t>import com.twitter.scalding_internal.job.analytics_batch.BatchDescription</w:t>
      </w:r>
    </w:p>
    <w:p>
      <w:pPr>
        <w:jc w:val="both"/>
      </w:pPr>
      <w:r>
        <w:t>import com.twitter.scalding_internal.job.analytics_batch.BatchFirstTime</w:t>
      </w:r>
    </w:p>
    <w:p>
      <w:pPr>
        <w:jc w:val="both"/>
      </w:pPr>
      <w:r>
        <w:t>import com.twitter.scalding_internal.job.analytics_batch.BatchIncrement</w:t>
      </w:r>
    </w:p>
    <w:p>
      <w:pPr>
        <w:jc w:val="both"/>
      </w:pPr>
      <w:r>
        <w:t>import com.twitter.scalding_internal.job.analytics_batch.TwitterScheduledExecutionApp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com.twitter.simclusters_v2.scalding.UpdateKnownFor.ClusterScoresForNode</w:t>
      </w:r>
    </w:p>
    <w:p>
      <w:pPr>
        <w:jc w:val="both"/>
      </w:pPr>
      <w:r>
        <w:t>import com.twitter.simclusters_v2.scalding.UpdateKnownFor.NeighborhoodInformation</w:t>
      </w:r>
    </w:p>
    <w:p>
      <w:pPr>
        <w:jc w:val="both"/>
      </w:pPr>
      <w:r>
        <w:t>import com.twitter.simclusters_v2.scalding.common.TypedRichPipe._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com.twitter.simclusters_v2.thriftscala.ClustersUserIsKnownFor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scala.util.Success</w:t>
      </w:r>
    </w:p>
    <w:p>
      <w:pPr>
        <w:jc w:val="both"/>
      </w:pPr>
      <w:r/>
    </w:p>
    <w:p>
      <w:pPr>
        <w:jc w:val="both"/>
      </w:pPr>
      <w:r>
        <w:t>object UpdateKnownForApps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Average edge weight of an input graph</w:t>
      </w:r>
    </w:p>
    <w:p>
      <w:pPr>
        <w:jc w:val="both"/>
      </w:pPr>
      <w:r>
        <w:t xml:space="preserve">   * @param graph a TypedPipe with nodeId as key and adjacency list as value. We don't care about</w:t>
      </w:r>
    </w:p>
    <w:p>
      <w:pPr>
        <w:jc w:val="both"/>
      </w:pPr>
      <w:r>
        <w:t xml:space="preserve">   *              the keys in this method.</w:t>
      </w:r>
    </w:p>
    <w:p>
      <w:pPr>
        <w:jc w:val="both"/>
      </w:pPr>
      <w:r>
        <w:t xml:space="preserve">   * @return avg edge weight wrapped in an option in an execution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getGlobalAvgWeight(graph: TypedPipe[(Long, Map[Long, Float])]): Execution[Option[Double]] = {</w:t>
      </w:r>
    </w:p>
    <w:p>
      <w:pPr>
        <w:jc w:val="both"/>
      </w:pPr>
      <w:r>
        <w:t xml:space="preserve">    graph.values</w:t>
      </w:r>
    </w:p>
    <w:p>
      <w:pPr>
        <w:jc w:val="both"/>
      </w:pPr>
      <w:r>
        <w:t xml:space="preserve">      .flatMap(_.values)</w:t>
      </w:r>
    </w:p>
    <w:p>
      <w:pPr>
        <w:jc w:val="both"/>
      </w:pPr>
      <w:r>
        <w:t xml:space="preserve">      .map { x =&gt; (x.toDouble, 1L) }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    .toOptionExecution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Some((sum, cnt)) =&gt;</w:t>
      </w:r>
    </w:p>
    <w:p>
      <w:pPr>
        <w:jc w:val="both"/>
      </w:pPr>
      <w:r>
        <w:t xml:space="preserve">          val res = sum / cnt</w:t>
      </w:r>
    </w:p>
    <w:p>
      <w:pPr>
        <w:jc w:val="both"/>
      </w:pPr>
      <w:r>
        <w:t xml:space="preserve">          println("globalAvgWeight is " + res)</w:t>
      </w:r>
    </w:p>
    <w:p>
      <w:pPr>
        <w:jc w:val="both"/>
      </w:pPr>
      <w:r>
        <w:t xml:space="preserve">          Some(res)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println("Input graph to globalAvgWeight seems to be empty")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Average membership score for a particular knownFor assignment</w:t>
      </w:r>
    </w:p>
    <w:p>
      <w:pPr>
        <w:jc w:val="both"/>
      </w:pPr>
      <w:r>
        <w:t xml:space="preserve">   * @param knownFor TypedPipe from nodeId to the clusters it's been assigned to along with</w:t>
      </w:r>
    </w:p>
    <w:p>
      <w:pPr>
        <w:jc w:val="both"/>
      </w:pPr>
      <w:r>
        <w:t xml:space="preserve">   *                 membership scores. We don't care about the keys in this method.</w:t>
      </w:r>
    </w:p>
    <w:p>
      <w:pPr>
        <w:jc w:val="both"/>
      </w:pPr>
      <w:r>
        <w:t xml:space="preserve">   * @return average membership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getAvgMembershipScore(knownFor: TypedPipe[(Long, Array[(Int, Float)])]): Execution[Double] = {</w:t>
      </w:r>
    </w:p>
    <w:p>
      <w:pPr>
        <w:jc w:val="both"/>
      </w:pPr>
      <w:r>
        <w:t xml:space="preserve">    knownFor.values</w:t>
      </w:r>
    </w:p>
    <w:p>
      <w:pPr>
        <w:jc w:val="both"/>
      </w:pPr>
      <w:r>
        <w:t xml:space="preserve">      .flatMap(_.map(_._2))</w:t>
      </w:r>
    </w:p>
    <w:p>
      <w:pPr>
        <w:jc w:val="both"/>
      </w:pPr>
      <w:r>
        <w:t xml:space="preserve">      .map { x =&gt; (x, 1L) }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    .map { case (num, den) =&gt; num / den.toDouble }</w:t>
      </w:r>
    </w:p>
    <w:p>
      <w:pPr>
        <w:jc w:val="both"/>
      </w:pPr>
      <w:r>
        <w:t xml:space="preserve">      .getExecution</w:t>
      </w:r>
    </w:p>
    <w:p>
      <w:pPr>
        <w:jc w:val="both"/>
      </w:pPr>
      <w:r>
        <w:t xml:space="preserve">      .onComplete {</w:t>
      </w:r>
    </w:p>
    <w:p>
      <w:pPr>
        <w:jc w:val="both"/>
      </w:pPr>
      <w:r>
        <w:t xml:space="preserve">        case Success(x) =&gt; println("Avg. membership score is " + x)</w:t>
      </w:r>
    </w:p>
    <w:p>
      <w:pPr>
        <w:jc w:val="both"/>
      </w:pPr>
      <w:r>
        <w:t xml:space="preserve">        case _ =&gt; println("Failed to calculate avg. membership score")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each cluster, get two statistics about it: the number of nodes assigned to it, and the</w:t>
      </w:r>
    </w:p>
    <w:p>
      <w:pPr>
        <w:jc w:val="both"/>
      </w:pPr>
      <w:r>
        <w:t xml:space="preserve">   * sum of the membership scores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knownFor TypedPipe from nodeId to the clusters it's been assigned to along with</w:t>
      </w:r>
    </w:p>
    <w:p>
      <w:pPr>
        <w:jc w:val="both"/>
      </w:pPr>
      <w:r>
        <w:t xml:space="preserve">   *                 membership scores.</w:t>
      </w:r>
    </w:p>
    <w:p>
      <w:pPr>
        <w:jc w:val="both"/>
      </w:pPr>
      <w:r>
        <w:t xml:space="preserve">   * @return Map giving the NeighborhoodInformation for each cluster. The nodeCount and</w:t>
      </w:r>
    </w:p>
    <w:p>
      <w:pPr>
        <w:jc w:val="both"/>
      </w:pPr>
      <w:r>
        <w:t xml:space="preserve">   *         sumOfMembershipWeights fields in NeighborhoodInformation are populated, others are 0.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getClusterStats(</w:t>
      </w:r>
    </w:p>
    <w:p>
      <w:pPr>
        <w:jc w:val="both"/>
      </w:pPr>
      <w:r>
        <w:t xml:space="preserve">    knownFor: TypedPipe[(Long, Array[(Int, Float)])]</w:t>
      </w:r>
    </w:p>
    <w:p>
      <w:pPr>
        <w:jc w:val="both"/>
      </w:pPr>
      <w:r>
        <w:t xml:space="preserve">  ): Execution[Map[Int, NeighborhoodInformation]] = {</w:t>
      </w:r>
    </w:p>
    <w:p>
      <w:pPr>
        <w:jc w:val="both"/>
      </w:pPr>
      <w:r>
        <w:t xml:space="preserve">    knownFor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clusterArray) =&gt;</w:t>
      </w:r>
    </w:p>
    <w:p>
      <w:pPr>
        <w:jc w:val="both"/>
      </w:pPr>
      <w:r>
        <w:t xml:space="preserve">          clusterArray.map {</w:t>
      </w:r>
    </w:p>
    <w:p>
      <w:pPr>
        <w:jc w:val="both"/>
      </w:pPr>
      <w:r>
        <w:t xml:space="preserve">            case (clusterId, score) =&gt;</w:t>
      </w:r>
    </w:p>
    <w:p>
      <w:pPr>
        <w:jc w:val="both"/>
      </w:pPr>
      <w:r>
        <w:t xml:space="preserve">              Map(clusterId -&gt; (1, score))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    .getExecution</w:t>
      </w:r>
    </w:p>
    <w:p>
      <w:pPr>
        <w:jc w:val="both"/>
      </w:pPr>
      <w:r>
        <w:t xml:space="preserve">      .map { map =&gt;</w:t>
      </w:r>
    </w:p>
    <w:p>
      <w:pPr>
        <w:jc w:val="both"/>
      </w:pPr>
      <w:r>
        <w:t xml:space="preserve">        map.mapValues {</w:t>
      </w:r>
    </w:p>
    <w:p>
      <w:pPr>
        <w:jc w:val="both"/>
      </w:pPr>
      <w:r>
        <w:t xml:space="preserve">          case (count, sum) =&gt;</w:t>
      </w:r>
    </w:p>
    <w:p>
      <w:pPr>
        <w:jc w:val="both"/>
      </w:pPr>
      <w:r>
        <w:t xml:space="preserve">            NeighborhoodInformation(count, 0, 0, sum)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self-loops and also potentially raises all edge weights to an exponent</w:t>
      </w:r>
    </w:p>
    <w:p>
      <w:pPr>
        <w:jc w:val="both"/>
      </w:pPr>
      <w:r>
        <w:t xml:space="preserve">   * (typically exponent &gt; 1, and has the effect of increasing inequality in edge weights to</w:t>
      </w:r>
    </w:p>
    <w:p>
      <w:pPr>
        <w:jc w:val="both"/>
      </w:pPr>
      <w:r>
        <w:t xml:space="preserve">   * "clarify" structure in the graph - currently we just set exponent to 1).</w:t>
      </w:r>
    </w:p>
    <w:p>
      <w:pPr>
        <w:jc w:val="both"/>
      </w:pPr>
      <w:r>
        <w:t xml:space="preserve">   * @param symmetrizedSims input symmetrized similarity graph</w:t>
      </w:r>
    </w:p>
    <w:p>
      <w:pPr>
        <w:jc w:val="both"/>
      </w:pPr>
      <w:r>
        <w:t xml:space="preserve">   * @param exponentForEdgeWeight exponent to raise all edge weights to.</w:t>
      </w:r>
    </w:p>
    <w:p>
      <w:pPr>
        <w:jc w:val="both"/>
      </w:pPr>
      <w:r>
        <w:t xml:space="preserve">   *                              Set to 1.0 to make this a no-op</w:t>
      </w:r>
    </w:p>
    <w:p>
      <w:pPr>
        <w:jc w:val="both"/>
      </w:pPr>
      <w:r>
        <w:t xml:space="preserve">   * @param maxWtToSelfLoopWtMultFactor What to multiply the max wt among non-self-loop edges to</w:t>
      </w:r>
    </w:p>
    <w:p>
      <w:pPr>
        <w:jc w:val="both"/>
      </w:pPr>
      <w:r>
        <w:t xml:space="preserve">   *                                    derive the weight on the self-loop edge.</w:t>
      </w:r>
    </w:p>
    <w:p>
      <w:pPr>
        <w:jc w:val="both"/>
      </w:pPr>
      <w:r>
        <w:t xml:space="preserve">   * @return New graph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simsGraphForUpdateFromSymmetrizedSims(</w:t>
      </w:r>
    </w:p>
    <w:p>
      <w:pPr>
        <w:jc w:val="both"/>
      </w:pPr>
      <w:r>
        <w:t xml:space="preserve">    symmetrizedSims: TypedPipe[(Long, Map[Long, Float])],</w:t>
      </w:r>
    </w:p>
    <w:p>
      <w:pPr>
        <w:jc w:val="both"/>
      </w:pPr>
      <w:r>
        <w:t xml:space="preserve">    exponentForEdgeWeight: Float,</w:t>
      </w:r>
    </w:p>
    <w:p>
      <w:pPr>
        <w:jc w:val="both"/>
      </w:pPr>
      <w:r>
        <w:t xml:space="preserve">    maxWtToSelfLoopWtMultFactor: Float</w:t>
      </w:r>
    </w:p>
    <w:p>
      <w:pPr>
        <w:jc w:val="both"/>
      </w:pPr>
      <w:r>
        <w:t xml:space="preserve">  ): TypedPipe[(Long, Map[Long, Float])] = {</w:t>
      </w:r>
    </w:p>
    <w:p>
      <w:pPr>
        <w:jc w:val="both"/>
      </w:pPr>
      <w:r>
        <w:t xml:space="preserve">    val expWeighted = symmetrizedSims.mapValues { y =&gt;</w:t>
      </w:r>
    </w:p>
    <w:p>
      <w:pPr>
        <w:jc w:val="both"/>
      </w:pPr>
      <w:r>
        <w:t xml:space="preserve">      y.mapValues { x =&gt; math.pow(x, exponentForEdgeWeight).toFloat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TopUsersSimilarityGraph.addSelfLoop(</w:t>
      </w:r>
    </w:p>
    <w:p>
      <w:pPr>
        <w:jc w:val="both"/>
      </w:pPr>
      <w:r>
        <w:t xml:space="preserve">      input = expWeighted,</w:t>
      </w:r>
    </w:p>
    <w:p>
      <w:pPr>
        <w:jc w:val="both"/>
      </w:pPr>
      <w:r>
        <w:t xml:space="preserve">      maxToSelfLoopWeight = { x: Float =&gt; x * maxWtToSelfLoopWtMultFactor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Runs the job</w:t>
      </w:r>
    </w:p>
    <w:p>
      <w:pPr>
        <w:jc w:val="both"/>
      </w:pPr>
      <w:r>
        <w:t xml:space="preserve">   * @param args args which specify many parameters</w:t>
      </w:r>
    </w:p>
    <w:p>
      <w:pPr>
        <w:jc w:val="both"/>
      </w:pPr>
      <w:r>
        <w:t xml:space="preserve">   * @param inputKnownFor</w:t>
      </w:r>
    </w:p>
    <w:p>
      <w:pPr>
        <w:jc w:val="both"/>
      </w:pPr>
      <w:r>
        <w:t xml:space="preserve">   * @param inputSimsGraph</w:t>
      </w:r>
    </w:p>
    <w:p>
      <w:pPr>
        <w:jc w:val="both"/>
      </w:pPr>
      <w:r>
        <w:t xml:space="preserve">   * @param defaultEmailAddress by default, the email address to send an to email to, which has</w:t>
      </w:r>
    </w:p>
    <w:p>
      <w:pPr>
        <w:jc w:val="both"/>
      </w:pPr>
      <w:r>
        <w:t xml:space="preserve">   *                            a bunch of evaluation metrics</w:t>
      </w:r>
    </w:p>
    <w:p>
      <w:pPr>
        <w:jc w:val="both"/>
      </w:pPr>
      <w:r>
        <w:t xml:space="preserve">   * @param writeKnownForFunction function that takes a knownFor and writes to some</w:t>
      </w:r>
    </w:p>
    <w:p>
      <w:pPr>
        <w:jc w:val="both"/>
      </w:pPr>
      <w:r>
        <w:t xml:space="preserve">   *                              persistent location</w:t>
      </w:r>
    </w:p>
    <w:p>
      <w:pPr>
        <w:jc w:val="both"/>
      </w:pPr>
      <w:r>
        <w:t xml:space="preserve">   * @param readKnownForFunction function that reads the knownFor which was written to using the</w:t>
      </w:r>
    </w:p>
    <w:p>
      <w:pPr>
        <w:jc w:val="both"/>
      </w:pPr>
      <w:r>
        <w:t xml:space="preserve">   *                             writeKnownForFunction</w:t>
      </w:r>
    </w:p>
    <w:p>
      <w:pPr>
        <w:jc w:val="both"/>
      </w:pPr>
      <w:r>
        <w:t xml:space="preserve">   * @param dateRange dateRange, used for reading UserSource</w:t>
      </w:r>
    </w:p>
    <w:p>
      <w:pPr>
        <w:jc w:val="both"/>
      </w:pPr>
      <w:r>
        <w:t xml:space="preserve">   * @param uniqueID need for creating stats</w:t>
      </w:r>
    </w:p>
    <w:p>
      <w:pPr>
        <w:jc w:val="both"/>
      </w:pPr>
      <w:r>
        <w:t xml:space="preserve">   * @return Execution[Unit] encapsulating the whole job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runUpdateKnownForGeneric(</w:t>
      </w:r>
    </w:p>
    <w:p>
      <w:pPr>
        <w:jc w:val="both"/>
      </w:pPr>
      <w:r>
        <w:t xml:space="preserve">    args: Args,</w:t>
      </w:r>
    </w:p>
    <w:p>
      <w:pPr>
        <w:jc w:val="both"/>
      </w:pPr>
      <w:r>
        <w:t xml:space="preserve">    inputKnownFor: TypedPipe[(Long, Array[(Int, Float)])],</w:t>
      </w:r>
    </w:p>
    <w:p>
      <w:pPr>
        <w:jc w:val="both"/>
      </w:pPr>
      <w:r>
        <w:t xml:space="preserve">    inputSimsGraph: TypedPipe[Candidates],</w:t>
      </w:r>
    </w:p>
    <w:p>
      <w:pPr>
        <w:jc w:val="both"/>
      </w:pPr>
      <w:r>
        <w:t xml:space="preserve">    defaultEmailAddress: String,</w:t>
      </w:r>
    </w:p>
    <w:p>
      <w:pPr>
        <w:jc w:val="both"/>
      </w:pPr>
      <w:r>
        <w:t xml:space="preserve">    writeKnownForFunction: TypedPipe[(Long, Array[(Int, Float)])] =&gt; Execution[Unit],</w:t>
      </w:r>
    </w:p>
    <w:p>
      <w:pPr>
        <w:jc w:val="both"/>
      </w:pPr>
      <w:r>
        <w:t xml:space="preserve">    readKnownForFunction: =&gt; TypedPipe[(Long, Array[(Int, Float)])],</w:t>
      </w:r>
    </w:p>
    <w:p>
      <w:pPr>
        <w:jc w:val="both"/>
      </w:pPr>
      <w:r>
        <w:t xml:space="preserve">    includeEvaluationResultsInEmail: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minActiveFollowers = args.int("minActiveFollowers", 400)</w:t>
      </w:r>
    </w:p>
    <w:p>
      <w:pPr>
        <w:jc w:val="both"/>
      </w:pPr>
      <w:r>
        <w:t xml:space="preserve">    val topK = args.int("topK")</w:t>
      </w:r>
    </w:p>
    <w:p>
      <w:pPr>
        <w:jc w:val="both"/>
      </w:pPr>
      <w:r>
        <w:t xml:space="preserve">    val maxSimsNeighborsForUpdate =</w:t>
      </w:r>
    </w:p>
    <w:p>
      <w:pPr>
        <w:jc w:val="both"/>
      </w:pPr>
      <w:r>
        <w:t xml:space="preserve">      args.int("maxSimsNeighborsForUpdate", 40)</w:t>
      </w:r>
    </w:p>
    <w:p>
      <w:pPr>
        <w:jc w:val="both"/>
      </w:pPr>
      <w:r>
        <w:t xml:space="preserve">    val minNeighborsInCluster = args.int("minNeighborsInCluster", 2)</w:t>
      </w:r>
    </w:p>
    <w:p>
      <w:pPr>
        <w:jc w:val="both"/>
      </w:pPr>
      <w:r>
        <w:t xml:space="preserve">    val maxWtToSelfLoopWtMultFactor =</w:t>
      </w:r>
    </w:p>
    <w:p>
      <w:pPr>
        <w:jc w:val="both"/>
      </w:pPr>
      <w:r>
        <w:t xml:space="preserve">      args.float("maxWtToSelfLoopWtMultFactor", 2)</w:t>
      </w:r>
    </w:p>
    <w:p>
      <w:pPr>
        <w:jc w:val="both"/>
      </w:pPr>
      <w:r>
        <w:t xml:space="preserve">    val exponentForEdgeWeight = args.float("exponentForEdgeWeights", 1.0f)</w:t>
      </w:r>
    </w:p>
    <w:p>
      <w:pPr>
        <w:jc w:val="both"/>
      </w:pPr>
      <w:r>
        <w:t xml:space="preserve">    val updateMethod: ClusterScoresForNode =&gt; Double = args("updateMethod") match {</w:t>
      </w:r>
    </w:p>
    <w:p>
      <w:pPr>
        <w:jc w:val="both"/>
      </w:pPr>
      <w:r>
        <w:t xml:space="preserve">      case "sumScoreIgnoringMembershipScores" =&gt; { x: ClusterScoresForNode =&gt;</w:t>
      </w:r>
    </w:p>
    <w:p>
      <w:pPr>
        <w:jc w:val="both"/>
      </w:pPr>
      <w:r>
        <w:t xml:space="preserve">        x.sumScoreIgnoringMembershipScores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"ratioScoreIgnoringMembershipScores" =&gt; { x: ClusterScoresForNode =&gt;</w:t>
      </w:r>
    </w:p>
    <w:p>
      <w:pPr>
        <w:jc w:val="both"/>
      </w:pPr>
      <w:r>
        <w:t xml:space="preserve">        x.ratioScoreIgnoringMembershipScores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"ratioScoreUsingMembershipScores" =&gt; { x: ClusterScoresForNode =&gt;</w:t>
      </w:r>
    </w:p>
    <w:p>
      <w:pPr>
        <w:jc w:val="both"/>
      </w:pPr>
      <w:r>
        <w:t xml:space="preserve">        x.ratioScoreUsingMembershipScores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x @ _ =&gt;</w:t>
      </w:r>
    </w:p>
    <w:p>
      <w:pPr>
        <w:jc w:val="both"/>
      </w:pPr>
      <w:r>
        <w:t xml:space="preserve">        throw new Exception(s"value for --updateMethod $x is unknown. It must be one of " +</w:t>
      </w:r>
    </w:p>
    <w:p>
      <w:pPr>
        <w:jc w:val="both"/>
      </w:pPr>
      <w:r>
        <w:t xml:space="preserve">          s"[sumScoreIgnoringMembershipScores, ratioScoreIgnoringMembershipScores, ratioScoreUsingMembershipScores]")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truePositiveWtFactor = args.float("truePositiveWtFactor", 10)</w:t>
      </w:r>
    </w:p>
    <w:p>
      <w:pPr>
        <w:jc w:val="both"/>
      </w:pPr>
      <w:r>
        <w:t xml:space="preserve">    val modelVersion = args("outputModelVersion")</w:t>
      </w:r>
    </w:p>
    <w:p>
      <w:pPr>
        <w:jc w:val="both"/>
      </w:pPr>
      <w:r>
        <w:t xml:space="preserve">    val emailAddress =</w:t>
      </w:r>
    </w:p>
    <w:p>
      <w:pPr>
        <w:jc w:val="both"/>
      </w:pPr>
      <w:r>
        <w:t xml:space="preserve">      args.optional("emailAddress").getOrElse(defaultEmailAddress)</w:t>
      </w:r>
    </w:p>
    <w:p>
      <w:pPr>
        <w:jc w:val="both"/>
      </w:pPr>
      <w:r/>
    </w:p>
    <w:p>
      <w:pPr>
        <w:jc w:val="both"/>
      </w:pPr>
      <w:r>
        <w:t xml:space="preserve">    val topUsers = TopUsersSimilarityGraph</w:t>
      </w:r>
    </w:p>
    <w:p>
      <w:pPr>
        <w:jc w:val="both"/>
      </w:pPr>
      <w:r>
        <w:t xml:space="preserve">      .topUserIds(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.readMostRecentSnapshot(UsersourceFlatScalaDataset, dateRange)</w:t>
      </w:r>
    </w:p>
    <w:p>
      <w:pPr>
        <w:jc w:val="both"/>
      </w:pPr>
      <w:r>
        <w:t xml:space="preserve">          .toTypedPipe,</w:t>
      </w:r>
    </w:p>
    <w:p>
      <w:pPr>
        <w:jc w:val="both"/>
      </w:pPr>
      <w:r>
        <w:t xml:space="preserve">        minActiveFollowers,</w:t>
      </w:r>
    </w:p>
    <w:p>
      <w:pPr>
        <w:jc w:val="both"/>
      </w:pPr>
      <w:r>
        <w:t xml:space="preserve">        topK).count("num_top_users")</w:t>
      </w:r>
    </w:p>
    <w:p>
      <w:pPr>
        <w:jc w:val="both"/>
      </w:pPr>
      <w:r/>
    </w:p>
    <w:p>
      <w:pPr>
        <w:jc w:val="both"/>
      </w:pPr>
      <w:r>
        <w:t xml:space="preserve">    TopUsersSimilarityGraph</w:t>
      </w:r>
    </w:p>
    <w:p>
      <w:pPr>
        <w:jc w:val="both"/>
      </w:pPr>
      <w:r>
        <w:t xml:space="preserve">      .getSubgraphFromUserGroupedInput(</w:t>
      </w:r>
    </w:p>
    <w:p>
      <w:pPr>
        <w:jc w:val="both"/>
      </w:pPr>
      <w:r>
        <w:t xml:space="preserve">        fullGraph = inputSimsGraph,</w:t>
      </w:r>
    </w:p>
    <w:p>
      <w:pPr>
        <w:jc w:val="both"/>
      </w:pPr>
      <w:r>
        <w:t xml:space="preserve">        usersToInclude = topUsers,</w:t>
      </w:r>
    </w:p>
    <w:p>
      <w:pPr>
        <w:jc w:val="both"/>
      </w:pPr>
      <w:r>
        <w:t xml:space="preserve">        maxNeighborsPerNode = maxSimsNeighborsForUpdate,</w:t>
      </w:r>
    </w:p>
    <w:p>
      <w:pPr>
        <w:jc w:val="both"/>
      </w:pPr>
      <w:r>
        <w:t xml:space="preserve">        degreeThresholdForStat = minNeighborsInCluster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.forceToDiskExecution</w:t>
      </w:r>
    </w:p>
    <w:p>
      <w:pPr>
        <w:jc w:val="both"/>
      </w:pPr>
      <w:r>
        <w:t xml:space="preserve">      .flatMap { symmetrizedSims =&gt;</w:t>
      </w:r>
    </w:p>
    <w:p>
      <w:pPr>
        <w:jc w:val="both"/>
      </w:pPr>
      <w:r>
        <w:t xml:space="preserve">        val modifiedSims =</w:t>
      </w:r>
    </w:p>
    <w:p>
      <w:pPr>
        <w:jc w:val="both"/>
      </w:pPr>
      <w:r>
        <w:t xml:space="preserve">          UpdateKnownForApps.simsGraphForUpdateFromSymmetrizedSims(</w:t>
      </w:r>
    </w:p>
    <w:p>
      <w:pPr>
        <w:jc w:val="both"/>
      </w:pPr>
      <w:r>
        <w:t xml:space="preserve">            symmetrizedSims = symmetrizedSims,</w:t>
      </w:r>
    </w:p>
    <w:p>
      <w:pPr>
        <w:jc w:val="both"/>
      </w:pPr>
      <w:r>
        <w:t xml:space="preserve">            exponentForEdgeWeight = exponentForEdgeWeight,</w:t>
      </w:r>
    </w:p>
    <w:p>
      <w:pPr>
        <w:jc w:val="both"/>
      </w:pPr>
      <w:r>
        <w:t xml:space="preserve">            maxWtToSelfLoopWtMultFactor = maxWtToSelfLoopWtMultFactor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previouslyFamousUsersExec = inputKnownFor</w:t>
      </w:r>
    </w:p>
    <w:p>
      <w:pPr>
        <w:jc w:val="both"/>
      </w:pPr>
      <w:r>
        <w:t xml:space="preserve">          .leftJoin(topUsers.asKeys)</w:t>
      </w:r>
    </w:p>
    <w:p>
      <w:pPr>
        <w:jc w:val="both"/>
      </w:pPr>
      <w:r>
        <w:t xml:space="preserve">          .collect { case (userId, (clusters, None)) =&gt; userId }</w:t>
      </w:r>
    </w:p>
    <w:p>
      <w:pPr>
        <w:jc w:val="both"/>
      </w:pPr>
      <w:r>
        <w:t xml:space="preserve">          .getSummaryString(</w:t>
      </w:r>
    </w:p>
    <w:p>
      <w:pPr>
        <w:jc w:val="both"/>
      </w:pPr>
      <w:r>
        <w:t xml:space="preserve">            "Users previously in known for but not in topUsers anymore",</w:t>
      </w:r>
    </w:p>
    <w:p>
      <w:pPr>
        <w:jc w:val="both"/>
      </w:pPr>
      <w:r>
        <w:t xml:space="preserve">            numRecords = 20)</w:t>
      </w:r>
    </w:p>
    <w:p>
      <w:pPr>
        <w:jc w:val="both"/>
      </w:pPr>
      <w:r/>
    </w:p>
    <w:p>
      <w:pPr>
        <w:jc w:val="both"/>
      </w:pPr>
      <w:r>
        <w:t xml:space="preserve">        val clusterStatsExec = UpdateKnownForApps.getClusterStats(inputKnownFor)</w:t>
      </w:r>
    </w:p>
    <w:p>
      <w:pPr>
        <w:jc w:val="both"/>
      </w:pPr>
      <w:r/>
    </w:p>
    <w:p>
      <w:pPr>
        <w:jc w:val="both"/>
      </w:pPr>
      <w:r>
        <w:t xml:space="preserve">        val globalAvgWeightExec =</w:t>
      </w:r>
    </w:p>
    <w:p>
      <w:pPr>
        <w:jc w:val="both"/>
      </w:pPr>
      <w:r>
        <w:t xml:space="preserve">          UpdateKnownForApps.getGlobalAvgWeight(modifiedSims)</w:t>
      </w:r>
    </w:p>
    <w:p>
      <w:pPr>
        <w:jc w:val="both"/>
      </w:pPr>
      <w:r/>
    </w:p>
    <w:p>
      <w:pPr>
        <w:jc w:val="both"/>
      </w:pPr>
      <w:r>
        <w:t xml:space="preserve">        val globalAvgMembershipScoreExec = UpdateKnownForApps.getAvgMembershipScore(inputKnownFor)</w:t>
      </w:r>
    </w:p>
    <w:p>
      <w:pPr>
        <w:jc w:val="both"/>
      </w:pPr>
      <w:r/>
    </w:p>
    <w:p>
      <w:pPr>
        <w:jc w:val="both"/>
      </w:pPr>
      <w:r>
        <w:t xml:space="preserve">        Execution.zip(globalAvgWeightExec, clusterStatsExec, globalAvgMembershipScoreExec).flatMap {</w:t>
      </w:r>
    </w:p>
    <w:p>
      <w:pPr>
        <w:jc w:val="both"/>
      </w:pPr>
      <w:r>
        <w:t xml:space="preserve">          case (Some(globalAvgWeight), clusterStats, globalAvgMembershipScore) =&gt;</w:t>
      </w:r>
    </w:p>
    <w:p>
      <w:pPr>
        <w:jc w:val="both"/>
      </w:pPr>
      <w:r>
        <w:t xml:space="preserve">            println("Size of clusterStats: " + clusterStats.size)</w:t>
      </w:r>
    </w:p>
    <w:p>
      <w:pPr>
        <w:jc w:val="both"/>
      </w:pPr>
      <w:r>
        <w:t xml:space="preserve">            println("First few entries from clusterStats: " + clusterStats.take(5))</w:t>
      </w:r>
    </w:p>
    <w:p>
      <w:pPr>
        <w:jc w:val="both"/>
      </w:pPr>
      <w:r>
        <w:t xml:space="preserve">            println("globalAvgWeight: " + globalAvgWeight)</w:t>
      </w:r>
    </w:p>
    <w:p>
      <w:pPr>
        <w:jc w:val="both"/>
      </w:pPr>
      <w:r>
        <w:t xml:space="preserve">            println("globalAvgMembershipScore: " + globalAvgMembershipScore)</w:t>
      </w:r>
    </w:p>
    <w:p>
      <w:pPr>
        <w:jc w:val="both"/>
      </w:pPr>
      <w:r/>
    </w:p>
    <w:p>
      <w:pPr>
        <w:jc w:val="both"/>
      </w:pPr>
      <w:r>
        <w:t xml:space="preserve">            val knownForWithUnnormalizedScores = UpdateKnownFor</w:t>
      </w:r>
    </w:p>
    <w:p>
      <w:pPr>
        <w:jc w:val="both"/>
      </w:pPr>
      <w:r>
        <w:t xml:space="preserve">              .newKnownForScores(</w:t>
      </w:r>
    </w:p>
    <w:p>
      <w:pPr>
        <w:jc w:val="both"/>
      </w:pPr>
      <w:r>
        <w:t xml:space="preserve">                inputKnownFor,</w:t>
      </w:r>
    </w:p>
    <w:p>
      <w:pPr>
        <w:jc w:val="both"/>
      </w:pPr>
      <w:r>
        <w:t xml:space="preserve">                modifiedSims,</w:t>
      </w:r>
    </w:p>
    <w:p>
      <w:pPr>
        <w:jc w:val="both"/>
      </w:pPr>
      <w:r>
        <w:t xml:space="preserve">                globalAvgWeight,</w:t>
      </w:r>
    </w:p>
    <w:p>
      <w:pPr>
        <w:jc w:val="both"/>
      </w:pPr>
      <w:r>
        <w:t xml:space="preserve">                clusterStats,</w:t>
      </w:r>
    </w:p>
    <w:p>
      <w:pPr>
        <w:jc w:val="both"/>
      </w:pPr>
      <w:r>
        <w:t xml:space="preserve">                globalAvgMembershipScore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val writeNewKnownForExec = writeKnownForFunction(</w:t>
      </w:r>
    </w:p>
    <w:p>
      <w:pPr>
        <w:jc w:val="both"/>
      </w:pPr>
      <w:r>
        <w:t xml:space="preserve">              UpdateKnownFor.updateGeneric(</w:t>
      </w:r>
    </w:p>
    <w:p>
      <w:pPr>
        <w:jc w:val="both"/>
      </w:pPr>
      <w:r>
        <w:t xml:space="preserve">                modifiedSims,</w:t>
      </w:r>
    </w:p>
    <w:p>
      <w:pPr>
        <w:jc w:val="both"/>
      </w:pPr>
      <w:r>
        <w:t xml:space="preserve">                knownForWithUnnormalizedScores,</w:t>
      </w:r>
    </w:p>
    <w:p>
      <w:pPr>
        <w:jc w:val="both"/>
      </w:pPr>
      <w:r>
        <w:t xml:space="preserve">                clusterStats,</w:t>
      </w:r>
    </w:p>
    <w:p>
      <w:pPr>
        <w:jc w:val="both"/>
      </w:pPr>
      <w:r>
        <w:t xml:space="preserve">                minNeighborsInCluster,</w:t>
      </w:r>
    </w:p>
    <w:p>
      <w:pPr>
        <w:jc w:val="both"/>
      </w:pPr>
      <w:r>
        <w:t xml:space="preserve">                globalAvgWeight,</w:t>
      </w:r>
    </w:p>
    <w:p>
      <w:pPr>
        <w:jc w:val="both"/>
      </w:pPr>
      <w:r>
        <w:t xml:space="preserve">                globalAvgMembershipScore,</w:t>
      </w:r>
    </w:p>
    <w:p>
      <w:pPr>
        <w:jc w:val="both"/>
      </w:pPr>
      <w:r>
        <w:t xml:space="preserve">                truePositiveWtFactor,</w:t>
      </w:r>
    </w:p>
    <w:p>
      <w:pPr>
        <w:jc w:val="both"/>
      </w:pPr>
      <w:r>
        <w:t xml:space="preserve">                updateMethod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writeNewKnownForExec.flatMap { _ =&gt;</w:t>
      </w:r>
    </w:p>
    <w:p>
      <w:pPr>
        <w:jc w:val="both"/>
      </w:pPr>
      <w:r>
        <w:t xml:space="preserve">              Util.getCustomCountersString(writeNewKnownForExec).flatMap { customCountersString =&gt;</w:t>
      </w:r>
    </w:p>
    <w:p>
      <w:pPr>
        <w:jc w:val="both"/>
      </w:pPr>
      <w:r>
        <w:t xml:space="preserve">                if (includeEvaluationResultsInEmail) {</w:t>
      </w:r>
    </w:p>
    <w:p>
      <w:pPr>
        <w:jc w:val="both"/>
      </w:pPr>
      <w:r>
        <w:t xml:space="preserve">                  // It's unfortunate that we're not using the newKnownFor directly, but are instead</w:t>
      </w:r>
    </w:p>
    <w:p>
      <w:pPr>
        <w:jc w:val="both"/>
      </w:pPr>
      <w:r>
        <w:t xml:space="preserve">                  // first writing it out and then reading it back in. The reason for doing it in this</w:t>
      </w:r>
    </w:p>
    <w:p>
      <w:pPr>
        <w:jc w:val="both"/>
      </w:pPr>
      <w:r>
        <w:t xml:space="preserve">                  // convoluted way is that when we directly use the newKnownFor, the clusterEvaluation</w:t>
      </w:r>
    </w:p>
    <w:p>
      <w:pPr>
        <w:jc w:val="both"/>
      </w:pPr>
      <w:r>
        <w:t xml:space="preserve">                  // metrics are being incorrectly computed.</w:t>
      </w:r>
    </w:p>
    <w:p>
      <w:pPr>
        <w:jc w:val="both"/>
      </w:pPr>
      <w:r/>
    </w:p>
    <w:p>
      <w:pPr>
        <w:jc w:val="both"/>
      </w:pPr>
      <w:r>
        <w:t xml:space="preserve">                  val newKnownFor = readKnownForFunction</w:t>
      </w:r>
    </w:p>
    <w:p>
      <w:pPr>
        <w:jc w:val="both"/>
      </w:pPr>
      <w:r/>
    </w:p>
    <w:p>
      <w:pPr>
        <w:jc w:val="both"/>
      </w:pPr>
      <w:r>
        <w:t xml:space="preserve">                  val newResultsExec =</w:t>
      </w:r>
    </w:p>
    <w:p>
      <w:pPr>
        <w:jc w:val="both"/>
      </w:pPr>
      <w:r>
        <w:t xml:space="preserve">                    ClusterEvaluation</w:t>
      </w:r>
    </w:p>
    <w:p>
      <w:pPr>
        <w:jc w:val="both"/>
      </w:pPr>
      <w:r>
        <w:t xml:space="preserve">                      .overallEvaluation(symmetrizedSims, newKnownFor, "newKnownForEval")</w:t>
      </w:r>
    </w:p>
    <w:p>
      <w:pPr>
        <w:jc w:val="both"/>
      </w:pPr>
      <w:r>
        <w:t xml:space="preserve">                  val oldResultsExec =</w:t>
      </w:r>
    </w:p>
    <w:p>
      <w:pPr>
        <w:jc w:val="both"/>
      </w:pPr>
      <w:r>
        <w:t xml:space="preserve">                    ClusterEvaluation</w:t>
      </w:r>
    </w:p>
    <w:p>
      <w:pPr>
        <w:jc w:val="both"/>
      </w:pPr>
      <w:r>
        <w:t xml:space="preserve">                      .overallEvaluation(symmetrizedSims, inputKnownFor, "oldKnownForEval")</w:t>
      </w:r>
    </w:p>
    <w:p>
      <w:pPr>
        <w:jc w:val="both"/>
      </w:pPr>
      <w:r>
        <w:t xml:space="preserve">                  val minSizeOfBiggerClusterForComparison = 10</w:t>
      </w:r>
    </w:p>
    <w:p>
      <w:pPr>
        <w:jc w:val="both"/>
      </w:pPr>
      <w:r>
        <w:t xml:space="preserve">                  val compareExec = CompareClusters.summarize(</w:t>
      </w:r>
    </w:p>
    <w:p>
      <w:pPr>
        <w:jc w:val="both"/>
      </w:pPr>
      <w:r>
        <w:t xml:space="preserve">                    CompareClusters.compare(</w:t>
      </w:r>
    </w:p>
    <w:p>
      <w:pPr>
        <w:jc w:val="both"/>
      </w:pPr>
      <w:r>
        <w:t xml:space="preserve">                      KnownForSources.transpose(inputKnownFor),</w:t>
      </w:r>
    </w:p>
    <w:p>
      <w:pPr>
        <w:jc w:val="both"/>
      </w:pPr>
      <w:r>
        <w:t xml:space="preserve">                      KnownForSources.transpose(newKnownFor),</w:t>
      </w:r>
    </w:p>
    <w:p>
      <w:pPr>
        <w:jc w:val="both"/>
      </w:pPr>
      <w:r>
        <w:t xml:space="preserve">                      minSizeOfBiggerCluster = minSizeOfBiggerClusterForComparison</w:t>
      </w:r>
    </w:p>
    <w:p>
      <w:pPr>
        <w:jc w:val="both"/>
      </w:pPr>
      <w:r>
        <w:t xml:space="preserve">                    ))</w:t>
      </w:r>
    </w:p>
    <w:p>
      <w:pPr>
        <w:jc w:val="both"/>
      </w:pPr>
      <w:r/>
    </w:p>
    <w:p>
      <w:pPr>
        <w:jc w:val="both"/>
      </w:pPr>
      <w:r>
        <w:t xml:space="preserve">                  Execution</w:t>
      </w:r>
    </w:p>
    <w:p>
      <w:pPr>
        <w:jc w:val="both"/>
      </w:pPr>
      <w:r>
        <w:t xml:space="preserve">                    .zip(oldResultsExec, newResultsExec, compareExec, previouslyFamousUsersExec)</w:t>
      </w:r>
    </w:p>
    <w:p>
      <w:pPr>
        <w:jc w:val="both"/>
      </w:pPr>
      <w:r>
        <w:t xml:space="preserve">                    .map {</w:t>
      </w:r>
    </w:p>
    <w:p>
      <w:pPr>
        <w:jc w:val="both"/>
      </w:pPr>
      <w:r>
        <w:t xml:space="preserve">                      case (oldResults, newResults, compareResults, previouslyFamousUsersString) =&gt;</w:t>
      </w:r>
    </w:p>
    <w:p>
      <w:pPr>
        <w:jc w:val="both"/>
      </w:pPr>
      <w:r>
        <w:t xml:space="preserve">                        val emailText = "Evaluation Results for existing knownFor:\n" +</w:t>
      </w:r>
    </w:p>
    <w:p>
      <w:pPr>
        <w:jc w:val="both"/>
      </w:pPr>
      <w:r>
        <w:t xml:space="preserve">                          Util.prettyJsonMapper.writeValueAsString(oldResults) +</w:t>
      </w:r>
    </w:p>
    <w:p>
      <w:pPr>
        <w:jc w:val="both"/>
      </w:pPr>
      <w:r>
        <w:t xml:space="preserve">                          "\n\n-------------------\n\n" +</w:t>
      </w:r>
    </w:p>
    <w:p>
      <w:pPr>
        <w:jc w:val="both"/>
      </w:pPr>
      <w:r>
        <w:t xml:space="preserve">                          "Evaluation Results for new knownFor:\n" +</w:t>
      </w:r>
    </w:p>
    <w:p>
      <w:pPr>
        <w:jc w:val="both"/>
      </w:pPr>
      <w:r>
        <w:t xml:space="preserve">                          Util.prettyJsonMapper.writeValueAsString(newResults) +</w:t>
      </w:r>
    </w:p>
    <w:p>
      <w:pPr>
        <w:jc w:val="both"/>
      </w:pPr>
      <w:r>
        <w:t xml:space="preserve">                          "\n\n-------------------\n\n" +</w:t>
      </w:r>
    </w:p>
    <w:p>
      <w:pPr>
        <w:jc w:val="both"/>
      </w:pPr>
      <w:r>
        <w:t xml:space="preserve">                          s"Cosine similarity distribution between cluster membership vectors for " +</w:t>
      </w:r>
    </w:p>
    <w:p>
      <w:pPr>
        <w:jc w:val="both"/>
      </w:pPr>
      <w:r>
        <w:t xml:space="preserve">                          s"clusters with at least $minSizeOfBiggerClusterForComparison members\n" +</w:t>
      </w:r>
    </w:p>
    <w:p>
      <w:pPr>
        <w:jc w:val="both"/>
      </w:pPr>
      <w:r>
        <w:t xml:space="preserve">                          Util.prettyJsonMapper</w:t>
      </w:r>
    </w:p>
    <w:p>
      <w:pPr>
        <w:jc w:val="both"/>
      </w:pPr>
      <w:r>
        <w:t xml:space="preserve">                            .writeValueAsString(compareResults) +</w:t>
      </w:r>
    </w:p>
    <w:p>
      <w:pPr>
        <w:jc w:val="both"/>
      </w:pPr>
      <w:r>
        <w:t xml:space="preserve">                          "\n\n-------------------\n\n" +</w:t>
      </w:r>
    </w:p>
    <w:p>
      <w:pPr>
        <w:jc w:val="both"/>
      </w:pPr>
      <w:r>
        <w:t xml:space="preserve">                          "Custom counters:\n" + customCountersString +</w:t>
      </w:r>
    </w:p>
    <w:p>
      <w:pPr>
        <w:jc w:val="both"/>
      </w:pPr>
      <w:r>
        <w:t xml:space="preserve">                          "\n\n-------------------\n\n" +</w:t>
      </w:r>
    </w:p>
    <w:p>
      <w:pPr>
        <w:jc w:val="both"/>
      </w:pPr>
      <w:r>
        <w:t xml:space="preserve">                          previouslyFamousUsersString</w:t>
      </w:r>
    </w:p>
    <w:p>
      <w:pPr>
        <w:jc w:val="both"/>
      </w:pPr>
      <w:r/>
    </w:p>
    <w:p>
      <w:pPr>
        <w:jc w:val="both"/>
      </w:pPr>
      <w:r>
        <w:t xml:space="preserve">                        Util</w:t>
      </w:r>
    </w:p>
    <w:p>
      <w:pPr>
        <w:jc w:val="both"/>
      </w:pPr>
      <w:r>
        <w:t xml:space="preserve">                          .sendEmail(</w:t>
      </w:r>
    </w:p>
    <w:p>
      <w:pPr>
        <w:jc w:val="both"/>
      </w:pPr>
      <w:r>
        <w:t xml:space="preserve">                            emailText,</w:t>
      </w:r>
    </w:p>
    <w:p>
      <w:pPr>
        <w:jc w:val="both"/>
      </w:pPr>
      <w:r>
        <w:t xml:space="preserve">                            s"Evaluation results of new knownFor $modelVersion",</w:t>
      </w:r>
    </w:p>
    <w:p>
      <w:pPr>
        <w:jc w:val="both"/>
      </w:pPr>
      <w:r>
        <w:t xml:space="preserve">                            emailAddress)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Util</w:t>
      </w:r>
    </w:p>
    <w:p>
      <w:pPr>
        <w:jc w:val="both"/>
      </w:pPr>
      <w:r>
        <w:t xml:space="preserve">                    .sendEmail(</w:t>
      </w:r>
    </w:p>
    <w:p>
      <w:pPr>
        <w:jc w:val="both"/>
      </w:pPr>
      <w:r>
        <w:t xml:space="preserve">                      customCountersString,</w:t>
      </w:r>
    </w:p>
    <w:p>
      <w:pPr>
        <w:jc w:val="both"/>
      </w:pPr>
      <w:r>
        <w:t xml:space="preserve">                      s"Change in cluster assignments for update of knownFor $modelVersion",</w:t>
      </w:r>
    </w:p>
    <w:p>
      <w:pPr>
        <w:jc w:val="both"/>
      </w:pPr>
      <w:r>
        <w:t xml:space="preserve">                      emailAddress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Execution.unit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UpdateKnownForBatch extends TwitterScheduledExecutionApp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/>
    </w:p>
    <w:p>
      <w:pPr>
        <w:jc w:val="both"/>
      </w:pPr>
      <w:r>
        <w:t xml:space="preserve">  def firstTime: String</w:t>
      </w:r>
    </w:p>
    <w:p>
      <w:pPr>
        <w:jc w:val="both"/>
      </w:pPr>
      <w:r/>
    </w:p>
    <w:p>
      <w:pPr>
        <w:jc w:val="both"/>
      </w:pPr>
      <w:r>
        <w:t xml:space="preserve">  val batchIncrement: Duration = Days(30)</w:t>
      </w:r>
    </w:p>
    <w:p>
      <w:pPr>
        <w:jc w:val="both"/>
      </w:pPr>
      <w:r/>
    </w:p>
    <w:p>
      <w:pPr>
        <w:jc w:val="both"/>
      </w:pPr>
      <w:r>
        <w:t xml:space="preserve">  def batchDescription: String</w:t>
      </w:r>
    </w:p>
    <w:p>
      <w:pPr>
        <w:jc w:val="both"/>
      </w:pPr>
      <w:r/>
    </w:p>
    <w:p>
      <w:pPr>
        <w:jc w:val="both"/>
      </w:pPr>
      <w:r>
        <w:t xml:space="preserve">  private lazy val execArgs = AnalyticsBatchExecutionArgs(</w:t>
      </w:r>
    </w:p>
    <w:p>
      <w:pPr>
        <w:jc w:val="both"/>
      </w:pPr>
      <w:r>
        <w:t xml:space="preserve">    batchDesc = BatchDescription(batchDescription),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emailAddress: String = "no-reply@twitter.com"</w:t>
      </w:r>
    </w:p>
    <w:p>
      <w:pPr>
        <w:jc w:val="both"/>
      </w:pPr>
      <w:r/>
    </w:p>
    <w:p>
      <w:pPr>
        <w:jc w:val="both"/>
      </w:pPr>
      <w:r>
        <w:t xml:space="preserve">  def inputDALDataset: KeyValDALDataset[KeyVal[Long, ClustersUserIsKnownFor]]</w:t>
      </w:r>
    </w:p>
    <w:p>
      <w:pPr>
        <w:jc w:val="both"/>
      </w:pPr>
      <w:r/>
    </w:p>
    <w:p>
      <w:pPr>
        <w:jc w:val="both"/>
      </w:pPr>
      <w:r>
        <w:t xml:space="preserve">  def inputModelVersion: String</w:t>
      </w:r>
    </w:p>
    <w:p>
      <w:pPr>
        <w:jc w:val="both"/>
      </w:pPr>
      <w:r/>
    </w:p>
    <w:p>
      <w:pPr>
        <w:jc w:val="both"/>
      </w:pPr>
      <w:r>
        <w:t xml:space="preserve">  def outputModelVersion: String</w:t>
      </w:r>
    </w:p>
    <w:p>
      <w:pPr>
        <w:jc w:val="both"/>
      </w:pPr>
      <w:r/>
    </w:p>
    <w:p>
      <w:pPr>
        <w:jc w:val="both"/>
      </w:pPr>
      <w:r>
        <w:t xml:space="preserve">  def outputPath: String</w:t>
      </w:r>
    </w:p>
    <w:p>
      <w:pPr>
        <w:jc w:val="both"/>
      </w:pPr>
      <w:r/>
    </w:p>
    <w:p>
      <w:pPr>
        <w:jc w:val="both"/>
      </w:pPr>
      <w:r>
        <w:t xml:space="preserve">  def outputDALDataset: KeyValDALDataset[KeyVal[Long, ClustersUserIsKnownFor]]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</w:t>
      </w:r>
    </w:p>
    <w:p>
      <w:pPr>
        <w:jc w:val="both"/>
      </w:pPr>
      <w:r>
        <w:t xml:space="preserve">    AnalyticsBatchExecution(execArgs) {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Execution.withArgs { args =&gt;</w:t>
      </w:r>
    </w:p>
    <w:p>
      <w:pPr>
        <w:jc w:val="both"/>
      </w:pPr>
      <w:r>
        <w:t xml:space="preserve">          val inputKnownFor =</w:t>
      </w:r>
    </w:p>
    <w:p>
      <w:pPr>
        <w:jc w:val="both"/>
      </w:pPr>
      <w:r>
        <w:t xml:space="preserve">            KnownForSources.readDALDataset(inputDALDataset, Days(30), inputModelVersion)</w:t>
      </w:r>
    </w:p>
    <w:p>
      <w:pPr>
        <w:jc w:val="both"/>
      </w:pPr>
      <w:r/>
    </w:p>
    <w:p>
      <w:pPr>
        <w:jc w:val="both"/>
      </w:pPr>
      <w:r>
        <w:t xml:space="preserve">          val inputSimsGraph = TypedPipe</w:t>
      </w:r>
    </w:p>
    <w:p>
      <w:pPr>
        <w:jc w:val="both"/>
      </w:pPr>
      <w:r>
        <w:t xml:space="preserve">            .from(FollowingsCosineSimilaritiesManhattanSource())</w:t>
      </w:r>
    </w:p>
    <w:p>
      <w:pPr>
        <w:jc w:val="both"/>
      </w:pPr>
      <w:r>
        <w:t xml:space="preserve">            .map(_._2)</w:t>
      </w:r>
    </w:p>
    <w:p>
      <w:pPr>
        <w:jc w:val="both"/>
      </w:pPr>
      <w:r/>
    </w:p>
    <w:p>
      <w:pPr>
        <w:jc w:val="both"/>
      </w:pPr>
      <w:r>
        <w:t xml:space="preserve">          def writeKnownFor(knownFor: TypedPipe[(Long, Array[(Int, Float)])]): Execution[Unit] = {</w:t>
      </w:r>
    </w:p>
    <w:p>
      <w:pPr>
        <w:jc w:val="both"/>
      </w:pPr>
      <w:r>
        <w:t xml:space="preserve">            KnownForSources</w:t>
      </w:r>
    </w:p>
    <w:p>
      <w:pPr>
        <w:jc w:val="both"/>
      </w:pPr>
      <w:r>
        <w:t xml:space="preserve">              .toKeyVal(knownFor, outputModelVersion)</w:t>
      </w:r>
    </w:p>
    <w:p>
      <w:pPr>
        <w:jc w:val="both"/>
      </w:pPr>
      <w:r>
        <w:t xml:space="preserve">              .writeDALVersionedKeyValExecution(</w:t>
      </w:r>
    </w:p>
    <w:p>
      <w:pPr>
        <w:jc w:val="both"/>
      </w:pPr>
      <w:r>
        <w:t xml:space="preserve">                outputDALDataset,</w:t>
      </w:r>
    </w:p>
    <w:p>
      <w:pPr>
        <w:jc w:val="both"/>
      </w:pPr>
      <w:r>
        <w:t xml:space="preserve">                D.Suffix(outputPath)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def readKnownFor =</w:t>
      </w:r>
    </w:p>
    <w:p>
      <w:pPr>
        <w:jc w:val="both"/>
      </w:pPr>
      <w:r>
        <w:t xml:space="preserve">            KnownForSources.readDALDataset(outputDALDataset, Days(1), outputModelVersion)</w:t>
      </w:r>
    </w:p>
    <w:p>
      <w:pPr>
        <w:jc w:val="both"/>
      </w:pPr>
      <w:r/>
    </w:p>
    <w:p>
      <w:pPr>
        <w:jc w:val="both"/>
      </w:pPr>
      <w:r>
        <w:t xml:space="preserve">          UpdateKnownForApps.runUpdateKnownForGeneric(</w:t>
      </w:r>
    </w:p>
    <w:p>
      <w:pPr>
        <w:jc w:val="both"/>
      </w:pPr>
      <w:r>
        <w:t xml:space="preserve">            args,</w:t>
      </w:r>
    </w:p>
    <w:p>
      <w:pPr>
        <w:jc w:val="both"/>
      </w:pPr>
      <w:r>
        <w:t xml:space="preserve">            inputKnownFor,</w:t>
      </w:r>
    </w:p>
    <w:p>
      <w:pPr>
        <w:jc w:val="both"/>
      </w:pPr>
      <w:r>
        <w:t xml:space="preserve">            inputSimsGraph,</w:t>
      </w:r>
    </w:p>
    <w:p>
      <w:pPr>
        <w:jc w:val="both"/>
      </w:pPr>
      <w:r>
        <w:t xml:space="preserve">            emailAddress,</w:t>
      </w:r>
    </w:p>
    <w:p>
      <w:pPr>
        <w:jc w:val="both"/>
      </w:pPr>
      <w:r>
        <w:t xml:space="preserve">            writeKnownFor,</w:t>
      </w:r>
    </w:p>
    <w:p>
      <w:pPr>
        <w:jc w:val="both"/>
      </w:pPr>
      <w:r>
        <w:t xml:space="preserve">            readKnownFor,</w:t>
      </w:r>
    </w:p>
    <w:p>
      <w:pPr>
        <w:jc w:val="both"/>
      </w:pPr>
      <w:r>
        <w:t xml:space="preserve">            includeEvaluationResultsInEmail = false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update_known_for_20M_145k \</w:t>
      </w:r>
    </w:p>
    <w:p>
      <w:pPr>
        <w:jc w:val="both"/>
      </w:pPr>
      <w:r>
        <w:t xml:space="preserve">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UpdateKnownFor20M145K extends UpdateKnownForBatch {</w:t>
      </w:r>
    </w:p>
    <w:p>
      <w:pPr>
        <w:jc w:val="both"/>
      </w:pPr>
      <w:r>
        <w:t xml:space="preserve">  override val firstTime: String = "2019-06-06"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val batchDescription: String =</w:t>
      </w:r>
    </w:p>
    <w:p>
      <w:pPr>
        <w:jc w:val="both"/>
      </w:pPr>
      <w:r>
        <w:t xml:space="preserve">    "com.twitter.simclusters_v2.scalding.UpdateKnownFor20M145K"</w:t>
      </w:r>
    </w:p>
    <w:p>
      <w:pPr>
        <w:jc w:val="both"/>
      </w:pPr>
      <w:r/>
    </w:p>
    <w:p>
      <w:pPr>
        <w:jc w:val="both"/>
      </w:pPr>
      <w:r>
        <w:t xml:space="preserve">  override val inputModelVersion: String = ModelVersions.Model20M145KUpdated</w:t>
      </w:r>
    </w:p>
    <w:p>
      <w:pPr>
        <w:jc w:val="both"/>
      </w:pPr>
      <w:r/>
    </w:p>
    <w:p>
      <w:pPr>
        <w:jc w:val="both"/>
      </w:pPr>
      <w:r>
        <w:t xml:space="preserve">  override val inputDALDataset: KeyValDALDataset[KeyVal[Long, ClustersUserIsKnownFor]] =</w:t>
      </w:r>
    </w:p>
    <w:p>
      <w:pPr>
        <w:jc w:val="both"/>
      </w:pPr>
      <w:r>
        <w:t xml:space="preserve">    SimclustersV2RawKnownFor20M145KUpdatedScalaDataset</w:t>
      </w:r>
    </w:p>
    <w:p>
      <w:pPr>
        <w:jc w:val="both"/>
      </w:pPr>
      <w:r/>
    </w:p>
    <w:p>
      <w:pPr>
        <w:jc w:val="both"/>
      </w:pPr>
      <w:r>
        <w:t xml:space="preserve">  override val outputModelVersion: String = ModelVersions.Model20M145KUpdated</w:t>
      </w:r>
    </w:p>
    <w:p>
      <w:pPr>
        <w:jc w:val="both"/>
      </w:pPr>
      <w:r/>
    </w:p>
    <w:p>
      <w:pPr>
        <w:jc w:val="both"/>
      </w:pPr>
      <w:r>
        <w:t xml:space="preserve">  override val outputDALDataset: KeyValDALDataset[KeyVal[Long, ClustersUserIsKnownFor]] =</w:t>
      </w:r>
    </w:p>
    <w:p>
      <w:pPr>
        <w:jc w:val="both"/>
      </w:pPr>
      <w:r>
        <w:t xml:space="preserve">    SimclustersV2RawKnownFor20M145KUpdatedScalaDataset</w:t>
      </w:r>
    </w:p>
    <w:p>
      <w:pPr>
        <w:jc w:val="both"/>
      </w:pPr>
      <w:r/>
    </w:p>
    <w:p>
      <w:pPr>
        <w:jc w:val="both"/>
      </w:pPr>
      <w:r>
        <w:t xml:space="preserve">  override val outputPath: String = InternalDataPaths.RawKnownForUpdatedPath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This one's end-to-end, doesn't save any intermediate data etc. **/</w:t>
      </w:r>
    </w:p>
    <w:p>
      <w:pPr>
        <w:jc w:val="both"/>
      </w:pPr>
      <w:r>
        <w:t>object UpdateKnownForAdhoc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implicit val date: DateRange = DateRange.parse(args("date"))</w:t>
      </w:r>
    </w:p>
    <w:p>
      <w:pPr>
        <w:jc w:val="both"/>
      </w:pPr>
      <w:r>
        <w:t xml:space="preserve">          val defaultEmailAddress = "your_ldap@twitter.com"</w:t>
      </w:r>
    </w:p>
    <w:p>
      <w:pPr>
        <w:jc w:val="both"/>
      </w:pPr>
      <w:r/>
    </w:p>
    <w:p>
      <w:pPr>
        <w:jc w:val="both"/>
      </w:pPr>
      <w:r>
        <w:t xml:space="preserve">          val inputKnownFor = args.optional("inputKnownForDir") match {</w:t>
      </w:r>
    </w:p>
    <w:p>
      <w:pPr>
        <w:jc w:val="both"/>
      </w:pPr>
      <w:r>
        <w:t xml:space="preserve">            case Some(inputKnownForDir) =&gt; KnownForSources.readKnownFor(inputKnownForDir)</w:t>
      </w:r>
    </w:p>
    <w:p>
      <w:pPr>
        <w:jc w:val="both"/>
      </w:pPr>
      <w:r>
        <w:t xml:space="preserve">            case None =&gt; KnownForSources.knownFor_20M_Dec11_145K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inputSimsGraph = TopUsersSimilarityGraph.readSimsInput(</w:t>
      </w:r>
    </w:p>
    <w:p>
      <w:pPr>
        <w:jc w:val="both"/>
      </w:pPr>
      <w:r>
        <w:t xml:space="preserve">            args.boolean("simsInputIsKeyValSource"),</w:t>
      </w:r>
    </w:p>
    <w:p>
      <w:pPr>
        <w:jc w:val="both"/>
      </w:pPr>
      <w:r>
        <w:t xml:space="preserve">            args("simsInputDir")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def readKnownFor() = KnownForSources.readKnownFor(args("outputDir"))</w:t>
      </w:r>
    </w:p>
    <w:p>
      <w:pPr>
        <w:jc w:val="both"/>
      </w:pPr>
      <w:r/>
    </w:p>
    <w:p>
      <w:pPr>
        <w:jc w:val="both"/>
      </w:pPr>
      <w:r>
        <w:t xml:space="preserve">          UpdateKnownForApps.runUpdateKnownForGeneric(</w:t>
      </w:r>
    </w:p>
    <w:p>
      <w:pPr>
        <w:jc w:val="both"/>
      </w:pPr>
      <w:r>
        <w:t xml:space="preserve">            args,</w:t>
      </w:r>
    </w:p>
    <w:p>
      <w:pPr>
        <w:jc w:val="both"/>
      </w:pPr>
      <w:r>
        <w:t xml:space="preserve">            inputKnownFor,</w:t>
      </w:r>
    </w:p>
    <w:p>
      <w:pPr>
        <w:jc w:val="both"/>
      </w:pPr>
      <w:r>
        <w:t xml:space="preserve">            inputSimsGraph,</w:t>
      </w:r>
    </w:p>
    <w:p>
      <w:pPr>
        <w:jc w:val="both"/>
      </w:pPr>
      <w:r>
        <w:t xml:space="preserve">            defaultEmailAddress,</w:t>
      </w:r>
    </w:p>
    <w:p>
      <w:pPr>
        <w:jc w:val="both"/>
      </w:pPr>
      <w:r>
        <w:t xml:space="preserve">            { input: TypedPipe[(Long, Array[(Int, Float)])] =&gt;</w:t>
      </w:r>
    </w:p>
    <w:p>
      <w:pPr>
        <w:jc w:val="both"/>
      </w:pPr>
      <w:r>
        <w:t xml:space="preserve">              KnownForSources.writeKnownForTypedTsv(input, args("outputDir"))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  readKnownFor,</w:t>
      </w:r>
    </w:p>
    <w:p>
      <w:pPr>
        <w:jc w:val="both"/>
      </w:pPr>
      <w:r>
        <w:t xml:space="preserve">            includeEvaluationResultsInEmail = true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