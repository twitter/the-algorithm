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"3rdparty/jvm/com/fasterxml/jackson:jackson-module-scala",</w:t>
      </w:r>
    </w:p>
    <w:p>
      <w:pPr>
        <w:jc w:val="both"/>
      </w:pPr>
      <w:r>
        <w:t xml:space="preserve">        "3rdparty/jvm/com/fasterxml/jackson/core:jackson-core",</w:t>
      </w:r>
    </w:p>
    <w:p>
      <w:pPr>
        <w:jc w:val="both"/>
      </w:pPr>
      <w:r>
        <w:t xml:space="preserve">        "3rdparty/jvm/com/fasterxml/jackson/core:jackson-databind",</w:t>
      </w:r>
    </w:p>
    <w:p>
      <w:pPr>
        <w:jc w:val="both"/>
      </w:pPr>
      <w:r>
        <w:t xml:space="preserve">        "3rdparty/jvm/com/fasterxml/jackson/module:jackson-module-scala",</w:t>
      </w:r>
    </w:p>
    <w:p>
      <w:pPr>
        <w:jc w:val="both"/>
      </w:pPr>
      <w:r>
        <w:t xml:space="preserve">        "3rdparty/jvm/com/googlecode/matrix-toolkits-java",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"escherbird/src/scala/com/twitter/escherbird/scalding/source",</w:t>
      </w:r>
    </w:p>
    <w:p>
      <w:pPr>
        <w:jc w:val="both"/>
      </w:pPr>
      <w:r>
        <w:t xml:space="preserve">        "flockdb-tools/datasets/flock:flock-follows-edges-scala",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"src/java/com/twitter/sbf/core",</w:t>
      </w:r>
    </w:p>
    <w:p>
      <w:pPr>
        <w:jc w:val="both"/>
      </w:pPr>
      <w:r>
        <w:t xml:space="preserve">        "src/java/com/twitter/sbf/graph",</w:t>
      </w:r>
    </w:p>
    <w:p>
      <w:pPr>
        <w:jc w:val="both"/>
      </w:pPr>
      <w:r>
        <w:t xml:space="preserve">        "src/scala/com/twitter/frigate/user_sampler/common",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"src/scala/com/twitter/ml/api/bq",</w:t>
      </w:r>
    </w:p>
    <w:p>
      <w:pPr>
        <w:jc w:val="both"/>
      </w:pPr>
      <w:r>
        <w:t xml:space="preserve">        "src/scala/com/twitter/pluck/source/cassowary:sims",</w:t>
      </w:r>
    </w:p>
    <w:p>
      <w:pPr>
        <w:jc w:val="both"/>
      </w:pPr>
      <w:r>
        <w:t xml:space="preserve">        "src/scala/com/twitter/pluck/source/core_workflows/user_model:condensed_user_state-scala",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"src/scala/com/twitter/scalding_internal/source",</w:t>
      </w:r>
    </w:p>
    <w:p>
      <w:pPr>
        <w:jc w:val="both"/>
      </w:pPr>
      <w:r>
        <w:t xml:space="preserve">        "src/scala/com/twitter/scalding_internal/source/lzo_scrooge",</w:t>
      </w:r>
    </w:p>
    <w:p>
      <w:pPr>
        <w:jc w:val="both"/>
      </w:pPr>
      <w:r>
        <w:t xml:space="preserve">        "src/scala/com/twitter/simclusters_v2/candidate_source",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"src/scala/com/twitter/simclusters_v2/summingbird/common",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"src/scala/com/twitter/timelines/prediction/features/itl",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"src/scala/com/twitter/wtf/entity_real_graph/scalding/common",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"src/thrift/com/twitter/wtf/scalding/sims:sims-thrift-scala",</w:t>
      </w:r>
    </w:p>
    <w:p>
      <w:pPr>
        <w:jc w:val="both"/>
      </w:pPr>
      <w:r>
        <w:t xml:space="preserve">        "twadoop_config/configuration/log_categories/group/recos-platform:content_recommender_get_content_recommendations-scala",</w:t>
      </w:r>
    </w:p>
    <w:p>
      <w:pPr>
        <w:jc w:val="both"/>
      </w:pPr>
      <w:r>
        <w:t xml:space="preserve">        "twadoop_config/configuration/log_categories/group/recos-platform:content_recommender_get_topic_tweets_recommendations-scala",</w:t>
      </w:r>
    </w:p>
    <w:p>
      <w:pPr>
        <w:jc w:val="both"/>
      </w:pPr>
      <w:r>
        <w:t xml:space="preserve">        "twadoop_config/configuration/log_categories/group/timeline:timeline_service_favorites-scala",</w:t>
      </w:r>
    </w:p>
    <w:p>
      <w:pPr>
        <w:jc w:val="both"/>
      </w:pPr>
      <w:r>
        <w:t xml:space="preserve">        "usersource/snapshot/src/main/scala/com/twitter/usersource/snapshot/flat:usersource_flat-scala",</w:t>
      </w:r>
    </w:p>
    <w:p>
      <w:pPr>
        <w:jc w:val="both"/>
      </w:pPr>
      <w:r>
        <w:t xml:space="preserve">        "usersource/snapshot/src/main/thrift/com/twitter/usersource/snapshot/flat:flat-scala",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"evd_cluster_similarity",</w:t>
      </w:r>
    </w:p>
    <w:p>
      <w:pPr>
        <w:jc w:val="both"/>
      </w:pPr>
      <w:r>
        <w:t xml:space="preserve">    main = "com.twitter.simclusters_v2.scalding.EigenVectorsForClusterSimilarityAdhoc",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"cluster_evaluation",</w:t>
      </w:r>
    </w:p>
    <w:p>
      <w:pPr>
        <w:jc w:val="both"/>
      </w:pPr>
      <w:r>
        <w:t xml:space="preserve">    main = "com.twitter.simclusters_v2.scalding.ClusterEvaluationAdhoc",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"cluster_evaluation_20m_145k",</w:t>
      </w:r>
    </w:p>
    <w:p>
      <w:pPr>
        <w:jc w:val="both"/>
      </w:pPr>
      <w:r>
        <w:t xml:space="preserve">    main = "com.twitter.simclusters_v2.scalding.ClusterEvaluationFor20M145K",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"cluster_evaluation_20m_145k_2020",</w:t>
      </w:r>
    </w:p>
    <w:p>
      <w:pPr>
        <w:jc w:val="both"/>
      </w:pPr>
      <w:r>
        <w:t xml:space="preserve">    main = "com.twitter.simclusters_v2.scalding.ClusterEvaluationFor20M145K2020",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"bp_cluster_evaluation",</w:t>
      </w:r>
    </w:p>
    <w:p>
      <w:pPr>
        <w:jc w:val="both"/>
      </w:pPr>
      <w:r>
        <w:t xml:space="preserve">    main = "com.twitter.simclusters_v2.scalding.BipartiteClusterEvaluation",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"update_knownfor",</w:t>
      </w:r>
    </w:p>
    <w:p>
      <w:pPr>
        <w:jc w:val="both"/>
      </w:pPr>
      <w:r>
        <w:t xml:space="preserve">    main = "com.twitter.simclusters_v2.scalding.UpdateKnownForAdhoc",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"update_knownfor_prod",</w:t>
      </w:r>
    </w:p>
    <w:p>
      <w:pPr>
        <w:jc w:val="both"/>
      </w:pPr>
      <w:r>
        <w:t xml:space="preserve">    main = "com.twitter.simclusters_v2.scalding.UpdateKnownFor20M145K",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"cluster_details",</w:t>
      </w:r>
    </w:p>
    <w:p>
      <w:pPr>
        <w:jc w:val="both"/>
      </w:pPr>
      <w:r>
        <w:t xml:space="preserve">    main = "com.twitter.simclusters_v2.scalding.ClusterDetailsBatch",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"cluster_details_20m_145k_updated",</w:t>
      </w:r>
    </w:p>
    <w:p>
      <w:pPr>
        <w:jc w:val="both"/>
      </w:pPr>
      <w:r>
        <w:t xml:space="preserve">    main = "com.twitter.simclusters_v2.scalding.ClusterDetails20M145KUpdated",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"cluster_details_20m_145k_2020",</w:t>
      </w:r>
    </w:p>
    <w:p>
      <w:pPr>
        <w:jc w:val="both"/>
      </w:pPr>
      <w:r>
        <w:t xml:space="preserve">    main = "com.twitter.simclusters_v2.scalding.ClusterDetails20M145K2020",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"cluster_details-adhoc",</w:t>
      </w:r>
    </w:p>
    <w:p>
      <w:pPr>
        <w:jc w:val="both"/>
      </w:pPr>
      <w:r>
        <w:t xml:space="preserve">    main = "com.twitter.simclusters_v2.scalding.ClusterDetailsAdhoc",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"cluster_details-dump",</w:t>
      </w:r>
    </w:p>
    <w:p>
      <w:pPr>
        <w:jc w:val="both"/>
      </w:pPr>
      <w:r>
        <w:t xml:space="preserve">    main = "com.twitter.simclusters_v2.scalding.DumpClusterDetailsAdhoc",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"interested_in",</w:t>
      </w:r>
    </w:p>
    <w:p>
      <w:pPr>
        <w:jc w:val="both"/>
      </w:pPr>
      <w:r>
        <w:t xml:space="preserve">    main = "com.twitter.simclusters_v2.scalding.InterestedInFromKnownForBatch",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"interested_in_from_producer_embeddings",</w:t>
      </w:r>
    </w:p>
    <w:p>
      <w:pPr>
        <w:jc w:val="both"/>
      </w:pPr>
      <w:r>
        <w:t xml:space="preserve">    main = "com.twitter.simclusters_v2.scalding.InterestedInFromProducerEmbeddingsBatchApp",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"employee_graph_from_user_user",</w:t>
      </w:r>
    </w:p>
    <w:p>
      <w:pPr>
        <w:jc w:val="both"/>
      </w:pPr>
      <w:r>
        <w:t xml:space="preserve">    main = "com.twitter.simclusters_v2.scalding.EmployeeGraphFromUserUser",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"interested_in_20m_145k_updated",</w:t>
      </w:r>
    </w:p>
    <w:p>
      <w:pPr>
        <w:jc w:val="both"/>
      </w:pPr>
      <w:r>
        <w:t xml:space="preserve">    main = "com.twitter.simclusters_v2.scalding.InterestedInFromKnownFor20M145KUpdated",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"interested_in_20m_145k_2020",</w:t>
      </w:r>
    </w:p>
    <w:p>
      <w:pPr>
        <w:jc w:val="both"/>
      </w:pPr>
      <w:r>
        <w:t xml:space="preserve">    main = "com.twitter.simclusters_v2.scalding.InterestedInFromKnownFor20M145K2020",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"interested_in_lite_20m_145k_2020",</w:t>
      </w:r>
    </w:p>
    <w:p>
      <w:pPr>
        <w:jc w:val="both"/>
      </w:pPr>
      <w:r>
        <w:t xml:space="preserve">    main = "com.twitter.simclusters_v2.scalding.InterestedInFromKnownForLite20M145K2020",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"interested_in_lite_20m_145k_2020-adhoc",</w:t>
      </w:r>
    </w:p>
    <w:p>
      <w:pPr>
        <w:jc w:val="both"/>
      </w:pPr>
      <w:r>
        <w:t xml:space="preserve">    main = "com.twitter.simclusters_v2.scalding.InterestedInFromKnownForLite20M145K2020Adhoc",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"interested_in_from_ape_2020-adhoc",</w:t>
      </w:r>
    </w:p>
    <w:p>
      <w:pPr>
        <w:jc w:val="both"/>
      </w:pPr>
      <w:r>
        <w:t xml:space="preserve">    main = "com.twitter.simclusters_v2.scalding.InterestedInFromAPE2020AdhocApp",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"interested_in_from_ape_2020",</w:t>
      </w:r>
    </w:p>
    <w:p>
      <w:pPr>
        <w:jc w:val="both"/>
      </w:pPr>
      <w:r>
        <w:t xml:space="preserve">    main = "com.twitter.simclusters_v2.scalding.InterestedInFromAPE2020BatchApp",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"known_for_to_mh",</w:t>
      </w:r>
    </w:p>
    <w:p>
      <w:pPr>
        <w:jc w:val="both"/>
      </w:pPr>
      <w:r>
        <w:t xml:space="preserve">    main = "com.twitter.simclusters_v2.scalding.KnownForToMHBatch",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"user_user_normalized_graph",</w:t>
      </w:r>
    </w:p>
    <w:p>
      <w:pPr>
        <w:jc w:val="both"/>
      </w:pPr>
      <w:r>
        <w:t xml:space="preserve">    main = "com.twitter.simclusters_v2.scalding.UserUserNormalizedGraphBatch",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"user_user_graph",</w:t>
      </w:r>
    </w:p>
    <w:p>
      <w:pPr>
        <w:jc w:val="both"/>
      </w:pPr>
      <w:r>
        <w:t xml:space="preserve">    main = "com.twitter.simclusters_v2.scalding.UserUserGraphBatch",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"user_user_graph-adhoc",</w:t>
      </w:r>
    </w:p>
    <w:p>
      <w:pPr>
        <w:jc w:val="both"/>
      </w:pPr>
      <w:r>
        <w:t xml:space="preserve">    main = "com.twitter.simclusters_v2.scalding.UserUserGraphAdhoc",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"producer_norms_and_counts",</w:t>
      </w:r>
    </w:p>
    <w:p>
      <w:pPr>
        <w:jc w:val="both"/>
      </w:pPr>
      <w:r>
        <w:t xml:space="preserve">    main = "com.twitter.simclusters_v2.scalding.ProducerNormsAndCountsBatch",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"fav_graph",</w:t>
      </w:r>
    </w:p>
    <w:p>
      <w:pPr>
        <w:jc w:val="both"/>
      </w:pPr>
      <w:r>
        <w:t xml:space="preserve">    main = "com.twitter.simclusters_v2.scalding.UserUserFavGraphBatch",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"top_users_similarity_graph",</w:t>
      </w:r>
    </w:p>
    <w:p>
      <w:pPr>
        <w:jc w:val="both"/>
      </w:pPr>
      <w:r>
        <w:t xml:space="preserve">    main = "com.twitter.simclusters_v2.scalding.TopUsersSimilarityGraphApp",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"top_users_only",</w:t>
      </w:r>
    </w:p>
    <w:p>
      <w:pPr>
        <w:jc w:val="both"/>
      </w:pPr>
      <w:r>
        <w:t xml:space="preserve">    main = "com.twitter.simclusters_v2.scalding.TopUsersOnlyApp",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"dump_fav_graph_adhoc",</w:t>
      </w:r>
    </w:p>
    <w:p>
      <w:pPr>
        <w:jc w:val="both"/>
      </w:pPr>
      <w:r>
        <w:t xml:space="preserve">    main = "com.twitter.simclusters_v2.scalding.DumpFavGraphAdhoc",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Generated with `capesospy-v2 create_target interested_in_for_20M_145k_2020 src/scala/com/twitter/simclusters_v2/capesos_config/atla_proc.yaml`, config hash 8f19bf.</w:t>
      </w:r>
    </w:p>
    <w:p>
      <w:pPr>
        <w:jc w:val="both"/>
      </w:pPr>
      <w:r>
        <w:t>scalding_job(</w:t>
      </w:r>
    </w:p>
    <w:p>
      <w:pPr>
        <w:jc w:val="both"/>
      </w:pPr>
      <w:r>
        <w:t xml:space="preserve">    name = "interested_in_for_20M_145k_2020",</w:t>
      </w:r>
    </w:p>
    <w:p>
      <w:pPr>
        <w:jc w:val="both"/>
      </w:pPr>
      <w:r>
        <w:t xml:space="preserve">    main = "com.twitter.simclusters_v2.scalding.InterestedInFromKnownFor20M145K2020",</w:t>
      </w:r>
    </w:p>
    <w:p>
      <w:pPr>
        <w:jc w:val="both"/>
      </w:pPr>
      <w:r>
        <w:t xml:space="preserve">    args = ["--socialProofThreshold 2 --maxClustersPerUser 50"],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cron = "14 * * * *",</w:t>
      </w:r>
    </w:p>
    <w:p>
      <w:pPr>
        <w:jc w:val="both"/>
      </w:pPr>
      <w:r>
        <w:t xml:space="preserve">    hadoop_cluster = "atla-proc",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