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com.twitter.simclusters_v2.scalding</w:t>
      </w:r>
    </w:p>
    <w:p>
      <w:pPr>
        <w:jc w:val="both"/>
      </w:pPr>
      <w:r/>
    </w:p>
    <w:p>
      <w:pPr>
        <w:jc w:val="both"/>
      </w:pPr>
      <w:r>
        <w:t>import com.twitter.scalding.{DateOps, DateParser, Execution, Stat, TypedPipe, TypedTsv, UniqueID}</w:t>
      </w:r>
    </w:p>
    <w:p>
      <w:pPr>
        <w:jc w:val="both"/>
      </w:pPr>
      <w:r>
        <w:t>import com.twitter.scalding_internal.job.TwitterExecutionApp</w:t>
      </w:r>
    </w:p>
    <w:p>
      <w:pPr>
        <w:jc w:val="both"/>
      </w:pPr>
      <w:r>
        <w:t>import com.twitter.simclusters_v2.common.{ClusterId, UserId}</w:t>
      </w:r>
    </w:p>
    <w:p>
      <w:pPr>
        <w:jc w:val="both"/>
      </w:pPr>
      <w:r>
        <w:t>import com.twitter.simclusters_v2.scalding.common.Util</w:t>
      </w:r>
    </w:p>
    <w:p>
      <w:pPr>
        <w:jc w:val="both"/>
      </w:pPr>
      <w:r>
        <w:t>import com.twitter.simclusters_v2.scalding.common.Util.Distribution</w:t>
      </w:r>
    </w:p>
    <w:p>
      <w:pPr>
        <w:jc w:val="both"/>
      </w:pPr>
      <w:r/>
    </w:p>
    <w:p>
      <w:pPr>
        <w:jc w:val="both"/>
      </w:pPr>
      <w:r>
        <w:t>object CompareClusters {</w:t>
      </w:r>
    </w:p>
    <w:p>
      <w:pPr>
        <w:jc w:val="both"/>
      </w:pPr>
      <w:r>
        <w:t xml:space="preserve">  def norm(a: Iterable[Float]): Float = {</w:t>
      </w:r>
    </w:p>
    <w:p>
      <w:pPr>
        <w:jc w:val="both"/>
      </w:pPr>
      <w:r>
        <w:t xml:space="preserve">    math</w:t>
      </w:r>
    </w:p>
    <w:p>
      <w:pPr>
        <w:jc w:val="both"/>
      </w:pPr>
      <w:r>
        <w:t xml:space="preserve">      .sqrt(a.map { x =&gt; x * x }.sum).toFloat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cosine(a: Map[Long, Float], b: Map[Long, Float]): Float = {</w:t>
      </w:r>
    </w:p>
    <w:p>
      <w:pPr>
        <w:jc w:val="both"/>
      </w:pPr>
      <w:r>
        <w:t xml:space="preserve">    val intersect = a.toList.collect {</w:t>
      </w:r>
    </w:p>
    <w:p>
      <w:pPr>
        <w:jc w:val="both"/>
      </w:pPr>
      <w:r>
        <w:t xml:space="preserve">      case (id, score) if b.contains(id) =&gt;</w:t>
      </w:r>
    </w:p>
    <w:p>
      <w:pPr>
        <w:jc w:val="both"/>
      </w:pPr>
      <w:r>
        <w:t xml:space="preserve">        score * b(id)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dot = if (intersect.nonEmpty) intersect.sum else 0</w:t>
      </w:r>
    </w:p>
    <w:p>
      <w:pPr>
        <w:jc w:val="both"/>
      </w:pPr>
      <w:r>
        <w:t xml:space="preserve">    val aNorm = norm(a.values)</w:t>
      </w:r>
    </w:p>
    <w:p>
      <w:pPr>
        <w:jc w:val="both"/>
      </w:pPr>
      <w:r>
        <w:t xml:space="preserve">    val bNorm = norm(b.values)</w:t>
      </w:r>
    </w:p>
    <w:p>
      <w:pPr>
        <w:jc w:val="both"/>
      </w:pPr>
      <w:r>
        <w:t xml:space="preserve">    if (aNorm &gt; 0 &amp;&amp; bNorm &gt; 0) {</w:t>
      </w:r>
    </w:p>
    <w:p>
      <w:pPr>
        <w:jc w:val="both"/>
      </w:pPr>
      <w:r>
        <w:t xml:space="preserve">      dot / aNorm / bNorm</w:t>
      </w:r>
    </w:p>
    <w:p>
      <w:pPr>
        <w:jc w:val="both"/>
      </w:pPr>
      <w:r>
        <w:t xml:space="preserve">    } else 0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Compare two known-for data set, and generate change in cluster assignment stats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compareClusterAssignments(</w:t>
      </w:r>
    </w:p>
    <w:p>
      <w:pPr>
        <w:jc w:val="both"/>
      </w:pPr>
      <w:r>
        <w:t xml:space="preserve">    newKnownFor: TypedPipe[(UserId, List[(ClusterId, Float)])],</w:t>
      </w:r>
    </w:p>
    <w:p>
      <w:pPr>
        <w:jc w:val="both"/>
      </w:pPr>
      <w:r>
        <w:t xml:space="preserve">    oldKnownFor: TypedPipe[(UserId, List[(ClusterId, Float)])]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uniqueID: UniqueID</w:t>
      </w:r>
    </w:p>
    <w:p>
      <w:pPr>
        <w:jc w:val="both"/>
      </w:pPr>
      <w:r>
        <w:t xml:space="preserve">  ): Execution[String] = {</w:t>
      </w:r>
    </w:p>
    <w:p>
      <w:pPr>
        <w:jc w:val="both"/>
      </w:pPr>
      <w:r/>
    </w:p>
    <w:p>
      <w:pPr>
        <w:jc w:val="both"/>
      </w:pPr>
      <w:r>
        <w:t xml:space="preserve">    val emptyToSomething = Stat("no_assignment_to_some")</w:t>
      </w:r>
    </w:p>
    <w:p>
      <w:pPr>
        <w:jc w:val="both"/>
      </w:pPr>
      <w:r>
        <w:t xml:space="preserve">    val somethingToEmpty = Stat("some_assignment_to_none")</w:t>
      </w:r>
    </w:p>
    <w:p>
      <w:pPr>
        <w:jc w:val="both"/>
      </w:pPr>
      <w:r>
        <w:t xml:space="preserve">    val emptyToEmpty = Stat("empty_to_empty")</w:t>
      </w:r>
    </w:p>
    <w:p>
      <w:pPr>
        <w:jc w:val="both"/>
      </w:pPr>
      <w:r>
        <w:t xml:space="preserve">    val sameCluster = Stat("same_cluster")</w:t>
      </w:r>
    </w:p>
    <w:p>
      <w:pPr>
        <w:jc w:val="both"/>
      </w:pPr>
      <w:r>
        <w:t xml:space="preserve">    val diffCluster = Stat("diff_cluster")</w:t>
      </w:r>
    </w:p>
    <w:p>
      <w:pPr>
        <w:jc w:val="both"/>
      </w:pPr>
      <w:r/>
    </w:p>
    <w:p>
      <w:pPr>
        <w:jc w:val="both"/>
      </w:pPr>
      <w:r>
        <w:t xml:space="preserve">    val calculateStatExec = newKnownFor</w:t>
      </w:r>
    </w:p>
    <w:p>
      <w:pPr>
        <w:jc w:val="both"/>
      </w:pPr>
      <w:r>
        <w:t xml:space="preserve">      .outerJoin(oldKnownFor)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(userId, (newKnownForListOpt, oldKnownForListOpt)) =&gt;</w:t>
      </w:r>
    </w:p>
    <w:p>
      <w:pPr>
        <w:jc w:val="both"/>
      </w:pPr>
      <w:r>
        <w:t xml:space="preserve">          val newKnownFor = newKnownForListOpt.getOrElse(Nil)</w:t>
      </w:r>
    </w:p>
    <w:p>
      <w:pPr>
        <w:jc w:val="both"/>
      </w:pPr>
      <w:r>
        <w:t xml:space="preserve">          val oldKnownFor = oldKnownForListOpt.getOrElse(Nil)</w:t>
      </w:r>
    </w:p>
    <w:p>
      <w:pPr>
        <w:jc w:val="both"/>
      </w:pPr>
      <w:r/>
    </w:p>
    <w:p>
      <w:pPr>
        <w:jc w:val="both"/>
      </w:pPr>
      <w:r>
        <w:t xml:space="preserve">          if (newKnownFor.nonEmpty &amp;&amp; oldKnownFor.isEmpty) {</w:t>
      </w:r>
    </w:p>
    <w:p>
      <w:pPr>
        <w:jc w:val="both"/>
      </w:pPr>
      <w:r>
        <w:t xml:space="preserve">            emptyToSomething.inc()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if (newKnownFor.isEmpty &amp;&amp; oldKnownFor.nonEmpty) {</w:t>
      </w:r>
    </w:p>
    <w:p>
      <w:pPr>
        <w:jc w:val="both"/>
      </w:pPr>
      <w:r>
        <w:t xml:space="preserve">            somethingToEmpty.inc()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if (newKnownFor.isEmpty &amp;&amp; oldKnownFor.isEmpty) {</w:t>
      </w:r>
    </w:p>
    <w:p>
      <w:pPr>
        <w:jc w:val="both"/>
      </w:pPr>
      <w:r>
        <w:t xml:space="preserve">            emptyToEmpty.inc()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if (newKnownFor.nonEmpty &amp;&amp; oldKnownFor.nonEmpty) {</w:t>
      </w:r>
    </w:p>
    <w:p>
      <w:pPr>
        <w:jc w:val="both"/>
      </w:pPr>
      <w:r>
        <w:t xml:space="preserve">            val newClusterId = newKnownFor.head._1</w:t>
      </w:r>
    </w:p>
    <w:p>
      <w:pPr>
        <w:jc w:val="both"/>
      </w:pPr>
      <w:r>
        <w:t xml:space="preserve">            val oldClusterId = oldKnownFor.head._1</w:t>
      </w:r>
    </w:p>
    <w:p>
      <w:pPr>
        <w:jc w:val="both"/>
      </w:pPr>
      <w:r/>
    </w:p>
    <w:p>
      <w:pPr>
        <w:jc w:val="both"/>
      </w:pPr>
      <w:r>
        <w:t xml:space="preserve">            if (newClusterId == oldClusterId) {</w:t>
      </w:r>
    </w:p>
    <w:p>
      <w:pPr>
        <w:jc w:val="both"/>
      </w:pPr>
      <w:r>
        <w:t xml:space="preserve">              sameCluster.inc()</w:t>
      </w:r>
    </w:p>
    <w:p>
      <w:pPr>
        <w:jc w:val="both"/>
      </w:pPr>
      <w:r>
        <w:t xml:space="preserve">            } else {</w:t>
      </w:r>
    </w:p>
    <w:p>
      <w:pPr>
        <w:jc w:val="both"/>
      </w:pPr>
      <w:r>
        <w:t xml:space="preserve">              diffCluster.inc()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userId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.toIterableExecution</w:t>
      </w:r>
    </w:p>
    <w:p>
      <w:pPr>
        <w:jc w:val="both"/>
      </w:pPr>
      <w:r/>
    </w:p>
    <w:p>
      <w:pPr>
        <w:jc w:val="both"/>
      </w:pPr>
      <w:r>
        <w:t xml:space="preserve">    Util.getCustomCountersString(calculateStatExec)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Compare two cluster assignments in terms of cosine similarity of corresponding clusters.</w:t>
      </w:r>
    </w:p>
    <w:p>
      <w:pPr>
        <w:jc w:val="both"/>
      </w:pPr>
      <w:r>
        <w:t xml:space="preserve">   * Excludes clusters which are too small</w:t>
      </w:r>
    </w:p>
    <w:p>
      <w:pPr>
        <w:jc w:val="both"/>
      </w:pPr>
      <w:r>
        <w:t xml:space="preserve">   * @param knownForA</w:t>
      </w:r>
    </w:p>
    <w:p>
      <w:pPr>
        <w:jc w:val="both"/>
      </w:pPr>
      <w:r>
        <w:t xml:space="preserve">   * @param knownForB</w:t>
      </w:r>
    </w:p>
    <w:p>
      <w:pPr>
        <w:jc w:val="both"/>
      </w:pPr>
      <w:r>
        <w:t xml:space="preserve">   * @param minSizeOfBiggerCluster Set to 10 or some such.</w:t>
      </w:r>
    </w:p>
    <w:p>
      <w:pPr>
        <w:jc w:val="both"/>
      </w:pPr>
      <w:r>
        <w:t xml:space="preserve">   * @return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compare(</w:t>
      </w:r>
    </w:p>
    <w:p>
      <w:pPr>
        <w:jc w:val="both"/>
      </w:pPr>
      <w:r>
        <w:t xml:space="preserve">    knownForA: TypedPipe[(Int, List[(Long, Float)])],</w:t>
      </w:r>
    </w:p>
    <w:p>
      <w:pPr>
        <w:jc w:val="both"/>
      </w:pPr>
      <w:r>
        <w:t xml:space="preserve">    knownForB: TypedPipe[(Int, List[(Long, Float)])],</w:t>
      </w:r>
    </w:p>
    <w:p>
      <w:pPr>
        <w:jc w:val="both"/>
      </w:pPr>
      <w:r>
        <w:t xml:space="preserve">    minSizeOfBiggerCluster: Int</w:t>
      </w:r>
    </w:p>
    <w:p>
      <w:pPr>
        <w:jc w:val="both"/>
      </w:pPr>
      <w:r>
        <w:t xml:space="preserve">  ): TypedPipe[(Int, Float)] = {</w:t>
      </w:r>
    </w:p>
    <w:p>
      <w:pPr>
        <w:jc w:val="both"/>
      </w:pPr>
      <w:r>
        <w:t xml:space="preserve">    knownForA</w:t>
      </w:r>
    </w:p>
    <w:p>
      <w:pPr>
        <w:jc w:val="both"/>
      </w:pPr>
      <w:r>
        <w:t xml:space="preserve">      .outerJoin(knownForB)</w:t>
      </w:r>
    </w:p>
    <w:p>
      <w:pPr>
        <w:jc w:val="both"/>
      </w:pPr>
      <w:r>
        <w:t xml:space="preserve">      .collect {</w:t>
      </w:r>
    </w:p>
    <w:p>
      <w:pPr>
        <w:jc w:val="both"/>
      </w:pPr>
      <w:r>
        <w:t xml:space="preserve">        case (clusterId, (membersInAOpt, membersInBOpt))</w:t>
      </w:r>
    </w:p>
    <w:p>
      <w:pPr>
        <w:jc w:val="both"/>
      </w:pPr>
      <w:r>
        <w:t xml:space="preserve">            if membersInAOpt.exists(_.size &gt;= minSizeOfBiggerCluster) || membersInBOpt</w:t>
      </w:r>
    </w:p>
    <w:p>
      <w:pPr>
        <w:jc w:val="both"/>
      </w:pPr>
      <w:r>
        <w:t xml:space="preserve">              .exists(_.size &gt;= minSizeOfBiggerCluster) =&gt;</w:t>
      </w:r>
    </w:p>
    <w:p>
      <w:pPr>
        <w:jc w:val="both"/>
      </w:pPr>
      <w:r>
        <w:t xml:space="preserve">          val membersInA =</w:t>
      </w:r>
    </w:p>
    <w:p>
      <w:pPr>
        <w:jc w:val="both"/>
      </w:pPr>
      <w:r>
        <w:t xml:space="preserve">            membersInAOpt.map(_.toMap).getOrElse(Map.empty[Long, Float])</w:t>
      </w:r>
    </w:p>
    <w:p>
      <w:pPr>
        <w:jc w:val="both"/>
      </w:pPr>
      <w:r>
        <w:t xml:space="preserve">          val membersInB =</w:t>
      </w:r>
    </w:p>
    <w:p>
      <w:pPr>
        <w:jc w:val="both"/>
      </w:pPr>
      <w:r>
        <w:t xml:space="preserve">            membersInBOpt.map(_.toMap).getOrElse(Map.empty[Long, Float])</w:t>
      </w:r>
    </w:p>
    <w:p>
      <w:pPr>
        <w:jc w:val="both"/>
      </w:pPr>
      <w:r>
        <w:t xml:space="preserve">          (clusterId, cosine(membersInA, membersInB))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summarize(clusterToCosines: TypedPipe[(Int, Float)]): Execution[Option[Distribution]] = {</w:t>
      </w:r>
    </w:p>
    <w:p>
      <w:pPr>
        <w:jc w:val="both"/>
      </w:pPr>
      <w:r>
        <w:t xml:space="preserve">    clusterToCosines.values.map(x =&gt; List(x)).sum.toOptionExecution.map { listOpt =&gt;</w:t>
      </w:r>
    </w:p>
    <w:p>
      <w:pPr>
        <w:jc w:val="both"/>
      </w:pPr>
      <w:r>
        <w:t xml:space="preserve">      listOpt.map { list =&gt; Util.distributionFromArray(list.map(_.toDouble).toArray)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CompareClustersAdhoc extends TwitterExecutionApp {</w:t>
      </w:r>
    </w:p>
    <w:p>
      <w:pPr>
        <w:jc w:val="both"/>
      </w:pPr>
      <w:r>
        <w:t xml:space="preserve">  implicit val tz: java.util.TimeZone = DateOps.UTC</w:t>
      </w:r>
    </w:p>
    <w:p>
      <w:pPr>
        <w:jc w:val="both"/>
      </w:pPr>
      <w:r>
        <w:t xml:space="preserve">  implicit val dp = DateParser.default</w:t>
      </w:r>
    </w:p>
    <w:p>
      <w:pPr>
        <w:jc w:val="both"/>
      </w:pPr>
      <w:r/>
    </w:p>
    <w:p>
      <w:pPr>
        <w:jc w:val="both"/>
      </w:pPr>
      <w:r>
        <w:t xml:space="preserve">  def job: Execution[Unit] =</w:t>
      </w:r>
    </w:p>
    <w:p>
      <w:pPr>
        <w:jc w:val="both"/>
      </w:pPr>
      <w:r>
        <w:t xml:space="preserve">    Execution.getConfigMode.flatMap {</w:t>
      </w:r>
    </w:p>
    <w:p>
      <w:pPr>
        <w:jc w:val="both"/>
      </w:pPr>
      <w:r>
        <w:t xml:space="preserve">      case (config, mode) =&gt;</w:t>
      </w:r>
    </w:p>
    <w:p>
      <w:pPr>
        <w:jc w:val="both"/>
      </w:pPr>
      <w:r>
        <w:t xml:space="preserve">        Execution.withId { implicit uniqueId =&gt;</w:t>
      </w:r>
    </w:p>
    <w:p>
      <w:pPr>
        <w:jc w:val="both"/>
      </w:pPr>
      <w:r>
        <w:t xml:space="preserve">          val args = config.getArgs</w:t>
      </w:r>
    </w:p>
    <w:p>
      <w:pPr>
        <w:jc w:val="both"/>
      </w:pPr>
      <w:r/>
    </w:p>
    <w:p>
      <w:pPr>
        <w:jc w:val="both"/>
      </w:pPr>
      <w:r>
        <w:t xml:space="preserve">          val knownForA = KnownForSources.transpose(KnownForSources.readKnownFor(args("knownForA")))</w:t>
      </w:r>
    </w:p>
    <w:p>
      <w:pPr>
        <w:jc w:val="both"/>
      </w:pPr>
      <w:r>
        <w:t xml:space="preserve">          val knownForB = KnownForSources.transpose(KnownForSources.readKnownFor(args("knownForB")))</w:t>
      </w:r>
    </w:p>
    <w:p>
      <w:pPr>
        <w:jc w:val="both"/>
      </w:pPr>
      <w:r/>
    </w:p>
    <w:p>
      <w:pPr>
        <w:jc w:val="both"/>
      </w:pPr>
      <w:r>
        <w:t xml:space="preserve">          CompareClusters</w:t>
      </w:r>
    </w:p>
    <w:p>
      <w:pPr>
        <w:jc w:val="both"/>
      </w:pPr>
      <w:r>
        <w:t xml:space="preserve">            .compare(knownForA, knownForB, minSizeOfBiggerCluster = 10)</w:t>
      </w:r>
    </w:p>
    <w:p>
      <w:pPr>
        <w:jc w:val="both"/>
      </w:pPr>
      <w:r>
        <w:t xml:space="preserve">            .map { case (cId, cos) =&gt; "%d\t%.2f".format(cId, cos) }</w:t>
      </w:r>
    </w:p>
    <w:p>
      <w:pPr>
        <w:jc w:val="both"/>
      </w:pPr>
      <w:r>
        <w:t xml:space="preserve">            .writeExecution(TypedTsv(args("outputDir")))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