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com.twitter.scalding_internal.dalv2.DALWrite.{D, WriteExtension}</w:t>
      </w:r>
    </w:p>
    <w:p>
      <w:pPr>
        <w:jc w:val="both"/>
      </w:pPr>
      <w:r>
        <w:t>import com.twitter.scalding_internal.job.analytics_batch.{</w:t>
      </w:r>
    </w:p>
    <w:p>
      <w:pPr>
        <w:jc w:val="both"/>
      </w:pPr>
      <w:r>
        <w:t xml:space="preserve">  AnalyticsBatchExecution,</w:t>
      </w:r>
    </w:p>
    <w:p>
      <w:pPr>
        <w:jc w:val="both"/>
      </w:pPr>
      <w:r>
        <w:t xml:space="preserve">  AnalyticsBatchExecutionArgs,</w:t>
      </w:r>
    </w:p>
    <w:p>
      <w:pPr>
        <w:jc w:val="both"/>
      </w:pPr>
      <w:r>
        <w:t xml:space="preserve">  BatchDescription,</w:t>
      </w:r>
    </w:p>
    <w:p>
      <w:pPr>
        <w:jc w:val="both"/>
      </w:pPr>
      <w:r>
        <w:t xml:space="preserve">  BatchFirstTime,</w:t>
      </w:r>
    </w:p>
    <w:p>
      <w:pPr>
        <w:jc w:val="both"/>
      </w:pPr>
      <w:r>
        <w:t xml:space="preserve">  BatchIncrement,</w:t>
      </w:r>
    </w:p>
    <w:p>
      <w:pPr>
        <w:jc w:val="both"/>
      </w:pPr>
      <w:r>
        <w:t xml:space="preserve">  TwitterScheduledExecutionApp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com.twitter.simclusters_v2.hdfs_sources.{</w:t>
      </w:r>
    </w:p>
    <w:p>
      <w:pPr>
        <w:jc w:val="both"/>
      </w:pPr>
      <w:r>
        <w:t xml:space="preserve">  UserAndNeighborsFixedPathSource,</w:t>
      </w:r>
    </w:p>
    <w:p>
      <w:pPr>
        <w:jc w:val="both"/>
      </w:pPr>
      <w:r>
        <w:t xml:space="preserve">  UserUserGraphScalaDataset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com.twitter.simclusters_v2.thriftscala.{NeighborWithWeights, UserAndNeighbors}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a scheduled version of the user_user_normalized_graph dataset generation job.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key difference in this implementation is that we donot read the ProducerNormsAndCounts dataset.</w:t>
      </w:r>
    </w:p>
    <w:p>
      <w:pPr>
        <w:jc w:val="both"/>
      </w:pPr>
      <w:r>
        <w:t xml:space="preserve"> * So we no longer store the following producer normalized scores for the edges in the NeigborWithWeights thrift:</w:t>
      </w:r>
    </w:p>
    <w:p>
      <w:pPr>
        <w:jc w:val="both"/>
      </w:pPr>
      <w:r>
        <w:t xml:space="preserve"> * followScoreNormalizedByNeighborFollowersL2, favScoreHalfLife100DaysNormalizedByNeighborFaversL2 and logFavScoreL2Normalized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UserUserGraph {</w:t>
      </w:r>
    </w:p>
    <w:p>
      <w:pPr>
        <w:jc w:val="both"/>
      </w:pPr>
      <w:r/>
    </w:p>
    <w:p>
      <w:pPr>
        <w:jc w:val="both"/>
      </w:pPr>
      <w:r>
        <w:t xml:space="preserve">  def getNeighborWithWeights(</w:t>
      </w:r>
    </w:p>
    <w:p>
      <w:pPr>
        <w:jc w:val="both"/>
      </w:pPr>
      <w:r>
        <w:t xml:space="preserve">    inputEdge: Edge</w:t>
      </w:r>
    </w:p>
    <w:p>
      <w:pPr>
        <w:jc w:val="both"/>
      </w:pPr>
      <w:r>
        <w:t xml:space="preserve">  ): NeighborWithWeights = {</w:t>
      </w:r>
    </w:p>
    <w:p>
      <w:pPr>
        <w:jc w:val="both"/>
      </w:pPr>
      <w:r>
        <w:t xml:space="preserve">    val logFavScore = UserUserNormalizedGraph.logTransformation(inputEdge.favWeight)</w:t>
      </w:r>
    </w:p>
    <w:p>
      <w:pPr>
        <w:jc w:val="both"/>
      </w:pPr>
      <w:r>
        <w:t xml:space="preserve">    NeighborWithWeights(</w:t>
      </w:r>
    </w:p>
    <w:p>
      <w:pPr>
        <w:jc w:val="both"/>
      </w:pPr>
      <w:r>
        <w:t xml:space="preserve">      neighborId = inputEdge.destId,</w:t>
      </w:r>
    </w:p>
    <w:p>
      <w:pPr>
        <w:jc w:val="both"/>
      </w:pPr>
      <w:r>
        <w:t xml:space="preserve">      isFollowed = Some(inputEdge.isFollowEdge),</w:t>
      </w:r>
    </w:p>
    <w:p>
      <w:pPr>
        <w:jc w:val="both"/>
      </w:pPr>
      <w:r>
        <w:t xml:space="preserve">      favScoreHalfLife100Days = Some(inputEdge.favWeight),</w:t>
      </w:r>
    </w:p>
    <w:p>
      <w:pPr>
        <w:jc w:val="both"/>
      </w:pPr>
      <w:r>
        <w:t xml:space="preserve">      logFavScore = Some(logFavScore),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addWeightsAndAdjListify(</w:t>
      </w:r>
    </w:p>
    <w:p>
      <w:pPr>
        <w:jc w:val="both"/>
      </w:pPr>
      <w:r>
        <w:t xml:space="preserve">    input: TypedPipe[Edge],</w:t>
      </w:r>
    </w:p>
    <w:p>
      <w:pPr>
        <w:jc w:val="both"/>
      </w:pPr>
      <w:r>
        <w:t xml:space="preserve">    maxNeighborsPerUser: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TypedPipe[UserAndNeighbors] = {</w:t>
      </w:r>
    </w:p>
    <w:p>
      <w:pPr>
        <w:jc w:val="both"/>
      </w:pPr>
      <w:r>
        <w:t xml:space="preserve">    val numUsersNeedingNeighborTruncation = Stat("num_users_needing_neighbor_truncation")</w:t>
      </w:r>
    </w:p>
    <w:p>
      <w:pPr>
        <w:jc w:val="both"/>
      </w:pPr>
      <w:r>
        <w:t xml:space="preserve">    val numEdgesAfterTruncation = Stat("num_edges_after_truncation")</w:t>
      </w:r>
    </w:p>
    <w:p>
      <w:pPr>
        <w:jc w:val="both"/>
      </w:pPr>
      <w:r>
        <w:t xml:space="preserve">    val numEdgesBeforeTruncation = Stat("num_edges_before_truncation")</w:t>
      </w:r>
    </w:p>
    <w:p>
      <w:pPr>
        <w:jc w:val="both"/>
      </w:pPr>
      <w:r>
        <w:t xml:space="preserve">    val numFollowEdgesBeforeTruncation = Stat("num_follow_edges_before_truncation")</w:t>
      </w:r>
    </w:p>
    <w:p>
      <w:pPr>
        <w:jc w:val="both"/>
      </w:pPr>
      <w:r>
        <w:t xml:space="preserve">    val numFavEdgesBeforeTruncation = Stat("num_fav_edges_before_truncation")</w:t>
      </w:r>
    </w:p>
    <w:p>
      <w:pPr>
        <w:jc w:val="both"/>
      </w:pPr>
      <w:r>
        <w:t xml:space="preserve">    val numFollowEdgesAfterTruncation = Stat("num_follow_edges_after_truncation")</w:t>
      </w:r>
    </w:p>
    <w:p>
      <w:pPr>
        <w:jc w:val="both"/>
      </w:pPr>
      <w:r>
        <w:t xml:space="preserve">    val numFavEdgesAfterTruncation = Stat("num_fav_edges_after_truncation")</w:t>
      </w:r>
    </w:p>
    <w:p>
      <w:pPr>
        <w:jc w:val="both"/>
      </w:pPr>
      <w:r>
        <w:t xml:space="preserve">    val numRecordsInOutputGraph = Stat("num_records_in_output_graph")</w:t>
      </w:r>
    </w:p>
    <w:p>
      <w:pPr>
        <w:jc w:val="both"/>
      </w:pPr>
      <w:r/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.map { edge =&gt;</w:t>
      </w:r>
    </w:p>
    <w:p>
      <w:pPr>
        <w:jc w:val="both"/>
      </w:pPr>
      <w:r>
        <w:t xml:space="preserve">        numEdgesBeforeTruncation.inc()</w:t>
      </w:r>
    </w:p>
    <w:p>
      <w:pPr>
        <w:jc w:val="both"/>
      </w:pPr>
      <w:r>
        <w:t xml:space="preserve">        if (edge.isFollowEdge) numFollowEdgesBeforeTruncation.inc()</w:t>
      </w:r>
    </w:p>
    <w:p>
      <w:pPr>
        <w:jc w:val="both"/>
      </w:pPr>
      <w:r>
        <w:t xml:space="preserve">        if (edge.favWeight &gt; 0) numFavEdgesBeforeTruncation.inc()</w:t>
      </w:r>
    </w:p>
    <w:p>
      <w:pPr>
        <w:jc w:val="both"/>
      </w:pPr>
      <w:r>
        <w:t xml:space="preserve">        (edge.srcId, getNeighborWithWeights(edge))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//      .withReducers(10000)</w:t>
      </w:r>
    </w:p>
    <w:p>
      <w:pPr>
        <w:jc w:val="both"/>
      </w:pPr>
      <w:r>
        <w:t xml:space="preserve">      .sortedReverseTake(maxNeighborsPerUser)(Ordering.by { x: NeighborWithWeights =&gt;</w:t>
      </w:r>
    </w:p>
    <w:p>
      <w:pPr>
        <w:jc w:val="both"/>
      </w:pPr>
      <w:r>
        <w:t xml:space="preserve">        x.favScoreHalfLife100Days.getOrElse(0.0)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(srcId, neighborList) =&gt;</w:t>
      </w:r>
    </w:p>
    <w:p>
      <w:pPr>
        <w:jc w:val="both"/>
      </w:pPr>
      <w:r>
        <w:t xml:space="preserve">          if (neighborList.size &gt;= maxNeighborsPerUser) numUsersNeedingNeighborTruncation.inc()</w:t>
      </w:r>
    </w:p>
    <w:p>
      <w:pPr>
        <w:jc w:val="both"/>
      </w:pPr>
      <w:r>
        <w:t xml:space="preserve">          neighborList.foreach { neighbor =&gt;</w:t>
      </w:r>
    </w:p>
    <w:p>
      <w:pPr>
        <w:jc w:val="both"/>
      </w:pPr>
      <w:r>
        <w:t xml:space="preserve">            numEdgesAfterTruncation.inc()</w:t>
      </w:r>
    </w:p>
    <w:p>
      <w:pPr>
        <w:jc w:val="both"/>
      </w:pPr>
      <w:r>
        <w:t xml:space="preserve">            if (neighbor.favScoreHalfLife100Days.exists(_ &gt; 0)) numFavEdgesAfterTruncation.inc()</w:t>
      </w:r>
    </w:p>
    <w:p>
      <w:pPr>
        <w:jc w:val="both"/>
      </w:pPr>
      <w:r>
        <w:t xml:space="preserve">            if (neighbor.isFollowed.contains(true)) numFollowEdgesAfterTruncation.inc()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numRecordsInOutputGraph.inc()</w:t>
      </w:r>
    </w:p>
    <w:p>
      <w:pPr>
        <w:jc w:val="both"/>
      </w:pPr>
      <w:r>
        <w:t xml:space="preserve">          UserAndNeighbors(srcId, neighborList)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run(</w:t>
      </w:r>
    </w:p>
    <w:p>
      <w:pPr>
        <w:jc w:val="both"/>
      </w:pPr>
      <w:r>
        <w:t xml:space="preserve">    followEdges: TypedPipe[(Long, Long)],</w:t>
      </w:r>
    </w:p>
    <w:p>
      <w:pPr>
        <w:jc w:val="both"/>
      </w:pPr>
      <w:r>
        <w:t xml:space="preserve">    favEdges: TypedPipe[(Long, Long, Double)],</w:t>
      </w:r>
    </w:p>
    <w:p>
      <w:pPr>
        <w:jc w:val="both"/>
      </w:pPr>
      <w:r>
        <w:t xml:space="preserve">    maxNeighborsPerUser: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TypedPipe[UserAndNeighbors] = {</w:t>
      </w:r>
    </w:p>
    <w:p>
      <w:pPr>
        <w:jc w:val="both"/>
      </w:pPr>
      <w:r>
        <w:t xml:space="preserve">    val combined = UserUserNormalizedGraph.combineFollowAndFav(followEdges, favEdges)</w:t>
      </w:r>
    </w:p>
    <w:p>
      <w:pPr>
        <w:jc w:val="both"/>
      </w:pPr>
      <w:r>
        <w:t xml:space="preserve">    addWeightsAndAdjListify(</w:t>
      </w:r>
    </w:p>
    <w:p>
      <w:pPr>
        <w:jc w:val="both"/>
      </w:pPr>
      <w:r>
        <w:t xml:space="preserve">      combined,</w:t>
      </w:r>
    </w:p>
    <w:p>
      <w:pPr>
        <w:jc w:val="both"/>
      </w:pPr>
      <w:r>
        <w:t xml:space="preserve">      maxNeighborsPerUser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capesospy-v2 update --build_locally --start_cron user_user_follow_fav_graph \</w:t>
      </w:r>
    </w:p>
    <w:p>
      <w:pPr>
        <w:jc w:val="both"/>
      </w:pPr>
      <w:r>
        <w:t xml:space="preserve"> *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UserUserGraphBatch extends TwitterScheduledExecutionApp {</w:t>
      </w:r>
    </w:p>
    <w:p>
      <w:pPr>
        <w:jc w:val="both"/>
      </w:pPr>
      <w:r>
        <w:t xml:space="preserve">  private val firstTime: String = "2021-04-24"</w:t>
      </w:r>
    </w:p>
    <w:p>
      <w:pPr>
        <w:jc w:val="both"/>
      </w:pPr>
      <w:r>
        <w:t xml:space="preserve">  implicit val tz = DateOps.UTC</w:t>
      </w:r>
    </w:p>
    <w:p>
      <w:pPr>
        <w:jc w:val="both"/>
      </w:pPr>
      <w:r>
        <w:t xml:space="preserve">  implicit val parser = DateParser.default</w:t>
      </w:r>
    </w:p>
    <w:p>
      <w:pPr>
        <w:jc w:val="both"/>
      </w:pPr>
      <w:r>
        <w:t xml:space="preserve">  private val batchIncrement: Duration = Days(2)</w:t>
      </w:r>
    </w:p>
    <w:p>
      <w:pPr>
        <w:jc w:val="both"/>
      </w:pPr>
      <w:r>
        <w:t xml:space="preserve">  private val halfLifeInDaysForFavScore = 100</w:t>
      </w:r>
    </w:p>
    <w:p>
      <w:pPr>
        <w:jc w:val="both"/>
      </w:pPr>
      <w:r/>
    </w:p>
    <w:p>
      <w:pPr>
        <w:jc w:val="both"/>
      </w:pPr>
      <w:r>
        <w:t xml:space="preserve">  private val outputPath: String = "/user/cassowary/processed/user_user_graph"</w:t>
      </w:r>
    </w:p>
    <w:p>
      <w:pPr>
        <w:jc w:val="both"/>
      </w:pPr>
      <w:r/>
    </w:p>
    <w:p>
      <w:pPr>
        <w:jc w:val="both"/>
      </w:pPr>
      <w:r>
        <w:t xml:space="preserve">  private val execArgs = AnalyticsBatchExecutionArgs(</w:t>
      </w:r>
    </w:p>
    <w:p>
      <w:pPr>
        <w:jc w:val="both"/>
      </w:pPr>
      <w:r>
        <w:t xml:space="preserve">    batchDesc = BatchDescription(this.getClass.getName.replace("$", "")),</w:t>
      </w:r>
    </w:p>
    <w:p>
      <w:pPr>
        <w:jc w:val="both"/>
      </w:pPr>
      <w:r>
        <w:t xml:space="preserve">    firstTime = BatchFirstTime(RichDate(firstTime)),</w:t>
      </w:r>
    </w:p>
    <w:p>
      <w:pPr>
        <w:jc w:val="both"/>
      </w:pPr>
      <w:r>
        <w:t xml:space="preserve">    lastTime = None,</w:t>
      </w:r>
    </w:p>
    <w:p>
      <w:pPr>
        <w:jc w:val="both"/>
      </w:pPr>
      <w:r>
        <w:t xml:space="preserve">    batchIncrement = BatchIncrement(batchIncrement)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 AnalyticsBatchExecution(execArgs) {</w:t>
      </w:r>
    </w:p>
    <w:p>
      <w:pPr>
        <w:jc w:val="both"/>
      </w:pPr>
      <w:r>
        <w:t xml:space="preserve">    implicit dateRange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Execution.withArgs { args =&gt;</w:t>
      </w:r>
    </w:p>
    <w:p>
      <w:pPr>
        <w:jc w:val="both"/>
      </w:pPr>
      <w:r>
        <w:t xml:space="preserve">          val maxNeighborsPerUser = args.int("maxNeighborsPerUser", 2000)</w:t>
      </w:r>
    </w:p>
    <w:p>
      <w:pPr>
        <w:jc w:val="both"/>
      </w:pPr>
      <w:r/>
    </w:p>
    <w:p>
      <w:pPr>
        <w:jc w:val="both"/>
      </w:pPr>
      <w:r>
        <w:t xml:space="preserve">          Util.printCounters(</w:t>
      </w:r>
    </w:p>
    <w:p>
      <w:pPr>
        <w:jc w:val="both"/>
      </w:pPr>
      <w:r>
        <w:t xml:space="preserve">            UserUserGraph</w:t>
      </w:r>
    </w:p>
    <w:p>
      <w:pPr>
        <w:jc w:val="both"/>
      </w:pPr>
      <w:r>
        <w:t xml:space="preserve">              .run(</w:t>
      </w:r>
    </w:p>
    <w:p>
      <w:pPr>
        <w:jc w:val="both"/>
      </w:pPr>
      <w:r>
        <w:t xml:space="preserve">                UserUserNormalizedGraph.getFollowEdges,</w:t>
      </w:r>
    </w:p>
    <w:p>
      <w:pPr>
        <w:jc w:val="both"/>
      </w:pPr>
      <w:r>
        <w:t xml:space="preserve">                UserUserNormalizedGraph.getFavEdges(halfLifeInDaysForFavScore),</w:t>
      </w:r>
    </w:p>
    <w:p>
      <w:pPr>
        <w:jc w:val="both"/>
      </w:pPr>
      <w:r>
        <w:t xml:space="preserve">                maxNeighborsPerUser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.writeDALSnapshotExecution(</w:t>
      </w:r>
    </w:p>
    <w:p>
      <w:pPr>
        <w:jc w:val="both"/>
      </w:pPr>
      <w:r>
        <w:t xml:space="preserve">                UserUserGraphScalaDataset,</w:t>
      </w:r>
    </w:p>
    <w:p>
      <w:pPr>
        <w:jc w:val="both"/>
      </w:pPr>
      <w:r>
        <w:t xml:space="preserve">                D.Daily,</w:t>
      </w:r>
    </w:p>
    <w:p>
      <w:pPr>
        <w:jc w:val="both"/>
      </w:pPr>
      <w:r>
        <w:t xml:space="preserve">                D.Suffix(outputPath),</w:t>
      </w:r>
    </w:p>
    <w:p>
      <w:pPr>
        <w:jc w:val="both"/>
      </w:pPr>
      <w:r>
        <w:t xml:space="preserve">                D.EBLzo(),</w:t>
      </w:r>
    </w:p>
    <w:p>
      <w:pPr>
        <w:jc w:val="both"/>
      </w:pPr>
      <w:r>
        <w:t xml:space="preserve">                dateRange.end)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src/scala/com/twitter/simclusters_v2/scalding:user_user_graph-adhoc</w:t>
      </w:r>
    </w:p>
    <w:p>
      <w:pPr>
        <w:jc w:val="both"/>
      </w:pPr>
      <w:r>
        <w:t>scalding remote run \</w:t>
      </w:r>
    </w:p>
    <w:p>
      <w:pPr>
        <w:jc w:val="both"/>
      </w:pPr>
      <w:r>
        <w:t>--user cassowary \</w:t>
      </w:r>
    </w:p>
    <w:p>
      <w:pPr>
        <w:jc w:val="both"/>
      </w:pPr>
      <w:r>
        <w:t>--keytab /var/lib/tss/keys/fluffy/keytabs/client/cassowary.keytab \</w:t>
      </w:r>
    </w:p>
    <w:p>
      <w:pPr>
        <w:jc w:val="both"/>
      </w:pPr>
      <w:r>
        <w:t>--principal service_acoount@TWITTER.BIZ \</w:t>
      </w:r>
    </w:p>
    <w:p>
      <w:pPr>
        <w:jc w:val="both"/>
      </w:pPr>
      <w:r>
        <w:t>--cluster bluebird-qus1 \</w:t>
      </w:r>
    </w:p>
    <w:p>
      <w:pPr>
        <w:jc w:val="both"/>
      </w:pPr>
      <w:r>
        <w:t>--main-class com.twitter.simclusters_v2.scalding.UserUserGraphAdhoc \</w:t>
      </w:r>
    </w:p>
    <w:p>
      <w:pPr>
        <w:jc w:val="both"/>
      </w:pPr>
      <w:r>
        <w:t>--target src/scala/com/twitter/simclusters_v2/scalding:user_user_graph-adhoc \</w:t>
      </w:r>
    </w:p>
    <w:p>
      <w:pPr>
        <w:jc w:val="both"/>
      </w:pPr>
      <w:r>
        <w:t>-- --date 2021-04-24 --outputDir "/user/cassowary/adhoc/user_user_graph_adhoc"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UserUserGraphAdhoc extends AdhocExecutionApp {</w:t>
      </w:r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maxNeighborsPerUser = args.int("maxNeighborsPerUser", 2000)</w:t>
      </w:r>
    </w:p>
    <w:p>
      <w:pPr>
        <w:jc w:val="both"/>
      </w:pPr>
      <w:r>
        <w:t xml:space="preserve">    val halfLifeInDaysForFavScore = 100</w:t>
      </w:r>
    </w:p>
    <w:p>
      <w:pPr>
        <w:jc w:val="both"/>
      </w:pPr>
      <w:r>
        <w:t xml:space="preserve">    val outputDir = args("outputDir")</w:t>
      </w:r>
    </w:p>
    <w:p>
      <w:pPr>
        <w:jc w:val="both"/>
      </w:pPr>
      <w:r>
        <w:t xml:space="preserve">    val userAndNeighbors =</w:t>
      </w:r>
    </w:p>
    <w:p>
      <w:pPr>
        <w:jc w:val="both"/>
      </w:pPr>
      <w:r>
        <w:t xml:space="preserve">      UserUserGraph</w:t>
      </w:r>
    </w:p>
    <w:p>
      <w:pPr>
        <w:jc w:val="both"/>
      </w:pPr>
      <w:r>
        <w:t xml:space="preserve">        .run(</w:t>
      </w:r>
    </w:p>
    <w:p>
      <w:pPr>
        <w:jc w:val="both"/>
      </w:pPr>
      <w:r>
        <w:t xml:space="preserve">          UserUserNormalizedGraph.getFollowEdges,</w:t>
      </w:r>
    </w:p>
    <w:p>
      <w:pPr>
        <w:jc w:val="both"/>
      </w:pPr>
      <w:r>
        <w:t xml:space="preserve">          UserUserNormalizedGraph.getFavEdges(halfLifeInDaysForFavScore),</w:t>
      </w:r>
    </w:p>
    <w:p>
      <w:pPr>
        <w:jc w:val="both"/>
      </w:pPr>
      <w:r>
        <w:t xml:space="preserve">          maxNeighborsPerUser)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userAndNeighbors.writeExecution(UserAndNeighborsFixedPathSource(outputDir)),</w:t>
      </w:r>
    </w:p>
    <w:p>
      <w:pPr>
        <w:jc w:val="both"/>
      </w:pPr>
      <w:r>
        <w:t xml:space="preserve">        userAndNeighbors.writeExecution(TypedTsv(outputDir + "_tsv"))).unit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