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com.twitter.simclusters_v2.scalding.update_known_for</w:t>
      </w:r>
    </w:p>
    <w:p>
      <w:pPr>
        <w:jc w:val="both"/>
      </w:pPr>
      <w:r/>
    </w:p>
    <w:p>
      <w:pPr>
        <w:jc w:val="both"/>
      </w:pPr>
      <w:r>
        <w:t>import com.twitter.algebird.Max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com.twitter.sbf.core.AlgorithmConfig</w:t>
      </w:r>
    </w:p>
    <w:p>
      <w:pPr>
        <w:jc w:val="both"/>
      </w:pPr>
      <w:r>
        <w:t>import com.twitter.sbf.core.MHAlgorithm</w:t>
      </w:r>
    </w:p>
    <w:p>
      <w:pPr>
        <w:jc w:val="both"/>
      </w:pPr>
      <w:r>
        <w:t>import com.twitter.sbf.core.SparseBinaryMatrix</w:t>
      </w:r>
    </w:p>
    <w:p>
      <w:pPr>
        <w:jc w:val="both"/>
      </w:pPr>
      <w:r>
        <w:t>import com.twitter.sbf.core.SparseRealMatrix</w:t>
      </w:r>
    </w:p>
    <w:p>
      <w:pPr>
        <w:jc w:val="both"/>
      </w:pPr>
      <w:r>
        <w:t>import com.twitter.sbf.graph.Graph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com.twitter.scalding.Hdfs</w:t>
      </w:r>
    </w:p>
    <w:p>
      <w:pPr>
        <w:jc w:val="both"/>
      </w:pPr>
      <w:r>
        <w:t>import com.twitter.scalding.Mode</w:t>
      </w:r>
    </w:p>
    <w:p>
      <w:pPr>
        <w:jc w:val="both"/>
      </w:pPr>
      <w:r>
        <w:t>import com.twitter.scalding.Stat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com.twitter.simclusters_v2.scalding.CompareClusters</w:t>
      </w:r>
    </w:p>
    <w:p>
      <w:pPr>
        <w:jc w:val="both"/>
      </w:pPr>
      <w:r>
        <w:t>import com.twitter.simclusters_v2.scalding.KnownForSources</w:t>
      </w:r>
    </w:p>
    <w:p>
      <w:pPr>
        <w:jc w:val="both"/>
      </w:pPr>
      <w:r>
        <w:t>import com.twitter.simclusters_v2.scalding.TopUser</w:t>
      </w:r>
    </w:p>
    <w:p>
      <w:pPr>
        <w:jc w:val="both"/>
      </w:pPr>
      <w:r>
        <w:t>import com.twitter.simclusters_v2.scalding.TopUserWithMappedId</w:t>
      </w:r>
    </w:p>
    <w:p>
      <w:pPr>
        <w:jc w:val="both"/>
      </w:pPr>
      <w:r>
        <w:t>import com.twitter.simclusters_v2.scalding.TopUsersSimilarityGraph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java.io.PrintWriter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org.apache.commons.math3.random.JDKRandomGenerator</w:t>
      </w:r>
    </w:p>
    <w:p>
      <w:pPr>
        <w:jc w:val="both"/>
      </w:pPr>
      <w:r>
        <w:t>import org.apache.commons.math3.random.RandomAdaptor</w:t>
      </w:r>
    </w:p>
    <w:p>
      <w:pPr>
        <w:jc w:val="both"/>
      </w:pPr>
      <w:r>
        <w:t>import org.apache.hadoop.fs.FileSystem</w:t>
      </w:r>
    </w:p>
    <w:p>
      <w:pPr>
        <w:jc w:val="both"/>
      </w:pPr>
      <w:r>
        <w:t>import org.apache.hadoop.fs.Path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UpdateKnownForSBFRunner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logic of the job. It works as follows: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1. read the top 20M users, and convert their UserIds to an integer Id from 0 to 20M in order to use the clustering library</w:t>
      </w:r>
    </w:p>
    <w:p>
      <w:pPr>
        <w:jc w:val="both"/>
      </w:pPr>
      <w:r>
        <w:t xml:space="preserve">   *  2. read the user similarity graph from Sims, and convert their UserIds to the same mapped integer Id</w:t>
      </w:r>
    </w:p>
    <w:p>
      <w:pPr>
        <w:jc w:val="both"/>
      </w:pPr>
      <w:r>
        <w:t xml:space="preserve">   *  3. read the previous known_for data set for initialization of the clustering algorithm;</w:t>
      </w:r>
    </w:p>
    <w:p>
      <w:pPr>
        <w:jc w:val="both"/>
      </w:pPr>
      <w:r>
        <w:t xml:space="preserve">   *     for users without previous assignments, we randomly assign them to some unused clusters (if there are any).</w:t>
      </w:r>
    </w:p>
    <w:p>
      <w:pPr>
        <w:jc w:val="both"/>
      </w:pPr>
      <w:r>
        <w:t xml:space="preserve">   *  4. run the clustering algorithm for x iterations (x = 4 in the prod setting)</w:t>
      </w:r>
    </w:p>
    <w:p>
      <w:pPr>
        <w:jc w:val="both"/>
      </w:pPr>
      <w:r>
        <w:t xml:space="preserve">   *  5. output of the clustering result as the new known_for.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runUpdateKnownFor(</w:t>
      </w:r>
    </w:p>
    <w:p>
      <w:pPr>
        <w:jc w:val="both"/>
      </w:pPr>
      <w:r>
        <w:t xml:space="preserve">    simsGraph: TypedPipe[Candidates],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maxNeighbors: Int,</w:t>
      </w:r>
    </w:p>
    <w:p>
      <w:pPr>
        <w:jc w:val="both"/>
      </w:pPr>
      <w:r>
        <w:t xml:space="preserve">    tempLocationPath: String,</w:t>
      </w:r>
    </w:p>
    <w:p>
      <w:pPr>
        <w:jc w:val="both"/>
      </w:pPr>
      <w:r>
        <w:t xml:space="preserve">    previousKnownFor: TypedPipe[(UserId, Array[(ClusterId, Float)])],</w:t>
      </w:r>
    </w:p>
    <w:p>
      <w:pPr>
        <w:jc w:val="both"/>
      </w:pPr>
      <w:r>
        <w:t xml:space="preserve">    maxEpochsForClustering: Int,</w:t>
      </w:r>
    </w:p>
    <w:p>
      <w:pPr>
        <w:jc w:val="both"/>
      </w:pPr>
      <w:r>
        <w:t xml:space="preserve">    squareWeightsEnable: Boolean,</w:t>
      </w:r>
    </w:p>
    <w:p>
      <w:pPr>
        <w:jc w:val="both"/>
      </w:pPr>
      <w:r>
        <w:t xml:space="preserve">    wtCoeff: Double,</w:t>
      </w:r>
    </w:p>
    <w:p>
      <w:pPr>
        <w:jc w:val="both"/>
      </w:pPr>
      <w:r>
        <w:t xml:space="preserve">    mode: Mode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</w:t>
      </w:r>
    </w:p>
    <w:p>
      <w:pPr>
        <w:jc w:val="both"/>
      </w:pPr>
      <w:r>
        <w:t xml:space="preserve">    uniqueId: UniqueID,</w:t>
      </w:r>
    </w:p>
    <w:p>
      <w:pPr>
        <w:jc w:val="both"/>
      </w:pPr>
      <w:r>
        <w:t xml:space="preserve">    tz: TimeZone</w:t>
      </w:r>
    </w:p>
    <w:p>
      <w:pPr>
        <w:jc w:val="both"/>
      </w:pPr>
      <w:r>
        <w:t xml:space="preserve">  ): Execution[TypedPipe[(UserId, Array[(ClusterId, Float)])]] = {</w:t>
      </w:r>
    </w:p>
    <w:p>
      <w:pPr>
        <w:jc w:val="both"/>
      </w:pPr>
      <w:r/>
    </w:p>
    <w:p>
      <w:pPr>
        <w:jc w:val="both"/>
      </w:pPr>
      <w:r>
        <w:t xml:space="preserve">    val tempLocationPathSimsGraph = tempLocationPath + "/sims_graph"</w:t>
      </w:r>
    </w:p>
    <w:p>
      <w:pPr>
        <w:jc w:val="both"/>
      </w:pPr>
      <w:r>
        <w:t xml:space="preserve">    val tempLocationPathMappedIds = tempLocationPath + "/mapped_user_ids"</w:t>
      </w:r>
    </w:p>
    <w:p>
      <w:pPr>
        <w:jc w:val="both"/>
      </w:pPr>
      <w:r>
        <w:t xml:space="preserve">    val tempLocationPathClustering = tempLocationPath + "/clustering_output"</w:t>
      </w:r>
    </w:p>
    <w:p>
      <w:pPr>
        <w:jc w:val="both"/>
      </w:pPr>
      <w:r/>
    </w:p>
    <w:p>
      <w:pPr>
        <w:jc w:val="both"/>
      </w:pPr>
      <w:r>
        <w:t xml:space="preserve">    val mappedIdsToUserIds: TypedPipe[(Int, UserId)] =</w:t>
      </w:r>
    </w:p>
    <w:p>
      <w:pPr>
        <w:jc w:val="both"/>
      </w:pPr>
      <w:r>
        <w:t xml:space="preserve">      getTopFollowedUsersWithMappedIds(minActiveFollowers, topK)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(id, mappedId) =&gt;</w:t>
      </w:r>
    </w:p>
    <w:p>
      <w:pPr>
        <w:jc w:val="both"/>
      </w:pPr>
      <w:r>
        <w:t xml:space="preserve">            (mappedId, 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.shard(partitions = topK / 1e5.toInt)</w:t>
      </w:r>
    </w:p>
    <w:p>
      <w:pPr>
        <w:jc w:val="both"/>
      </w:pPr>
      <w:r/>
    </w:p>
    <w:p>
      <w:pPr>
        <w:jc w:val="both"/>
      </w:pPr>
      <w:r>
        <w:t xml:space="preserve">    val mappedSimsGraphInput: TypedPipe[(Int, List[(Int, Float)])] =</w:t>
      </w:r>
    </w:p>
    <w:p>
      <w:pPr>
        <w:jc w:val="both"/>
      </w:pPr>
      <w:r>
        <w:t xml:space="preserve">      getMappedSimsGraph(</w:t>
      </w:r>
    </w:p>
    <w:p>
      <w:pPr>
        <w:jc w:val="both"/>
      </w:pPr>
      <w:r>
        <w:t xml:space="preserve">        mappedIdsToUserIds,</w:t>
      </w:r>
    </w:p>
    <w:p>
      <w:pPr>
        <w:jc w:val="both"/>
      </w:pPr>
      <w:r>
        <w:t xml:space="preserve">        simsGraph,</w:t>
      </w:r>
    </w:p>
    <w:p>
      <w:pPr>
        <w:jc w:val="both"/>
      </w:pPr>
      <w:r>
        <w:t xml:space="preserve">        maxNeighbors</w:t>
      </w:r>
    </w:p>
    <w:p>
      <w:pPr>
        <w:jc w:val="both"/>
      </w:pPr>
      <w:r>
        <w:t xml:space="preserve">      ) // The simsGraph here consists of the mapped Ids and mapped ngbr Ids and not the original userIds</w:t>
      </w:r>
    </w:p>
    <w:p>
      <w:pPr>
        <w:jc w:val="both"/>
      </w:pPr>
      <w:r/>
    </w:p>
    <w:p>
      <w:pPr>
        <w:jc w:val="both"/>
      </w:pPr>
      <w:r>
        <w:t xml:space="preserve">    val mappedSimsGraphVersionedKeyVal: VersionedKeyValSource[Int, List[(Int, Float)]] =</w:t>
      </w:r>
    </w:p>
    <w:p>
      <w:pPr>
        <w:jc w:val="both"/>
      </w:pPr>
      <w:r>
        <w:t xml:space="preserve">      AdhocKeyValSources.intermediateSBFResultsDevelSource(tempLocationPathSimsGraph)</w:t>
      </w:r>
    </w:p>
    <w:p>
      <w:pPr>
        <w:jc w:val="both"/>
      </w:pPr>
      <w:r>
        <w:t xml:space="preserve">    val mappedIdsToUserIdsVersionedKeyVal: VersionedKeyValSource[Int, UserId] =</w:t>
      </w:r>
    </w:p>
    <w:p>
      <w:pPr>
        <w:jc w:val="both"/>
      </w:pPr>
      <w:r>
        <w:t xml:space="preserve">      AdhocKeyValSources.mappedIndicesDevelSource(tempLocationPathMappedIds)</w:t>
      </w:r>
    </w:p>
    <w:p>
      <w:pPr>
        <w:jc w:val="both"/>
      </w:pPr>
      <w:r/>
    </w:p>
    <w:p>
      <w:pPr>
        <w:jc w:val="both"/>
      </w:pPr>
      <w:r>
        <w:t xml:space="preserve">    // exec to write intermediate results for mapped Sims Graph and mappedIds</w:t>
      </w:r>
    </w:p>
    <w:p>
      <w:pPr>
        <w:jc w:val="both"/>
      </w:pPr>
      <w:r>
        <w:t xml:space="preserve">    val mappedSimsGraphAndMappedIdsWriteExec: Execution[Unit] =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mappedSimsGraphInput.writeExecution(mappedSimsGraphVersionedKeyVal),</w:t>
      </w:r>
    </w:p>
    <w:p>
      <w:pPr>
        <w:jc w:val="both"/>
      </w:pPr>
      <w:r>
        <w:t xml:space="preserve">        mappedIdsToUserIds.writeExecution(mappedIdsToUserIdsVersionedKeyVal)</w:t>
      </w:r>
    </w:p>
    <w:p>
      <w:pPr>
        <w:jc w:val="both"/>
      </w:pPr>
      <w:r>
        <w:t xml:space="preserve">      ).unit</w:t>
      </w:r>
    </w:p>
    <w:p>
      <w:pPr>
        <w:jc w:val="both"/>
      </w:pPr>
      <w:r/>
    </w:p>
    <w:p>
      <w:pPr>
        <w:jc w:val="both"/>
      </w:pPr>
      <w:r>
        <w:t xml:space="preserve">    mappedSimsGraphAndMappedIdsWriteExec.flatMap { _ =&gt;</w:t>
      </w:r>
    </w:p>
    <w:p>
      <w:pPr>
        <w:jc w:val="both"/>
      </w:pPr>
      <w:r>
        <w:t xml:space="preserve">      // The simsGraph and the mappedIds from userId(long) -&gt; mappedIds are</w:t>
      </w:r>
    </w:p>
    <w:p>
      <w:pPr>
        <w:jc w:val="both"/>
      </w:pPr>
      <w:r>
        <w:t xml:space="preserve">      // having to be written to a temporary location and read again before running</w:t>
      </w:r>
    </w:p>
    <w:p>
      <w:pPr>
        <w:jc w:val="both"/>
      </w:pPr>
      <w:r>
        <w:t xml:space="preserve">      // the clustering algorithm.</w:t>
      </w:r>
    </w:p>
    <w:p>
      <w:pPr>
        <w:jc w:val="both"/>
      </w:pPr>
      <w:r/>
    </w:p>
    <w:p>
      <w:pPr>
        <w:jc w:val="both"/>
      </w:pPr>
      <w:r>
        <w:t xml:space="preserve">      Execution</w:t>
      </w:r>
    </w:p>
    <w:p>
      <w:pPr>
        <w:jc w:val="both"/>
      </w:pPr>
      <w:r>
        <w:t xml:space="preserve">        .zip(</w:t>
      </w:r>
    </w:p>
    <w:p>
      <w:pPr>
        <w:jc w:val="both"/>
      </w:pPr>
      <w:r>
        <w:t xml:space="preserve">          readIntermediateExec(</w:t>
      </w:r>
    </w:p>
    <w:p>
      <w:pPr>
        <w:jc w:val="both"/>
      </w:pPr>
      <w:r>
        <w:t xml:space="preserve">            TypedPipe.from(mappedSimsGraphVersionedKeyVal),</w:t>
      </w:r>
    </w:p>
    <w:p>
      <w:pPr>
        <w:jc w:val="both"/>
      </w:pPr>
      <w:r>
        <w:t xml:space="preserve">            mode,</w:t>
      </w:r>
    </w:p>
    <w:p>
      <w:pPr>
        <w:jc w:val="both"/>
      </w:pPr>
      <w:r>
        <w:t xml:space="preserve">            tempLocationPathSimsGraph),</w:t>
      </w:r>
    </w:p>
    <w:p>
      <w:pPr>
        <w:jc w:val="both"/>
      </w:pPr>
      <w:r>
        <w:t xml:space="preserve">          readIntermediateExec(</w:t>
      </w:r>
    </w:p>
    <w:p>
      <w:pPr>
        <w:jc w:val="both"/>
      </w:pPr>
      <w:r>
        <w:t xml:space="preserve">            TypedPipe.from(mappedIdsToUserIdsVersionedKeyVal),</w:t>
      </w:r>
    </w:p>
    <w:p>
      <w:pPr>
        <w:jc w:val="both"/>
      </w:pPr>
      <w:r>
        <w:t xml:space="preserve">            mode,</w:t>
      </w:r>
    </w:p>
    <w:p>
      <w:pPr>
        <w:jc w:val="both"/>
      </w:pPr>
      <w:r>
        <w:t xml:space="preserve">            tempLocationPathMappedIds)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(mappedSimsGraphInputReadAgain, mappedIdsToUserIdsReadAgain) =&gt;</w:t>
      </w:r>
    </w:p>
    <w:p>
      <w:pPr>
        <w:jc w:val="both"/>
      </w:pPr>
      <w:r>
        <w:t xml:space="preserve">            val previousKnownForMappedIdsAssignments: TypedPipe[(Int, List[(ClusterId, Float)])] =</w:t>
      </w:r>
    </w:p>
    <w:p>
      <w:pPr>
        <w:jc w:val="both"/>
      </w:pPr>
      <w:r>
        <w:t xml:space="preserve">              getKnownForWithMappedIds(</w:t>
      </w:r>
    </w:p>
    <w:p>
      <w:pPr>
        <w:jc w:val="both"/>
      </w:pPr>
      <w:r>
        <w:t xml:space="preserve">                previousKnownFor,</w:t>
      </w:r>
    </w:p>
    <w:p>
      <w:pPr>
        <w:jc w:val="both"/>
      </w:pPr>
      <w:r>
        <w:t xml:space="preserve">                mappedIdsToUserIdsReadAgain,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val clusteringResults = getClusteringAssignments(</w:t>
      </w:r>
    </w:p>
    <w:p>
      <w:pPr>
        <w:jc w:val="both"/>
      </w:pPr>
      <w:r>
        <w:t xml:space="preserve">              mappedSimsGraphInputReadAgain,</w:t>
      </w:r>
    </w:p>
    <w:p>
      <w:pPr>
        <w:jc w:val="both"/>
      </w:pPr>
      <w:r>
        <w:t xml:space="preserve">              previousKnownForMappedIdsAssignments,</w:t>
      </w:r>
    </w:p>
    <w:p>
      <w:pPr>
        <w:jc w:val="both"/>
      </w:pPr>
      <w:r>
        <w:t xml:space="preserve">              maxEpochsForClustering,</w:t>
      </w:r>
    </w:p>
    <w:p>
      <w:pPr>
        <w:jc w:val="both"/>
      </w:pPr>
      <w:r>
        <w:t xml:space="preserve">              squareWeightsEnable,</w:t>
      </w:r>
    </w:p>
    <w:p>
      <w:pPr>
        <w:jc w:val="both"/>
      </w:pPr>
      <w:r>
        <w:t xml:space="preserve">              wtCoeff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clusteringResults</w:t>
      </w:r>
    </w:p>
    <w:p>
      <w:pPr>
        <w:jc w:val="both"/>
      </w:pPr>
      <w:r>
        <w:t xml:space="preserve">              .flatMap { updatedKnownFor =&gt;</w:t>
      </w:r>
    </w:p>
    <w:p>
      <w:pPr>
        <w:jc w:val="both"/>
      </w:pPr>
      <w:r>
        <w:t xml:space="preserve">                // convert the list of updated KnownFor to a TypedPipe</w:t>
      </w:r>
    </w:p>
    <w:p>
      <w:pPr>
        <w:jc w:val="both"/>
      </w:pPr>
      <w:r>
        <w:t xml:space="preserve">                convertKnownForListToTypedPipe(</w:t>
      </w:r>
    </w:p>
    <w:p>
      <w:pPr>
        <w:jc w:val="both"/>
      </w:pPr>
      <w:r>
        <w:t xml:space="preserve">                  updatedKnownFor,</w:t>
      </w:r>
    </w:p>
    <w:p>
      <w:pPr>
        <w:jc w:val="both"/>
      </w:pPr>
      <w:r>
        <w:t xml:space="preserve">                  mode,</w:t>
      </w:r>
    </w:p>
    <w:p>
      <w:pPr>
        <w:jc w:val="both"/>
      </w:pPr>
      <w:r>
        <w:t xml:space="preserve">                  tempLocationPathClustering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.flatMap { updatedKnownForTypedPipe =&gt;</w:t>
      </w:r>
    </w:p>
    <w:p>
      <w:pPr>
        <w:jc w:val="both"/>
      </w:pPr>
      <w:r>
        <w:t xml:space="preserve">                // convert the mapped integer id to raw user ids</w:t>
      </w:r>
    </w:p>
    <w:p>
      <w:pPr>
        <w:jc w:val="both"/>
      </w:pPr>
      <w:r>
        <w:t xml:space="preserve">                val updatedKnownFor =</w:t>
      </w:r>
    </w:p>
    <w:p>
      <w:pPr>
        <w:jc w:val="both"/>
      </w:pPr>
      <w:r>
        <w:t xml:space="preserve">                  updatedKnownForTypedPipe</w:t>
      </w:r>
    </w:p>
    <w:p>
      <w:pPr>
        <w:jc w:val="both"/>
      </w:pPr>
      <w:r>
        <w:t xml:space="preserve">                    .join(mappedIdsToUserIdsReadAgain)</w:t>
      </w:r>
    </w:p>
    <w:p>
      <w:pPr>
        <w:jc w:val="both"/>
      </w:pPr>
      <w:r>
        <w:t xml:space="preserve">                    .values</w:t>
      </w:r>
    </w:p>
    <w:p>
      <w:pPr>
        <w:jc w:val="both"/>
      </w:pPr>
      <w:r>
        <w:t xml:space="preserve">                    .swap</w:t>
      </w:r>
    </w:p>
    <w:p>
      <w:pPr>
        <w:jc w:val="both"/>
      </w:pPr>
      <w:r>
        <w:t xml:space="preserve">                    .mapValues(_.toArray)</w:t>
      </w:r>
    </w:p>
    <w:p>
      <w:pPr>
        <w:jc w:val="both"/>
      </w:pPr>
      <w:r/>
    </w:p>
    <w:p>
      <w:pPr>
        <w:jc w:val="both"/>
      </w:pPr>
      <w:r>
        <w:t xml:space="preserve">                Execution.from(updatedKnownFor)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compare newKnownFor with the previous week knownFor assignments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evaluateUpdatedKnownFor(</w:t>
      </w:r>
    </w:p>
    <w:p>
      <w:pPr>
        <w:jc w:val="both"/>
      </w:pPr>
      <w:r>
        <w:t xml:space="preserve">    newKnownFor: TypedPipe[(UserId, Array[(ClusterId, Float)])],</w:t>
      </w:r>
    </w:p>
    <w:p>
      <w:pPr>
        <w:jc w:val="both"/>
      </w:pPr>
      <w:r>
        <w:t xml:space="preserve">    inputKnownFor: TypedPipe[(UserId, Array[(ClusterId, Float)])]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/>
    </w:p>
    <w:p>
      <w:pPr>
        <w:jc w:val="both"/>
      </w:pPr>
      <w:r>
        <w:t xml:space="preserve">    val minSizeOfBiggerClusterForComparison = 10</w:t>
      </w:r>
    </w:p>
    <w:p>
      <w:pPr>
        <w:jc w:val="both"/>
      </w:pPr>
      <w:r/>
    </w:p>
    <w:p>
      <w:pPr>
        <w:jc w:val="both"/>
      </w:pPr>
      <w:r>
        <w:t xml:space="preserve">    val compareClusterExec = CompareClusters.summarize(</w:t>
      </w:r>
    </w:p>
    <w:p>
      <w:pPr>
        <w:jc w:val="both"/>
      </w:pPr>
      <w:r>
        <w:t xml:space="preserve">      CompareClusters.compare(</w:t>
      </w:r>
    </w:p>
    <w:p>
      <w:pPr>
        <w:jc w:val="both"/>
      </w:pPr>
      <w:r>
        <w:t xml:space="preserve">        KnownForSources.transpose(inputKnownFor),</w:t>
      </w:r>
    </w:p>
    <w:p>
      <w:pPr>
        <w:jc w:val="both"/>
      </w:pPr>
      <w:r>
        <w:t xml:space="preserve">        KnownForSources.transpose(newKnownFor),</w:t>
      </w:r>
    </w:p>
    <w:p>
      <w:pPr>
        <w:jc w:val="both"/>
      </w:pPr>
      <w:r>
        <w:t xml:space="preserve">        minSizeOfBiggerCluster = minSizeOfBiggerClusterForComparison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  val compareProducerExec = CompareClusters.compareClusterAssignments(</w:t>
      </w:r>
    </w:p>
    <w:p>
      <w:pPr>
        <w:jc w:val="both"/>
      </w:pPr>
      <w:r>
        <w:t xml:space="preserve">      newKnownFor.mapValues(_.toList),</w:t>
      </w:r>
    </w:p>
    <w:p>
      <w:pPr>
        <w:jc w:val="both"/>
      </w:pPr>
      <w:r>
        <w:t xml:space="preserve">      inputKnownFor.mapValues(_.toList)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.zip(compareClusterExec, compareProducerExec)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(compareClusterResults, compareProducerResult) =&gt;</w:t>
      </w:r>
    </w:p>
    <w:p>
      <w:pPr>
        <w:jc w:val="both"/>
      </w:pPr>
      <w:r>
        <w:t xml:space="preserve">          s"Cosine similarity distribution between cluster membership vectors for " +</w:t>
      </w:r>
    </w:p>
    <w:p>
      <w:pPr>
        <w:jc w:val="both"/>
      </w:pPr>
      <w:r>
        <w:t xml:space="preserve">            s"clusters with at least $minSizeOfBiggerClusterForComparison members\n" +</w:t>
      </w:r>
    </w:p>
    <w:p>
      <w:pPr>
        <w:jc w:val="both"/>
      </w:pPr>
      <w:r>
        <w:t xml:space="preserve">            Util.prettyJsonMapper</w:t>
      </w:r>
    </w:p>
    <w:p>
      <w:pPr>
        <w:jc w:val="both"/>
      </w:pPr>
      <w:r>
        <w:t xml:space="preserve">              .writeValueAsString(compareClusterResults) +</w:t>
      </w:r>
    </w:p>
    <w:p>
      <w:pPr>
        <w:jc w:val="both"/>
      </w:pPr>
      <w:r>
        <w:t xml:space="preserve">            "\n\n-------------------\n\n" +</w:t>
      </w:r>
    </w:p>
    <w:p>
      <w:pPr>
        <w:jc w:val="both"/>
      </w:pPr>
      <w:r>
        <w:t xml:space="preserve">            "Custom counters:\n" + compareProducerResult +</w:t>
      </w:r>
    </w:p>
    <w:p>
      <w:pPr>
        <w:jc w:val="both"/>
      </w:pPr>
      <w:r>
        <w:t xml:space="preserve">            "\n\n-------------------\n\n"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Convert the list of updated KnownFor to a TypedPipe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step should have been done using TypedPipe.from(updatedKnownForList), however, due to the</w:t>
      </w:r>
    </w:p>
    <w:p>
      <w:pPr>
        <w:jc w:val="both"/>
      </w:pPr>
      <w:r>
        <w:t xml:space="preserve">   * large size of the list, TypedPipe would throw out-of-memory exceptions. So we have to first</w:t>
      </w:r>
    </w:p>
    <w:p>
      <w:pPr>
        <w:jc w:val="both"/>
      </w:pPr>
      <w:r>
        <w:t xml:space="preserve">   * dump it to a temp file on HDFS and using a customized read function to load to TypedPipe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convertKnownForListToTypedPipe(</w:t>
      </w:r>
    </w:p>
    <w:p>
      <w:pPr>
        <w:jc w:val="both"/>
      </w:pPr>
      <w:r>
        <w:t xml:space="preserve">    updatedKnownForList: List[(Int, List[(ClusterId, Float)])],</w:t>
      </w:r>
    </w:p>
    <w:p>
      <w:pPr>
        <w:jc w:val="both"/>
      </w:pPr>
      <w:r>
        <w:t xml:space="preserve">    mode: Mode,</w:t>
      </w:r>
    </w:p>
    <w:p>
      <w:pPr>
        <w:jc w:val="both"/>
      </w:pPr>
      <w:r>
        <w:t xml:space="preserve">    temporaryOutputStringPath: String</w:t>
      </w:r>
    </w:p>
    <w:p>
      <w:pPr>
        <w:jc w:val="both"/>
      </w:pPr>
      <w:r>
        <w:t xml:space="preserve">  ): Execution[TypedPipe[(Int, List[(ClusterId, Float)])]] = {</w:t>
      </w:r>
    </w:p>
    <w:p>
      <w:pPr>
        <w:jc w:val="both"/>
      </w:pPr>
      <w:r/>
    </w:p>
    <w:p>
      <w:pPr>
        <w:jc w:val="both"/>
      </w:pPr>
      <w:r>
        <w:t xml:space="preserve">    val stringOutput = updatedKnownForList.map {</w:t>
      </w:r>
    </w:p>
    <w:p>
      <w:pPr>
        <w:jc w:val="both"/>
      </w:pPr>
      <w:r>
        <w:t xml:space="preserve">      case (mappedUserId, clusterArray) =&gt;</w:t>
      </w:r>
    </w:p>
    <w:p>
      <w:pPr>
        <w:jc w:val="both"/>
      </w:pPr>
      <w:r>
        <w:t xml:space="preserve">        assert(clusterArray.isEmpty || clusterArray.length == 1)</w:t>
      </w:r>
    </w:p>
    <w:p>
      <w:pPr>
        <w:jc w:val="both"/>
      </w:pPr>
      <w:r>
        <w:t xml:space="preserve">        val str = if (clusterArray.nonEmpty) {</w:t>
      </w:r>
    </w:p>
    <w:p>
      <w:pPr>
        <w:jc w:val="both"/>
      </w:pPr>
      <w:r>
        <w:t xml:space="preserve">          clusterArray.head._1 + " " + clusterArray.head._2 // each user is known for at most 1 cluster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""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(mappedUserId % 100000 == 0)</w:t>
      </w:r>
    </w:p>
    <w:p>
      <w:pPr>
        <w:jc w:val="both"/>
      </w:pPr>
      <w:r>
        <w:t xml:space="preserve">          println(s"MappedIds:$mappedUserId  ClusterAssigned$str")</w:t>
      </w:r>
    </w:p>
    <w:p>
      <w:pPr>
        <w:jc w:val="both"/>
      </w:pPr>
      <w:r>
        <w:t xml:space="preserve">        s"$mappedUserId $str"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using Execution to enforce the order of the following 3 steps:</w:t>
      </w:r>
    </w:p>
    <w:p>
      <w:pPr>
        <w:jc w:val="both"/>
      </w:pPr>
      <w:r>
        <w:t xml:space="preserve">    // 1. write the list of strings to a temp file on HDFS</w:t>
      </w:r>
    </w:p>
    <w:p>
      <w:pPr>
        <w:jc w:val="both"/>
      </w:pPr>
      <w:r>
        <w:t xml:space="preserve">    // 2. read the strings to TypedPipe</w:t>
      </w:r>
    </w:p>
    <w:p>
      <w:pPr>
        <w:jc w:val="both"/>
      </w:pPr>
      <w:r>
        <w:t xml:space="preserve">    // 3. delete the temp file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// write the output to HDFS; the data will be loaded to Typedpipe later;</w:t>
      </w:r>
    </w:p>
    <w:p>
      <w:pPr>
        <w:jc w:val="both"/>
      </w:pPr>
      <w:r>
        <w:t xml:space="preserve">        // the reason of doing this is that we can not just do TypePipe.from(stringOutput) which</w:t>
      </w:r>
    </w:p>
    <w:p>
      <w:pPr>
        <w:jc w:val="both"/>
      </w:pPr>
      <w:r>
        <w:t xml:space="preserve">        // results in OOM.</w:t>
      </w:r>
    </w:p>
    <w:p>
      <w:pPr>
        <w:jc w:val="both"/>
      </w:pPr>
      <w:r>
        <w:t xml:space="preserve">        TopUsersSimilarityGraph.writeToHDFSIfHDFS(</w:t>
      </w:r>
    </w:p>
    <w:p>
      <w:pPr>
        <w:jc w:val="both"/>
      </w:pPr>
      <w:r>
        <w:t xml:space="preserve">          stringOutput.toIterator,</w:t>
      </w:r>
    </w:p>
    <w:p>
      <w:pPr>
        <w:jc w:val="both"/>
      </w:pPr>
      <w:r>
        <w:t xml:space="preserve">          mode,</w:t>
      </w:r>
    </w:p>
    <w:p>
      <w:pPr>
        <w:jc w:val="both"/>
      </w:pPr>
      <w:r>
        <w:t xml:space="preserve">          temporaryOutputStringPath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.flatMap { _ =&gt;</w:t>
      </w:r>
    </w:p>
    <w:p>
      <w:pPr>
        <w:jc w:val="both"/>
      </w:pPr>
      <w:r>
        <w:t xml:space="preserve">        println(s"Start loading the data from $temporaryOutputStringPath")</w:t>
      </w:r>
    </w:p>
    <w:p>
      <w:pPr>
        <w:jc w:val="both"/>
      </w:pPr>
      <w:r>
        <w:t xml:space="preserve">        val clustersWithScores = TypedPipe.from(TypedTsv[String](temporaryOutputStringPath)).map {</w:t>
      </w:r>
    </w:p>
    <w:p>
      <w:pPr>
        <w:jc w:val="both"/>
      </w:pPr>
      <w:r>
        <w:t xml:space="preserve">          mappedIdsWithArrays =&gt;</w:t>
      </w:r>
    </w:p>
    <w:p>
      <w:pPr>
        <w:jc w:val="both"/>
      </w:pPr>
      <w:r>
        <w:t xml:space="preserve">            val strArray = mappedIdsWithArrays.trim().split("\\s+")</w:t>
      </w:r>
    </w:p>
    <w:p>
      <w:pPr>
        <w:jc w:val="both"/>
      </w:pPr>
      <w:r>
        <w:t xml:space="preserve">            assert(strArray.length == 3 || strArray.length == 1)</w:t>
      </w:r>
    </w:p>
    <w:p>
      <w:pPr>
        <w:jc w:val="both"/>
      </w:pPr>
      <w:r>
        <w:t xml:space="preserve">            val rowId = strArray(0).toInt</w:t>
      </w:r>
    </w:p>
    <w:p>
      <w:pPr>
        <w:jc w:val="both"/>
      </w:pPr>
      <w:r>
        <w:t xml:space="preserve">            val clusterAssignment: List[(ClusterId, Float)] =</w:t>
      </w:r>
    </w:p>
    <w:p>
      <w:pPr>
        <w:jc w:val="both"/>
      </w:pPr>
      <w:r>
        <w:t xml:space="preserve">              if (strArray.length &gt; 1) {</w:t>
      </w:r>
    </w:p>
    <w:p>
      <w:pPr>
        <w:jc w:val="both"/>
      </w:pPr>
      <w:r>
        <w:t xml:space="preserve">                List((strArray(1).toInt, strArray(2).toFloat))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the knownFors will have users with Array.empty as their assignment if</w:t>
      </w:r>
    </w:p>
    <w:p>
      <w:pPr>
        <w:jc w:val="both"/>
      </w:pPr>
      <w:r>
        <w:t xml:space="preserve">                // the clustering step have empty results for that user.</w:t>
      </w:r>
    </w:p>
    <w:p>
      <w:pPr>
        <w:jc w:val="both"/>
      </w:pPr>
      <w:r>
        <w:t xml:space="preserve">                Nil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if (rowId % 100000 == 0)</w:t>
      </w:r>
    </w:p>
    <w:p>
      <w:pPr>
        <w:jc w:val="both"/>
      </w:pPr>
      <w:r>
        <w:t xml:space="preserve">              println(s"rowId:$rowId  ClusterAssigned: $clusterAssignment")</w:t>
      </w:r>
    </w:p>
    <w:p>
      <w:pPr>
        <w:jc w:val="both"/>
      </w:pPr>
      <w:r>
        <w:t xml:space="preserve">            (rowId, clusterAssignment)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return the dataset as an execution and delete the temp location</w:t>
      </w:r>
    </w:p>
    <w:p>
      <w:pPr>
        <w:jc w:val="both"/>
      </w:pPr>
      <w:r>
        <w:t xml:space="preserve">        readIntermediateExec(clustersWithScores, mode, temporaryOutputStringPath)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read the dataset as execution and delete the temporary</w:t>
      </w:r>
    </w:p>
    <w:p>
      <w:pPr>
        <w:jc w:val="both"/>
      </w:pPr>
      <w:r>
        <w:t xml:space="preserve">   * location on HDFS for PDP compliance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readIntermediateExec[K, V](</w:t>
      </w:r>
    </w:p>
    <w:p>
      <w:pPr>
        <w:jc w:val="both"/>
      </w:pPr>
      <w:r>
        <w:t xml:space="preserve">    dataset: TypedPipe[(K, V)],</w:t>
      </w:r>
    </w:p>
    <w:p>
      <w:pPr>
        <w:jc w:val="both"/>
      </w:pPr>
      <w:r>
        <w:t xml:space="preserve">    mode: Mode,</w:t>
      </w:r>
    </w:p>
    <w:p>
      <w:pPr>
        <w:jc w:val="both"/>
      </w:pPr>
      <w:r>
        <w:t xml:space="preserve">    tempLocationPath: String</w:t>
      </w:r>
    </w:p>
    <w:p>
      <w:pPr>
        <w:jc w:val="both"/>
      </w:pPr>
      <w:r>
        <w:t xml:space="preserve">  ): Execution[TypedPipe[(K, V)]] = {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.from(dataset)</w:t>
      </w:r>
    </w:p>
    <w:p>
      <w:pPr>
        <w:jc w:val="both"/>
      </w:pPr>
      <w:r>
        <w:t xml:space="preserve">      .flatMap { output =&gt;</w:t>
      </w:r>
    </w:p>
    <w:p>
      <w:pPr>
        <w:jc w:val="both"/>
      </w:pPr>
      <w:r>
        <w:t xml:space="preserve">        // delete the temporary outputs for PDP compliance</w:t>
      </w:r>
    </w:p>
    <w:p>
      <w:pPr>
        <w:jc w:val="both"/>
      </w:pPr>
      <w:r>
        <w:t xml:space="preserve">        mode match {</w:t>
      </w:r>
    </w:p>
    <w:p>
      <w:pPr>
        <w:jc w:val="both"/>
      </w:pPr>
      <w:r>
        <w:t xml:space="preserve">          case Hdfs(_, conf) =&gt;</w:t>
      </w:r>
    </w:p>
    <w:p>
      <w:pPr>
        <w:jc w:val="both"/>
      </w:pPr>
      <w:r>
        <w:t xml:space="preserve">            val fs = FileSystem.newInstance(conf)</w:t>
      </w:r>
    </w:p>
    <w:p>
      <w:pPr>
        <w:jc w:val="both"/>
      </w:pPr>
      <w:r>
        <w:t xml:space="preserve">            if (fs.deleteOnExit(new Path(tempLocationPath))) {</w:t>
      </w:r>
    </w:p>
    <w:p>
      <w:pPr>
        <w:jc w:val="both"/>
      </w:pPr>
      <w:r>
        <w:t xml:space="preserve">              println(s"Successfully deleted the temporary folder $tempLocationPath!")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println(s"Failed to delete the temporary folder $tempLocationPath!")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 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Execution.from(output)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userIDs in the sims graph to their mapped integer indices.</w:t>
      </w:r>
    </w:p>
    <w:p>
      <w:pPr>
        <w:jc w:val="both"/>
      </w:pPr>
      <w:r>
        <w:t xml:space="preserve">   * All the users who donot have a mapping are filtered out from the sims graph input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mappedUsers mapping of long userIDs to their integer indices</w:t>
      </w:r>
    </w:p>
    <w:p>
      <w:pPr>
        <w:jc w:val="both"/>
      </w:pPr>
      <w:r>
        <w:t xml:space="preserve">   * @param allEdges sims graph</w:t>
      </w:r>
    </w:p>
    <w:p>
      <w:pPr>
        <w:jc w:val="both"/>
      </w:pPr>
      <w:r>
        <w:t xml:space="preserve">   * @param maxNeighborsPerNode number of neighbors for each user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simsGraph of users and neighbors with their mapped interger ids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getMappedSimsGraph(</w:t>
      </w:r>
    </w:p>
    <w:p>
      <w:pPr>
        <w:jc w:val="both"/>
      </w:pPr>
      <w:r>
        <w:t xml:space="preserve">    mappedUsers: TypedPipe[(Int, UserId)],</w:t>
      </w:r>
    </w:p>
    <w:p>
      <w:pPr>
        <w:jc w:val="both"/>
      </w:pPr>
      <w:r>
        <w:t xml:space="preserve">    allEdges: TypedPipe[Candidates],</w:t>
      </w:r>
    </w:p>
    <w:p>
      <w:pPr>
        <w:jc w:val="both"/>
      </w:pPr>
      <w:r>
        <w:t xml:space="preserve">    maxNeighborsPerNode: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TypedPipe[(Int, List[(Int, Float)])] = {</w:t>
      </w:r>
    </w:p>
    <w:p>
      <w:pPr>
        <w:jc w:val="both"/>
      </w:pPr>
      <w:r/>
    </w:p>
    <w:p>
      <w:pPr>
        <w:jc w:val="both"/>
      </w:pPr>
      <w:r>
        <w:t xml:space="preserve">    val numEdgesAfterFirstJoin = Stat("num_edges_after_first_join")</w:t>
      </w:r>
    </w:p>
    <w:p>
      <w:pPr>
        <w:jc w:val="both"/>
      </w:pPr>
      <w:r>
        <w:t xml:space="preserve">    val numEdgesAfterSecondJoin = Stat("num_edges_after_second_join")</w:t>
      </w:r>
    </w:p>
    <w:p>
      <w:pPr>
        <w:jc w:val="both"/>
      </w:pPr>
      <w:r>
        <w:t xml:space="preserve">    val numEdgesLostTopKTruncated = Stat("num_edges_lost_topk_truncated")</w:t>
      </w:r>
    </w:p>
    <w:p>
      <w:pPr>
        <w:jc w:val="both"/>
      </w:pPr>
      <w:r>
        <w:t xml:space="preserve">    val finalNumEdges = Stat("final_num_edges")</w:t>
      </w:r>
    </w:p>
    <w:p>
      <w:pPr>
        <w:jc w:val="both"/>
      </w:pPr>
      <w:r/>
    </w:p>
    <w:p>
      <w:pPr>
        <w:jc w:val="both"/>
      </w:pPr>
      <w:r>
        <w:t xml:space="preserve">    val mappedUserIdsToIds: TypedPipe[(UserId, Int)] = mappedUsers.swap</w:t>
      </w:r>
    </w:p>
    <w:p>
      <w:pPr>
        <w:jc w:val="both"/>
      </w:pPr>
      <w:r>
        <w:t xml:space="preserve">    allEdges</w:t>
      </w:r>
    </w:p>
    <w:p>
      <w:pPr>
        <w:jc w:val="both"/>
      </w:pPr>
      <w:r>
        <w:t xml:space="preserve">      .map { cs =&gt; (cs.userId, cs.candidates) }</w:t>
      </w:r>
    </w:p>
    <w:p>
      <w:pPr>
        <w:jc w:val="both"/>
      </w:pPr>
      <w:r>
        <w:t xml:space="preserve">      // filter the users not present in the mapped userIDs list</w:t>
      </w:r>
    </w:p>
    <w:p>
      <w:pPr>
        <w:jc w:val="both"/>
      </w:pPr>
      <w:r>
        <w:t xml:space="preserve">      .join(mappedUserIdsToIds)</w:t>
      </w:r>
    </w:p>
    <w:p>
      <w:pPr>
        <w:jc w:val="both"/>
      </w:pPr>
      <w:r>
        <w:t xml:space="preserve">      .withReducers(6000)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(id, (neighbors, mappedId)) =&gt;</w:t>
      </w:r>
    </w:p>
    <w:p>
      <w:pPr>
        <w:jc w:val="both"/>
      </w:pPr>
      <w:r>
        <w:t xml:space="preserve">          val before = neighbors.size</w:t>
      </w:r>
    </w:p>
    <w:p>
      <w:pPr>
        <w:jc w:val="both"/>
      </w:pPr>
      <w:r>
        <w:t xml:space="preserve">          val topKNeighbors = neighbors.sortBy(-_.score).take(maxNeighborsPerNode)</w:t>
      </w:r>
    </w:p>
    <w:p>
      <w:pPr>
        <w:jc w:val="both"/>
      </w:pPr>
      <w:r>
        <w:t xml:space="preserve">          val after = topKNeighbors.size</w:t>
      </w:r>
    </w:p>
    <w:p>
      <w:pPr>
        <w:jc w:val="both"/>
      </w:pPr>
      <w:r>
        <w:t xml:space="preserve">          numEdgesLostTopKTruncated.incBy(before - after)</w:t>
      </w:r>
    </w:p>
    <w:p>
      <w:pPr>
        <w:jc w:val="both"/>
      </w:pPr>
      <w:r>
        <w:t xml:space="preserve">          topKNeighbors.map { candidate =&gt;</w:t>
      </w:r>
    </w:p>
    <w:p>
      <w:pPr>
        <w:jc w:val="both"/>
      </w:pPr>
      <w:r>
        <w:t xml:space="preserve">            numEdgesAfterFirstJoin.inc()</w:t>
      </w:r>
    </w:p>
    <w:p>
      <w:pPr>
        <w:jc w:val="both"/>
      </w:pPr>
      <w:r>
        <w:t xml:space="preserve">            (candidate.userId, (mappedId, candidate.score.toFloat))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.join(mappedUserIdsToIds)</w:t>
      </w:r>
    </w:p>
    <w:p>
      <w:pPr>
        <w:jc w:val="both"/>
      </w:pPr>
      <w:r>
        <w:t xml:space="preserve">      .withReducers(9000)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(id, ((mappedNeighborId, score), mappedId)) =&gt;</w:t>
      </w:r>
    </w:p>
    <w:p>
      <w:pPr>
        <w:jc w:val="both"/>
      </w:pPr>
      <w:r>
        <w:t xml:space="preserve">          numEdgesAfterSecondJoin.inc()</w:t>
      </w:r>
    </w:p>
    <w:p>
      <w:pPr>
        <w:jc w:val="both"/>
      </w:pPr>
      <w:r>
        <w:t xml:space="preserve">          // to make the graph symmetric, add those edges back that might have been filtered</w:t>
      </w:r>
    </w:p>
    <w:p>
      <w:pPr>
        <w:jc w:val="both"/>
      </w:pPr>
      <w:r>
        <w:t xml:space="preserve">          // due to maxNeighborsPerNodefor a user but not for its neighbors</w:t>
      </w:r>
    </w:p>
    <w:p>
      <w:pPr>
        <w:jc w:val="both"/>
      </w:pPr>
      <w:r>
        <w:t xml:space="preserve">          List(</w:t>
      </w:r>
    </w:p>
    <w:p>
      <w:pPr>
        <w:jc w:val="both"/>
      </w:pPr>
      <w:r>
        <w:t xml:space="preserve">            (mappedId, Map(mappedNeighborId -&gt; Max(score))),</w:t>
      </w:r>
    </w:p>
    <w:p>
      <w:pPr>
        <w:jc w:val="both"/>
      </w:pPr>
      <w:r>
        <w:t xml:space="preserve">            (mappedNeighborId, Map(mappedId -&gt; Max(score)))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.withReducers(9100)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(id, nbrMap) =&gt;</w:t>
      </w:r>
    </w:p>
    <w:p>
      <w:pPr>
        <w:jc w:val="both"/>
      </w:pPr>
      <w:r>
        <w:t xml:space="preserve">          // Graph initialization expects neighbors to be sorted in ascending order of ids</w:t>
      </w:r>
    </w:p>
    <w:p>
      <w:pPr>
        <w:jc w:val="both"/>
      </w:pPr>
      <w:r>
        <w:t xml:space="preserve">          val sorted = nbrMap.mapValues(_.get).toList.sortBy(_._1)</w:t>
      </w:r>
    </w:p>
    <w:p>
      <w:pPr>
        <w:jc w:val="both"/>
      </w:pPr>
      <w:r>
        <w:t xml:space="preserve">          finalNumEdges.incBy(sorted.size)</w:t>
      </w:r>
    </w:p>
    <w:p>
      <w:pPr>
        <w:jc w:val="both"/>
      </w:pPr>
      <w:r>
        <w:t xml:space="preserve">          (id, sorted)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getTopFollowedUsersWithMappedIds(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  topK: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UniqueID,</w:t>
      </w:r>
    </w:p>
    <w:p>
      <w:pPr>
        <w:jc w:val="both"/>
      </w:pPr>
      <w:r>
        <w:t xml:space="preserve">    timeZone: TimeZone</w:t>
      </w:r>
    </w:p>
    <w:p>
      <w:pPr>
        <w:jc w:val="both"/>
      </w:pPr>
      <w:r>
        <w:t xml:space="preserve">  ): TypedPipe[(Long, Int)] = {</w:t>
      </w:r>
    </w:p>
    <w:p>
      <w:pPr>
        <w:jc w:val="both"/>
      </w:pPr>
      <w:r>
        <w:t xml:space="preserve">    val numTopUsersMappings = Stat("num_top_users_with_mapped_ids")</w:t>
      </w:r>
    </w:p>
    <w:p>
      <w:pPr>
        <w:jc w:val="both"/>
      </w:pPr>
      <w:r>
        <w:t xml:space="preserve">    println("Going to include mappedIds in output")</w:t>
      </w:r>
    </w:p>
    <w:p>
      <w:pPr>
        <w:jc w:val="both"/>
      </w:pPr>
      <w:r>
        <w:t xml:space="preserve">    TopUsersSimilarityGraph</w:t>
      </w:r>
    </w:p>
    <w:p>
      <w:pPr>
        <w:jc w:val="both"/>
      </w:pPr>
      <w:r>
        <w:t xml:space="preserve">      .topUsersWithMappedIdsTopK(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UsersourceFlatScalaDataset,</w:t>
      </w:r>
    </w:p>
    <w:p>
      <w:pPr>
        <w:jc w:val="both"/>
      </w:pPr>
      <w:r>
        <w:t xml:space="preserve">            Days(30)).withRemoteReadPolicy(ExplicitLocation(ProcAtla)).toTypedPipe,</w:t>
      </w:r>
    </w:p>
    <w:p>
      <w:pPr>
        <w:jc w:val="both"/>
      </w:pPr>
      <w:r>
        <w:t xml:space="preserve">        minActiveFollowers,</w:t>
      </w:r>
    </w:p>
    <w:p>
      <w:pPr>
        <w:jc w:val="both"/>
      </w:pPr>
      <w:r>
        <w:t xml:space="preserve">        topK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TopUserWithMappedId(TopUser(id, activeFollowerCount, screenName), mappedId) =&gt;</w:t>
      </w:r>
    </w:p>
    <w:p>
      <w:pPr>
        <w:jc w:val="both"/>
      </w:pPr>
      <w:r>
        <w:t xml:space="preserve">          numTopUsersMappings.inc()</w:t>
      </w:r>
    </w:p>
    <w:p>
      <w:pPr>
        <w:jc w:val="both"/>
      </w:pPr>
      <w:r>
        <w:t xml:space="preserve">          (id, mappedId)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Map the userIds in the knownFor dataset to their integer Ids   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getKnownForWithMappedIds(</w:t>
      </w:r>
    </w:p>
    <w:p>
      <w:pPr>
        <w:jc w:val="both"/>
      </w:pPr>
      <w:r>
        <w:t xml:space="preserve">    knownForDataset: TypedPipe[(UserId, Array[(ClusterId, Float)])], //original userId as the key</w:t>
      </w:r>
    </w:p>
    <w:p>
      <w:pPr>
        <w:jc w:val="both"/>
      </w:pPr>
      <w:r>
        <w:t xml:space="preserve">    mappedIdsWithUserId: TypedPipe[(Int, UserId)] //mapped userId as the key</w:t>
      </w:r>
    </w:p>
    <w:p>
      <w:pPr>
        <w:jc w:val="both"/>
      </w:pPr>
      <w:r>
        <w:t xml:space="preserve">  ): TypedPipe[(Int, List[(ClusterId, Float)])] = {</w:t>
      </w:r>
    </w:p>
    <w:p>
      <w:pPr>
        <w:jc w:val="both"/>
      </w:pPr>
      <w:r>
        <w:t xml:space="preserve">    val userIdsAndTheirMappedIndices = mappedIdsWithUserId.map {</w:t>
      </w:r>
    </w:p>
    <w:p>
      <w:pPr>
        <w:jc w:val="both"/>
      </w:pPr>
      <w:r>
        <w:t xml:space="preserve">      case (mappedId, originalId) =&gt; (originalId, mappedId)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knownForDataset.join(userIdsAndTheirMappedIndices).map {</w:t>
      </w:r>
    </w:p>
    <w:p>
      <w:pPr>
        <w:jc w:val="both"/>
      </w:pPr>
      <w:r>
        <w:t xml:space="preserve">      case (userId, (userClusterArray, mappedUserId)) =&gt;</w:t>
      </w:r>
    </w:p>
    <w:p>
      <w:pPr>
        <w:jc w:val="both"/>
      </w:pPr>
      <w:r>
        <w:t xml:space="preserve">        (mappedUserId, userClusterArray.toList)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Attach the cluster assignments from knownFor dataset to the users in mapped Sims graph  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attachClusterAssignments(</w:t>
      </w:r>
    </w:p>
    <w:p>
      <w:pPr>
        <w:jc w:val="both"/>
      </w:pPr>
      <w:r>
        <w:t xml:space="preserve">    mappedSimsGraph: TypedPipe[(Int, List[(Int, Float)])],</w:t>
      </w:r>
    </w:p>
    <w:p>
      <w:pPr>
        <w:jc w:val="both"/>
      </w:pPr>
      <w:r>
        <w:t xml:space="preserve">    knownForAssignments: TypedPipe[(Int, List[(ClusterId, Float)])],</w:t>
      </w:r>
    </w:p>
    <w:p>
      <w:pPr>
        <w:jc w:val="both"/>
      </w:pPr>
      <w:r>
        <w:t xml:space="preserve">    squareWeights: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TypedPipe[(Int, Array[Int], Array[Float], List[(ClusterId, Float)])] = {</w:t>
      </w:r>
    </w:p>
    <w:p>
      <w:pPr>
        <w:jc w:val="both"/>
      </w:pPr>
      <w:r>
        <w:t xml:space="preserve">    val numPopularUsersWithNoKnownForBefore = Stat(</w:t>
      </w:r>
    </w:p>
    <w:p>
      <w:pPr>
        <w:jc w:val="both"/>
      </w:pPr>
      <w:r>
        <w:t xml:space="preserve">      "num_popular_users_with_no_knownfor_before_but_popular_now")</w:t>
      </w:r>
    </w:p>
    <w:p>
      <w:pPr>
        <w:jc w:val="both"/>
      </w:pPr>
      <w:r/>
    </w:p>
    <w:p>
      <w:pPr>
        <w:jc w:val="both"/>
      </w:pPr>
      <w:r>
        <w:t xml:space="preserve">    val input = mappedSimsGraph.map {</w:t>
      </w:r>
    </w:p>
    <w:p>
      <w:pPr>
        <w:jc w:val="both"/>
      </w:pPr>
      <w:r>
        <w:t xml:space="preserve">      case (id, nbrsList) =&gt;</w:t>
      </w:r>
    </w:p>
    <w:p>
      <w:pPr>
        <w:jc w:val="both"/>
      </w:pPr>
      <w:r>
        <w:t xml:space="preserve">        val ngbrIds = nbrsList.map(_._1).toArray</w:t>
      </w:r>
    </w:p>
    <w:p>
      <w:pPr>
        <w:jc w:val="both"/>
      </w:pPr>
      <w:r>
        <w:t xml:space="preserve">        val ngbrWts = if (squareWeights) {</w:t>
      </w:r>
    </w:p>
    <w:p>
      <w:pPr>
        <w:jc w:val="both"/>
      </w:pPr>
      <w:r>
        <w:t xml:space="preserve">          nbrsList.map(_._2).map(currWt =&gt; currWt * currWt * 10).toArray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nbrsList.map(_._2).toArray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(id, ngbrIds, ngbrWts)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input simsGraph consists of popular ppl with most followed users, who might not have been</w:t>
      </w:r>
    </w:p>
    <w:p>
      <w:pPr>
        <w:jc w:val="both"/>
      </w:pPr>
      <w:r>
        <w:t xml:space="preserve">    // a knownFor user in the previous week. So left join with the knownFor dataset, and these</w:t>
      </w:r>
    </w:p>
    <w:p>
      <w:pPr>
        <w:jc w:val="both"/>
      </w:pPr>
      <w:r>
        <w:t xml:space="preserve">    // new popular users will not have any prior cluster assignments while clustering this time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.groupBy(_._1)</w:t>
      </w:r>
    </w:p>
    <w:p>
      <w:pPr>
        <w:jc w:val="both"/>
      </w:pPr>
      <w:r>
        <w:t xml:space="preserve">      .leftJoin(knownForAssignments.groupBy(_._1))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(mappedUserId, ((mappedId, ngbrIds, ngbrWts), knownForResult)) =&gt;</w:t>
      </w:r>
    </w:p>
    <w:p>
      <w:pPr>
        <w:jc w:val="both"/>
      </w:pPr>
      <w:r>
        <w:t xml:space="preserve">          val clustersList: List[(Int, Float)] = knownForResult match {</w:t>
      </w:r>
    </w:p>
    <w:p>
      <w:pPr>
        <w:jc w:val="both"/>
      </w:pPr>
      <w:r>
        <w:t xml:space="preserve">            case Some(values) =&gt; values._2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numPopularUsersWithNoKnownForBefore.inc()</w:t>
      </w:r>
    </w:p>
    <w:p>
      <w:pPr>
        <w:jc w:val="both"/>
      </w:pPr>
      <w:r>
        <w:t xml:space="preserve">              List.empty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(mappedUserId, ngbrIds, ngbrWts, clustersList)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 graph with users and neighbors with edge weights  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getGraphFromSimsInput(</w:t>
      </w:r>
    </w:p>
    <w:p>
      <w:pPr>
        <w:jc w:val="both"/>
      </w:pPr>
      <w:r>
        <w:t xml:space="preserve">    mappedSimsIter: Iterable[</w:t>
      </w:r>
    </w:p>
    <w:p>
      <w:pPr>
        <w:jc w:val="both"/>
      </w:pPr>
      <w:r>
        <w:t xml:space="preserve">      (Int, Array[Int], Array[Float], List[(ClusterId, Float)])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numUsers: Int</w:t>
      </w:r>
    </w:p>
    <w:p>
      <w:pPr>
        <w:jc w:val="both"/>
      </w:pPr>
      <w:r>
        <w:t xml:space="preserve">  ): Graph = {</w:t>
      </w:r>
    </w:p>
    <w:p>
      <w:pPr>
        <w:jc w:val="both"/>
      </w:pPr>
      <w:r>
        <w:t xml:space="preserve">    val nbrsIds: Array[Array[Int]] = new Array[Array[Int]](numUsers)</w:t>
      </w:r>
    </w:p>
    <w:p>
      <w:pPr>
        <w:jc w:val="both"/>
      </w:pPr>
      <w:r>
        <w:t xml:space="preserve">    val nbrsWts: Array[Array[Float]] = new Array[Array[Float]](numUsers)</w:t>
      </w:r>
    </w:p>
    <w:p>
      <w:pPr>
        <w:jc w:val="both"/>
      </w:pPr>
      <w:r>
        <w:t xml:space="preserve">    var numEdges = 0L</w:t>
      </w:r>
    </w:p>
    <w:p>
      <w:pPr>
        <w:jc w:val="both"/>
      </w:pPr>
      <w:r>
        <w:t xml:space="preserve">    var numVertices = 0</w:t>
      </w:r>
    </w:p>
    <w:p>
      <w:pPr>
        <w:jc w:val="both"/>
      </w:pPr>
      <w:r>
        <w:t xml:space="preserve">    var numVerticesWithNoNgbrs = 0</w:t>
      </w:r>
    </w:p>
    <w:p>
      <w:pPr>
        <w:jc w:val="both"/>
      </w:pPr>
      <w:r>
        <w:t xml:space="preserve">    mappedSimsIter.foreach {</w:t>
      </w:r>
    </w:p>
    <w:p>
      <w:pPr>
        <w:jc w:val="both"/>
      </w:pPr>
      <w:r>
        <w:t xml:space="preserve">      case (id, nbrArrayIds, nbArrayScores, _) =&gt;</w:t>
      </w:r>
    </w:p>
    <w:p>
      <w:pPr>
        <w:jc w:val="both"/>
      </w:pPr>
      <w:r>
        <w:t xml:space="preserve">        nbrsIds(id) = nbrArrayIds</w:t>
      </w:r>
    </w:p>
    <w:p>
      <w:pPr>
        <w:jc w:val="both"/>
      </w:pPr>
      <w:r>
        <w:t xml:space="preserve">        nbrsWts(id) = nbArrayScores</w:t>
      </w:r>
    </w:p>
    <w:p>
      <w:pPr>
        <w:jc w:val="both"/>
      </w:pPr>
      <w:r>
        <w:t xml:space="preserve">        numEdges += nbrArrayIds.length</w:t>
      </w:r>
    </w:p>
    <w:p>
      <w:pPr>
        <w:jc w:val="both"/>
      </w:pPr>
      <w:r>
        <w:t xml:space="preserve">        numVertices += 1</w:t>
      </w:r>
    </w:p>
    <w:p>
      <w:pPr>
        <w:jc w:val="both"/>
      </w:pPr>
      <w:r>
        <w:t xml:space="preserve">        if (numVertices % 100000 == 0) {</w:t>
      </w:r>
    </w:p>
    <w:p>
      <w:pPr>
        <w:jc w:val="both"/>
      </w:pPr>
      <w:r>
        <w:t xml:space="preserve">          println(s"Done loading $numVertices many vertices. Edges so far: $numEdges")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(0 until numUsers).foreach { i =&gt;</w:t>
      </w:r>
    </w:p>
    <w:p>
      <w:pPr>
        <w:jc w:val="both"/>
      </w:pPr>
      <w:r>
        <w:t xml:space="preserve">      if (nbrsIds(i) == null) {</w:t>
      </w:r>
    </w:p>
    <w:p>
      <w:pPr>
        <w:jc w:val="both"/>
      </w:pPr>
      <w:r>
        <w:t xml:space="preserve">        numVerticesWithNoNgbrs += 1</w:t>
      </w:r>
    </w:p>
    <w:p>
      <w:pPr>
        <w:jc w:val="both"/>
      </w:pPr>
      <w:r>
        <w:t xml:space="preserve">        nbrsIds(i) = Array[Int]()</w:t>
      </w:r>
    </w:p>
    <w:p>
      <w:pPr>
        <w:jc w:val="both"/>
      </w:pPr>
      <w:r>
        <w:t xml:space="preserve">        nbrsWts(i) = Array[Float]()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println(</w:t>
      </w:r>
    </w:p>
    <w:p>
      <w:pPr>
        <w:jc w:val="both"/>
      </w:pPr>
      <w:r>
        <w:t xml:space="preserve">      s"Done loading graph with $numUsers nodes and $numEdges edges (counting each edge twice)")</w:t>
      </w:r>
    </w:p>
    <w:p>
      <w:pPr>
        <w:jc w:val="both"/>
      </w:pPr>
      <w:r>
        <w:t xml:space="preserve">    println("Number of nodes with at least one neighbor is " + numVertices)</w:t>
      </w:r>
    </w:p>
    <w:p>
      <w:pPr>
        <w:jc w:val="both"/>
      </w:pPr>
      <w:r>
        <w:t xml:space="preserve">    println("Number of nodes with at no neighbors is " + numVerticesWithNoNgbrs)</w:t>
      </w:r>
    </w:p>
    <w:p>
      <w:pPr>
        <w:jc w:val="both"/>
      </w:pPr>
      <w:r>
        <w:t xml:space="preserve">    new Graph(numUsers, numEdges / 2, nbrsIds, nbrsWts)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that initializes users to clusters based on previous knownFor assignments</w:t>
      </w:r>
    </w:p>
    <w:p>
      <w:pPr>
        <w:jc w:val="both"/>
      </w:pPr>
      <w:r>
        <w:t xml:space="preserve">   * and for users with no previous assignments, assign them randomly to any of the empty clusters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initializeSparseBinaryMatrix(</w:t>
      </w:r>
    </w:p>
    <w:p>
      <w:pPr>
        <w:jc w:val="both"/>
      </w:pPr>
      <w:r>
        <w:t xml:space="preserve">    graph: Graph,</w:t>
      </w:r>
    </w:p>
    <w:p>
      <w:pPr>
        <w:jc w:val="both"/>
      </w:pPr>
      <w:r>
        <w:t xml:space="preserve">    mappedSimsGraphIter: Iterable[</w:t>
      </w:r>
    </w:p>
    <w:p>
      <w:pPr>
        <w:jc w:val="both"/>
      </w:pPr>
      <w:r>
        <w:t xml:space="preserve">      (Int, Array[Int], Array[Float], List[(ClusterId, Float)])</w:t>
      </w:r>
    </w:p>
    <w:p>
      <w:pPr>
        <w:jc w:val="both"/>
      </w:pPr>
      <w:r>
        <w:t xml:space="preserve">    ], // user with neighbors, neighbor wts and previous knownfor assignments</w:t>
      </w:r>
    </w:p>
    <w:p>
      <w:pPr>
        <w:jc w:val="both"/>
      </w:pPr>
      <w:r>
        <w:t xml:space="preserve">    numUsers: Int,</w:t>
      </w:r>
    </w:p>
    <w:p>
      <w:pPr>
        <w:jc w:val="both"/>
      </w:pPr>
      <w:r>
        <w:t xml:space="preserve">    numClusters: Int,</w:t>
      </w:r>
    </w:p>
    <w:p>
      <w:pPr>
        <w:jc w:val="both"/>
      </w:pPr>
      <w:r>
        <w:t xml:space="preserve">    algoConfig: AlgorithmConfig,</w:t>
      </w:r>
    </w:p>
    <w:p>
      <w:pPr>
        <w:jc w:val="both"/>
      </w:pPr>
      <w:r>
        <w:t xml:space="preserve">  ): SparseBinaryMatrix = {</w:t>
      </w:r>
    </w:p>
    <w:p>
      <w:pPr>
        <w:jc w:val="both"/>
      </w:pPr>
      <w:r>
        <w:t xml:space="preserve">    var clustersSeenFromPreviousWeek: Set[Int] = Set.empty</w:t>
      </w:r>
    </w:p>
    <w:p>
      <w:pPr>
        <w:jc w:val="both"/>
      </w:pPr>
      <w:r>
        <w:t xml:space="preserve">    var emptyClustersFromPreviousWeek: Set[Int] = Set.empty</w:t>
      </w:r>
    </w:p>
    <w:p>
      <w:pPr>
        <w:jc w:val="both"/>
      </w:pPr>
      <w:r>
        <w:t xml:space="preserve">    var usersWithNoAssignmentsFromPreviousWeek: Set[Int] = Set.empty</w:t>
      </w:r>
    </w:p>
    <w:p>
      <w:pPr>
        <w:jc w:val="both"/>
      </w:pPr>
      <w:r>
        <w:t xml:space="preserve">    mappedSimsGraphIter.foreach {</w:t>
      </w:r>
    </w:p>
    <w:p>
      <w:pPr>
        <w:jc w:val="both"/>
      </w:pPr>
      <w:r>
        <w:t xml:space="preserve">      case (id, _, _, knownFor) =&gt;</w:t>
      </w:r>
    </w:p>
    <w:p>
      <w:pPr>
        <w:jc w:val="both"/>
      </w:pPr>
      <w:r>
        <w:t xml:space="preserve">        if (knownFor.isEmpty) {</w:t>
      </w:r>
    </w:p>
    <w:p>
      <w:pPr>
        <w:jc w:val="both"/>
      </w:pPr>
      <w:r>
        <w:t xml:space="preserve">          usersWithNoAssignmentsFromPreviousWeek += 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knownFor.foreach {</w:t>
      </w:r>
    </w:p>
    <w:p>
      <w:pPr>
        <w:jc w:val="both"/>
      </w:pPr>
      <w:r>
        <w:t xml:space="preserve">          case (clusterId, _) =&gt;</w:t>
      </w:r>
    </w:p>
    <w:p>
      <w:pPr>
        <w:jc w:val="both"/>
      </w:pPr>
      <w:r>
        <w:t xml:space="preserve">            clustersSeenFromPreviousWeek += clusterId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(1 to numClusters).foreach { i =&gt;</w:t>
      </w:r>
    </w:p>
    <w:p>
      <w:pPr>
        <w:jc w:val="both"/>
      </w:pPr>
      <w:r>
        <w:t xml:space="preserve">      if (!clustersSeenFromPreviousWeek.contains(i)) emptyClustersFromPreviousWeek += i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var z = new SparseBinaryMatrix(numUsers, numClusters)</w:t>
      </w:r>
    </w:p>
    <w:p>
      <w:pPr>
        <w:jc w:val="both"/>
      </w:pPr>
      <w:r>
        <w:t xml:space="preserve">    println("Going to initialize from previous KnownFor")</w:t>
      </w:r>
    </w:p>
    <w:p>
      <w:pPr>
        <w:jc w:val="both"/>
      </w:pPr>
      <w:r>
        <w:t xml:space="preserve">    var zeroIndexedClusterIdsFromPreviousWeek: Set[Int] = Set.empty</w:t>
      </w:r>
    </w:p>
    <w:p>
      <w:pPr>
        <w:jc w:val="both"/>
      </w:pPr>
      <w:r>
        <w:t xml:space="preserve">    for (clusterIdOneIndexed &lt;- emptyClustersFromPreviousWeek) {</w:t>
      </w:r>
    </w:p>
    <w:p>
      <w:pPr>
        <w:jc w:val="both"/>
      </w:pPr>
      <w:r>
        <w:t xml:space="preserve">      zeroIndexedClusterIdsFromPreviousWeek += (clusterIdOneIndexed - 1)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Initialize z - users with no previous assignments are assigned to empty clusters</w:t>
      </w:r>
    </w:p>
    <w:p>
      <w:pPr>
        <w:jc w:val="both"/>
      </w:pPr>
      <w:r>
        <w:t xml:space="preserve">    z.initFromSubsetOfRowsForSpecifiedColumns(</w:t>
      </w:r>
    </w:p>
    <w:p>
      <w:pPr>
        <w:jc w:val="both"/>
      </w:pPr>
      <w:r>
        <w:t xml:space="preserve">      graph,</w:t>
      </w:r>
    </w:p>
    <w:p>
      <w:pPr>
        <w:jc w:val="both"/>
      </w:pPr>
      <w:r>
        <w:t xml:space="preserve">      (gr: Graph, i: Integer) =&gt; algoConfig.rng.nextDouble,</w:t>
      </w:r>
    </w:p>
    <w:p>
      <w:pPr>
        <w:jc w:val="both"/>
      </w:pPr>
      <w:r>
        <w:t xml:space="preserve">      zeroIndexedClusterIdsFromPreviousWeek.toArray,</w:t>
      </w:r>
    </w:p>
    <w:p>
      <w:pPr>
        <w:jc w:val="both"/>
      </w:pPr>
      <w:r>
        <w:t xml:space="preserve">      usersWithNoAssignmentsFromPreviousWeek.toArray,</w:t>
      </w:r>
    </w:p>
    <w:p>
      <w:pPr>
        <w:jc w:val="both"/>
      </w:pPr>
      <w:r>
        <w:t xml:space="preserve">      new PrintWriter(System.err)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println("Initialized the empty clusters")</w:t>
      </w:r>
    </w:p>
    <w:p>
      <w:pPr>
        <w:jc w:val="both"/>
      </w:pPr>
      <w:r>
        <w:t xml:space="preserve">    mappedSimsGraphIter.foreach {</w:t>
      </w:r>
    </w:p>
    <w:p>
      <w:pPr>
        <w:jc w:val="both"/>
      </w:pPr>
      <w:r>
        <w:t xml:space="preserve">      case (id, _, _, knownFor) =&gt;</w:t>
      </w:r>
    </w:p>
    <w:p>
      <w:pPr>
        <w:jc w:val="both"/>
      </w:pPr>
      <w:r>
        <w:t xml:space="preserve">        val currClustersForUserZeroIndexed = knownFor.map(_._1).map(x =&gt; x - 1)</w:t>
      </w:r>
    </w:p>
    <w:p>
      <w:pPr>
        <w:jc w:val="both"/>
      </w:pPr>
      <w:r>
        <w:t xml:space="preserve">        // Users who have a previous cluster assignment are initialized with the same cluster</w:t>
      </w:r>
    </w:p>
    <w:p>
      <w:pPr>
        <w:jc w:val="both"/>
      </w:pPr>
      <w:r>
        <w:t xml:space="preserve">        if (currClustersForUserZeroIndexed.nonEmpty) {</w:t>
      </w:r>
    </w:p>
    <w:p>
      <w:pPr>
        <w:jc w:val="both"/>
      </w:pPr>
      <w:r>
        <w:t xml:space="preserve">          z.updateRow(id, currClustersForUserZeroIndexed.sorted.toArray)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println("Done initializing from previous knownFor assignment")</w:t>
      </w:r>
    </w:p>
    <w:p>
      <w:pPr>
        <w:jc w:val="both"/>
      </w:pPr>
      <w:r>
        <w:t xml:space="preserve">    z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Optimize the sparseBinaryMatrix. This function runs the clustering epochs and computes the</w:t>
      </w:r>
    </w:p>
    <w:p>
      <w:pPr>
        <w:jc w:val="both"/>
      </w:pPr>
      <w:r>
        <w:t xml:space="preserve">   * cluster assignments for the next week, based on the underlying user-user graph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optimizeSparseBinaryMatrix(</w:t>
      </w:r>
    </w:p>
    <w:p>
      <w:pPr>
        <w:jc w:val="both"/>
      </w:pPr>
      <w:r>
        <w:t xml:space="preserve">    algoConfig: AlgorithmConfig,</w:t>
      </w:r>
    </w:p>
    <w:p>
      <w:pPr>
        <w:jc w:val="both"/>
      </w:pPr>
      <w:r>
        <w:t xml:space="preserve">    graph: Graph,</w:t>
      </w:r>
    </w:p>
    <w:p>
      <w:pPr>
        <w:jc w:val="both"/>
      </w:pPr>
      <w:r>
        <w:t xml:space="preserve">    z: SparseBinaryMatrix</w:t>
      </w:r>
    </w:p>
    <w:p>
      <w:pPr>
        <w:jc w:val="both"/>
      </w:pPr>
      <w:r>
        <w:t xml:space="preserve">  ): SparseBinaryMatrix = {</w:t>
      </w:r>
    </w:p>
    <w:p>
      <w:pPr>
        <w:jc w:val="both"/>
      </w:pPr>
      <w:r>
        <w:t xml:space="preserve">    val prec0 = MHAlgorithm.clusterPrecision(graph, z, 0, 1000, algoConfig.rng)</w:t>
      </w:r>
    </w:p>
    <w:p>
      <w:pPr>
        <w:jc w:val="both"/>
      </w:pPr>
      <w:r>
        <w:t xml:space="preserve">    println("Precision of cluster 0:" + prec0.precision)</w:t>
      </w:r>
    </w:p>
    <w:p>
      <w:pPr>
        <w:jc w:val="both"/>
      </w:pPr>
      <w:r>
        <w:t xml:space="preserve">    val prec1 = MHAlgorithm.clusterPrecision(graph, z, 1, 1000, algoConfig.rng)</w:t>
      </w:r>
    </w:p>
    <w:p>
      <w:pPr>
        <w:jc w:val="both"/>
      </w:pPr>
      <w:r>
        <w:t xml:space="preserve">    println("Precision of cluster 1:" + prec1.precision)</w:t>
      </w:r>
    </w:p>
    <w:p>
      <w:pPr>
        <w:jc w:val="both"/>
      </w:pPr>
      <w:r>
        <w:t xml:space="preserve">    val algo = new MHAlgorithm(algoConfig, graph, z, new PrintWriter(System.err))</w:t>
      </w:r>
    </w:p>
    <w:p>
      <w:pPr>
        <w:jc w:val="both"/>
      </w:pPr>
      <w:r>
        <w:t xml:space="preserve">    val optimizedZ = algo.optimize</w:t>
      </w:r>
    </w:p>
    <w:p>
      <w:pPr>
        <w:jc w:val="both"/>
      </w:pPr>
      <w:r>
        <w:t xml:space="preserve">    optimizedZ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that takes the heuristically scored association of user to a cluster</w:t>
      </w:r>
    </w:p>
    <w:p>
      <w:pPr>
        <w:jc w:val="both"/>
      </w:pPr>
      <w:r>
        <w:t xml:space="preserve">   * and returns the knownFor result</w:t>
      </w:r>
    </w:p>
    <w:p>
      <w:pPr>
        <w:jc w:val="both"/>
      </w:pPr>
      <w:r>
        <w:t xml:space="preserve">   * @param srm SparseRealMatrix with (row, col) score denoting the membership score of user in the cluster</w:t>
      </w:r>
    </w:p>
    <w:p>
      <w:pPr>
        <w:jc w:val="both"/>
      </w:pPr>
      <w:r>
        <w:t xml:space="preserve">   * @return assignments of users (mapped integer indices) to clusters with knownFor scores.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getKnownForHeuristicScores(srm: SparseRealMatrix): List[(Int, List[(ClusterId, Float)])] = {</w:t>
      </w:r>
    </w:p>
    <w:p>
      <w:pPr>
        <w:jc w:val="both"/>
      </w:pPr>
      <w:r>
        <w:t xml:space="preserve">    val knownForAssignmentsFromClusterScores = (0 until srm.getNumRows).map { rowId =&gt;</w:t>
      </w:r>
    </w:p>
    <w:p>
      <w:pPr>
        <w:jc w:val="both"/>
      </w:pPr>
      <w:r>
        <w:t xml:space="preserve">      val rowWithIndices = srm.getColIdsForRow(rowId)</w:t>
      </w:r>
    </w:p>
    <w:p>
      <w:pPr>
        <w:jc w:val="both"/>
      </w:pPr>
      <w:r>
        <w:t xml:space="preserve">      val rowWithScores = srm.getValuesForRow(rowId)</w:t>
      </w:r>
    </w:p>
    <w:p>
      <w:pPr>
        <w:jc w:val="both"/>
      </w:pPr>
      <w:r>
        <w:t xml:space="preserve">      val allClustersWithScores: Array[(ClusterId, Float)] =</w:t>
      </w:r>
    </w:p>
    <w:p>
      <w:pPr>
        <w:jc w:val="both"/>
      </w:pPr>
      <w:r>
        <w:t xml:space="preserve">        rowWithIndices.zip(rowWithScores).map {</w:t>
      </w:r>
    </w:p>
    <w:p>
      <w:pPr>
        <w:jc w:val="both"/>
      </w:pPr>
      <w:r>
        <w:t xml:space="preserve">          case (colId, score) =&gt; (colId + 1, score.toFloat)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if (rowId % 100000 == 0) {</w:t>
      </w:r>
    </w:p>
    <w:p>
      <w:pPr>
        <w:jc w:val="both"/>
      </w:pPr>
      <w:r>
        <w:t xml:space="preserve">        println("Inside outputIter:" + rowId + " " + srm.getNumRows)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clusterAssignmentWithMaxScore: List[(ClusterId, Float)] =</w:t>
      </w:r>
    </w:p>
    <w:p>
      <w:pPr>
        <w:jc w:val="both"/>
      </w:pPr>
      <w:r>
        <w:t xml:space="preserve">        if (allClustersWithScores.length &gt; 1) {</w:t>
      </w:r>
    </w:p>
    <w:p>
      <w:pPr>
        <w:jc w:val="both"/>
      </w:pPr>
      <w:r>
        <w:t xml:space="preserve">          // if sparseBinaryMatrix z has rows with more than one non-zero column (i.e a user</w:t>
      </w:r>
    </w:p>
    <w:p>
      <w:pPr>
        <w:jc w:val="both"/>
      </w:pPr>
      <w:r>
        <w:t xml:space="preserve">          // initialized with more than one cluster), and the clustering algorithm doesnot find</w:t>
      </w:r>
    </w:p>
    <w:p>
      <w:pPr>
        <w:jc w:val="both"/>
      </w:pPr>
      <w:r>
        <w:t xml:space="preserve">          // a better proposal for cluster assignment, the user's multi-cluster membership</w:t>
      </w:r>
    </w:p>
    <w:p>
      <w:pPr>
        <w:jc w:val="both"/>
      </w:pPr>
      <w:r>
        <w:t xml:space="preserve">          // from the initialization step can continue.</w:t>
      </w:r>
    </w:p>
    <w:p>
      <w:pPr>
        <w:jc w:val="both"/>
      </w:pPr>
      <w:r>
        <w:t xml:space="preserve">          // We found that this happens in ~0.1% of the knownFor users. Hence choose the</w:t>
      </w:r>
    </w:p>
    <w:p>
      <w:pPr>
        <w:jc w:val="both"/>
      </w:pPr>
      <w:r>
        <w:t xml:space="preserve">          // cluster with the highest score to deal with such edge cases.</w:t>
      </w:r>
    </w:p>
    <w:p>
      <w:pPr>
        <w:jc w:val="both"/>
      </w:pPr>
      <w:r>
        <w:t xml:space="preserve">          val result: (ClusterId, Float) = allClustersWithScores.maxBy(_._2)</w:t>
      </w:r>
    </w:p>
    <w:p>
      <w:pPr>
        <w:jc w:val="both"/>
      </w:pPr>
      <w:r>
        <w:t xml:space="preserve">          println(</w:t>
      </w:r>
    </w:p>
    <w:p>
      <w:pPr>
        <w:jc w:val="both"/>
      </w:pPr>
      <w:r>
        <w:t xml:space="preserve">            "Found a user with mappedId: %s with more than 1 cluster assignment:%s; Assigned to the best cluster: %s"</w:t>
      </w:r>
    </w:p>
    <w:p>
      <w:pPr>
        <w:jc w:val="both"/>
      </w:pPr>
      <w:r>
        <w:t xml:space="preserve">              .format(</w:t>
      </w:r>
    </w:p>
    <w:p>
      <w:pPr>
        <w:jc w:val="both"/>
      </w:pPr>
      <w:r>
        <w:t xml:space="preserve">                rowId.toString,</w:t>
      </w:r>
    </w:p>
    <w:p>
      <w:pPr>
        <w:jc w:val="both"/>
      </w:pPr>
      <w:r>
        <w:t xml:space="preserve">                allClustersWithScores.mkString("Array(", ", ", ")"),</w:t>
      </w:r>
    </w:p>
    <w:p>
      <w:pPr>
        <w:jc w:val="both"/>
      </w:pPr>
      <w:r>
        <w:t xml:space="preserve">                result</w:t>
      </w:r>
    </w:p>
    <w:p>
      <w:pPr>
        <w:jc w:val="both"/>
      </w:pPr>
      <w:r>
        <w:t xml:space="preserve">                  .toString()))</w:t>
      </w:r>
    </w:p>
    <w:p>
      <w:pPr>
        <w:jc w:val="both"/>
      </w:pPr>
      <w:r>
        <w:t xml:space="preserve">          List(result)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allClustersWithScores.toList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(rowId, clusterAssignmentWithMaxScore)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knownForAssignmentsFromClusterScores.toList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that computes the clustering assignments to users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mappedSimsGraph user-user graph as input to clustering</w:t>
      </w:r>
    </w:p>
    <w:p>
      <w:pPr>
        <w:jc w:val="both"/>
      </w:pPr>
      <w:r>
        <w:t xml:space="preserve">   * @param previousKnownForAssignments previous week clustering assignments</w:t>
      </w:r>
    </w:p>
    <w:p>
      <w:pPr>
        <w:jc w:val="both"/>
      </w:pPr>
      <w:r>
        <w:t xml:space="preserve">   * @param maxEpochsForClustering number of neighbors for each user</w:t>
      </w:r>
    </w:p>
    <w:p>
      <w:pPr>
        <w:jc w:val="both"/>
      </w:pPr>
      <w:r>
        <w:t xml:space="preserve">   * @param squareWeights boolean flag for the edge weights in the sims graph</w:t>
      </w:r>
    </w:p>
    <w:p>
      <w:pPr>
        <w:jc w:val="both"/>
      </w:pPr>
      <w:r>
        <w:t xml:space="preserve">   * @param wtCoeff wtCoeff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users with clusters assigned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getClusteringAssignments(</w:t>
      </w:r>
    </w:p>
    <w:p>
      <w:pPr>
        <w:jc w:val="both"/>
      </w:pPr>
      <w:r>
        <w:t xml:space="preserve">    mappedSimsGraph: TypedPipe[(Int, List[(Int, Float)])],</w:t>
      </w:r>
    </w:p>
    <w:p>
      <w:pPr>
        <w:jc w:val="both"/>
      </w:pPr>
      <w:r>
        <w:t xml:space="preserve">    previousKnownForAssignments: TypedPipe[(Int, List[(ClusterId, Float)])],</w:t>
      </w:r>
    </w:p>
    <w:p>
      <w:pPr>
        <w:jc w:val="both"/>
      </w:pPr>
      <w:r>
        <w:t xml:space="preserve">    maxEpochsForClustering: Int,</w:t>
      </w:r>
    </w:p>
    <w:p>
      <w:pPr>
        <w:jc w:val="both"/>
      </w:pPr>
      <w:r>
        <w:t xml:space="preserve">    squareWeights: Boolean,</w:t>
      </w:r>
    </w:p>
    <w:p>
      <w:pPr>
        <w:jc w:val="both"/>
      </w:pPr>
      <w:r>
        <w:t xml:space="preserve">    wtCoeff: Double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Execution[List[(Int, List[(ClusterId, Float)])]] = {</w:t>
      </w:r>
    </w:p>
    <w:p>
      <w:pPr>
        <w:jc w:val="both"/>
      </w:pPr>
      <w:r/>
    </w:p>
    <w:p>
      <w:pPr>
        <w:jc w:val="both"/>
      </w:pPr>
      <w:r>
        <w:t xml:space="preserve">    attachClusterAssignments(</w:t>
      </w:r>
    </w:p>
    <w:p>
      <w:pPr>
        <w:jc w:val="both"/>
      </w:pPr>
      <w:r>
        <w:t xml:space="preserve">      mappedSimsGraph,</w:t>
      </w:r>
    </w:p>
    <w:p>
      <w:pPr>
        <w:jc w:val="both"/>
      </w:pPr>
      <w:r>
        <w:t xml:space="preserve">      previousKnownForAssignments,</w:t>
      </w:r>
    </w:p>
    <w:p>
      <w:pPr>
        <w:jc w:val="both"/>
      </w:pPr>
      <w:r>
        <w:t xml:space="preserve">      squareWeights).toIterableExecution.flatMap { mappedSimsGraphWithClustersIter =&gt;</w:t>
      </w:r>
    </w:p>
    <w:p>
      <w:pPr>
        <w:jc w:val="both"/>
      </w:pPr>
      <w:r>
        <w:t xml:space="preserve">      val tic = System.currentTimeMillis</w:t>
      </w:r>
    </w:p>
    <w:p>
      <w:pPr>
        <w:jc w:val="both"/>
      </w:pPr>
      <w:r>
        <w:t xml:space="preserve">      var maxVertexId = 0</w:t>
      </w:r>
    </w:p>
    <w:p>
      <w:pPr>
        <w:jc w:val="both"/>
      </w:pPr>
      <w:r>
        <w:t xml:space="preserve">      var maxClusterIdInPreviousAssignment = 0</w:t>
      </w:r>
    </w:p>
    <w:p>
      <w:pPr>
        <w:jc w:val="both"/>
      </w:pPr>
      <w:r>
        <w:t xml:space="preserve">      mappedSimsGraphWithClustersIter.foreach {</w:t>
      </w:r>
    </w:p>
    <w:p>
      <w:pPr>
        <w:jc w:val="both"/>
      </w:pPr>
      <w:r>
        <w:t xml:space="preserve">        case (id, _, _, knownFor) =&gt;</w:t>
      </w:r>
    </w:p>
    <w:p>
      <w:pPr>
        <w:jc w:val="both"/>
      </w:pPr>
      <w:r>
        <w:t xml:space="preserve">          maxVertexId = Math.max(id, maxVertexId)</w:t>
      </w:r>
    </w:p>
    <w:p>
      <w:pPr>
        <w:jc w:val="both"/>
      </w:pPr>
      <w:r>
        <w:t xml:space="preserve">          knownFor.foreach {</w:t>
      </w:r>
    </w:p>
    <w:p>
      <w:pPr>
        <w:jc w:val="both"/>
      </w:pPr>
      <w:r>
        <w:t xml:space="preserve">            case (clusterId, _) =&gt;</w:t>
      </w:r>
    </w:p>
    <w:p>
      <w:pPr>
        <w:jc w:val="both"/>
      </w:pPr>
      <w:r>
        <w:t xml:space="preserve">              maxClusterIdInPreviousAssignment =</w:t>
      </w:r>
    </w:p>
    <w:p>
      <w:pPr>
        <w:jc w:val="both"/>
      </w:pPr>
      <w:r>
        <w:t xml:space="preserve">                Math.max(clusterId, maxClusterIdInPreviousAssignment)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numUsersToCluster =</w:t>
      </w:r>
    </w:p>
    <w:p>
      <w:pPr>
        <w:jc w:val="both"/>
      </w:pPr>
      <w:r>
        <w:t xml:space="preserve">        maxVertexId + 1 //since users were mapped with index starting from 0, using zipWithIndex</w:t>
      </w:r>
    </w:p>
    <w:p>
      <w:pPr>
        <w:jc w:val="both"/>
      </w:pPr>
      <w:r>
        <w:t xml:space="preserve">      println("Total number of topK users to be clustered this time:" + numUsersToCluster)</w:t>
      </w:r>
    </w:p>
    <w:p>
      <w:pPr>
        <w:jc w:val="both"/>
      </w:pPr>
      <w:r>
        <w:t xml:space="preserve">      println(</w:t>
      </w:r>
    </w:p>
    <w:p>
      <w:pPr>
        <w:jc w:val="both"/>
      </w:pPr>
      <w:r>
        <w:t xml:space="preserve">        "Total number of clusters in the previous knownFor assignment:" + maxClusterIdInPreviousAssignment)</w:t>
      </w:r>
    </w:p>
    <w:p>
      <w:pPr>
        <w:jc w:val="both"/>
      </w:pPr>
      <w:r>
        <w:t xml:space="preserve">      println("Will set number of communities to " + maxClusterIdInPreviousAssignment)</w:t>
      </w:r>
    </w:p>
    <w:p>
      <w:pPr>
        <w:jc w:val="both"/>
      </w:pPr>
      <w:r/>
    </w:p>
    <w:p>
      <w:pPr>
        <w:jc w:val="both"/>
      </w:pPr>
      <w:r>
        <w:t xml:space="preserve">      // Initialize the graph with users, neighbors and the corresponding edge weights</w:t>
      </w:r>
    </w:p>
    <w:p>
      <w:pPr>
        <w:jc w:val="both"/>
      </w:pPr>
      <w:r>
        <w:t xml:space="preserve">      val graph = getGraphFromSimsInput(mappedSimsGraphWithClustersIter, numUsersToCluster)</w:t>
      </w:r>
    </w:p>
    <w:p>
      <w:pPr>
        <w:jc w:val="both"/>
      </w:pPr>
      <w:r>
        <w:t xml:space="preserve">      val toc = System.currentTimeMillis()</w:t>
      </w:r>
    </w:p>
    <w:p>
      <w:pPr>
        <w:jc w:val="both"/>
      </w:pPr>
      <w:r>
        <w:t xml:space="preserve">      println("Time to load the graph " + (toc - tic) / 1000.0 / 60.0 + " minutes")</w:t>
      </w:r>
    </w:p>
    <w:p>
      <w:pPr>
        <w:jc w:val="both"/>
      </w:pPr>
      <w:r/>
    </w:p>
    <w:p>
      <w:pPr>
        <w:jc w:val="both"/>
      </w:pPr>
      <w:r>
        <w:t xml:space="preserve">      // define the algoConfig parameters</w:t>
      </w:r>
    </w:p>
    <w:p>
      <w:pPr>
        <w:jc w:val="both"/>
      </w:pPr>
      <w:r>
        <w:t xml:space="preserve">      val algoConfig = new AlgorithmConfig()</w:t>
      </w:r>
    </w:p>
    <w:p>
      <w:pPr>
        <w:jc w:val="both"/>
      </w:pPr>
      <w:r>
        <w:t xml:space="preserve">        .withCpu(16).withK(maxClusterIdInPreviousAssignment)</w:t>
      </w:r>
    </w:p>
    <w:p>
      <w:pPr>
        <w:jc w:val="both"/>
      </w:pPr>
      <w:r>
        <w:t xml:space="preserve">        .withWtCoeff(wtCoeff.toDouble)</w:t>
      </w:r>
    </w:p>
    <w:p>
      <w:pPr>
        <w:jc w:val="both"/>
      </w:pPr>
      <w:r>
        <w:t xml:space="preserve">        .withMaxEpoch(maxEpochsForClustering)</w:t>
      </w:r>
    </w:p>
    <w:p>
      <w:pPr>
        <w:jc w:val="both"/>
      </w:pPr>
      <w:r>
        <w:t xml:space="preserve">      algoConfig.divideResultIntoConnectedComponents = false</w:t>
      </w:r>
    </w:p>
    <w:p>
      <w:pPr>
        <w:jc w:val="both"/>
      </w:pPr>
      <w:r>
        <w:t xml:space="preserve">      algoConfig.minClusterSize = 1</w:t>
      </w:r>
    </w:p>
    <w:p>
      <w:pPr>
        <w:jc w:val="both"/>
      </w:pPr>
      <w:r>
        <w:t xml:space="preserve">      algoConfig.updateImmediately = true</w:t>
      </w:r>
    </w:p>
    <w:p>
      <w:pPr>
        <w:jc w:val="both"/>
      </w:pPr>
      <w:r>
        <w:t xml:space="preserve">      algoConfig.rng = new RandomAdaptor(new JDKRandomGenerator(1))</w:t>
      </w:r>
    </w:p>
    <w:p>
      <w:pPr>
        <w:jc w:val="both"/>
      </w:pPr>
      <w:r/>
    </w:p>
    <w:p>
      <w:pPr>
        <w:jc w:val="both"/>
      </w:pPr>
      <w:r>
        <w:t xml:space="preserve">      // Initialize a sparseBinaryMatrix with users assigned to their previous week knownFor</w:t>
      </w:r>
    </w:p>
    <w:p>
      <w:pPr>
        <w:jc w:val="both"/>
      </w:pPr>
      <w:r>
        <w:t xml:space="preserve">      // assignments. For those users who do not a prior assignment, we assign</w:t>
      </w:r>
    </w:p>
    <w:p>
      <w:pPr>
        <w:jc w:val="both"/>
      </w:pPr>
      <w:r>
        <w:t xml:space="preserve">      // the (user + the neighbors from the graph) to the empty clusters.</w:t>
      </w:r>
    </w:p>
    <w:p>
      <w:pPr>
        <w:jc w:val="both"/>
      </w:pPr>
      <w:r>
        <w:t xml:space="preserve">      // Please note that this neighborhood-based initialization to empty clusters can</w:t>
      </w:r>
    </w:p>
    <w:p>
      <w:pPr>
        <w:jc w:val="both"/>
      </w:pPr>
      <w:r>
        <w:t xml:space="preserve">      // have a few cases where the same user was assigned to more than one cluster</w:t>
      </w:r>
    </w:p>
    <w:p>
      <w:pPr>
        <w:jc w:val="both"/>
      </w:pPr>
      <w:r>
        <w:t xml:space="preserve">      val z = initializeSparseBinaryMatrix(</w:t>
      </w:r>
    </w:p>
    <w:p>
      <w:pPr>
        <w:jc w:val="both"/>
      </w:pPr>
      <w:r>
        <w:t xml:space="preserve">        graph,</w:t>
      </w:r>
    </w:p>
    <w:p>
      <w:pPr>
        <w:jc w:val="both"/>
      </w:pPr>
      <w:r>
        <w:t xml:space="preserve">        mappedSimsGraphWithClustersIter,</w:t>
      </w:r>
    </w:p>
    <w:p>
      <w:pPr>
        <w:jc w:val="both"/>
      </w:pPr>
      <w:r>
        <w:t xml:space="preserve">        numUsersToCluster,</w:t>
      </w:r>
    </w:p>
    <w:p>
      <w:pPr>
        <w:jc w:val="both"/>
      </w:pPr>
      <w:r>
        <w:t xml:space="preserve">        maxClusterIdInPreviousAssignment,</w:t>
      </w:r>
    </w:p>
    <w:p>
      <w:pPr>
        <w:jc w:val="both"/>
      </w:pPr>
      <w:r>
        <w:t xml:space="preserve">        algoConfig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// Run the epochs of the clustering algorithm to find the new cluster assignments</w:t>
      </w:r>
    </w:p>
    <w:p>
      <w:pPr>
        <w:jc w:val="both"/>
      </w:pPr>
      <w:r>
        <w:t xml:space="preserve">      val tic2 = System.currentTimeMillis</w:t>
      </w:r>
    </w:p>
    <w:p>
      <w:pPr>
        <w:jc w:val="both"/>
      </w:pPr>
      <w:r>
        <w:t xml:space="preserve">      val optimizedZ = optimizeSparseBinaryMatrix(algoConfig, graph, z)</w:t>
      </w:r>
    </w:p>
    <w:p>
      <w:pPr>
        <w:jc w:val="both"/>
      </w:pPr>
      <w:r>
        <w:t xml:space="preserve">      val toc2 = System.currentTimeMillis</w:t>
      </w:r>
    </w:p>
    <w:p>
      <w:pPr>
        <w:jc w:val="both"/>
      </w:pPr>
      <w:r>
        <w:t xml:space="preserve">      println("Time to optimize: %.2f seconds\n".format((toc2 - tic2) / 1000.0))</w:t>
      </w:r>
    </w:p>
    <w:p>
      <w:pPr>
        <w:jc w:val="both"/>
      </w:pPr>
      <w:r>
        <w:t xml:space="preserve">      println("Time to initialize &amp; optimize: %.2f seconds\n".format((toc2 - toc) / 1000.0))</w:t>
      </w:r>
    </w:p>
    <w:p>
      <w:pPr>
        <w:jc w:val="both"/>
      </w:pPr>
      <w:r/>
    </w:p>
    <w:p>
      <w:pPr>
        <w:jc w:val="both"/>
      </w:pPr>
      <w:r>
        <w:t xml:space="preserve">      // Attach scores to the cluster assignments</w:t>
      </w:r>
    </w:p>
    <w:p>
      <w:pPr>
        <w:jc w:val="both"/>
      </w:pPr>
      <w:r>
        <w:t xml:space="preserve">      val srm = MHAlgorithm.heuristicallyScoreClusterAssignments(graph, optimizedZ)</w:t>
      </w:r>
    </w:p>
    <w:p>
      <w:pPr>
        <w:jc w:val="both"/>
      </w:pPr>
      <w:r/>
    </w:p>
    <w:p>
      <w:pPr>
        <w:jc w:val="both"/>
      </w:pPr>
      <w:r>
        <w:t xml:space="preserve">      // Get the knownfor assignments of users from the heuristic scores</w:t>
      </w:r>
    </w:p>
    <w:p>
      <w:pPr>
        <w:jc w:val="both"/>
      </w:pPr>
      <w:r>
        <w:t xml:space="preserve">      // assigned based on neigbhorhood of the user and their cluster assignments</w:t>
      </w:r>
    </w:p>
    <w:p>
      <w:pPr>
        <w:jc w:val="both"/>
      </w:pPr>
      <w:r>
        <w:t xml:space="preserve">      // The returned result has userIDs in the mapped integer indices</w:t>
      </w:r>
    </w:p>
    <w:p>
      <w:pPr>
        <w:jc w:val="both"/>
      </w:pPr>
      <w:r>
        <w:t xml:space="preserve">      val knownForAssignmentsFromClusterScores: List[(Int, List[(ClusterId, Float)])] =</w:t>
      </w:r>
    </w:p>
    <w:p>
      <w:pPr>
        <w:jc w:val="both"/>
      </w:pPr>
      <w:r>
        <w:t xml:space="preserve">        getKnownForHeuristicScores(srm)</w:t>
      </w:r>
    </w:p>
    <w:p>
      <w:pPr>
        <w:jc w:val="both"/>
      </w:pPr>
      <w:r/>
    </w:p>
    <w:p>
      <w:pPr>
        <w:jc w:val="both"/>
      </w:pPr>
      <w:r>
        <w:t xml:space="preserve">      Execution.from(knownForAssignmentsFromClusterScores)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