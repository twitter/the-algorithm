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>
        <w:t>package multi_type_graph.assemble_multi_type_graph</w:t>
      </w:r>
    </w:p>
    <w:p>
      <w:pPr>
        <w:jc w:val="both"/>
      </w:pPr>
      <w:r/>
    </w:p>
    <w:p>
      <w:pPr>
        <w:jc w:val="both"/>
      </w:pPr>
      <w:r>
        <w:t>import com.twitter.dal.client.dataset.{KeyValDALDataset, SnapshotDALDataset}</w:t>
      </w:r>
    </w:p>
    <w:p>
      <w:pPr>
        <w:jc w:val="both"/>
      </w:pPr>
      <w:r>
        <w:t>import com.twitter.scalding.{Execution, _}</w:t>
      </w:r>
    </w:p>
    <w:p>
      <w:pPr>
        <w:jc w:val="both"/>
      </w:pPr>
      <w:r>
        <w:t>import com.twitter.scalding_internal.dalv2.DALWrite.{D, _}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com.twitter.simclusters_v2.scalding.common.TypedRichPipe.typedPipeToRichPipe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LeftNode,</w:t>
      </w:r>
    </w:p>
    <w:p>
      <w:pPr>
        <w:jc w:val="both"/>
      </w:pPr>
      <w:r>
        <w:t xml:space="preserve">  Noun,</w:t>
      </w:r>
    </w:p>
    <w:p>
      <w:pPr>
        <w:jc w:val="both"/>
      </w:pPr>
      <w:r>
        <w:t xml:space="preserve">  NounWithFrequency,</w:t>
      </w:r>
    </w:p>
    <w:p>
      <w:pPr>
        <w:jc w:val="both"/>
      </w:pPr>
      <w:r>
        <w:t xml:space="preserve">  NounWithFrequencyList,</w:t>
      </w:r>
    </w:p>
    <w:p>
      <w:pPr>
        <w:jc w:val="both"/>
      </w:pPr>
      <w:r>
        <w:t xml:space="preserve">  RightNodeType,</w:t>
      </w:r>
    </w:p>
    <w:p>
      <w:pPr>
        <w:jc w:val="both"/>
      </w:pPr>
      <w:r>
        <w:t xml:space="preserve">  RightNodeTypeStruct,</w:t>
      </w:r>
    </w:p>
    <w:p>
      <w:pPr>
        <w:jc w:val="both"/>
      </w:pPr>
      <w:r>
        <w:t xml:space="preserve">  RightNodeWithEdgeWeight,</w:t>
      </w:r>
    </w:p>
    <w:p>
      <w:pPr>
        <w:jc w:val="both"/>
      </w:pPr>
      <w:r>
        <w:t xml:space="preserve">  RightNodeWithEdgeWeightList,</w:t>
      </w:r>
    </w:p>
    <w:p>
      <w:pPr>
        <w:jc w:val="both"/>
      </w:pPr>
      <w:r>
        <w:t xml:space="preserve">  MultiTypeGraphEdge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com.twitter.wtf.scalding.jobs.common.DateRangeExecutionApp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file, we assemble the multi_type_graph user-entity engagement signals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works as follows and the following datasets are produced as a result: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FullGraph (fullMultiTypeGraphSnapshotDataset) : reads datasets from multiple sources and generates</w:t>
      </w:r>
    </w:p>
    <w:p>
      <w:pPr>
        <w:jc w:val="both"/>
      </w:pPr>
      <w:r>
        <w:t xml:space="preserve"> * a bipartite graph with LeftNode -&gt; RightNode edges, capturing a user's engagement with varied entity types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2. TruncatedGraph (truncatedMultiTypeGraphKeyValDataset): a truncated version of the FullGraph</w:t>
      </w:r>
    </w:p>
    <w:p>
      <w:pPr>
        <w:jc w:val="both"/>
      </w:pPr>
      <w:r>
        <w:t xml:space="preserve"> * where we only store the topK most frequently occurring RightNodes in the bipartite graph LeftNode -&gt; RightNode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3. TopKNouns (topKRightNounsKeyValDataset): this stores the topK most frequent Nouns for each engagement type</w:t>
      </w:r>
    </w:p>
    <w:p>
      <w:pPr>
        <w:jc w:val="both"/>
      </w:pPr>
      <w:r>
        <w:t xml:space="preserve"> * Please note that this dataset is currently only being used for the debugger to find which nodes we consider as the</w:t>
      </w:r>
    </w:p>
    <w:p>
      <w:pPr>
        <w:jc w:val="both"/>
      </w:pPr>
      <w:r>
        <w:t xml:space="preserve"> * most frequently occurring, in FullGraph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trait AssembleMultiTypeGraphBaseApp extends DateRangeExecutionApp {</w:t>
      </w:r>
    </w:p>
    <w:p>
      <w:pPr>
        <w:jc w:val="both"/>
      </w:pPr>
      <w:r>
        <w:t xml:space="preserve">  val truncatedMultiTypeGraphKeyValDataset: KeyValDALDataset[</w:t>
      </w:r>
    </w:p>
    <w:p>
      <w:pPr>
        <w:jc w:val="both"/>
      </w:pPr>
      <w:r>
        <w:t xml:space="preserve">    KeyVal[LeftNode, RightNodeWithEdgeWeightList]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val topKRightNounsKeyValDataset: KeyValDALDataset[</w:t>
      </w:r>
    </w:p>
    <w:p>
      <w:pPr>
        <w:jc w:val="both"/>
      </w:pPr>
      <w:r>
        <w:t xml:space="preserve">    KeyVal[RightNodeTypeStruct, NounWithFrequencyList]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val fullMultiTypeGraphSnapshotDataset: SnapshotDALDataset[MultiTypeGraphEdge]</w:t>
      </w:r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truncatedMultiTypeGraphMHOutputPath: String</w:t>
      </w:r>
    </w:p>
    <w:p>
      <w:pPr>
        <w:jc w:val="both"/>
      </w:pPr>
      <w:r>
        <w:t xml:space="preserve">  val topKRightNounsMHOutputPath: String</w:t>
      </w:r>
    </w:p>
    <w:p>
      <w:pPr>
        <w:jc w:val="both"/>
      </w:pPr>
      <w:r>
        <w:t xml:space="preserve">  val fullMultiTypeGraphThriftOutputPath: String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Config._</w:t>
      </w:r>
    </w:p>
    <w:p>
      <w:pPr>
        <w:jc w:val="both"/>
      </w:pPr>
      <w:r>
        <w:t xml:space="preserve">    import AssembleMultiTypeGraph._</w:t>
      </w:r>
    </w:p>
    <w:p>
      <w:pPr>
        <w:jc w:val="both"/>
      </w:pPr>
      <w:r/>
    </w:p>
    <w:p>
      <w:pPr>
        <w:jc w:val="both"/>
      </w:pPr>
      <w:r>
        <w:t xml:space="preserve">    val numKeysInTruncatedGraph = Stat("num_keys_truncated_mts")</w:t>
      </w:r>
    </w:p>
    <w:p>
      <w:pPr>
        <w:jc w:val="both"/>
      </w:pPr>
      <w:r>
        <w:t xml:space="preserve">    val numKeysInTopKNounsGraph = Stat("num_keys_topk_nouns_mts")</w:t>
      </w:r>
    </w:p>
    <w:p>
      <w:pPr>
        <w:jc w:val="both"/>
      </w:pPr>
      <w:r/>
    </w:p>
    <w:p>
      <w:pPr>
        <w:jc w:val="both"/>
      </w:pPr>
      <w:r>
        <w:t xml:space="preserve">    val fullGraph: TypedPipe[(LeftNode, RightNodeWithEdgeWeight)] =</w:t>
      </w:r>
    </w:p>
    <w:p>
      <w:pPr>
        <w:jc w:val="both"/>
      </w:pPr>
      <w:r>
        <w:t xml:space="preserve">      getFullGraph().count("num_entries_full_graph")</w:t>
      </w:r>
    </w:p>
    <w:p>
      <w:pPr>
        <w:jc w:val="both"/>
      </w:pPr>
      <w:r/>
    </w:p>
    <w:p>
      <w:pPr>
        <w:jc w:val="both"/>
      </w:pPr>
      <w:r>
        <w:t xml:space="preserve">    val topKRightNodes: TypedPipe[(RightNodeType, Seq[(Noun, Double)])] =</w:t>
      </w:r>
    </w:p>
    <w:p>
      <w:pPr>
        <w:jc w:val="both"/>
      </w:pPr>
      <w:r>
        <w:t xml:space="preserve">      getTopKRightNounsWithFrequencies(</w:t>
      </w:r>
    </w:p>
    <w:p>
      <w:pPr>
        <w:jc w:val="both"/>
      </w:pPr>
      <w:r>
        <w:t xml:space="preserve">        fullGraph,</w:t>
      </w:r>
    </w:p>
    <w:p>
      <w:pPr>
        <w:jc w:val="both"/>
      </w:pPr>
      <w:r>
        <w:t xml:space="preserve">        TopKConfig,</w:t>
      </w:r>
    </w:p>
    <w:p>
      <w:pPr>
        <w:jc w:val="both"/>
      </w:pPr>
      <w:r>
        <w:t xml:space="preserve">        GlobalDefaultMinFrequencyOfRightNodeType)</w:t>
      </w:r>
    </w:p>
    <w:p>
      <w:pPr>
        <w:jc w:val="both"/>
      </w:pPr>
      <w:r/>
    </w:p>
    <w:p>
      <w:pPr>
        <w:jc w:val="both"/>
      </w:pPr>
      <w:r>
        <w:t xml:space="preserve">    val truncatedGraph: TypedPipe[(LeftNode, RightNodeWithEdgeWeight)] =</w:t>
      </w:r>
    </w:p>
    <w:p>
      <w:pPr>
        <w:jc w:val="both"/>
      </w:pPr>
      <w:r>
        <w:t xml:space="preserve">      getTruncatedGraph(fullGraph, topKRightNodes).count("num_entries_truncated_graph")</w:t>
      </w:r>
    </w:p>
    <w:p>
      <w:pPr>
        <w:jc w:val="both"/>
      </w:pPr>
      <w:r/>
    </w:p>
    <w:p>
      <w:pPr>
        <w:jc w:val="both"/>
      </w:pPr>
      <w:r>
        <w:t xml:space="preserve">    // key transformations - truncated graph, keyed by LeftNode</w:t>
      </w:r>
    </w:p>
    <w:p>
      <w:pPr>
        <w:jc w:val="both"/>
      </w:pPr>
      <w:r>
        <w:t xml:space="preserve">    val truncatedGraphKeyedBySrc: TypedPipe[(LeftNode, RightNodeWithEdgeWeightList)] =</w:t>
      </w:r>
    </w:p>
    <w:p>
      <w:pPr>
        <w:jc w:val="both"/>
      </w:pPr>
      <w:r>
        <w:t xml:space="preserve">      truncatedGraph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(LeftNode.UserId(userId), rightNodeWithWeight) =&gt;</w:t>
      </w:r>
    </w:p>
    <w:p>
      <w:pPr>
        <w:jc w:val="both"/>
      </w:pPr>
      <w:r>
        <w:t xml:space="preserve">            userId -&gt; List(rightNodeWithWeight)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rightNodeWithWeightList) =&gt;</w:t>
      </w:r>
    </w:p>
    <w:p>
      <w:pPr>
        <w:jc w:val="both"/>
      </w:pPr>
      <w:r>
        <w:t xml:space="preserve">            (LeftNode.UserId(userId), RightNodeWithEdgeWeightList(rightNodeWithWeightList))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key transformation - topK nouns, keyed by the RightNodeNounType</w:t>
      </w:r>
    </w:p>
    <w:p>
      <w:pPr>
        <w:jc w:val="both"/>
      </w:pPr>
      <w:r>
        <w:t xml:space="preserve">    val topKNounsKeyedByType: TypedPipe[(RightNodeTypeStruct, NounWithFrequencyList)] =</w:t>
      </w:r>
    </w:p>
    <w:p>
      <w:pPr>
        <w:jc w:val="both"/>
      </w:pPr>
      <w:r>
        <w:t xml:space="preserve">      topKRightNodes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(rightNodeType, rightNounsWithScoresList) =&gt;</w:t>
      </w:r>
    </w:p>
    <w:p>
      <w:pPr>
        <w:jc w:val="both"/>
      </w:pPr>
      <w:r>
        <w:t xml:space="preserve">            val nounsListWithFrequency: Seq[NounWithFrequency] = rightNounsWithScoresList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(noun, aggregatedFrequency) =&gt;</w:t>
      </w:r>
    </w:p>
    <w:p>
      <w:pPr>
        <w:jc w:val="both"/>
      </w:pPr>
      <w:r>
        <w:t xml:space="preserve">                  NounWithFrequency(noun, aggregatedFrequency)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(RightNodeTypeStruct(rightNodeType), NounWithFrequencyList(nounsListWithFrequency))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//WriteExecs - truncated graph</w:t>
      </w:r>
    </w:p>
    <w:p>
      <w:pPr>
        <w:jc w:val="both"/>
      </w:pPr>
      <w:r>
        <w:t xml:space="preserve">    val truncatedGraphTsvExec: Execution[Unit] =</w:t>
      </w:r>
    </w:p>
    <w:p>
      <w:pPr>
        <w:jc w:val="both"/>
      </w:pPr>
      <w:r>
        <w:t xml:space="preserve">      truncatedGraphKeyedBySrc.writeExecution(</w:t>
      </w:r>
    </w:p>
    <w:p>
      <w:pPr>
        <w:jc w:val="both"/>
      </w:pPr>
      <w:r>
        <w:t xml:space="preserve">        TypedTsv[(LeftNode, RightNodeWithEdgeWeightList)](AdhocRootPrefix + "truncated_graph_tsv"))</w:t>
      </w:r>
    </w:p>
    <w:p>
      <w:pPr>
        <w:jc w:val="both"/>
      </w:pPr>
      <w:r/>
    </w:p>
    <w:p>
      <w:pPr>
        <w:jc w:val="both"/>
      </w:pPr>
      <w:r>
        <w:t xml:space="preserve">    val truncatedGraphDALExec: Execution[Unit] = truncatedGraphKeyedBySrc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rightNodeWithWeightList) =&gt;</w:t>
      </w:r>
    </w:p>
    <w:p>
      <w:pPr>
        <w:jc w:val="both"/>
      </w:pPr>
      <w:r>
        <w:t xml:space="preserve">          numKeysInTruncatedGraph.inc()</w:t>
      </w:r>
    </w:p>
    <w:p>
      <w:pPr>
        <w:jc w:val="both"/>
      </w:pPr>
      <w:r>
        <w:t xml:space="preserve">          KeyVal(leftNode, rightNodeWithWeightList)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truncatedMultiTypeGraphKeyValDataset,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(if (!isAdhoc)</w:t>
      </w:r>
    </w:p>
    <w:p>
      <w:pPr>
        <w:jc w:val="both"/>
      </w:pPr>
      <w:r>
        <w:t xml:space="preserve">             RootPath</w:t>
      </w:r>
    </w:p>
    <w:p>
      <w:pPr>
        <w:jc w:val="both"/>
      </w:pPr>
      <w:r>
        <w:t xml:space="preserve">           else</w:t>
      </w:r>
    </w:p>
    <w:p>
      <w:pPr>
        <w:jc w:val="both"/>
      </w:pPr>
      <w:r>
        <w:t xml:space="preserve">             AdhocRootPrefix)</w:t>
      </w:r>
    </w:p>
    <w:p>
      <w:pPr>
        <w:jc w:val="both"/>
      </w:pPr>
      <w:r>
        <w:t xml:space="preserve">            + truncatedMultiTypeGraphMHOutputPath),</w:t>
      </w:r>
    </w:p>
    <w:p>
      <w:pPr>
        <w:jc w:val="both"/>
      </w:pPr>
      <w:r>
        <w:t xml:space="preserve">        ExplicitEndTime(dateRange.`end`)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//WriteExec - topK rightnouns</w:t>
      </w:r>
    </w:p>
    <w:p>
      <w:pPr>
        <w:jc w:val="both"/>
      </w:pPr>
      <w:r>
        <w:t xml:space="preserve">    val topKNounsTsvExec: Execution[Unit] =</w:t>
      </w:r>
    </w:p>
    <w:p>
      <w:pPr>
        <w:jc w:val="both"/>
      </w:pPr>
      <w:r>
        <w:t xml:space="preserve">      topKNounsKeyedByType.writeExecution(</w:t>
      </w:r>
    </w:p>
    <w:p>
      <w:pPr>
        <w:jc w:val="both"/>
      </w:pPr>
      <w:r>
        <w:t xml:space="preserve">        TypedTsv[(RightNodeTypeStruct, NounWithFrequencyList)](</w:t>
      </w:r>
    </w:p>
    <w:p>
      <w:pPr>
        <w:jc w:val="both"/>
      </w:pPr>
      <w:r>
        <w:t xml:space="preserve">          AdhocRootPrefix + "top_k_right_nouns_tsv"))</w:t>
      </w:r>
    </w:p>
    <w:p>
      <w:pPr>
        <w:jc w:val="both"/>
      </w:pPr>
      <w:r/>
    </w:p>
    <w:p>
      <w:pPr>
        <w:jc w:val="both"/>
      </w:pPr>
      <w:r>
        <w:t xml:space="preserve">    // writing topKNouns MH dataset for debugger</w:t>
      </w:r>
    </w:p>
    <w:p>
      <w:pPr>
        <w:jc w:val="both"/>
      </w:pPr>
      <w:r>
        <w:t xml:space="preserve">    val topKNounsDALExec: Execution[Unit] = topKNounsKeyedByType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(engagementType, rightList) =&gt;</w:t>
      </w:r>
    </w:p>
    <w:p>
      <w:pPr>
        <w:jc w:val="both"/>
      </w:pPr>
      <w:r>
        <w:t xml:space="preserve">          val rightListMH =</w:t>
      </w:r>
    </w:p>
    <w:p>
      <w:pPr>
        <w:jc w:val="both"/>
      </w:pPr>
      <w:r>
        <w:t xml:space="preserve">            NounWithFrequencyList(rightList.nounWithFrequencyList.take(TopKRightNounsForMHDump))</w:t>
      </w:r>
    </w:p>
    <w:p>
      <w:pPr>
        <w:jc w:val="both"/>
      </w:pPr>
      <w:r>
        <w:t xml:space="preserve">          numKeysInTopKNounsGraph.inc()</w:t>
      </w:r>
    </w:p>
    <w:p>
      <w:pPr>
        <w:jc w:val="both"/>
      </w:pPr>
      <w:r>
        <w:t xml:space="preserve">          KeyVal(engagementType, rightListMH)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topKRightNounsKeyValDataset,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(if (!isAdhoc)</w:t>
      </w:r>
    </w:p>
    <w:p>
      <w:pPr>
        <w:jc w:val="both"/>
      </w:pPr>
      <w:r>
        <w:t xml:space="preserve">             RootPath</w:t>
      </w:r>
    </w:p>
    <w:p>
      <w:pPr>
        <w:jc w:val="both"/>
      </w:pPr>
      <w:r>
        <w:t xml:space="preserve">           else</w:t>
      </w:r>
    </w:p>
    <w:p>
      <w:pPr>
        <w:jc w:val="both"/>
      </w:pPr>
      <w:r>
        <w:t xml:space="preserve">             AdhocRootPrefix)</w:t>
      </w:r>
    </w:p>
    <w:p>
      <w:pPr>
        <w:jc w:val="both"/>
      </w:pPr>
      <w:r>
        <w:t xml:space="preserve">            + topKRightNounsMHOutputPath),</w:t>
      </w:r>
    </w:p>
    <w:p>
      <w:pPr>
        <w:jc w:val="both"/>
      </w:pPr>
      <w:r>
        <w:t xml:space="preserve">        ExplicitEndTime(dateRange.`end`)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//WriteExec - fullGraph</w:t>
      </w:r>
    </w:p>
    <w:p>
      <w:pPr>
        <w:jc w:val="both"/>
      </w:pPr>
      <w:r>
        <w:t xml:space="preserve">    val fullGraphDALExec: Execution[Unit] =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MultiTypeGraphEdge(leftNode, rightNodeWithWeight)</w:t>
      </w:r>
    </w:p>
    <w:p>
      <w:pPr>
        <w:jc w:val="both"/>
      </w:pPr>
      <w:r>
        <w:t xml:space="preserve">      }.writeDALSnapshotExecution(</w:t>
      </w:r>
    </w:p>
    <w:p>
      <w:pPr>
        <w:jc w:val="both"/>
      </w:pPr>
      <w:r>
        <w:t xml:space="preserve">        fullMultiTypeGraphSnapshotDataset,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(if (!isAdhoc)</w:t>
      </w:r>
    </w:p>
    <w:p>
      <w:pPr>
        <w:jc w:val="both"/>
      </w:pPr>
      <w:r>
        <w:t xml:space="preserve">             RootThriftPath</w:t>
      </w:r>
    </w:p>
    <w:p>
      <w:pPr>
        <w:jc w:val="both"/>
      </w:pPr>
      <w:r>
        <w:t xml:space="preserve">           else</w:t>
      </w:r>
    </w:p>
    <w:p>
      <w:pPr>
        <w:jc w:val="both"/>
      </w:pPr>
      <w:r>
        <w:t xml:space="preserve">             AdhocRootPrefix)</w:t>
      </w:r>
    </w:p>
    <w:p>
      <w:pPr>
        <w:jc w:val="both"/>
      </w:pPr>
      <w:r>
        <w:t xml:space="preserve">            + fullMultiTypeGraphThriftOutputPath),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dateRange.`end`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if (isAdhoc) {</w:t>
      </w:r>
    </w:p>
    <w:p>
      <w:pPr>
        <w:jc w:val="both"/>
      </w:pPr>
      <w:r>
        <w:t xml:space="preserve">      Util.printCounters(</w:t>
      </w:r>
    </w:p>
    <w:p>
      <w:pPr>
        <w:jc w:val="both"/>
      </w:pPr>
      <w:r>
        <w:t xml:space="preserve">        Execution</w:t>
      </w:r>
    </w:p>
    <w:p>
      <w:pPr>
        <w:jc w:val="both"/>
      </w:pPr>
      <w:r>
        <w:t xml:space="preserve">          .zip(</w:t>
      </w:r>
    </w:p>
    <w:p>
      <w:pPr>
        <w:jc w:val="both"/>
      </w:pPr>
      <w:r>
        <w:t xml:space="preserve">            truncatedGraphTsvExec,</w:t>
      </w:r>
    </w:p>
    <w:p>
      <w:pPr>
        <w:jc w:val="both"/>
      </w:pPr>
      <w:r>
        <w:t xml:space="preserve">            topKNounsTsvExec,</w:t>
      </w:r>
    </w:p>
    <w:p>
      <w:pPr>
        <w:jc w:val="both"/>
      </w:pPr>
      <w:r>
        <w:t xml:space="preserve">            truncatedGraphDALExec,</w:t>
      </w:r>
    </w:p>
    <w:p>
      <w:pPr>
        <w:jc w:val="both"/>
      </w:pPr>
      <w:r>
        <w:t xml:space="preserve">            topKNounsDALExec,</w:t>
      </w:r>
    </w:p>
    <w:p>
      <w:pPr>
        <w:jc w:val="both"/>
      </w:pPr>
      <w:r>
        <w:t xml:space="preserve">            fullGraphDALExec).unit)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Util.printCounters(</w:t>
      </w:r>
    </w:p>
    <w:p>
      <w:pPr>
        <w:jc w:val="both"/>
      </w:pPr>
      <w:r>
        <w:t xml:space="preserve">        Execution.zip(truncatedGraphDALExec, topKNounsDALExec, fullGraphDALExec).unit)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