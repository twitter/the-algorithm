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":full_multi_type_graph_adhoc-scala",</w:t>
      </w:r>
    </w:p>
    <w:p>
      <w:pPr>
        <w:jc w:val="both"/>
      </w:pPr>
      <w:r>
        <w:t xml:space="preserve">        ":top_k_right_nouns_adhoc-scala",</w:t>
      </w:r>
    </w:p>
    <w:p>
      <w:pPr>
        <w:jc w:val="both"/>
      </w:pPr>
      <w:r>
        <w:t xml:space="preserve">        ":truncated_multi_type_graph_adhoc-scala",</w:t>
      </w:r>
    </w:p>
    <w:p>
      <w:pPr>
        <w:jc w:val="both"/>
      </w:pPr>
      <w:r>
        <w:t xml:space="preserve">        "3rdparty/src/jvm/com/twitter/scalding:commons",</w:t>
      </w:r>
    </w:p>
    <w:p>
      <w:pPr>
        <w:jc w:val="both"/>
      </w:pPr>
      <w:r>
        <w:t xml:space="preserve">        "3rdparty/src/jvm/com/twitter/scalding:core",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"src/scala/com/twitter/simclusters_v2/hdfs_sources",</w:t>
      </w:r>
    </w:p>
    <w:p>
      <w:pPr>
        <w:jc w:val="both"/>
      </w:pPr>
      <w:r>
        <w:t xml:space="preserve">        "src/scala/com/twitter/simclusters_v2/scalding",</w:t>
      </w:r>
    </w:p>
    <w:p>
      <w:pPr>
        <w:jc w:val="both"/>
      </w:pPr>
      <w:r>
        <w:t xml:space="preserve">        "src/thrift/com/twitter/twadoop/user/gen:gen-scala",</w:t>
      </w:r>
    </w:p>
    <w:p>
      <w:pPr>
        <w:jc w:val="both"/>
      </w:pPr>
      <w:r>
        <w:t xml:space="preserve">        "usersource/snapshot/src/main/scala/com/twitter/usersource/snapshot/flat:usersource_flat-scala",</w:t>
      </w:r>
    </w:p>
    <w:p>
      <w:pPr>
        <w:jc w:val="both"/>
      </w:pPr>
      <w:r>
        <w:t xml:space="preserve">        "usersource/snapshot/src/main/thrift/com/twitter/usersource/snapshot/flat:flat-scala",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scalding_job(</w:t>
      </w:r>
    </w:p>
    <w:p>
      <w:pPr>
        <w:jc w:val="both"/>
      </w:pPr>
      <w:r>
        <w:t xml:space="preserve">    name = "multi_type_graph-adhoc",</w:t>
      </w:r>
    </w:p>
    <w:p>
      <w:pPr>
        <w:jc w:val="both"/>
      </w:pPr>
      <w:r>
        <w:t xml:space="preserve">    main = "com.twitter.simclusters_v2.scalding.multi_type_graph.assemble_multi_type_graph.AssembleMultiTypeGraphAdhocApp",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("hadoop.map.jvm.total-memory", "8192m"),</w:t>
      </w:r>
    </w:p>
    <w:p>
      <w:pPr>
        <w:jc w:val="both"/>
      </w:pPr>
      <w:r>
        <w:t xml:space="preserve">        ("hadoop.reduce.jvm.total-memory", "8192m"),</w:t>
      </w:r>
    </w:p>
    <w:p>
      <w:pPr>
        <w:jc w:val="both"/>
      </w:pPr>
      <w:r>
        <w:t xml:space="preserve">        ("hadoop.submitter.jvm.total-memory", "8192m"),</w:t>
      </w:r>
    </w:p>
    <w:p>
      <w:pPr>
        <w:jc w:val="both"/>
      </w:pPr>
      <w:r>
        <w:t xml:space="preserve">        ("hadoop.am.jvm.total-memory", "8192m"),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  "job.args",</w:t>
      </w:r>
    </w:p>
    <w:p>
      <w:pPr>
        <w:jc w:val="both"/>
      </w:pPr>
      <w:r>
        <w:t xml:space="preserve">            [</w:t>
      </w:r>
    </w:p>
    <w:p>
      <w:pPr>
        <w:jc w:val="both"/>
      </w:pPr>
      <w:r>
        <w:t xml:space="preserve">                "--date 2021-07-14",</w:t>
      </w:r>
    </w:p>
    <w:p>
      <w:pPr>
        <w:jc w:val="both"/>
      </w:pPr>
      <w:r>
        <w:t xml:space="preserve">            ],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hadoop_cluster = "qus1-bluebird",</w:t>
      </w:r>
    </w:p>
    <w:p>
      <w:pPr>
        <w:jc w:val="both"/>
      </w:pPr>
      <w:r>
        <w:t xml:space="preserve">    hadoop_properties = [("mapreduce.task.timeout", "3600000")],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[":assemble_multi_type_graph"],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"truncated_multi_type_graph_adhoc",</w:t>
      </w:r>
    </w:p>
    <w:p>
      <w:pPr>
        <w:jc w:val="both"/>
      </w:pPr>
      <w:r>
        <w:t xml:space="preserve">    key_type = "com.twitter.simclusters_v2.thriftscala.LeftNode",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"com.twitter.simclusters_v2.hdfs_sources.injections.MultiTypeGraphInjections.truncatedMultiTypeGraphInjection",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"com.twitter.simclusters_v2.thriftscala.RightNodeWithEdgeWeightList",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"top_k_right_nouns_adhoc",</w:t>
      </w:r>
    </w:p>
    <w:p>
      <w:pPr>
        <w:jc w:val="both"/>
      </w:pPr>
      <w:r>
        <w:t xml:space="preserve">    key_type = "com.twitter.simclusters_v2.thriftscala.RightNodeTypeStruct",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"com.twitter.simclusters_v2.hdfs_sources.injections.MultiTypeGraphInjections.topKRightNounListInjection",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"com.twitter.simclusters_v2.thriftscala.NounWithFrequencyList",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"full_multi_type_graph_adhoc",</w:t>
      </w:r>
    </w:p>
    <w:p>
      <w:pPr>
        <w:jc w:val="both"/>
      </w:pPr>
      <w:r>
        <w:t xml:space="preserve">    java_schema = "com.twitter.simclusters_v2.thriftjava.MultiTypeGraphEdge",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"com.twitter.simclusters_v2.thriftscala.MultiTypeGraphEdge",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