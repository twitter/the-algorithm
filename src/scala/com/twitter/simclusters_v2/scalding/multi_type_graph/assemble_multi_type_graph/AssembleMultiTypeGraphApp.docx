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>
        <w:t>package multi_type_graph.assemble_multi_type_graph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com.twitter.scalding.Duration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com.twitter.simclusters_v2.thriftscala.LeftNode</w:t>
      </w:r>
    </w:p>
    <w:p>
      <w:pPr>
        <w:jc w:val="both"/>
      </w:pPr>
      <w:r>
        <w:t>import com.twitter.simclusters_v2.thriftscala.RightNodeTypeStruct</w:t>
      </w:r>
    </w:p>
    <w:p>
      <w:pPr>
        <w:jc w:val="both"/>
      </w:pPr>
      <w:r>
        <w:t>import com.twitter.simclusters_v2.thriftscala.RightNodeWithEdgeWeightList</w:t>
      </w:r>
    </w:p>
    <w:p>
      <w:pPr>
        <w:jc w:val="both"/>
      </w:pPr>
      <w:r>
        <w:t>import com.twitter.simclusters_v2.thriftscala.NounWithFrequencyList</w:t>
      </w:r>
    </w:p>
    <w:p>
      <w:pPr>
        <w:jc w:val="both"/>
      </w:pPr>
      <w:r>
        <w:t>import com.twitter.simclusters_v2.thriftscala.MultiTypeGraphEdge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src/scala/com/twitter/simclusters_v2/scalding/multi_type_graph/assemble_multi_type_graph:multi_type_graph-adhoc</w:t>
      </w:r>
    </w:p>
    <w:p>
      <w:pPr>
        <w:jc w:val="both"/>
      </w:pPr>
      <w:r>
        <w:t>scalding remote run \</w:t>
      </w:r>
    </w:p>
    <w:p>
      <w:pPr>
        <w:jc w:val="both"/>
      </w:pPr>
      <w:r>
        <w:t>--user cassowary \</w:t>
      </w:r>
    </w:p>
    <w:p>
      <w:pPr>
        <w:jc w:val="both"/>
      </w:pPr>
      <w:r>
        <w:t>--keytab /var/lib/tss/keys/fluffy/keytabs/client/cassowary.keytab \</w:t>
      </w:r>
    </w:p>
    <w:p>
      <w:pPr>
        <w:jc w:val="both"/>
      </w:pPr>
      <w:r>
        <w:t>--principal service_acoount@TWITTER.BIZ \</w:t>
      </w:r>
    </w:p>
    <w:p>
      <w:pPr>
        <w:jc w:val="both"/>
      </w:pPr>
      <w:r>
        <w:t>--cluster bluebird-qus1 \</w:t>
      </w:r>
    </w:p>
    <w:p>
      <w:pPr>
        <w:jc w:val="both"/>
      </w:pPr>
      <w:r>
        <w:t>--main-class com.twitter.simclusters_v2.scalding.multi_type_graph.assemble_multi_type_graph.AssembleMultiTypeGraphAdhocApp \</w:t>
      </w:r>
    </w:p>
    <w:p>
      <w:pPr>
        <w:jc w:val="both"/>
      </w:pPr>
      <w:r>
        <w:t>--target src/scala/com/twitter/simclusters_v2/scalding/multi_type_graph/assemble_multi_type_graph:multi_type_graph-adhoc \</w:t>
      </w:r>
    </w:p>
    <w:p>
      <w:pPr>
        <w:jc w:val="both"/>
      </w:pPr>
      <w:r>
        <w:t>--hadoop-properties "mapreduce.reduce.memory.mb=8192 mapreduce.map.memory.mb=8192 mapreduce.map.java.opts='-Xmx7618M' mapreduce.reduce.java.opts='-Xmx7618M' mapreduce.task.timeout=3600000" \</w:t>
      </w:r>
    </w:p>
    <w:p>
      <w:pPr>
        <w:jc w:val="both"/>
      </w:pPr>
      <w:r>
        <w:t>-- --date 2021-07-10 --outputDir /gcs/user/cassowary/adhoc/your_ldap/multi_type/multi_type</w:t>
      </w:r>
    </w:p>
    <w:p>
      <w:pPr>
        <w:jc w:val="both"/>
      </w:pPr>
      <w:r/>
    </w:p>
    <w:p>
      <w:pPr>
        <w:jc w:val="both"/>
      </w:pPr>
      <w:r>
        <w:t>To run using scalding_job target:</w:t>
      </w:r>
    </w:p>
    <w:p>
      <w:pPr>
        <w:jc w:val="both"/>
      </w:pPr>
      <w:r>
        <w:t>scalding remote run --target src/scala/com/twitter/simclusters_v2/scalding/multi_type_graph/assemble_multi_type_graph:multi_type_graph-adhoc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AssembleMultiTypeGraphAdhocApp extends AssembleMultiTypeGraphBaseApp with AdhocExecutionApp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truncatedMultiTypeGraphMHOutputPath: String = "truncated_graph_mh"</w:t>
      </w:r>
    </w:p>
    <w:p>
      <w:pPr>
        <w:jc w:val="both"/>
      </w:pPr>
      <w:r>
        <w:t xml:space="preserve">  override val topKRightNounsMHOutputPath: String = "top_k_right_nouns_mh"</w:t>
      </w:r>
    </w:p>
    <w:p>
      <w:pPr>
        <w:jc w:val="both"/>
      </w:pPr>
      <w:r>
        <w:t xml:space="preserve">  override val fullMultiTypeGraphThriftOutputPath: String = "full_graph_thrift"</w:t>
      </w:r>
    </w:p>
    <w:p>
      <w:pPr>
        <w:jc w:val="both"/>
      </w:pPr>
      <w:r>
        <w:t xml:space="preserve">  override val truncatedMultiTypeGraphKeyValDataset: KeyValDALDataset[</w:t>
      </w:r>
    </w:p>
    <w:p>
      <w:pPr>
        <w:jc w:val="both"/>
      </w:pPr>
      <w:r>
        <w:t xml:space="preserve">    KeyVal[LeftNode, RightNodeWithEdgeWeightList]</w:t>
      </w:r>
    </w:p>
    <w:p>
      <w:pPr>
        <w:jc w:val="both"/>
      </w:pPr>
      <w:r>
        <w:t xml:space="preserve">  ] = TruncatedMultiTypeGraphAdhocScalaDataset</w:t>
      </w:r>
    </w:p>
    <w:p>
      <w:pPr>
        <w:jc w:val="both"/>
      </w:pPr>
      <w:r>
        <w:t xml:space="preserve">  override val topKRightNounsKeyValDataset: KeyValDALDataset[</w:t>
      </w:r>
    </w:p>
    <w:p>
      <w:pPr>
        <w:jc w:val="both"/>
      </w:pPr>
      <w:r>
        <w:t xml:space="preserve">    KeyVal[RightNodeTypeStruct, NounWithFrequencyList]</w:t>
      </w:r>
    </w:p>
    <w:p>
      <w:pPr>
        <w:jc w:val="both"/>
      </w:pPr>
      <w:r>
        <w:t xml:space="preserve">  ] = TopKRightNounsAdhocScalaDataset</w:t>
      </w:r>
    </w:p>
    <w:p>
      <w:pPr>
        <w:jc w:val="both"/>
      </w:pPr>
      <w:r>
        <w:t xml:space="preserve">  override val fullMultiTypeGraphSnapshotDataset: SnapshotDALDataset[MultiTypeGraphEdge] =</w:t>
      </w:r>
    </w:p>
    <w:p>
      <w:pPr>
        <w:jc w:val="both"/>
      </w:pPr>
      <w:r>
        <w:t xml:space="preserve">    FullMultiTypeGraphAdhocScalaDataset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To deploy the job:</w:t>
      </w:r>
    </w:p>
    <w:p>
      <w:pPr>
        <w:jc w:val="both"/>
      </w:pPr>
      <w:r/>
    </w:p>
    <w:p>
      <w:pPr>
        <w:jc w:val="both"/>
      </w:pPr>
      <w:r>
        <w:t>capesospy-v2 update --build_locally \</w:t>
      </w:r>
    </w:p>
    <w:p>
      <w:pPr>
        <w:jc w:val="both"/>
      </w:pPr>
      <w:r>
        <w:t xml:space="preserve"> --start_cron assemble_multi_type_graph \</w:t>
      </w:r>
    </w:p>
    <w:p>
      <w:pPr>
        <w:jc w:val="both"/>
      </w:pPr>
      <w:r>
        <w:t xml:space="preserve">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AssembleMultiTypeGraphBatchApp</w:t>
      </w:r>
    </w:p>
    <w:p>
      <w:pPr>
        <w:jc w:val="both"/>
      </w:pPr>
      <w:r>
        <w:t xml:space="preserve">    extends AssembleMultiTypeGraphBaseApp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truncatedMultiTypeGraphMHOutputPath: String = "truncated_graph_mh"</w:t>
      </w:r>
    </w:p>
    <w:p>
      <w:pPr>
        <w:jc w:val="both"/>
      </w:pPr>
      <w:r>
        <w:t xml:space="preserve">  override val topKRightNounsMHOutputPath: String = "top_k_right_nouns_mh"</w:t>
      </w:r>
    </w:p>
    <w:p>
      <w:pPr>
        <w:jc w:val="both"/>
      </w:pPr>
      <w:r>
        <w:t xml:space="preserve">  override val fullMultiTypeGraphThriftOutputPath: String = "full_graph_thrift"</w:t>
      </w:r>
    </w:p>
    <w:p>
      <w:pPr>
        <w:jc w:val="both"/>
      </w:pPr>
      <w:r>
        <w:t xml:space="preserve">  override val truncatedMultiTypeGraphKeyValDataset: KeyValDALDataset[</w:t>
      </w:r>
    </w:p>
    <w:p>
      <w:pPr>
        <w:jc w:val="both"/>
      </w:pPr>
      <w:r>
        <w:t xml:space="preserve">    KeyVal[LeftNode, RightNodeWithEdgeWeightList]</w:t>
      </w:r>
    </w:p>
    <w:p>
      <w:pPr>
        <w:jc w:val="both"/>
      </w:pPr>
      <w:r>
        <w:t xml:space="preserve">  ] = TruncatedMultiTypeGraphScalaDataset</w:t>
      </w:r>
    </w:p>
    <w:p>
      <w:pPr>
        <w:jc w:val="both"/>
      </w:pPr>
      <w:r>
        <w:t xml:space="preserve">  override val topKRightNounsKeyValDataset: KeyValDALDataset[</w:t>
      </w:r>
    </w:p>
    <w:p>
      <w:pPr>
        <w:jc w:val="both"/>
      </w:pPr>
      <w:r>
        <w:t xml:space="preserve">    KeyVal[RightNodeTypeStruct, NounWithFrequencyList]</w:t>
      </w:r>
    </w:p>
    <w:p>
      <w:pPr>
        <w:jc w:val="both"/>
      </w:pPr>
      <w:r>
        <w:t xml:space="preserve">  ] = TopKRightNounsScalaDataset</w:t>
      </w:r>
    </w:p>
    <w:p>
      <w:pPr>
        <w:jc w:val="both"/>
      </w:pPr>
      <w:r>
        <w:t xml:space="preserve">  override val fullMultiTypeGraphSnapshotDataset: SnapshotDALDataset[MultiTypeGraphEdge] =</w:t>
      </w:r>
    </w:p>
    <w:p>
      <w:pPr>
        <w:jc w:val="both"/>
      </w:pPr>
      <w:r>
        <w:t xml:space="preserve">    FullMultiTypeGraphScalaDataset</w:t>
      </w:r>
    </w:p>
    <w:p>
      <w:pPr>
        <w:jc w:val="both"/>
      </w:pPr>
      <w:r>
        <w:t xml:space="preserve">  override val firstTime: RichDate = RichDate("2021-08-21")</w:t>
      </w:r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