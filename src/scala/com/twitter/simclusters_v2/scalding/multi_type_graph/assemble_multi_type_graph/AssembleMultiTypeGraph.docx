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>
        <w:t>package multi_type_graph.assemble_multi_type_graph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com.twitter.scalding_internal.job.RequiredBinaryComparators.ordSer</w:t>
      </w:r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com.twitter.scalding.{DateRange, Days, Stat, UniqueID}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com.twitter.simclusters_v2.scalding.embedding.common.ExternalDataSources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LeftNode,</w:t>
      </w:r>
    </w:p>
    <w:p>
      <w:pPr>
        <w:jc w:val="both"/>
      </w:pPr>
      <w:r>
        <w:t xml:space="preserve">  Noun,</w:t>
      </w:r>
    </w:p>
    <w:p>
      <w:pPr>
        <w:jc w:val="both"/>
      </w:pPr>
      <w:r>
        <w:t xml:space="preserve">  RightNode,</w:t>
      </w:r>
    </w:p>
    <w:p>
      <w:pPr>
        <w:jc w:val="both"/>
      </w:pPr>
      <w:r>
        <w:t xml:space="preserve">  RightNodeType,</w:t>
      </w:r>
    </w:p>
    <w:p>
      <w:pPr>
        <w:jc w:val="both"/>
      </w:pPr>
      <w:r>
        <w:t xml:space="preserve">  RightNodeWithEdgeWeight</w:t>
      </w:r>
    </w:p>
    <w:p>
      <w:pPr>
        <w:jc w:val="both"/>
      </w:pPr>
      <w:r>
        <w:t>}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com.twitter.iesource.thriftscala.{InteractionEvent, InteractionType, ReferenceTweet}</w:t>
      </w:r>
    </w:p>
    <w:p>
      <w:pPr>
        <w:jc w:val="both"/>
      </w:pPr>
      <w:r>
        <w:t>import com.twitter.simclusters_v2.common.{Country, Language, TopicId, TweetId, UserId}</w:t>
      </w:r>
    </w:p>
    <w:p>
      <w:pPr>
        <w:jc w:val="both"/>
      </w:pPr>
      <w:r>
        <w:t>import com.twitter.usersource.snapshot.combined.UsersourceScalaDataset</w:t>
      </w:r>
    </w:p>
    <w:p>
      <w:pPr>
        <w:jc w:val="both"/>
      </w:pPr>
      <w:r>
        <w:t>import com.twitter.frigate.data_pipeline.magicrecs.magicrecs_notifications_lite.thriftscala.MagicRecsNotificationLite</w:t>
      </w:r>
    </w:p>
    <w:p>
      <w:pPr>
        <w:jc w:val="both"/>
      </w:pPr>
      <w:r>
        <w:t>import com.twitter.twadoop.user.gen.thriftscala.CombinedUser</w:t>
      </w:r>
    </w:p>
    <w:p>
      <w:pPr>
        <w:jc w:val="both"/>
      </w:pPr>
      <w:r/>
    </w:p>
    <w:p>
      <w:pPr>
        <w:jc w:val="both"/>
      </w:pPr>
      <w:r>
        <w:t>object AssembleMultiTypeGraph {</w:t>
      </w:r>
    </w:p>
    <w:p>
      <w:pPr>
        <w:jc w:val="both"/>
      </w:pPr>
      <w:r>
        <w:t xml:space="preserve">  import Config._</w:t>
      </w:r>
    </w:p>
    <w:p>
      <w:pPr>
        <w:jc w:val="both"/>
      </w:pPr>
      <w:r/>
    </w:p>
    <w:p>
      <w:pPr>
        <w:jc w:val="both"/>
      </w:pPr>
      <w:r>
        <w:t xml:space="preserve">  implicit val nounOrdering: Ordering[Noun] = new Ordering[Noun] {</w:t>
      </w:r>
    </w:p>
    <w:p>
      <w:pPr>
        <w:jc w:val="both"/>
      </w:pPr>
      <w:r>
        <w:t xml:space="preserve">    // We define an ordering for each noun type as specified in simclusters_v2/multi_type_graph.thrift</w:t>
      </w:r>
    </w:p>
    <w:p>
      <w:pPr>
        <w:jc w:val="both"/>
      </w:pPr>
      <w:r>
        <w:t xml:space="preserve">    // Please make sure we don't remove anything here that's still a part of the union Noun thrift and</w:t>
      </w:r>
    </w:p>
    <w:p>
      <w:pPr>
        <w:jc w:val="both"/>
      </w:pPr>
      <w:r>
        <w:t xml:space="preserve">    // vice versa, if we add a new noun type to thrift, an ordering for it needs to added here as well.</w:t>
      </w:r>
    </w:p>
    <w:p>
      <w:pPr>
        <w:jc w:val="both"/>
      </w:pPr>
      <w:r>
        <w:t xml:space="preserve">    def nounTypeOrder(noun: Noun): Int = noun match {</w:t>
      </w:r>
    </w:p>
    <w:p>
      <w:pPr>
        <w:jc w:val="both"/>
      </w:pPr>
      <w:r>
        <w:t xml:space="preserve">      case _: Noun.UserId =&gt; 0</w:t>
      </w:r>
    </w:p>
    <w:p>
      <w:pPr>
        <w:jc w:val="both"/>
      </w:pPr>
      <w:r>
        <w:t xml:space="preserve">      case _: Noun.Country =&gt; 1</w:t>
      </w:r>
    </w:p>
    <w:p>
      <w:pPr>
        <w:jc w:val="both"/>
      </w:pPr>
      <w:r>
        <w:t xml:space="preserve">      case _: Noun.Language =&gt; 2</w:t>
      </w:r>
    </w:p>
    <w:p>
      <w:pPr>
        <w:jc w:val="both"/>
      </w:pPr>
      <w:r>
        <w:t xml:space="preserve">      case _: Noun.Query =&gt; 3</w:t>
      </w:r>
    </w:p>
    <w:p>
      <w:pPr>
        <w:jc w:val="both"/>
      </w:pPr>
      <w:r>
        <w:t xml:space="preserve">      case _: Noun.TopicId =&gt; 4</w:t>
      </w:r>
    </w:p>
    <w:p>
      <w:pPr>
        <w:jc w:val="both"/>
      </w:pPr>
      <w:r>
        <w:t xml:space="preserve">      case _: Noun.TweetId =&gt; 5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override def compare(x: Noun, y: Noun): Int = (x, y) match {</w:t>
      </w:r>
    </w:p>
    <w:p>
      <w:pPr>
        <w:jc w:val="both"/>
      </w:pPr>
      <w:r>
        <w:t xml:space="preserve">      case (Noun.UserId(a), Noun.UserId(b)) =&gt; a compare b</w:t>
      </w:r>
    </w:p>
    <w:p>
      <w:pPr>
        <w:jc w:val="both"/>
      </w:pPr>
      <w:r>
        <w:t xml:space="preserve">      case (Noun.Country(a), Noun.Country(b)) =&gt; a compare b</w:t>
      </w:r>
    </w:p>
    <w:p>
      <w:pPr>
        <w:jc w:val="both"/>
      </w:pPr>
      <w:r>
        <w:t xml:space="preserve">      case (Noun.Language(a), Noun.Language(b)) =&gt; a compare b</w:t>
      </w:r>
    </w:p>
    <w:p>
      <w:pPr>
        <w:jc w:val="both"/>
      </w:pPr>
      <w:r>
        <w:t xml:space="preserve">      case (Noun.Query(a), Noun.Query(b)) =&gt; a compare b</w:t>
      </w:r>
    </w:p>
    <w:p>
      <w:pPr>
        <w:jc w:val="both"/>
      </w:pPr>
      <w:r>
        <w:t xml:space="preserve">      case (Noun.TopicId(a), Noun.TopicId(b)) =&gt; a compare b</w:t>
      </w:r>
    </w:p>
    <w:p>
      <w:pPr>
        <w:jc w:val="both"/>
      </w:pPr>
      <w:r>
        <w:t xml:space="preserve">      case (Noun.TweetId(a), Noun.TweetId(b)) =&gt; a compare b</w:t>
      </w:r>
    </w:p>
    <w:p>
      <w:pPr>
        <w:jc w:val="both"/>
      </w:pPr>
      <w:r>
        <w:t xml:space="preserve">      case (nounA, nounB) =&gt; nounTypeOrder(nounA) compare nounTypeOrder(nounB)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implicit val rightNodeTypeOrdering: Ordering[RightNodeType] = ordSer[RightNodeType]</w:t>
      </w:r>
    </w:p>
    <w:p>
      <w:pPr>
        <w:jc w:val="both"/>
      </w:pPr>
      <w:r/>
    </w:p>
    <w:p>
      <w:pPr>
        <w:jc w:val="both"/>
      </w:pPr>
      <w:r>
        <w:t xml:space="preserve">  implicit val rightNodeTypeWithNounOrdering: Ordering[RightNode] =</w:t>
      </w:r>
    </w:p>
    <w:p>
      <w:pPr>
        <w:jc w:val="both"/>
      </w:pPr>
      <w:r>
        <w:t xml:space="preserve">    new Ordering[RightNode] {</w:t>
      </w:r>
    </w:p>
    <w:p>
      <w:pPr>
        <w:jc w:val="both"/>
      </w:pPr>
      <w:r>
        <w:t xml:space="preserve">      override def compare(x: RightNode, y: RightNode): Int = {</w:t>
      </w:r>
    </w:p>
    <w:p>
      <w:pPr>
        <w:jc w:val="both"/>
      </w:pPr>
      <w:r>
        <w:t xml:space="preserve">        Ordering</w:t>
      </w:r>
    </w:p>
    <w:p>
      <w:pPr>
        <w:jc w:val="both"/>
      </w:pPr>
      <w:r>
        <w:t xml:space="preserve">          .Tuple2(rightNodeTypeOrdering, nounOrdering)</w:t>
      </w:r>
    </w:p>
    <w:p>
      <w:pPr>
        <w:jc w:val="both"/>
      </w:pPr>
      <w:r>
        <w:t xml:space="preserve">          .compare((x.rightNodeType, x.noun), (y.rightNodeType, y.noun))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getUserTweetInteractionGraph(</w:t>
      </w:r>
    </w:p>
    <w:p>
      <w:pPr>
        <w:jc w:val="both"/>
      </w:pPr>
      <w:r>
        <w:t xml:space="preserve">    tweetInteractionEvents: TypedPipe[InteractionEvent],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numUserTweetInteractionEntries = Stat("num_user_tweet_interaction_entries")</w:t>
      </w:r>
    </w:p>
    <w:p>
      <w:pPr>
        <w:jc w:val="both"/>
      </w:pPr>
      <w:r>
        <w:t xml:space="preserve">    val numDistinctUserTweetInteractionEntries = Stat("num_distinct_user_tweet_interaction_entries")</w:t>
      </w:r>
    </w:p>
    <w:p>
      <w:pPr>
        <w:jc w:val="both"/>
      </w:pPr>
      <w:r>
        <w:t xml:space="preserve">    val numFavedTweets = Stat("num_faved_tweets")</w:t>
      </w:r>
    </w:p>
    <w:p>
      <w:pPr>
        <w:jc w:val="both"/>
      </w:pPr>
      <w:r>
        <w:t xml:space="preserve">    val numRepliedTweets = Stat("num_replied_tweets")</w:t>
      </w:r>
    </w:p>
    <w:p>
      <w:pPr>
        <w:jc w:val="both"/>
      </w:pPr>
      <w:r>
        <w:t xml:space="preserve">    val numRetweetedTweets = Stat("num_retweeted_tweets")</w:t>
      </w:r>
    </w:p>
    <w:p>
      <w:pPr>
        <w:jc w:val="both"/>
      </w:pPr>
      <w:r>
        <w:t xml:space="preserve">    val userTweetInteractionsByType: TypedPipe[((UserId, RightNodeType), TweetId)] =</w:t>
      </w:r>
    </w:p>
    <w:p>
      <w:pPr>
        <w:jc w:val="both"/>
      </w:pPr>
      <w:r>
        <w:t xml:space="preserve">      tweetInteractionEvents</w:t>
      </w:r>
    </w:p>
    <w:p>
      <w:pPr>
        <w:jc w:val="both"/>
      </w:pPr>
      <w:r>
        <w:t xml:space="preserve">        .flatMap { event =&gt;</w:t>
      </w:r>
    </w:p>
    <w:p>
      <w:pPr>
        <w:jc w:val="both"/>
      </w:pPr>
      <w:r>
        <w:t xml:space="preserve">          val referenceTweet: Option[ReferenceTweet] = event.referenceTweet</w:t>
      </w:r>
    </w:p>
    <w:p>
      <w:pPr>
        <w:jc w:val="both"/>
      </w:pPr>
      <w:r>
        <w:t xml:space="preserve">          val targetId: Long = event.targetId</w:t>
      </w:r>
    </w:p>
    <w:p>
      <w:pPr>
        <w:jc w:val="both"/>
      </w:pPr>
      <w:r>
        <w:t xml:space="preserve">          val userId: Long = event.engagingUserId</w:t>
      </w:r>
    </w:p>
    <w:p>
      <w:pPr>
        <w:jc w:val="both"/>
      </w:pPr>
      <w:r/>
    </w:p>
    <w:p>
      <w:pPr>
        <w:jc w:val="both"/>
      </w:pPr>
      <w:r>
        <w:t xml:space="preserve">          //  To find the id of the tweet that was interacted with</w:t>
      </w:r>
    </w:p>
    <w:p>
      <w:pPr>
        <w:jc w:val="both"/>
      </w:pPr>
      <w:r>
        <w:t xml:space="preserve">          //  For likes, this is the targetId; for retweet or reply, it is the referenceTweet's id</w:t>
      </w:r>
    </w:p>
    <w:p>
      <w:pPr>
        <w:jc w:val="both"/>
      </w:pPr>
      <w:r>
        <w:t xml:space="preserve">          //  One thing to note is that for likes, referenceTweet is empty</w:t>
      </w:r>
    </w:p>
    <w:p>
      <w:pPr>
        <w:jc w:val="both"/>
      </w:pPr>
      <w:r>
        <w:t xml:space="preserve">          val (tweetIdOpt, rightNodeTypeOpt) = {</w:t>
      </w:r>
    </w:p>
    <w:p>
      <w:pPr>
        <w:jc w:val="both"/>
      </w:pPr>
      <w:r>
        <w:t xml:space="preserve">            event.interactionType match {</w:t>
      </w:r>
    </w:p>
    <w:p>
      <w:pPr>
        <w:jc w:val="both"/>
      </w:pPr>
      <w:r>
        <w:t xml:space="preserve">              case Some(InteractionType.Favorite) =&gt;</w:t>
      </w:r>
    </w:p>
    <w:p>
      <w:pPr>
        <w:jc w:val="both"/>
      </w:pPr>
      <w:r>
        <w:t xml:space="preserve">                // Only allow favorites on original tweets, not retweets, to avoid double-counting</w:t>
      </w:r>
    </w:p>
    <w:p>
      <w:pPr>
        <w:jc w:val="both"/>
      </w:pPr>
      <w:r>
        <w:t xml:space="preserve">                // because we have retweet-type tweets in the data source as well</w:t>
      </w:r>
    </w:p>
    <w:p>
      <w:pPr>
        <w:jc w:val="both"/>
      </w:pPr>
      <w:r>
        <w:t xml:space="preserve">                (</w:t>
      </w:r>
    </w:p>
    <w:p>
      <w:pPr>
        <w:jc w:val="both"/>
      </w:pPr>
      <w:r>
        <w:t xml:space="preserve">                  if (referenceTweet.isEmpty) {</w:t>
      </w:r>
    </w:p>
    <w:p>
      <w:pPr>
        <w:jc w:val="both"/>
      </w:pPr>
      <w:r>
        <w:t xml:space="preserve">                    numFavedTweets.inc()</w:t>
      </w:r>
    </w:p>
    <w:p>
      <w:pPr>
        <w:jc w:val="both"/>
      </w:pPr>
      <w:r>
        <w:t xml:space="preserve">                    Some(targetId)</w:t>
      </w:r>
    </w:p>
    <w:p>
      <w:pPr>
        <w:jc w:val="both"/>
      </w:pPr>
      <w:r>
        <w:t xml:space="preserve">                  } else None,</w:t>
      </w:r>
    </w:p>
    <w:p>
      <w:pPr>
        <w:jc w:val="both"/>
      </w:pPr>
      <w:r>
        <w:t xml:space="preserve">                  Some(RightNodeType.FavTweet))</w:t>
      </w:r>
    </w:p>
    <w:p>
      <w:pPr>
        <w:jc w:val="both"/>
      </w:pPr>
      <w:r>
        <w:t xml:space="preserve">              case Some(InteractionType.Reply) =&gt;</w:t>
      </w:r>
    </w:p>
    <w:p>
      <w:pPr>
        <w:jc w:val="both"/>
      </w:pPr>
      <w:r>
        <w:t xml:space="preserve">                numRepliedTweets.inc()</w:t>
      </w:r>
    </w:p>
    <w:p>
      <w:pPr>
        <w:jc w:val="both"/>
      </w:pPr>
      <w:r>
        <w:t xml:space="preserve">                (referenceTweet.map(_.tweetId), Some(RightNodeType.ReplyTweet))</w:t>
      </w:r>
    </w:p>
    <w:p>
      <w:pPr>
        <w:jc w:val="both"/>
      </w:pPr>
      <w:r>
        <w:t xml:space="preserve">              case Some(InteractionType.Retweet) =&gt;</w:t>
      </w:r>
    </w:p>
    <w:p>
      <w:pPr>
        <w:jc w:val="both"/>
      </w:pPr>
      <w:r>
        <w:t xml:space="preserve">                numRetweetedTweets.inc()</w:t>
      </w:r>
    </w:p>
    <w:p>
      <w:pPr>
        <w:jc w:val="both"/>
      </w:pPr>
      <w:r>
        <w:t xml:space="preserve">                (referenceTweet.map(_.tweetId), Some(RightNodeType.RetweetTweet))</w:t>
      </w:r>
    </w:p>
    <w:p>
      <w:pPr>
        <w:jc w:val="both"/>
      </w:pPr>
      <w:r>
        <w:t xml:space="preserve">              case _ =&gt; (None, None)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tweetId &lt;- tweetIdOpt</w:t>
      </w:r>
    </w:p>
    <w:p>
      <w:pPr>
        <w:jc w:val="both"/>
      </w:pPr>
      <w:r>
        <w:t xml:space="preserve">            rightNodeType &lt;- rightNodeTypeOpt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numUserTweetInteractionEntries.inc()</w:t>
      </w:r>
    </w:p>
    <w:p>
      <w:pPr>
        <w:jc w:val="both"/>
      </w:pPr>
      <w:r>
        <w:t xml:space="preserve">            ((userId, rightNodeType), tweetId)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userTweetInteractionsByType</w:t>
      </w:r>
    </w:p>
    <w:p>
      <w:pPr>
        <w:jc w:val="both"/>
      </w:pPr>
      <w:r>
        <w:t xml:space="preserve">      .mapValues(Set(_))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((userId, rightNodeType), tweetIdSet) =&gt;</w:t>
      </w:r>
    </w:p>
    <w:p>
      <w:pPr>
        <w:jc w:val="both"/>
      </w:pPr>
      <w:r>
        <w:t xml:space="preserve">          tweetIdSet.map { tweetId =&gt;</w:t>
      </w:r>
    </w:p>
    <w:p>
      <w:pPr>
        <w:jc w:val="both"/>
      </w:pPr>
      <w:r>
        <w:t xml:space="preserve">            numDistinctUserTweetInteractionEntries.inc()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LeftNode.UserId(userId),</w:t>
      </w:r>
    </w:p>
    <w:p>
      <w:pPr>
        <w:jc w:val="both"/>
      </w:pPr>
      <w:r>
        <w:t xml:space="preserve">              RightNodeWithEdgeWeight(</w:t>
      </w:r>
    </w:p>
    <w:p>
      <w:pPr>
        <w:jc w:val="both"/>
      </w:pPr>
      <w:r>
        <w:t xml:space="preserve">                rightNode = RightNode(rightNodeType = rightNodeType, noun = Noun.TweetId(tweetId)),</w:t>
      </w:r>
    </w:p>
    <w:p>
      <w:pPr>
        <w:jc w:val="both"/>
      </w:pPr>
      <w:r>
        <w:t xml:space="preserve">                weight = 1.0))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getUserFavGraph(</w:t>
      </w:r>
    </w:p>
    <w:p>
      <w:pPr>
        <w:jc w:val="both"/>
      </w:pPr>
      <w:r>
        <w:t xml:space="preserve">    userUserFavEdges: TypedPipe[(UserId, UserId, Double)]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numInputFavEdges = Stat("num_input_fav_edges")</w:t>
      </w:r>
    </w:p>
    <w:p>
      <w:pPr>
        <w:jc w:val="both"/>
      </w:pPr>
      <w:r>
        <w:t xml:space="preserve">    userUserFavEdges.map {</w:t>
      </w:r>
    </w:p>
    <w:p>
      <w:pPr>
        <w:jc w:val="both"/>
      </w:pPr>
      <w:r>
        <w:t xml:space="preserve">      case (srcId, destId, edgeWt) =&gt;</w:t>
      </w:r>
    </w:p>
    <w:p>
      <w:pPr>
        <w:jc w:val="both"/>
      </w:pPr>
      <w:r>
        <w:t xml:space="preserve">        numInputFavEdges.inc()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LeftNode.UserId(srcId),</w:t>
      </w:r>
    </w:p>
    <w:p>
      <w:pPr>
        <w:jc w:val="both"/>
      </w:pPr>
      <w:r>
        <w:t xml:space="preserve">          RightNodeWithEdgeWeight(</w:t>
      </w:r>
    </w:p>
    <w:p>
      <w:pPr>
        <w:jc w:val="both"/>
      </w:pPr>
      <w:r>
        <w:t xml:space="preserve">            rightNode =</w:t>
      </w:r>
    </w:p>
    <w:p>
      <w:pPr>
        <w:jc w:val="both"/>
      </w:pPr>
      <w:r>
        <w:t xml:space="preserve">              RightNode(rightNodeType = RightNodeType.FavUser, noun = Noun.UserId(destId)),</w:t>
      </w:r>
    </w:p>
    <w:p>
      <w:pPr>
        <w:jc w:val="both"/>
      </w:pPr>
      <w:r>
        <w:t xml:space="preserve">            weight = edgeWt))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getUserFollowGraph(</w:t>
      </w:r>
    </w:p>
    <w:p>
      <w:pPr>
        <w:jc w:val="both"/>
      </w:pPr>
      <w:r>
        <w:t xml:space="preserve">    userUserFollowEdges: TypedPipe[(UserId, UserId)]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numFlockFollowEdges = Stat("num_flock_follow_edges")</w:t>
      </w:r>
    </w:p>
    <w:p>
      <w:pPr>
        <w:jc w:val="both"/>
      </w:pPr>
      <w:r>
        <w:t xml:space="preserve">    userUserFollowEdges.map {</w:t>
      </w:r>
    </w:p>
    <w:p>
      <w:pPr>
        <w:jc w:val="both"/>
      </w:pPr>
      <w:r>
        <w:t xml:space="preserve">      case (srcId, destId) =&gt;</w:t>
      </w:r>
    </w:p>
    <w:p>
      <w:pPr>
        <w:jc w:val="both"/>
      </w:pPr>
      <w:r>
        <w:t xml:space="preserve">        numFlockFollowEdges.inc()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LeftNode.UserId(srcId),</w:t>
      </w:r>
    </w:p>
    <w:p>
      <w:pPr>
        <w:jc w:val="both"/>
      </w:pPr>
      <w:r>
        <w:t xml:space="preserve">          RightNodeWithEdgeWeight(</w:t>
      </w:r>
    </w:p>
    <w:p>
      <w:pPr>
        <w:jc w:val="both"/>
      </w:pPr>
      <w:r>
        <w:t xml:space="preserve">            rightNode =</w:t>
      </w:r>
    </w:p>
    <w:p>
      <w:pPr>
        <w:jc w:val="both"/>
      </w:pPr>
      <w:r>
        <w:t xml:space="preserve">              RightNode(rightNodeType = RightNodeType.FollowUser, noun = Noun.UserId(destId)),</w:t>
      </w:r>
    </w:p>
    <w:p>
      <w:pPr>
        <w:jc w:val="both"/>
      </w:pPr>
      <w:r>
        <w:t xml:space="preserve">            weight = 1.0))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getUserBlockGraph(</w:t>
      </w:r>
    </w:p>
    <w:p>
      <w:pPr>
        <w:jc w:val="both"/>
      </w:pPr>
      <w:r>
        <w:t xml:space="preserve">    userUserBlockEdges: TypedPipe[(UserId, UserId)]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numFlockBlockEdges = Stat("num_flock_block_edges")</w:t>
      </w:r>
    </w:p>
    <w:p>
      <w:pPr>
        <w:jc w:val="both"/>
      </w:pPr>
      <w:r>
        <w:t xml:space="preserve">    userUserBlockEdges.map {</w:t>
      </w:r>
    </w:p>
    <w:p>
      <w:pPr>
        <w:jc w:val="both"/>
      </w:pPr>
      <w:r>
        <w:t xml:space="preserve">      case (srcId, destId) =&gt;</w:t>
      </w:r>
    </w:p>
    <w:p>
      <w:pPr>
        <w:jc w:val="both"/>
      </w:pPr>
      <w:r>
        <w:t xml:space="preserve">        numFlockBlockEdges.inc()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LeftNode.UserId(srcId),</w:t>
      </w:r>
    </w:p>
    <w:p>
      <w:pPr>
        <w:jc w:val="both"/>
      </w:pPr>
      <w:r>
        <w:t xml:space="preserve">          RightNodeWithEdgeWeight(</w:t>
      </w:r>
    </w:p>
    <w:p>
      <w:pPr>
        <w:jc w:val="both"/>
      </w:pPr>
      <w:r>
        <w:t xml:space="preserve">            rightNode =</w:t>
      </w:r>
    </w:p>
    <w:p>
      <w:pPr>
        <w:jc w:val="both"/>
      </w:pPr>
      <w:r>
        <w:t xml:space="preserve">              RightNode(rightNodeType = RightNodeType.BlockUser, noun = Noun.UserId(destId)),</w:t>
      </w:r>
    </w:p>
    <w:p>
      <w:pPr>
        <w:jc w:val="both"/>
      </w:pPr>
      <w:r>
        <w:t xml:space="preserve">            weight = 1.0))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getUserAbuseReportGraph(</w:t>
      </w:r>
    </w:p>
    <w:p>
      <w:pPr>
        <w:jc w:val="both"/>
      </w:pPr>
      <w:r>
        <w:t xml:space="preserve">    userUserAbuseReportEdges: TypedPipe[(UserId, UserId)]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numFlockAbuseEdges = Stat("num_flock_abuse_edges")</w:t>
      </w:r>
    </w:p>
    <w:p>
      <w:pPr>
        <w:jc w:val="both"/>
      </w:pPr>
      <w:r>
        <w:t xml:space="preserve">    userUserAbuseReportEdges.map {</w:t>
      </w:r>
    </w:p>
    <w:p>
      <w:pPr>
        <w:jc w:val="both"/>
      </w:pPr>
      <w:r>
        <w:t xml:space="preserve">      case (srcId, destId) =&gt;</w:t>
      </w:r>
    </w:p>
    <w:p>
      <w:pPr>
        <w:jc w:val="both"/>
      </w:pPr>
      <w:r>
        <w:t xml:space="preserve">        numFlockAbuseEdges.inc()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LeftNode.UserId(srcId),</w:t>
      </w:r>
    </w:p>
    <w:p>
      <w:pPr>
        <w:jc w:val="both"/>
      </w:pPr>
      <w:r>
        <w:t xml:space="preserve">          RightNodeWithEdgeWeight(</w:t>
      </w:r>
    </w:p>
    <w:p>
      <w:pPr>
        <w:jc w:val="both"/>
      </w:pPr>
      <w:r>
        <w:t xml:space="preserve">            rightNode =</w:t>
      </w:r>
    </w:p>
    <w:p>
      <w:pPr>
        <w:jc w:val="both"/>
      </w:pPr>
      <w:r>
        <w:t xml:space="preserve">              RightNode(rightNodeType = RightNodeType.AbuseReportUser, noun = Noun.UserId(destId)),</w:t>
      </w:r>
    </w:p>
    <w:p>
      <w:pPr>
        <w:jc w:val="both"/>
      </w:pPr>
      <w:r>
        <w:t xml:space="preserve">            weight = 1.0))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filterInvalidUsers(</w:t>
      </w:r>
    </w:p>
    <w:p>
      <w:pPr>
        <w:jc w:val="both"/>
      </w:pPr>
      <w:r>
        <w:t xml:space="preserve">    flockEdges: TypedPipe[(UserId, UserId)],</w:t>
      </w:r>
    </w:p>
    <w:p>
      <w:pPr>
        <w:jc w:val="both"/>
      </w:pPr>
      <w:r>
        <w:t xml:space="preserve">    validUsers: TypedPipe[UserId]</w:t>
      </w:r>
    </w:p>
    <w:p>
      <w:pPr>
        <w:jc w:val="both"/>
      </w:pPr>
      <w:r>
        <w:t xml:space="preserve">  ): TypedPipe[(UserId, UserId)] = {</w:t>
      </w:r>
    </w:p>
    <w:p>
      <w:pPr>
        <w:jc w:val="both"/>
      </w:pPr>
      <w:r>
        <w:t xml:space="preserve">    flockEdges</w:t>
      </w:r>
    </w:p>
    <w:p>
      <w:pPr>
        <w:jc w:val="both"/>
      </w:pPr>
      <w:r>
        <w:t xml:space="preserve">      .join(validUsers.asKeys)</w:t>
      </w:r>
    </w:p>
    <w:p>
      <w:pPr>
        <w:jc w:val="both"/>
      </w:pPr>
      <w:r>
        <w:t xml:space="preserve">      //      .withReducers(10000)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(srcId, (destId, _)) =&gt;</w:t>
      </w:r>
    </w:p>
    <w:p>
      <w:pPr>
        <w:jc w:val="both"/>
      </w:pPr>
      <w:r>
        <w:t xml:space="preserve">          (destId, srcId)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.join(validUsers.asKeys)</w:t>
      </w:r>
    </w:p>
    <w:p>
      <w:pPr>
        <w:jc w:val="both"/>
      </w:pPr>
      <w:r>
        <w:t xml:space="preserve">      //      .withReducers(10000)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(destId, (srcId, _)) =&gt;</w:t>
      </w:r>
    </w:p>
    <w:p>
      <w:pPr>
        <w:jc w:val="both"/>
      </w:pPr>
      <w:r>
        <w:t xml:space="preserve">          (srcId, destId)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getUserSpamReportGraph(</w:t>
      </w:r>
    </w:p>
    <w:p>
      <w:pPr>
        <w:jc w:val="both"/>
      </w:pPr>
      <w:r>
        <w:t xml:space="preserve">    userUserSpamReportEdges: TypedPipe[(UserId, UserId)]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numFlockSpamEdges = Stat("num_flock_spam_edges")</w:t>
      </w:r>
    </w:p>
    <w:p>
      <w:pPr>
        <w:jc w:val="both"/>
      </w:pPr>
      <w:r>
        <w:t xml:space="preserve">    userUserSpamReportEdges.map {</w:t>
      </w:r>
    </w:p>
    <w:p>
      <w:pPr>
        <w:jc w:val="both"/>
      </w:pPr>
      <w:r>
        <w:t xml:space="preserve">      case (srcId, destId) =&gt;</w:t>
      </w:r>
    </w:p>
    <w:p>
      <w:pPr>
        <w:jc w:val="both"/>
      </w:pPr>
      <w:r>
        <w:t xml:space="preserve">        numFlockSpamEdges.inc()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LeftNode.UserId(srcId),</w:t>
      </w:r>
    </w:p>
    <w:p>
      <w:pPr>
        <w:jc w:val="both"/>
      </w:pPr>
      <w:r>
        <w:t xml:space="preserve">          RightNodeWithEdgeWeight(</w:t>
      </w:r>
    </w:p>
    <w:p>
      <w:pPr>
        <w:jc w:val="both"/>
      </w:pPr>
      <w:r>
        <w:t xml:space="preserve">            rightNode =</w:t>
      </w:r>
    </w:p>
    <w:p>
      <w:pPr>
        <w:jc w:val="both"/>
      </w:pPr>
      <w:r>
        <w:t xml:space="preserve">              RightNode(rightNodeType = RightNodeType.SpamReportUser, noun = Noun.UserId(destId)),</w:t>
      </w:r>
    </w:p>
    <w:p>
      <w:pPr>
        <w:jc w:val="both"/>
      </w:pPr>
      <w:r>
        <w:t xml:space="preserve">            weight = 1.0))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getUserTopicFollowGraph(</w:t>
      </w:r>
    </w:p>
    <w:p>
      <w:pPr>
        <w:jc w:val="both"/>
      </w:pPr>
      <w:r>
        <w:t xml:space="preserve">    topicUserFollowedByEdges: TypedPipe[(TopicId, UserId)]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numTFGEdges = Stat("num_tfg_edges")</w:t>
      </w:r>
    </w:p>
    <w:p>
      <w:pPr>
        <w:jc w:val="both"/>
      </w:pPr>
      <w:r>
        <w:t xml:space="preserve">    topicUserFollowedByEdges.map {</w:t>
      </w:r>
    </w:p>
    <w:p>
      <w:pPr>
        <w:jc w:val="both"/>
      </w:pPr>
      <w:r>
        <w:t xml:space="preserve">      case (topicId, userId) =&gt;</w:t>
      </w:r>
    </w:p>
    <w:p>
      <w:pPr>
        <w:jc w:val="both"/>
      </w:pPr>
      <w:r>
        <w:t xml:space="preserve">        numTFGEdges.inc()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LeftNode.UserId(userId),</w:t>
      </w:r>
    </w:p>
    <w:p>
      <w:pPr>
        <w:jc w:val="both"/>
      </w:pPr>
      <w:r>
        <w:t xml:space="preserve">          RightNodeWithEdgeWeight(</w:t>
      </w:r>
    </w:p>
    <w:p>
      <w:pPr>
        <w:jc w:val="both"/>
      </w:pPr>
      <w:r>
        <w:t xml:space="preserve">            rightNode =</w:t>
      </w:r>
    </w:p>
    <w:p>
      <w:pPr>
        <w:jc w:val="both"/>
      </w:pPr>
      <w:r>
        <w:t xml:space="preserve">              RightNode(rightNodeType = RightNodeType.FollowTopic, noun = Noun.TopicId(topicId)),</w:t>
      </w:r>
    </w:p>
    <w:p>
      <w:pPr>
        <w:jc w:val="both"/>
      </w:pPr>
      <w:r>
        <w:t xml:space="preserve">            weight = 1.0)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getUserSignUpCountryGraph(</w:t>
      </w:r>
    </w:p>
    <w:p>
      <w:pPr>
        <w:jc w:val="both"/>
      </w:pPr>
      <w:r>
        <w:t xml:space="preserve">    userSignUpCountryEdges: TypedPipe[(UserId, (Country, Language))]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numUserSourceEntriesRead = Stat("num_user_source_entries")</w:t>
      </w:r>
    </w:p>
    <w:p>
      <w:pPr>
        <w:jc w:val="both"/>
      </w:pPr>
      <w:r>
        <w:t xml:space="preserve">    userSignUpCountryEdges.map {</w:t>
      </w:r>
    </w:p>
    <w:p>
      <w:pPr>
        <w:jc w:val="both"/>
      </w:pPr>
      <w:r>
        <w:t xml:space="preserve">      case (userId, (country, lang)) =&gt;</w:t>
      </w:r>
    </w:p>
    <w:p>
      <w:pPr>
        <w:jc w:val="both"/>
      </w:pPr>
      <w:r>
        <w:t xml:space="preserve">        numUserSourceEntriesRead.inc()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LeftNode.UserId(userId),</w:t>
      </w:r>
    </w:p>
    <w:p>
      <w:pPr>
        <w:jc w:val="both"/>
      </w:pPr>
      <w:r>
        <w:t xml:space="preserve">          RightNodeWithEdgeWeight(</w:t>
      </w:r>
    </w:p>
    <w:p>
      <w:pPr>
        <w:jc w:val="both"/>
      </w:pPr>
      <w:r>
        <w:t xml:space="preserve">            rightNode =</w:t>
      </w:r>
    </w:p>
    <w:p>
      <w:pPr>
        <w:jc w:val="both"/>
      </w:pPr>
      <w:r>
        <w:t xml:space="preserve">              RightNode(rightNodeType = RightNodeType.SignUpCountry, noun = Noun.Country(country)),</w:t>
      </w:r>
    </w:p>
    <w:p>
      <w:pPr>
        <w:jc w:val="both"/>
      </w:pPr>
      <w:r>
        <w:t xml:space="preserve">            weight = 1.0))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getMagicRecsNotifOpenOrClickTweetsGraph(</w:t>
      </w:r>
    </w:p>
    <w:p>
      <w:pPr>
        <w:jc w:val="both"/>
      </w:pPr>
      <w:r>
        <w:t xml:space="preserve">    userMRNotifOpenOrClickEvents: TypedPipe[MagicRecsNotificationLite]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numNotifOpenOrClickEntries = Stat("num_notif_open_or_click")</w:t>
      </w:r>
    </w:p>
    <w:p>
      <w:pPr>
        <w:jc w:val="both"/>
      </w:pPr>
      <w:r>
        <w:t xml:space="preserve">    userMRNotifOpenOrClickEvents.flatMap { entry =&gt;</w:t>
      </w:r>
    </w:p>
    <w:p>
      <w:pPr>
        <w:jc w:val="both"/>
      </w:pPr>
      <w:r>
        <w:t xml:space="preserve">      numNotifOpenOrClickEntries.inc()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userId &lt;- entry.targetUserId</w:t>
      </w:r>
    </w:p>
    <w:p>
      <w:pPr>
        <w:jc w:val="both"/>
      </w:pPr>
      <w:r>
        <w:t xml:space="preserve">        tweetId &lt;- entry.tweetId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LeftNode.UserId(userId),</w:t>
      </w:r>
    </w:p>
    <w:p>
      <w:pPr>
        <w:jc w:val="both"/>
      </w:pPr>
      <w:r>
        <w:t xml:space="preserve">          RightNodeWithEdgeWeight(</w:t>
      </w:r>
    </w:p>
    <w:p>
      <w:pPr>
        <w:jc w:val="both"/>
      </w:pPr>
      <w:r>
        <w:t xml:space="preserve">            rightNode = RightNode(</w:t>
      </w:r>
    </w:p>
    <w:p>
      <w:pPr>
        <w:jc w:val="both"/>
      </w:pPr>
      <w:r>
        <w:t xml:space="preserve">              rightNodeType = RightNodeType.NotifOpenOrClickTweet,</w:t>
      </w:r>
    </w:p>
    <w:p>
      <w:pPr>
        <w:jc w:val="both"/>
      </w:pPr>
      <w:r>
        <w:t xml:space="preserve">              noun = Noun.TweetId(tweetId)),</w:t>
      </w:r>
    </w:p>
    <w:p>
      <w:pPr>
        <w:jc w:val="both"/>
      </w:pPr>
      <w:r>
        <w:t xml:space="preserve">            weight = 1.0))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getUserConsumedLanguagesGraph(</w:t>
      </w:r>
    </w:p>
    <w:p>
      <w:pPr>
        <w:jc w:val="both"/>
      </w:pPr>
      <w:r>
        <w:t xml:space="preserve">    userConsumedLanguageEdges: TypedPipe[(UserId, Seq[(Language,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numPenguinSourceEntriesRead = Stat("num_penguin_source_entries")</w:t>
      </w:r>
    </w:p>
    <w:p>
      <w:pPr>
        <w:jc w:val="both"/>
      </w:pPr>
      <w:r>
        <w:t xml:space="preserve">    userConsumedLanguageEdges.flatMap {</w:t>
      </w:r>
    </w:p>
    <w:p>
      <w:pPr>
        <w:jc w:val="both"/>
      </w:pPr>
      <w:r>
        <w:t xml:space="preserve">      case (userId, langWithWeights) =&gt;</w:t>
      </w:r>
    </w:p>
    <w:p>
      <w:pPr>
        <w:jc w:val="both"/>
      </w:pPr>
      <w:r>
        <w:t xml:space="preserve">        numPenguinSourceEntriesRead.inc()</w:t>
      </w:r>
    </w:p>
    <w:p>
      <w:pPr>
        <w:jc w:val="both"/>
      </w:pPr>
      <w:r>
        <w:t xml:space="preserve">        langWithWeights.map {</w:t>
      </w:r>
    </w:p>
    <w:p>
      <w:pPr>
        <w:jc w:val="both"/>
      </w:pPr>
      <w:r>
        <w:t xml:space="preserve">          case (lang, weight)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LeftNode.UserId(userId),</w:t>
      </w:r>
    </w:p>
    <w:p>
      <w:pPr>
        <w:jc w:val="both"/>
      </w:pPr>
      <w:r>
        <w:t xml:space="preserve">              RightNodeWithEdgeWeight(</w:t>
      </w:r>
    </w:p>
    <w:p>
      <w:pPr>
        <w:jc w:val="both"/>
      </w:pPr>
      <w:r>
        <w:t xml:space="preserve">                rightNode = RightNode(</w:t>
      </w:r>
    </w:p>
    <w:p>
      <w:pPr>
        <w:jc w:val="both"/>
      </w:pPr>
      <w:r>
        <w:t xml:space="preserve">                  rightNodeType = RightNodeType.ConsumedLanguage,</w:t>
      </w:r>
    </w:p>
    <w:p>
      <w:pPr>
        <w:jc w:val="both"/>
      </w:pPr>
      <w:r>
        <w:t xml:space="preserve">                  noun = Noun.Language(lang)),</w:t>
      </w:r>
    </w:p>
    <w:p>
      <w:pPr>
        <w:jc w:val="both"/>
      </w:pPr>
      <w:r>
        <w:t xml:space="preserve">                weight = weight))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getSearchGraph(</w:t>
      </w:r>
    </w:p>
    <w:p>
      <w:pPr>
        <w:jc w:val="both"/>
      </w:pPr>
      <w:r>
        <w:t xml:space="preserve">    userSearchQueryEdges: TypedPipe[(UserId, String)]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numSearchQueries = Stat("num_search_queries")</w:t>
      </w:r>
    </w:p>
    <w:p>
      <w:pPr>
        <w:jc w:val="both"/>
      </w:pPr>
      <w:r>
        <w:t xml:space="preserve">    userSearchQueryEdges.map {</w:t>
      </w:r>
    </w:p>
    <w:p>
      <w:pPr>
        <w:jc w:val="both"/>
      </w:pPr>
      <w:r>
        <w:t xml:space="preserve">      case (userId, query) =&gt;</w:t>
      </w:r>
    </w:p>
    <w:p>
      <w:pPr>
        <w:jc w:val="both"/>
      </w:pPr>
      <w:r>
        <w:t xml:space="preserve">        numSearchQueries.inc()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LeftNode.UserId(userId),</w:t>
      </w:r>
    </w:p>
    <w:p>
      <w:pPr>
        <w:jc w:val="both"/>
      </w:pPr>
      <w:r>
        <w:t xml:space="preserve">          RightNodeWithEdgeWeight(</w:t>
      </w:r>
    </w:p>
    <w:p>
      <w:pPr>
        <w:jc w:val="both"/>
      </w:pPr>
      <w:r>
        <w:t xml:space="preserve">            rightNode =</w:t>
      </w:r>
    </w:p>
    <w:p>
      <w:pPr>
        <w:jc w:val="both"/>
      </w:pPr>
      <w:r>
        <w:t xml:space="preserve">              RightNode(rightNodeType = RightNodeType.SearchQuery, noun = Noun.Query(query)),</w:t>
      </w:r>
    </w:p>
    <w:p>
      <w:pPr>
        <w:jc w:val="both"/>
      </w:pPr>
      <w:r>
        <w:t xml:space="preserve">            weight = 1.0))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buildEmployeeGraph(</w:t>
      </w:r>
    </w:p>
    <w:p>
      <w:pPr>
        <w:jc w:val="both"/>
      </w:pPr>
      <w:r>
        <w:t xml:space="preserve">    fullGraph: TypedPipe[(LeftNode, RightNodeWithEdgeWeight)]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numEmployeeEdges = Stat("num_employee_edges")</w:t>
      </w:r>
    </w:p>
    <w:p>
      <w:pPr>
        <w:jc w:val="both"/>
      </w:pPr>
      <w:r>
        <w:t xml:space="preserve">    val employeeIds = Config.SampledEmployeeIds</w:t>
      </w:r>
    </w:p>
    <w:p>
      <w:pPr>
        <w:jc w:val="both"/>
      </w:pPr>
      <w:r>
        <w:t xml:space="preserve">    fullGraph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(LeftNode.UserId(userId), rightNodeWithWeight) if employeeIds.contains(userId) =&gt;</w:t>
      </w:r>
    </w:p>
    <w:p>
      <w:pPr>
        <w:jc w:val="both"/>
      </w:pPr>
      <w:r>
        <w:t xml:space="preserve">          numEmployeeEdges.inc()</w:t>
      </w:r>
    </w:p>
    <w:p>
      <w:pPr>
        <w:jc w:val="both"/>
      </w:pPr>
      <w:r>
        <w:t xml:space="preserve">          (LeftNode.UserId(userId), rightNodeWithWeight)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getTruncatedGraph(</w:t>
      </w:r>
    </w:p>
    <w:p>
      <w:pPr>
        <w:jc w:val="both"/>
      </w:pPr>
      <w:r>
        <w:t xml:space="preserve">    fullGraph: TypedPipe[(LeftNode, RightNodeWithEdgeWeight)],</w:t>
      </w:r>
    </w:p>
    <w:p>
      <w:pPr>
        <w:jc w:val="both"/>
      </w:pPr>
      <w:r>
        <w:t xml:space="preserve">    topKWithFrequency: TypedPipe[(RightNodeType, Seq[(Noun,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>
        <w:t xml:space="preserve">    val numEntriesTruncatedGraph = Stat("num_entries_truncated_graph")</w:t>
      </w:r>
    </w:p>
    <w:p>
      <w:pPr>
        <w:jc w:val="both"/>
      </w:pPr>
      <w:r>
        <w:t xml:space="preserve">    val numTopKTruncatedNouns = Stat("num_topk_truncated_nouns")</w:t>
      </w:r>
    </w:p>
    <w:p>
      <w:pPr>
        <w:jc w:val="both"/>
      </w:pPr>
      <w:r/>
    </w:p>
    <w:p>
      <w:pPr>
        <w:jc w:val="both"/>
      </w:pPr>
      <w:r>
        <w:t xml:space="preserve">    implicit val rightNodeSer: RightNode =&gt; Array[Byte] = BinaryScalaCodec(RightNode)</w:t>
      </w:r>
    </w:p>
    <w:p>
      <w:pPr>
        <w:jc w:val="both"/>
      </w:pPr>
      <w:r>
        <w:t xml:space="preserve">    val topNouns: TypedPipe[RightNode] = topKWithFrequency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(rightNodeType, nounsList) =&gt;</w:t>
      </w:r>
    </w:p>
    <w:p>
      <w:pPr>
        <w:jc w:val="both"/>
      </w:pPr>
      <w:r>
        <w:t xml:space="preserve">          nounsList</w:t>
      </w:r>
    </w:p>
    <w:p>
      <w:pPr>
        <w:jc w:val="both"/>
      </w:pPr>
      <w:r>
        <w:t xml:space="preserve">            .map {</w:t>
      </w:r>
    </w:p>
    <w:p>
      <w:pPr>
        <w:jc w:val="both"/>
      </w:pPr>
      <w:r>
        <w:t xml:space="preserve">              case (nounVal, aggregatedFrequency) =&gt;</w:t>
      </w:r>
    </w:p>
    <w:p>
      <w:pPr>
        <w:jc w:val="both"/>
      </w:pPr>
      <w:r>
        <w:t xml:space="preserve">                numTopKTruncatedNouns.inc()</w:t>
      </w:r>
    </w:p>
    <w:p>
      <w:pPr>
        <w:jc w:val="both"/>
      </w:pPr>
      <w:r>
        <w:t xml:space="preserve">                RightNode(rightNodeType, nounVal)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fullGraph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(leftNode, rightNodeWithWeight) =&gt;</w:t>
      </w:r>
    </w:p>
    <w:p>
      <w:pPr>
        <w:jc w:val="both"/>
      </w:pPr>
      <w:r>
        <w:t xml:space="preserve">          (rightNodeWithWeight.rightNode, (leftNode, rightNodeWithWeight))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.sketch(reducers = 5000)</w:t>
      </w:r>
    </w:p>
    <w:p>
      <w:pPr>
        <w:jc w:val="both"/>
      </w:pPr>
      <w:r>
        <w:t xml:space="preserve">      .join(topNouns.asKeys.toTypedPipe)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(rightNode, ((left, rightNodeWithWeight), _)) =&gt;</w:t>
      </w:r>
    </w:p>
    <w:p>
      <w:pPr>
        <w:jc w:val="both"/>
      </w:pPr>
      <w:r>
        <w:t xml:space="preserve">          numEntriesTruncatedGraph.inc()</w:t>
      </w:r>
    </w:p>
    <w:p>
      <w:pPr>
        <w:jc w:val="both"/>
      </w:pPr>
      <w:r>
        <w:t xml:space="preserve">          (left, rightNodeWithWeight)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getTopKRightNounsWithFrequencies(</w:t>
      </w:r>
    </w:p>
    <w:p>
      <w:pPr>
        <w:jc w:val="both"/>
      </w:pPr>
      <w:r>
        <w:t xml:space="preserve">    fullGraph: TypedPipe[(LeftNode, RightNodeWithEdgeWeight)],</w:t>
      </w:r>
    </w:p>
    <w:p>
      <w:pPr>
        <w:jc w:val="both"/>
      </w:pPr>
      <w:r>
        <w:t xml:space="preserve">    topKConfig: Map[RightNodeType, Int],</w:t>
      </w:r>
    </w:p>
    <w:p>
      <w:pPr>
        <w:jc w:val="both"/>
      </w:pPr>
      <w:r>
        <w:t xml:space="preserve">    minFrequency: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TypedPipe[(RightNodeType, Seq[(Noun, Double)])] = {</w:t>
      </w:r>
    </w:p>
    <w:p>
      <w:pPr>
        <w:jc w:val="both"/>
      </w:pPr>
      <w:r>
        <w:t xml:space="preserve">    val maxAcrossRightNounType: Int = topKConfig.valuesIterator.max</w:t>
      </w:r>
    </w:p>
    <w:p>
      <w:pPr>
        <w:jc w:val="both"/>
      </w:pPr>
      <w:r>
        <w:t xml:space="preserve">    fullGraph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(leftNode, rightNodeWithWeight) =&gt;</w:t>
      </w:r>
    </w:p>
    <w:p>
      <w:pPr>
        <w:jc w:val="both"/>
      </w:pPr>
      <w:r>
        <w:t xml:space="preserve">          (rightNodeWithWeight.rightNode, 1.0)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//      .withReducers(20000)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.filter(_._2 &gt;= minFrequency)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(rightNode, freq) =&gt;</w:t>
      </w:r>
    </w:p>
    <w:p>
      <w:pPr>
        <w:jc w:val="both"/>
      </w:pPr>
      <w:r>
        <w:t xml:space="preserve">          (rightNode.rightNodeType, (rightNode.noun, freq))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.group(rightNodeTypeOrdering)</w:t>
      </w:r>
    </w:p>
    <w:p>
      <w:pPr>
        <w:jc w:val="both"/>
      </w:pPr>
      <w:r>
        <w:t xml:space="preserve">      // Note: if maxAcrossRightNounType is &gt;15M, it might result in OOM on reducer</w:t>
      </w:r>
    </w:p>
    <w:p>
      <w:pPr>
        <w:jc w:val="both"/>
      </w:pPr>
      <w:r>
        <w:t xml:space="preserve">      .sortedReverseTake(maxAcrossRightNounType)(Ordering.by(_._2))</w:t>
      </w:r>
    </w:p>
    <w:p>
      <w:pPr>
        <w:jc w:val="both"/>
      </w:pPr>
      <w:r>
        <w:t xml:space="preserve">      // An alternative to using group followed by sortedReverseTake is to define TopKMonoids,</w:t>
      </w:r>
    </w:p>
    <w:p>
      <w:pPr>
        <w:jc w:val="both"/>
      </w:pPr>
      <w:r>
        <w:t xml:space="preserve">      // one for each RightNodeType to get the most frequent rightNouns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(rightNodeType, nounsListWithFreq) =&gt;</w:t>
      </w:r>
    </w:p>
    <w:p>
      <w:pPr>
        <w:jc w:val="both"/>
      </w:pPr>
      <w:r>
        <w:t xml:space="preserve">          val truncatedList = nounsListWithFreq</w:t>
      </w:r>
    </w:p>
    <w:p>
      <w:pPr>
        <w:jc w:val="both"/>
      </w:pPr>
      <w:r>
        <w:t xml:space="preserve">            .sortBy(-_._2)</w:t>
      </w:r>
    </w:p>
    <w:p>
      <w:pPr>
        <w:jc w:val="both"/>
      </w:pPr>
      <w:r>
        <w:t xml:space="preserve">            .take(topKConfig.getOrElse(rightNodeType, NumTopNounsForUnknownRightNodeType))</w:t>
      </w:r>
    </w:p>
    <w:p>
      <w:pPr>
        <w:jc w:val="both"/>
      </w:pPr>
      <w:r>
        <w:t xml:space="preserve">          (rightNodeType, truncatedList)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getValidUsers(</w:t>
      </w:r>
    </w:p>
    <w:p>
      <w:pPr>
        <w:jc w:val="both"/>
      </w:pPr>
      <w:r>
        <w:t xml:space="preserve">    userSource: TypedPipe[CombinedUser]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TypedPipe[UserId] = {</w:t>
      </w:r>
    </w:p>
    <w:p>
      <w:pPr>
        <w:jc w:val="both"/>
      </w:pPr>
      <w:r>
        <w:t xml:space="preserve">    val numValidUsers = Stat("num_valid_users")</w:t>
      </w:r>
    </w:p>
    <w:p>
      <w:pPr>
        <w:jc w:val="both"/>
      </w:pPr>
      <w:r>
        <w:t xml:space="preserve">    userSource</w:t>
      </w:r>
    </w:p>
    <w:p>
      <w:pPr>
        <w:jc w:val="both"/>
      </w:pPr>
      <w:r>
        <w:t xml:space="preserve">      .flatMap { u =&gt;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user &lt;- u.user</w:t>
      </w:r>
    </w:p>
    <w:p>
      <w:pPr>
        <w:jc w:val="both"/>
      </w:pPr>
      <w:r>
        <w:t xml:space="preserve">          if user.id != 0</w:t>
      </w:r>
    </w:p>
    <w:p>
      <w:pPr>
        <w:jc w:val="both"/>
      </w:pPr>
      <w:r>
        <w:t xml:space="preserve">          safety &lt;- user.safety</w:t>
      </w:r>
    </w:p>
    <w:p>
      <w:pPr>
        <w:jc w:val="both"/>
      </w:pPr>
      <w:r>
        <w:t xml:space="preserve">          if !(safety.suspended || safety.deactivated)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numValidUsers.inc()</w:t>
      </w:r>
    </w:p>
    <w:p>
      <w:pPr>
        <w:jc w:val="both"/>
      </w:pPr>
      <w:r>
        <w:t xml:space="preserve">          user.id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getFullGraph(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TypedPipe[(LeftNode, RightNodeWithEdgeWeight)] = {</w:t>
      </w:r>
    </w:p>
    <w:p>
      <w:pPr>
        <w:jc w:val="both"/>
      </w:pPr>
      <w:r/>
    </w:p>
    <w:p>
      <w:pPr>
        <w:jc w:val="both"/>
      </w:pPr>
      <w:r>
        <w:t xml:space="preserve">    // list of valid UserIds - to filter out deactivated or suspended user accounts</w:t>
      </w:r>
    </w:p>
    <w:p>
      <w:pPr>
        <w:jc w:val="both"/>
      </w:pPr>
      <w:r>
        <w:t xml:space="preserve">    val userSource: TypedPipe[CombinedUser] =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.readMostRecentSnapshotNoOlderThan(UsersourceScalaDataset, Days(7)).toTypedPipe</w:t>
      </w:r>
    </w:p>
    <w:p>
      <w:pPr>
        <w:jc w:val="both"/>
      </w:pPr>
      <w:r>
        <w:t xml:space="preserve">    val validUsers: TypedPipe[UserId] = getValidUsers(userSource).forceToDisk</w:t>
      </w:r>
    </w:p>
    <w:p>
      <w:pPr>
        <w:jc w:val="both"/>
      </w:pPr>
      <w:r/>
    </w:p>
    <w:p>
      <w:pPr>
        <w:jc w:val="both"/>
      </w:pPr>
      <w:r>
        <w:t xml:space="preserve">    //Dataset read operations</w:t>
      </w:r>
    </w:p>
    <w:p>
      <w:pPr>
        <w:jc w:val="both"/>
      </w:pPr>
      <w:r/>
    </w:p>
    <w:p>
      <w:pPr>
        <w:jc w:val="both"/>
      </w:pPr>
      <w:r>
        <w:t xml:space="preserve">    // ieSource tweet engagements data for tweet favs, replies, retweets - from last 14 days</w:t>
      </w:r>
    </w:p>
    <w:p>
      <w:pPr>
        <w:jc w:val="both"/>
      </w:pPr>
      <w:r>
        <w:t xml:space="preserve">    val tweetSource: TypedPipe[InteractionEvent] =</w:t>
      </w:r>
    </w:p>
    <w:p>
      <w:pPr>
        <w:jc w:val="both"/>
      </w:pPr>
      <w:r>
        <w:t xml:space="preserve">      ExternalDataSources.ieSourceTweetEngagementsSource(dateRange =</w:t>
      </w:r>
    </w:p>
    <w:p>
      <w:pPr>
        <w:jc w:val="both"/>
      </w:pPr>
      <w:r>
        <w:t xml:space="preserve">        DateRange(dateRange.end - Days(14), dateRange.end))</w:t>
      </w:r>
    </w:p>
    <w:p>
      <w:pPr>
        <w:jc w:val="both"/>
      </w:pPr>
      <w:r/>
    </w:p>
    <w:p>
      <w:pPr>
        <w:jc w:val="both"/>
      </w:pPr>
      <w:r>
        <w:t xml:space="preserve">    // user-user fav edges</w:t>
      </w:r>
    </w:p>
    <w:p>
      <w:pPr>
        <w:jc w:val="both"/>
      </w:pPr>
      <w:r>
        <w:t xml:space="preserve">    val userUserFavEdges: TypedPipe[(UserId, UserId, Double)] =</w:t>
      </w:r>
    </w:p>
    <w:p>
      <w:pPr>
        <w:jc w:val="both"/>
      </w:pPr>
      <w:r>
        <w:t xml:space="preserve">      ExternalDataSources.getFavEdges(HalfLifeInDaysForFavScore)</w:t>
      </w:r>
    </w:p>
    <w:p>
      <w:pPr>
        <w:jc w:val="both"/>
      </w:pPr>
      <w:r/>
    </w:p>
    <w:p>
      <w:pPr>
        <w:jc w:val="both"/>
      </w:pPr>
      <w:r>
        <w:t xml:space="preserve">    // user-user follow edges</w:t>
      </w:r>
    </w:p>
    <w:p>
      <w:pPr>
        <w:jc w:val="both"/>
      </w:pPr>
      <w:r>
        <w:t xml:space="preserve">    val userUserFollowEdges: TypedPipe[(UserId, UserId)] =</w:t>
      </w:r>
    </w:p>
    <w:p>
      <w:pPr>
        <w:jc w:val="both"/>
      </w:pPr>
      <w:r>
        <w:t xml:space="preserve">      filterInvalidUsers(ExternalDataSources.flockFollowsSource, validUsers)</w:t>
      </w:r>
    </w:p>
    <w:p>
      <w:pPr>
        <w:jc w:val="both"/>
      </w:pPr>
      <w:r/>
    </w:p>
    <w:p>
      <w:pPr>
        <w:jc w:val="both"/>
      </w:pPr>
      <w:r>
        <w:t xml:space="preserve">    // user-user block edges</w:t>
      </w:r>
    </w:p>
    <w:p>
      <w:pPr>
        <w:jc w:val="both"/>
      </w:pPr>
      <w:r>
        <w:t xml:space="preserve">    val userUserBlockEdges: TypedPipe[(UserId, UserId)] =</w:t>
      </w:r>
    </w:p>
    <w:p>
      <w:pPr>
        <w:jc w:val="both"/>
      </w:pPr>
      <w:r>
        <w:t xml:space="preserve">      filterInvalidUsers(ExternalDataSources.flockBlocksSource, validUsers)</w:t>
      </w:r>
    </w:p>
    <w:p>
      <w:pPr>
        <w:jc w:val="both"/>
      </w:pPr>
      <w:r/>
    </w:p>
    <w:p>
      <w:pPr>
        <w:jc w:val="both"/>
      </w:pPr>
      <w:r>
        <w:t xml:space="preserve">    // user-user abuse report edges</w:t>
      </w:r>
    </w:p>
    <w:p>
      <w:pPr>
        <w:jc w:val="both"/>
      </w:pPr>
      <w:r>
        <w:t xml:space="preserve">    val userUserAbuseReportEdges: TypedPipe[(UserId, UserId)] =</w:t>
      </w:r>
    </w:p>
    <w:p>
      <w:pPr>
        <w:jc w:val="both"/>
      </w:pPr>
      <w:r>
        <w:t xml:space="preserve">      filterInvalidUsers(ExternalDataSources.flockReportAsAbuseSource, validUsers)</w:t>
      </w:r>
    </w:p>
    <w:p>
      <w:pPr>
        <w:jc w:val="both"/>
      </w:pPr>
      <w:r/>
    </w:p>
    <w:p>
      <w:pPr>
        <w:jc w:val="both"/>
      </w:pPr>
      <w:r>
        <w:t xml:space="preserve">    // user-user spam report edges</w:t>
      </w:r>
    </w:p>
    <w:p>
      <w:pPr>
        <w:jc w:val="both"/>
      </w:pPr>
      <w:r>
        <w:t xml:space="preserve">    val userUserSpamReportEdges: TypedPipe[(UserId, UserId)] =</w:t>
      </w:r>
    </w:p>
    <w:p>
      <w:pPr>
        <w:jc w:val="both"/>
      </w:pPr>
      <w:r>
        <w:t xml:space="preserve">      filterInvalidUsers(ExternalDataSources.flockReportAsSpamSource, validUsers)</w:t>
      </w:r>
    </w:p>
    <w:p>
      <w:pPr>
        <w:jc w:val="both"/>
      </w:pPr>
      <w:r/>
    </w:p>
    <w:p>
      <w:pPr>
        <w:jc w:val="both"/>
      </w:pPr>
      <w:r>
        <w:t xml:space="preserve">    // user-signup country edges</w:t>
      </w:r>
    </w:p>
    <w:p>
      <w:pPr>
        <w:jc w:val="both"/>
      </w:pPr>
      <w:r>
        <w:t xml:space="preserve">    val userSignUpCountryEdges: TypedPipe[(UserId, (Country, Language))] =</w:t>
      </w:r>
    </w:p>
    <w:p>
      <w:pPr>
        <w:jc w:val="both"/>
      </w:pPr>
      <w:r>
        <w:t xml:space="preserve">      ExternalDataSources.userSource</w:t>
      </w:r>
    </w:p>
    <w:p>
      <w:pPr>
        <w:jc w:val="both"/>
      </w:pPr>
      <w:r/>
    </w:p>
    <w:p>
      <w:pPr>
        <w:jc w:val="both"/>
      </w:pPr>
      <w:r>
        <w:t xml:space="preserve">    // user-consumed language edges</w:t>
      </w:r>
    </w:p>
    <w:p>
      <w:pPr>
        <w:jc w:val="both"/>
      </w:pPr>
      <w:r>
        <w:t xml:space="preserve">    val userConsumedLanguageEdges: TypedPipe[(UserId, Seq[(Language, Double)])] =</w:t>
      </w:r>
    </w:p>
    <w:p>
      <w:pPr>
        <w:jc w:val="both"/>
      </w:pPr>
      <w:r>
        <w:t xml:space="preserve">      ExternalDataSources.inferredUserConsumedLanguageSource</w:t>
      </w:r>
    </w:p>
    <w:p>
      <w:pPr>
        <w:jc w:val="both"/>
      </w:pPr>
      <w:r/>
    </w:p>
    <w:p>
      <w:pPr>
        <w:jc w:val="both"/>
      </w:pPr>
      <w:r>
        <w:t xml:space="preserve">    // user-topic follow edges</w:t>
      </w:r>
    </w:p>
    <w:p>
      <w:pPr>
        <w:jc w:val="both"/>
      </w:pPr>
      <w:r>
        <w:t xml:space="preserve">    val topicUserFollowedByEdges: TypedPipe[(TopicId, UserId)] =</w:t>
      </w:r>
    </w:p>
    <w:p>
      <w:pPr>
        <w:jc w:val="both"/>
      </w:pPr>
      <w:r>
        <w:t xml:space="preserve">      ExternalDataSources.topicFollowGraphSource</w:t>
      </w:r>
    </w:p>
    <w:p>
      <w:pPr>
        <w:jc w:val="both"/>
      </w:pPr>
      <w:r/>
    </w:p>
    <w:p>
      <w:pPr>
        <w:jc w:val="both"/>
      </w:pPr>
      <w:r>
        <w:t xml:space="preserve">    // user-MRNotifOpenOrClick events from last 7 days</w:t>
      </w:r>
    </w:p>
    <w:p>
      <w:pPr>
        <w:jc w:val="both"/>
      </w:pPr>
      <w:r>
        <w:t xml:space="preserve">    val userMRNotifOpenOrClickEvents: TypedPipe[MagicRecsNotificationLite] =</w:t>
      </w:r>
    </w:p>
    <w:p>
      <w:pPr>
        <w:jc w:val="both"/>
      </w:pPr>
      <w:r>
        <w:t xml:space="preserve">      ExternalDataSources.magicRecsNotficationOpenOrClickEventsSource(dateRange =</w:t>
      </w:r>
    </w:p>
    <w:p>
      <w:pPr>
        <w:jc w:val="both"/>
      </w:pPr>
      <w:r>
        <w:t xml:space="preserve">        DateRange(dateRange.end - Days(7), dateRange.end))</w:t>
      </w:r>
    </w:p>
    <w:p>
      <w:pPr>
        <w:jc w:val="both"/>
      </w:pPr>
      <w:r/>
    </w:p>
    <w:p>
      <w:pPr>
        <w:jc w:val="both"/>
      </w:pPr>
      <w:r>
        <w:t xml:space="preserve">    // user-searchQuery strings from last 7 days</w:t>
      </w:r>
    </w:p>
    <w:p>
      <w:pPr>
        <w:jc w:val="both"/>
      </w:pPr>
      <w:r>
        <w:t xml:space="preserve">    val userSearchQueryEdges: TypedPipe[(UserId, String)] =</w:t>
      </w:r>
    </w:p>
    <w:p>
      <w:pPr>
        <w:jc w:val="both"/>
      </w:pPr>
      <w:r>
        <w:t xml:space="preserve">      ExternalDataSources.adaptiveSearchScribeLogsSource(dateRange =</w:t>
      </w:r>
    </w:p>
    <w:p>
      <w:pPr>
        <w:jc w:val="both"/>
      </w:pPr>
      <w:r>
        <w:t xml:space="preserve">        DateRange(dateRange.end - Days(7), dateRange.end))</w:t>
      </w:r>
    </w:p>
    <w:p>
      <w:pPr>
        <w:jc w:val="both"/>
      </w:pPr>
      <w:r/>
    </w:p>
    <w:p>
      <w:pPr>
        <w:jc w:val="both"/>
      </w:pPr>
      <w:r>
        <w:t xml:space="preserve">    getUserTweetInteractionGraph(tweetSource) ++</w:t>
      </w:r>
    </w:p>
    <w:p>
      <w:pPr>
        <w:jc w:val="both"/>
      </w:pPr>
      <w:r>
        <w:t xml:space="preserve">      getUserFavGraph(userUserFavEdges) ++</w:t>
      </w:r>
    </w:p>
    <w:p>
      <w:pPr>
        <w:jc w:val="both"/>
      </w:pPr>
      <w:r>
        <w:t xml:space="preserve">      getUserFollowGraph(userUserFollowEdges) ++</w:t>
      </w:r>
    </w:p>
    <w:p>
      <w:pPr>
        <w:jc w:val="both"/>
      </w:pPr>
      <w:r>
        <w:t xml:space="preserve">      getUserBlockGraph(userUserBlockEdges) ++</w:t>
      </w:r>
    </w:p>
    <w:p>
      <w:pPr>
        <w:jc w:val="both"/>
      </w:pPr>
      <w:r>
        <w:t xml:space="preserve">      getUserAbuseReportGraph(userUserAbuseReportEdges) ++</w:t>
      </w:r>
    </w:p>
    <w:p>
      <w:pPr>
        <w:jc w:val="both"/>
      </w:pPr>
      <w:r>
        <w:t xml:space="preserve">      getUserSpamReportGraph(userUserSpamReportEdges) ++</w:t>
      </w:r>
    </w:p>
    <w:p>
      <w:pPr>
        <w:jc w:val="both"/>
      </w:pPr>
      <w:r>
        <w:t xml:space="preserve">      getUserSignUpCountryGraph(userSignUpCountryEdges) ++</w:t>
      </w:r>
    </w:p>
    <w:p>
      <w:pPr>
        <w:jc w:val="both"/>
      </w:pPr>
      <w:r>
        <w:t xml:space="preserve">      getUserConsumedLanguagesGraph(userConsumedLanguageEdges) ++</w:t>
      </w:r>
    </w:p>
    <w:p>
      <w:pPr>
        <w:jc w:val="both"/>
      </w:pPr>
      <w:r>
        <w:t xml:space="preserve">      getUserTopicFollowGraph(topicUserFollowedByEdges) ++</w:t>
      </w:r>
    </w:p>
    <w:p>
      <w:pPr>
        <w:jc w:val="both"/>
      </w:pPr>
      <w:r>
        <w:t xml:space="preserve">      getMagicRecsNotifOpenOrClickTweetsGraph(userMRNotifOpenOrClickEvents) ++</w:t>
      </w:r>
    </w:p>
    <w:p>
      <w:pPr>
        <w:jc w:val="both"/>
      </w:pPr>
      <w:r>
        <w:t xml:space="preserve">      getSearchGraph(userSearchQueryEdges)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