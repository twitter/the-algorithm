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com.twitter.simclusters_v2.scalding.inferred_entities</w:t>
      </w:r>
    </w:p>
    <w:p>
      <w:pPr>
        <w:jc w:val="both"/>
      </w:pPr>
      <w:r/>
    </w:p>
    <w:p>
      <w:pPr>
        <w:jc w:val="both"/>
      </w:pPr>
      <w:r>
        <w:t>import com.twitter.algebird.Max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com.twitter.scalding.Duration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com.twitter.scalding.RichDate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com.twitter.scalding.TypedTsv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com.twitter.scalding_internal.dalv2.remote_access.ProcAtla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com.twitter.simclusters_v2.common.UTTEntityId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com.twitter.simclusters_v2.scalding.common.TypedRichPipe._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com.twitter.simclusters_v2.thriftscala.EntitySource</w:t>
      </w:r>
    </w:p>
    <w:p>
      <w:pPr>
        <w:jc w:val="both"/>
      </w:pPr>
      <w:r>
        <w:t>import com.twitter.simclusters_v2.thriftscala.InferredEntity</w:t>
      </w:r>
    </w:p>
    <w:p>
      <w:pPr>
        <w:jc w:val="both"/>
      </w:pPr>
      <w:r>
        <w:t>import com.twitter.simclusters_v2.thriftscala.SemanticCoreEntityWithScore</w:t>
      </w:r>
    </w:p>
    <w:p>
      <w:pPr>
        <w:jc w:val="both"/>
      </w:pPr>
      <w:r>
        <w:t>import com.twitter.simclusters_v2.thriftscala.SimClustersInferredEntities</w:t>
      </w:r>
    </w:p>
    <w:p>
      <w:pPr>
        <w:jc w:val="both"/>
      </w:pPr>
      <w:r>
        <w:t>import com.twitter.simclusters_v2.thriftscala.SimClustersSource</w:t>
      </w:r>
    </w:p>
    <w:p>
      <w:pPr>
        <w:jc w:val="both"/>
      </w:pPr>
      <w:r>
        <w:t>import com.twitter.simclusters_v2.thriftscala.UserAndNeighbors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com.twitter.onboarding.relevance.source.UttAccountRecommendationsScalaDataset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com.twitter.wtf.entity_real_graph.scalding.common.SemanticCoreFilters.getValidSemanticCoreEntities</w:t>
      </w:r>
    </w:p>
    <w:p>
      <w:pPr>
        <w:jc w:val="both"/>
      </w:pPr>
      <w:r>
        <w:t>import com.twitter.wtf.entity_real_graph.scalding.common.DataSources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Infer interested-in entities for a given user. Depending on how and where the entity source comes</w:t>
      </w:r>
    </w:p>
    <w:p>
      <w:pPr>
        <w:jc w:val="both"/>
      </w:pPr>
      <w:r>
        <w:t xml:space="preserve"> * from, this can be achieve a number of ways. For example, we can use user-&gt;interested-in clusters</w:t>
      </w:r>
    </w:p>
    <w:p>
      <w:pPr>
        <w:jc w:val="both"/>
      </w:pPr>
      <w:r>
        <w:t xml:space="preserve"> * and cluster-&gt; semanticcore entity embeddings to derive user-&gt;entity. Or, we can use a producers'</w:t>
      </w:r>
    </w:p>
    <w:p>
      <w:pPr>
        <w:jc w:val="both"/>
      </w:pPr>
      <w:r>
        <w:t xml:space="preserve"> * UTT embeddings and user-user engagement graph to aggregate UTT engagement history.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InferredEntitiesFromInterestedIn {</w:t>
      </w:r>
    </w:p>
    <w:p>
      <w:pPr>
        <w:jc w:val="both"/>
      </w:pPr>
      <w:r/>
    </w:p>
    <w:p>
      <w:pPr>
        <w:jc w:val="both"/>
      </w:pPr>
      <w:r>
        <w:t xml:space="preserve">  def getUserToKnownForUttEntities(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maxUttEntitiesPerUser: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timeZone: TimeZone</w:t>
      </w:r>
    </w:p>
    <w:p>
      <w:pPr>
        <w:jc w:val="both"/>
      </w:pPr>
      <w:r>
        <w:t xml:space="preserve">  ): TypedPipe[(UserId, Seq[(Long, Double)])] = {</w:t>
      </w:r>
    </w:p>
    <w:p>
      <w:pPr>
        <w:jc w:val="both"/>
      </w:pPr>
      <w:r/>
    </w:p>
    <w:p>
      <w:pPr>
        <w:jc w:val="both"/>
      </w:pPr>
      <w:r>
        <w:t xml:space="preserve">    val validEntities = getValidSemanticCoreEntities(</w:t>
      </w:r>
    </w:p>
    <w:p>
      <w:pPr>
        <w:jc w:val="both"/>
      </w:pPr>
      <w:r>
        <w:t xml:space="preserve">      DataSources.semanticCoreMetadataSource(dateRange, timeZone)).distinct.map { entityId =&gt;</w:t>
      </w:r>
    </w:p>
    <w:p>
      <w:pPr>
        <w:jc w:val="both"/>
      </w:pPr>
      <w:r>
        <w:t xml:space="preserve">      Set(entityId)</w:t>
      </w:r>
    </w:p>
    <w:p>
      <w:pPr>
        <w:jc w:val="both"/>
      </w:pPr>
      <w:r>
        <w:t xml:space="preserve">    }.sum</w:t>
      </w:r>
    </w:p>
    <w:p>
      <w:pPr>
        <w:jc w:val="both"/>
      </w:pPr>
      <w:r/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.readMostRecentSnapshot(UttAccountRecommendationsScalaDataset, dateRange)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.flatMapWithValue(validEntities) {</w:t>
      </w:r>
    </w:p>
    <w:p>
      <w:pPr>
        <w:jc w:val="both"/>
      </w:pPr>
      <w:r>
        <w:t xml:space="preserve">        // Keep only valid Entities</w:t>
      </w:r>
    </w:p>
    <w:p>
      <w:pPr>
        <w:jc w:val="both"/>
      </w:pPr>
      <w:r>
        <w:t xml:space="preserve">        case (KeyVal(interest, candidates), Some(validUTTEntities))</w:t>
      </w:r>
    </w:p>
    <w:p>
      <w:pPr>
        <w:jc w:val="both"/>
      </w:pPr>
      <w:r>
        <w:t xml:space="preserve">            if validUTTEntities.contains(interest.uttID) =&gt;</w:t>
      </w:r>
    </w:p>
    <w:p>
      <w:pPr>
        <w:jc w:val="both"/>
      </w:pPr>
      <w:r>
        <w:t xml:space="preserve">          candidates.recommendations.map { rec =&gt;</w:t>
      </w:r>
    </w:p>
    <w:p>
      <w:pPr>
        <w:jc w:val="both"/>
      </w:pPr>
      <w:r>
        <w:t xml:space="preserve">            (rec.candidateUserID, (interest.uttID, rec.score.getOrElse(0.0)))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.sortedReverseTake(maxUttEntitiesPerUser)(Ordering.by(_._2))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filterUTTEntities(</w:t>
      </w:r>
    </w:p>
    <w:p>
      <w:pPr>
        <w:jc w:val="both"/>
      </w:pPr>
      <w:r>
        <w:t xml:space="preserve">    interestedInEntities: TypedPipe[(UserId, Seq[(UTTEntityId, Int)])],</w:t>
      </w:r>
    </w:p>
    <w:p>
      <w:pPr>
        <w:jc w:val="both"/>
      </w:pPr>
      <w:r>
        <w:t xml:space="preserve">    minSocialProofThreshold: Int,</w:t>
      </w:r>
    </w:p>
    <w:p>
      <w:pPr>
        <w:jc w:val="both"/>
      </w:pPr>
      <w:r>
        <w:t xml:space="preserve">    maxInterestsPerUser: Int</w:t>
      </w:r>
    </w:p>
    <w:p>
      <w:pPr>
        <w:jc w:val="both"/>
      </w:pPr>
      <w:r>
        <w:t xml:space="preserve">  ): TypedPipe[(UserId, Seq[UTTEntityId])] = {</w:t>
      </w:r>
    </w:p>
    <w:p>
      <w:pPr>
        <w:jc w:val="both"/>
      </w:pPr>
      <w:r/>
    </w:p>
    <w:p>
      <w:pPr>
        <w:jc w:val="both"/>
      </w:pPr>
      <w:r>
        <w:t xml:space="preserve">    interestedInEntities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entities) =&gt;</w:t>
      </w:r>
    </w:p>
    <w:p>
      <w:pPr>
        <w:jc w:val="both"/>
      </w:pPr>
      <w:r>
        <w:t xml:space="preserve">          val topEntities = entities</w:t>
      </w:r>
    </w:p>
    <w:p>
      <w:pPr>
        <w:jc w:val="both"/>
      </w:pPr>
      <w:r>
        <w:t xml:space="preserve">            .filter(_._2 &gt;= minSocialProofThreshold)</w:t>
      </w:r>
    </w:p>
    <w:p>
      <w:pPr>
        <w:jc w:val="both"/>
      </w:pPr>
      <w:r>
        <w:t xml:space="preserve">            .sortBy(-_._2)</w:t>
      </w:r>
    </w:p>
    <w:p>
      <w:pPr>
        <w:jc w:val="both"/>
      </w:pPr>
      <w:r>
        <w:t xml:space="preserve">            .take(maxInterestsPerUser)</w:t>
      </w:r>
    </w:p>
    <w:p>
      <w:pPr>
        <w:jc w:val="both"/>
      </w:pPr>
      <w:r>
        <w:t xml:space="preserve">            .map(_._1)</w:t>
      </w:r>
    </w:p>
    <w:p>
      <w:pPr>
        <w:jc w:val="both"/>
      </w:pPr>
      <w:r/>
    </w:p>
    <w:p>
      <w:pPr>
        <w:jc w:val="both"/>
      </w:pPr>
      <w:r>
        <w:t xml:space="preserve">          (userId, topEntities)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.filter(_._2.nonEmpty)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getUserToUTTEntities(</w:t>
      </w:r>
    </w:p>
    <w:p>
      <w:pPr>
        <w:jc w:val="both"/>
      </w:pPr>
      <w:r>
        <w:t xml:space="preserve">    userUserGraph: TypedPipe[UserAndNeighbors],</w:t>
      </w:r>
    </w:p>
    <w:p>
      <w:pPr>
        <w:jc w:val="both"/>
      </w:pPr>
      <w:r>
        <w:t xml:space="preserve">    knownForEntities: TypedPipe[(UserId, Seq[UTTEntityId])]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TypedPipe[(UserId, Seq[(UTTEntityId, Int)])] = {</w:t>
      </w:r>
    </w:p>
    <w:p>
      <w:pPr>
        <w:jc w:val="both"/>
      </w:pPr>
      <w:r>
        <w:t xml:space="preserve">    val flatEngagementGraph =</w:t>
      </w:r>
    </w:p>
    <w:p>
      <w:pPr>
        <w:jc w:val="both"/>
      </w:pPr>
      <w:r>
        <w:t xml:space="preserve">      userUserGraph</w:t>
      </w:r>
    </w:p>
    <w:p>
      <w:pPr>
        <w:jc w:val="both"/>
      </w:pPr>
      <w:r>
        <w:t xml:space="preserve">        .count("num_user_user_graph_records")</w:t>
      </w:r>
    </w:p>
    <w:p>
      <w:pPr>
        <w:jc w:val="both"/>
      </w:pPr>
      <w:r>
        <w:t xml:space="preserve">        .flatMap { userAndNeighbors =&gt;</w:t>
      </w:r>
    </w:p>
    <w:p>
      <w:pPr>
        <w:jc w:val="both"/>
      </w:pPr>
      <w:r>
        <w:t xml:space="preserve">          userAndNeighbors.neighbors.flatMap { neighbor =&gt;</w:t>
      </w:r>
    </w:p>
    <w:p>
      <w:pPr>
        <w:jc w:val="both"/>
      </w:pPr>
      <w:r>
        <w:t xml:space="preserve">            val producerId = neighbor.neighborId</w:t>
      </w:r>
    </w:p>
    <w:p>
      <w:pPr>
        <w:jc w:val="both"/>
      </w:pPr>
      <w:r>
        <w:t xml:space="preserve">            val hasFav = neighbor.favScoreHalfLife100Days.exists(_ &gt; 0)</w:t>
      </w:r>
    </w:p>
    <w:p>
      <w:pPr>
        <w:jc w:val="both"/>
      </w:pPr>
      <w:r>
        <w:t xml:space="preserve">            val hasFollow = neighbor.isFollowed.contains(true)</w:t>
      </w:r>
    </w:p>
    <w:p>
      <w:pPr>
        <w:jc w:val="both"/>
      </w:pPr>
      <w:r/>
    </w:p>
    <w:p>
      <w:pPr>
        <w:jc w:val="both"/>
      </w:pPr>
      <w:r>
        <w:t xml:space="preserve">            if (hasFav || hasFollow) {</w:t>
      </w:r>
    </w:p>
    <w:p>
      <w:pPr>
        <w:jc w:val="both"/>
      </w:pPr>
      <w:r>
        <w:t xml:space="preserve">              Some((producerId, userAndNeighbors.userId))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.count("num_flat_user_user_graph_edges")</w:t>
      </w:r>
    </w:p>
    <w:p>
      <w:pPr>
        <w:jc w:val="both"/>
      </w:pPr>
      <w:r/>
    </w:p>
    <w:p>
      <w:pPr>
        <w:jc w:val="both"/>
      </w:pPr>
      <w:r>
        <w:t xml:space="preserve">    flatEngagementGraph</w:t>
      </w:r>
    </w:p>
    <w:p>
      <w:pPr>
        <w:jc w:val="both"/>
      </w:pPr>
      <w:r>
        <w:t xml:space="preserve">      .join(knownForEntities.count("num_producer_to_entities"))</w:t>
      </w:r>
    </w:p>
    <w:p>
      <w:pPr>
        <w:jc w:val="both"/>
      </w:pPr>
      <w:r>
        <w:t xml:space="preserve">      .withReducers(3000)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(producerId, (userId, entities)) =&gt;</w:t>
      </w:r>
    </w:p>
    <w:p>
      <w:pPr>
        <w:jc w:val="both"/>
      </w:pPr>
      <w:r>
        <w:t xml:space="preserve">          entities.map { entityId =&gt; ((userId, entityId), 1)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.count("num_flat_user_to_entity")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.withReducers(2999)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.count("num_user_with_entities")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((userId, uttEntityId), numEngagements) =&gt;</w:t>
      </w:r>
    </w:p>
    <w:p>
      <w:pPr>
        <w:jc w:val="both"/>
      </w:pPr>
      <w:r>
        <w:t xml:space="preserve">          (userId, Seq((uttEntityId, numEngagements)))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Infer entities using user-interestedIn clusters and entity embeddings for those clusters,</w:t>
      </w:r>
    </w:p>
    <w:p>
      <w:pPr>
        <w:jc w:val="both"/>
      </w:pPr>
      <w:r>
        <w:t xml:space="preserve">   * based on a threshold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getInterestedInFromEntityEmbeddings(</w:t>
      </w:r>
    </w:p>
    <w:p>
      <w:pPr>
        <w:jc w:val="both"/>
      </w:pPr>
      <w:r>
        <w:t xml:space="preserve">    userToInterestedIn: TypedPipe[(UserId, ClustersUserIsInterestedIn)],</w:t>
      </w:r>
    </w:p>
    <w:p>
      <w:pPr>
        <w:jc w:val="both"/>
      </w:pPr>
      <w:r>
        <w:t xml:space="preserve">    clusterToEntities: TypedPipe[(ClusterId, Seq[SemanticCoreEntityWithScore])],</w:t>
      </w:r>
    </w:p>
    <w:p>
      <w:pPr>
        <w:jc w:val="both"/>
      </w:pPr>
      <w:r>
        <w:t xml:space="preserve">    inferredFromCluster: Option[SimClustersSource],</w:t>
      </w:r>
    </w:p>
    <w:p>
      <w:pPr>
        <w:jc w:val="both"/>
      </w:pPr>
      <w:r>
        <w:t xml:space="preserve">    inferredFromEntity: Option[EntitySource]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TypedPipe[(UserId, Seq[InferredEntity])] = {</w:t>
      </w:r>
    </w:p>
    <w:p>
      <w:pPr>
        <w:jc w:val="both"/>
      </w:pPr>
      <w:r>
        <w:t xml:space="preserve">    val clusterToUsers = userToInterestedIn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clusters) =&gt;</w:t>
      </w:r>
    </w:p>
    <w:p>
      <w:pPr>
        <w:jc w:val="both"/>
      </w:pPr>
      <w:r>
        <w:t xml:space="preserve">          clusters.clusterIdToScores.map {</w:t>
      </w:r>
    </w:p>
    <w:p>
      <w:pPr>
        <w:jc w:val="both"/>
      </w:pPr>
      <w:r>
        <w:t xml:space="preserve">            case (clusterId, score) =&gt;</w:t>
      </w:r>
    </w:p>
    <w:p>
      <w:pPr>
        <w:jc w:val="both"/>
      </w:pPr>
      <w:r>
        <w:t xml:space="preserve">              (clusterId, (userId, score))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.count("num_flat_user_to_interested_in_cluster")</w:t>
      </w:r>
    </w:p>
    <w:p>
      <w:pPr>
        <w:jc w:val="both"/>
      </w:pPr>
      <w:r/>
    </w:p>
    <w:p>
      <w:pPr>
        <w:jc w:val="both"/>
      </w:pPr>
      <w:r>
        <w:t xml:space="preserve">    clusterToUsers</w:t>
      </w:r>
    </w:p>
    <w:p>
      <w:pPr>
        <w:jc w:val="both"/>
      </w:pPr>
      <w:r>
        <w:t xml:space="preserve">      .join(clusterToEntities)</w:t>
      </w:r>
    </w:p>
    <w:p>
      <w:pPr>
        <w:jc w:val="both"/>
      </w:pPr>
      <w:r>
        <w:t xml:space="preserve">      .withReducers(3000)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(clusterId, ((userId, interestedInScore), entitiesWithScores)) =&gt;</w:t>
      </w:r>
    </w:p>
    <w:p>
      <w:pPr>
        <w:jc w:val="both"/>
      </w:pPr>
      <w:r>
        <w:t xml:space="preserve">          (userId, entitiesWithScores)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entitiesWithScore) =&gt;</w:t>
      </w:r>
    </w:p>
    <w:p>
      <w:pPr>
        <w:jc w:val="both"/>
      </w:pPr>
      <w:r>
        <w:t xml:space="preserve">          // Dedup by entityIds in case user is associated with an entity from different clusters</w:t>
      </w:r>
    </w:p>
    <w:p>
      <w:pPr>
        <w:jc w:val="both"/>
      </w:pPr>
      <w:r>
        <w:t xml:space="preserve">          entitiesWithScore.map { entity =&gt; (userId, Map(entity.entityId -&gt; Max(entity.score)))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entitiesWithMaxScore) =&gt;</w:t>
      </w:r>
    </w:p>
    <w:p>
      <w:pPr>
        <w:jc w:val="both"/>
      </w:pPr>
      <w:r>
        <w:t xml:space="preserve">          val inferredEntities = entitiesWithMaxScore.map { entityWithScore =&gt;</w:t>
      </w:r>
    </w:p>
    <w:p>
      <w:pPr>
        <w:jc w:val="both"/>
      </w:pPr>
      <w:r>
        <w:t xml:space="preserve">            InferredEntity(</w:t>
      </w:r>
    </w:p>
    <w:p>
      <w:pPr>
        <w:jc w:val="both"/>
      </w:pPr>
      <w:r>
        <w:t xml:space="preserve">              entityId = entityWithScore._1,</w:t>
      </w:r>
    </w:p>
    <w:p>
      <w:pPr>
        <w:jc w:val="both"/>
      </w:pPr>
      <w:r>
        <w:t xml:space="preserve">              score = entityWithScore._2.get,</w:t>
      </w:r>
    </w:p>
    <w:p>
      <w:pPr>
        <w:jc w:val="both"/>
      </w:pPr>
      <w:r>
        <w:t xml:space="preserve">              simclusterSource = inferredFromCluster,</w:t>
      </w:r>
    </w:p>
    <w:p>
      <w:pPr>
        <w:jc w:val="both"/>
      </w:pPr>
      <w:r>
        <w:t xml:space="preserve">              entitySource = inferredFromEntity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}.toSeq</w:t>
      </w:r>
    </w:p>
    <w:p>
      <w:pPr>
        <w:jc w:val="both"/>
      </w:pPr>
      <w:r>
        <w:t xml:space="preserve">          (userId, inferredEntities)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.count("num_user_with_inferred_entities")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 xml:space="preserve">  --start_cron inferred_entities_from_interested_in \</w:t>
      </w:r>
    </w:p>
    <w:p>
      <w:pPr>
        <w:jc w:val="both"/>
      </w:pPr>
      <w:r>
        <w:t xml:space="preserve"> 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InferredInterestedInSemanticCoreEntitiesBatchApp extends ScheduledExecutionApp {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RichDate("2023-01-01")</w:t>
      </w:r>
    </w:p>
    <w:p>
      <w:pPr>
        <w:jc w:val="both"/>
      </w:pPr>
      <w:r/>
    </w:p>
    <w:p>
      <w:pPr>
        <w:jc w:val="both"/>
      </w:pPr>
      <w:r>
        <w:t xml:space="preserve">  override def batchIncrement: Duration = Days(1)</w:t>
      </w:r>
    </w:p>
    <w:p>
      <w:pPr>
        <w:jc w:val="both"/>
      </w:pPr>
      <w:r/>
    </w:p>
    <w:p>
      <w:pPr>
        <w:jc w:val="both"/>
      </w:pPr>
      <w:r>
        <w:t xml:space="preserve">  private val outputPath = InferredEntities.MHRootPath + "/interested_in"</w:t>
      </w:r>
    </w:p>
    <w:p>
      <w:pPr>
        <w:jc w:val="both"/>
      </w:pPr>
      <w:r/>
    </w:p>
    <w:p>
      <w:pPr>
        <w:jc w:val="both"/>
      </w:pPr>
      <w:r>
        <w:t xml:space="preserve">  private val outputPathKeyedByCluster =</w:t>
      </w:r>
    </w:p>
    <w:p>
      <w:pPr>
        <w:jc w:val="both"/>
      </w:pPr>
      <w:r>
        <w:t xml:space="preserve">    InferredEntities.MHRootPath + "/interested_in_keyed_by_cluster"</w:t>
      </w:r>
    </w:p>
    <w:p>
      <w:pPr>
        <w:jc w:val="both"/>
      </w:pPr>
      <w:r/>
    </w:p>
    <w:p>
      <w:pPr>
        <w:jc w:val="both"/>
      </w:pPr>
      <w:r>
        <w:t xml:space="preserve">  import InferredEntitiesFromInterestedIn._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Execution.unit</w:t>
      </w:r>
    </w:p>
    <w:p>
      <w:pPr>
        <w:jc w:val="both"/>
      </w:pPr>
      <w:r/>
    </w:p>
    <w:p>
      <w:pPr>
        <w:jc w:val="both"/>
      </w:pPr>
      <w:r>
        <w:t xml:space="preserve">    val clusterToEntities = InferredEntities</w:t>
      </w:r>
    </w:p>
    <w:p>
      <w:pPr>
        <w:jc w:val="both"/>
      </w:pPr>
      <w:r>
        <w:t xml:space="preserve">      .getLegibleEntityEmbeddings(dateRange, timeZone)</w:t>
      </w:r>
    </w:p>
    <w:p>
      <w:pPr>
        <w:jc w:val="both"/>
      </w:pPr>
      <w:r>
        <w:t xml:space="preserve">      .count("num_legible_cluster_to_entities")</w:t>
      </w:r>
    </w:p>
    <w:p>
      <w:pPr>
        <w:jc w:val="both"/>
      </w:pPr>
      <w:r>
        <w:t xml:space="preserve">      .forceToDisk</w:t>
      </w:r>
    </w:p>
    <w:p>
      <w:pPr>
        <w:jc w:val="both"/>
      </w:pPr>
      <w:r/>
    </w:p>
    <w:p>
      <w:pPr>
        <w:jc w:val="both"/>
      </w:pPr>
      <w:r>
        <w:t xml:space="preserve">    // inferred interests. Only support 2020 model version</w:t>
      </w:r>
    </w:p>
    <w:p>
      <w:pPr>
        <w:jc w:val="both"/>
      </w:pPr>
      <w:r>
        <w:t xml:space="preserve">    val userToClusters2020 =</w:t>
      </w:r>
    </w:p>
    <w:p>
      <w:pPr>
        <w:jc w:val="both"/>
      </w:pPr>
      <w:r>
        <w:t xml:space="preserve">      InterestedInSources.simClustersInterestedIn2020Source(dateRange, timeZone)</w:t>
      </w:r>
    </w:p>
    <w:p>
      <w:pPr>
        <w:jc w:val="both"/>
      </w:pPr>
      <w:r/>
    </w:p>
    <w:p>
      <w:pPr>
        <w:jc w:val="both"/>
      </w:pPr>
      <w:r>
        <w:t xml:space="preserve">    val inferredEntities2020 = getInterestedInFromEntityEmbeddings(</w:t>
      </w:r>
    </w:p>
    <w:p>
      <w:pPr>
        <w:jc w:val="both"/>
      </w:pPr>
      <w:r>
        <w:t xml:space="preserve">      userToInterestedIn = userToClusters2020,</w:t>
      </w:r>
    </w:p>
    <w:p>
      <w:pPr>
        <w:jc w:val="both"/>
      </w:pPr>
      <w:r>
        <w:t xml:space="preserve">      clusterToEntities = clusterToEntities,</w:t>
      </w:r>
    </w:p>
    <w:p>
      <w:pPr>
        <w:jc w:val="both"/>
      </w:pPr>
      <w:r>
        <w:t xml:space="preserve">      inferredFromCluster = Some(InferredEntities.InterestedIn2020),</w:t>
      </w:r>
    </w:p>
    <w:p>
      <w:pPr>
        <w:jc w:val="both"/>
      </w:pPr>
      <w:r>
        <w:t xml:space="preserve">      inferredFromEntity = Some(EntitySource.SimClusters20M145K2020EntityEmbeddingsByFavScore)</w:t>
      </w:r>
    </w:p>
    <w:p>
      <w:pPr>
        <w:jc w:val="both"/>
      </w:pPr>
      <w:r>
        <w:t xml:space="preserve">    )(uniqueID)</w:t>
      </w:r>
    </w:p>
    <w:p>
      <w:pPr>
        <w:jc w:val="both"/>
      </w:pPr>
      <w:r>
        <w:t xml:space="preserve">      .count("num_user_with_inferred_entities_2020")</w:t>
      </w:r>
    </w:p>
    <w:p>
      <w:pPr>
        <w:jc w:val="both"/>
      </w:pPr>
      <w:r/>
    </w:p>
    <w:p>
      <w:pPr>
        <w:jc w:val="both"/>
      </w:pPr>
      <w:r>
        <w:t xml:space="preserve">    val combinedInferredInterests =</w:t>
      </w:r>
    </w:p>
    <w:p>
      <w:pPr>
        <w:jc w:val="both"/>
      </w:pPr>
      <w:r>
        <w:t xml:space="preserve">      InferredEntities.combineResults(inferredEntities2020)</w:t>
      </w:r>
    </w:p>
    <w:p>
      <w:pPr>
        <w:jc w:val="both"/>
      </w:pPr>
      <w:r/>
    </w:p>
    <w:p>
      <w:pPr>
        <w:jc w:val="both"/>
      </w:pPr>
      <w:r>
        <w:t xml:space="preserve">    // output cluster -&gt; entity mapping</w:t>
      </w:r>
    </w:p>
    <w:p>
      <w:pPr>
        <w:jc w:val="both"/>
      </w:pPr>
      <w:r>
        <w:t xml:space="preserve">    val clusterToEntityExec = clusterToEntities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(clusterId, entities) =&gt;</w:t>
      </w:r>
    </w:p>
    <w:p>
      <w:pPr>
        <w:jc w:val="both"/>
      </w:pPr>
      <w:r>
        <w:t xml:space="preserve">          val inferredEntities = SimClustersInferredEntities(</w:t>
      </w:r>
    </w:p>
    <w:p>
      <w:pPr>
        <w:jc w:val="both"/>
      </w:pPr>
      <w:r>
        <w:t xml:space="preserve">            entities.map(entity =&gt; InferredEntity(entity.entityId, entity.score))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KeyVal(clusterId, inferredEntities)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SimclustersInferredEntitiesFromInterestedInKeyedByClusterScalaDataset,</w:t>
      </w:r>
    </w:p>
    <w:p>
      <w:pPr>
        <w:jc w:val="both"/>
      </w:pPr>
      <w:r>
        <w:t xml:space="preserve">        D.Suffix(outputPathKeyedByCluster)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output user -&gt; entity mapping</w:t>
      </w:r>
    </w:p>
    <w:p>
      <w:pPr>
        <w:jc w:val="both"/>
      </w:pPr>
      <w:r>
        <w:t xml:space="preserve">    val userToEntityExec = combinedInferredInterests</w:t>
      </w:r>
    </w:p>
    <w:p>
      <w:pPr>
        <w:jc w:val="both"/>
      </w:pPr>
      <w:r>
        <w:t xml:space="preserve">      .map { case (userId, entities) =&gt; KeyVal(userId, entities)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SimclustersInferredEntitiesFromInterestedInScalaDataset,</w:t>
      </w:r>
    </w:p>
    <w:p>
      <w:pPr>
        <w:jc w:val="both"/>
      </w:pPr>
      <w:r>
        <w:t xml:space="preserve">        D.Suffix(outputPath)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Execution.zip(clusterToEntityExec, userToEntityExec).unit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Adhob debugging job. Uses Entity Embeddings dataset to infer user interests</w:t>
      </w:r>
    </w:p>
    <w:p>
      <w:pPr>
        <w:jc w:val="both"/>
      </w:pPr>
      <w:r/>
    </w:p>
    <w:p>
      <w:pPr>
        <w:jc w:val="both"/>
      </w:pPr>
      <w:r>
        <w:t>./bazel bundle src/scala/com/twitter/simclusters_v2/scalding/inferred_entities/ &amp;&amp;\</w:t>
      </w:r>
    </w:p>
    <w:p>
      <w:pPr>
        <w:jc w:val="both"/>
      </w:pPr>
      <w:r>
        <w:t>scalding remote run \</w:t>
      </w:r>
    </w:p>
    <w:p>
      <w:pPr>
        <w:jc w:val="both"/>
      </w:pPr>
      <w:r>
        <w:t xml:space="preserve">  --main-class com.twitter.simclusters_v2.scalding.inferred_entities.InferredInterestedInSemanticCoreEntitiesAdhocApp \</w:t>
      </w:r>
    </w:p>
    <w:p>
      <w:pPr>
        <w:jc w:val="both"/>
      </w:pPr>
      <w:r>
        <w:t xml:space="preserve">  --target src/scala/com/twitter/simclusters_v2/scalding/inferred_entities:inferred_entities_from_interested_in-adhoc \</w:t>
      </w:r>
    </w:p>
    <w:p>
      <w:pPr>
        <w:jc w:val="both"/>
      </w:pPr>
      <w:r>
        <w:t xml:space="preserve">  --user recos-platform \</w:t>
      </w:r>
    </w:p>
    <w:p>
      <w:pPr>
        <w:jc w:val="both"/>
      </w:pPr>
      <w:r>
        <w:t xml:space="preserve">  -- --date 2019-11-11 --email your_ldap@twitter.com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InferredInterestedInSemanticCoreEntitiesAdhocApp extends AdhocExecutionApp {</w:t>
      </w:r>
    </w:p>
    <w:p>
      <w:pPr>
        <w:jc w:val="both"/>
      </w:pPr>
      <w:r>
        <w:t xml:space="preserve">  import InferredEntitiesFromInterestedIn._</w:t>
      </w:r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interestedIn = InterestedInSources.simClustersInterestedIn2020Source(dateRange, timeZone)</w:t>
      </w:r>
    </w:p>
    <w:p>
      <w:pPr>
        <w:jc w:val="both"/>
      </w:pPr>
      <w:r/>
    </w:p>
    <w:p>
      <w:pPr>
        <w:jc w:val="both"/>
      </w:pPr>
      <w:r>
        <w:t xml:space="preserve">    val clusterToEntities = InferredEntities</w:t>
      </w:r>
    </w:p>
    <w:p>
      <w:pPr>
        <w:jc w:val="both"/>
      </w:pPr>
      <w:r>
        <w:t xml:space="preserve">      .getLegibleEntityEmbeddings(dateRange, timeZone)</w:t>
      </w:r>
    </w:p>
    <w:p>
      <w:pPr>
        <w:jc w:val="both"/>
      </w:pPr>
      <w:r>
        <w:t xml:space="preserve">      .count("num_legible_cluster_to_entities")</w:t>
      </w:r>
    </w:p>
    <w:p>
      <w:pPr>
        <w:jc w:val="both"/>
      </w:pPr>
      <w:r/>
    </w:p>
    <w:p>
      <w:pPr>
        <w:jc w:val="both"/>
      </w:pPr>
      <w:r>
        <w:t xml:space="preserve">    // Debugging InterestedIn -&gt; EntityEmbeddings approach</w:t>
      </w:r>
    </w:p>
    <w:p>
      <w:pPr>
        <w:jc w:val="both"/>
      </w:pPr>
      <w:r>
        <w:t xml:space="preserve">    val interestedInFromEntityEmbeddings = getInterestedInFromEntityEmbeddings(</w:t>
      </w:r>
    </w:p>
    <w:p>
      <w:pPr>
        <w:jc w:val="both"/>
      </w:pPr>
      <w:r>
        <w:t xml:space="preserve">      interestedIn,</w:t>
      </w:r>
    </w:p>
    <w:p>
      <w:pPr>
        <w:jc w:val="both"/>
      </w:pPr>
      <w:r>
        <w:t xml:space="preserve">      clusterToEntities,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)(uniqueID)</w:t>
      </w:r>
    </w:p>
    <w:p>
      <w:pPr>
        <w:jc w:val="both"/>
      </w:pPr>
      <w:r/>
    </w:p>
    <w:p>
      <w:pPr>
        <w:jc w:val="both"/>
      </w:pPr>
      <w:r>
        <w:t xml:space="preserve">    val distribution = Util</w:t>
      </w:r>
    </w:p>
    <w:p>
      <w:pPr>
        <w:jc w:val="both"/>
      </w:pPr>
      <w:r>
        <w:t xml:space="preserve">      .printSummaryOfNumericColumn(</w:t>
      </w:r>
    </w:p>
    <w:p>
      <w:pPr>
        <w:jc w:val="both"/>
      </w:pPr>
      <w:r>
        <w:t xml:space="preserve">        interestedInFromEntityEmbeddings.map { case (k, v) =&gt; v.size },</w:t>
      </w:r>
    </w:p>
    <w:p>
      <w:pPr>
        <w:jc w:val="both"/>
      </w:pPr>
      <w:r>
        <w:t xml:space="preserve">        Some("# of interestedIn entities per user")</w:t>
      </w:r>
    </w:p>
    <w:p>
      <w:pPr>
        <w:jc w:val="both"/>
      </w:pPr>
      <w:r>
        <w:t xml:space="preserve">      ).map { results =&gt;</w:t>
      </w:r>
    </w:p>
    <w:p>
      <w:pPr>
        <w:jc w:val="both"/>
      </w:pPr>
      <w:r>
        <w:t xml:space="preserve">        Util.sendEmail(results, "# of interestedIn entities per user", args.getOrElse("email", ""))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distribution,</w:t>
      </w:r>
    </w:p>
    <w:p>
      <w:pPr>
        <w:jc w:val="both"/>
      </w:pPr>
      <w:r>
        <w:t xml:space="preserve">        interestedInFromEntityEmbeddings</w:t>
      </w:r>
    </w:p>
    <w:p>
      <w:pPr>
        <w:jc w:val="both"/>
      </w:pPr>
      <w:r>
        <w:t xml:space="preserve">          .writeExecution(</w:t>
      </w:r>
    </w:p>
    <w:p>
      <w:pPr>
        <w:jc w:val="both"/>
      </w:pPr>
      <w:r>
        <w:t xml:space="preserve">            TypedTsv("/user/recos-platform/adhoc/debug/interested_in_from_entity_embeddings"))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Adhob debuggingjob. Runs through the UTT interest inference, analyze the size &amp; distribution of</w:t>
      </w:r>
    </w:p>
    <w:p>
      <w:pPr>
        <w:jc w:val="both"/>
      </w:pPr>
      <w:r>
        <w:t xml:space="preserve"> interests per user.</w:t>
      </w:r>
    </w:p>
    <w:p>
      <w:pPr>
        <w:jc w:val="both"/>
      </w:pPr>
      <w:r/>
    </w:p>
    <w:p>
      <w:pPr>
        <w:jc w:val="both"/>
      </w:pPr>
      <w:r>
        <w:t>./bazel bundle src/scala/com/twitter/simclusters_v2/scalding/inferred_entities/ &amp;&amp;\</w:t>
      </w:r>
    </w:p>
    <w:p>
      <w:pPr>
        <w:jc w:val="both"/>
      </w:pPr>
      <w:r>
        <w:t>scalding remote run \</w:t>
      </w:r>
    </w:p>
    <w:p>
      <w:pPr>
        <w:jc w:val="both"/>
      </w:pPr>
      <w:r>
        <w:t xml:space="preserve">  --main-class com.twitter.simclusters_v2.scalding.inferred_entities.InferredUTTEntitiesFromInterestedInAdhocApp \</w:t>
      </w:r>
    </w:p>
    <w:p>
      <w:pPr>
        <w:jc w:val="both"/>
      </w:pPr>
      <w:r>
        <w:t xml:space="preserve">  --target src/scala/com/twitter/simclusters_v2/scalding/inferred_entities:inferred_entities_from_interested_in-adhoc \</w:t>
      </w:r>
    </w:p>
    <w:p>
      <w:pPr>
        <w:jc w:val="both"/>
      </w:pPr>
      <w:r>
        <w:t xml:space="preserve">  --user recos-platform \</w:t>
      </w:r>
    </w:p>
    <w:p>
      <w:pPr>
        <w:jc w:val="both"/>
      </w:pPr>
      <w:r>
        <w:t xml:space="preserve">  -- --date 2019-11-03 --email your_ldap@twitter.com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InferredUTTEntitiesFromInterestedInAdhocApp extends AdhocExecutionApp {</w:t>
      </w:r>
    </w:p>
    <w:p>
      <w:pPr>
        <w:jc w:val="both"/>
      </w:pPr>
      <w:r>
        <w:t xml:space="preserve">  import InferredEntitiesFromInterestedIn._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employeeGraphPath = "/user/recos-platform/adhoc/employee_graph_from_user_user/"</w:t>
      </w:r>
    </w:p>
    <w:p>
      <w:pPr>
        <w:jc w:val="both"/>
      </w:pPr>
      <w:r>
        <w:t xml:space="preserve">    val employeeGraph = TypedPipe.from(UserAndNeighborsFixedPathSource(employeeGraphPath))</w:t>
      </w:r>
    </w:p>
    <w:p>
      <w:pPr>
        <w:jc w:val="both"/>
      </w:pPr>
      <w:r/>
    </w:p>
    <w:p>
      <w:pPr>
        <w:jc w:val="both"/>
      </w:pPr>
      <w:r>
        <w:t xml:space="preserve">    val maxKnownForUttsPerProducer = 100</w:t>
      </w:r>
    </w:p>
    <w:p>
      <w:pPr>
        <w:jc w:val="both"/>
      </w:pPr>
      <w:r>
        <w:t xml:space="preserve">    val minSocialProofThreshold = 10</w:t>
      </w:r>
    </w:p>
    <w:p>
      <w:pPr>
        <w:jc w:val="both"/>
      </w:pPr>
      <w:r>
        <w:t xml:space="preserve">    val maxInferredInterestsPerUser = 500</w:t>
      </w:r>
    </w:p>
    <w:p>
      <w:pPr>
        <w:jc w:val="both"/>
      </w:pPr>
      <w:r/>
    </w:p>
    <w:p>
      <w:pPr>
        <w:jc w:val="both"/>
      </w:pPr>
      <w:r>
        <w:t xml:space="preserve">    // KnownFor UTT entities</w:t>
      </w:r>
    </w:p>
    <w:p>
      <w:pPr>
        <w:jc w:val="both"/>
      </w:pPr>
      <w:r>
        <w:t xml:space="preserve">    val userToUttEntities = getUserToKnownForUttEntities(</w:t>
      </w:r>
    </w:p>
    <w:p>
      <w:pPr>
        <w:jc w:val="both"/>
      </w:pPr>
      <w:r>
        <w:t xml:space="preserve">      dateRange.embiggen(Days(7)),</w:t>
      </w:r>
    </w:p>
    <w:p>
      <w:pPr>
        <w:jc w:val="both"/>
      </w:pPr>
      <w:r>
        <w:t xml:space="preserve">      maxKnownForUttsPerProducer</w:t>
      </w:r>
    </w:p>
    <w:p>
      <w:pPr>
        <w:jc w:val="both"/>
      </w:pPr>
      <w:r>
        <w:t xml:space="preserve">    ).map { case (userId, entities) =&gt; (userId, entities.map(_._1)) }</w:t>
      </w:r>
    </w:p>
    <w:p>
      <w:pPr>
        <w:jc w:val="both"/>
      </w:pPr>
      <w:r/>
    </w:p>
    <w:p>
      <w:pPr>
        <w:jc w:val="both"/>
      </w:pPr>
      <w:r>
        <w:t xml:space="preserve">    val userToInterestsEngagementCounts = getUserToUTTEntities(employeeGraph, userToUttEntities)</w:t>
      </w:r>
    </w:p>
    <w:p>
      <w:pPr>
        <w:jc w:val="both"/>
      </w:pPr>
      <w:r/>
    </w:p>
    <w:p>
      <w:pPr>
        <w:jc w:val="both"/>
      </w:pPr>
      <w:r>
        <w:t xml:space="preserve">    val topInterests = filterUTTEntities(</w:t>
      </w:r>
    </w:p>
    <w:p>
      <w:pPr>
        <w:jc w:val="both"/>
      </w:pPr>
      <w:r>
        <w:t xml:space="preserve">      userToInterestsEngagementCounts,</w:t>
      </w:r>
    </w:p>
    <w:p>
      <w:pPr>
        <w:jc w:val="both"/>
      </w:pPr>
      <w:r>
        <w:t xml:space="preserve">      minSocialProofThreshold,</w:t>
      </w:r>
    </w:p>
    <w:p>
      <w:pPr>
        <w:jc w:val="both"/>
      </w:pPr>
      <w:r>
        <w:t xml:space="preserve">      maxInferredInterestsPerUser</w:t>
      </w:r>
    </w:p>
    <w:p>
      <w:pPr>
        <w:jc w:val="both"/>
      </w:pPr>
      <w:r>
        <w:t xml:space="preserve">    ).count("num_users_with_inferred_interests")</w:t>
      </w:r>
    </w:p>
    <w:p>
      <w:pPr>
        <w:jc w:val="both"/>
      </w:pPr>
      <w:r/>
    </w:p>
    <w:p>
      <w:pPr>
        <w:jc w:val="both"/>
      </w:pPr>
      <w:r>
        <w:t xml:space="preserve">    // Debugging UTT entities</w:t>
      </w:r>
    </w:p>
    <w:p>
      <w:pPr>
        <w:jc w:val="both"/>
      </w:pPr>
      <w:r>
        <w:t xml:space="preserve">    val analysis = Util</w:t>
      </w:r>
    </w:p>
    <w:p>
      <w:pPr>
        <w:jc w:val="both"/>
      </w:pPr>
      <w:r>
        <w:t xml:space="preserve">      .printSummaryOfNumericColumn(</w:t>
      </w:r>
    </w:p>
    <w:p>
      <w:pPr>
        <w:jc w:val="both"/>
      </w:pPr>
      <w:r>
        <w:t xml:space="preserve">        topInterests.map { case (k, v) =&gt; v.size },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"# of UTT entities per user, maxKnownForUtt=100, minSocialProof=10, maxInferredPerUser=500")</w:t>
      </w:r>
    </w:p>
    <w:p>
      <w:pPr>
        <w:jc w:val="both"/>
      </w:pPr>
      <w:r>
        <w:t xml:space="preserve">      ).map { results =&gt;</w:t>
      </w:r>
    </w:p>
    <w:p>
      <w:pPr>
        <w:jc w:val="both"/>
      </w:pPr>
      <w:r>
        <w:t xml:space="preserve">        Util.sendEmail(results, "# of UTT entities per user", args.getOrElse("email", ""))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outputPath = "/user/recos-platform/adhoc/inferred_utt_interests"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topInterests.writeExecution(TypedTsv(outputPath)),</w:t>
      </w:r>
    </w:p>
    <w:p>
      <w:pPr>
        <w:jc w:val="both"/>
      </w:pPr>
      <w:r>
        <w:t xml:space="preserve">        analysis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