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com.twitter.algebird.mutable.PriorityQueueMonoid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com.twitter.pluck.source.cassowary.FollowingsCosineSimilaritiesManhattanSource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com.twitter.simclusters_v2.scalding.common.Util.Distribution</w:t>
      </w:r>
    </w:p>
    <w:p>
      <w:pPr>
        <w:jc w:val="both"/>
      </w:pPr>
      <w:r>
        <w:t>import com.twitter.simclusters_v2.thriftscala.ClusterQuality</w:t>
      </w:r>
    </w:p>
    <w:p>
      <w:pPr>
        <w:jc w:val="both"/>
      </w:pPr>
      <w:r>
        <w:t>import com.twitter.simclusters_v2.thriftscala.ClustersUserIsKnownFor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java.util.PriorityQueue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ClusterEvaluation {</w:t>
      </w:r>
    </w:p>
    <w:p>
      <w:pPr>
        <w:jc w:val="both"/>
      </w:pPr>
      <w:r/>
    </w:p>
    <w:p>
      <w:pPr>
        <w:jc w:val="both"/>
      </w:pPr>
      <w:r>
        <w:t xml:space="preserve">  val samplerMonoid: PriorityQueueMonoid[((Long, Long), (Double, Double))] =</w:t>
      </w:r>
    </w:p>
    <w:p>
      <w:pPr>
        <w:jc w:val="both"/>
      </w:pPr>
      <w:r>
        <w:t xml:space="preserve">    Util.reservoirSamplerMonoidForPairs[(Long, Long), (Double, Double)](5000)(Util.edgeOrdering)</w:t>
      </w:r>
    </w:p>
    <w:p>
      <w:pPr>
        <w:jc w:val="both"/>
      </w:pPr>
      <w:r/>
    </w:p>
    <w:p>
      <w:pPr>
        <w:jc w:val="both"/>
      </w:pPr>
      <w:r>
        <w:t xml:space="preserve">  case class ClusterResults(</w:t>
      </w:r>
    </w:p>
    <w:p>
      <w:pPr>
        <w:jc w:val="both"/>
      </w:pPr>
      <w:r>
        <w:t xml:space="preserve">    numEdgesInsideCluster: Int,</w:t>
      </w:r>
    </w:p>
    <w:p>
      <w:pPr>
        <w:jc w:val="both"/>
      </w:pPr>
      <w:r>
        <w:t xml:space="preserve">    wtOfEdgesInsideCluster: Double,</w:t>
      </w:r>
    </w:p>
    <w:p>
      <w:pPr>
        <w:jc w:val="both"/>
      </w:pPr>
      <w:r>
        <w:t xml:space="preserve">    numEdgesOutsideCluster: Int,</w:t>
      </w:r>
    </w:p>
    <w:p>
      <w:pPr>
        <w:jc w:val="both"/>
      </w:pPr>
      <w:r>
        <w:t xml:space="preserve">    wtOfEdgesOutsideCluster: Double,</w:t>
      </w:r>
    </w:p>
    <w:p>
      <w:pPr>
        <w:jc w:val="both"/>
      </w:pPr>
      <w:r>
        <w:t xml:space="preserve">    originalWtAndProductOfNodeScoresSample: PriorityQueue[((Long, Long), (Double, Double))]) {</w:t>
      </w:r>
    </w:p>
    <w:p>
      <w:pPr>
        <w:jc w:val="both"/>
      </w:pPr>
      <w:r>
        <w:t xml:space="preserve">    def clusterQuality(clusterSize: Int, averagePrecisionWholeGraph: Double): ClusterQuality = {</w:t>
      </w:r>
    </w:p>
    <w:p>
      <w:pPr>
        <w:jc w:val="both"/>
      </w:pPr>
      <w:r>
        <w:t xml:space="preserve">      val unweightedRecallDenominator = numEdgesInsideCluster + numEdgesOutsideCluster</w:t>
      </w:r>
    </w:p>
    <w:p>
      <w:pPr>
        <w:jc w:val="both"/>
      </w:pPr>
      <w:r>
        <w:t xml:space="preserve">      val unweightedRecall = if (unweightedRecallDenominator &gt; 0) {</w:t>
      </w:r>
    </w:p>
    <w:p>
      <w:pPr>
        <w:jc w:val="both"/>
      </w:pPr>
      <w:r>
        <w:t xml:space="preserve">        numEdgesInsideCluster.toDouble / unweightedRecallDenominator.toDouble</w:t>
      </w:r>
    </w:p>
    <w:p>
      <w:pPr>
        <w:jc w:val="both"/>
      </w:pPr>
      <w:r>
        <w:t xml:space="preserve">      } else 0.0</w:t>
      </w:r>
    </w:p>
    <w:p>
      <w:pPr>
        <w:jc w:val="both"/>
      </w:pPr>
      <w:r/>
    </w:p>
    <w:p>
      <w:pPr>
        <w:jc w:val="both"/>
      </w:pPr>
      <w:r>
        <w:t xml:space="preserve">      val weightedRecallDenominator = wtOfEdgesInsideCluster + wtOfEdgesOutsideCluster</w:t>
      </w:r>
    </w:p>
    <w:p>
      <w:pPr>
        <w:jc w:val="both"/>
      </w:pPr>
      <w:r>
        <w:t xml:space="preserve">      val weightedRecall = if (weightedRecallDenominator &gt; 0) {</w:t>
      </w:r>
    </w:p>
    <w:p>
      <w:pPr>
        <w:jc w:val="both"/>
      </w:pPr>
      <w:r>
        <w:t xml:space="preserve">        wtOfEdgesInsideCluster / weightedRecallDenominator</w:t>
      </w:r>
    </w:p>
    <w:p>
      <w:pPr>
        <w:jc w:val="both"/>
      </w:pPr>
      <w:r>
        <w:t xml:space="preserve">      } else 0.0</w:t>
      </w:r>
    </w:p>
    <w:p>
      <w:pPr>
        <w:jc w:val="both"/>
      </w:pPr>
      <w:r/>
    </w:p>
    <w:p>
      <w:pPr>
        <w:jc w:val="both"/>
      </w:pPr>
      <w:r>
        <w:t xml:space="preserve">      val precision = if (clusterSize &gt; 1) {</w:t>
      </w:r>
    </w:p>
    <w:p>
      <w:pPr>
        <w:jc w:val="both"/>
      </w:pPr>
      <w:r>
        <w:t xml:space="preserve">        Some(wtOfEdgesInsideCluster / (clusterSize * (clusterSize - 1)))</w:t>
      </w:r>
    </w:p>
    <w:p>
      <w:pPr>
        <w:jc w:val="both"/>
      </w:pPr>
      <w:r>
        <w:t xml:space="preserve">      } else Some(0.0)</w:t>
      </w:r>
    </w:p>
    <w:p>
      <w:pPr>
        <w:jc w:val="both"/>
      </w:pPr>
      <w:r/>
    </w:p>
    <w:p>
      <w:pPr>
        <w:jc w:val="both"/>
      </w:pPr>
      <w:r>
        <w:t xml:space="preserve">      val relativePrecision = if (averagePrecisionWholeGraph &gt; 0) {</w:t>
      </w:r>
    </w:p>
    <w:p>
      <w:pPr>
        <w:jc w:val="both"/>
      </w:pPr>
      <w:r>
        <w:t xml:space="preserve">        precision.flatMap { p =&gt; Some(p / averagePrecisionWholeGraph) }</w:t>
      </w:r>
    </w:p>
    <w:p>
      <w:pPr>
        <w:jc w:val="both"/>
      </w:pPr>
      <w:r>
        <w:t xml:space="preserve">      } else Some(0.0)</w:t>
      </w:r>
    </w:p>
    <w:p>
      <w:pPr>
        <w:jc w:val="both"/>
      </w:pPr>
      <w:r/>
    </w:p>
    <w:p>
      <w:pPr>
        <w:jc w:val="both"/>
      </w:pPr>
      <w:r>
        <w:t xml:space="preserve">      ClusterQuality(</w:t>
      </w:r>
    </w:p>
    <w:p>
      <w:pPr>
        <w:jc w:val="both"/>
      </w:pPr>
      <w:r>
        <w:t xml:space="preserve">        unweightedRecall = Some(unweightedRecall),</w:t>
      </w:r>
    </w:p>
    <w:p>
      <w:pPr>
        <w:jc w:val="both"/>
      </w:pPr>
      <w:r>
        <w:t xml:space="preserve">        weightedRecall = Some(weightedRecall),</w:t>
      </w:r>
    </w:p>
    <w:p>
      <w:pPr>
        <w:jc w:val="both"/>
      </w:pPr>
      <w:r>
        <w:t xml:space="preserve">        unweightedRecallDenominator = Some(unweightedRecallDenominator),</w:t>
      </w:r>
    </w:p>
    <w:p>
      <w:pPr>
        <w:jc w:val="both"/>
      </w:pPr>
      <w:r>
        <w:t xml:space="preserve">        weightedRecallDenominator = Some(weightedRecallDenominator),</w:t>
      </w:r>
    </w:p>
    <w:p>
      <w:pPr>
        <w:jc w:val="both"/>
      </w:pPr>
      <w:r>
        <w:t xml:space="preserve">        relativePrecisionNumerator = precision,</w:t>
      </w:r>
    </w:p>
    <w:p>
      <w:pPr>
        <w:jc w:val="both"/>
      </w:pPr>
      <w:r>
        <w:t xml:space="preserve">        relativePrecision = relativePrecision,</w:t>
      </w:r>
    </w:p>
    <w:p>
      <w:pPr>
        <w:jc w:val="both"/>
      </w:pPr>
      <w:r>
        <w:t xml:space="preserve">        weightAndProductOfNodeScoresCorrelation = Some(</w:t>
      </w:r>
    </w:p>
    <w:p>
      <w:pPr>
        <w:jc w:val="both"/>
      </w:pPr>
      <w:r>
        <w:t xml:space="preserve">          Util.computeCorrelation(</w:t>
      </w:r>
    </w:p>
    <w:p>
      <w:pPr>
        <w:jc w:val="both"/>
      </w:pPr>
      <w:r>
        <w:t xml:space="preserve">            originalWtAndProductOfNodeScoresSample.iterator.asScala.map(_._2)))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ClusterResultsMonoid extends Monoid[ClusterResults] {</w:t>
      </w:r>
    </w:p>
    <w:p>
      <w:pPr>
        <w:jc w:val="both"/>
      </w:pPr>
      <w:r>
        <w:t xml:space="preserve">    override def zero = ClusterResults(0, 0, 0, 0, samplerMonoid.zero)</w:t>
      </w:r>
    </w:p>
    <w:p>
      <w:pPr>
        <w:jc w:val="both"/>
      </w:pPr>
      <w:r>
        <w:t xml:space="preserve">    override def plus(l: ClusterResults, r: ClusterResults) = ClusterResults(</w:t>
      </w:r>
    </w:p>
    <w:p>
      <w:pPr>
        <w:jc w:val="both"/>
      </w:pPr>
      <w:r>
        <w:t xml:space="preserve">      l.numEdgesInsideCluster + r.numEdgesInsideCluster,</w:t>
      </w:r>
    </w:p>
    <w:p>
      <w:pPr>
        <w:jc w:val="both"/>
      </w:pPr>
      <w:r>
        <w:t xml:space="preserve">      l.wtOfEdgesInsideCluster + r.wtOfEdgesInsideCluster,</w:t>
      </w:r>
    </w:p>
    <w:p>
      <w:pPr>
        <w:jc w:val="both"/>
      </w:pPr>
      <w:r>
        <w:t xml:space="preserve">      l.numEdgesOutsideCluster + r.numEdgesOutsideCluster,</w:t>
      </w:r>
    </w:p>
    <w:p>
      <w:pPr>
        <w:jc w:val="both"/>
      </w:pPr>
      <w:r>
        <w:t xml:space="preserve">      l.wtOfEdgesOutsideCluster + r.wtOfEdgesOutsideCluster,</w:t>
      </w:r>
    </w:p>
    <w:p>
      <w:pPr>
        <w:jc w:val="both"/>
      </w:pPr>
      <w:r>
        <w:t xml:space="preserve">      samplerMonoid</w:t>
      </w:r>
    </w:p>
    <w:p>
      <w:pPr>
        <w:jc w:val="both"/>
      </w:pPr>
      <w:r>
        <w:t xml:space="preserve">        .plus(l.originalWtAndProductOfNodeScoresSample, r.originalWtAndProductOfNodeScoresSample)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 the quality of a cluster.</w:t>
      </w:r>
    </w:p>
    <w:p>
      <w:pPr>
        <w:jc w:val="both"/>
      </w:pPr>
      <w:r>
        <w:t xml:space="preserve">   * @param memberScores A map with the members of the cluster as the keys and their scores</w:t>
      </w:r>
    </w:p>
    <w:p>
      <w:pPr>
        <w:jc w:val="both"/>
      </w:pPr>
      <w:r>
        <w:t xml:space="preserve">   *                     inside the cluster as values. The more central a member is inside the score,</w:t>
      </w:r>
    </w:p>
    <w:p>
      <w:pPr>
        <w:jc w:val="both"/>
      </w:pPr>
      <w:r>
        <w:t xml:space="preserve">   *                     the higher it's score is.</w:t>
      </w:r>
    </w:p>
    <w:p>
      <w:pPr>
        <w:jc w:val="both"/>
      </w:pPr>
      <w:r>
        <w:t xml:space="preserve">   * @param membersAdjLists A map that gives the weighted neighbors of each member in the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evaluateCluster(</w:t>
      </w:r>
    </w:p>
    <w:p>
      <w:pPr>
        <w:jc w:val="both"/>
      </w:pPr>
      <w:r>
        <w:t xml:space="preserve">    memberScores: Map[Long, Double],</w:t>
      </w:r>
    </w:p>
    <w:p>
      <w:pPr>
        <w:jc w:val="both"/>
      </w:pPr>
      <w:r>
        <w:t xml:space="preserve">    membersAdjLists: Map[Long, Map[Long, Float]]</w:t>
      </w:r>
    </w:p>
    <w:p>
      <w:pPr>
        <w:jc w:val="both"/>
      </w:pPr>
      <w:r>
        <w:t xml:space="preserve">  ): ClusterResults = {</w:t>
      </w:r>
    </w:p>
    <w:p>
      <w:pPr>
        <w:jc w:val="both"/>
      </w:pPr>
      <w:r>
        <w:t xml:space="preserve">    val resultsIter = membersAdjLists.flatMap {</w:t>
      </w:r>
    </w:p>
    <w:p>
      <w:pPr>
        <w:jc w:val="both"/>
      </w:pPr>
      <w:r>
        <w:t xml:space="preserve">      case (fromNodeId, adjList) =&gt;</w:t>
      </w:r>
    </w:p>
    <w:p>
      <w:pPr>
        <w:jc w:val="both"/>
      </w:pPr>
      <w:r>
        <w:t xml:space="preserve">        val fromNodeWt = memberScores.getOrElse(fromNodeId, 0.0)</w:t>
      </w:r>
    </w:p>
    <w:p>
      <w:pPr>
        <w:jc w:val="both"/>
      </w:pPr>
      <w:r>
        <w:t xml:space="preserve">        adjList.map {</w:t>
      </w:r>
    </w:p>
    <w:p>
      <w:pPr>
        <w:jc w:val="both"/>
      </w:pPr>
      <w:r>
        <w:t xml:space="preserve">          case (toNodeId, edgeWt) =&gt;</w:t>
      </w:r>
    </w:p>
    <w:p>
      <w:pPr>
        <w:jc w:val="both"/>
      </w:pPr>
      <w:r>
        <w:t xml:space="preserve">            if (memberScores.contains(toNodeId)) {</w:t>
      </w:r>
    </w:p>
    <w:p>
      <w:pPr>
        <w:jc w:val="both"/>
      </w:pPr>
      <w:r>
        <w:t xml:space="preserve">              val productOfMembershipScores = fromNodeWt * memberScores(toNodeId)</w:t>
      </w:r>
    </w:p>
    <w:p>
      <w:pPr>
        <w:jc w:val="both"/>
      </w:pPr>
      <w:r>
        <w:t xml:space="preserve">              ClusterResults(</w:t>
      </w:r>
    </w:p>
    <w:p>
      <w:pPr>
        <w:jc w:val="both"/>
      </w:pPr>
      <w:r>
        <w:t xml:space="preserve">                1,</w:t>
      </w:r>
    </w:p>
    <w:p>
      <w:pPr>
        <w:jc w:val="both"/>
      </w:pPr>
      <w:r>
        <w:t xml:space="preserve">                edgeWt,</w:t>
      </w:r>
    </w:p>
    <w:p>
      <w:pPr>
        <w:jc w:val="both"/>
      </w:pPr>
      <w:r>
        <w:t xml:space="preserve">                0,</w:t>
      </w:r>
    </w:p>
    <w:p>
      <w:pPr>
        <w:jc w:val="both"/>
      </w:pPr>
      <w:r>
        <w:t xml:space="preserve">                0,</w:t>
      </w:r>
    </w:p>
    <w:p>
      <w:pPr>
        <w:jc w:val="both"/>
      </w:pPr>
      <w:r>
        <w:t xml:space="preserve">                samplerMonoid.build(</w:t>
      </w:r>
    </w:p>
    <w:p>
      <w:pPr>
        <w:jc w:val="both"/>
      </w:pPr>
      <w:r>
        <w:t xml:space="preserve">                  ((fromNodeId, toNodeId), (edgeWt.toDouble, productOfMembershipScores))))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ClusterResults(0, 0, 1, edgeWt, samplerMonoid.zero)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Monoid.sum(resultsIter)(ClusterResultsMonoid)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 each cluster with respect to the provided graph.</w:t>
      </w:r>
    </w:p>
    <w:p>
      <w:pPr>
        <w:jc w:val="both"/>
      </w:pPr>
      <w:r>
        <w:t xml:space="preserve">   * @param graph graph represented via the adjacency lists of each node, needs to be symmetrized i.e. if u is in v's adjlist, then v needs to be in u's adjlist as well</w:t>
      </w:r>
    </w:p>
    <w:p>
      <w:pPr>
        <w:jc w:val="both"/>
      </w:pPr>
      <w:r>
        <w:t xml:space="preserve">   * @param clusters cluster memberships of each node.</w:t>
      </w:r>
    </w:p>
    <w:p>
      <w:pPr>
        <w:jc w:val="both"/>
      </w:pPr>
      <w:r>
        <w:t xml:space="preserve">   * @param statsPrefix convenience argument to act as prefix for stats counters</w:t>
      </w:r>
    </w:p>
    <w:p>
      <w:pPr>
        <w:jc w:val="both"/>
      </w:pPr>
      <w:r>
        <w:t xml:space="preserve">   * @return key-value pipe with clusterId as key and (size of the cluster, quality struct) as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clusterLevelEvaluation(</w:t>
      </w:r>
    </w:p>
    <w:p>
      <w:pPr>
        <w:jc w:val="both"/>
      </w:pPr>
      <w:r>
        <w:t xml:space="preserve">    graph: TypedPipe[(Long, Map[Long, Float])],</w:t>
      </w:r>
    </w:p>
    <w:p>
      <w:pPr>
        <w:jc w:val="both"/>
      </w:pPr>
      <w:r>
        <w:t xml:space="preserve">    clusters: TypedPipe[(Long, Array[(Int, Float)])],</w:t>
      </w:r>
    </w:p>
    <w:p>
      <w:pPr>
        <w:jc w:val="both"/>
      </w:pPr>
      <w:r>
        <w:t xml:space="preserve">    statsPrefix: String = ""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Execution[TypedPipe[(Int, (Int, ClusterQuality))]] = {</w:t>
      </w:r>
    </w:p>
    <w:p>
      <w:pPr>
        <w:jc w:val="both"/>
      </w:pPr>
      <w:r>
        <w:t xml:space="preserve">    val numRealClusters = Stat(s"${statsPrefix}/numRealClusters")</w:t>
      </w:r>
    </w:p>
    <w:p>
      <w:pPr>
        <w:jc w:val="both"/>
      </w:pPr>
      <w:r>
        <w:t xml:space="preserve">    val numFakeClusters = Stat(s"${statsPrefix}/numFakeClusters")</w:t>
      </w:r>
    </w:p>
    <w:p>
      <w:pPr>
        <w:jc w:val="both"/>
      </w:pPr>
      <w:r/>
    </w:p>
    <w:p>
      <w:pPr>
        <w:jc w:val="both"/>
      </w:pPr>
      <w:r>
        <w:t xml:space="preserve">    val numNodesAndEdgesExec = 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(nId, nbrMap) =&gt;</w:t>
      </w:r>
    </w:p>
    <w:p>
      <w:pPr>
        <w:jc w:val="both"/>
      </w:pPr>
      <w:r>
        <w:t xml:space="preserve">          (1L, nbrMap.size.toLong, nbrMap.values.sum.toDouble)</w:t>
      </w:r>
    </w:p>
    <w:p>
      <w:pPr>
        <w:jc w:val="both"/>
      </w:pPr>
      <w:r>
        <w:t xml:space="preserve">      }.sum.getExecution</w:t>
      </w:r>
    </w:p>
    <w:p>
      <w:pPr>
        <w:jc w:val="both"/>
      </w:pPr>
      <w:r/>
    </w:p>
    <w:p>
      <w:pPr>
        <w:jc w:val="both"/>
      </w:pPr>
      <w:r>
        <w:t xml:space="preserve">    numNodesAndEdgesExec.map {</w:t>
      </w:r>
    </w:p>
    <w:p>
      <w:pPr>
        <w:jc w:val="both"/>
      </w:pPr>
      <w:r>
        <w:t xml:space="preserve">      case (numNodes, numEdges, sumOfAllEdgeWts) =&gt;</w:t>
      </w:r>
    </w:p>
    <w:p>
      <w:pPr>
        <w:jc w:val="both"/>
      </w:pPr>
      <w:r>
        <w:t xml:space="preserve">        println("numNodes " + numNodes)</w:t>
      </w:r>
    </w:p>
    <w:p>
      <w:pPr>
        <w:jc w:val="both"/>
      </w:pPr>
      <w:r>
        <w:t xml:space="preserve">        println("numEdges " + numEdges)</w:t>
      </w:r>
    </w:p>
    <w:p>
      <w:pPr>
        <w:jc w:val="both"/>
      </w:pPr>
      <w:r>
        <w:t xml:space="preserve">        println("sumOfAllEdgeWts " + sumOfAllEdgeWts)</w:t>
      </w:r>
    </w:p>
    <w:p>
      <w:pPr>
        <w:jc w:val="both"/>
      </w:pPr>
      <w:r/>
    </w:p>
    <w:p>
      <w:pPr>
        <w:jc w:val="both"/>
      </w:pPr>
      <w:r>
        <w:t xml:space="preserve">        val numFakeClustersForUnassignedNodes = numNodes / 1e4</w:t>
      </w:r>
    </w:p>
    <w:p>
      <w:pPr>
        <w:jc w:val="both"/>
      </w:pPr>
      <w:r/>
    </w:p>
    <w:p>
      <w:pPr>
        <w:jc w:val="both"/>
      </w:pPr>
      <w:r>
        <w:t xml:space="preserve">        val averagePrecisionWholeGraph = sumOfAllEdgeWts / (numNodes * (numNodes - 1))</w:t>
      </w:r>
    </w:p>
    <w:p>
      <w:pPr>
        <w:jc w:val="both"/>
      </w:pPr>
      <w:r>
        <w:t xml:space="preserve">        graph</w:t>
      </w:r>
    </w:p>
    <w:p>
      <w:pPr>
        <w:jc w:val="both"/>
      </w:pPr>
      <w:r>
        <w:t xml:space="preserve">          .leftJoin(clusters)</w:t>
      </w:r>
    </w:p>
    <w:p>
      <w:pPr>
        <w:jc w:val="both"/>
      </w:pPr>
      <w:r>
        <w:t xml:space="preserve">          // uncomment for adhoc job</w:t>
      </w:r>
    </w:p>
    <w:p>
      <w:pPr>
        <w:jc w:val="both"/>
      </w:pPr>
      <w:r>
        <w:t xml:space="preserve">          .withReducers(200)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(nodeId, (adjList, assignedClustersOpt)) =&gt;</w:t>
      </w:r>
    </w:p>
    <w:p>
      <w:pPr>
        <w:jc w:val="both"/>
      </w:pPr>
      <w:r>
        <w:t xml:space="preserve">              val nodeDegree = adjList.size.toLong</w:t>
      </w:r>
    </w:p>
    <w:p>
      <w:pPr>
        <w:jc w:val="both"/>
      </w:pPr>
      <w:r>
        <w:t xml:space="preserve">              val nodeWeightedDegree = adjList.values.sum</w:t>
      </w:r>
    </w:p>
    <w:p>
      <w:pPr>
        <w:jc w:val="both"/>
      </w:pPr>
      <w:r>
        <w:t xml:space="preserve">              assignedClustersOpt match {</w:t>
      </w:r>
    </w:p>
    <w:p>
      <w:pPr>
        <w:jc w:val="both"/>
      </w:pPr>
      <w:r>
        <w:t xml:space="preserve">                case Some(assignedClusters) if assignedClusters.nonEmpty =&gt;</w:t>
      </w:r>
    </w:p>
    <w:p>
      <w:pPr>
        <w:jc w:val="both"/>
      </w:pPr>
      <w:r>
        <w:t xml:space="preserve">                  assignedClusters.toList.map {</w:t>
      </w:r>
    </w:p>
    <w:p>
      <w:pPr>
        <w:jc w:val="both"/>
      </w:pPr>
      <w:r>
        <w:t xml:space="preserve">                    case (clusterId, scoreOfNodeInCluster) =&gt;</w:t>
      </w:r>
    </w:p>
    <w:p>
      <w:pPr>
        <w:jc w:val="both"/>
      </w:pPr>
      <w:r>
        <w:t xml:space="preserve">                      (</w:t>
      </w:r>
    </w:p>
    <w:p>
      <w:pPr>
        <w:jc w:val="both"/>
      </w:pPr>
      <w:r>
        <w:t xml:space="preserve">                        clusterId,</w:t>
      </w:r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Map(nodeId -&gt; (scoreOfNodeInCluster.toDouble, adjList)),</w:t>
      </w:r>
    </w:p>
    <w:p>
      <w:pPr>
        <w:jc w:val="both"/>
      </w:pPr>
      <w:r>
        <w:t xml:space="preserve">                          1,</w:t>
      </w:r>
    </w:p>
    <w:p>
      <w:pPr>
        <w:jc w:val="both"/>
      </w:pPr>
      <w:r>
        <w:t xml:space="preserve">                          nodeDegree,</w:t>
      </w:r>
    </w:p>
    <w:p>
      <w:pPr>
        <w:jc w:val="both"/>
      </w:pPr>
      <w:r>
        <w:t xml:space="preserve">                          nodeWeightedDegree))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// For nodes that don't belong to any cluster, create a fake clusterId (0 or lesser)</w:t>
      </w:r>
    </w:p>
    <w:p>
      <w:pPr>
        <w:jc w:val="both"/>
      </w:pPr>
      <w:r>
        <w:t xml:space="preserve">                  // and add the node's statistics to that clusterId. We don't need the adjacency lists for</w:t>
      </w:r>
    </w:p>
    <w:p>
      <w:pPr>
        <w:jc w:val="both"/>
      </w:pPr>
      <w:r>
        <w:t xml:space="preserve">                  // unassigned nodes, we'll simply track how many edges are incident on those nodes and their weighted sum etc</w:t>
      </w:r>
    </w:p>
    <w:p>
      <w:pPr>
        <w:jc w:val="both"/>
      </w:pPr>
      <w:r>
        <w:t xml:space="preserve">                  val fakeClusterId =</w:t>
      </w:r>
    </w:p>
    <w:p>
      <w:pPr>
        <w:jc w:val="both"/>
      </w:pPr>
      <w:r>
        <w:t xml:space="preserve">                    (-1 * (math.abs(</w:t>
      </w:r>
    </w:p>
    <w:p>
      <w:pPr>
        <w:jc w:val="both"/>
      </w:pPr>
      <w:r>
        <w:t xml:space="preserve">                      Util.hashToLong(nodeId)) % numFakeClustersForUnassignedNodes)).toInt</w:t>
      </w:r>
    </w:p>
    <w:p>
      <w:pPr>
        <w:jc w:val="both"/>
      </w:pPr>
      <w:r>
        <w:t xml:space="preserve">                  List(</w:t>
      </w:r>
    </w:p>
    <w:p>
      <w:pPr>
        <w:jc w:val="both"/>
      </w:pPr>
      <w:r>
        <w:t xml:space="preserve">                    (</w:t>
      </w:r>
    </w:p>
    <w:p>
      <w:pPr>
        <w:jc w:val="both"/>
      </w:pPr>
      <w:r>
        <w:t xml:space="preserve">                      fakeClusterId,</w:t>
      </w:r>
    </w:p>
    <w:p>
      <w:pPr>
        <w:jc w:val="both"/>
      </w:pPr>
      <w:r>
        <w:t xml:space="preserve">                      (</w:t>
      </w:r>
    </w:p>
    <w:p>
      <w:pPr>
        <w:jc w:val="both"/>
      </w:pPr>
      <w:r>
        <w:t xml:space="preserve">                        Map.empty[Long, (Double, Map[Long, Float])],</w:t>
      </w:r>
    </w:p>
    <w:p>
      <w:pPr>
        <w:jc w:val="both"/>
      </w:pPr>
      <w:r>
        <w:t xml:space="preserve">                        1,</w:t>
      </w:r>
    </w:p>
    <w:p>
      <w:pPr>
        <w:jc w:val="both"/>
      </w:pPr>
      <w:r>
        <w:t xml:space="preserve">                        nodeDegree,</w:t>
      </w:r>
    </w:p>
    <w:p>
      <w:pPr>
        <w:jc w:val="both"/>
      </w:pPr>
      <w:r>
        <w:t xml:space="preserve">                        nodeWeightedDegree)))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.sumByKey</w:t>
      </w:r>
    </w:p>
    <w:p>
      <w:pPr>
        <w:jc w:val="both"/>
      </w:pPr>
      <w:r>
        <w:t xml:space="preserve">          // uncomment for adhoc job</w:t>
      </w:r>
    </w:p>
    <w:p>
      <w:pPr>
        <w:jc w:val="both"/>
      </w:pPr>
      <w:r>
        <w:t xml:space="preserve">          .withReducers(60)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(clusterId, (membersMap, clusterSize, volumeOfCluster, weightedVolumeOfCluster)) =&gt;</w:t>
      </w:r>
    </w:p>
    <w:p>
      <w:pPr>
        <w:jc w:val="both"/>
      </w:pPr>
      <w:r>
        <w:t xml:space="preserve">              if (clusterId &gt; 0) {</w:t>
      </w:r>
    </w:p>
    <w:p>
      <w:pPr>
        <w:jc w:val="both"/>
      </w:pPr>
      <w:r>
        <w:t xml:space="preserve">                numRealClusters.inc()</w:t>
      </w:r>
    </w:p>
    <w:p>
      <w:pPr>
        <w:jc w:val="both"/>
      </w:pPr>
      <w:r/>
    </w:p>
    <w:p>
      <w:pPr>
        <w:jc w:val="both"/>
      </w:pPr>
      <w:r>
        <w:t xml:space="preserve">                val scoresMap =</w:t>
      </w:r>
    </w:p>
    <w:p>
      <w:pPr>
        <w:jc w:val="both"/>
      </w:pPr>
      <w:r>
        <w:t xml:space="preserve">                  if (clusterId &gt; 0) membersMap.mapValues(_._1) else Map.empty[Long, Double]</w:t>
      </w:r>
    </w:p>
    <w:p>
      <w:pPr>
        <w:jc w:val="both"/>
      </w:pPr>
      <w:r>
        <w:t xml:space="preserve">                val adjListsMap = membersMap.mapValues(_._2)</w:t>
      </w:r>
    </w:p>
    <w:p>
      <w:pPr>
        <w:jc w:val="both"/>
      </w:pPr>
      <w:r/>
    </w:p>
    <w:p>
      <w:pPr>
        <w:jc w:val="both"/>
      </w:pPr>
      <w:r>
        <w:t xml:space="preserve">                val quality = evaluateCluster(scoresMap, adjListsMap)</w:t>
      </w:r>
    </w:p>
    <w:p>
      <w:pPr>
        <w:jc w:val="both"/>
      </w:pPr>
      <w:r>
        <w:t xml:space="preserve">                  .clusterQuality(clusterSize, averagePrecisionWholeGraph)</w:t>
      </w:r>
    </w:p>
    <w:p>
      <w:pPr>
        <w:jc w:val="both"/>
      </w:pPr>
      <w:r/>
    </w:p>
    <w:p>
      <w:pPr>
        <w:jc w:val="both"/>
      </w:pPr>
      <w:r>
        <w:t xml:space="preserve">                (clusterId, (clusterSize, quality))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clusterId &lt;= 0 means that this is a fake cluster.</w:t>
      </w:r>
    </w:p>
    <w:p>
      <w:pPr>
        <w:jc w:val="both"/>
      </w:pPr>
      <w:r>
        <w:t xml:space="preserve">                numFakeClusters.inc()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clusterId,</w:t>
      </w:r>
    </w:p>
    <w:p>
      <w:pPr>
        <w:jc w:val="both"/>
      </w:pPr>
      <w:r>
        <w:t xml:space="preserve">                  (</w:t>
      </w:r>
    </w:p>
    <w:p>
      <w:pPr>
        <w:jc w:val="both"/>
      </w:pPr>
      <w:r>
        <w:t xml:space="preserve">                    clusterSize,</w:t>
      </w:r>
    </w:p>
    <w:p>
      <w:pPr>
        <w:jc w:val="both"/>
      </w:pPr>
      <w:r>
        <w:t xml:space="preserve">                    ClusterQuality(</w:t>
      </w:r>
    </w:p>
    <w:p>
      <w:pPr>
        <w:jc w:val="both"/>
      </w:pPr>
      <w:r>
        <w:t xml:space="preserve">                      unweightedRecallDenominator = Some(volumeOfCluster),</w:t>
      </w:r>
    </w:p>
    <w:p>
      <w:pPr>
        <w:jc w:val="both"/>
      </w:pPr>
      <w:r>
        <w:t xml:space="preserve">                      weightedRecallDenominator = Some(weightedVolumeOfCluster)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OverallResults(</w:t>
      </w:r>
    </w:p>
    <w:p>
      <w:pPr>
        <w:jc w:val="both"/>
      </w:pPr>
      <w:r>
        <w:t xml:space="preserve">    unweightedRecall: Double,</w:t>
      </w:r>
    </w:p>
    <w:p>
      <w:pPr>
        <w:jc w:val="both"/>
      </w:pPr>
      <w:r>
        <w:t xml:space="preserve">    edgesInsideClusters: Long,</w:t>
      </w:r>
    </w:p>
    <w:p>
      <w:pPr>
        <w:jc w:val="both"/>
      </w:pPr>
      <w:r>
        <w:t xml:space="preserve">    allEdges: Long,</w:t>
      </w:r>
    </w:p>
    <w:p>
      <w:pPr>
        <w:jc w:val="both"/>
      </w:pPr>
      <w:r>
        <w:t xml:space="preserve">    allNodes: Int,</w:t>
      </w:r>
    </w:p>
    <w:p>
      <w:pPr>
        <w:jc w:val="both"/>
      </w:pPr>
      <w:r>
        <w:t xml:space="preserve">    weightedRecall: Double,</w:t>
      </w:r>
    </w:p>
    <w:p>
      <w:pPr>
        <w:jc w:val="both"/>
      </w:pPr>
      <w:r>
        <w:t xml:space="preserve">    wtOnEdgesInsideClusters: Double,</w:t>
      </w:r>
    </w:p>
    <w:p>
      <w:pPr>
        <w:jc w:val="both"/>
      </w:pPr>
      <w:r>
        <w:t xml:space="preserve">    wtOnAllEdges: Double,</w:t>
      </w:r>
    </w:p>
    <w:p>
      <w:pPr>
        <w:jc w:val="both"/>
      </w:pPr>
      <w:r>
        <w:t xml:space="preserve">    weightCorrelation: Double,</w:t>
      </w:r>
    </w:p>
    <w:p>
      <w:pPr>
        <w:jc w:val="both"/>
      </w:pPr>
      <w:r>
        <w:t xml:space="preserve">    relativePrecision: Double,</w:t>
      </w:r>
    </w:p>
    <w:p>
      <w:pPr>
        <w:jc w:val="both"/>
      </w:pPr>
      <w:r>
        <w:t xml:space="preserve">    numUnassignedNodes: Int,</w:t>
      </w:r>
    </w:p>
    <w:p>
      <w:pPr>
        <w:jc w:val="both"/>
      </w:pPr>
      <w:r>
        <w:t xml:space="preserve">    numAssignedNodes: Int,</w:t>
      </w:r>
    </w:p>
    <w:p>
      <w:pPr>
        <w:jc w:val="both"/>
      </w:pPr>
      <w:r>
        <w:t xml:space="preserve">    sizeDist: Distribution,</w:t>
      </w:r>
    </w:p>
    <w:p>
      <w:pPr>
        <w:jc w:val="both"/>
      </w:pPr>
      <w:r>
        <w:t xml:space="preserve">    recallDist: Distribution,</w:t>
      </w:r>
    </w:p>
    <w:p>
      <w:pPr>
        <w:jc w:val="both"/>
      </w:pPr>
      <w:r>
        <w:t xml:space="preserve">    weightedRecallDist: Distribution,</w:t>
      </w:r>
    </w:p>
    <w:p>
      <w:pPr>
        <w:jc w:val="both"/>
      </w:pPr>
      <w:r>
        <w:t xml:space="preserve">    relativePrecisionDist: Distribution,</w:t>
      </w:r>
    </w:p>
    <w:p>
      <w:pPr>
        <w:jc w:val="both"/>
      </w:pPr>
      <w:r>
        <w:t xml:space="preserve">    weightCorrelationDist: Distribution,</w:t>
      </w:r>
    </w:p>
    <w:p>
      <w:pPr>
        <w:jc w:val="both"/>
      </w:pPr>
      <w:r>
        <w:t xml:space="preserve">    numClustersWithNegativeCorrelation: Double,</w:t>
      </w:r>
    </w:p>
    <w:p>
      <w:pPr>
        <w:jc w:val="both"/>
      </w:pPr>
      <w:r>
        <w:t xml:space="preserve">    numClustersWithZeroRecall: Double,</w:t>
      </w:r>
    </w:p>
    <w:p>
      <w:pPr>
        <w:jc w:val="both"/>
      </w:pPr>
      <w:r>
        <w:t xml:space="preserve">    numClustersWithLessThanOneRelativePrecision: Double,</w:t>
      </w:r>
    </w:p>
    <w:p>
      <w:pPr>
        <w:jc w:val="both"/>
      </w:pPr>
      <w:r>
        <w:t xml:space="preserve">    numSingletonClusters: Int)</w:t>
      </w:r>
    </w:p>
    <w:p>
      <w:pPr>
        <w:jc w:val="both"/>
      </w:pPr>
      <w:r/>
    </w:p>
    <w:p>
      <w:pPr>
        <w:jc w:val="both"/>
      </w:pPr>
      <w:r>
        <w:t xml:space="preserve">  def summarizePerClusterResults(</w:t>
      </w:r>
    </w:p>
    <w:p>
      <w:pPr>
        <w:jc w:val="both"/>
      </w:pPr>
      <w:r>
        <w:t xml:space="preserve">    perClusterResults: TypedPipe[(Int, (Int, ClusterQuality))]</w:t>
      </w:r>
    </w:p>
    <w:p>
      <w:pPr>
        <w:jc w:val="both"/>
      </w:pPr>
      <w:r>
        <w:t xml:space="preserve">  ): Execution[Option[OverallResults]] = {</w:t>
      </w:r>
    </w:p>
    <w:p>
      <w:pPr>
        <w:jc w:val="both"/>
      </w:pPr>
      <w:r>
        <w:t xml:space="preserve">    perClusterResults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(size, quality)) =&gt;</w:t>
      </w:r>
    </w:p>
    <w:p>
      <w:pPr>
        <w:jc w:val="both"/>
      </w:pPr>
      <w:r>
        <w:t xml:space="preserve">          val unweightedRecallDen = quality.unweightedRecallDenominator.getOrElse(0.0)</w:t>
      </w:r>
    </w:p>
    <w:p>
      <w:pPr>
        <w:jc w:val="both"/>
      </w:pPr>
      <w:r>
        <w:t xml:space="preserve">          val unweightedRecallNum = quality.unweightedRecall.getOrElse(0.0) * unweightedRecallDen</w:t>
      </w:r>
    </w:p>
    <w:p>
      <w:pPr>
        <w:jc w:val="both"/>
      </w:pPr>
      <w:r>
        <w:t xml:space="preserve">          val weightedRecallDen = quality.weightedRecallDenominator.getOrElse(0.0)</w:t>
      </w:r>
    </w:p>
    <w:p>
      <w:pPr>
        <w:jc w:val="both"/>
      </w:pPr>
      <w:r>
        <w:t xml:space="preserve">          val weightedRecallNum = quality.weightedRecall.getOrElse(0.0) * weightedRecallDen</w:t>
      </w:r>
    </w:p>
    <w:p>
      <w:pPr>
        <w:jc w:val="both"/>
      </w:pPr>
      <w:r/>
    </w:p>
    <w:p>
      <w:pPr>
        <w:jc w:val="both"/>
      </w:pPr>
      <w:r>
        <w:t xml:space="preserve">          val weightCorrelationDen = size</w:t>
      </w:r>
    </w:p>
    <w:p>
      <w:pPr>
        <w:jc w:val="both"/>
      </w:pPr>
      <w:r>
        <w:t xml:space="preserve">          val weightCorrelationNum =</w:t>
      </w:r>
    </w:p>
    <w:p>
      <w:pPr>
        <w:jc w:val="both"/>
      </w:pPr>
      <w:r>
        <w:t xml:space="preserve">            weightCorrelationDen * quality.weightAndProductOfNodeScoresCorrelation</w:t>
      </w:r>
    </w:p>
    <w:p>
      <w:pPr>
        <w:jc w:val="both"/>
      </w:pPr>
      <w:r>
        <w:t xml:space="preserve">              .getOrElse(0.0)</w:t>
      </w:r>
    </w:p>
    <w:p>
      <w:pPr>
        <w:jc w:val="both"/>
      </w:pPr>
      <w:r/>
    </w:p>
    <w:p>
      <w:pPr>
        <w:jc w:val="both"/>
      </w:pPr>
      <w:r>
        <w:t xml:space="preserve">          val relativePrecisionDen = size</w:t>
      </w:r>
    </w:p>
    <w:p>
      <w:pPr>
        <w:jc w:val="both"/>
      </w:pPr>
      <w:r>
        <w:t xml:space="preserve">          val relativePrecisionNum = relativePrecisionDen * quality.relativePrecision.getOrElse(0.0)</w:t>
      </w:r>
    </w:p>
    <w:p>
      <w:pPr>
        <w:jc w:val="both"/>
      </w:pPr>
      <w:r/>
    </w:p>
    <w:p>
      <w:pPr>
        <w:jc w:val="both"/>
      </w:pPr>
      <w:r>
        <w:t xml:space="preserve">          val numClustersWithNegativeCorrelation =</w:t>
      </w:r>
    </w:p>
    <w:p>
      <w:pPr>
        <w:jc w:val="both"/>
      </w:pPr>
      <w:r>
        <w:t xml:space="preserve">            if (weightCorrelationNum &lt; 0 &amp;&amp; clusterId &gt; 0) 1 else 0</w:t>
      </w:r>
    </w:p>
    <w:p>
      <w:pPr>
        <w:jc w:val="both"/>
      </w:pPr>
      <w:r>
        <w:t xml:space="preserve">          val numClustersWithLessThanOneRelativePrecision =</w:t>
      </w:r>
    </w:p>
    <w:p>
      <w:pPr>
        <w:jc w:val="both"/>
      </w:pPr>
      <w:r>
        <w:t xml:space="preserve">            if (quality.relativePrecision.getOrElse(0.0) &lt; 1 &amp;&amp; clusterId &gt; 0) 1 else 0</w:t>
      </w:r>
    </w:p>
    <w:p>
      <w:pPr>
        <w:jc w:val="both"/>
      </w:pPr>
      <w:r>
        <w:t xml:space="preserve">          val numClustersWithZeroRecall = if (weightedRecallNum &lt; 1e-5 &amp;&amp; clusterId &gt; 0) 1 else 0</w:t>
      </w:r>
    </w:p>
    <w:p>
      <w:pPr>
        <w:jc w:val="both"/>
      </w:pPr>
      <w:r>
        <w:t xml:space="preserve">          val numUnassignedNodes = if (clusterId &lt; 1) size else 0</w:t>
      </w:r>
    </w:p>
    <w:p>
      <w:pPr>
        <w:jc w:val="both"/>
      </w:pPr>
      <w:r>
        <w:t xml:space="preserve">          val numAssignedNodes = if (clusterId &gt; 0) size else 0</w:t>
      </w:r>
    </w:p>
    <w:p>
      <w:pPr>
        <w:jc w:val="both"/>
      </w:pPr>
      <w:r>
        <w:t xml:space="preserve">          val numSingletonClusters = if (clusterId &gt; 0 &amp;&amp; size == 1) 1 else 0</w:t>
      </w:r>
    </w:p>
    <w:p>
      <w:pPr>
        <w:jc w:val="both"/>
      </w:pPr>
      <w:r/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unweightedRecallDen,</w:t>
      </w:r>
    </w:p>
    <w:p>
      <w:pPr>
        <w:jc w:val="both"/>
      </w:pPr>
      <w:r>
        <w:t xml:space="preserve">            unweightedRecallNum,</w:t>
      </w:r>
    </w:p>
    <w:p>
      <w:pPr>
        <w:jc w:val="both"/>
      </w:pPr>
      <w:r>
        <w:t xml:space="preserve">            weightedRecallDen,</w:t>
      </w:r>
    </w:p>
    <w:p>
      <w:pPr>
        <w:jc w:val="both"/>
      </w:pPr>
      <w:r>
        <w:t xml:space="preserve">            weightedRecallNum,</w:t>
      </w:r>
    </w:p>
    <w:p>
      <w:pPr>
        <w:jc w:val="both"/>
      </w:pPr>
      <w:r>
        <w:t xml:space="preserve">            weightCorrelationDen,</w:t>
      </w:r>
    </w:p>
    <w:p>
      <w:pPr>
        <w:jc w:val="both"/>
      </w:pPr>
      <w:r>
        <w:t xml:space="preserve">            weightCorrelationNum,</w:t>
      </w:r>
    </w:p>
    <w:p>
      <w:pPr>
        <w:jc w:val="both"/>
      </w:pPr>
      <w:r>
        <w:t xml:space="preserve">            relativePrecisionDen,</w:t>
      </w:r>
    </w:p>
    <w:p>
      <w:pPr>
        <w:jc w:val="both"/>
      </w:pPr>
      <w:r>
        <w:t xml:space="preserve">            relativePrecisionNum,</w:t>
      </w:r>
    </w:p>
    <w:p>
      <w:pPr>
        <w:jc w:val="both"/>
      </w:pPr>
      <w:r>
        <w:t xml:space="preserve">            numClustersWithNegativeCorrelation,</w:t>
      </w:r>
    </w:p>
    <w:p>
      <w:pPr>
        <w:jc w:val="both"/>
      </w:pPr>
      <w:r>
        <w:t xml:space="preserve">            numClustersWithLessThanOneRelativePrecision,</w:t>
      </w:r>
    </w:p>
    <w:p>
      <w:pPr>
        <w:jc w:val="both"/>
      </w:pPr>
      <w:r>
        <w:t xml:space="preserve">            numClustersWithZeroRecall,</w:t>
      </w:r>
    </w:p>
    <w:p>
      <w:pPr>
        <w:jc w:val="both"/>
      </w:pPr>
      <w:r>
        <w:t xml:space="preserve">            List(size.toDouble),</w:t>
      </w:r>
    </w:p>
    <w:p>
      <w:pPr>
        <w:jc w:val="both"/>
      </w:pPr>
      <w:r>
        <w:t xml:space="preserve">            List(quality.unweightedRecall.getOrElse(0.0)),</w:t>
      </w:r>
    </w:p>
    <w:p>
      <w:pPr>
        <w:jc w:val="both"/>
      </w:pPr>
      <w:r>
        <w:t xml:space="preserve">            List(quality.weightedRecall.getOrElse(0.0)),</w:t>
      </w:r>
    </w:p>
    <w:p>
      <w:pPr>
        <w:jc w:val="both"/>
      </w:pPr>
      <w:r>
        <w:t xml:space="preserve">            List(quality.relativePrecision.getOrElse(0.0)),</w:t>
      </w:r>
    </w:p>
    <w:p>
      <w:pPr>
        <w:jc w:val="both"/>
      </w:pPr>
      <w:r>
        <w:t xml:space="preserve">            List(quality.weightAndProductOfNodeScoresCorrelation.getOrElse(0.0)),</w:t>
      </w:r>
    </w:p>
    <w:p>
      <w:pPr>
        <w:jc w:val="both"/>
      </w:pPr>
      <w:r>
        <w:t xml:space="preserve">            numUnassignedNodes,</w:t>
      </w:r>
    </w:p>
    <w:p>
      <w:pPr>
        <w:jc w:val="both"/>
      </w:pPr>
      <w:r>
        <w:t xml:space="preserve">            numAssignedNodes,</w:t>
      </w:r>
    </w:p>
    <w:p>
      <w:pPr>
        <w:jc w:val="both"/>
      </w:pPr>
      <w:r>
        <w:t xml:space="preserve">            numSingletonClusters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.toOptionExecution</w:t>
      </w:r>
    </w:p>
    <w:p>
      <w:pPr>
        <w:jc w:val="both"/>
      </w:pPr>
      <w:r>
        <w:t xml:space="preserve">      .map { opt =&gt;</w:t>
      </w:r>
    </w:p>
    <w:p>
      <w:pPr>
        <w:jc w:val="both"/>
      </w:pPr>
      <w:r>
        <w:t xml:space="preserve">        opt.map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unweightedRecallDen,</w:t>
      </w:r>
    </w:p>
    <w:p>
      <w:pPr>
        <w:jc w:val="both"/>
      </w:pPr>
      <w:r>
        <w:t xml:space="preserve">                unweightedRecallNum,</w:t>
      </w:r>
    </w:p>
    <w:p>
      <w:pPr>
        <w:jc w:val="both"/>
      </w:pPr>
      <w:r>
        <w:t xml:space="preserve">                weightedRecallDen,</w:t>
      </w:r>
    </w:p>
    <w:p>
      <w:pPr>
        <w:jc w:val="both"/>
      </w:pPr>
      <w:r>
        <w:t xml:space="preserve">                weightedRecallNum,</w:t>
      </w:r>
    </w:p>
    <w:p>
      <w:pPr>
        <w:jc w:val="both"/>
      </w:pPr>
      <w:r>
        <w:t xml:space="preserve">                weightCorrelationDen,</w:t>
      </w:r>
    </w:p>
    <w:p>
      <w:pPr>
        <w:jc w:val="both"/>
      </w:pPr>
      <w:r>
        <w:t xml:space="preserve">                weightCorrelationNum,</w:t>
      </w:r>
    </w:p>
    <w:p>
      <w:pPr>
        <w:jc w:val="both"/>
      </w:pPr>
      <w:r>
        <w:t xml:space="preserve">                relativePrecisionDen,</w:t>
      </w:r>
    </w:p>
    <w:p>
      <w:pPr>
        <w:jc w:val="both"/>
      </w:pPr>
      <w:r>
        <w:t xml:space="preserve">                relativePrecisionNum,</w:t>
      </w:r>
    </w:p>
    <w:p>
      <w:pPr>
        <w:jc w:val="both"/>
      </w:pPr>
      <w:r>
        <w:t xml:space="preserve">                numClustersWithNegativeCorrelation,</w:t>
      </w:r>
    </w:p>
    <w:p>
      <w:pPr>
        <w:jc w:val="both"/>
      </w:pPr>
      <w:r>
        <w:t xml:space="preserve">                numClustersWithLessThanOneRelativePrecision,</w:t>
      </w:r>
    </w:p>
    <w:p>
      <w:pPr>
        <w:jc w:val="both"/>
      </w:pPr>
      <w:r>
        <w:t xml:space="preserve">                numClustersWithZeroRecall,</w:t>
      </w:r>
    </w:p>
    <w:p>
      <w:pPr>
        <w:jc w:val="both"/>
      </w:pPr>
      <w:r>
        <w:t xml:space="preserve">                sizeList,</w:t>
      </w:r>
    </w:p>
    <w:p>
      <w:pPr>
        <w:jc w:val="both"/>
      </w:pPr>
      <w:r>
        <w:t xml:space="preserve">                unweightedRecallList,</w:t>
      </w:r>
    </w:p>
    <w:p>
      <w:pPr>
        <w:jc w:val="both"/>
      </w:pPr>
      <w:r>
        <w:t xml:space="preserve">                weightedRecallList,</w:t>
      </w:r>
    </w:p>
    <w:p>
      <w:pPr>
        <w:jc w:val="both"/>
      </w:pPr>
      <w:r>
        <w:t xml:space="preserve">                relativePrecisionList,</w:t>
      </w:r>
    </w:p>
    <w:p>
      <w:pPr>
        <w:jc w:val="both"/>
      </w:pPr>
      <w:r>
        <w:t xml:space="preserve">                weightCorrelationList,</w:t>
      </w:r>
    </w:p>
    <w:p>
      <w:pPr>
        <w:jc w:val="both"/>
      </w:pPr>
      <w:r>
        <w:t xml:space="preserve">                numUnassignedNodes,</w:t>
      </w:r>
    </w:p>
    <w:p>
      <w:pPr>
        <w:jc w:val="both"/>
      </w:pPr>
      <w:r>
        <w:t xml:space="preserve">                numAssignedNodes,</w:t>
      </w:r>
    </w:p>
    <w:p>
      <w:pPr>
        <w:jc w:val="both"/>
      </w:pPr>
      <w:r>
        <w:t xml:space="preserve">                numSingletonClusters) =&gt;</w:t>
      </w:r>
    </w:p>
    <w:p>
      <w:pPr>
        <w:jc w:val="both"/>
      </w:pPr>
      <w:r>
        <w:t xml:space="preserve">            OverallResults(</w:t>
      </w:r>
    </w:p>
    <w:p>
      <w:pPr>
        <w:jc w:val="both"/>
      </w:pPr>
      <w:r>
        <w:t xml:space="preserve">              unweightedRecall = unweightedRecallNum / unweightedRecallDen,</w:t>
      </w:r>
    </w:p>
    <w:p>
      <w:pPr>
        <w:jc w:val="both"/>
      </w:pPr>
      <w:r>
        <w:t xml:space="preserve">              edgesInsideClusters = unweightedRecallNum.toLong,</w:t>
      </w:r>
    </w:p>
    <w:p>
      <w:pPr>
        <w:jc w:val="both"/>
      </w:pPr>
      <w:r>
        <w:t xml:space="preserve">              allEdges = unweightedRecallDen.toLong,</w:t>
      </w:r>
    </w:p>
    <w:p>
      <w:pPr>
        <w:jc w:val="both"/>
      </w:pPr>
      <w:r>
        <w:t xml:space="preserve">              allNodes = numAssignedNodes + numUnassignedNodes,</w:t>
      </w:r>
    </w:p>
    <w:p>
      <w:pPr>
        <w:jc w:val="both"/>
      </w:pPr>
      <w:r>
        <w:t xml:space="preserve">              weightedRecall = weightedRecallNum / weightedRecallDen,</w:t>
      </w:r>
    </w:p>
    <w:p>
      <w:pPr>
        <w:jc w:val="both"/>
      </w:pPr>
      <w:r>
        <w:t xml:space="preserve">              wtOnEdgesInsideClusters = weightedRecallNum,</w:t>
      </w:r>
    </w:p>
    <w:p>
      <w:pPr>
        <w:jc w:val="both"/>
      </w:pPr>
      <w:r>
        <w:t xml:space="preserve">              wtOnAllEdges = weightedRecallDen,</w:t>
      </w:r>
    </w:p>
    <w:p>
      <w:pPr>
        <w:jc w:val="both"/>
      </w:pPr>
      <w:r>
        <w:t xml:space="preserve">              weightCorrelation = weightCorrelationNum / weightCorrelationDen,</w:t>
      </w:r>
    </w:p>
    <w:p>
      <w:pPr>
        <w:jc w:val="both"/>
      </w:pPr>
      <w:r>
        <w:t xml:space="preserve">              relativePrecision = relativePrecisionNum / relativePrecisionDen,</w:t>
      </w:r>
    </w:p>
    <w:p>
      <w:pPr>
        <w:jc w:val="both"/>
      </w:pPr>
      <w:r>
        <w:t xml:space="preserve">              numAssignedNodes = numAssignedNodes,</w:t>
      </w:r>
    </w:p>
    <w:p>
      <w:pPr>
        <w:jc w:val="both"/>
      </w:pPr>
      <w:r>
        <w:t xml:space="preserve">              numUnassignedNodes = numUnassignedNodes,</w:t>
      </w:r>
    </w:p>
    <w:p>
      <w:pPr>
        <w:jc w:val="both"/>
      </w:pPr>
      <w:r>
        <w:t xml:space="preserve">              sizeDist = Util.distributionFromArray(sizeList.toArray),</w:t>
      </w:r>
    </w:p>
    <w:p>
      <w:pPr>
        <w:jc w:val="both"/>
      </w:pPr>
      <w:r>
        <w:t xml:space="preserve">              recallDist = Util.distributionFromArray(unweightedRecallList.toArray),</w:t>
      </w:r>
    </w:p>
    <w:p>
      <w:pPr>
        <w:jc w:val="both"/>
      </w:pPr>
      <w:r>
        <w:t xml:space="preserve">              weightedRecallDist = Util.distributionFromArray(weightedRecallList.toArray),</w:t>
      </w:r>
    </w:p>
    <w:p>
      <w:pPr>
        <w:jc w:val="both"/>
      </w:pPr>
      <w:r>
        <w:t xml:space="preserve">              weightCorrelationDist = Util.distributionFromArray(weightCorrelationList.toArray),</w:t>
      </w:r>
    </w:p>
    <w:p>
      <w:pPr>
        <w:jc w:val="both"/>
      </w:pPr>
      <w:r>
        <w:t xml:space="preserve">              relativePrecisionDist = Util.distributionFromArray(relativePrecisionList.toArray),</w:t>
      </w:r>
    </w:p>
    <w:p>
      <w:pPr>
        <w:jc w:val="both"/>
      </w:pPr>
      <w:r>
        <w:t xml:space="preserve">              numClustersWithNegativeCorrelation = numClustersWithNegativeCorrelation,</w:t>
      </w:r>
    </w:p>
    <w:p>
      <w:pPr>
        <w:jc w:val="both"/>
      </w:pPr>
      <w:r>
        <w:t xml:space="preserve">              numClustersWithLessThanOneRelativePrecision =</w:t>
      </w:r>
    </w:p>
    <w:p>
      <w:pPr>
        <w:jc w:val="both"/>
      </w:pPr>
      <w:r>
        <w:t xml:space="preserve">                numClustersWithLessThanOneRelativePrecision,</w:t>
      </w:r>
    </w:p>
    <w:p>
      <w:pPr>
        <w:jc w:val="both"/>
      </w:pPr>
      <w:r>
        <w:t xml:space="preserve">              numClustersWithZeroRecall = numClustersWithZeroRecall,</w:t>
      </w:r>
    </w:p>
    <w:p>
      <w:pPr>
        <w:jc w:val="both"/>
      </w:pPr>
      <w:r>
        <w:t xml:space="preserve">              numSingletonClusters = numSingletonClusters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graph Input similarity graph, needs to be symmetrized i.e. if u is in v's adjlist, then v needs to be in u's adjlist as well</w:t>
      </w:r>
    </w:p>
    <w:p>
      <w:pPr>
        <w:jc w:val="both"/>
      </w:pPr>
      <w:r>
        <w:t xml:space="preserve">   * @param clusters cluster assignments to be evaluated</w:t>
      </w:r>
    </w:p>
    <w:p>
      <w:pPr>
        <w:jc w:val="both"/>
      </w:pPr>
      <w:r>
        <w:t xml:space="preserve">   * @return summary of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overallEvaluation(</w:t>
      </w:r>
    </w:p>
    <w:p>
      <w:pPr>
        <w:jc w:val="both"/>
      </w:pPr>
      <w:r>
        <w:t xml:space="preserve">    graph: TypedPipe[(Long, Map[Long, Float])],</w:t>
      </w:r>
    </w:p>
    <w:p>
      <w:pPr>
        <w:jc w:val="both"/>
      </w:pPr>
      <w:r>
        <w:t xml:space="preserve">    clusters: TypedPipe[(Long, Array[(Int, Float)])],</w:t>
      </w:r>
    </w:p>
    <w:p>
      <w:pPr>
        <w:jc w:val="both"/>
      </w:pPr>
      <w:r>
        <w:t xml:space="preserve">    statsPrefix: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Execution[Option[OverallResults]] = {</w:t>
      </w:r>
    </w:p>
    <w:p>
      <w:pPr>
        <w:jc w:val="both"/>
      </w:pPr>
      <w:r>
        <w:t xml:space="preserve">    clusterLevelEvaluation(graph, clusters, statsPrefix).flatMap(summarizePerClusterResults)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src/scala/com/twitter/simclusters_v2/scalding:cluster_evaluation &amp;&amp; \</w:t>
      </w:r>
    </w:p>
    <w:p>
      <w:pPr>
        <w:jc w:val="both"/>
      </w:pPr>
      <w:r>
        <w:t xml:space="preserve"> * oscar hdfs --user frigate --host hadoopnest1.atla.twitter.com --bundle cluster_evaluation \</w:t>
      </w:r>
    </w:p>
    <w:p>
      <w:pPr>
        <w:jc w:val="both"/>
      </w:pPr>
      <w:r>
        <w:t xml:space="preserve"> * --tool com.twitter.simclusters_v2.scalding.ClusterEvaluationAdhoc --screen --screen-detached \</w:t>
      </w:r>
    </w:p>
    <w:p>
      <w:pPr>
        <w:jc w:val="both"/>
      </w:pPr>
      <w:r>
        <w:t xml:space="preserve"> * --tee logs/clusterQualityFor_updatedUnnormalizedInputScores_usingSims20190318  -- \</w:t>
      </w:r>
    </w:p>
    <w:p>
      <w:pPr>
        <w:jc w:val="both"/>
      </w:pPr>
      <w:r>
        <w:t xml:space="preserve"> * --simsInputDir /user/frigate/your_ldap/commonDirForClusterEvaluation/classifiedSims_20190314_copiedFromAtlaProc \</w:t>
      </w:r>
    </w:p>
    <w:p>
      <w:pPr>
        <w:jc w:val="both"/>
      </w:pPr>
      <w:r>
        <w:t xml:space="preserve"> * --topK 20000000 --date 2019-03-18 --minActiveFollowers 400 \</w:t>
      </w:r>
    </w:p>
    <w:p>
      <w:pPr>
        <w:jc w:val="both"/>
      </w:pPr>
      <w:r>
        <w:t xml:space="preserve"> * --topUsersDir /user/frigate/your_ldap/commonDirForClusterEvaluation/top20MUsers_minActiveFollowers400_20190215 \</w:t>
      </w:r>
    </w:p>
    <w:p>
      <w:pPr>
        <w:jc w:val="both"/>
      </w:pPr>
      <w:r>
        <w:t xml:space="preserve"> * --maxSimsNeighborsForEval 40 \</w:t>
      </w:r>
    </w:p>
    <w:p>
      <w:pPr>
        <w:jc w:val="both"/>
      </w:pPr>
      <w:r>
        <w:t xml:space="preserve"> * --preparedSimsGraph /user/frigate/your_ldap/commonDirForClusterEvaluation/symmetrized_classifiedSims20190318_top20MUsers \</w:t>
      </w:r>
    </w:p>
    <w:p>
      <w:pPr>
        <w:jc w:val="both"/>
      </w:pPr>
      <w:r>
        <w:t xml:space="preserve"> * --outputDir /user/frigate/your_ldap/dirFor_updatedKnownFor20M_145K_dec11_usingSims20190127_unnormalizedInputScores/knownForClusterEvaluation \</w:t>
      </w:r>
    </w:p>
    <w:p>
      <w:pPr>
        <w:jc w:val="both"/>
      </w:pPr>
      <w:r>
        <w:t xml:space="preserve"> * --knownForDir /user/frigate/your_ldap/dirFor_updatedKnownFor20M_145K_dec11_usingSims20190127_unnormalizedInputScores/knownFor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ClusterEvaluationAdhoc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knownFor = args</w:t>
      </w:r>
    </w:p>
    <w:p>
      <w:pPr>
        <w:jc w:val="both"/>
      </w:pPr>
      <w:r>
        <w:t xml:space="preserve">            .optional("knownForDir").map { location =&gt;</w:t>
      </w:r>
    </w:p>
    <w:p>
      <w:pPr>
        <w:jc w:val="both"/>
      </w:pPr>
      <w:r>
        <w:t xml:space="preserve">              KnownForSources.readKnownFor(location)</w:t>
      </w:r>
    </w:p>
    <w:p>
      <w:pPr>
        <w:jc w:val="both"/>
      </w:pPr>
      <w:r>
        <w:t xml:space="preserve">            }.getOrElse(KnownForSources.knownFor_20M_Dec11_145K)</w:t>
      </w:r>
    </w:p>
    <w:p>
      <w:pPr>
        <w:jc w:val="both"/>
      </w:pPr>
      <w:r/>
    </w:p>
    <w:p>
      <w:pPr>
        <w:jc w:val="both"/>
      </w:pPr>
      <w:r>
        <w:t xml:space="preserve">          val minActiveFollowers = args.int("minActiveFollowers", 400)</w:t>
      </w:r>
    </w:p>
    <w:p>
      <w:pPr>
        <w:jc w:val="both"/>
      </w:pPr>
      <w:r>
        <w:t xml:space="preserve">          val topK = args.int("topK")</w:t>
      </w:r>
    </w:p>
    <w:p>
      <w:pPr>
        <w:jc w:val="both"/>
      </w:pPr>
      <w:r>
        <w:t xml:space="preserve">          val date = DateRange.parse(args("date"))</w:t>
      </w:r>
    </w:p>
    <w:p>
      <w:pPr>
        <w:jc w:val="both"/>
      </w:pPr>
      <w:r/>
    </w:p>
    <w:p>
      <w:pPr>
        <w:jc w:val="both"/>
      </w:pPr>
      <w:r>
        <w:t xml:space="preserve">          val topUsersExec =</w:t>
      </w:r>
    </w:p>
    <w:p>
      <w:pPr>
        <w:jc w:val="both"/>
      </w:pPr>
      <w:r>
        <w:t xml:space="preserve">            TopUsersSimilarityGraph</w:t>
      </w:r>
    </w:p>
    <w:p>
      <w:pPr>
        <w:jc w:val="both"/>
      </w:pPr>
      <w:r>
        <w:t xml:space="preserve">              .topUsers(</w:t>
      </w:r>
    </w:p>
    <w:p>
      <w:pPr>
        <w:jc w:val="both"/>
      </w:pPr>
      <w:r>
        <w:t xml:space="preserve">                DAL.readMostRecentSnapshot(UsersourceFlatScalaDataset, date).toTypedPipe,</w:t>
      </w:r>
    </w:p>
    <w:p>
      <w:pPr>
        <w:jc w:val="both"/>
      </w:pPr>
      <w:r>
        <w:t xml:space="preserve">                minActiveFollowers,</w:t>
      </w:r>
    </w:p>
    <w:p>
      <w:pPr>
        <w:jc w:val="both"/>
      </w:pPr>
      <w:r>
        <w:t xml:space="preserve">                topK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.map(_.id)</w:t>
      </w:r>
    </w:p>
    <w:p>
      <w:pPr>
        <w:jc w:val="both"/>
      </w:pPr>
      <w:r>
        <w:t xml:space="preserve">              .count("num_top_users")</w:t>
      </w:r>
    </w:p>
    <w:p>
      <w:pPr>
        <w:jc w:val="both"/>
      </w:pPr>
      <w:r>
        <w:t xml:space="preserve">              .make(TypedTsv(args("topUsersDir")))</w:t>
      </w:r>
    </w:p>
    <w:p>
      <w:pPr>
        <w:jc w:val="both"/>
      </w:pPr>
      <w:r/>
    </w:p>
    <w:p>
      <w:pPr>
        <w:jc w:val="both"/>
      </w:pPr>
      <w:r>
        <w:t xml:space="preserve">          val simsGraphExec = topUsersExec.flatMap { topUsers =&gt;</w:t>
      </w:r>
    </w:p>
    <w:p>
      <w:pPr>
        <w:jc w:val="both"/>
      </w:pPr>
      <w:r>
        <w:t xml:space="preserve">            TopUsersSimilarityGraph.makeGraph(</w:t>
      </w:r>
    </w:p>
    <w:p>
      <w:pPr>
        <w:jc w:val="both"/>
      </w:pPr>
      <w:r>
        <w:t xml:space="preserve">              TopUsersSimilarityGraph.getSubgraphFromUserGroupedInput(</w:t>
      </w:r>
    </w:p>
    <w:p>
      <w:pPr>
        <w:jc w:val="both"/>
      </w:pPr>
      <w:r>
        <w:t xml:space="preserve">                TypedPipe.from(WTFCandidatesSource(args("simsInputDir"))),</w:t>
      </w:r>
    </w:p>
    <w:p>
      <w:pPr>
        <w:jc w:val="both"/>
      </w:pPr>
      <w:r>
        <w:t xml:space="preserve">                topUsers,</w:t>
      </w:r>
    </w:p>
    <w:p>
      <w:pPr>
        <w:jc w:val="both"/>
      </w:pPr>
      <w:r>
        <w:t xml:space="preserve">                args.int("maxSimsNeighborsForEval", 40),</w:t>
      </w:r>
    </w:p>
    <w:p>
      <w:pPr>
        <w:jc w:val="both"/>
      </w:pPr>
      <w:r>
        <w:t xml:space="preserve">                degreeThresholdForStat = 5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args("preparedSimsGraph")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fullExec = simsGraphExec.flatMap { sims =&gt;</w:t>
      </w:r>
    </w:p>
    <w:p>
      <w:pPr>
        <w:jc w:val="both"/>
      </w:pPr>
      <w:r>
        <w:t xml:space="preserve">            ClusterEvaluation</w:t>
      </w:r>
    </w:p>
    <w:p>
      <w:pPr>
        <w:jc w:val="both"/>
      </w:pPr>
      <w:r>
        <w:t xml:space="preserve">              .clusterLevelEvaluation(sims, knownFor, "eval")</w:t>
      </w:r>
    </w:p>
    <w:p>
      <w:pPr>
        <w:jc w:val="both"/>
      </w:pPr>
      <w:r>
        <w:t xml:space="preserve">              .flatMap { clusterResultsPipe =&gt;</w:t>
      </w:r>
    </w:p>
    <w:p>
      <w:pPr>
        <w:jc w:val="both"/>
      </w:pPr>
      <w:r>
        <w:t xml:space="preserve">                val clusterResults = clusterResultsPipe.forceToDiskExecution</w:t>
      </w:r>
    </w:p>
    <w:p>
      <w:pPr>
        <w:jc w:val="both"/>
      </w:pPr>
      <w:r>
        <w:t xml:space="preserve">                val outputExec = clusterResults.flatMap { pipe =&gt;</w:t>
      </w:r>
    </w:p>
    <w:p>
      <w:pPr>
        <w:jc w:val="both"/>
      </w:pPr>
      <w:r>
        <w:t xml:space="preserve">                  pipe</w:t>
      </w:r>
    </w:p>
    <w:p>
      <w:pPr>
        <w:jc w:val="both"/>
      </w:pPr>
      <w:r>
        <w:t xml:space="preserve">                    .map {</w:t>
      </w:r>
    </w:p>
    <w:p>
      <w:pPr>
        <w:jc w:val="both"/>
      </w:pPr>
      <w:r>
        <w:t xml:space="preserve">                      case (clusterId, (clusterSize, quality)) =&gt;</w:t>
      </w:r>
    </w:p>
    <w:p>
      <w:pPr>
        <w:jc w:val="both"/>
      </w:pPr>
      <w:r>
        <w:t xml:space="preserve">                        "%d\t%d\t%.2g\t%.2g\t%.1f\t%.2g\t%.2f\t%.2g\t%.2g"</w:t>
      </w:r>
    </w:p>
    <w:p>
      <w:pPr>
        <w:jc w:val="both"/>
      </w:pPr>
      <w:r>
        <w:t xml:space="preserve">                          .format(</w:t>
      </w:r>
    </w:p>
    <w:p>
      <w:pPr>
        <w:jc w:val="both"/>
      </w:pPr>
      <w:r>
        <w:t xml:space="preserve">                            clusterId,</w:t>
      </w:r>
    </w:p>
    <w:p>
      <w:pPr>
        <w:jc w:val="both"/>
      </w:pPr>
      <w:r>
        <w:t xml:space="preserve">                            clusterSize,</w:t>
      </w:r>
    </w:p>
    <w:p>
      <w:pPr>
        <w:jc w:val="both"/>
      </w:pPr>
      <w:r>
        <w:t xml:space="preserve">                            quality.unweightedRecall.getOrElse(0.0),</w:t>
      </w:r>
    </w:p>
    <w:p>
      <w:pPr>
        <w:jc w:val="both"/>
      </w:pPr>
      <w:r>
        <w:t xml:space="preserve">                            quality.weightedRecall.getOrElse(0.0),</w:t>
      </w:r>
    </w:p>
    <w:p>
      <w:pPr>
        <w:jc w:val="both"/>
      </w:pPr>
      <w:r>
        <w:t xml:space="preserve">                            quality.unweightedRecallDenominator.getOrElse(0.0),</w:t>
      </w:r>
    </w:p>
    <w:p>
      <w:pPr>
        <w:jc w:val="both"/>
      </w:pPr>
      <w:r>
        <w:t xml:space="preserve">                            quality.weightedRecallDenominator.getOrElse(0.0),</w:t>
      </w:r>
    </w:p>
    <w:p>
      <w:pPr>
        <w:jc w:val="both"/>
      </w:pPr>
      <w:r>
        <w:t xml:space="preserve">                            quality.relativePrecision.getOrElse(0.0),</w:t>
      </w:r>
    </w:p>
    <w:p>
      <w:pPr>
        <w:jc w:val="both"/>
      </w:pPr>
      <w:r>
        <w:t xml:space="preserve">                            quality.relativePrecisionNumerator.getOrElse(0.0),</w:t>
      </w:r>
    </w:p>
    <w:p>
      <w:pPr>
        <w:jc w:val="both"/>
      </w:pPr>
      <w:r>
        <w:t xml:space="preserve">                            quality.weightAndProductOfNodeScoresCorrelation.getOrElse(0.0)</w:t>
      </w:r>
    </w:p>
    <w:p>
      <w:pPr>
        <w:jc w:val="both"/>
      </w:pPr>
      <w:r>
        <w:t xml:space="preserve">                          )</w:t>
      </w:r>
    </w:p>
    <w:p>
      <w:pPr>
        <w:jc w:val="both"/>
      </w:pPr>
      <w:r>
        <w:t xml:space="preserve">                    }.writeExecution(TypedTsv(args("outputDir")))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printExec = clusterResults.flatMap { pipe =&gt;</w:t>
      </w:r>
    </w:p>
    <w:p>
      <w:pPr>
        <w:jc w:val="both"/>
      </w:pPr>
      <w:r>
        <w:t xml:space="preserve">                  ClusterEvaluation.summarizePerClusterResults(pipe).map {</w:t>
      </w:r>
    </w:p>
    <w:p>
      <w:pPr>
        <w:jc w:val="both"/>
      </w:pPr>
      <w:r>
        <w:t xml:space="preserve">                    case Some(res) =&gt;</w:t>
      </w:r>
    </w:p>
    <w:p>
      <w:pPr>
        <w:jc w:val="both"/>
      </w:pPr>
      <w:r>
        <w:t xml:space="preserve">                      println("Overall results: " + Util.prettyJsonMapper.writeValueAsString(res))</w:t>
      </w:r>
    </w:p>
    <w:p>
      <w:pPr>
        <w:jc w:val="both"/>
      </w:pPr>
      <w:r>
        <w:t xml:space="preserve">                    case None =&gt;</w:t>
      </w:r>
    </w:p>
    <w:p>
      <w:pPr>
        <w:jc w:val="both"/>
      </w:pPr>
      <w:r>
        <w:t xml:space="preserve">                      println("No overall results!!! Probably cluster results pipe is empty.")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Execution.zip(outputExec, printExec)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Util.printCounters(fullExec)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ClusterEvaluationBatch extends TwitterScheduledExecutionApp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def firstTime: String</w:t>
      </w:r>
    </w:p>
    <w:p>
      <w:pPr>
        <w:jc w:val="both"/>
      </w:pPr>
      <w:r/>
    </w:p>
    <w:p>
      <w:pPr>
        <w:jc w:val="both"/>
      </w:pPr>
      <w:r>
        <w:t xml:space="preserve">  def batchDescription: String</w:t>
      </w:r>
    </w:p>
    <w:p>
      <w:pPr>
        <w:jc w:val="both"/>
      </w:pPr>
      <w:r/>
    </w:p>
    <w:p>
      <w:pPr>
        <w:jc w:val="both"/>
      </w:pPr>
      <w:r>
        <w:t xml:space="preserve">  def batchIncrement: Duration</w:t>
      </w:r>
    </w:p>
    <w:p>
      <w:pPr>
        <w:jc w:val="both"/>
      </w:pPr>
      <w:r/>
    </w:p>
    <w:p>
      <w:pPr>
        <w:jc w:val="both"/>
      </w:pPr>
      <w:r>
        <w:t xml:space="preserve">  private lazy val execArgs = AnalyticsBatchExecutionArgs(</w:t>
      </w:r>
    </w:p>
    <w:p>
      <w:pPr>
        <w:jc w:val="both"/>
      </w:pPr>
      <w:r>
        <w:t xml:space="preserve">    batchDesc = BatchDescription(batchDescription),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emailAddress: String = "no-reply@twitter.com"</w:t>
      </w:r>
    </w:p>
    <w:p>
      <w:pPr>
        <w:jc w:val="both"/>
      </w:pPr>
      <w:r/>
    </w:p>
    <w:p>
      <w:pPr>
        <w:jc w:val="both"/>
      </w:pPr>
      <w:r>
        <w:t xml:space="preserve">  def knownForDALDataset: KeyValDALDataset[KeyVal[Long, ClustersUserIsKnownFor]]</w:t>
      </w:r>
    </w:p>
    <w:p>
      <w:pPr>
        <w:jc w:val="both"/>
      </w:pPr>
      <w:r/>
    </w:p>
    <w:p>
      <w:pPr>
        <w:jc w:val="both"/>
      </w:pPr>
      <w:r>
        <w:t xml:space="preserve">  def knownForModelVersion: String</w:t>
      </w:r>
    </w:p>
    <w:p>
      <w:pPr>
        <w:jc w:val="both"/>
      </w:pPr>
      <w:r/>
    </w:p>
    <w:p>
      <w:pPr>
        <w:jc w:val="both"/>
      </w:pPr>
      <w:r>
        <w:t xml:space="preserve">  def baselineKnownForDALDataset: KeyValDALDataset[KeyVal[Long, ClustersUserIsKnownFor]]</w:t>
      </w:r>
    </w:p>
    <w:p>
      <w:pPr>
        <w:jc w:val="both"/>
      </w:pPr>
      <w:r/>
    </w:p>
    <w:p>
      <w:pPr>
        <w:jc w:val="both"/>
      </w:pPr>
      <w:r>
        <w:t xml:space="preserve">  def baselineKnownForModelVersion: String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</w:t>
      </w:r>
    </w:p>
    <w:p>
      <w:pPr>
        <w:jc w:val="both"/>
      </w:pPr>
      <w:r>
        <w:t xml:space="preserve">    AnalyticsBatchExecution(execArgs) {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baselineKnownFor =</w:t>
      </w:r>
    </w:p>
    <w:p>
      <w:pPr>
        <w:jc w:val="both"/>
      </w:pPr>
      <w:r>
        <w:t xml:space="preserve">            KnownForSources.fromKeyVal(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.readMostRecentSnapshot(baselineKnownForDALDataset, dateRange.prepend(Days(7)))</w:t>
      </w:r>
    </w:p>
    <w:p>
      <w:pPr>
        <w:jc w:val="both"/>
      </w:pPr>
      <w:r>
        <w:t xml:space="preserve">                .toTypedPipe,</w:t>
      </w:r>
    </w:p>
    <w:p>
      <w:pPr>
        <w:jc w:val="both"/>
      </w:pPr>
      <w:r>
        <w:t xml:space="preserve">              baselineKnownForModelVersion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knownFor =</w:t>
      </w:r>
    </w:p>
    <w:p>
      <w:pPr>
        <w:jc w:val="both"/>
      </w:pPr>
      <w:r>
        <w:t xml:space="preserve">            KnownForSources.fromKeyVal(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.readMostRecentSnapshot(knownForDALDataset, dateRange.prepend(Days(7)))</w:t>
      </w:r>
    </w:p>
    <w:p>
      <w:pPr>
        <w:jc w:val="both"/>
      </w:pPr>
      <w:r>
        <w:t xml:space="preserve">                .toTypedPipe,</w:t>
      </w:r>
    </w:p>
    <w:p>
      <w:pPr>
        <w:jc w:val="both"/>
      </w:pPr>
      <w:r>
        <w:t xml:space="preserve">              knownForModelVersion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val inputSimsGraph = TypedPipe</w:t>
      </w:r>
    </w:p>
    <w:p>
      <w:pPr>
        <w:jc w:val="both"/>
      </w:pPr>
      <w:r>
        <w:t xml:space="preserve">            .from(FollowingsCosineSimilaritiesManhattanSource())</w:t>
      </w:r>
    </w:p>
    <w:p>
      <w:pPr>
        <w:jc w:val="both"/>
      </w:pPr>
      <w:r>
        <w:t xml:space="preserve">            .map(_._2)</w:t>
      </w:r>
    </w:p>
    <w:p>
      <w:pPr>
        <w:jc w:val="both"/>
      </w:pPr>
      <w:r/>
    </w:p>
    <w:p>
      <w:pPr>
        <w:jc w:val="both"/>
      </w:pPr>
      <w:r>
        <w:t xml:space="preserve">          val minActiveFollowers = args.int("minActiveFollowers")</w:t>
      </w:r>
    </w:p>
    <w:p>
      <w:pPr>
        <w:jc w:val="both"/>
      </w:pPr>
      <w:r>
        <w:t xml:space="preserve">          val topK = args.int("topK")</w:t>
      </w:r>
    </w:p>
    <w:p>
      <w:pPr>
        <w:jc w:val="both"/>
      </w:pPr>
      <w:r>
        <w:t xml:space="preserve">          val maxSimsNeighborsForEval =</w:t>
      </w:r>
    </w:p>
    <w:p>
      <w:pPr>
        <w:jc w:val="both"/>
      </w:pPr>
      <w:r>
        <w:t xml:space="preserve">            args.int("maxSimsNeighborsForEval", 40)</w:t>
      </w:r>
    </w:p>
    <w:p>
      <w:pPr>
        <w:jc w:val="both"/>
      </w:pPr>
      <w:r/>
    </w:p>
    <w:p>
      <w:pPr>
        <w:jc w:val="both"/>
      </w:pPr>
      <w:r>
        <w:t xml:space="preserve">          val topUsers = TopUsersSimilarityGraph</w:t>
      </w:r>
    </w:p>
    <w:p>
      <w:pPr>
        <w:jc w:val="both"/>
      </w:pPr>
      <w:r>
        <w:t xml:space="preserve">            .topUsers(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.readMostRecentSnapshot(UsersourceFlatScalaDataset, dateRange)</w:t>
      </w:r>
    </w:p>
    <w:p>
      <w:pPr>
        <w:jc w:val="both"/>
      </w:pPr>
      <w:r>
        <w:t xml:space="preserve">                .toTypedPipe,</w:t>
      </w:r>
    </w:p>
    <w:p>
      <w:pPr>
        <w:jc w:val="both"/>
      </w:pPr>
      <w:r>
        <w:t xml:space="preserve">              minActiveFollowers,</w:t>
      </w:r>
    </w:p>
    <w:p>
      <w:pPr>
        <w:jc w:val="both"/>
      </w:pPr>
      <w:r>
        <w:t xml:space="preserve">              topK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.map(_.id)</w:t>
      </w:r>
    </w:p>
    <w:p>
      <w:pPr>
        <w:jc w:val="both"/>
      </w:pPr>
      <w:r>
        <w:t xml:space="preserve">            .count("num_top_users")</w:t>
      </w:r>
    </w:p>
    <w:p>
      <w:pPr>
        <w:jc w:val="both"/>
      </w:pPr>
      <w:r/>
    </w:p>
    <w:p>
      <w:pPr>
        <w:jc w:val="both"/>
      </w:pPr>
      <w:r>
        <w:t xml:space="preserve">          TopUsersSimilarityGraph</w:t>
      </w:r>
    </w:p>
    <w:p>
      <w:pPr>
        <w:jc w:val="both"/>
      </w:pPr>
      <w:r>
        <w:t xml:space="preserve">            .getSubgraphFromUserGroupedInput(</w:t>
      </w:r>
    </w:p>
    <w:p>
      <w:pPr>
        <w:jc w:val="both"/>
      </w:pPr>
      <w:r>
        <w:t xml:space="preserve">              fullGraph = inputSimsGraph,</w:t>
      </w:r>
    </w:p>
    <w:p>
      <w:pPr>
        <w:jc w:val="both"/>
      </w:pPr>
      <w:r>
        <w:t xml:space="preserve">              usersToInclude = topUsers,</w:t>
      </w:r>
    </w:p>
    <w:p>
      <w:pPr>
        <w:jc w:val="both"/>
      </w:pPr>
      <w:r>
        <w:t xml:space="preserve">              maxNeighborsPerNode = maxSimsNeighborsForEval,</w:t>
      </w:r>
    </w:p>
    <w:p>
      <w:pPr>
        <w:jc w:val="both"/>
      </w:pPr>
      <w:r>
        <w:t xml:space="preserve">              degreeThresholdForStat = 2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.forceToDiskExecution</w:t>
      </w:r>
    </w:p>
    <w:p>
      <w:pPr>
        <w:jc w:val="both"/>
      </w:pPr>
      <w:r>
        <w:t xml:space="preserve">            .flatMap { symmetrizedSims =&gt;</w:t>
      </w:r>
    </w:p>
    <w:p>
      <w:pPr>
        <w:jc w:val="both"/>
      </w:pPr>
      <w:r>
        <w:t xml:space="preserve">              val baselineResultsExec = ClusterEvaluation</w:t>
      </w:r>
    </w:p>
    <w:p>
      <w:pPr>
        <w:jc w:val="both"/>
      </w:pPr>
      <w:r>
        <w:t xml:space="preserve">                .overallEvaluation(symmetrizedSims, baselineKnownFor, "baselineKnownForEval")</w:t>
      </w:r>
    </w:p>
    <w:p>
      <w:pPr>
        <w:jc w:val="both"/>
      </w:pPr>
      <w:r>
        <w:t xml:space="preserve">              val newResultsExec = ClusterEvaluation</w:t>
      </w:r>
    </w:p>
    <w:p>
      <w:pPr>
        <w:jc w:val="both"/>
      </w:pPr>
      <w:r>
        <w:t xml:space="preserve">                .overallEvaluation(symmetrizedSims, knownFor, "newKnownForEval")</w:t>
      </w:r>
    </w:p>
    <w:p>
      <w:pPr>
        <w:jc w:val="both"/>
      </w:pPr>
      <w:r>
        <w:t xml:space="preserve">              val minSizeOfBiggerClusterForComparison = 10</w:t>
      </w:r>
    </w:p>
    <w:p>
      <w:pPr>
        <w:jc w:val="both"/>
      </w:pPr>
      <w:r>
        <w:t xml:space="preserve">              val compareExec = CompareClusters.summarize(</w:t>
      </w:r>
    </w:p>
    <w:p>
      <w:pPr>
        <w:jc w:val="both"/>
      </w:pPr>
      <w:r>
        <w:t xml:space="preserve">                CompareClusters.compare(</w:t>
      </w:r>
    </w:p>
    <w:p>
      <w:pPr>
        <w:jc w:val="both"/>
      </w:pPr>
      <w:r>
        <w:t xml:space="preserve">                  KnownForSources.transpose(baselineKnownFor),</w:t>
      </w:r>
    </w:p>
    <w:p>
      <w:pPr>
        <w:jc w:val="both"/>
      </w:pPr>
      <w:r>
        <w:t xml:space="preserve">                  KnownForSources.transpose(knownFor),</w:t>
      </w:r>
    </w:p>
    <w:p>
      <w:pPr>
        <w:jc w:val="both"/>
      </w:pPr>
      <w:r>
        <w:t xml:space="preserve">                  minSizeOfBiggerCluster = minSizeOfBiggerClusterForComparison</w:t>
      </w:r>
    </w:p>
    <w:p>
      <w:pPr>
        <w:jc w:val="both"/>
      </w:pPr>
      <w:r>
        <w:t xml:space="preserve">                ))</w:t>
      </w:r>
    </w:p>
    <w:p>
      <w:pPr>
        <w:jc w:val="both"/>
      </w:pPr>
      <w:r/>
    </w:p>
    <w:p>
      <w:pPr>
        <w:jc w:val="both"/>
      </w:pPr>
      <w:r>
        <w:t xml:space="preserve">              Execution</w:t>
      </w:r>
    </w:p>
    <w:p>
      <w:pPr>
        <w:jc w:val="both"/>
      </w:pPr>
      <w:r>
        <w:t xml:space="preserve">                .zip(baselineResultsExec, newResultsExec, compareExec)</w:t>
      </w:r>
    </w:p>
    <w:p>
      <w:pPr>
        <w:jc w:val="both"/>
      </w:pPr>
      <w:r>
        <w:t xml:space="preserve">                .map {</w:t>
      </w:r>
    </w:p>
    <w:p>
      <w:pPr>
        <w:jc w:val="both"/>
      </w:pPr>
      <w:r>
        <w:t xml:space="preserve">                  case (oldResults, newResults, compareResults) =&gt;</w:t>
      </w:r>
    </w:p>
    <w:p>
      <w:pPr>
        <w:jc w:val="both"/>
      </w:pPr>
      <w:r>
        <w:t xml:space="preserve">                    val emailText =</w:t>
      </w:r>
    </w:p>
    <w:p>
      <w:pPr>
        <w:jc w:val="both"/>
      </w:pPr>
      <w:r>
        <w:t xml:space="preserve">                      s"Evaluation Results for baseline knownFor: $baselineKnownForModelVersion \n" +</w:t>
      </w:r>
    </w:p>
    <w:p>
      <w:pPr>
        <w:jc w:val="both"/>
      </w:pPr>
      <w:r>
        <w:t xml:space="preserve">                        Util.prettyJsonMapper.writeValueAsString(oldResults) +</w:t>
      </w:r>
    </w:p>
    <w:p>
      <w:pPr>
        <w:jc w:val="both"/>
      </w:pPr>
      <w:r>
        <w:t xml:space="preserve">                        "\n\n-------------------\n\n" +</w:t>
      </w:r>
    </w:p>
    <w:p>
      <w:pPr>
        <w:jc w:val="both"/>
      </w:pPr>
      <w:r>
        <w:t xml:space="preserve">                        s"Evaluation Results for new knownFor:$knownForModelVersion\n" +</w:t>
      </w:r>
    </w:p>
    <w:p>
      <w:pPr>
        <w:jc w:val="both"/>
      </w:pPr>
      <w:r>
        <w:t xml:space="preserve">                        Util.prettyJsonMapper.writeValueAsString(newResults) +</w:t>
      </w:r>
    </w:p>
    <w:p>
      <w:pPr>
        <w:jc w:val="both"/>
      </w:pPr>
      <w:r>
        <w:t xml:space="preserve">                        "\n\n-------------------\n\n" +</w:t>
      </w:r>
    </w:p>
    <w:p>
      <w:pPr>
        <w:jc w:val="both"/>
      </w:pPr>
      <w:r>
        <w:t xml:space="preserve">                        s"Cosine similarity distribution between $baselineKnownForModelVersion and " +</w:t>
      </w:r>
    </w:p>
    <w:p>
      <w:pPr>
        <w:jc w:val="both"/>
      </w:pPr>
      <w:r>
        <w:t xml:space="preserve">                        s"$knownForModelVersion cluster membership vectors for " +</w:t>
      </w:r>
    </w:p>
    <w:p>
      <w:pPr>
        <w:jc w:val="both"/>
      </w:pPr>
      <w:r>
        <w:t xml:space="preserve">                        s"clusters with at least $minSizeOfBiggerClusterForComparison members:\n" +</w:t>
      </w:r>
    </w:p>
    <w:p>
      <w:pPr>
        <w:jc w:val="both"/>
      </w:pPr>
      <w:r>
        <w:t xml:space="preserve">                        Util.prettyJsonMapper</w:t>
      </w:r>
    </w:p>
    <w:p>
      <w:pPr>
        <w:jc w:val="both"/>
      </w:pPr>
      <w:r>
        <w:t xml:space="preserve">                          .writeValueAsString(compareResults)</w:t>
      </w:r>
    </w:p>
    <w:p>
      <w:pPr>
        <w:jc w:val="both"/>
      </w:pPr>
      <w:r/>
    </w:p>
    <w:p>
      <w:pPr>
        <w:jc w:val="both"/>
      </w:pPr>
      <w:r>
        <w:t xml:space="preserve">                    Util</w:t>
      </w:r>
    </w:p>
    <w:p>
      <w:pPr>
        <w:jc w:val="both"/>
      </w:pPr>
      <w:r>
        <w:t xml:space="preserve">                      .sendEmail(</w:t>
      </w:r>
    </w:p>
    <w:p>
      <w:pPr>
        <w:jc w:val="both"/>
      </w:pPr>
      <w:r>
        <w:t xml:space="preserve">                        emailText,</w:t>
      </w:r>
    </w:p>
    <w:p>
      <w:pPr>
        <w:jc w:val="both"/>
      </w:pPr>
      <w:r>
        <w:t xml:space="preserve">                        s"Evaluation results comparing $knownForModelVersion with baseline $baselineKnownForModelVersion",</w:t>
      </w:r>
    </w:p>
    <w:p>
      <w:pPr>
        <w:jc w:val="both"/>
      </w:pPr>
      <w:r>
        <w:t xml:space="preserve">                        emailAddress)</w:t>
      </w:r>
    </w:p>
    <w:p>
      <w:pPr>
        <w:jc w:val="both"/>
      </w:pPr>
      <w:r>
        <w:t xml:space="preserve">                    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capesospy-v2 update --build_locally --start_cron cluster_evaluation_for_20M_145k \</w:t>
      </w:r>
    </w:p>
    <w:p>
      <w:pPr>
        <w:jc w:val="both"/>
      </w:pPr>
      <w:r>
        <w:t xml:space="preserve"> *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ClusterEvaluationFor20M145K extends ClusterEvaluationBatch {</w:t>
      </w:r>
    </w:p>
    <w:p>
      <w:pPr>
        <w:jc w:val="both"/>
      </w:pPr>
      <w:r>
        <w:t xml:space="preserve">  override val firstTime: String = "2019-06-11"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val batchDescription = "com.twitter.simclusters_v2.scalding.ClusterEvaluationFor20M145K"</w:t>
      </w:r>
    </w:p>
    <w:p>
      <w:pPr>
        <w:jc w:val="both"/>
      </w:pPr>
      <w:r/>
    </w:p>
    <w:p>
      <w:pPr>
        <w:jc w:val="both"/>
      </w:pPr>
      <w:r>
        <w:t xml:space="preserve">  override val knownForDALDataset = SimclustersV2KnownFor20M145KUpdatedScalaDataset</w:t>
      </w:r>
    </w:p>
    <w:p>
      <w:pPr>
        <w:jc w:val="both"/>
      </w:pPr>
      <w:r/>
    </w:p>
    <w:p>
      <w:pPr>
        <w:jc w:val="both"/>
      </w:pPr>
      <w:r>
        <w:t xml:space="preserve">  override val knownForModelVersion = ModelVersions.Model20M145KUpdated</w:t>
      </w:r>
    </w:p>
    <w:p>
      <w:pPr>
        <w:jc w:val="both"/>
      </w:pPr>
      <w:r/>
    </w:p>
    <w:p>
      <w:pPr>
        <w:jc w:val="both"/>
      </w:pPr>
      <w:r>
        <w:t xml:space="preserve">  override val baselineKnownForDALDataset = SimclustersV2KnownFor20M145KDec11ScalaDataset</w:t>
      </w:r>
    </w:p>
    <w:p>
      <w:pPr>
        <w:jc w:val="both"/>
      </w:pPr>
      <w:r/>
    </w:p>
    <w:p>
      <w:pPr>
        <w:jc w:val="both"/>
      </w:pPr>
      <w:r>
        <w:t xml:space="preserve">  override val baselineKnownForModelVersion = ModelVersions.Model20M145KDec11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capesospy-v2 update --build_locally --start_cron cluster_evaluation_for_20M_145k_2020 \</w:t>
      </w:r>
    </w:p>
    <w:p>
      <w:pPr>
        <w:jc w:val="both"/>
      </w:pPr>
      <w:r>
        <w:t xml:space="preserve"> *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ClusterEvaluationFor20M145K2020 extends ClusterEvaluationBatch {</w:t>
      </w:r>
    </w:p>
    <w:p>
      <w:pPr>
        <w:jc w:val="both"/>
      </w:pPr>
      <w:r>
        <w:t xml:space="preserve">  override val firstTime: String = "2021-01-25"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val batchDescription =</w:t>
      </w:r>
    </w:p>
    <w:p>
      <w:pPr>
        <w:jc w:val="both"/>
      </w:pPr>
      <w:r>
        <w:t xml:space="preserve">    "com.twitter.simclusters_v2.scalding.ClusterEvaluationFor20M145K2020"</w:t>
      </w:r>
    </w:p>
    <w:p>
      <w:pPr>
        <w:jc w:val="both"/>
      </w:pPr>
      <w:r/>
    </w:p>
    <w:p>
      <w:pPr>
        <w:jc w:val="both"/>
      </w:pPr>
      <w:r>
        <w:t xml:space="preserve">  override val knownForDALDataset = SimclustersV2KnownFor20M145K2020ScalaDataset</w:t>
      </w:r>
    </w:p>
    <w:p>
      <w:pPr>
        <w:jc w:val="both"/>
      </w:pPr>
      <w:r/>
    </w:p>
    <w:p>
      <w:pPr>
        <w:jc w:val="both"/>
      </w:pPr>
      <w:r>
        <w:t xml:space="preserve">  override val knownForModelVersion = ModelVersions.Model20M145K2020</w:t>
      </w:r>
    </w:p>
    <w:p>
      <w:pPr>
        <w:jc w:val="both"/>
      </w:pPr>
      <w:r/>
    </w:p>
    <w:p>
      <w:pPr>
        <w:jc w:val="both"/>
      </w:pPr>
      <w:r>
        <w:t xml:space="preserve">  override val baselineKnownForDALDataset = SimclustersV2KnownFor20M145KUpdatedScalaDataset</w:t>
      </w:r>
    </w:p>
    <w:p>
      <w:pPr>
        <w:jc w:val="both"/>
      </w:pPr>
      <w:r/>
    </w:p>
    <w:p>
      <w:pPr>
        <w:jc w:val="both"/>
      </w:pPr>
      <w:r>
        <w:t xml:space="preserve">  override val baselineKnownForModelVersion = ModelVersions.Model20M145KUpdated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