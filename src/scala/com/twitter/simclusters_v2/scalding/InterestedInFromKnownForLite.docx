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/>
    </w:p>
    <w:p>
      <w:pPr>
        <w:jc w:val="both"/>
      </w:pPr>
      <w:r>
        <w:t>import com.twitter.algebird.Semigroup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com.twitter.scalding_internal.dalv2.DALWrite.{D, WriteExtension}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com.twitter.scalding_internal.job.analytics_batch.{</w:t>
      </w:r>
    </w:p>
    <w:p>
      <w:pPr>
        <w:jc w:val="both"/>
      </w:pPr>
      <w:r>
        <w:t xml:space="preserve">  AnalyticsBatchExecution,</w:t>
      </w:r>
    </w:p>
    <w:p>
      <w:pPr>
        <w:jc w:val="both"/>
      </w:pPr>
      <w:r>
        <w:t xml:space="preserve">  AnalyticsBatchExecutionArgs,</w:t>
      </w:r>
    </w:p>
    <w:p>
      <w:pPr>
        <w:jc w:val="both"/>
      </w:pPr>
      <w:r>
        <w:t xml:space="preserve">  BatchDescription,</w:t>
      </w:r>
    </w:p>
    <w:p>
      <w:pPr>
        <w:jc w:val="both"/>
      </w:pPr>
      <w:r>
        <w:t xml:space="preserve">  BatchFirstTime,</w:t>
      </w:r>
    </w:p>
    <w:p>
      <w:pPr>
        <w:jc w:val="both"/>
      </w:pPr>
      <w:r>
        <w:t xml:space="preserve">  BatchIncrement,</w:t>
      </w:r>
    </w:p>
    <w:p>
      <w:pPr>
        <w:jc w:val="both"/>
      </w:pPr>
      <w:r>
        <w:t xml:space="preserve">  TwitterScheduledExecutionApp</w:t>
      </w:r>
    </w:p>
    <w:p>
      <w:pPr>
        <w:jc w:val="both"/>
      </w:pPr>
      <w:r>
        <w:t>}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com.twitter.simclusters_v2.common.{ClusterId, ModelVersions, UserId}</w:t>
      </w:r>
    </w:p>
    <w:p>
      <w:pPr>
        <w:jc w:val="both"/>
      </w:pPr>
      <w:r>
        <w:t>import com.twitter.simclusters_v2.hdfs_sources.{</w:t>
      </w:r>
    </w:p>
    <w:p>
      <w:pPr>
        <w:jc w:val="both"/>
      </w:pPr>
      <w:r>
        <w:t xml:space="preserve">  AdhocKeyValSources,</w:t>
      </w:r>
    </w:p>
    <w:p>
      <w:pPr>
        <w:jc w:val="both"/>
      </w:pPr>
      <w:r>
        <w:t xml:space="preserve">  InternalDataPaths,</w:t>
      </w:r>
    </w:p>
    <w:p>
      <w:pPr>
        <w:jc w:val="both"/>
      </w:pPr>
      <w:r>
        <w:t xml:space="preserve">  SimclustersV2KnownFor20M145K2020ScalaDataset,</w:t>
      </w:r>
    </w:p>
    <w:p>
      <w:pPr>
        <w:jc w:val="both"/>
      </w:pPr>
      <w:r>
        <w:t xml:space="preserve">  SimclustersV2RawInterestedInLite20M145K2020ScalaDataset,</w:t>
      </w:r>
    </w:p>
    <w:p>
      <w:pPr>
        <w:jc w:val="both"/>
      </w:pPr>
      <w:r>
        <w:t xml:space="preserve">  SimclustersV2RawInterestedIn20M145KUpdatedScalaDataset,</w:t>
      </w:r>
    </w:p>
    <w:p>
      <w:pPr>
        <w:jc w:val="both"/>
      </w:pPr>
      <w:r>
        <w:t xml:space="preserve">  UserAndNeighborsFixedPathSource,</w:t>
      </w:r>
    </w:p>
    <w:p>
      <w:pPr>
        <w:jc w:val="both"/>
      </w:pPr>
      <w:r>
        <w:t xml:space="preserve">  UserUserGraphScalaDataset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ClustersUserIsInterestedIn,</w:t>
      </w:r>
    </w:p>
    <w:p>
      <w:pPr>
        <w:jc w:val="both"/>
      </w:pPr>
      <w:r>
        <w:t xml:space="preserve">  ClustersUserIsKnownFor,</w:t>
      </w:r>
    </w:p>
    <w:p>
      <w:pPr>
        <w:jc w:val="both"/>
      </w:pPr>
      <w:r>
        <w:t xml:space="preserve">  UserAndNeighbors,</w:t>
      </w:r>
    </w:p>
    <w:p>
      <w:pPr>
        <w:jc w:val="both"/>
      </w:pPr>
      <w:r>
        <w:t xml:space="preserve">  UserToInterestedInClusterScores</w:t>
      </w:r>
    </w:p>
    <w:p>
      <w:pPr>
        <w:jc w:val="both"/>
      </w:pPr>
      <w:r>
        <w:t>}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file implements the job for computing users' interestedIn vector from KnownFor data set.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It reads the UserUserGraphScalaDataset to get user-user follow + fav graph, and then</w:t>
      </w:r>
    </w:p>
    <w:p>
      <w:pPr>
        <w:jc w:val="both"/>
      </w:pPr>
      <w:r>
        <w:t xml:space="preserve"> * based on the known-for clusters of each followed/faved user, we calculate how much a user is</w:t>
      </w:r>
    </w:p>
    <w:p>
      <w:pPr>
        <w:jc w:val="both"/>
      </w:pPr>
      <w:r>
        <w:t xml:space="preserve"> * interestedIn a cluster.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main differences of the InterestedInFromKnownForLite compared to InterestedInFromKnownFor are</w:t>
      </w:r>
    </w:p>
    <w:p>
      <w:pPr>
        <w:jc w:val="both"/>
      </w:pPr>
      <w:r>
        <w:t xml:space="preserve"> * the following:</w:t>
      </w:r>
    </w:p>
    <w:p>
      <w:pPr>
        <w:jc w:val="both"/>
      </w:pPr>
      <w:r>
        <w:t xml:space="preserve"> * - We read the UserUserGraph dataset that doesnot contain the producer normalized scores</w:t>
      </w:r>
    </w:p>
    <w:p>
      <w:pPr>
        <w:jc w:val="both"/>
      </w:pPr>
      <w:r>
        <w:t xml:space="preserve"> * - We donot compute the cluster normalized scores for the clusters per user</w:t>
      </w:r>
    </w:p>
    <w:p>
      <w:pPr>
        <w:jc w:val="both"/>
      </w:pPr>
      <w:r>
        <w:t xml:space="preserve"> * - For social proof thresholding, we donot keep track of the entire list of follow and</w:t>
      </w:r>
    </w:p>
    <w:p>
      <w:pPr>
        <w:jc w:val="both"/>
      </w:pPr>
      <w:r>
        <w:t xml:space="preserve"> * fav social proofs but rather make use of numFollowSocial and numFavSocial (this introduces</w:t>
      </w:r>
    </w:p>
    <w:p>
      <w:pPr>
        <w:jc w:val="both"/>
      </w:pPr>
      <w:r>
        <w:t xml:space="preserve"> * some noise if follow and fav social proof contain the same users)</w:t>
      </w:r>
    </w:p>
    <w:p>
      <w:pPr>
        <w:jc w:val="both"/>
      </w:pPr>
      <w:r>
        <w:t xml:space="preserve"> * - Store 200 clusters per user compared to 50 in IIKF</w:t>
      </w:r>
    </w:p>
    <w:p>
      <w:pPr>
        <w:jc w:val="both"/>
      </w:pPr>
      <w:r>
        <w:t xml:space="preserve"> * - Runs more frequently compared to weekly in IIKF</w:t>
      </w:r>
    </w:p>
    <w:p>
      <w:pPr>
        <w:jc w:val="both"/>
      </w:pPr>
      <w:r>
        <w:t xml:space="preserve"> */</w:t>
      </w:r>
    </w:p>
    <w:p>
      <w:pPr>
        <w:jc w:val="both"/>
      </w:pPr>
      <w:r>
        <w:t>/**</w:t>
      </w:r>
    </w:p>
    <w:p>
      <w:pPr>
        <w:jc w:val="both"/>
      </w:pPr>
      <w:r>
        <w:t xml:space="preserve"> * Production job for computing interestedIn data set for the model version 20M145K2020.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To deploy the job: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capesospy-v2 update --build_locally --start_cron interested_in_lite_for_20M_145k_2020 \</w:t>
      </w:r>
    </w:p>
    <w:p>
      <w:pPr>
        <w:jc w:val="both"/>
      </w:pPr>
      <w:r>
        <w:t xml:space="preserve"> src/scala/com/twitter/simclusters_v2/capesos_config/atla_proc.yaml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InterestedInFromKnownForLite20M145K2020 extends InterestedInFromKnownForLite {</w:t>
      </w:r>
    </w:p>
    <w:p>
      <w:pPr>
        <w:jc w:val="both"/>
      </w:pPr>
      <w:r>
        <w:t xml:space="preserve">  override val firstTime: String = "2021-04-24"</w:t>
      </w:r>
    </w:p>
    <w:p>
      <w:pPr>
        <w:jc w:val="both"/>
      </w:pPr>
      <w:r>
        <w:t xml:space="preserve">  override val outputKVDataset: KeyValDALDataset[KeyVal[Long, ClustersUserIsInterestedIn]] =</w:t>
      </w:r>
    </w:p>
    <w:p>
      <w:pPr>
        <w:jc w:val="both"/>
      </w:pPr>
      <w:r>
        <w:t xml:space="preserve">    SimclustersV2RawInterestedInLite20M145K2020ScalaDataset</w:t>
      </w:r>
    </w:p>
    <w:p>
      <w:pPr>
        <w:jc w:val="both"/>
      </w:pPr>
      <w:r>
        <w:t xml:space="preserve">  override val outputPath: String = InternalDataPaths.RawInterestedInLite2020Path</w:t>
      </w:r>
    </w:p>
    <w:p>
      <w:pPr>
        <w:jc w:val="both"/>
      </w:pPr>
      <w:r>
        <w:t xml:space="preserve">  override val knownForModelVersion: String = ModelVersions.Model20M145K2020</w:t>
      </w:r>
    </w:p>
    <w:p>
      <w:pPr>
        <w:jc w:val="both"/>
      </w:pPr>
      <w:r>
        <w:t xml:space="preserve">  override val knownForDALDataset: KeyValDALDataset[KeyVal[Long, ClustersUserIsKnownFor]] =</w:t>
      </w:r>
    </w:p>
    <w:p>
      <w:pPr>
        <w:jc w:val="both"/>
      </w:pPr>
      <w:r>
        <w:t xml:space="preserve">    SimclustersV2KnownFor20M145K2020ScalaDataset</w:t>
      </w:r>
    </w:p>
    <w:p>
      <w:pPr>
        <w:jc w:val="both"/>
      </w:pPr>
      <w:r>
        <w:t>}</w:t>
      </w:r>
    </w:p>
    <w:p>
      <w:pPr>
        <w:jc w:val="both"/>
      </w:pPr>
      <w:r>
        <w:t>trait InterestedInFromKnownForLite extends TwitterScheduledExecutionApp {</w:t>
      </w:r>
    </w:p>
    <w:p>
      <w:pPr>
        <w:jc w:val="both"/>
      </w:pPr>
      <w:r>
        <w:t xml:space="preserve">  implicit val tz = DateOps.UTC</w:t>
      </w:r>
    </w:p>
    <w:p>
      <w:pPr>
        <w:jc w:val="both"/>
      </w:pPr>
      <w:r>
        <w:t xml:space="preserve">  implicit val parser = DateParser.default</w:t>
      </w:r>
    </w:p>
    <w:p>
      <w:pPr>
        <w:jc w:val="both"/>
      </w:pPr>
      <w:r/>
    </w:p>
    <w:p>
      <w:pPr>
        <w:jc w:val="both"/>
      </w:pPr>
      <w:r>
        <w:t xml:space="preserve">  def firstTime: String</w:t>
      </w:r>
    </w:p>
    <w:p>
      <w:pPr>
        <w:jc w:val="both"/>
      </w:pPr>
      <w:r>
        <w:t xml:space="preserve">  val batchIncrement: Duration = Days(2)</w:t>
      </w:r>
    </w:p>
    <w:p>
      <w:pPr>
        <w:jc w:val="both"/>
      </w:pPr>
      <w:r>
        <w:t xml:space="preserve">  val lookBackDays: Duration = Days(30)</w:t>
      </w:r>
    </w:p>
    <w:p>
      <w:pPr>
        <w:jc w:val="both"/>
      </w:pPr>
      <w:r/>
    </w:p>
    <w:p>
      <w:pPr>
        <w:jc w:val="both"/>
      </w:pPr>
      <w:r>
        <w:t xml:space="preserve">  def outputKVDataset: KeyValDALDataset[KeyVal[Long, ClustersUserIsInterestedIn]]</w:t>
      </w:r>
    </w:p>
    <w:p>
      <w:pPr>
        <w:jc w:val="both"/>
      </w:pPr>
      <w:r>
        <w:t xml:space="preserve">  def outputPath: String</w:t>
      </w:r>
    </w:p>
    <w:p>
      <w:pPr>
        <w:jc w:val="both"/>
      </w:pPr>
      <w:r>
        <w:t xml:space="preserve">  def knownForModelVersion: String</w:t>
      </w:r>
    </w:p>
    <w:p>
      <w:pPr>
        <w:jc w:val="both"/>
      </w:pPr>
      <w:r>
        <w:t xml:space="preserve">  def knownForDALDataset: KeyValDALDataset[KeyVal[Long, ClustersUserIsKnownFor]]</w:t>
      </w:r>
    </w:p>
    <w:p>
      <w:pPr>
        <w:jc w:val="both"/>
      </w:pPr>
      <w:r/>
    </w:p>
    <w:p>
      <w:pPr>
        <w:jc w:val="both"/>
      </w:pPr>
      <w:r>
        <w:t xml:space="preserve">  private lazy val execArgs = AnalyticsBatchExecutionArgs(</w:t>
      </w:r>
    </w:p>
    <w:p>
      <w:pPr>
        <w:jc w:val="both"/>
      </w:pPr>
      <w:r>
        <w:t xml:space="preserve">    batchDesc = BatchDescription(this.getClass.getName.replace("$", "")),</w:t>
      </w:r>
    </w:p>
    <w:p>
      <w:pPr>
        <w:jc w:val="both"/>
      </w:pPr>
      <w:r>
        <w:t xml:space="preserve">    firstTime = BatchFirstTime(RichDate(firstTime)),</w:t>
      </w:r>
    </w:p>
    <w:p>
      <w:pPr>
        <w:jc w:val="both"/>
      </w:pPr>
      <w:r>
        <w:t xml:space="preserve">    lastTime = None,</w:t>
      </w:r>
    </w:p>
    <w:p>
      <w:pPr>
        <w:jc w:val="both"/>
      </w:pPr>
      <w:r>
        <w:t xml:space="preserve">    batchIncrement = BatchIncrement(batchIncrement)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scheduledJob: Execution[Unit] = AnalyticsBatchExecution(execArgs) {</w:t>
      </w:r>
    </w:p>
    <w:p>
      <w:pPr>
        <w:jc w:val="both"/>
      </w:pPr>
      <w:r>
        <w:t xml:space="preserve">    implicit dateRange =&gt;</w:t>
      </w:r>
    </w:p>
    <w:p>
      <w:pPr>
        <w:jc w:val="both"/>
      </w:pPr>
      <w:r>
        <w:t xml:space="preserve">      Execution.withId { implicit uniqueId =&gt;</w:t>
      </w:r>
    </w:p>
    <w:p>
      <w:pPr>
        <w:jc w:val="both"/>
      </w:pPr>
      <w:r>
        <w:t xml:space="preserve">        Execution.withArgs { args =&gt;</w:t>
      </w:r>
    </w:p>
    <w:p>
      <w:pPr>
        <w:jc w:val="both"/>
      </w:pPr>
      <w:r>
        <w:t xml:space="preserve">          val userUserGraph =</w:t>
      </w:r>
    </w:p>
    <w:p>
      <w:pPr>
        <w:jc w:val="both"/>
      </w:pPr>
      <w:r>
        <w:t xml:space="preserve">            DAL.readMostRecentSnapshot(UserUserGraphScalaDataset).toTypedPipe</w:t>
      </w:r>
    </w:p>
    <w:p>
      <w:pPr>
        <w:jc w:val="both"/>
      </w:pPr>
      <w:r>
        <w:t xml:space="preserve">          val knownFor = KnownForSources.fromKeyVal(</w:t>
      </w:r>
    </w:p>
    <w:p>
      <w:pPr>
        <w:jc w:val="both"/>
      </w:pPr>
      <w:r>
        <w:t xml:space="preserve">            DAL.readMostRecentSnapshot(knownForDALDataset, dateRange.extend(Days(30))).toTypedPipe,</w:t>
      </w:r>
    </w:p>
    <w:p>
      <w:pPr>
        <w:jc w:val="both"/>
      </w:pPr>
      <w:r>
        <w:t xml:space="preserve">            knownForModelVersion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socialProofThreshold = args.int("socialProofThreshold", 2)</w:t>
      </w:r>
    </w:p>
    <w:p>
      <w:pPr>
        <w:jc w:val="both"/>
      </w:pPr>
      <w:r>
        <w:t xml:space="preserve">          val maxClustersPerUser = args.int("maxClustersPerUser", 200)</w:t>
      </w:r>
    </w:p>
    <w:p>
      <w:pPr>
        <w:jc w:val="both"/>
      </w:pPr>
      <w:r/>
    </w:p>
    <w:p>
      <w:pPr>
        <w:jc w:val="both"/>
      </w:pPr>
      <w:r>
        <w:t xml:space="preserve">          val result = InterestedInFromKnownForLite</w:t>
      </w:r>
    </w:p>
    <w:p>
      <w:pPr>
        <w:jc w:val="both"/>
      </w:pPr>
      <w:r>
        <w:t xml:space="preserve">            .run(</w:t>
      </w:r>
    </w:p>
    <w:p>
      <w:pPr>
        <w:jc w:val="both"/>
      </w:pPr>
      <w:r>
        <w:t xml:space="preserve">              userUserGraph,</w:t>
      </w:r>
    </w:p>
    <w:p>
      <w:pPr>
        <w:jc w:val="both"/>
      </w:pPr>
      <w:r>
        <w:t xml:space="preserve">              knownFor,</w:t>
      </w:r>
    </w:p>
    <w:p>
      <w:pPr>
        <w:jc w:val="both"/>
      </w:pPr>
      <w:r>
        <w:t xml:space="preserve">              socialProofThreshold,</w:t>
      </w:r>
    </w:p>
    <w:p>
      <w:pPr>
        <w:jc w:val="both"/>
      </w:pPr>
      <w:r>
        <w:t xml:space="preserve">              maxClustersPerUser,</w:t>
      </w:r>
    </w:p>
    <w:p>
      <w:pPr>
        <w:jc w:val="both"/>
      </w:pPr>
      <w:r>
        <w:t xml:space="preserve">              knownForModelVersion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val writeKeyValResultExec = result</w:t>
      </w:r>
    </w:p>
    <w:p>
      <w:pPr>
        <w:jc w:val="both"/>
      </w:pPr>
      <w:r>
        <w:t xml:space="preserve">            .map {</w:t>
      </w:r>
    </w:p>
    <w:p>
      <w:pPr>
        <w:jc w:val="both"/>
      </w:pPr>
      <w:r>
        <w:t xml:space="preserve">              case (userId, clusters) =&gt; KeyVal(userId, clusters)</w:t>
      </w:r>
    </w:p>
    <w:p>
      <w:pPr>
        <w:jc w:val="both"/>
      </w:pPr>
      <w:r>
        <w:t xml:space="preserve">            }.writeDALVersionedKeyValExecution(</w:t>
      </w:r>
    </w:p>
    <w:p>
      <w:pPr>
        <w:jc w:val="both"/>
      </w:pPr>
      <w:r>
        <w:t xml:space="preserve">              outputKVDataset,</w:t>
      </w:r>
    </w:p>
    <w:p>
      <w:pPr>
        <w:jc w:val="both"/>
      </w:pPr>
      <w:r>
        <w:t xml:space="preserve">              D.Suffix(outputPath)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Util.printCounters(writeKeyValResultExec)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Adhoc job to compute user interestedIn.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scalding remote run \</w:t>
      </w:r>
    </w:p>
    <w:p>
      <w:pPr>
        <w:jc w:val="both"/>
      </w:pPr>
      <w:r>
        <w:t xml:space="preserve"> * --target src/scala/com/twitter/simclusters_v2/scalding:interested_in_lite_20m_145k_2020-adhoc \</w:t>
      </w:r>
    </w:p>
    <w:p>
      <w:pPr>
        <w:jc w:val="both"/>
      </w:pPr>
      <w:r>
        <w:t xml:space="preserve"> * --main-class com.twitter.simclusters_v2.scalding.InterestedInFromKnownForLite20M145K2020Adhoc \</w:t>
      </w:r>
    </w:p>
    <w:p>
      <w:pPr>
        <w:jc w:val="both"/>
      </w:pPr>
      <w:r>
        <w:t xml:space="preserve"> * --user cassowary --cluster bluebird-qus1 \</w:t>
      </w:r>
    </w:p>
    <w:p>
      <w:pPr>
        <w:jc w:val="both"/>
      </w:pPr>
      <w:r>
        <w:t xml:space="preserve"> * --keytab /var/lib/tss/keys/fluffy/keytabs/client/cassowary.keytab \</w:t>
      </w:r>
    </w:p>
    <w:p>
      <w:pPr>
        <w:jc w:val="both"/>
      </w:pPr>
      <w:r>
        <w:t xml:space="preserve"> * --principal service_acoount@TWITTER.BIZ \</w:t>
      </w:r>
    </w:p>
    <w:p>
      <w:pPr>
        <w:jc w:val="both"/>
      </w:pPr>
      <w:r>
        <w:t xml:space="preserve"> * -- \</w:t>
      </w:r>
    </w:p>
    <w:p>
      <w:pPr>
        <w:jc w:val="both"/>
      </w:pPr>
      <w:r>
        <w:t xml:space="preserve"> * --outputDir /gcs/user/cassowary/adhoc/interested_in_from_knownfor_lite/ \</w:t>
      </w:r>
    </w:p>
    <w:p>
      <w:pPr>
        <w:jc w:val="both"/>
      </w:pPr>
      <w:r>
        <w:t xml:space="preserve"> * --date 2020-08-25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InterestedInFromKnownForLite20M145K2020Adhoc extends AdhocExecutionApp {</w:t>
      </w:r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userUserGraph = DAL.readMostRecentSnapshot(UserUserGraphScalaDataset).toTypedPipe</w:t>
      </w:r>
    </w:p>
    <w:p>
      <w:pPr>
        <w:jc w:val="both"/>
      </w:pPr>
      <w:r>
        <w:t xml:space="preserve">    val socialProofThreshold = args.int("socialProofThreshold", 2)</w:t>
      </w:r>
    </w:p>
    <w:p>
      <w:pPr>
        <w:jc w:val="both"/>
      </w:pPr>
      <w:r>
        <w:t xml:space="preserve">    val maxClustersPerUser = args.int("maxClustersPerUser", 200)</w:t>
      </w:r>
    </w:p>
    <w:p>
      <w:pPr>
        <w:jc w:val="both"/>
      </w:pPr>
      <w:r>
        <w:t xml:space="preserve">    val knownForModelVersion = ModelVersions.Model20M145K2020</w:t>
      </w:r>
    </w:p>
    <w:p>
      <w:pPr>
        <w:jc w:val="both"/>
      </w:pPr>
      <w:r>
        <w:t xml:space="preserve">    val knownFor = KnownForSources.fromKeyVal(</w:t>
      </w:r>
    </w:p>
    <w:p>
      <w:pPr>
        <w:jc w:val="both"/>
      </w:pPr>
      <w:r>
        <w:t xml:space="preserve">      DAL</w:t>
      </w:r>
    </w:p>
    <w:p>
      <w:pPr>
        <w:jc w:val="both"/>
      </w:pPr>
      <w:r>
        <w:t xml:space="preserve">        .readMostRecentSnapshotNoOlderThan(</w:t>
      </w:r>
    </w:p>
    <w:p>
      <w:pPr>
        <w:jc w:val="both"/>
      </w:pPr>
      <w:r>
        <w:t xml:space="preserve">          SimclustersV2KnownFor20M145K2020ScalaDataset,</w:t>
      </w:r>
    </w:p>
    <w:p>
      <w:pPr>
        <w:jc w:val="both"/>
      </w:pPr>
      <w:r>
        <w:t xml:space="preserve">          Days(30)).toTypedPipe,</w:t>
      </w:r>
    </w:p>
    <w:p>
      <w:pPr>
        <w:jc w:val="both"/>
      </w:pPr>
      <w:r>
        <w:t xml:space="preserve">      knownForModelVersion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outputSink = AdhocKeyValSources.interestedInSource(args("outputDir"))</w:t>
      </w:r>
    </w:p>
    <w:p>
      <w:pPr>
        <w:jc w:val="both"/>
      </w:pPr>
      <w:r>
        <w:t xml:space="preserve">    Util.printCounters(</w:t>
      </w:r>
    </w:p>
    <w:p>
      <w:pPr>
        <w:jc w:val="both"/>
      </w:pPr>
      <w:r>
        <w:t xml:space="preserve">      InterestedInFromKnownForLite</w:t>
      </w:r>
    </w:p>
    <w:p>
      <w:pPr>
        <w:jc w:val="both"/>
      </w:pPr>
      <w:r>
        <w:t xml:space="preserve">        .run(</w:t>
      </w:r>
    </w:p>
    <w:p>
      <w:pPr>
        <w:jc w:val="both"/>
      </w:pPr>
      <w:r>
        <w:t xml:space="preserve">          userUserGraph,</w:t>
      </w:r>
    </w:p>
    <w:p>
      <w:pPr>
        <w:jc w:val="both"/>
      </w:pPr>
      <w:r>
        <w:t xml:space="preserve">          knownFor,</w:t>
      </w:r>
    </w:p>
    <w:p>
      <w:pPr>
        <w:jc w:val="both"/>
      </w:pPr>
      <w:r>
        <w:t xml:space="preserve">          socialProofThreshold,</w:t>
      </w:r>
    </w:p>
    <w:p>
      <w:pPr>
        <w:jc w:val="both"/>
      </w:pPr>
      <w:r>
        <w:t xml:space="preserve">          maxClustersPerUser,</w:t>
      </w:r>
    </w:p>
    <w:p>
      <w:pPr>
        <w:jc w:val="both"/>
      </w:pPr>
      <w:r>
        <w:t xml:space="preserve">          knownForModelVersion</w:t>
      </w:r>
    </w:p>
    <w:p>
      <w:pPr>
        <w:jc w:val="both"/>
      </w:pPr>
      <w:r>
        <w:t xml:space="preserve">        ).writeExecution(outputSink)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InterestedInFromKnownForLite {</w:t>
      </w:r>
    </w:p>
    <w:p>
      <w:pPr>
        <w:jc w:val="both"/>
      </w:pPr>
      <w:r>
        <w:t xml:space="preserve">  private def ifNanMake0(x: Double): Double = if (x.isNaN) 0.0 else x</w:t>
      </w:r>
    </w:p>
    <w:p>
      <w:pPr>
        <w:jc w:val="both"/>
      </w:pPr>
      <w:r/>
    </w:p>
    <w:p>
      <w:pPr>
        <w:jc w:val="both"/>
      </w:pPr>
      <w:r>
        <w:t xml:space="preserve">  case class SrcClusterIntermediateInfo(</w:t>
      </w:r>
    </w:p>
    <w:p>
      <w:pPr>
        <w:jc w:val="both"/>
      </w:pPr>
      <w:r>
        <w:t xml:space="preserve">    followScore: Double,</w:t>
      </w:r>
    </w:p>
    <w:p>
      <w:pPr>
        <w:jc w:val="both"/>
      </w:pPr>
      <w:r>
        <w:t xml:space="preserve">    favScore: Double,</w:t>
      </w:r>
    </w:p>
    <w:p>
      <w:pPr>
        <w:jc w:val="both"/>
      </w:pPr>
      <w:r>
        <w:t xml:space="preserve">    logFavScore: Double,</w:t>
      </w:r>
    </w:p>
    <w:p>
      <w:pPr>
        <w:jc w:val="both"/>
      </w:pPr>
      <w:r>
        <w:t xml:space="preserve">    numFollowed: Int,</w:t>
      </w:r>
    </w:p>
    <w:p>
      <w:pPr>
        <w:jc w:val="both"/>
      </w:pPr>
      <w:r>
        <w:t xml:space="preserve">    numFaved: Int) {</w:t>
      </w:r>
    </w:p>
    <w:p>
      <w:pPr>
        <w:jc w:val="both"/>
      </w:pPr>
      <w:r/>
    </w:p>
    <w:p>
      <w:pPr>
        <w:jc w:val="both"/>
      </w:pPr>
      <w:r>
        <w:t xml:space="preserve">    // helper function used for test cases</w:t>
      </w:r>
    </w:p>
    <w:p>
      <w:pPr>
        <w:jc w:val="both"/>
      </w:pPr>
      <w:r>
        <w:t xml:space="preserve">    override def equals(obj: scala.Any): Boolean = {</w:t>
      </w:r>
    </w:p>
    <w:p>
      <w:pPr>
        <w:jc w:val="both"/>
      </w:pPr>
      <w:r>
        <w:t xml:space="preserve">      obj match {</w:t>
      </w:r>
    </w:p>
    <w:p>
      <w:pPr>
        <w:jc w:val="both"/>
      </w:pPr>
      <w:r>
        <w:t xml:space="preserve">        case that: SrcClusterIntermediateInfo =&gt;</w:t>
      </w:r>
    </w:p>
    <w:p>
      <w:pPr>
        <w:jc w:val="both"/>
      </w:pPr>
      <w:r>
        <w:t xml:space="preserve">          math.abs(followScore - that.followScore) &lt; 1e-5 &amp;&amp;</w:t>
      </w:r>
    </w:p>
    <w:p>
      <w:pPr>
        <w:jc w:val="both"/>
      </w:pPr>
      <w:r>
        <w:t xml:space="preserve">            math.abs(favScore - that.favScore) &lt; 1e-5 &amp;&amp;</w:t>
      </w:r>
    </w:p>
    <w:p>
      <w:pPr>
        <w:jc w:val="both"/>
      </w:pPr>
      <w:r>
        <w:t xml:space="preserve">            math.abs(logFavScore - that.logFavScore) &lt; 1e-5 &amp;&amp;</w:t>
      </w:r>
    </w:p>
    <w:p>
      <w:pPr>
        <w:jc w:val="both"/>
      </w:pPr>
      <w:r>
        <w:t xml:space="preserve">            numFollowed == that.numFollowed &amp;&amp;</w:t>
      </w:r>
    </w:p>
    <w:p>
      <w:pPr>
        <w:jc w:val="both"/>
      </w:pPr>
      <w:r>
        <w:t xml:space="preserve">            numFaved == that.numFaved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object SrcClusterIntermediateInfoSemigroup</w:t>
      </w:r>
    </w:p>
    <w:p>
      <w:pPr>
        <w:jc w:val="both"/>
      </w:pPr>
      <w:r>
        <w:t xml:space="preserve">      extends Semigroup[SrcClusterIntermediateInfo] {</w:t>
      </w:r>
    </w:p>
    <w:p>
      <w:pPr>
        <w:jc w:val="both"/>
      </w:pPr>
      <w:r>
        <w:t xml:space="preserve">    override def plus(</w:t>
      </w:r>
    </w:p>
    <w:p>
      <w:pPr>
        <w:jc w:val="both"/>
      </w:pPr>
      <w:r>
        <w:t xml:space="preserve">      left: SrcClusterIntermediateInfo,</w:t>
      </w:r>
    </w:p>
    <w:p>
      <w:pPr>
        <w:jc w:val="both"/>
      </w:pPr>
      <w:r>
        <w:t xml:space="preserve">      right: SrcClusterIntermediateInfo</w:t>
      </w:r>
    </w:p>
    <w:p>
      <w:pPr>
        <w:jc w:val="both"/>
      </w:pPr>
      <w:r>
        <w:t xml:space="preserve">    ): SrcClusterIntermediateInfo = {</w:t>
      </w:r>
    </w:p>
    <w:p>
      <w:pPr>
        <w:jc w:val="both"/>
      </w:pPr>
      <w:r>
        <w:t xml:space="preserve">      SrcClusterIntermediateInfo(</w:t>
      </w:r>
    </w:p>
    <w:p>
      <w:pPr>
        <w:jc w:val="both"/>
      </w:pPr>
      <w:r>
        <w:t xml:space="preserve">        followScore = left.followScore + right.followScore,</w:t>
      </w:r>
    </w:p>
    <w:p>
      <w:pPr>
        <w:jc w:val="both"/>
      </w:pPr>
      <w:r>
        <w:t xml:space="preserve">        favScore = left.favScore + right.favScore,</w:t>
      </w:r>
    </w:p>
    <w:p>
      <w:pPr>
        <w:jc w:val="both"/>
      </w:pPr>
      <w:r>
        <w:t xml:space="preserve">        logFavScore = left.logFavScore + right.logFavScore,</w:t>
      </w:r>
    </w:p>
    <w:p>
      <w:pPr>
        <w:jc w:val="both"/>
      </w:pPr>
      <w:r>
        <w:t xml:space="preserve">        numFollowed = left.numFollowed + right.numFollowed,</w:t>
      </w:r>
    </w:p>
    <w:p>
      <w:pPr>
        <w:jc w:val="both"/>
      </w:pPr>
      <w:r>
        <w:t xml:space="preserve">        numFaved = left.numFaved + right.numFaved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run(</w:t>
      </w:r>
    </w:p>
    <w:p>
      <w:pPr>
        <w:jc w:val="both"/>
      </w:pPr>
      <w:r>
        <w:t xml:space="preserve">    adjacencyLists: TypedPipe[UserAndNeighbors],</w:t>
      </w:r>
    </w:p>
    <w:p>
      <w:pPr>
        <w:jc w:val="both"/>
      </w:pPr>
      <w:r>
        <w:t xml:space="preserve">    knownFor: TypedPipe[(UserId, Array[(ClusterId, Float)])],</w:t>
      </w:r>
    </w:p>
    <w:p>
      <w:pPr>
        <w:jc w:val="both"/>
      </w:pPr>
      <w:r>
        <w:t xml:space="preserve">    socialProofThreshold: Int,</w:t>
      </w:r>
    </w:p>
    <w:p>
      <w:pPr>
        <w:jc w:val="both"/>
      </w:pPr>
      <w:r>
        <w:t xml:space="preserve">    maxClustersPerUser: Int,</w:t>
      </w:r>
    </w:p>
    <w:p>
      <w:pPr>
        <w:jc w:val="both"/>
      </w:pPr>
      <w:r>
        <w:t xml:space="preserve">    knownForModelVersion: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TypedPipe[(UserId, ClustersUserIsInterestedIn)] = {</w:t>
      </w:r>
    </w:p>
    <w:p>
      <w:pPr>
        <w:jc w:val="both"/>
      </w:pPr>
      <w:r>
        <w:t xml:space="preserve">    InterestedInFromKnownFor.keepOnlyTopClusters(</w:t>
      </w:r>
    </w:p>
    <w:p>
      <w:pPr>
        <w:jc w:val="both"/>
      </w:pPr>
      <w:r>
        <w:t xml:space="preserve">      groupClusterScores(</w:t>
      </w:r>
    </w:p>
    <w:p>
      <w:pPr>
        <w:jc w:val="both"/>
      </w:pPr>
      <w:r>
        <w:t xml:space="preserve">        userClusterPairs(</w:t>
      </w:r>
    </w:p>
    <w:p>
      <w:pPr>
        <w:jc w:val="both"/>
      </w:pPr>
      <w:r>
        <w:t xml:space="preserve">          adjacencyLists,</w:t>
      </w:r>
    </w:p>
    <w:p>
      <w:pPr>
        <w:jc w:val="both"/>
      </w:pPr>
      <w:r>
        <w:t xml:space="preserve">          knownFor,</w:t>
      </w:r>
    </w:p>
    <w:p>
      <w:pPr>
        <w:jc w:val="both"/>
      </w:pPr>
      <w:r>
        <w:t xml:space="preserve">          socialProofThreshold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maxClustersPerUser,</w:t>
      </w:r>
    </w:p>
    <w:p>
      <w:pPr>
        <w:jc w:val="both"/>
      </w:pPr>
      <w:r>
        <w:t xml:space="preserve">      knownForModelVersion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userClusterPairs(</w:t>
      </w:r>
    </w:p>
    <w:p>
      <w:pPr>
        <w:jc w:val="both"/>
      </w:pPr>
      <w:r>
        <w:t xml:space="preserve">    adjacencyLists: TypedPipe[UserAndNeighbors],</w:t>
      </w:r>
    </w:p>
    <w:p>
      <w:pPr>
        <w:jc w:val="both"/>
      </w:pPr>
      <w:r>
        <w:t xml:space="preserve">    knownFor: TypedPipe[(Long, Array[(Int, Float)])],</w:t>
      </w:r>
    </w:p>
    <w:p>
      <w:pPr>
        <w:jc w:val="both"/>
      </w:pPr>
      <w:r>
        <w:t xml:space="preserve">    socialProofThreshold: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TypedPipe[((Long, Int), SrcClusterIntermediateInfo)] = {</w:t>
      </w:r>
    </w:p>
    <w:p>
      <w:pPr>
        <w:jc w:val="both"/>
      </w:pPr>
      <w:r>
        <w:t xml:space="preserve">    val edgesToUsersWithKnownFor = Stat("num_edges_to_users_with_known_for")</w:t>
      </w:r>
    </w:p>
    <w:p>
      <w:pPr>
        <w:jc w:val="both"/>
      </w:pPr>
      <w:r>
        <w:t xml:space="preserve">    val srcDestClusterTriples = Stat("num_src_dest_cluster_triples")</w:t>
      </w:r>
    </w:p>
    <w:p>
      <w:pPr>
        <w:jc w:val="both"/>
      </w:pPr>
      <w:r>
        <w:t xml:space="preserve">    val srcClusterPairsBeforeSocialProofThresholding =</w:t>
      </w:r>
    </w:p>
    <w:p>
      <w:pPr>
        <w:jc w:val="both"/>
      </w:pPr>
      <w:r>
        <w:t xml:space="preserve">      Stat("num_src_cluster_pairs_before_social_proof_thresholding")</w:t>
      </w:r>
    </w:p>
    <w:p>
      <w:pPr>
        <w:jc w:val="both"/>
      </w:pPr>
      <w:r>
        <w:t xml:space="preserve">    val srcClusterPairsAfterSocialProofThresholding =</w:t>
      </w:r>
    </w:p>
    <w:p>
      <w:pPr>
        <w:jc w:val="both"/>
      </w:pPr>
      <w:r>
        <w:t xml:space="preserve">      Stat("num_src_cluster_pairs_after_social_proof_thresholding")</w:t>
      </w:r>
    </w:p>
    <w:p>
      <w:pPr>
        <w:jc w:val="both"/>
      </w:pPr>
      <w:r/>
    </w:p>
    <w:p>
      <w:pPr>
        <w:jc w:val="both"/>
      </w:pPr>
      <w:r>
        <w:t xml:space="preserve">    val edges = adjacencyLists.flatMap {</w:t>
      </w:r>
    </w:p>
    <w:p>
      <w:pPr>
        <w:jc w:val="both"/>
      </w:pPr>
      <w:r>
        <w:t xml:space="preserve">      case UserAndNeighbors(srcId, neighborsWithWeights) =&gt;</w:t>
      </w:r>
    </w:p>
    <w:p>
      <w:pPr>
        <w:jc w:val="both"/>
      </w:pPr>
      <w:r>
        <w:t xml:space="preserve">        neighborsWithWeights.map { neighborWithWeights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neighborWithWeights.neighborId,</w:t>
      </w:r>
    </w:p>
    <w:p>
      <w:pPr>
        <w:jc w:val="both"/>
      </w:pPr>
      <w:r>
        <w:t xml:space="preserve">            neighborWithWeights.copy(neighborId = srcId)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implicit val l2b: Long =&gt; Array[Byte] = Injection.long2BigEndian</w:t>
      </w:r>
    </w:p>
    <w:p>
      <w:pPr>
        <w:jc w:val="both"/>
      </w:pPr>
      <w:r/>
    </w:p>
    <w:p>
      <w:pPr>
        <w:jc w:val="both"/>
      </w:pPr>
      <w:r>
        <w:t xml:space="preserve">    edges</w:t>
      </w:r>
    </w:p>
    <w:p>
      <w:pPr>
        <w:jc w:val="both"/>
      </w:pPr>
      <w:r>
        <w:t xml:space="preserve">      .sketch(4000)</w:t>
      </w:r>
    </w:p>
    <w:p>
      <w:pPr>
        <w:jc w:val="both"/>
      </w:pPr>
      <w:r>
        <w:t xml:space="preserve">      .join(knownFor)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(destId, (srcWithWeights, clusterArray)) =&gt;</w:t>
      </w:r>
    </w:p>
    <w:p>
      <w:pPr>
        <w:jc w:val="both"/>
      </w:pPr>
      <w:r>
        <w:t xml:space="preserve">          edgesToUsersWithKnownFor.inc()</w:t>
      </w:r>
    </w:p>
    <w:p>
      <w:pPr>
        <w:jc w:val="both"/>
      </w:pPr>
      <w:r>
        <w:t xml:space="preserve">          clusterArray.toList.map {</w:t>
      </w:r>
    </w:p>
    <w:p>
      <w:pPr>
        <w:jc w:val="both"/>
      </w:pPr>
      <w:r>
        <w:t xml:space="preserve">            case (clusterId, knownForScoreF) =&gt;</w:t>
      </w:r>
    </w:p>
    <w:p>
      <w:pPr>
        <w:jc w:val="both"/>
      </w:pPr>
      <w:r>
        <w:t xml:space="preserve">              val knownForScore = math.max(0.0, knownForScoreF.toDouble)</w:t>
      </w:r>
    </w:p>
    <w:p>
      <w:pPr>
        <w:jc w:val="both"/>
      </w:pPr>
      <w:r/>
    </w:p>
    <w:p>
      <w:pPr>
        <w:jc w:val="both"/>
      </w:pPr>
      <w:r>
        <w:t xml:space="preserve">              srcDestClusterTriples.inc()</w:t>
      </w:r>
    </w:p>
    <w:p>
      <w:pPr>
        <w:jc w:val="both"/>
      </w:pPr>
      <w:r>
        <w:t xml:space="preserve">              val followScore =</w:t>
      </w:r>
    </w:p>
    <w:p>
      <w:pPr>
        <w:jc w:val="both"/>
      </w:pPr>
      <w:r>
        <w:t xml:space="preserve">                if (srcWithWeights.isFollowed.contains(true)) knownForScore else 0.0</w:t>
      </w:r>
    </w:p>
    <w:p>
      <w:pPr>
        <w:jc w:val="both"/>
      </w:pPr>
      <w:r>
        <w:t xml:space="preserve">              val favScore =</w:t>
      </w:r>
    </w:p>
    <w:p>
      <w:pPr>
        <w:jc w:val="both"/>
      </w:pPr>
      <w:r>
        <w:t xml:space="preserve">                srcWithWeights.favScoreHalfLife100Days.getOrElse(0.0) * knownForScore</w:t>
      </w:r>
    </w:p>
    <w:p>
      <w:pPr>
        <w:jc w:val="both"/>
      </w:pPr>
      <w:r>
        <w:t xml:space="preserve">              val logFavScore = srcWithWeights.logFavScore.getOrElse(0.0) * knownForScore</w:t>
      </w:r>
    </w:p>
    <w:p>
      <w:pPr>
        <w:jc w:val="both"/>
      </w:pPr>
      <w:r>
        <w:t xml:space="preserve">              val numFollowed = if (srcWithWeights.isFollowed.contains(true)) {</w:t>
      </w:r>
    </w:p>
    <w:p>
      <w:pPr>
        <w:jc w:val="both"/>
      </w:pPr>
      <w:r>
        <w:t xml:space="preserve">                1</w:t>
      </w:r>
    </w:p>
    <w:p>
      <w:pPr>
        <w:jc w:val="both"/>
      </w:pPr>
      <w:r>
        <w:t xml:space="preserve">              } else 0</w:t>
      </w:r>
    </w:p>
    <w:p>
      <w:pPr>
        <w:jc w:val="both"/>
      </w:pPr>
      <w:r/>
    </w:p>
    <w:p>
      <w:pPr>
        <w:jc w:val="both"/>
      </w:pPr>
      <w:r>
        <w:t xml:space="preserve">              val numFaved = if (srcWithWeights.favScoreHalfLife100Days.exists(_ &gt; 0)) {</w:t>
      </w:r>
    </w:p>
    <w:p>
      <w:pPr>
        <w:jc w:val="both"/>
      </w:pPr>
      <w:r>
        <w:t xml:space="preserve">                1</w:t>
      </w:r>
    </w:p>
    <w:p>
      <w:pPr>
        <w:jc w:val="both"/>
      </w:pPr>
      <w:r>
        <w:t xml:space="preserve">              } else 0</w:t>
      </w:r>
    </w:p>
    <w:p>
      <w:pPr>
        <w:jc w:val="both"/>
      </w:pPr>
      <w:r/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(srcWithWeights.neighborId, clusterId),</w:t>
      </w:r>
    </w:p>
    <w:p>
      <w:pPr>
        <w:jc w:val="both"/>
      </w:pPr>
      <w:r>
        <w:t xml:space="preserve">                SrcClusterIntermediateInfo(</w:t>
      </w:r>
    </w:p>
    <w:p>
      <w:pPr>
        <w:jc w:val="both"/>
      </w:pPr>
      <w:r>
        <w:t xml:space="preserve">                  followScore,</w:t>
      </w:r>
    </w:p>
    <w:p>
      <w:pPr>
        <w:jc w:val="both"/>
      </w:pPr>
      <w:r>
        <w:t xml:space="preserve">                  favScore,</w:t>
      </w:r>
    </w:p>
    <w:p>
      <w:pPr>
        <w:jc w:val="both"/>
      </w:pPr>
      <w:r>
        <w:t xml:space="preserve">                  logFavScore,</w:t>
      </w:r>
    </w:p>
    <w:p>
      <w:pPr>
        <w:jc w:val="both"/>
      </w:pPr>
      <w:r>
        <w:t xml:space="preserve">                  numFollowed,</w:t>
      </w:r>
    </w:p>
    <w:p>
      <w:pPr>
        <w:jc w:val="both"/>
      </w:pPr>
      <w:r>
        <w:t xml:space="preserve">                  numFaved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.withReducers(10000)</w:t>
      </w:r>
    </w:p>
    <w:p>
      <w:pPr>
        <w:jc w:val="both"/>
      </w:pPr>
      <w:r>
        <w:t xml:space="preserve">      .filter {</w:t>
      </w:r>
    </w:p>
    <w:p>
      <w:pPr>
        <w:jc w:val="both"/>
      </w:pPr>
      <w:r>
        <w:t xml:space="preserve">        case ((_, _), SrcClusterIntermediateInfo(_, _, _, numFollowed, numFaved)) =&gt;</w:t>
      </w:r>
    </w:p>
    <w:p>
      <w:pPr>
        <w:jc w:val="both"/>
      </w:pPr>
      <w:r>
        <w:t xml:space="preserve">          srcClusterPairsBeforeSocialProofThresholding.inc()</w:t>
      </w:r>
    </w:p>
    <w:p>
      <w:pPr>
        <w:jc w:val="both"/>
      </w:pPr>
      <w:r>
        <w:t xml:space="preserve">          // we donot remove duplicates</w:t>
      </w:r>
    </w:p>
    <w:p>
      <w:pPr>
        <w:jc w:val="both"/>
      </w:pPr>
      <w:r>
        <w:t xml:space="preserve">          val socialProofSize = numFollowed + numFaved</w:t>
      </w:r>
    </w:p>
    <w:p>
      <w:pPr>
        <w:jc w:val="both"/>
      </w:pPr>
      <w:r>
        <w:t xml:space="preserve">          val result = socialProofSize &gt;= socialProofThreshold</w:t>
      </w:r>
    </w:p>
    <w:p>
      <w:pPr>
        <w:jc w:val="both"/>
      </w:pPr>
      <w:r>
        <w:t xml:space="preserve">          if (result) {</w:t>
      </w:r>
    </w:p>
    <w:p>
      <w:pPr>
        <w:jc w:val="both"/>
      </w:pPr>
      <w:r>
        <w:t xml:space="preserve">            srcClusterPairsAfterSocialProofThresholding.inc()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result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groupClusterScores(</w:t>
      </w:r>
    </w:p>
    <w:p>
      <w:pPr>
        <w:jc w:val="both"/>
      </w:pPr>
      <w:r>
        <w:t xml:space="preserve">    intermediate: TypedPipe[((Long, Int), SrcClusterIntermediateInfo)]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TypedPipe[(Long, List[(Int, UserToInterestedInClusterScores)])] = {</w:t>
      </w:r>
    </w:p>
    <w:p>
      <w:pPr>
        <w:jc w:val="both"/>
      </w:pPr>
      <w:r/>
    </w:p>
    <w:p>
      <w:pPr>
        <w:jc w:val="both"/>
      </w:pPr>
      <w:r>
        <w:t xml:space="preserve">    implicit val i2b: Int =&gt; Array[Byte] = Injection.int2BigEndian</w:t>
      </w:r>
    </w:p>
    <w:p>
      <w:pPr>
        <w:jc w:val="both"/>
      </w:pPr>
      <w:r/>
    </w:p>
    <w:p>
      <w:pPr>
        <w:jc w:val="both"/>
      </w:pPr>
      <w:r>
        <w:t xml:space="preserve">    intermediate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(srcId, clusterId),</w:t>
      </w:r>
    </w:p>
    <w:p>
      <w:pPr>
        <w:jc w:val="both"/>
      </w:pPr>
      <w:r>
        <w:t xml:space="preserve">              SrcClusterIntermediateInfo(</w:t>
      </w:r>
    </w:p>
    <w:p>
      <w:pPr>
        <w:jc w:val="both"/>
      </w:pPr>
      <w:r>
        <w:t xml:space="preserve">                followScore,</w:t>
      </w:r>
    </w:p>
    <w:p>
      <w:pPr>
        <w:jc w:val="both"/>
      </w:pPr>
      <w:r>
        <w:t xml:space="preserve">                favScore,</w:t>
      </w:r>
    </w:p>
    <w:p>
      <w:pPr>
        <w:jc w:val="both"/>
      </w:pPr>
      <w:r>
        <w:t xml:space="preserve">                logFavScore,</w:t>
      </w:r>
    </w:p>
    <w:p>
      <w:pPr>
        <w:jc w:val="both"/>
      </w:pPr>
      <w:r>
        <w:t xml:space="preserve">                numFollowed,</w:t>
      </w:r>
    </w:p>
    <w:p>
      <w:pPr>
        <w:jc w:val="both"/>
      </w:pPr>
      <w:r>
        <w:t xml:space="preserve">                numFaved</w:t>
      </w:r>
    </w:p>
    <w:p>
      <w:pPr>
        <w:jc w:val="both"/>
      </w:pPr>
      <w:r>
        <w:t xml:space="preserve">              ))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srcId,</w:t>
      </w:r>
    </w:p>
    <w:p>
      <w:pPr>
        <w:jc w:val="both"/>
      </w:pPr>
      <w:r>
        <w:t xml:space="preserve">            List(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clusterId,</w:t>
      </w:r>
    </w:p>
    <w:p>
      <w:pPr>
        <w:jc w:val="both"/>
      </w:pPr>
      <w:r>
        <w:t xml:space="preserve">                UserToInterestedInClusterScores(</w:t>
      </w:r>
    </w:p>
    <w:p>
      <w:pPr>
        <w:jc w:val="both"/>
      </w:pPr>
      <w:r>
        <w:t xml:space="preserve">                  followScore = Some(ifNanMake0(followScore)),</w:t>
      </w:r>
    </w:p>
    <w:p>
      <w:pPr>
        <w:jc w:val="both"/>
      </w:pPr>
      <w:r>
        <w:t xml:space="preserve">                  favScore = Some(ifNanMake0(favScore)),</w:t>
      </w:r>
    </w:p>
    <w:p>
      <w:pPr>
        <w:jc w:val="both"/>
      </w:pPr>
      <w:r>
        <w:t xml:space="preserve">                  logFavScore = Some(ifNanMake0(logFavScore)),</w:t>
      </w:r>
    </w:p>
    <w:p>
      <w:pPr>
        <w:jc w:val="both"/>
      </w:pPr>
      <w:r>
        <w:t xml:space="preserve">                  numUsersBeingFollowed = Some(numFollowed),</w:t>
      </w:r>
    </w:p>
    <w:p>
      <w:pPr>
        <w:jc w:val="both"/>
      </w:pPr>
      <w:r>
        <w:t xml:space="preserve">                  numUsersThatWereFaved = Some(numFaved)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//      .withReducers(1000)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