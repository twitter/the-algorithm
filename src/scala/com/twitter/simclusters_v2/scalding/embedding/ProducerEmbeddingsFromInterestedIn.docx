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</w:t>
      </w:r>
    </w:p>
    <w:p>
      <w:pPr>
        <w:jc w:val="both"/>
      </w:pPr>
      <w:r/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com.twitter.simclusters_v2.hdfs_sources._</w:t>
      </w:r>
    </w:p>
    <w:p>
      <w:pPr>
        <w:jc w:val="both"/>
      </w:pPr>
      <w:r>
        <w:t>import com.twitter.simclusters_v2.scalding.embedding.common.EmbeddingUtil._</w:t>
      </w:r>
    </w:p>
    <w:p>
      <w:pPr>
        <w:jc w:val="both"/>
      </w:pPr>
      <w:r>
        <w:t>import com.twitter.simclusters_v2.scalding.embedding.common.SimClustersEmbeddingJob</w:t>
      </w:r>
    </w:p>
    <w:p>
      <w:pPr>
        <w:jc w:val="both"/>
      </w:pPr>
      <w:r>
        <w:t>import com.twitter.simclusters_v2.thriftscala._</w:t>
      </w:r>
    </w:p>
    <w:p>
      <w:pPr>
        <w:jc w:val="both"/>
      </w:pPr>
      <w:r>
        <w:t>import com.twitter.wtf.scalding.jobs.common.{AdhocExecutionApp, ScheduledExecutionApp}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object ProducerEmbeddingsFromInterestedInBatchAppUtil {</w:t>
      </w:r>
    </w:p>
    <w:p>
      <w:pPr>
        <w:jc w:val="both"/>
      </w:pPr>
      <w:r>
        <w:t xml:space="preserve">  import ProducerEmbeddingsFromInterestedIn._</w:t>
      </w:r>
    </w:p>
    <w:p>
      <w:pPr>
        <w:jc w:val="both"/>
      </w:pPr>
      <w:r/>
    </w:p>
    <w:p>
      <w:pPr>
        <w:jc w:val="both"/>
      </w:pPr>
      <w:r>
        <w:t xml:space="preserve">  val user = System.getenv("USER")</w:t>
      </w:r>
    </w:p>
    <w:p>
      <w:pPr>
        <w:jc w:val="both"/>
      </w:pPr>
      <w:r/>
    </w:p>
    <w:p>
      <w:pPr>
        <w:jc w:val="both"/>
      </w:pPr>
      <w:r>
        <w:t xml:space="preserve">  val rootPath: String = s"/user/$user/manhattan_sequence_files"</w:t>
      </w:r>
    </w:p>
    <w:p>
      <w:pPr>
        <w:jc w:val="both"/>
      </w:pPr>
      <w:r/>
    </w:p>
    <w:p>
      <w:pPr>
        <w:jc w:val="both"/>
      </w:pPr>
      <w:r>
        <w:t xml:space="preserve">  // Helps speed up the multiplication step which can get very big</w:t>
      </w:r>
    </w:p>
    <w:p>
      <w:pPr>
        <w:jc w:val="both"/>
      </w:pPr>
      <w:r>
        <w:t xml:space="preserve">  val numReducersForMatrixMultiplication: Int = 12000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the producer x cluster matrix, key by producer / cluster individually, and write output</w:t>
      </w:r>
    </w:p>
    <w:p>
      <w:pPr>
        <w:jc w:val="both"/>
      </w:pPr>
      <w:r>
        <w:t xml:space="preserve">   * to individual DAL datasets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writeOutput(</w:t>
      </w:r>
    </w:p>
    <w:p>
      <w:pPr>
        <w:jc w:val="both"/>
      </w:pPr>
      <w:r>
        <w:t xml:space="preserve">    producerClusterEmbedding: TypedPipe[((ClusterId, UserId), Double)],</w:t>
      </w:r>
    </w:p>
    <w:p>
      <w:pPr>
        <w:jc w:val="both"/>
      </w:pPr>
      <w:r>
        <w:t xml:space="preserve">    producerTopKEmbeddingsDataset: KeyValDALDataset[KeyVal[Long, TopSimClustersWithScore]],</w:t>
      </w:r>
    </w:p>
    <w:p>
      <w:pPr>
        <w:jc w:val="both"/>
      </w:pPr>
      <w:r>
        <w:t xml:space="preserve">    clusterTopKProducersDataset: KeyValDALDataset[</w:t>
      </w:r>
    </w:p>
    <w:p>
      <w:pPr>
        <w:jc w:val="both"/>
      </w:pPr>
      <w:r>
        <w:t xml:space="preserve">      KeyVal[PersistedFullClusterId, TopProducersWithScore]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producerTopKEmbeddingsPath: String,</w:t>
      </w:r>
    </w:p>
    <w:p>
      <w:pPr>
        <w:jc w:val="both"/>
      </w:pPr>
      <w:r>
        <w:t xml:space="preserve">    clusterTopKProducersPath: String,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keyedByProducer =</w:t>
      </w:r>
    </w:p>
    <w:p>
      <w:pPr>
        <w:jc w:val="both"/>
      </w:pPr>
      <w:r>
        <w:t xml:space="preserve">      toSimClusterEmbedding(producerClusterEmbedding, topKClustersToKeep, modelVersion)</w:t>
      </w:r>
    </w:p>
    <w:p>
      <w:pPr>
        <w:jc w:val="both"/>
      </w:pPr>
      <w:r>
        <w:t xml:space="preserve">        .map { case (userId, clusters) =&gt; KeyVal(userId, clusters) }</w:t>
      </w:r>
    </w:p>
    <w:p>
      <w:pPr>
        <w:jc w:val="both"/>
      </w:pPr>
      <w:r>
        <w:t xml:space="preserve">        .writeDALVersionedKeyValExecution(</w:t>
      </w:r>
    </w:p>
    <w:p>
      <w:pPr>
        <w:jc w:val="both"/>
      </w:pPr>
      <w:r>
        <w:t xml:space="preserve">          producerTopKEmbeddingsDataset,</w:t>
      </w:r>
    </w:p>
    <w:p>
      <w:pPr>
        <w:jc w:val="both"/>
      </w:pPr>
      <w:r>
        <w:t xml:space="preserve">          D.Suffix(producerTopKEmbeddingsPath)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val keyedBySimCluster = fromSimClusterEmbedding(</w:t>
      </w:r>
    </w:p>
    <w:p>
      <w:pPr>
        <w:jc w:val="both"/>
      </w:pPr>
      <w:r>
        <w:t xml:space="preserve">      producerClusterEmbedding,</w:t>
      </w:r>
    </w:p>
    <w:p>
      <w:pPr>
        <w:jc w:val="both"/>
      </w:pPr>
      <w:r>
        <w:t xml:space="preserve">      topKUsersToKeep,</w:t>
      </w:r>
    </w:p>
    <w:p>
      <w:pPr>
        <w:jc w:val="both"/>
      </w:pPr>
      <w:r>
        <w:t xml:space="preserve">      modelVersion</w:t>
      </w:r>
    </w:p>
    <w:p>
      <w:pPr>
        <w:jc w:val="both"/>
      </w:pPr>
      <w:r>
        <w:t xml:space="preserve">    ).map {</w:t>
      </w:r>
    </w:p>
    <w:p>
      <w:pPr>
        <w:jc w:val="both"/>
      </w:pPr>
      <w:r>
        <w:t xml:space="preserve">        case (clusterId, topProducers) =&gt; KeyVal(clusterId, topProducersToThrift(topProducers))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clusterTopKProducersDataset,</w:t>
      </w:r>
    </w:p>
    <w:p>
      <w:pPr>
        <w:jc w:val="both"/>
      </w:pPr>
      <w:r>
        <w:t xml:space="preserve">        D.Suffix(clusterTopKProducersPath)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Execution.zip(keyedByProducer, keyedBySimCluster).unit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class for Fav based producer embeddings. Helps reuse the code for different model versions</w:t>
      </w:r>
    </w:p>
    <w:p>
      <w:pPr>
        <w:jc w:val="both"/>
      </w:pPr>
      <w:r>
        <w:t xml:space="preserve"> */</w:t>
      </w:r>
    </w:p>
    <w:p>
      <w:pPr>
        <w:jc w:val="both"/>
      </w:pPr>
      <w:r>
        <w:t>trait ProducerEmbeddingsFromInterestedInByFavScoreBase extends ScheduledExecutionApp {</w:t>
      </w:r>
    </w:p>
    <w:p>
      <w:pPr>
        <w:jc w:val="both"/>
      </w:pPr>
      <w:r>
        <w:t xml:space="preserve">  import ProducerEmbeddingsFromInterestedIn._</w:t>
      </w:r>
    </w:p>
    <w:p>
      <w:pPr>
        <w:jc w:val="both"/>
      </w:pPr>
      <w:r>
        <w:t xml:space="preserve">  import ProducerEmbeddingsFromInterestedInBatchAppUtil._</w:t>
      </w:r>
    </w:p>
    <w:p>
      <w:pPr>
        <w:jc w:val="both"/>
      </w:pPr>
      <w:r/>
    </w:p>
    <w:p>
      <w:pPr>
        <w:jc w:val="both"/>
      </w:pPr>
      <w:r>
        <w:t xml:space="preserve">  def modelVersion: ModelVersion</w:t>
      </w:r>
    </w:p>
    <w:p>
      <w:pPr>
        <w:jc w:val="both"/>
      </w:pPr>
      <w:r/>
    </w:p>
    <w:p>
      <w:pPr>
        <w:jc w:val="both"/>
      </w:pPr>
      <w:r>
        <w:t xml:space="preserve">  val producerTopKEmbeddingsByFavScorePathPrefix: String =</w:t>
      </w:r>
    </w:p>
    <w:p>
      <w:pPr>
        <w:jc w:val="both"/>
      </w:pPr>
      <w:r>
        <w:t xml:space="preserve">    "/producer_top_k_simcluster_embeddings_by_fav_score_"</w:t>
      </w:r>
    </w:p>
    <w:p>
      <w:pPr>
        <w:jc w:val="both"/>
      </w:pPr>
      <w:r/>
    </w:p>
    <w:p>
      <w:pPr>
        <w:jc w:val="both"/>
      </w:pPr>
      <w:r>
        <w:t xml:space="preserve">  val clusterTopKProducersByFavScorePathPrefix: String =</w:t>
      </w:r>
    </w:p>
    <w:p>
      <w:pPr>
        <w:jc w:val="both"/>
      </w:pPr>
      <w:r>
        <w:t xml:space="preserve">    "/simcluster_embedding_top_k_producers_by_fav_score_"</w:t>
      </w:r>
    </w:p>
    <w:p>
      <w:pPr>
        <w:jc w:val="both"/>
      </w:pPr>
      <w:r/>
    </w:p>
    <w:p>
      <w:pPr>
        <w:jc w:val="both"/>
      </w:pPr>
      <w:r>
        <w:t xml:space="preserve">  val minNumFavers: Int = minNumFaversForProducer</w:t>
      </w:r>
    </w:p>
    <w:p>
      <w:pPr>
        <w:jc w:val="both"/>
      </w:pPr>
      <w:r/>
    </w:p>
    <w:p>
      <w:pPr>
        <w:jc w:val="both"/>
      </w:pPr>
      <w:r>
        <w:t xml:space="preserve">  def producerTopKSimclusterEmbeddingsByFavScoreDataset: KeyValDALDataset[</w:t>
      </w:r>
    </w:p>
    <w:p>
      <w:pPr>
        <w:jc w:val="both"/>
      </w:pPr>
      <w:r>
        <w:t xml:space="preserve">    KeyVal[Long, TopSimClustersWithScore]</w:t>
      </w:r>
    </w:p>
    <w:p>
      <w:pPr>
        <w:jc w:val="both"/>
      </w:pPr>
      <w:r>
        <w:t xml:space="preserve">  ]</w:t>
      </w:r>
    </w:p>
    <w:p>
      <w:pPr>
        <w:jc w:val="both"/>
      </w:pPr>
      <w:r/>
    </w:p>
    <w:p>
      <w:pPr>
        <w:jc w:val="both"/>
      </w:pPr>
      <w:r>
        <w:t xml:space="preserve">  def simclusterEmbeddingTopKProducersByFavScoreDataset: KeyValDALDataset[</w:t>
      </w:r>
    </w:p>
    <w:p>
      <w:pPr>
        <w:jc w:val="both"/>
      </w:pPr>
      <w:r>
        <w:t xml:space="preserve">    KeyVal[PersistedFullClusterId, TopProducersWithScore]</w:t>
      </w:r>
    </w:p>
    <w:p>
      <w:pPr>
        <w:jc w:val="both"/>
      </w:pPr>
      <w:r>
        <w:t xml:space="preserve">  ]</w:t>
      </w:r>
    </w:p>
    <w:p>
      <w:pPr>
        <w:jc w:val="both"/>
      </w:pPr>
      <w:r/>
    </w:p>
    <w:p>
      <w:pPr>
        <w:jc w:val="both"/>
      </w:pPr>
      <w:r>
        <w:t xml:space="preserve">  def getInterestedInFn: (DateRange, TimeZone) =&gt; TypedPipe[(Long, ClustersUserIsInterestedIn)]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producerTopKEmbeddingsByFavScorePathUpdated: String =</w:t>
      </w:r>
    </w:p>
    <w:p>
      <w:pPr>
        <w:jc w:val="both"/>
      </w:pPr>
      <w:r>
        <w:t xml:space="preserve">      rootPath + producerTopKEmbeddingsByFavScorePathPrefix + ModelVersions</w:t>
      </w:r>
    </w:p>
    <w:p>
      <w:pPr>
        <w:jc w:val="both"/>
      </w:pPr>
      <w:r>
        <w:t xml:space="preserve">        .toKnownForModelVersion(modelVersion)</w:t>
      </w:r>
    </w:p>
    <w:p>
      <w:pPr>
        <w:jc w:val="both"/>
      </w:pPr>
      <w:r/>
    </w:p>
    <w:p>
      <w:pPr>
        <w:jc w:val="both"/>
      </w:pPr>
      <w:r>
        <w:t xml:space="preserve">    val clusterTopKProducersByFavScorePathUpdated: String =</w:t>
      </w:r>
    </w:p>
    <w:p>
      <w:pPr>
        <w:jc w:val="both"/>
      </w:pPr>
      <w:r>
        <w:t xml:space="preserve">      rootPath + clusterTopKProducersByFavScorePathPrefix + ModelVersions</w:t>
      </w:r>
    </w:p>
    <w:p>
      <w:pPr>
        <w:jc w:val="both"/>
      </w:pPr>
      <w:r>
        <w:t xml:space="preserve">        .toKnownForModelVersion(modelVersion)</w:t>
      </w:r>
    </w:p>
    <w:p>
      <w:pPr>
        <w:jc w:val="both"/>
      </w:pPr>
      <w:r/>
    </w:p>
    <w:p>
      <w:pPr>
        <w:jc w:val="both"/>
      </w:pPr>
      <w:r>
        <w:t xml:space="preserve">    val producerClusterEmbeddingByFavScore = getProducerClusterEmbedding(</w:t>
      </w:r>
    </w:p>
    <w:p>
      <w:pPr>
        <w:jc w:val="both"/>
      </w:pPr>
      <w:r>
        <w:t xml:space="preserve">      getInterestedInFn(dateRange.embiggen(Days(5)), timeZone),</w:t>
      </w:r>
    </w:p>
    <w:p>
      <w:pPr>
        <w:jc w:val="both"/>
      </w:pPr>
      <w:r>
        <w:t xml:space="preserve">      DataSources.userUserNormalizedGraphSource,</w:t>
      </w:r>
    </w:p>
    <w:p>
      <w:pPr>
        <w:jc w:val="both"/>
      </w:pPr>
      <w:r>
        <w:t xml:space="preserve">      DataSources.userNormsAndCounts,</w:t>
      </w:r>
    </w:p>
    <w:p>
      <w:pPr>
        <w:jc w:val="both"/>
      </w:pPr>
      <w:r>
        <w:t xml:space="preserve">      userToProducerFavScore,</w:t>
      </w:r>
    </w:p>
    <w:p>
      <w:pPr>
        <w:jc w:val="both"/>
      </w:pPr>
      <w:r>
        <w:t xml:space="preserve">      userToClusterFavScore, // Fav score</w:t>
      </w:r>
    </w:p>
    <w:p>
      <w:pPr>
        <w:jc w:val="both"/>
      </w:pPr>
      <w:r>
        <w:t xml:space="preserve">      _.faverCount.exists(_ &gt; minNumFavers),</w:t>
      </w:r>
    </w:p>
    <w:p>
      <w:pPr>
        <w:jc w:val="both"/>
      </w:pPr>
      <w:r>
        <w:t xml:space="preserve">      numReducersForMatrixMultiplication,</w:t>
      </w:r>
    </w:p>
    <w:p>
      <w:pPr>
        <w:jc w:val="both"/>
      </w:pPr>
      <w:r>
        <w:t xml:space="preserve">      modelVersion,</w:t>
      </w:r>
    </w:p>
    <w:p>
      <w:pPr>
        <w:jc w:val="both"/>
      </w:pPr>
      <w:r>
        <w:t xml:space="preserve">      cosineSimilarityThreshold</w:t>
      </w:r>
    </w:p>
    <w:p>
      <w:pPr>
        <w:jc w:val="both"/>
      </w:pPr>
      <w:r>
        <w:t xml:space="preserve">    ).forceToDisk</w:t>
      </w:r>
    </w:p>
    <w:p>
      <w:pPr>
        <w:jc w:val="both"/>
      </w:pPr>
      <w:r/>
    </w:p>
    <w:p>
      <w:pPr>
        <w:jc w:val="both"/>
      </w:pPr>
      <w:r>
        <w:t xml:space="preserve">    writeOutput(</w:t>
      </w:r>
    </w:p>
    <w:p>
      <w:pPr>
        <w:jc w:val="both"/>
      </w:pPr>
      <w:r>
        <w:t xml:space="preserve">      producerClusterEmbeddingByFavScore,</w:t>
      </w:r>
    </w:p>
    <w:p>
      <w:pPr>
        <w:jc w:val="both"/>
      </w:pPr>
      <w:r>
        <w:t xml:space="preserve">      producerTopKSimclusterEmbeddingsByFavScoreDataset,</w:t>
      </w:r>
    </w:p>
    <w:p>
      <w:pPr>
        <w:jc w:val="both"/>
      </w:pPr>
      <w:r>
        <w:t xml:space="preserve">      simclusterEmbeddingTopKProducersByFavScoreDataset,</w:t>
      </w:r>
    </w:p>
    <w:p>
      <w:pPr>
        <w:jc w:val="both"/>
      </w:pPr>
      <w:r>
        <w:t xml:space="preserve">      producerTopKEmbeddingsByFavScorePathUpdated,</w:t>
      </w:r>
    </w:p>
    <w:p>
      <w:pPr>
        <w:jc w:val="both"/>
      </w:pPr>
      <w:r>
        <w:t xml:space="preserve">      clusterTopKProducersByFavScorePathUpdated,</w:t>
      </w:r>
    </w:p>
    <w:p>
      <w:pPr>
        <w:jc w:val="both"/>
      </w:pPr>
      <w:r>
        <w:t xml:space="preserve">      modelVersion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class for Follow based producer embeddings. Helps reuse the code for different model versions</w:t>
      </w:r>
    </w:p>
    <w:p>
      <w:pPr>
        <w:jc w:val="both"/>
      </w:pPr>
      <w:r>
        <w:t xml:space="preserve"> */</w:t>
      </w:r>
    </w:p>
    <w:p>
      <w:pPr>
        <w:jc w:val="both"/>
      </w:pPr>
      <w:r>
        <w:t>trait ProducerEmbeddingsFromInterestedInByFollowScoreBase extends ScheduledExecutionApp {</w:t>
      </w:r>
    </w:p>
    <w:p>
      <w:pPr>
        <w:jc w:val="both"/>
      </w:pPr>
      <w:r>
        <w:t xml:space="preserve">  import ProducerEmbeddingsFromInterestedIn._</w:t>
      </w:r>
    </w:p>
    <w:p>
      <w:pPr>
        <w:jc w:val="both"/>
      </w:pPr>
      <w:r>
        <w:t xml:space="preserve">  import ProducerEmbeddingsFromInterestedInBatchAppUtil._</w:t>
      </w:r>
    </w:p>
    <w:p>
      <w:pPr>
        <w:jc w:val="both"/>
      </w:pPr>
      <w:r/>
    </w:p>
    <w:p>
      <w:pPr>
        <w:jc w:val="both"/>
      </w:pPr>
      <w:r>
        <w:t xml:space="preserve">  def modelVersion: ModelVersion</w:t>
      </w:r>
    </w:p>
    <w:p>
      <w:pPr>
        <w:jc w:val="both"/>
      </w:pPr>
      <w:r/>
    </w:p>
    <w:p>
      <w:pPr>
        <w:jc w:val="both"/>
      </w:pPr>
      <w:r>
        <w:t xml:space="preserve">  val producerTopKEmbeddingsByFollowScorePathPrefix: String =</w:t>
      </w:r>
    </w:p>
    <w:p>
      <w:pPr>
        <w:jc w:val="both"/>
      </w:pPr>
      <w:r>
        <w:t xml:space="preserve">    "/producer_top_k_simcluster_embeddings_by_follow_score_"</w:t>
      </w:r>
    </w:p>
    <w:p>
      <w:pPr>
        <w:jc w:val="both"/>
      </w:pPr>
      <w:r/>
    </w:p>
    <w:p>
      <w:pPr>
        <w:jc w:val="both"/>
      </w:pPr>
      <w:r>
        <w:t xml:space="preserve">  val clusterTopKProducersByFollowScorePathPrefix: String =</w:t>
      </w:r>
    </w:p>
    <w:p>
      <w:pPr>
        <w:jc w:val="both"/>
      </w:pPr>
      <w:r>
        <w:t xml:space="preserve">    "/simcluster_embedding_top_k_producers_by_follow_score_"</w:t>
      </w:r>
    </w:p>
    <w:p>
      <w:pPr>
        <w:jc w:val="both"/>
      </w:pPr>
      <w:r/>
    </w:p>
    <w:p>
      <w:pPr>
        <w:jc w:val="both"/>
      </w:pPr>
      <w:r>
        <w:t xml:space="preserve">  def producerTopKSimclusterEmbeddingsByFollowScoreDataset: KeyValDALDataset[</w:t>
      </w:r>
    </w:p>
    <w:p>
      <w:pPr>
        <w:jc w:val="both"/>
      </w:pPr>
      <w:r>
        <w:t xml:space="preserve">    KeyVal[Long, TopSimClustersWithScore]</w:t>
      </w:r>
    </w:p>
    <w:p>
      <w:pPr>
        <w:jc w:val="both"/>
      </w:pPr>
      <w:r>
        <w:t xml:space="preserve">  ]</w:t>
      </w:r>
    </w:p>
    <w:p>
      <w:pPr>
        <w:jc w:val="both"/>
      </w:pPr>
      <w:r/>
    </w:p>
    <w:p>
      <w:pPr>
        <w:jc w:val="both"/>
      </w:pPr>
      <w:r>
        <w:t xml:space="preserve">  def simclusterEmbeddingTopKProducersByFollowScoreDataset: KeyValDALDataset[</w:t>
      </w:r>
    </w:p>
    <w:p>
      <w:pPr>
        <w:jc w:val="both"/>
      </w:pPr>
      <w:r>
        <w:t xml:space="preserve">    KeyVal[PersistedFullClusterId, TopProducersWithScore]</w:t>
      </w:r>
    </w:p>
    <w:p>
      <w:pPr>
        <w:jc w:val="both"/>
      </w:pPr>
      <w:r>
        <w:t xml:space="preserve">  ]</w:t>
      </w:r>
    </w:p>
    <w:p>
      <w:pPr>
        <w:jc w:val="both"/>
      </w:pPr>
      <w:r/>
    </w:p>
    <w:p>
      <w:pPr>
        <w:jc w:val="both"/>
      </w:pPr>
      <w:r>
        <w:t xml:space="preserve">  def getInterestedInFn: (DateRange, TimeZone) =&gt; TypedPipe[(Long, ClustersUserIsInterestedIn)]</w:t>
      </w:r>
    </w:p>
    <w:p>
      <w:pPr>
        <w:jc w:val="both"/>
      </w:pPr>
      <w:r/>
    </w:p>
    <w:p>
      <w:pPr>
        <w:jc w:val="both"/>
      </w:pPr>
      <w:r>
        <w:t xml:space="preserve">  val minNumFollowers: Int = minNumFollowersForProducer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producerTopKEmbeddingsByFollowScorePath: String =</w:t>
      </w:r>
    </w:p>
    <w:p>
      <w:pPr>
        <w:jc w:val="both"/>
      </w:pPr>
      <w:r>
        <w:t xml:space="preserve">      rootPath + producerTopKEmbeddingsByFollowScorePathPrefix + ModelVersions</w:t>
      </w:r>
    </w:p>
    <w:p>
      <w:pPr>
        <w:jc w:val="both"/>
      </w:pPr>
      <w:r>
        <w:t xml:space="preserve">        .toKnownForModelVersion(modelVersion)</w:t>
      </w:r>
    </w:p>
    <w:p>
      <w:pPr>
        <w:jc w:val="both"/>
      </w:pPr>
      <w:r/>
    </w:p>
    <w:p>
      <w:pPr>
        <w:jc w:val="both"/>
      </w:pPr>
      <w:r>
        <w:t xml:space="preserve">    val clusterTopKProducersByFollowScorePath: String =</w:t>
      </w:r>
    </w:p>
    <w:p>
      <w:pPr>
        <w:jc w:val="both"/>
      </w:pPr>
      <w:r>
        <w:t xml:space="preserve">      rootPath + clusterTopKProducersByFollowScorePathPrefix + ModelVersions</w:t>
      </w:r>
    </w:p>
    <w:p>
      <w:pPr>
        <w:jc w:val="both"/>
      </w:pPr>
      <w:r>
        <w:t xml:space="preserve">        .toKnownForModelVersion(modelVersion)</w:t>
      </w:r>
    </w:p>
    <w:p>
      <w:pPr>
        <w:jc w:val="both"/>
      </w:pPr>
      <w:r/>
    </w:p>
    <w:p>
      <w:pPr>
        <w:jc w:val="both"/>
      </w:pPr>
      <w:r>
        <w:t xml:space="preserve">    val producerClusterEmbeddingByFollowScore = getProducerClusterEmbedding(</w:t>
      </w:r>
    </w:p>
    <w:p>
      <w:pPr>
        <w:jc w:val="both"/>
      </w:pPr>
      <w:r>
        <w:t xml:space="preserve">      getInterestedInFn(dateRange.embiggen(Days(5)), timeZone),</w:t>
      </w:r>
    </w:p>
    <w:p>
      <w:pPr>
        <w:jc w:val="both"/>
      </w:pPr>
      <w:r>
        <w:t xml:space="preserve">      DataSources.userUserNormalizedGraphSource,</w:t>
      </w:r>
    </w:p>
    <w:p>
      <w:pPr>
        <w:jc w:val="both"/>
      </w:pPr>
      <w:r>
        <w:t xml:space="preserve">      DataSources.userNormsAndCounts,</w:t>
      </w:r>
    </w:p>
    <w:p>
      <w:pPr>
        <w:jc w:val="both"/>
      </w:pPr>
      <w:r>
        <w:t xml:space="preserve">      userToProducerFollowScore,</w:t>
      </w:r>
    </w:p>
    <w:p>
      <w:pPr>
        <w:jc w:val="both"/>
      </w:pPr>
      <w:r>
        <w:t xml:space="preserve">      userToClusterFollowScore, // Follow score</w:t>
      </w:r>
    </w:p>
    <w:p>
      <w:pPr>
        <w:jc w:val="both"/>
      </w:pPr>
      <w:r>
        <w:t xml:space="preserve">      _.followerCount.exists(_ &gt; minNumFollowers),</w:t>
      </w:r>
    </w:p>
    <w:p>
      <w:pPr>
        <w:jc w:val="both"/>
      </w:pPr>
      <w:r>
        <w:t xml:space="preserve">      numReducersForMatrixMultiplication,</w:t>
      </w:r>
    </w:p>
    <w:p>
      <w:pPr>
        <w:jc w:val="both"/>
      </w:pPr>
      <w:r>
        <w:t xml:space="preserve">      modelVersion,</w:t>
      </w:r>
    </w:p>
    <w:p>
      <w:pPr>
        <w:jc w:val="both"/>
      </w:pPr>
      <w:r>
        <w:t xml:space="preserve">      cosineSimilarityThreshold</w:t>
      </w:r>
    </w:p>
    <w:p>
      <w:pPr>
        <w:jc w:val="both"/>
      </w:pPr>
      <w:r>
        <w:t xml:space="preserve">    ).forceToDisk</w:t>
      </w:r>
    </w:p>
    <w:p>
      <w:pPr>
        <w:jc w:val="both"/>
      </w:pPr>
      <w:r/>
    </w:p>
    <w:p>
      <w:pPr>
        <w:jc w:val="both"/>
      </w:pPr>
      <w:r>
        <w:t xml:space="preserve">    writeOutput(</w:t>
      </w:r>
    </w:p>
    <w:p>
      <w:pPr>
        <w:jc w:val="both"/>
      </w:pPr>
      <w:r>
        <w:t xml:space="preserve">      producerClusterEmbeddingByFollowScore,</w:t>
      </w:r>
    </w:p>
    <w:p>
      <w:pPr>
        <w:jc w:val="both"/>
      </w:pPr>
      <w:r>
        <w:t xml:space="preserve">      producerTopKSimclusterEmbeddingsByFollowScoreDataset,</w:t>
      </w:r>
    </w:p>
    <w:p>
      <w:pPr>
        <w:jc w:val="both"/>
      </w:pPr>
      <w:r>
        <w:t xml:space="preserve">      simclusterEmbeddingTopKProducersByFollowScoreDataset,</w:t>
      </w:r>
    </w:p>
    <w:p>
      <w:pPr>
        <w:jc w:val="both"/>
      </w:pPr>
      <w:r>
        <w:t xml:space="preserve">      producerTopKEmbeddingsByFollowScorePath,</w:t>
      </w:r>
    </w:p>
    <w:p>
      <w:pPr>
        <w:jc w:val="both"/>
      </w:pPr>
      <w:r>
        <w:t xml:space="preserve">      clusterTopKProducersByFollowScorePath,</w:t>
      </w:r>
    </w:p>
    <w:p>
      <w:pPr>
        <w:jc w:val="both"/>
      </w:pPr>
      <w:r>
        <w:t xml:space="preserve">      modelVersion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capesospy-v2 update --build_locally --start_cron \</w:t>
      </w:r>
    </w:p>
    <w:p>
      <w:pPr>
        <w:jc w:val="both"/>
      </w:pPr>
      <w:r>
        <w:t xml:space="preserve"> --start_cron producer_embeddings_from_interested_in_by_fav_score \</w:t>
      </w:r>
    </w:p>
    <w:p>
      <w:pPr>
        <w:jc w:val="both"/>
      </w:pPr>
      <w:r>
        <w:t xml:space="preserve">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ProducerEmbeddingsFromInterestedInByFavScoreBatchApp</w:t>
      </w:r>
    </w:p>
    <w:p>
      <w:pPr>
        <w:jc w:val="both"/>
      </w:pPr>
      <w:r>
        <w:t xml:space="preserve">    extends ProducerEmbeddingsFromInterestedInByFavScoreBase {</w:t>
      </w:r>
    </w:p>
    <w:p>
      <w:pPr>
        <w:jc w:val="both"/>
      </w:pPr>
      <w:r>
        <w:t xml:space="preserve">  override def modelVersion: ModelVersion = ModelVersion.Model20m145kUpdated</w:t>
      </w:r>
    </w:p>
    <w:p>
      <w:pPr>
        <w:jc w:val="both"/>
      </w:pPr>
      <w:r/>
    </w:p>
    <w:p>
      <w:pPr>
        <w:jc w:val="both"/>
      </w:pPr>
      <w:r>
        <w:t xml:space="preserve">  override def getInterestedInFn: (</w:t>
      </w:r>
    </w:p>
    <w:p>
      <w:pPr>
        <w:jc w:val="both"/>
      </w:pPr>
      <w:r>
        <w:t xml:space="preserve">    DateRange,</w:t>
      </w:r>
    </w:p>
    <w:p>
      <w:pPr>
        <w:jc w:val="both"/>
      </w:pPr>
      <w:r>
        <w:t xml:space="preserve">    TimeZone</w:t>
      </w:r>
    </w:p>
    <w:p>
      <w:pPr>
        <w:jc w:val="both"/>
      </w:pPr>
      <w:r>
        <w:t xml:space="preserve">  ) =&gt; TypedPipe[(UserId, ClustersUserIsInterestedIn)] =</w:t>
      </w:r>
    </w:p>
    <w:p>
      <w:pPr>
        <w:jc w:val="both"/>
      </w:pPr>
      <w:r>
        <w:t xml:space="preserve">    InterestedInSources.simClustersInterestedInUpdatedSource</w:t>
      </w:r>
    </w:p>
    <w:p>
      <w:pPr>
        <w:jc w:val="both"/>
      </w:pPr>
      <w:r/>
    </w:p>
    <w:p>
      <w:pPr>
        <w:jc w:val="both"/>
      </w:pPr>
      <w:r>
        <w:t xml:space="preserve">  override val firstTime: RichDate = RichDate("2019-09-10")</w:t>
      </w:r>
    </w:p>
    <w:p>
      <w:pPr>
        <w:jc w:val="both"/>
      </w:pPr>
      <w:r/>
    </w:p>
    <w:p>
      <w:pPr>
        <w:jc w:val="both"/>
      </w:pPr>
      <w:r>
        <w:t xml:space="preserve">  override val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def producerTopKSimclusterEmbeddingsByFavScoreDataset: KeyValDALDataset[</w:t>
      </w:r>
    </w:p>
    <w:p>
      <w:pPr>
        <w:jc w:val="both"/>
      </w:pPr>
      <w:r>
        <w:t xml:space="preserve">    KeyVal[Long, TopSimClustersWithScore]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ProducerTopKSimclusterEmbeddingsByFavScoreUpdatedScalaDataset</w:t>
      </w:r>
    </w:p>
    <w:p>
      <w:pPr>
        <w:jc w:val="both"/>
      </w:pPr>
      <w:r/>
    </w:p>
    <w:p>
      <w:pPr>
        <w:jc w:val="both"/>
      </w:pPr>
      <w:r>
        <w:t xml:space="preserve">  override def simclusterEmbeddingTopKProducersByFavScoreDataset: KeyValDALDataset[</w:t>
      </w:r>
    </w:p>
    <w:p>
      <w:pPr>
        <w:jc w:val="both"/>
      </w:pPr>
      <w:r>
        <w:t xml:space="preserve">    KeyVal[PersistedFullClusterId, TopProducersWithScore]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SimclusterEmbeddingTopKProducersByFavScoreUpdatedScalaDataset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capesospy-v2 update --build_locally --start_cron \</w:t>
      </w:r>
    </w:p>
    <w:p>
      <w:pPr>
        <w:jc w:val="both"/>
      </w:pPr>
      <w:r>
        <w:t xml:space="preserve"> --start_cron producer_embeddings_from_interested_in_by_fav_score_2020 \</w:t>
      </w:r>
    </w:p>
    <w:p>
      <w:pPr>
        <w:jc w:val="both"/>
      </w:pPr>
      <w:r>
        <w:t xml:space="preserve">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ProducerEmbeddingsFromInterestedInByFavScore2020BatchApp</w:t>
      </w:r>
    </w:p>
    <w:p>
      <w:pPr>
        <w:jc w:val="both"/>
      </w:pPr>
      <w:r>
        <w:t xml:space="preserve">    extends ProducerEmbeddingsFromInterestedInByFavScoreBase {</w:t>
      </w:r>
    </w:p>
    <w:p>
      <w:pPr>
        <w:jc w:val="both"/>
      </w:pPr>
      <w:r>
        <w:t xml:space="preserve">  override def modelVersion: ModelVersion = ModelVersion.Model20m145k2020</w:t>
      </w:r>
    </w:p>
    <w:p>
      <w:pPr>
        <w:jc w:val="both"/>
      </w:pPr>
      <w:r/>
    </w:p>
    <w:p>
      <w:pPr>
        <w:jc w:val="both"/>
      </w:pPr>
      <w:r>
        <w:t xml:space="preserve">  override def getInterestedInFn: (</w:t>
      </w:r>
    </w:p>
    <w:p>
      <w:pPr>
        <w:jc w:val="both"/>
      </w:pPr>
      <w:r>
        <w:t xml:space="preserve">    DateRange,</w:t>
      </w:r>
    </w:p>
    <w:p>
      <w:pPr>
        <w:jc w:val="both"/>
      </w:pPr>
      <w:r>
        <w:t xml:space="preserve">    TimeZone</w:t>
      </w:r>
    </w:p>
    <w:p>
      <w:pPr>
        <w:jc w:val="both"/>
      </w:pPr>
      <w:r>
        <w:t xml:space="preserve">  ) =&gt; TypedPipe[(UserId, ClustersUserIsInterestedIn)] =</w:t>
      </w:r>
    </w:p>
    <w:p>
      <w:pPr>
        <w:jc w:val="both"/>
      </w:pPr>
      <w:r>
        <w:t xml:space="preserve">    InterestedInSources.simClustersInterestedIn2020Source</w:t>
      </w:r>
    </w:p>
    <w:p>
      <w:pPr>
        <w:jc w:val="both"/>
      </w:pPr>
      <w:r/>
    </w:p>
    <w:p>
      <w:pPr>
        <w:jc w:val="both"/>
      </w:pPr>
      <w:r>
        <w:t xml:space="preserve">  override val firstTime: RichDate = RichDate("2021-03-01")</w:t>
      </w:r>
    </w:p>
    <w:p>
      <w:pPr>
        <w:jc w:val="both"/>
      </w:pPr>
      <w:r/>
    </w:p>
    <w:p>
      <w:pPr>
        <w:jc w:val="both"/>
      </w:pPr>
      <w:r>
        <w:t xml:space="preserve">  override val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def producerTopKSimclusterEmbeddingsByFavScoreDataset: KeyValDALDataset[</w:t>
      </w:r>
    </w:p>
    <w:p>
      <w:pPr>
        <w:jc w:val="both"/>
      </w:pPr>
      <w:r>
        <w:t xml:space="preserve">    KeyVal[Long, TopSimClustersWithScore]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ProducerTopKSimclusterEmbeddingsByFavScore2020ScalaDataset</w:t>
      </w:r>
    </w:p>
    <w:p>
      <w:pPr>
        <w:jc w:val="both"/>
      </w:pPr>
      <w:r/>
    </w:p>
    <w:p>
      <w:pPr>
        <w:jc w:val="both"/>
      </w:pPr>
      <w:r>
        <w:t xml:space="preserve">  override def simclusterEmbeddingTopKProducersByFavScoreDataset: KeyValDALDataset[</w:t>
      </w:r>
    </w:p>
    <w:p>
      <w:pPr>
        <w:jc w:val="both"/>
      </w:pPr>
      <w:r>
        <w:t xml:space="preserve">    KeyVal[PersistedFullClusterId, TopProducersWithScore]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SimclusterEmbeddingTopKProducersByFavScore2020ScalaDataset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capesospy-v2 update --build_locally --start_cron \</w:t>
      </w:r>
    </w:p>
    <w:p>
      <w:pPr>
        <w:jc w:val="both"/>
      </w:pPr>
      <w:r>
        <w:t xml:space="preserve"> --start_cron producer_embeddings_from_interested_in_by_fav_score_dec11 \</w:t>
      </w:r>
    </w:p>
    <w:p>
      <w:pPr>
        <w:jc w:val="both"/>
      </w:pPr>
      <w:r>
        <w:t xml:space="preserve">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ProducerEmbeddingsFromInterestedInByFavScoreDec11BatchApp</w:t>
      </w:r>
    </w:p>
    <w:p>
      <w:pPr>
        <w:jc w:val="both"/>
      </w:pPr>
      <w:r>
        <w:t xml:space="preserve">    extends ProducerEmbeddingsFromInterestedInByFavScoreBase {</w:t>
      </w:r>
    </w:p>
    <w:p>
      <w:pPr>
        <w:jc w:val="both"/>
      </w:pPr>
      <w:r>
        <w:t xml:space="preserve">  override def modelVersion: ModelVersion = ModelVersion.Model20m145kDec11</w:t>
      </w:r>
    </w:p>
    <w:p>
      <w:pPr>
        <w:jc w:val="both"/>
      </w:pPr>
      <w:r/>
    </w:p>
    <w:p>
      <w:pPr>
        <w:jc w:val="both"/>
      </w:pPr>
      <w:r>
        <w:t xml:space="preserve">  override def getInterestedInFn: (</w:t>
      </w:r>
    </w:p>
    <w:p>
      <w:pPr>
        <w:jc w:val="both"/>
      </w:pPr>
      <w:r>
        <w:t xml:space="preserve">    DateRange,</w:t>
      </w:r>
    </w:p>
    <w:p>
      <w:pPr>
        <w:jc w:val="both"/>
      </w:pPr>
      <w:r>
        <w:t xml:space="preserve">    TimeZone</w:t>
      </w:r>
    </w:p>
    <w:p>
      <w:pPr>
        <w:jc w:val="both"/>
      </w:pPr>
      <w:r>
        <w:t xml:space="preserve">  ) =&gt; TypedPipe[(UserId, ClustersUserIsInterestedIn)] =</w:t>
      </w:r>
    </w:p>
    <w:p>
      <w:pPr>
        <w:jc w:val="both"/>
      </w:pPr>
      <w:r>
        <w:t xml:space="preserve">    InterestedInSources.simClustersInterestedInDec11Source</w:t>
      </w:r>
    </w:p>
    <w:p>
      <w:pPr>
        <w:jc w:val="both"/>
      </w:pPr>
      <w:r/>
    </w:p>
    <w:p>
      <w:pPr>
        <w:jc w:val="both"/>
      </w:pPr>
      <w:r>
        <w:t xml:space="preserve">  override val firstTime: RichDate = RichDate("2019-11-18")</w:t>
      </w:r>
    </w:p>
    <w:p>
      <w:pPr>
        <w:jc w:val="both"/>
      </w:pPr>
      <w:r/>
    </w:p>
    <w:p>
      <w:pPr>
        <w:jc w:val="both"/>
      </w:pPr>
      <w:r>
        <w:t xml:space="preserve">  override val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def producerTopKSimclusterEmbeddingsByFavScoreDataset: KeyValDALDataset[</w:t>
      </w:r>
    </w:p>
    <w:p>
      <w:pPr>
        <w:jc w:val="both"/>
      </w:pPr>
      <w:r>
        <w:t xml:space="preserve">    KeyVal[Long, TopSimClustersWithScore]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ProducerTopKSimclusterEmbeddingsByFavScoreScalaDataset</w:t>
      </w:r>
    </w:p>
    <w:p>
      <w:pPr>
        <w:jc w:val="both"/>
      </w:pPr>
      <w:r/>
    </w:p>
    <w:p>
      <w:pPr>
        <w:jc w:val="both"/>
      </w:pPr>
      <w:r>
        <w:t xml:space="preserve">  override def simclusterEmbeddingTopKProducersByFavScoreDataset: KeyValDALDataset[</w:t>
      </w:r>
    </w:p>
    <w:p>
      <w:pPr>
        <w:jc w:val="both"/>
      </w:pPr>
      <w:r>
        <w:t xml:space="preserve">    KeyVal[PersistedFullClusterId, TopProducersWithScore]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SimclusterEmbeddingTopKProducersByFavScoreScalaDataset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capesospy-v2 update --build_locally --start_cron \</w:t>
      </w:r>
    </w:p>
    <w:p>
      <w:pPr>
        <w:jc w:val="both"/>
      </w:pPr>
      <w:r>
        <w:t xml:space="preserve"> --start_cron producer_embeddings_from_interested_in_by_follow_score \</w:t>
      </w:r>
    </w:p>
    <w:p>
      <w:pPr>
        <w:jc w:val="both"/>
      </w:pPr>
      <w:r>
        <w:t xml:space="preserve">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ProducerEmbeddingsFromInterestedInByFollowScoreBatchApp</w:t>
      </w:r>
    </w:p>
    <w:p>
      <w:pPr>
        <w:jc w:val="both"/>
      </w:pPr>
      <w:r>
        <w:t xml:space="preserve">    extends ProducerEmbeddingsFromInterestedInByFollowScoreBase {</w:t>
      </w:r>
    </w:p>
    <w:p>
      <w:pPr>
        <w:jc w:val="both"/>
      </w:pPr>
      <w:r>
        <w:t xml:space="preserve">  override def modelVersion: ModelVersion = ModelVersion.Model20m145kUpdated</w:t>
      </w:r>
    </w:p>
    <w:p>
      <w:pPr>
        <w:jc w:val="both"/>
      </w:pPr>
      <w:r/>
    </w:p>
    <w:p>
      <w:pPr>
        <w:jc w:val="both"/>
      </w:pPr>
      <w:r>
        <w:t xml:space="preserve">  override def getInterestedInFn: (</w:t>
      </w:r>
    </w:p>
    <w:p>
      <w:pPr>
        <w:jc w:val="both"/>
      </w:pPr>
      <w:r>
        <w:t xml:space="preserve">    DateRange,</w:t>
      </w:r>
    </w:p>
    <w:p>
      <w:pPr>
        <w:jc w:val="both"/>
      </w:pPr>
      <w:r>
        <w:t xml:space="preserve">    TimeZone</w:t>
      </w:r>
    </w:p>
    <w:p>
      <w:pPr>
        <w:jc w:val="both"/>
      </w:pPr>
      <w:r>
        <w:t xml:space="preserve">  ) =&gt; TypedPipe[(UserId, ClustersUserIsInterestedIn)] =</w:t>
      </w:r>
    </w:p>
    <w:p>
      <w:pPr>
        <w:jc w:val="both"/>
      </w:pPr>
      <w:r>
        <w:t xml:space="preserve">    InterestedInSources.simClustersInterestedInUpdatedSource</w:t>
      </w:r>
    </w:p>
    <w:p>
      <w:pPr>
        <w:jc w:val="both"/>
      </w:pPr>
      <w:r/>
    </w:p>
    <w:p>
      <w:pPr>
        <w:jc w:val="both"/>
      </w:pPr>
      <w:r>
        <w:t xml:space="preserve">  override val firstTime: RichDate = RichDate("2019-09-10")</w:t>
      </w:r>
    </w:p>
    <w:p>
      <w:pPr>
        <w:jc w:val="both"/>
      </w:pPr>
      <w:r/>
    </w:p>
    <w:p>
      <w:pPr>
        <w:jc w:val="both"/>
      </w:pPr>
      <w:r>
        <w:t xml:space="preserve">  override val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def producerTopKSimclusterEmbeddingsByFollowScoreDataset: KeyValDALDataset[</w:t>
      </w:r>
    </w:p>
    <w:p>
      <w:pPr>
        <w:jc w:val="both"/>
      </w:pPr>
      <w:r>
        <w:t xml:space="preserve">    KeyVal[Long, TopSimClustersWithScore]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ProducerTopKSimclusterEmbeddingsByFollowScoreUpdatedScalaDataset</w:t>
      </w:r>
    </w:p>
    <w:p>
      <w:pPr>
        <w:jc w:val="both"/>
      </w:pPr>
      <w:r/>
    </w:p>
    <w:p>
      <w:pPr>
        <w:jc w:val="both"/>
      </w:pPr>
      <w:r>
        <w:t xml:space="preserve">  override def simclusterEmbeddingTopKProducersByFollowScoreDataset: KeyValDALDataset[</w:t>
      </w:r>
    </w:p>
    <w:p>
      <w:pPr>
        <w:jc w:val="both"/>
      </w:pPr>
      <w:r>
        <w:t xml:space="preserve">    KeyVal[PersistedFullClusterId, TopProducersWithScore]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SimclusterEmbeddingTopKProducersByFollowScoreUpdatedScalaDataset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capesospy-v2 update --build_locally --start_cron \</w:t>
      </w:r>
    </w:p>
    <w:p>
      <w:pPr>
        <w:jc w:val="both"/>
      </w:pPr>
      <w:r>
        <w:t xml:space="preserve"> --start_cron producer_embeddings_from_interested_in_by_follow_score_2020 \</w:t>
      </w:r>
    </w:p>
    <w:p>
      <w:pPr>
        <w:jc w:val="both"/>
      </w:pPr>
      <w:r>
        <w:t xml:space="preserve">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ProducerEmbeddingsFromInterestedInByFollowScore2020BatchApp</w:t>
      </w:r>
    </w:p>
    <w:p>
      <w:pPr>
        <w:jc w:val="both"/>
      </w:pPr>
      <w:r>
        <w:t xml:space="preserve">    extends ProducerEmbeddingsFromInterestedInByFollowScoreBase {</w:t>
      </w:r>
    </w:p>
    <w:p>
      <w:pPr>
        <w:jc w:val="both"/>
      </w:pPr>
      <w:r>
        <w:t xml:space="preserve">  override def modelVersion: ModelVersion = ModelVersion.Model20m145k2020</w:t>
      </w:r>
    </w:p>
    <w:p>
      <w:pPr>
        <w:jc w:val="both"/>
      </w:pPr>
      <w:r/>
    </w:p>
    <w:p>
      <w:pPr>
        <w:jc w:val="both"/>
      </w:pPr>
      <w:r>
        <w:t xml:space="preserve">  override def getInterestedInFn: (</w:t>
      </w:r>
    </w:p>
    <w:p>
      <w:pPr>
        <w:jc w:val="both"/>
      </w:pPr>
      <w:r>
        <w:t xml:space="preserve">    DateRange,</w:t>
      </w:r>
    </w:p>
    <w:p>
      <w:pPr>
        <w:jc w:val="both"/>
      </w:pPr>
      <w:r>
        <w:t xml:space="preserve">    TimeZone</w:t>
      </w:r>
    </w:p>
    <w:p>
      <w:pPr>
        <w:jc w:val="both"/>
      </w:pPr>
      <w:r>
        <w:t xml:space="preserve">  ) =&gt; TypedPipe[(UserId, ClustersUserIsInterestedIn)] =</w:t>
      </w:r>
    </w:p>
    <w:p>
      <w:pPr>
        <w:jc w:val="both"/>
      </w:pPr>
      <w:r>
        <w:t xml:space="preserve">    InterestedInSources.simClustersInterestedIn2020Source</w:t>
      </w:r>
    </w:p>
    <w:p>
      <w:pPr>
        <w:jc w:val="both"/>
      </w:pPr>
      <w:r/>
    </w:p>
    <w:p>
      <w:pPr>
        <w:jc w:val="both"/>
      </w:pPr>
      <w:r>
        <w:t xml:space="preserve">  override val firstTime: RichDate = RichDate("2021-03-01")</w:t>
      </w:r>
    </w:p>
    <w:p>
      <w:pPr>
        <w:jc w:val="both"/>
      </w:pPr>
      <w:r/>
    </w:p>
    <w:p>
      <w:pPr>
        <w:jc w:val="both"/>
      </w:pPr>
      <w:r>
        <w:t xml:space="preserve">  override val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def producerTopKSimclusterEmbeddingsByFollowScoreDataset: KeyValDALDataset[</w:t>
      </w:r>
    </w:p>
    <w:p>
      <w:pPr>
        <w:jc w:val="both"/>
      </w:pPr>
      <w:r>
        <w:t xml:space="preserve">    KeyVal[Long, TopSimClustersWithScore]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ProducerTopKSimclusterEmbeddingsByFollowScore2020ScalaDataset</w:t>
      </w:r>
    </w:p>
    <w:p>
      <w:pPr>
        <w:jc w:val="both"/>
      </w:pPr>
      <w:r/>
    </w:p>
    <w:p>
      <w:pPr>
        <w:jc w:val="both"/>
      </w:pPr>
      <w:r>
        <w:t xml:space="preserve">  override def simclusterEmbeddingTopKProducersByFollowScoreDataset: KeyValDALDataset[</w:t>
      </w:r>
    </w:p>
    <w:p>
      <w:pPr>
        <w:jc w:val="both"/>
      </w:pPr>
      <w:r>
        <w:t xml:space="preserve">    KeyVal[PersistedFullClusterId, TopProducersWithScore]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SimclusterEmbeddingTopKProducersByFollowScore2020ScalaDataset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capesospy-v2 update --build_locally --start_cron \</w:t>
      </w:r>
    </w:p>
    <w:p>
      <w:pPr>
        <w:jc w:val="both"/>
      </w:pPr>
      <w:r>
        <w:t xml:space="preserve"> --start_cron producer_embeddings_from_interested_in_by_follow_score_dec11 \</w:t>
      </w:r>
    </w:p>
    <w:p>
      <w:pPr>
        <w:jc w:val="both"/>
      </w:pPr>
      <w:r>
        <w:t xml:space="preserve">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ProducerEmbeddingsFromInterestedInByFollowScoreDec11BatchApp</w:t>
      </w:r>
    </w:p>
    <w:p>
      <w:pPr>
        <w:jc w:val="both"/>
      </w:pPr>
      <w:r>
        <w:t xml:space="preserve">    extends ProducerEmbeddingsFromInterestedInByFollowScoreBase {</w:t>
      </w:r>
    </w:p>
    <w:p>
      <w:pPr>
        <w:jc w:val="both"/>
      </w:pPr>
      <w:r>
        <w:t xml:space="preserve">  override def modelVersion: ModelVersion = ModelVersion.Model20m145kDec11</w:t>
      </w:r>
    </w:p>
    <w:p>
      <w:pPr>
        <w:jc w:val="both"/>
      </w:pPr>
      <w:r/>
    </w:p>
    <w:p>
      <w:pPr>
        <w:jc w:val="both"/>
      </w:pPr>
      <w:r>
        <w:t xml:space="preserve">  override def getInterestedInFn: (</w:t>
      </w:r>
    </w:p>
    <w:p>
      <w:pPr>
        <w:jc w:val="both"/>
      </w:pPr>
      <w:r>
        <w:t xml:space="preserve">    DateRange,</w:t>
      </w:r>
    </w:p>
    <w:p>
      <w:pPr>
        <w:jc w:val="both"/>
      </w:pPr>
      <w:r>
        <w:t xml:space="preserve">    TimeZone</w:t>
      </w:r>
    </w:p>
    <w:p>
      <w:pPr>
        <w:jc w:val="both"/>
      </w:pPr>
      <w:r>
        <w:t xml:space="preserve">  ) =&gt; TypedPipe[(UserId, ClustersUserIsInterestedIn)] =</w:t>
      </w:r>
    </w:p>
    <w:p>
      <w:pPr>
        <w:jc w:val="both"/>
      </w:pPr>
      <w:r>
        <w:t xml:space="preserve">    InterestedInSources.simClustersInterestedInDec11Source</w:t>
      </w:r>
    </w:p>
    <w:p>
      <w:pPr>
        <w:jc w:val="both"/>
      </w:pPr>
      <w:r/>
    </w:p>
    <w:p>
      <w:pPr>
        <w:jc w:val="both"/>
      </w:pPr>
      <w:r>
        <w:t xml:space="preserve">  override val firstTime: RichDate = RichDate("2019-11-18")</w:t>
      </w:r>
    </w:p>
    <w:p>
      <w:pPr>
        <w:jc w:val="both"/>
      </w:pPr>
      <w:r/>
    </w:p>
    <w:p>
      <w:pPr>
        <w:jc w:val="both"/>
      </w:pPr>
      <w:r>
        <w:t xml:space="preserve">  override val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def producerTopKSimclusterEmbeddingsByFollowScoreDataset: KeyValDALDataset[</w:t>
      </w:r>
    </w:p>
    <w:p>
      <w:pPr>
        <w:jc w:val="both"/>
      </w:pPr>
      <w:r>
        <w:t xml:space="preserve">    KeyVal[Long, TopSimClustersWithScore]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ProducerTopKSimclusterEmbeddingsByFollowScoreScalaDataset</w:t>
      </w:r>
    </w:p>
    <w:p>
      <w:pPr>
        <w:jc w:val="both"/>
      </w:pPr>
      <w:r/>
    </w:p>
    <w:p>
      <w:pPr>
        <w:jc w:val="both"/>
      </w:pPr>
      <w:r>
        <w:t xml:space="preserve">  override def simclusterEmbeddingTopKProducersByFollowScoreDataset: KeyValDALDataset[</w:t>
      </w:r>
    </w:p>
    <w:p>
      <w:pPr>
        <w:jc w:val="both"/>
      </w:pPr>
      <w:r>
        <w:t xml:space="preserve">    KeyVal[PersistedFullClusterId, TopProducersWithScore]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SimclusterEmbeddingTopKProducersByFollowScoreScalaDataset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Adhoc job to calculate producer's simcluster embeddings, which essentially assigns interestedIn</w:t>
      </w:r>
    </w:p>
    <w:p>
      <w:pPr>
        <w:jc w:val="both"/>
      </w:pPr>
      <w:r>
        <w:t xml:space="preserve"> * SimClusters to each producer, regardless of whether the producer has a knownFor assignment.</w:t>
      </w:r>
    </w:p>
    <w:p>
      <w:pPr>
        <w:jc w:val="both"/>
      </w:pPr>
      <w:r>
        <w:t xml:space="preserve"> *</w:t>
      </w:r>
    </w:p>
    <w:p>
      <w:pPr>
        <w:jc w:val="both"/>
      </w:pPr>
      <w:r>
        <w:t>$ ./bazel bundle src/scala/com/twitter/simclusters_v2/scalding/embedding:producer_embeddings_from_interested_in-adhoc</w:t>
      </w:r>
    </w:p>
    <w:p>
      <w:pPr>
        <w:jc w:val="both"/>
      </w:pPr>
      <w:r/>
    </w:p>
    <w:p>
      <w:pPr>
        <w:jc w:val="both"/>
      </w:pPr>
      <w:r>
        <w:t xml:space="preserve"> $ scalding remote run \</w:t>
      </w:r>
    </w:p>
    <w:p>
      <w:pPr>
        <w:jc w:val="both"/>
      </w:pPr>
      <w:r>
        <w:t xml:space="preserve"> --main-class com.twitter.simclusters_v2.scalding.embedding.ProducerEmbeddingsFromInterestedInAdhocApp \</w:t>
      </w:r>
    </w:p>
    <w:p>
      <w:pPr>
        <w:jc w:val="both"/>
      </w:pPr>
      <w:r>
        <w:t xml:space="preserve"> --target src/scala/com/twitter/simclusters_v2/scalding/embedding:producer_embeddings_from_interested_in-adhoc \</w:t>
      </w:r>
    </w:p>
    <w:p>
      <w:pPr>
        <w:jc w:val="both"/>
      </w:pPr>
      <w:r>
        <w:t xml:space="preserve"> --user cassowary --cluster bluebird-qus1 \</w:t>
      </w:r>
    </w:p>
    <w:p>
      <w:pPr>
        <w:jc w:val="both"/>
      </w:pPr>
      <w:r>
        <w:t xml:space="preserve"> --keytab /var/lib/tss/keys/fluffy/keytabs/client/cassowary.keytab \</w:t>
      </w:r>
    </w:p>
    <w:p>
      <w:pPr>
        <w:jc w:val="both"/>
      </w:pPr>
      <w:r>
        <w:t xml:space="preserve"> --principal service_acoount@TWITTER.BIZ \</w:t>
      </w:r>
    </w:p>
    <w:p>
      <w:pPr>
        <w:jc w:val="both"/>
      </w:pPr>
      <w:r>
        <w:t xml:space="preserve"> -- --date 2020-08-25 --model_version 20M_145K_updated \</w:t>
      </w:r>
    </w:p>
    <w:p>
      <w:pPr>
        <w:jc w:val="both"/>
      </w:pPr>
      <w:r>
        <w:t xml:space="preserve"> --outputDir /gcs/user/cassowary/adhoc/producerEmbeddings/</w:t>
      </w:r>
    </w:p>
    <w:p>
      <w:pPr>
        <w:jc w:val="both"/>
      </w:pPr>
      <w:r/>
    </w:p>
    <w:p>
      <w:pPr>
        <w:jc w:val="both"/>
      </w:pPr>
      <w:r>
        <w:t xml:space="preserve"> */</w:t>
      </w:r>
    </w:p>
    <w:p>
      <w:pPr>
        <w:jc w:val="both"/>
      </w:pPr>
      <w:r>
        <w:t>object ProducerEmbeddingsFromInterestedInAdhocApp extends AdhocExecutionApp {</w:t>
      </w:r>
    </w:p>
    <w:p>
      <w:pPr>
        <w:jc w:val="both"/>
      </w:pPr>
      <w:r/>
    </w:p>
    <w:p>
      <w:pPr>
        <w:jc w:val="both"/>
      </w:pPr>
      <w:r>
        <w:t xml:space="preserve">  import ProducerEmbeddingsFromInterestedIn._</w:t>
      </w:r>
    </w:p>
    <w:p>
      <w:pPr>
        <w:jc w:val="both"/>
      </w:pPr>
      <w:r/>
    </w:p>
    <w:p>
      <w:pPr>
        <w:jc w:val="both"/>
      </w:pPr>
      <w:r>
        <w:t xml:space="preserve">  private val numReducersForMatrixMultiplication = 12000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 the embedding and writes the results keyed by producers and clusters separately into</w:t>
      </w:r>
    </w:p>
    <w:p>
      <w:pPr>
        <w:jc w:val="both"/>
      </w:pPr>
      <w:r>
        <w:t xml:space="preserve">   * individual locations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runAdhocByScore(</w:t>
      </w:r>
    </w:p>
    <w:p>
      <w:pPr>
        <w:jc w:val="both"/>
      </w:pPr>
      <w:r>
        <w:t xml:space="preserve">    interestedInClusters: TypedPipe[(Long, ClustersUserIsInterestedIn)],</w:t>
      </w:r>
    </w:p>
    <w:p>
      <w:pPr>
        <w:jc w:val="both"/>
      </w:pPr>
      <w:r>
        <w:t xml:space="preserve">    userUserNormalGraph: TypedPipe[UserAndNeighbors],</w:t>
      </w:r>
    </w:p>
    <w:p>
      <w:pPr>
        <w:jc w:val="both"/>
      </w:pPr>
      <w:r>
        <w:t xml:space="preserve">    userNormsAndCounts: TypedPipe[NormsAndCounts],</w:t>
      </w:r>
    </w:p>
    <w:p>
      <w:pPr>
        <w:jc w:val="both"/>
      </w:pPr>
      <w:r>
        <w:t xml:space="preserve">    keyedByProducerSinkPath: String,</w:t>
      </w:r>
    </w:p>
    <w:p>
      <w:pPr>
        <w:jc w:val="both"/>
      </w:pPr>
      <w:r>
        <w:t xml:space="preserve">    keyedByClusterSinkPath: String,</w:t>
      </w:r>
    </w:p>
    <w:p>
      <w:pPr>
        <w:jc w:val="both"/>
      </w:pPr>
      <w:r>
        <w:t xml:space="preserve">    userToProducerScoringFn: NeighborWithWeights =&gt; Double,</w:t>
      </w:r>
    </w:p>
    <w:p>
      <w:pPr>
        <w:jc w:val="both"/>
      </w:pPr>
      <w:r>
        <w:t xml:space="preserve">    userToClusterScoringFn: UserToInterestedInClusterScores =&gt; Double,</w:t>
      </w:r>
    </w:p>
    <w:p>
      <w:pPr>
        <w:jc w:val="both"/>
      </w:pPr>
      <w:r>
        <w:t xml:space="preserve">    userFilter: NormsAndCounts =&gt; Boolean,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producerClusterEmbedding = getProducerClusterEmbedding(</w:t>
      </w:r>
    </w:p>
    <w:p>
      <w:pPr>
        <w:jc w:val="both"/>
      </w:pPr>
      <w:r>
        <w:t xml:space="preserve">      interestedInClusters,</w:t>
      </w:r>
    </w:p>
    <w:p>
      <w:pPr>
        <w:jc w:val="both"/>
      </w:pPr>
      <w:r>
        <w:t xml:space="preserve">      userUserNormalGraph,</w:t>
      </w:r>
    </w:p>
    <w:p>
      <w:pPr>
        <w:jc w:val="both"/>
      </w:pPr>
      <w:r>
        <w:t xml:space="preserve">      userNormsAndCounts,</w:t>
      </w:r>
    </w:p>
    <w:p>
      <w:pPr>
        <w:jc w:val="both"/>
      </w:pPr>
      <w:r>
        <w:t xml:space="preserve">      userToProducerScoringFn,</w:t>
      </w:r>
    </w:p>
    <w:p>
      <w:pPr>
        <w:jc w:val="both"/>
      </w:pPr>
      <w:r>
        <w:t xml:space="preserve">      userToClusterScoringFn,</w:t>
      </w:r>
    </w:p>
    <w:p>
      <w:pPr>
        <w:jc w:val="both"/>
      </w:pPr>
      <w:r>
        <w:t xml:space="preserve">      userFilter,</w:t>
      </w:r>
    </w:p>
    <w:p>
      <w:pPr>
        <w:jc w:val="both"/>
      </w:pPr>
      <w:r>
        <w:t xml:space="preserve">      numReducersForMatrixMultiplication,</w:t>
      </w:r>
    </w:p>
    <w:p>
      <w:pPr>
        <w:jc w:val="both"/>
      </w:pPr>
      <w:r>
        <w:t xml:space="preserve">      modelVersion,</w:t>
      </w:r>
    </w:p>
    <w:p>
      <w:pPr>
        <w:jc w:val="both"/>
      </w:pPr>
      <w:r>
        <w:t xml:space="preserve">      cosineSimilarityThreshold</w:t>
      </w:r>
    </w:p>
    <w:p>
      <w:pPr>
        <w:jc w:val="both"/>
      </w:pPr>
      <w:r>
        <w:t xml:space="preserve">    ).forceToDisk</w:t>
      </w:r>
    </w:p>
    <w:p>
      <w:pPr>
        <w:jc w:val="both"/>
      </w:pPr>
      <w:r/>
    </w:p>
    <w:p>
      <w:pPr>
        <w:jc w:val="both"/>
      </w:pPr>
      <w:r>
        <w:t xml:space="preserve">    val keyByProducerExec =</w:t>
      </w:r>
    </w:p>
    <w:p>
      <w:pPr>
        <w:jc w:val="both"/>
      </w:pPr>
      <w:r>
        <w:t xml:space="preserve">      toSimClusterEmbedding(producerClusterEmbedding, topKClustersToKeep, modelVersion)</w:t>
      </w:r>
    </w:p>
    <w:p>
      <w:pPr>
        <w:jc w:val="both"/>
      </w:pPr>
      <w:r>
        <w:t xml:space="preserve">        .writeExecution(</w:t>
      </w:r>
    </w:p>
    <w:p>
      <w:pPr>
        <w:jc w:val="both"/>
      </w:pPr>
      <w:r>
        <w:t xml:space="preserve">          AdhocKeyValSources.topProducerToClusterEmbeddingsSource(keyedByProducerSinkPath))</w:t>
      </w:r>
    </w:p>
    <w:p>
      <w:pPr>
        <w:jc w:val="both"/>
      </w:pPr>
      <w:r/>
    </w:p>
    <w:p>
      <w:pPr>
        <w:jc w:val="both"/>
      </w:pPr>
      <w:r>
        <w:t xml:space="preserve">    val keyByClusterExec =</w:t>
      </w:r>
    </w:p>
    <w:p>
      <w:pPr>
        <w:jc w:val="both"/>
      </w:pPr>
      <w:r>
        <w:t xml:space="preserve">      fromSimClusterEmbedding(producerClusterEmbedding, topKUsersToKeep, modelVersion)</w:t>
      </w:r>
    </w:p>
    <w:p>
      <w:pPr>
        <w:jc w:val="both"/>
      </w:pPr>
      <w:r>
        <w:t xml:space="preserve">        .map { case (clusterId, topProducers) =&gt; (clusterId, topProducersToThrift(topProducers)) }</w:t>
      </w:r>
    </w:p>
    <w:p>
      <w:pPr>
        <w:jc w:val="both"/>
      </w:pPr>
      <w:r>
        <w:t xml:space="preserve">        .writeExecution(</w:t>
      </w:r>
    </w:p>
    <w:p>
      <w:pPr>
        <w:jc w:val="both"/>
      </w:pPr>
      <w:r>
        <w:t xml:space="preserve">          AdhocKeyValSources.topClusterEmbeddingsToProducerSource(keyedByClusterSinkPath))</w:t>
      </w:r>
    </w:p>
    <w:p>
      <w:pPr>
        <w:jc w:val="both"/>
      </w:pPr>
      <w:r/>
    </w:p>
    <w:p>
      <w:pPr>
        <w:jc w:val="both"/>
      </w:pPr>
      <w:r>
        <w:t xml:space="preserve">    Execution.zip(keyByProducerExec, keyByClusterExec).unit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Calculate the embeddings using follow scores</w:t>
      </w:r>
    </w:p>
    <w:p>
      <w:pPr>
        <w:jc w:val="both"/>
      </w:pPr>
      <w:r>
        <w:t xml:space="preserve">  private def runFollowScore(</w:t>
      </w:r>
    </w:p>
    <w:p>
      <w:pPr>
        <w:jc w:val="both"/>
      </w:pPr>
      <w:r>
        <w:t xml:space="preserve">    interestedInClusters: TypedPipe[(Long, ClustersUserIsInterestedIn)],</w:t>
      </w:r>
    </w:p>
    <w:p>
      <w:pPr>
        <w:jc w:val="both"/>
      </w:pPr>
      <w:r>
        <w:t xml:space="preserve">    userUserNormalGraph: TypedPipe[UserAndNeighbors],</w:t>
      </w:r>
    </w:p>
    <w:p>
      <w:pPr>
        <w:jc w:val="both"/>
      </w:pPr>
      <w:r>
        <w:t xml:space="preserve">    userNormsAndCounts: TypedPipe[NormsAndCounts],</w:t>
      </w:r>
    </w:p>
    <w:p>
      <w:pPr>
        <w:jc w:val="both"/>
      </w:pPr>
      <w:r>
        <w:t xml:space="preserve">    modelVersion: ModelVersion,</w:t>
      </w:r>
    </w:p>
    <w:p>
      <w:pPr>
        <w:jc w:val="both"/>
      </w:pPr>
      <w:r>
        <w:t xml:space="preserve">    outputDir: String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keyByClusterSinkPath = outputDir + "keyedByCluster/byFollowScore_" + modelVersion</w:t>
      </w:r>
    </w:p>
    <w:p>
      <w:pPr>
        <w:jc w:val="both"/>
      </w:pPr>
      <w:r>
        <w:t xml:space="preserve">    val keyByProducerSinkPath = outputDir + "keyedByProducer/byFollowScore_" + modelVersion</w:t>
      </w:r>
    </w:p>
    <w:p>
      <w:pPr>
        <w:jc w:val="both"/>
      </w:pPr>
      <w:r/>
    </w:p>
    <w:p>
      <w:pPr>
        <w:jc w:val="both"/>
      </w:pPr>
      <w:r>
        <w:t xml:space="preserve">    runAdhocByScore(</w:t>
      </w:r>
    </w:p>
    <w:p>
      <w:pPr>
        <w:jc w:val="both"/>
      </w:pPr>
      <w:r>
        <w:t xml:space="preserve">      interestedInClusters,</w:t>
      </w:r>
    </w:p>
    <w:p>
      <w:pPr>
        <w:jc w:val="both"/>
      </w:pPr>
      <w:r>
        <w:t xml:space="preserve">      userUserNormalGraph,</w:t>
      </w:r>
    </w:p>
    <w:p>
      <w:pPr>
        <w:jc w:val="both"/>
      </w:pPr>
      <w:r>
        <w:t xml:space="preserve">      userNormsAndCounts,</w:t>
      </w:r>
    </w:p>
    <w:p>
      <w:pPr>
        <w:jc w:val="both"/>
      </w:pPr>
      <w:r>
        <w:t xml:space="preserve">      keyedByProducerSinkPath = keyByProducerSinkPath,</w:t>
      </w:r>
    </w:p>
    <w:p>
      <w:pPr>
        <w:jc w:val="both"/>
      </w:pPr>
      <w:r>
        <w:t xml:space="preserve">      keyedByClusterSinkPath = keyByClusterSinkPath,</w:t>
      </w:r>
    </w:p>
    <w:p>
      <w:pPr>
        <w:jc w:val="both"/>
      </w:pPr>
      <w:r>
        <w:t xml:space="preserve">      userToProducerScoringFn = userToProducerFollowScore,</w:t>
      </w:r>
    </w:p>
    <w:p>
      <w:pPr>
        <w:jc w:val="both"/>
      </w:pPr>
      <w:r>
        <w:t xml:space="preserve">      userToClusterScoringFn = userToClusterFollowScore,</w:t>
      </w:r>
    </w:p>
    <w:p>
      <w:pPr>
        <w:jc w:val="both"/>
      </w:pPr>
      <w:r>
        <w:t xml:space="preserve">      _.followerCount.exists(_ &gt; minNumFollowersForProducer),</w:t>
      </w:r>
    </w:p>
    <w:p>
      <w:pPr>
        <w:jc w:val="both"/>
      </w:pPr>
      <w:r>
        <w:t xml:space="preserve">      modelVersion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Calculate the embeddings using fav scores</w:t>
      </w:r>
    </w:p>
    <w:p>
      <w:pPr>
        <w:jc w:val="both"/>
      </w:pPr>
      <w:r>
        <w:t xml:space="preserve">  private def runFavScore(</w:t>
      </w:r>
    </w:p>
    <w:p>
      <w:pPr>
        <w:jc w:val="both"/>
      </w:pPr>
      <w:r>
        <w:t xml:space="preserve">    interestedInClusters: TypedPipe[(Long, ClustersUserIsInterestedIn)],</w:t>
      </w:r>
    </w:p>
    <w:p>
      <w:pPr>
        <w:jc w:val="both"/>
      </w:pPr>
      <w:r>
        <w:t xml:space="preserve">    userUserNormalGraph: TypedPipe[UserAndNeighbors],</w:t>
      </w:r>
    </w:p>
    <w:p>
      <w:pPr>
        <w:jc w:val="both"/>
      </w:pPr>
      <w:r>
        <w:t xml:space="preserve">    userNormsAndCounts: TypedPipe[NormsAndCounts],</w:t>
      </w:r>
    </w:p>
    <w:p>
      <w:pPr>
        <w:jc w:val="both"/>
      </w:pPr>
      <w:r>
        <w:t xml:space="preserve">    modelVersion: ModelVersion,</w:t>
      </w:r>
    </w:p>
    <w:p>
      <w:pPr>
        <w:jc w:val="both"/>
      </w:pPr>
      <w:r>
        <w:t xml:space="preserve">    outputDir: String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keyByClusterSinkPath = outputDir + "keyedByCluster/byFavScore_" + modelVersion</w:t>
      </w:r>
    </w:p>
    <w:p>
      <w:pPr>
        <w:jc w:val="both"/>
      </w:pPr>
      <w:r>
        <w:t xml:space="preserve">    val keyByProducerSinkPath = outputDir + "keyedByProducer/byFavScore_" + modelVersion</w:t>
      </w:r>
    </w:p>
    <w:p>
      <w:pPr>
        <w:jc w:val="both"/>
      </w:pPr>
      <w:r/>
    </w:p>
    <w:p>
      <w:pPr>
        <w:jc w:val="both"/>
      </w:pPr>
      <w:r>
        <w:t xml:space="preserve">    runAdhocByScore(</w:t>
      </w:r>
    </w:p>
    <w:p>
      <w:pPr>
        <w:jc w:val="both"/>
      </w:pPr>
      <w:r>
        <w:t xml:space="preserve">      interestedInClusters,</w:t>
      </w:r>
    </w:p>
    <w:p>
      <w:pPr>
        <w:jc w:val="both"/>
      </w:pPr>
      <w:r>
        <w:t xml:space="preserve">      userUserNormalGraph,</w:t>
      </w:r>
    </w:p>
    <w:p>
      <w:pPr>
        <w:jc w:val="both"/>
      </w:pPr>
      <w:r>
        <w:t xml:space="preserve">      userNormsAndCounts,</w:t>
      </w:r>
    </w:p>
    <w:p>
      <w:pPr>
        <w:jc w:val="both"/>
      </w:pPr>
      <w:r>
        <w:t xml:space="preserve">      keyedByProducerSinkPath = keyByProducerSinkPath,</w:t>
      </w:r>
    </w:p>
    <w:p>
      <w:pPr>
        <w:jc w:val="both"/>
      </w:pPr>
      <w:r>
        <w:t xml:space="preserve">      keyedByClusterSinkPath = keyByClusterSinkPath,</w:t>
      </w:r>
    </w:p>
    <w:p>
      <w:pPr>
        <w:jc w:val="both"/>
      </w:pPr>
      <w:r>
        <w:t xml:space="preserve">      userToProducerScoringFn = userToProducerFavScore,</w:t>
      </w:r>
    </w:p>
    <w:p>
      <w:pPr>
        <w:jc w:val="both"/>
      </w:pPr>
      <w:r>
        <w:t xml:space="preserve">      userToClusterScoringFn = userToClusterFavScore,</w:t>
      </w:r>
    </w:p>
    <w:p>
      <w:pPr>
        <w:jc w:val="both"/>
      </w:pPr>
      <w:r>
        <w:t xml:space="preserve">      _.faverCount.exists(_ &gt; minNumFaversForProducer),</w:t>
      </w:r>
    </w:p>
    <w:p>
      <w:pPr>
        <w:jc w:val="both"/>
      </w:pPr>
      <w:r>
        <w:t xml:space="preserve">      modelVersion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outputDir = args("outputDir")</w:t>
      </w:r>
    </w:p>
    <w:p>
      <w:pPr>
        <w:jc w:val="both"/>
      </w:pPr>
      <w:r/>
    </w:p>
    <w:p>
      <w:pPr>
        <w:jc w:val="both"/>
      </w:pPr>
      <w:r>
        <w:t xml:space="preserve">    val modelVersion =</w:t>
      </w:r>
    </w:p>
    <w:p>
      <w:pPr>
        <w:jc w:val="both"/>
      </w:pPr>
      <w:r>
        <w:t xml:space="preserve">      ModelVersions.toModelVersion(args.required("model_version"))</w:t>
      </w:r>
    </w:p>
    <w:p>
      <w:pPr>
        <w:jc w:val="both"/>
      </w:pPr>
      <w:r/>
    </w:p>
    <w:p>
      <w:pPr>
        <w:jc w:val="both"/>
      </w:pPr>
      <w:r>
        <w:t xml:space="preserve">    val interestedInClusters = modelVersion match {</w:t>
      </w:r>
    </w:p>
    <w:p>
      <w:pPr>
        <w:jc w:val="both"/>
      </w:pPr>
      <w:r>
        <w:t xml:space="preserve">      case ModelVersion.Model20m145k2020 =&gt;</w:t>
      </w:r>
    </w:p>
    <w:p>
      <w:pPr>
        <w:jc w:val="both"/>
      </w:pPr>
      <w:r>
        <w:t xml:space="preserve">        InterestedInSources.simClustersInterestedIn2020Source(dateRange, timeZone).forceToDisk</w:t>
      </w:r>
    </w:p>
    <w:p>
      <w:pPr>
        <w:jc w:val="both"/>
      </w:pPr>
      <w:r>
        <w:t xml:space="preserve">      case ModelVersion.Model20m145kUpdated =&gt;</w:t>
      </w:r>
    </w:p>
    <w:p>
      <w:pPr>
        <w:jc w:val="both"/>
      </w:pPr>
      <w:r>
        <w:t xml:space="preserve">        InterestedInSources.simClustersInterestedInUpdatedSource(dateRange, timeZone).forceToDisk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InterestedInSources.simClustersInterestedInDec11Source(dateRange, timeZone).forceToDisk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</w:t>
      </w:r>
    </w:p>
    <w:p>
      <w:pPr>
        <w:jc w:val="both"/>
      </w:pPr>
      <w:r>
        <w:t xml:space="preserve">        runFavScore(</w:t>
      </w:r>
    </w:p>
    <w:p>
      <w:pPr>
        <w:jc w:val="both"/>
      </w:pPr>
      <w:r>
        <w:t xml:space="preserve">          interestedInClusters,</w:t>
      </w:r>
    </w:p>
    <w:p>
      <w:pPr>
        <w:jc w:val="both"/>
      </w:pPr>
      <w:r>
        <w:t xml:space="preserve">          DataSources.userUserNormalizedGraphSource,</w:t>
      </w:r>
    </w:p>
    <w:p>
      <w:pPr>
        <w:jc w:val="both"/>
      </w:pPr>
      <w:r>
        <w:t xml:space="preserve">          DataSources.userNormsAndCounts,</w:t>
      </w:r>
    </w:p>
    <w:p>
      <w:pPr>
        <w:jc w:val="both"/>
      </w:pPr>
      <w:r>
        <w:t xml:space="preserve">          modelVersion,</w:t>
      </w:r>
    </w:p>
    <w:p>
      <w:pPr>
        <w:jc w:val="both"/>
      </w:pPr>
      <w:r>
        <w:t xml:space="preserve">          outputDir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runFollowScore(</w:t>
      </w:r>
    </w:p>
    <w:p>
      <w:pPr>
        <w:jc w:val="both"/>
      </w:pPr>
      <w:r>
        <w:t xml:space="preserve">          interestedInClusters,</w:t>
      </w:r>
    </w:p>
    <w:p>
      <w:pPr>
        <w:jc w:val="both"/>
      </w:pPr>
      <w:r>
        <w:t xml:space="preserve">          DataSources.userUserNormalizedGraphSource,</w:t>
      </w:r>
    </w:p>
    <w:p>
      <w:pPr>
        <w:jc w:val="both"/>
      </w:pPr>
      <w:r>
        <w:t xml:space="preserve">          DataSources.userNormsAndCounts,</w:t>
      </w:r>
    </w:p>
    <w:p>
      <w:pPr>
        <w:jc w:val="both"/>
      </w:pPr>
      <w:r>
        <w:t xml:space="preserve">          modelVersion,</w:t>
      </w:r>
    </w:p>
    <w:p>
      <w:pPr>
        <w:jc w:val="both"/>
      </w:pPr>
      <w:r>
        <w:t xml:space="preserve">          outputDir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Computes the producer's interestedIn cluster embedding. i.e. If a tweet author (producer) is not</w:t>
      </w:r>
    </w:p>
    <w:p>
      <w:pPr>
        <w:jc w:val="both"/>
      </w:pPr>
      <w:r>
        <w:t xml:space="preserve"> * associated with a KnownFor cluster, do a cross-product between</w:t>
      </w:r>
    </w:p>
    <w:p>
      <w:pPr>
        <w:jc w:val="both"/>
      </w:pPr>
      <w:r>
        <w:t xml:space="preserve"> * [user, interestedIn] and [user, producer] to find the similarity matrix [interestedIn, producer].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ProducerEmbeddingsFromInterestedIn {</w:t>
      </w:r>
    </w:p>
    <w:p>
      <w:pPr>
        <w:jc w:val="both"/>
      </w:pPr>
      <w:r>
        <w:t xml:space="preserve">  val minNumFollowersForProducer: Int = 100</w:t>
      </w:r>
    </w:p>
    <w:p>
      <w:pPr>
        <w:jc w:val="both"/>
      </w:pPr>
      <w:r>
        <w:t xml:space="preserve">  val minNumFaversForProducer: Int = 100</w:t>
      </w:r>
    </w:p>
    <w:p>
      <w:pPr>
        <w:jc w:val="both"/>
      </w:pPr>
      <w:r>
        <w:t xml:space="preserve">  val topKUsersToKeep: Int = 300</w:t>
      </w:r>
    </w:p>
    <w:p>
      <w:pPr>
        <w:jc w:val="both"/>
      </w:pPr>
      <w:r>
        <w:t xml:space="preserve">  val topKClustersToKeep: Int = 60</w:t>
      </w:r>
    </w:p>
    <w:p>
      <w:pPr>
        <w:jc w:val="both"/>
      </w:pPr>
      <w:r>
        <w:t xml:space="preserve">  val cosineSimilarityThreshold: Double = 0.01</w:t>
      </w:r>
    </w:p>
    <w:p>
      <w:pPr>
        <w:jc w:val="both"/>
      </w:pPr>
      <w:r/>
    </w:p>
    <w:p>
      <w:pPr>
        <w:jc w:val="both"/>
      </w:pPr>
      <w:r>
        <w:t xml:space="preserve">  type ClusterId = Int</w:t>
      </w:r>
    </w:p>
    <w:p>
      <w:pPr>
        <w:jc w:val="both"/>
      </w:pPr>
      <w:r/>
    </w:p>
    <w:p>
      <w:pPr>
        <w:jc w:val="both"/>
      </w:pPr>
      <w:r>
        <w:t xml:space="preserve">  def topProducersToThrift(producersWithScore: Seq[(UserId, Double)]): TopProducersWithScore = {</w:t>
      </w:r>
    </w:p>
    <w:p>
      <w:pPr>
        <w:jc w:val="both"/>
      </w:pPr>
      <w:r>
        <w:t xml:space="preserve">    val thrift = producersWithScore.map { producer =&gt;</w:t>
      </w:r>
    </w:p>
    <w:p>
      <w:pPr>
        <w:jc w:val="both"/>
      </w:pPr>
      <w:r>
        <w:t xml:space="preserve">      TopProducerWithScore(producer._1, producer._2)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TopProducersWithScore(thrift)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userToProducerFavScore(neighbor: NeighborWithWeights): Double = {</w:t>
      </w:r>
    </w:p>
    <w:p>
      <w:pPr>
        <w:jc w:val="both"/>
      </w:pPr>
      <w:r>
        <w:t xml:space="preserve">    neighbor.favScoreHalfLife100DaysNormalizedByNeighborFaversL2.getOrElse(0.0)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userToProducerFollowScore(neighbor: NeighborWithWeights): Double = {</w:t>
      </w:r>
    </w:p>
    <w:p>
      <w:pPr>
        <w:jc w:val="both"/>
      </w:pPr>
      <w:r>
        <w:t xml:space="preserve">    neighbor.followScoreNormalizedByNeighborFollowersL2.getOrElse(0.0)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userToClusterFavScore(clusterScore: UserToInterestedInClusterScores): Double = {</w:t>
      </w:r>
    </w:p>
    <w:p>
      <w:pPr>
        <w:jc w:val="both"/>
      </w:pPr>
      <w:r>
        <w:t xml:space="preserve">    clusterScore.favScoreClusterNormalizedOnly.getOrElse(0.0)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userToClusterFollowScore(clusterScore: UserToInterestedInClusterScores): Double = {</w:t>
      </w:r>
    </w:p>
    <w:p>
      <w:pPr>
        <w:jc w:val="both"/>
      </w:pPr>
      <w:r>
        <w:t xml:space="preserve">    clusterScore.followScoreClusterNormalizedOnly.getOrElse(0.0)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getUserSimClustersMatrix(</w:t>
      </w:r>
    </w:p>
    <w:p>
      <w:pPr>
        <w:jc w:val="both"/>
      </w:pPr>
      <w:r>
        <w:t xml:space="preserve">    simClustersSource: TypedPipe[(UserId, ClustersUserIsInterestedIn)],</w:t>
      </w:r>
    </w:p>
    <w:p>
      <w:pPr>
        <w:jc w:val="both"/>
      </w:pPr>
      <w:r>
        <w:t xml:space="preserve">    extractScore: UserToInterestedInClusterScores =&gt; Double,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): TypedPipe[(UserId, Seq[(Int, Double)])] = {</w:t>
      </w:r>
    </w:p>
    <w:p>
      <w:pPr>
        <w:jc w:val="both"/>
      </w:pPr>
      <w:r>
        <w:t xml:space="preserve">    simClustersSource.collect {</w:t>
      </w:r>
    </w:p>
    <w:p>
      <w:pPr>
        <w:jc w:val="both"/>
      </w:pPr>
      <w:r>
        <w:t xml:space="preserve">      case (userId, clusters)</w:t>
      </w:r>
    </w:p>
    <w:p>
      <w:pPr>
        <w:jc w:val="both"/>
      </w:pPr>
      <w:r>
        <w:t xml:space="preserve">          if ModelVersions.toModelVersion(clusters.knownForModelVersion).equals(modelVersion) =&gt;</w:t>
      </w:r>
    </w:p>
    <w:p>
      <w:pPr>
        <w:jc w:val="both"/>
      </w:pPr>
      <w:r>
        <w:t xml:space="preserve">        userId -&gt; clusters.clusterIdToScores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(clusterId, clusterScores) =&gt;</w:t>
      </w:r>
    </w:p>
    <w:p>
      <w:pPr>
        <w:jc w:val="both"/>
      </w:pPr>
      <w:r>
        <w:t xml:space="preserve">              (clusterId, extractScore(clusterScores))</w:t>
      </w:r>
    </w:p>
    <w:p>
      <w:pPr>
        <w:jc w:val="both"/>
      </w:pPr>
      <w:r>
        <w:t xml:space="preserve">          }.toSeq.filter(_._2 &gt; 0)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weighted user-producer engagement history matrix, as well as a</w:t>
      </w:r>
    </w:p>
    <w:p>
      <w:pPr>
        <w:jc w:val="both"/>
      </w:pPr>
      <w:r>
        <w:t xml:space="preserve">   * weighted user-interestedInCluster matrix, do the matrix multiplication to yield a weighted</w:t>
      </w:r>
    </w:p>
    <w:p>
      <w:pPr>
        <w:jc w:val="both"/>
      </w:pPr>
      <w:r>
        <w:t xml:space="preserve">   * producer-cluster embedding matrix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getProducerClusterEmbedding(</w:t>
      </w:r>
    </w:p>
    <w:p>
      <w:pPr>
        <w:jc w:val="both"/>
      </w:pPr>
      <w:r>
        <w:t xml:space="preserve">    interestedInClusters: TypedPipe[(UserId, ClustersUserIsInterestedIn)],</w:t>
      </w:r>
    </w:p>
    <w:p>
      <w:pPr>
        <w:jc w:val="both"/>
      </w:pPr>
      <w:r>
        <w:t xml:space="preserve">    userProducerEngagementGraph: TypedPipe[UserAndNeighbors],</w:t>
      </w:r>
    </w:p>
    <w:p>
      <w:pPr>
        <w:jc w:val="both"/>
      </w:pPr>
      <w:r>
        <w:t xml:space="preserve">    userNormsAndCounts: TypedPipe[NormsAndCounts],</w:t>
      </w:r>
    </w:p>
    <w:p>
      <w:pPr>
        <w:jc w:val="both"/>
      </w:pPr>
      <w:r>
        <w:t xml:space="preserve">    userToProducerScoringFn: NeighborWithWeights =&gt; Double,</w:t>
      </w:r>
    </w:p>
    <w:p>
      <w:pPr>
        <w:jc w:val="both"/>
      </w:pPr>
      <w:r>
        <w:t xml:space="preserve">    userToClusterScoringFn: UserToInterestedInClusterScores =&gt; Double,</w:t>
      </w:r>
    </w:p>
    <w:p>
      <w:pPr>
        <w:jc w:val="both"/>
      </w:pPr>
      <w:r>
        <w:t xml:space="preserve">    userFilter: NormsAndCounts =&gt; Boolean, // function to decide whether to compute embeddings for the user or not</w:t>
      </w:r>
    </w:p>
    <w:p>
      <w:pPr>
        <w:jc w:val="both"/>
      </w:pPr>
      <w:r>
        <w:t xml:space="preserve">    numReducersForMatrixMultiplication: Int,</w:t>
      </w:r>
    </w:p>
    <w:p>
      <w:pPr>
        <w:jc w:val="both"/>
      </w:pPr>
      <w:r>
        <w:t xml:space="preserve">    modelVersion: ModelVersion,</w:t>
      </w:r>
    </w:p>
    <w:p>
      <w:pPr>
        <w:jc w:val="both"/>
      </w:pPr>
      <w:r>
        <w:t xml:space="preserve">    threshold: Double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uid: UniqueID</w:t>
      </w:r>
    </w:p>
    <w:p>
      <w:pPr>
        <w:jc w:val="both"/>
      </w:pPr>
      <w:r>
        <w:t xml:space="preserve">  ): TypedPipe[((ClusterId, UserId), Double)] = {</w:t>
      </w:r>
    </w:p>
    <w:p>
      <w:pPr>
        <w:jc w:val="both"/>
      </w:pPr>
      <w:r>
        <w:t xml:space="preserve">    val userSimClustersMatrix = getUserSimClustersMatrix(</w:t>
      </w:r>
    </w:p>
    <w:p>
      <w:pPr>
        <w:jc w:val="both"/>
      </w:pPr>
      <w:r>
        <w:t xml:space="preserve">      interestedInClusters,</w:t>
      </w:r>
    </w:p>
    <w:p>
      <w:pPr>
        <w:jc w:val="both"/>
      </w:pPr>
      <w:r>
        <w:t xml:space="preserve">      userToClusterScoringFn,</w:t>
      </w:r>
    </w:p>
    <w:p>
      <w:pPr>
        <w:jc w:val="both"/>
      </w:pPr>
      <w:r>
        <w:t xml:space="preserve">      modelVersion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userUserNormalizedGraph = getFilteredUserUserNormalizedGraph(</w:t>
      </w:r>
    </w:p>
    <w:p>
      <w:pPr>
        <w:jc w:val="both"/>
      </w:pPr>
      <w:r>
        <w:t xml:space="preserve">      userProducerEngagementGraph,</w:t>
      </w:r>
    </w:p>
    <w:p>
      <w:pPr>
        <w:jc w:val="both"/>
      </w:pPr>
      <w:r>
        <w:t xml:space="preserve">      userNormsAndCounts,</w:t>
      </w:r>
    </w:p>
    <w:p>
      <w:pPr>
        <w:jc w:val="both"/>
      </w:pPr>
      <w:r>
        <w:t xml:space="preserve">      userToProducerScoringFn,</w:t>
      </w:r>
    </w:p>
    <w:p>
      <w:pPr>
        <w:jc w:val="both"/>
      </w:pPr>
      <w:r>
        <w:t xml:space="preserve">      userFilter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SimClustersEmbeddingJob</w:t>
      </w:r>
    </w:p>
    <w:p>
      <w:pPr>
        <w:jc w:val="both"/>
      </w:pPr>
      <w:r>
        <w:t xml:space="preserve">      .legacyMultiplyMatrices(</w:t>
      </w:r>
    </w:p>
    <w:p>
      <w:pPr>
        <w:jc w:val="both"/>
      </w:pPr>
      <w:r>
        <w:t xml:space="preserve">        userUserNormalizedGraph,</w:t>
      </w:r>
    </w:p>
    <w:p>
      <w:pPr>
        <w:jc w:val="both"/>
      </w:pPr>
      <w:r>
        <w:t xml:space="preserve">        userSimClustersMatrix,</w:t>
      </w:r>
    </w:p>
    <w:p>
      <w:pPr>
        <w:jc w:val="both"/>
      </w:pPr>
      <w:r>
        <w:t xml:space="preserve">        numReducersForMatrixMultiplication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.filter(_._2 &gt;= threshold)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getFilteredUserUserNormalizedGraph(</w:t>
      </w:r>
    </w:p>
    <w:p>
      <w:pPr>
        <w:jc w:val="both"/>
      </w:pPr>
      <w:r>
        <w:t xml:space="preserve">    userProducerEngagementGraph: TypedPipe[UserAndNeighbors],</w:t>
      </w:r>
    </w:p>
    <w:p>
      <w:pPr>
        <w:jc w:val="both"/>
      </w:pPr>
      <w:r>
        <w:t xml:space="preserve">    userNormsAndCounts: TypedPipe[NormsAndCounts],</w:t>
      </w:r>
    </w:p>
    <w:p>
      <w:pPr>
        <w:jc w:val="both"/>
      </w:pPr>
      <w:r>
        <w:t xml:space="preserve">    userToProducerScoringFn: NeighborWithWeights =&gt; Double,</w:t>
      </w:r>
    </w:p>
    <w:p>
      <w:pPr>
        <w:jc w:val="both"/>
      </w:pPr>
      <w:r>
        <w:t xml:space="preserve">    userFilter: NormsAndCounts =&gt; Boolean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uid: UniqueID</w:t>
      </w:r>
    </w:p>
    <w:p>
      <w:pPr>
        <w:jc w:val="both"/>
      </w:pPr>
      <w:r>
        <w:t xml:space="preserve">  ): TypedPipe[(UserId, (UserId, Double))] = {</w:t>
      </w:r>
    </w:p>
    <w:p>
      <w:pPr>
        <w:jc w:val="both"/>
      </w:pPr>
      <w:r>
        <w:t xml:space="preserve">    val numUsersCount = Stat("num_users_with_engagements")</w:t>
      </w:r>
    </w:p>
    <w:p>
      <w:pPr>
        <w:jc w:val="both"/>
      </w:pPr>
      <w:r>
        <w:t xml:space="preserve">    val userUserFilteredEdgeCount = Stat("num_filtered_user_user_engagements")</w:t>
      </w:r>
    </w:p>
    <w:p>
      <w:pPr>
        <w:jc w:val="both"/>
      </w:pPr>
      <w:r>
        <w:t xml:space="preserve">    val validUsersCount = Stat("num_valid_users")</w:t>
      </w:r>
    </w:p>
    <w:p>
      <w:pPr>
        <w:jc w:val="both"/>
      </w:pPr>
      <w:r/>
    </w:p>
    <w:p>
      <w:pPr>
        <w:jc w:val="both"/>
      </w:pPr>
      <w:r>
        <w:t xml:space="preserve">    val validUsers = userNormsAndCounts.collect {</w:t>
      </w:r>
    </w:p>
    <w:p>
      <w:pPr>
        <w:jc w:val="both"/>
      </w:pPr>
      <w:r>
        <w:t xml:space="preserve">      case user if userFilter(user) =&gt;</w:t>
      </w:r>
    </w:p>
    <w:p>
      <w:pPr>
        <w:jc w:val="both"/>
      </w:pPr>
      <w:r>
        <w:t xml:space="preserve">        validUsersCount.inc()</w:t>
      </w:r>
    </w:p>
    <w:p>
      <w:pPr>
        <w:jc w:val="both"/>
      </w:pPr>
      <w:r>
        <w:t xml:space="preserve">        user.userId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userProducerEngagementGraph</w:t>
      </w:r>
    </w:p>
    <w:p>
      <w:pPr>
        <w:jc w:val="both"/>
      </w:pPr>
      <w:r>
        <w:t xml:space="preserve">      .flatMap { userAndNeighbors =&gt;</w:t>
      </w:r>
    </w:p>
    <w:p>
      <w:pPr>
        <w:jc w:val="both"/>
      </w:pPr>
      <w:r>
        <w:t xml:space="preserve">        numUsersCount.inc()</w:t>
      </w:r>
    </w:p>
    <w:p>
      <w:pPr>
        <w:jc w:val="both"/>
      </w:pPr>
      <w:r>
        <w:t xml:space="preserve">        userAndNeighbors.neighbors</w:t>
      </w:r>
    </w:p>
    <w:p>
      <w:pPr>
        <w:jc w:val="both"/>
      </w:pPr>
      <w:r>
        <w:t xml:space="preserve">          .map { neighbor =&gt;</w:t>
      </w:r>
    </w:p>
    <w:p>
      <w:pPr>
        <w:jc w:val="both"/>
      </w:pPr>
      <w:r>
        <w:t xml:space="preserve">            userUserFilteredEdgeCount.inc()</w:t>
      </w:r>
    </w:p>
    <w:p>
      <w:pPr>
        <w:jc w:val="both"/>
      </w:pPr>
      <w:r>
        <w:t xml:space="preserve">            (neighbor.neighborId, (userAndNeighbors.userId, userToProducerScoringFn(neighbor)))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.filter(_._2._2 &gt; 0.0)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.join(validUsers.asKeys)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(neighborId, ((userId, score), _)) =&gt;</w:t>
      </w:r>
    </w:p>
    <w:p>
      <w:pPr>
        <w:jc w:val="both"/>
      </w:pPr>
      <w:r>
        <w:t xml:space="preserve">          (userId, (neighborId, score))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fromSimClusterEmbedding[T, E](</w:t>
      </w:r>
    </w:p>
    <w:p>
      <w:pPr>
        <w:jc w:val="both"/>
      </w:pPr>
      <w:r>
        <w:t xml:space="preserve">    resultMatrix: TypedPipe[((ClusterId, T), Double)],</w:t>
      </w:r>
    </w:p>
    <w:p>
      <w:pPr>
        <w:jc w:val="both"/>
      </w:pPr>
      <w:r>
        <w:t xml:space="preserve">    topK: Int,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): TypedPipe[(PersistedFullClusterId, Seq[(T, Double)])] = {</w:t>
      </w:r>
    </w:p>
    <w:p>
      <w:pPr>
        <w:jc w:val="both"/>
      </w:pPr>
      <w:r>
        <w:t xml:space="preserve">    resultMatrix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((clusterId, inputId), score) =&gt; (clusterId, (inputId, score))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</w:t>
      </w:r>
    </w:p>
    <w:p>
      <w:pPr>
        <w:jc w:val="both"/>
      </w:pPr>
      <w:r>
        <w:t xml:space="preserve">      .sortedReverseTake(topK)(Ordering.by(_._2))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(clusterId, topEntitiesWithScore) =&gt;</w:t>
      </w:r>
    </w:p>
    <w:p>
      <w:pPr>
        <w:jc w:val="both"/>
      </w:pPr>
      <w:r>
        <w:t xml:space="preserve">          PersistedFullClusterId(modelVersion, clusterId) -&gt; topEntitiesWithScore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toSimClusterEmbedding[T](</w:t>
      </w:r>
    </w:p>
    <w:p>
      <w:pPr>
        <w:jc w:val="both"/>
      </w:pPr>
      <w:r>
        <w:t xml:space="preserve">    resultMatrix: TypedPipe[((ClusterId, T), Double)],</w:t>
      </w:r>
    </w:p>
    <w:p>
      <w:pPr>
        <w:jc w:val="both"/>
      </w:pPr>
      <w:r>
        <w:t xml:space="preserve">    topK: Int,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ordering: Ordering[T]</w:t>
      </w:r>
    </w:p>
    <w:p>
      <w:pPr>
        <w:jc w:val="both"/>
      </w:pPr>
      <w:r>
        <w:t xml:space="preserve">  ): TypedPipe[(T, TopSimClustersWithScore)] = {</w:t>
      </w:r>
    </w:p>
    <w:p>
      <w:pPr>
        <w:jc w:val="both"/>
      </w:pPr>
      <w:r>
        <w:t xml:space="preserve">    resultMatrix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((clusterId, inputId), score) =&gt; (inputId, (clusterId, score))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</w:t>
      </w:r>
    </w:p>
    <w:p>
      <w:pPr>
        <w:jc w:val="both"/>
      </w:pPr>
      <w:r>
        <w:t xml:space="preserve">      //.withReducers(3000) // uncomment for producer-simclusters job</w:t>
      </w:r>
    </w:p>
    <w:p>
      <w:pPr>
        <w:jc w:val="both"/>
      </w:pPr>
      <w:r>
        <w:t xml:space="preserve">      .sortedReverseTake(topK)(Ordering.by(_._2))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(inputId, topSimClustersWithScore) =&gt;</w:t>
      </w:r>
    </w:p>
    <w:p>
      <w:pPr>
        <w:jc w:val="both"/>
      </w:pPr>
      <w:r>
        <w:t xml:space="preserve">          val topSimClusters = topSimClustersWithScore.map {</w:t>
      </w:r>
    </w:p>
    <w:p>
      <w:pPr>
        <w:jc w:val="both"/>
      </w:pPr>
      <w:r>
        <w:t xml:space="preserve">            case (clusterId, score) =&gt; SimClusterWithScore(clusterId, score)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inputId -&gt; TopSimClustersWithScore(topSimClusters, modelVersion)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