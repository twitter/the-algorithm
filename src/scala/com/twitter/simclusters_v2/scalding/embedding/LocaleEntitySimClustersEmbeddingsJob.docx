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com.twitter.recos.entities.thriftscala.Entity</w:t>
      </w:r>
    </w:p>
    <w:p>
      <w:pPr>
        <w:jc w:val="both"/>
      </w:pPr>
      <w:r>
        <w:t>import com.twitter.recos.entities.thriftscala.Hashtag</w:t>
      </w:r>
    </w:p>
    <w:p>
      <w:pPr>
        <w:jc w:val="both"/>
      </w:pPr>
      <w:r>
        <w:t>import com.twitter.recos.entities.thriftscala.SemanticCoreEntity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com.twitter.simclusters_v2.hdfs_sources.presto_hdfs_sources._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com.twitter.simclusters_v2.hdfs_sources.EntityEmbeddingsSources</w:t>
      </w:r>
    </w:p>
    <w:p>
      <w:pPr>
        <w:jc w:val="both"/>
      </w:pPr>
      <w:r>
        <w:t>import com.twitter.simclusters_v2.hdfs_sources.InterestedInSources</w:t>
      </w:r>
    </w:p>
    <w:p>
      <w:pPr>
        <w:jc w:val="both"/>
      </w:pPr>
      <w:r>
        <w:t>import com.twitter.simclusters_v2.scalding.embedding.LocaleEntitySimClustersEmbeddingsJob._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com.twitter.simclusters_v2.scalding.embedding.common.EmbeddingUtil._</w:t>
      </w:r>
    </w:p>
    <w:p>
      <w:pPr>
        <w:jc w:val="both"/>
      </w:pPr>
      <w:r>
        <w:t>import com.twitter.simclusters_v2.scalding.embedding.common.EntityEmbeddingUtil._</w:t>
      </w:r>
    </w:p>
    <w:p>
      <w:pPr>
        <w:jc w:val="both"/>
      </w:pPr>
      <w:r>
        <w:t>import com.twitter.simclusters_v2.scalding.embedding.common.SimClustersEmbeddingJob._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 =&gt; ThriftSimClustersEmbedding,</w:t>
      </w:r>
    </w:p>
    <w:p>
      <w:pPr>
        <w:jc w:val="both"/>
      </w:pPr>
      <w:r>
        <w:t xml:space="preserve">  _</w:t>
      </w:r>
    </w:p>
    <w:p>
      <w:pPr>
        <w:jc w:val="both"/>
      </w:pPr>
      <w:r>
        <w:t>}</w:t>
      </w:r>
    </w:p>
    <w:p>
      <w:pPr>
        <w:jc w:val="both"/>
      </w:pPr>
      <w:r>
        <w:t>import com.twitter.wtf.entity_real_graph.common.EntityUtil</w:t>
      </w:r>
    </w:p>
    <w:p>
      <w:pPr>
        <w:jc w:val="both"/>
      </w:pPr>
      <w:r>
        <w:t>import com.twitter.wtf.entity_real_graph.thriftscala.Edge</w:t>
      </w:r>
    </w:p>
    <w:p>
      <w:pPr>
        <w:jc w:val="both"/>
      </w:pPr>
      <w:r>
        <w:t>import com.twitter.wtf.entity_real_graph.thriftscala.EntityType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com.twitter.wtf.scalding.jobs.common.DataSources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./bazel bundle src/scala/com/twitter/simclusters_v2/scalding/embedding:entity_per_language_embeddings_job-adhoc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---------------------- Deploy to atla ----------------------</w:t>
      </w:r>
    </w:p>
    <w:p>
      <w:pPr>
        <w:jc w:val="both"/>
      </w:pPr>
      <w:r>
        <w:t xml:space="preserve"> * $ scalding remote run \</w:t>
      </w:r>
    </w:p>
    <w:p>
      <w:pPr>
        <w:jc w:val="both"/>
      </w:pPr>
      <w:r>
        <w:t xml:space="preserve">  --main-class com.twitter.simclusters_v2.scalding.embedding.LocaleEntitySimClustersEmbeddingAdhocApp \</w:t>
      </w:r>
    </w:p>
    <w:p>
      <w:pPr>
        <w:jc w:val="both"/>
      </w:pPr>
      <w:r>
        <w:t xml:space="preserve">  --target src/scala/com/twitter/simclusters_v2/scalding/embedding:entity_per_language_embeddings_job-adhoc \</w:t>
      </w:r>
    </w:p>
    <w:p>
      <w:pPr>
        <w:jc w:val="both"/>
      </w:pPr>
      <w:r>
        <w:t xml:space="preserve">  --user recos-platform \</w:t>
      </w:r>
    </w:p>
    <w:p>
      <w:pPr>
        <w:jc w:val="both"/>
      </w:pPr>
      <w:r>
        <w:t xml:space="preserve">  -- --date 2019-12-17 --model-version 20M_145K_updated --entity-type SemanticCore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LocaleEntitySimClustersEmbeddingAdhocApp extends AdhocExecutionApp {</w:t>
      </w:r>
    </w:p>
    <w:p>
      <w:pPr>
        <w:jc w:val="both"/>
      </w:pPr>
      <w:r/>
    </w:p>
    <w:p>
      <w:pPr>
        <w:jc w:val="both"/>
      </w:pPr>
      <w:r>
        <w:t xml:space="preserve">  // Import implicits</w:t>
      </w:r>
    </w:p>
    <w:p>
      <w:pPr>
        <w:jc w:val="both"/>
      </w:pPr>
      <w:r/>
    </w:p>
    <w:p>
      <w:pPr>
        <w:jc w:val="both"/>
      </w:pPr>
      <w:r>
        <w:t xml:space="preserve">  import EntityUtil._</w:t>
      </w:r>
    </w:p>
    <w:p>
      <w:pPr>
        <w:jc w:val="both"/>
      </w:pPr>
      <w:r/>
    </w:p>
    <w:p>
      <w:pPr>
        <w:jc w:val="both"/>
      </w:pPr>
      <w:r>
        <w:t xml:space="preserve">  def writeOutput(</w:t>
      </w:r>
    </w:p>
    <w:p>
      <w:pPr>
        <w:jc w:val="both"/>
      </w:pPr>
      <w:r>
        <w:t xml:space="preserve">    embeddings: TypedPipe[(SimClustersEmbeddingId, (ClusterId, EmbeddingScore))],</w:t>
      </w:r>
    </w:p>
    <w:p>
      <w:pPr>
        <w:jc w:val="both"/>
      </w:pPr>
      <w:r>
        <w:t xml:space="preserve">    topKEmbeddings: TypedPipe[(SimClustersEmbeddingId, Seq[(ClusterId, EmbeddingScore)])],</w:t>
      </w:r>
    </w:p>
    <w:p>
      <w:pPr>
        <w:jc w:val="both"/>
      </w:pPr>
      <w:r>
        <w:t xml:space="preserve">    jobConfig: EntityEmbeddingsJobConfig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toSimClusterEmbeddingExec = topKEmbeddings</w:t>
      </w:r>
    </w:p>
    <w:p>
      <w:pPr>
        <w:jc w:val="both"/>
      </w:pPr>
      <w:r>
        <w:t xml:space="preserve">      .mapValues(SimClustersEmbedding.apply(_).toThrift)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AdhocKeyValSources.entityToClustersSource(</w:t>
      </w:r>
    </w:p>
    <w:p>
      <w:pPr>
        <w:jc w:val="both"/>
      </w:pPr>
      <w:r>
        <w:t xml:space="preserve">          LocaleEntitySimClustersEmbeddingsJob.getHdfsPath(</w:t>
      </w:r>
    </w:p>
    <w:p>
      <w:pPr>
        <w:jc w:val="both"/>
      </w:pPr>
      <w:r>
        <w:t xml:space="preserve">            isAdhoc = true,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isReverseIndex = false,</w:t>
      </w:r>
    </w:p>
    <w:p>
      <w:pPr>
        <w:jc w:val="both"/>
      </w:pPr>
      <w:r>
        <w:t xml:space="preserve">            isLogFav = false,</w:t>
      </w:r>
    </w:p>
    <w:p>
      <w:pPr>
        <w:jc w:val="both"/>
      </w:pPr>
      <w:r>
        <w:t xml:space="preserve">            jobConfig.modelVersion,</w:t>
      </w:r>
    </w:p>
    <w:p>
      <w:pPr>
        <w:jc w:val="both"/>
      </w:pPr>
      <w:r>
        <w:t xml:space="preserve">            jobConfig.entityType)))</w:t>
      </w:r>
    </w:p>
    <w:p>
      <w:pPr>
        <w:jc w:val="both"/>
      </w:pPr>
      <w:r/>
    </w:p>
    <w:p>
      <w:pPr>
        <w:jc w:val="both"/>
      </w:pPr>
      <w:r>
        <w:t xml:space="preserve">    val fromSimClusterEmbeddingExec =</w:t>
      </w:r>
    </w:p>
    <w:p>
      <w:pPr>
        <w:jc w:val="both"/>
      </w:pPr>
      <w:r>
        <w:t xml:space="preserve">      toReverseIndexSimClusterEmbedding(embeddings, jobConfig.topK)</w:t>
      </w:r>
    </w:p>
    <w:p>
      <w:pPr>
        <w:jc w:val="both"/>
      </w:pPr>
      <w:r>
        <w:t xml:space="preserve">        .writeExecution(</w:t>
      </w:r>
    </w:p>
    <w:p>
      <w:pPr>
        <w:jc w:val="both"/>
      </w:pPr>
      <w:r>
        <w:t xml:space="preserve">          AdhocKeyValSources.clusterToEntitiesSource(</w:t>
      </w:r>
    </w:p>
    <w:p>
      <w:pPr>
        <w:jc w:val="both"/>
      </w:pPr>
      <w:r>
        <w:t xml:space="preserve">            LocaleEntitySimClustersEmbeddingsJob.getHdfsPath(</w:t>
      </w:r>
    </w:p>
    <w:p>
      <w:pPr>
        <w:jc w:val="both"/>
      </w:pPr>
      <w:r>
        <w:t xml:space="preserve">              isAdhoc = true,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true,</w:t>
      </w:r>
    </w:p>
    <w:p>
      <w:pPr>
        <w:jc w:val="both"/>
      </w:pPr>
      <w:r>
        <w:t xml:space="preserve">              isLogFav = false,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jobConfig.entityType)))</w:t>
      </w:r>
    </w:p>
    <w:p>
      <w:pPr>
        <w:jc w:val="both"/>
      </w:pPr>
      <w:r/>
    </w:p>
    <w:p>
      <w:pPr>
        <w:jc w:val="both"/>
      </w:pPr>
      <w:r>
        <w:t xml:space="preserve">    Execution.zip(toSimClusterEmbeddingExec, fromSimClusterEmbeddingExec).unit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jobConfig = EntityEmbeddingsJobConfig(args, isAdhoc = true)</w:t>
      </w:r>
    </w:p>
    <w:p>
      <w:pPr>
        <w:jc w:val="both"/>
      </w:pPr>
      <w:r/>
    </w:p>
    <w:p>
      <w:pPr>
        <w:jc w:val="both"/>
      </w:pPr>
      <w:r>
        <w:t xml:space="preserve">    val numReducers = args.getOrElse("m", "2000").toInt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 Can use the ERG daily dataset in the adhoc job for quick prototyping, note that there may be</w:t>
      </w:r>
    </w:p>
    <w:p>
      <w:pPr>
        <w:jc w:val="both"/>
      </w:pPr>
      <w:r>
        <w:t xml:space="preserve">      issues with scaling the job when productionizing on ERG aggregated dataset.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userEntityMatrix: TypedPipe[(UserId, (Entity, Double))] =</w:t>
      </w:r>
    </w:p>
    <w:p>
      <w:pPr>
        <w:jc w:val="both"/>
      </w:pPr>
      <w:r>
        <w:t xml:space="preserve">      getUserEntityMatrix(</w:t>
      </w:r>
    </w:p>
    <w:p>
      <w:pPr>
        <w:jc w:val="both"/>
      </w:pPr>
      <w:r>
        <w:t xml:space="preserve">        jobConfig,</w:t>
      </w:r>
    </w:p>
    <w:p>
      <w:pPr>
        <w:jc w:val="both"/>
      </w:pPr>
      <w:r>
        <w:t xml:space="preserve">        DataSources.entityRealGraphAggregationDataSetSource(dateRange.embiggen(Days(7))),</w:t>
      </w:r>
    </w:p>
    <w:p>
      <w:pPr>
        <w:jc w:val="both"/>
      </w:pPr>
      <w:r>
        <w:t xml:space="preserve">        Some(ExternalDataSources.uttEntitiesSource())</w:t>
      </w:r>
    </w:p>
    <w:p>
      <w:pPr>
        <w:jc w:val="both"/>
      </w:pPr>
      <w:r>
        <w:t xml:space="preserve">      ).forceToDisk</w:t>
      </w:r>
    </w:p>
    <w:p>
      <w:pPr>
        <w:jc w:val="both"/>
      </w:pPr>
      <w:r/>
    </w:p>
    <w:p>
      <w:pPr>
        <w:jc w:val="both"/>
      </w:pPr>
      <w:r>
        <w:t xml:space="preserve">    //determine which data source to use based on model version</w:t>
      </w:r>
    </w:p>
    <w:p>
      <w:pPr>
        <w:jc w:val="both"/>
      </w:pPr>
      <w:r>
        <w:t xml:space="preserve">    val simClustersSource = jobConfig.modelVersion match {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InterestedInSources.simClustersInterestedInUpdatedSource(dateRange, timeZone)</w:t>
      </w:r>
    </w:p>
    <w:p>
      <w:pPr>
        <w:jc w:val="both"/>
      </w:pPr>
      <w:r>
        <w:t xml:space="preserve">      case modelVersion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s"SimClusters model version not supported ${modelVersion.name}")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entityPerLanguage = userEntityMatrix.join(ExternalDataSources.userSource).map {</w:t>
      </w:r>
    </w:p>
    <w:p>
      <w:pPr>
        <w:jc w:val="both"/>
      </w:pPr>
      <w:r>
        <w:t xml:space="preserve">      case (userId, ((entity, score), (_, language))) =&gt;</w:t>
      </w:r>
    </w:p>
    <w:p>
      <w:pPr>
        <w:jc w:val="both"/>
      </w:pPr>
      <w:r>
        <w:t xml:space="preserve">        ((entity, language), (userId, score))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normalizedUserEntityMatrix =</w:t>
      </w:r>
    </w:p>
    <w:p>
      <w:pPr>
        <w:jc w:val="both"/>
      </w:pPr>
      <w:r>
        <w:t xml:space="preserve">      getNormalizedTransposeInputMatrix(entityPerLanguage, numReducers = Some(numReducers))</w:t>
      </w:r>
    </w:p>
    <w:p>
      <w:pPr>
        <w:jc w:val="both"/>
      </w:pPr>
      <w:r/>
    </w:p>
    <w:p>
      <w:pPr>
        <w:jc w:val="both"/>
      </w:pPr>
      <w:r>
        <w:t xml:space="preserve">    val embeddings = computeEmbeddings[(Entity, String)](</w:t>
      </w:r>
    </w:p>
    <w:p>
      <w:pPr>
        <w:jc w:val="both"/>
      </w:pPr>
      <w:r>
        <w:t xml:space="preserve">      simClustersSource,</w:t>
      </w:r>
    </w:p>
    <w:p>
      <w:pPr>
        <w:jc w:val="both"/>
      </w:pPr>
      <w:r>
        <w:t xml:space="preserve">      normalizedUserEntityMatrix,</w:t>
      </w:r>
    </w:p>
    <w:p>
      <w:pPr>
        <w:jc w:val="both"/>
      </w:pPr>
      <w:r>
        <w:t xml:space="preserve">      scoreExtractors,</w:t>
      </w:r>
    </w:p>
    <w:p>
      <w:pPr>
        <w:jc w:val="both"/>
      </w:pPr>
      <w:r>
        <w:t xml:space="preserve">      ModelVersion.Model20m145kUpdated,</w:t>
      </w:r>
    </w:p>
    <w:p>
      <w:pPr>
        <w:jc w:val="both"/>
      </w:pPr>
      <w:r>
        <w:t xml:space="preserve">      toSimClustersEmbeddingId(jobConfig.modelVersion),</w:t>
      </w:r>
    </w:p>
    <w:p>
      <w:pPr>
        <w:jc w:val="both"/>
      </w:pPr>
      <w:r>
        <w:t xml:space="preserve">      numReducers = Some(numReducers * 2)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topKEmbeddings =</w:t>
      </w:r>
    </w:p>
    <w:p>
      <w:pPr>
        <w:jc w:val="both"/>
      </w:pPr>
      <w:r>
        <w:t xml:space="preserve">      embeddings.group</w:t>
      </w:r>
    </w:p>
    <w:p>
      <w:pPr>
        <w:jc w:val="both"/>
      </w:pPr>
      <w:r>
        <w:t xml:space="preserve">        .sortedReverseTake(jobConfig.topK)(Ordering.by(_._2))</w:t>
      </w:r>
    </w:p>
    <w:p>
      <w:pPr>
        <w:jc w:val="both"/>
      </w:pPr>
      <w:r>
        <w:t xml:space="preserve">        .withReducers(numReducers)</w:t>
      </w:r>
    </w:p>
    <w:p>
      <w:pPr>
        <w:jc w:val="both"/>
      </w:pPr>
      <w:r/>
    </w:p>
    <w:p>
      <w:pPr>
        <w:jc w:val="both"/>
      </w:pPr>
      <w:r>
        <w:t xml:space="preserve">    writeOutput(embeddings, topKEmbeddings, jobConfig)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./bazel bundle src/scala/com/twitter/simclusters_v2/scalding/embedding:semantic_core_entity_embeddings_per_language_job</w:t>
      </w:r>
    </w:p>
    <w:p>
      <w:pPr>
        <w:jc w:val="both"/>
      </w:pPr>
      <w:r>
        <w:t xml:space="preserve"> * $ capesospy-v2 update \</w:t>
      </w:r>
    </w:p>
    <w:p>
      <w:pPr>
        <w:jc w:val="both"/>
      </w:pPr>
      <w:r>
        <w:t xml:space="preserve">  --build_locally \</w:t>
      </w:r>
    </w:p>
    <w:p>
      <w:pPr>
        <w:jc w:val="both"/>
      </w:pPr>
      <w:r>
        <w:t xml:space="preserve">  --start_cron semantic_core_entity_embeddings_per_language_job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LocaleEntitySimClustersEmbeddingScheduledApp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// Import implicits</w:t>
      </w:r>
    </w:p>
    <w:p>
      <w:pPr>
        <w:jc w:val="both"/>
      </w:pPr>
      <w:r/>
    </w:p>
    <w:p>
      <w:pPr>
        <w:jc w:val="both"/>
      </w:pPr>
      <w:r>
        <w:t xml:space="preserve">  import EmbeddingUtil._</w:t>
      </w:r>
    </w:p>
    <w:p>
      <w:pPr>
        <w:jc w:val="both"/>
      </w:pPr>
      <w:r>
        <w:t xml:space="preserve">  import EntityUtil._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RichDate("2019-10-22")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def writeOutput(</w:t>
      </w:r>
    </w:p>
    <w:p>
      <w:pPr>
        <w:jc w:val="both"/>
      </w:pPr>
      <w:r>
        <w:t xml:space="preserve">    embeddings: TypedPipe[(SimClustersEmbeddingId, (ClusterId, EmbeddingScore))],</w:t>
      </w:r>
    </w:p>
    <w:p>
      <w:pPr>
        <w:jc w:val="both"/>
      </w:pPr>
      <w:r>
        <w:t xml:space="preserve">    topKEmbeddings: TypedPipe[(SimClustersEmbeddingId, Seq[(ClusterId, EmbeddingScore)])],</w:t>
      </w:r>
    </w:p>
    <w:p>
      <w:pPr>
        <w:jc w:val="both"/>
      </w:pPr>
      <w:r>
        <w:t xml:space="preserve">    jobConfig: EntityEmbeddingsJobConfig,</w:t>
      </w:r>
    </w:p>
    <w:p>
      <w:pPr>
        <w:jc w:val="both"/>
      </w:pPr>
      <w:r>
        <w:t xml:space="preserve">    clusterEmbeddingsDataset: KeyValDALDataset[</w:t>
      </w:r>
    </w:p>
    <w:p>
      <w:pPr>
        <w:jc w:val="both"/>
      </w:pPr>
      <w:r>
        <w:t xml:space="preserve">      KeyVal[SimClustersEmbeddingId, ThriftSimClustersEmbedding]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entityEmbeddingsDataset: KeyValDALDataset[KeyVal[SimClustersEmbeddingId, InternalIdEmbedding]]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thriftSimClustersEmbedding = topKEmbeddings</w:t>
      </w:r>
    </w:p>
    <w:p>
      <w:pPr>
        <w:jc w:val="both"/>
      </w:pPr>
      <w:r>
        <w:t xml:space="preserve">      .mapValues(SimClustersEmbedding.apply(_).toThrift)</w:t>
      </w:r>
    </w:p>
    <w:p>
      <w:pPr>
        <w:jc w:val="both"/>
      </w:pPr>
      <w:r/>
    </w:p>
    <w:p>
      <w:pPr>
        <w:jc w:val="both"/>
      </w:pPr>
      <w:r>
        <w:t xml:space="preserve">    val writeSimClustersEmbeddingKeyValDataset =</w:t>
      </w:r>
    </w:p>
    <w:p>
      <w:pPr>
        <w:jc w:val="both"/>
      </w:pPr>
      <w:r>
        <w:t xml:space="preserve">      thriftSimClustersEmbedding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(entityId, topSimClusters) =&gt; KeyVal(entityId, topSimClusters)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clusterEmbeddingsDataset,</w:t>
      </w:r>
    </w:p>
    <w:p>
      <w:pPr>
        <w:jc w:val="both"/>
      </w:pPr>
      <w:r>
        <w:t xml:space="preserve">          D.Suffix(</w:t>
      </w:r>
    </w:p>
    <w:p>
      <w:pPr>
        <w:jc w:val="both"/>
      </w:pPr>
      <w:r>
        <w:t xml:space="preserve">            LocaleEntitySimClustersEmbeddingsJob.getHdfsPath(</w:t>
      </w:r>
    </w:p>
    <w:p>
      <w:pPr>
        <w:jc w:val="both"/>
      </w:pPr>
      <w:r>
        <w:t xml:space="preserve">              isAdhoc = false,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false,</w:t>
      </w:r>
    </w:p>
    <w:p>
      <w:pPr>
        <w:jc w:val="both"/>
      </w:pPr>
      <w:r>
        <w:t xml:space="preserve">              isLogFav = false,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writeSimClustersEmbeddingDataset = thriftSimClustersEmbedding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(embeddingId, embedding) =&gt; SimClustersEmbeddingWithId(embeddingId, embedding)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SemanticCorePerLanguageSimclustersEmbeddingsPrestoScalaDataset,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LocaleEntitySimClustersEmbeddingsJob.getHdfsPath(</w:t>
      </w:r>
    </w:p>
    <w:p>
      <w:pPr>
        <w:jc w:val="both"/>
      </w:pPr>
      <w:r>
        <w:t xml:space="preserve">            isAdhoc = false,</w:t>
      </w:r>
    </w:p>
    <w:p>
      <w:pPr>
        <w:jc w:val="both"/>
      </w:pPr>
      <w:r>
        <w:t xml:space="preserve">            isManhattanKeyVal = false,</w:t>
      </w:r>
    </w:p>
    <w:p>
      <w:pPr>
        <w:jc w:val="both"/>
      </w:pPr>
      <w:r>
        <w:t xml:space="preserve">            isReverseIndex = false,</w:t>
      </w:r>
    </w:p>
    <w:p>
      <w:pPr>
        <w:jc w:val="both"/>
      </w:pPr>
      <w:r>
        <w:t xml:space="preserve">            isLogFav = false,</w:t>
      </w:r>
    </w:p>
    <w:p>
      <w:pPr>
        <w:jc w:val="both"/>
      </w:pPr>
      <w:r>
        <w:t xml:space="preserve">            jobConfig.modelVersion,</w:t>
      </w:r>
    </w:p>
    <w:p>
      <w:pPr>
        <w:jc w:val="both"/>
      </w:pPr>
      <w:r>
        <w:t xml:space="preserve">            jobConfig.entityType)),</w:t>
      </w:r>
    </w:p>
    <w:p>
      <w:pPr>
        <w:jc w:val="both"/>
      </w:pPr>
      <w:r>
        <w:t xml:space="preserve">        D.EBLzo(),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thriftReversedSimclustersEmbeddings =</w:t>
      </w:r>
    </w:p>
    <w:p>
      <w:pPr>
        <w:jc w:val="both"/>
      </w:pPr>
      <w:r>
        <w:t xml:space="preserve">      toReverseIndexSimClusterEmbedding(embeddings, jobConfig.topK)</w:t>
      </w:r>
    </w:p>
    <w:p>
      <w:pPr>
        <w:jc w:val="both"/>
      </w:pPr>
      <w:r/>
    </w:p>
    <w:p>
      <w:pPr>
        <w:jc w:val="both"/>
      </w:pPr>
      <w:r>
        <w:t xml:space="preserve">    val writeReverseSimClustersEmbeddingKeyValDataset =</w:t>
      </w:r>
    </w:p>
    <w:p>
      <w:pPr>
        <w:jc w:val="both"/>
      </w:pPr>
      <w:r>
        <w:t xml:space="preserve">      thriftReversedSimclustersEmbeddings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(embeddingId, internalIdsWithScore) =&gt;</w:t>
      </w:r>
    </w:p>
    <w:p>
      <w:pPr>
        <w:jc w:val="both"/>
      </w:pPr>
      <w:r>
        <w:t xml:space="preserve">            KeyVal(embeddingId, internalIdsWithScore)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entityEmbeddingsDataset,</w:t>
      </w:r>
    </w:p>
    <w:p>
      <w:pPr>
        <w:jc w:val="both"/>
      </w:pPr>
      <w:r>
        <w:t xml:space="preserve">          D.Suffix(</w:t>
      </w:r>
    </w:p>
    <w:p>
      <w:pPr>
        <w:jc w:val="both"/>
      </w:pPr>
      <w:r>
        <w:t xml:space="preserve">            LocaleEntitySimClustersEmbeddingsJob.getHdfsPath(</w:t>
      </w:r>
    </w:p>
    <w:p>
      <w:pPr>
        <w:jc w:val="both"/>
      </w:pPr>
      <w:r>
        <w:t xml:space="preserve">              isAdhoc = false,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true,</w:t>
      </w:r>
    </w:p>
    <w:p>
      <w:pPr>
        <w:jc w:val="both"/>
      </w:pPr>
      <w:r>
        <w:t xml:space="preserve">              isLogFav = false,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writeReverseSimClustersEmbeddingDataset =</w:t>
      </w:r>
    </w:p>
    <w:p>
      <w:pPr>
        <w:jc w:val="both"/>
      </w:pPr>
      <w:r>
        <w:t xml:space="preserve">      thriftReversedSimclustersEmbeddings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(embeddingId, embedding) =&gt; InternalIdEmbeddingWithId(embeddingId, embedding)</w:t>
      </w:r>
    </w:p>
    <w:p>
      <w:pPr>
        <w:jc w:val="both"/>
      </w:pPr>
      <w:r>
        <w:t xml:space="preserve">        }.writeDALSnapshotExecution(</w:t>
      </w:r>
    </w:p>
    <w:p>
      <w:pPr>
        <w:jc w:val="both"/>
      </w:pPr>
      <w:r>
        <w:t xml:space="preserve">          ReverseIndexSemanticCorePerLanguageSimclustersEmbeddingsPrestoScalaDataset,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</w:t>
      </w:r>
    </w:p>
    <w:p>
      <w:pPr>
        <w:jc w:val="both"/>
      </w:pPr>
      <w:r>
        <w:t xml:space="preserve">            LocaleEntitySimClustersEmbeddingsJob.getHdfsPath(</w:t>
      </w:r>
    </w:p>
    <w:p>
      <w:pPr>
        <w:jc w:val="both"/>
      </w:pPr>
      <w:r>
        <w:t xml:space="preserve">              isAdhoc = false,</w:t>
      </w:r>
    </w:p>
    <w:p>
      <w:pPr>
        <w:jc w:val="both"/>
      </w:pPr>
      <w:r>
        <w:t xml:space="preserve">              isManhattanKeyVal = false,</w:t>
      </w:r>
    </w:p>
    <w:p>
      <w:pPr>
        <w:jc w:val="both"/>
      </w:pPr>
      <w:r>
        <w:t xml:space="preserve">              isReverseIndex = true,</w:t>
      </w:r>
    </w:p>
    <w:p>
      <w:pPr>
        <w:jc w:val="both"/>
      </w:pPr>
      <w:r>
        <w:t xml:space="preserve">              isLogFav = false,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jobConfig.entityType)),</w:t>
      </w:r>
    </w:p>
    <w:p>
      <w:pPr>
        <w:jc w:val="both"/>
      </w:pPr>
      <w:r>
        <w:t xml:space="preserve">          D.EBLzo(),</w:t>
      </w:r>
    </w:p>
    <w:p>
      <w:pPr>
        <w:jc w:val="both"/>
      </w:pPr>
      <w:r>
        <w:t xml:space="preserve">          dateRange.end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writeSimClustersEmbeddingDataset,</w:t>
      </w:r>
    </w:p>
    <w:p>
      <w:pPr>
        <w:jc w:val="both"/>
      </w:pPr>
      <w:r>
        <w:t xml:space="preserve">        writeSimClustersEmbeddingKeyValDataset,</w:t>
      </w:r>
    </w:p>
    <w:p>
      <w:pPr>
        <w:jc w:val="both"/>
      </w:pPr>
      <w:r>
        <w:t xml:space="preserve">        writeReverseSimClustersEmbeddingDataset,</w:t>
      </w:r>
    </w:p>
    <w:p>
      <w:pPr>
        <w:jc w:val="both"/>
      </w:pPr>
      <w:r>
        <w:t xml:space="preserve">        writeReverseSimClustersEmbeddingKeyValDataset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jobConfig = EntityEmbeddingsJobConfig(args, isAdhoc = false)</w:t>
      </w:r>
    </w:p>
    <w:p>
      <w:pPr>
        <w:jc w:val="both"/>
      </w:pPr>
      <w:r/>
    </w:p>
    <w:p>
      <w:pPr>
        <w:jc w:val="both"/>
      </w:pPr>
      <w:r>
        <w:t xml:space="preserve">    val embeddingsDataset = EntityEmbeddingsSources.getEntityEmbeddingsDataset(</w:t>
      </w:r>
    </w:p>
    <w:p>
      <w:pPr>
        <w:jc w:val="both"/>
      </w:pPr>
      <w:r>
        <w:t xml:space="preserve">      jobConfig.entityType,</w:t>
      </w:r>
    </w:p>
    <w:p>
      <w:pPr>
        <w:jc w:val="both"/>
      </w:pPr>
      <w:r>
        <w:t xml:space="preserve">      ModelVersions.toKnownForModelVersion(jobConfig.modelVersion),</w:t>
      </w:r>
    </w:p>
    <w:p>
      <w:pPr>
        <w:jc w:val="both"/>
      </w:pPr>
      <w:r>
        <w:t xml:space="preserve">      isEmbeddingsPerLocale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reverseIndexEmbeddingsDataset =</w:t>
      </w:r>
    </w:p>
    <w:p>
      <w:pPr>
        <w:jc w:val="both"/>
      </w:pPr>
      <w:r>
        <w:t xml:space="preserve">      EntityEmbeddingsSources.getReverseIndexedEntityEmbeddingsDataset(</w:t>
      </w:r>
    </w:p>
    <w:p>
      <w:pPr>
        <w:jc w:val="both"/>
      </w:pPr>
      <w:r>
        <w:t xml:space="preserve">        jobConfig.entityType,</w:t>
      </w:r>
    </w:p>
    <w:p>
      <w:pPr>
        <w:jc w:val="both"/>
      </w:pPr>
      <w:r>
        <w:t xml:space="preserve">        ModelVersions.toKnownForModelVersion(jobConfig.modelVersion),</w:t>
      </w:r>
    </w:p>
    <w:p>
      <w:pPr>
        <w:jc w:val="both"/>
      </w:pPr>
      <w:r>
        <w:t xml:space="preserve">        isEmbeddingsPerLocale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userEntityMatrix: TypedPipe[(UserId, (Entity, Double))] =</w:t>
      </w:r>
    </w:p>
    <w:p>
      <w:pPr>
        <w:jc w:val="both"/>
      </w:pPr>
      <w:r>
        <w:t xml:space="preserve">      getUserEntityMatrix(</w:t>
      </w:r>
    </w:p>
    <w:p>
      <w:pPr>
        <w:jc w:val="both"/>
      </w:pPr>
      <w:r>
        <w:t xml:space="preserve">        jobConfig,</w:t>
      </w:r>
    </w:p>
    <w:p>
      <w:pPr>
        <w:jc w:val="both"/>
      </w:pPr>
      <w:r>
        <w:t xml:space="preserve">        DataSources.entityRealGraphAggregationDataSetSource(dateRange.embiggen(Days(7))),</w:t>
      </w:r>
    </w:p>
    <w:p>
      <w:pPr>
        <w:jc w:val="both"/>
      </w:pPr>
      <w:r>
        <w:t xml:space="preserve">        Some(ExternalDataSources.uttEntitiesSource())</w:t>
      </w:r>
    </w:p>
    <w:p>
      <w:pPr>
        <w:jc w:val="both"/>
      </w:pPr>
      <w:r>
        <w:t xml:space="preserve">      ).forceToDisk</w:t>
      </w:r>
    </w:p>
    <w:p>
      <w:pPr>
        <w:jc w:val="both"/>
      </w:pPr>
      <w:r/>
    </w:p>
    <w:p>
      <w:pPr>
        <w:jc w:val="both"/>
      </w:pPr>
      <w:r>
        <w:t xml:space="preserve">    //determine which data source to use based on model version</w:t>
      </w:r>
    </w:p>
    <w:p>
      <w:pPr>
        <w:jc w:val="both"/>
      </w:pPr>
      <w:r>
        <w:t xml:space="preserve">    val simClustersSource = jobConfig.modelVersion match {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InterestedInSources.simClustersInterestedInUpdatedSource(dateRange, timeZone)</w:t>
      </w:r>
    </w:p>
    <w:p>
      <w:pPr>
        <w:jc w:val="both"/>
      </w:pPr>
      <w:r>
        <w:t xml:space="preserve">      case modelVersion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s"SimClusters model version not supported ${modelVersion.name}")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entityPerLanguage = userEntityMatrix.join(ExternalDataSources.userSource).map {</w:t>
      </w:r>
    </w:p>
    <w:p>
      <w:pPr>
        <w:jc w:val="both"/>
      </w:pPr>
      <w:r>
        <w:t xml:space="preserve">      case (userId, ((entity, score), (_, language))) =&gt;</w:t>
      </w:r>
    </w:p>
    <w:p>
      <w:pPr>
        <w:jc w:val="both"/>
      </w:pPr>
      <w:r>
        <w:t xml:space="preserve">        ((entity, language), (userId, score))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normalizedUserEntityMatrix =</w:t>
      </w:r>
    </w:p>
    <w:p>
      <w:pPr>
        <w:jc w:val="both"/>
      </w:pPr>
      <w:r>
        <w:t xml:space="preserve">      getNormalizedTransposeInputMatrix(entityPerLanguage, numReducers = Some(3000))</w:t>
      </w:r>
    </w:p>
    <w:p>
      <w:pPr>
        <w:jc w:val="both"/>
      </w:pPr>
      <w:r/>
    </w:p>
    <w:p>
      <w:pPr>
        <w:jc w:val="both"/>
      </w:pPr>
      <w:r>
        <w:t xml:space="preserve">    val simClustersEmbedding = jobConfig.modelVersion match {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computeEmbeddings(</w:t>
      </w:r>
    </w:p>
    <w:p>
      <w:pPr>
        <w:jc w:val="both"/>
      </w:pPr>
      <w:r>
        <w:t xml:space="preserve">          simClustersSource,</w:t>
      </w:r>
    </w:p>
    <w:p>
      <w:pPr>
        <w:jc w:val="both"/>
      </w:pPr>
      <w:r>
        <w:t xml:space="preserve">          normalizedUserEntityMatrix,</w:t>
      </w:r>
    </w:p>
    <w:p>
      <w:pPr>
        <w:jc w:val="both"/>
      </w:pPr>
      <w:r>
        <w:t xml:space="preserve">          scoreExtractors,</w:t>
      </w:r>
    </w:p>
    <w:p>
      <w:pPr>
        <w:jc w:val="both"/>
      </w:pPr>
      <w:r>
        <w:t xml:space="preserve">          ModelVersion.Model20m145kUpdated,</w:t>
      </w:r>
    </w:p>
    <w:p>
      <w:pPr>
        <w:jc w:val="both"/>
      </w:pPr>
      <w:r>
        <w:t xml:space="preserve">          toSimClustersEmbeddingId(ModelVersion.Model20m145kUpdated),</w:t>
      </w:r>
    </w:p>
    <w:p>
      <w:pPr>
        <w:jc w:val="both"/>
      </w:pPr>
      <w:r>
        <w:t xml:space="preserve">          numReducers = Some(8000)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modelVersion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s"SimClusters model version not supported ${modelVersion.name}")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topKEmbeddings =</w:t>
      </w:r>
    </w:p>
    <w:p>
      <w:pPr>
        <w:jc w:val="both"/>
      </w:pPr>
      <w:r>
        <w:t xml:space="preserve">      simClustersEmbedding.group.sortedReverseTake(jobConfig.topK)(Ordering.by(_._2))</w:t>
      </w:r>
    </w:p>
    <w:p>
      <w:pPr>
        <w:jc w:val="both"/>
      </w:pPr>
      <w:r/>
    </w:p>
    <w:p>
      <w:pPr>
        <w:jc w:val="both"/>
      </w:pPr>
      <w:r>
        <w:t xml:space="preserve">    writeOutput(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topKEmbeddings,</w:t>
      </w:r>
    </w:p>
    <w:p>
      <w:pPr>
        <w:jc w:val="both"/>
      </w:pPr>
      <w:r>
        <w:t xml:space="preserve">      jobConfig,</w:t>
      </w:r>
    </w:p>
    <w:p>
      <w:pPr>
        <w:jc w:val="both"/>
      </w:pPr>
      <w:r>
        <w:t xml:space="preserve">      embeddingsDataset,</w:t>
      </w:r>
    </w:p>
    <w:p>
      <w:pPr>
        <w:jc w:val="both"/>
      </w:pPr>
      <w:r>
        <w:t xml:space="preserve">      reverseIndexEmbeddingsDataset)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LocaleEntitySimClustersEmbeddingsJob {</w:t>
      </w:r>
    </w:p>
    <w:p>
      <w:pPr>
        <w:jc w:val="both"/>
      </w:pPr>
      <w:r/>
    </w:p>
    <w:p>
      <w:pPr>
        <w:jc w:val="both"/>
      </w:pPr>
      <w:r>
        <w:t xml:space="preserve">  def getUserEntityMatrix(</w:t>
      </w:r>
    </w:p>
    <w:p>
      <w:pPr>
        <w:jc w:val="both"/>
      </w:pPr>
      <w:r>
        <w:t xml:space="preserve">    jobConfig: EntityEmbeddingsJobConfig,</w:t>
      </w:r>
    </w:p>
    <w:p>
      <w:pPr>
        <w:jc w:val="both"/>
      </w:pPr>
      <w:r>
        <w:t xml:space="preserve">    entityRealGraphSource: TypedPipe[Edge],</w:t>
      </w:r>
    </w:p>
    <w:p>
      <w:pPr>
        <w:jc w:val="both"/>
      </w:pPr>
      <w:r>
        <w:t xml:space="preserve">    semanticCoreEntityIdsToKeep: Option[TypedPipe[Long]],</w:t>
      </w:r>
    </w:p>
    <w:p>
      <w:pPr>
        <w:jc w:val="both"/>
      </w:pPr>
      <w:r>
        <w:t xml:space="preserve">    applyLogTransform: Boolean = false</w:t>
      </w:r>
    </w:p>
    <w:p>
      <w:pPr>
        <w:jc w:val="both"/>
      </w:pPr>
      <w:r>
        <w:t xml:space="preserve">  ): TypedPipe[(UserId, (Entity, Double))] =</w:t>
      </w:r>
    </w:p>
    <w:p>
      <w:pPr>
        <w:jc w:val="both"/>
      </w:pPr>
      <w:r>
        <w:t xml:space="preserve">    jobConfig.entityType match {</w:t>
      </w:r>
    </w:p>
    <w:p>
      <w:pPr>
        <w:jc w:val="both"/>
      </w:pPr>
      <w:r>
        <w:t xml:space="preserve">      case EntityType.SemanticCore =&gt;</w:t>
      </w:r>
    </w:p>
    <w:p>
      <w:pPr>
        <w:jc w:val="both"/>
      </w:pPr>
      <w:r>
        <w:t xml:space="preserve">        semanticCoreEntityIdsToKeep match {</w:t>
      </w:r>
    </w:p>
    <w:p>
      <w:pPr>
        <w:jc w:val="both"/>
      </w:pPr>
      <w:r>
        <w:t xml:space="preserve">          case Some(entityIdsToKeep) =&gt;</w:t>
      </w:r>
    </w:p>
    <w:p>
      <w:pPr>
        <w:jc w:val="both"/>
      </w:pPr>
      <w:r>
        <w:t xml:space="preserve">            getEntityUserMatrix(entityRealGraphSource, jobConfig.halfLife, EntityType.SemanticCore)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(entity, (userId, score)) =&gt;</w:t>
      </w:r>
    </w:p>
    <w:p>
      <w:pPr>
        <w:jc w:val="both"/>
      </w:pPr>
      <w:r>
        <w:t xml:space="preserve">                  entity match {</w:t>
      </w:r>
    </w:p>
    <w:p>
      <w:pPr>
        <w:jc w:val="both"/>
      </w:pPr>
      <w:r>
        <w:t xml:space="preserve">                    case Entity.SemanticCore(SemanticCoreEntity(entityId, _)) =&gt;</w:t>
      </w:r>
    </w:p>
    <w:p>
      <w:pPr>
        <w:jc w:val="both"/>
      </w:pPr>
      <w:r>
        <w:t xml:space="preserve">                      if (applyLogTransform) {</w:t>
      </w:r>
    </w:p>
    <w:p>
      <w:pPr>
        <w:jc w:val="both"/>
      </w:pPr>
      <w:r>
        <w:t xml:space="preserve">                        (entityId, (userId, (entity, Math.log(score + 1))))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(entityId, (userId, (entity, score)))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    throw new IllegalArgumentException(</w:t>
      </w:r>
    </w:p>
    <w:p>
      <w:pPr>
        <w:jc w:val="both"/>
      </w:pPr>
      <w:r>
        <w:t xml:space="preserve">                        "Job config specified EntityType.SemanticCore, but non-semantic core entity was found.")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}.hashJoin(entityIdsToKeep.asKeys).values.map {</w:t>
      </w:r>
    </w:p>
    <w:p>
      <w:pPr>
        <w:jc w:val="both"/>
      </w:pPr>
      <w:r>
        <w:t xml:space="preserve">                case ((userId, (entity, score)), _) =&gt; (userId, (entity, score))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getEntityUserMatrix(entityRealGraphSource, jobConfig.halfLife, EntityType.SemanticCore)</w:t>
      </w:r>
    </w:p>
    <w:p>
      <w:pPr>
        <w:jc w:val="both"/>
      </w:pPr>
      <w:r>
        <w:t xml:space="preserve">              .map { case (entity, (userId, score)) =&gt; (userId, (entity, score))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EntityType.Hashtag =&gt;</w:t>
      </w:r>
    </w:p>
    <w:p>
      <w:pPr>
        <w:jc w:val="both"/>
      </w:pPr>
      <w:r>
        <w:t xml:space="preserve">        getEntityUserMatrix(entityRealGraphSource, jobConfig.halfLife, EntityType.Hashtag)</w:t>
      </w:r>
    </w:p>
    <w:p>
      <w:pPr>
        <w:jc w:val="both"/>
      </w:pPr>
      <w:r>
        <w:t xml:space="preserve">          .map { case (entity, (userId, score)) =&gt; (userId, (entity, score))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s"Argument [--entity-type] must be provided. Supported options [${EntityType.SemanticCore.name}, ${EntityType.Hashtag.name}]")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toSimClustersEmbeddingId(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((Entity, String), ScoreType.ScoreType) =&gt; SimClustersEmbeddingId = {</w:t>
      </w:r>
    </w:p>
    <w:p>
      <w:pPr>
        <w:jc w:val="both"/>
      </w:pPr>
      <w:r>
        <w:t xml:space="preserve">    case ((Entity.SemanticCore(SemanticCoreEntity(entityId, _)), lang), ScoreType.FavScore)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EmbeddingType.FavBasedSematicCoreEntity,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InternalId.LocaleEntityId(LocaleEntityId(entityId, lang)))</w:t>
      </w:r>
    </w:p>
    <w:p>
      <w:pPr>
        <w:jc w:val="both"/>
      </w:pPr>
      <w:r>
        <w:t xml:space="preserve">    case ((Entity.SemanticCore(SemanticCoreEntity(entityId, _)), lang), ScoreType.FollowScore)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EmbeddingType.FollowBasedSematicCoreEntity,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InternalId.LocaleEntityId(LocaleEntityId(entityId, lang)))</w:t>
      </w:r>
    </w:p>
    <w:p>
      <w:pPr>
        <w:jc w:val="both"/>
      </w:pPr>
      <w:r>
        <w:t xml:space="preserve">    case ((Entity.SemanticCore(SemanticCoreEntity(entityId, _)), lang), ScoreType.LogFavScore)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EmbeddingType.LogFavBasedLocaleSemanticCoreEntity,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InternalId.LocaleEntityId(LocaleEntityId(entityId, lang)))</w:t>
      </w:r>
    </w:p>
    <w:p>
      <w:pPr>
        <w:jc w:val="both"/>
      </w:pPr>
      <w:r>
        <w:t xml:space="preserve">    case ((Entity.Hashtag(Hashtag(hashtag)), _), ScoreType.FavScore)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EmbeddingType.FavBasedHashtagEntity,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InternalId.Hashtag(hashtag))</w:t>
      </w:r>
    </w:p>
    <w:p>
      <w:pPr>
        <w:jc w:val="both"/>
      </w:pPr>
      <w:r>
        <w:t xml:space="preserve">    case ((Entity.Hashtag(Hashtag(hashtag)), _), ScoreType.FollowScore)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EmbeddingType.FollowBasedHashtagEntity,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InternalId.Hashtag(hashtag))</w:t>
      </w:r>
    </w:p>
    <w:p>
      <w:pPr>
        <w:jc w:val="both"/>
      </w:pPr>
      <w:r>
        <w:t xml:space="preserve">    case (scoreType, entity) =&gt;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s"(ScoreType, Entity) ($scoreType, ${entity.toString}) not supported")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output path for the Entity Embeddings Job.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 Adhoc: /user/recos-platform/processed/adhoc/simclusters_embeddings/hashtag_per_language/model_20m_145k_updated</w:t>
      </w:r>
    </w:p>
    <w:p>
      <w:pPr>
        <w:jc w:val="both"/>
      </w:pPr>
      <w:r>
        <w:t xml:space="preserve">   * Example Prod: /atla/proc/user/cassowary/processed/simclusters_embeddings/semantic_core_per_language/model_20m_145k_updated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getHdfsPath(</w:t>
      </w:r>
    </w:p>
    <w:p>
      <w:pPr>
        <w:jc w:val="both"/>
      </w:pPr>
      <w:r>
        <w:t xml:space="preserve">    isAdhoc: Boolean,</w:t>
      </w:r>
    </w:p>
    <w:p>
      <w:pPr>
        <w:jc w:val="both"/>
      </w:pPr>
      <w:r>
        <w:t xml:space="preserve">    isManhattanKeyVal: Boolean,</w:t>
      </w:r>
    </w:p>
    <w:p>
      <w:pPr>
        <w:jc w:val="both"/>
      </w:pPr>
      <w:r>
        <w:t xml:space="preserve">    isReverseIndex: Boolean,</w:t>
      </w:r>
    </w:p>
    <w:p>
      <w:pPr>
        <w:jc w:val="both"/>
      </w:pPr>
      <w:r>
        <w:t xml:space="preserve">    isLogFav: Boolean,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entityType: EntityType</w:t>
      </w:r>
    </w:p>
    <w:p>
      <w:pPr>
        <w:jc w:val="both"/>
      </w:pPr>
      <w:r>
        <w:t xml:space="preserve">  ): String = {</w:t>
      </w:r>
    </w:p>
    <w:p>
      <w:pPr>
        <w:jc w:val="both"/>
      </w:pPr>
      <w:r/>
    </w:p>
    <w:p>
      <w:pPr>
        <w:jc w:val="both"/>
      </w:pPr>
      <w:r>
        <w:t xml:space="preserve">    val reverseIndex = if (isReverseIndex) "reverse_index/" else ""</w:t>
      </w:r>
    </w:p>
    <w:p>
      <w:pPr>
        <w:jc w:val="both"/>
      </w:pPr>
      <w:r/>
    </w:p>
    <w:p>
      <w:pPr>
        <w:jc w:val="both"/>
      </w:pPr>
      <w:r>
        <w:t xml:space="preserve">    val logFav = if (isLogFav) "log_fav/" else ""</w:t>
      </w:r>
    </w:p>
    <w:p>
      <w:pPr>
        <w:jc w:val="both"/>
      </w:pPr>
      <w:r/>
    </w:p>
    <w:p>
      <w:pPr>
        <w:jc w:val="both"/>
      </w:pPr>
      <w:r>
        <w:t xml:space="preserve">    val entityTypeSuffix = entityType match {</w:t>
      </w:r>
    </w:p>
    <w:p>
      <w:pPr>
        <w:jc w:val="both"/>
      </w:pPr>
      <w:r>
        <w:t xml:space="preserve">      case EntityType.SemanticCore =&gt; "semantic_core_per_language"</w:t>
      </w:r>
    </w:p>
    <w:p>
      <w:pPr>
        <w:jc w:val="both"/>
      </w:pPr>
      <w:r>
        <w:t xml:space="preserve">      case EntityType.Hashtag =&gt; "hashtag_per_language"</w:t>
      </w:r>
    </w:p>
    <w:p>
      <w:pPr>
        <w:jc w:val="both"/>
      </w:pPr>
      <w:r>
        <w:t xml:space="preserve">      case _ =&gt; "unknown_per_language"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pathSuffix = s"$logFav$reverseIndex$entityTypeSuffix"</w:t>
      </w:r>
    </w:p>
    <w:p>
      <w:pPr>
        <w:jc w:val="both"/>
      </w:pPr>
      <w:r/>
    </w:p>
    <w:p>
      <w:pPr>
        <w:jc w:val="both"/>
      </w:pPr>
      <w:r>
        <w:t xml:space="preserve">    EmbeddingUtil.getHdfsPath(isAdhoc, isManhattanKeyVal, modelVersion, pathSuffix)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