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com.twitter.simclusters_v2.scalding.embedding.common</w:t>
      </w:r>
    </w:p>
    <w:p>
      <w:pPr>
        <w:jc w:val="both"/>
      </w:pPr>
      <w:r/>
    </w:p>
    <w:p>
      <w:pPr>
        <w:jc w:val="both"/>
      </w:pPr>
      <w:r>
        <w:t>import com.twitter.recos.entities.thriftscala.Entity</w:t>
      </w:r>
    </w:p>
    <w:p>
      <w:pPr>
        <w:jc w:val="both"/>
      </w:pPr>
      <w:r>
        <w:t>import com.twitter.scalding.Args</w:t>
      </w:r>
    </w:p>
    <w:p>
      <w:pPr>
        <w:jc w:val="both"/>
      </w:pPr>
      <w:r>
        <w:t>import com.twitter.scalding.TypedPipe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com.twitter.simclusters_v2.scalding.embedding.common.EmbeddingUtil.UserId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com.twitter.wtf.entity_real_graph.common.EntityUtil</w:t>
      </w:r>
    </w:p>
    <w:p>
      <w:pPr>
        <w:jc w:val="both"/>
      </w:pPr>
      <w:r>
        <w:t>import com.twitter.wtf.entity_real_graph.thriftscala.Edge</w:t>
      </w:r>
    </w:p>
    <w:p>
      <w:pPr>
        <w:jc w:val="both"/>
      </w:pPr>
      <w:r>
        <w:t>import com.twitter.wtf.entity_real_graph.thriftscala.EntityType</w:t>
      </w:r>
    </w:p>
    <w:p>
      <w:pPr>
        <w:jc w:val="both"/>
      </w:pPr>
      <w:r>
        <w:t>import com.twitter.wtf.entity_real_graph.thriftscala.FeatureName</w:t>
      </w:r>
    </w:p>
    <w:p>
      <w:pPr>
        <w:jc w:val="both"/>
      </w:pPr>
      <w:r/>
    </w:p>
    <w:p>
      <w:pPr>
        <w:jc w:val="both"/>
      </w:pPr>
      <w:r>
        <w:t>object EntityEmbeddingUtil {</w:t>
      </w:r>
    </w:p>
    <w:p>
      <w:pPr>
        <w:jc w:val="both"/>
      </w:pPr>
      <w:r/>
    </w:p>
    <w:p>
      <w:pPr>
        <w:jc w:val="both"/>
      </w:pPr>
      <w:r>
        <w:t xml:space="preserve">  def getEntityUserMatrix(</w:t>
      </w:r>
    </w:p>
    <w:p>
      <w:pPr>
        <w:jc w:val="both"/>
      </w:pPr>
      <w:r>
        <w:t xml:space="preserve">    entityRealGraphSource: TypedPipe[Edge],</w:t>
      </w:r>
    </w:p>
    <w:p>
      <w:pPr>
        <w:jc w:val="both"/>
      </w:pPr>
      <w:r>
        <w:t xml:space="preserve">    halfLife: HalfLifeScores.HalfLifeScoresType,</w:t>
      </w:r>
    </w:p>
    <w:p>
      <w:pPr>
        <w:jc w:val="both"/>
      </w:pPr>
      <w:r>
        <w:t xml:space="preserve">    entityType: EntityType</w:t>
      </w:r>
    </w:p>
    <w:p>
      <w:pPr>
        <w:jc w:val="both"/>
      </w:pPr>
      <w:r>
        <w:t xml:space="preserve">  ): TypedPipe[(Entity, (UserId, Double))] = {</w:t>
      </w:r>
    </w:p>
    <w:p>
      <w:pPr>
        <w:jc w:val="both"/>
      </w:pPr>
      <w:r>
        <w:t xml:space="preserve">    entityRealGraphSource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Edge(userId, entity, consumerFeatures, _, _)</w:t>
      </w:r>
    </w:p>
    <w:p>
      <w:pPr>
        <w:jc w:val="both"/>
      </w:pPr>
      <w:r>
        <w:t xml:space="preserve">            if consumerFeatures.exists(_.exists(_.featureName == FeatureName.Favorites)) &amp;&amp;</w:t>
      </w:r>
    </w:p>
    <w:p>
      <w:pPr>
        <w:jc w:val="both"/>
      </w:pPr>
      <w:r>
        <w:t xml:space="preserve">              EntityUtil.getEntityType(entity) == entityType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features &lt;- consumerFeatures</w:t>
      </w:r>
    </w:p>
    <w:p>
      <w:pPr>
        <w:jc w:val="both"/>
      </w:pPr>
      <w:r>
        <w:t xml:space="preserve">            favFeatures &lt;- features.find(_.featureName == FeatureName.Favorites)</w:t>
      </w:r>
    </w:p>
    <w:p>
      <w:pPr>
        <w:jc w:val="both"/>
      </w:pPr>
      <w:r>
        <w:t xml:space="preserve">            ewmaMap &lt;- favFeatures.featureValues.ewmaMap</w:t>
      </w:r>
    </w:p>
    <w:p>
      <w:pPr>
        <w:jc w:val="both"/>
      </w:pPr>
      <w:r>
        <w:t xml:space="preserve">            favScore &lt;- ewmaMap.get(halfLife.id)</w:t>
      </w:r>
    </w:p>
    <w:p>
      <w:pPr>
        <w:jc w:val="both"/>
      </w:pPr>
      <w:r>
        <w:t xml:space="preserve">          } yield (entity, (userId, favScore))</w:t>
      </w:r>
    </w:p>
    <w:p>
      <w:pPr>
        <w:jc w:val="both"/>
      </w:pPr>
      <w:r/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HalfLifeScores extends Enumeration {</w:t>
      </w:r>
    </w:p>
    <w:p>
      <w:pPr>
        <w:jc w:val="both"/>
      </w:pPr>
      <w:r>
        <w:t xml:space="preserve">    type HalfLifeScoresType = Value</w:t>
      </w:r>
    </w:p>
    <w:p>
      <w:pPr>
        <w:jc w:val="both"/>
      </w:pPr>
      <w:r>
        <w:t xml:space="preserve">    val OneDay: Value = Value(1)</w:t>
      </w:r>
    </w:p>
    <w:p>
      <w:pPr>
        <w:jc w:val="both"/>
      </w:pPr>
      <w:r>
        <w:t xml:space="preserve">    val SevenDays: Value = Value(7)</w:t>
      </w:r>
    </w:p>
    <w:p>
      <w:pPr>
        <w:jc w:val="both"/>
      </w:pPr>
      <w:r>
        <w:t xml:space="preserve">    val FourteenDays: Value = Value(14)</w:t>
      </w:r>
    </w:p>
    <w:p>
      <w:pPr>
        <w:jc w:val="both"/>
      </w:pPr>
      <w:r>
        <w:t xml:space="preserve">    val ThirtyDays: Value = Value(30)</w:t>
      </w:r>
    </w:p>
    <w:p>
      <w:pPr>
        <w:jc w:val="both"/>
      </w:pPr>
      <w:r>
        <w:t xml:space="preserve">    val SixtyDays: Value = Value(60)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EntityEmbeddingsJobConfig(</w:t>
      </w:r>
    </w:p>
    <w:p>
      <w:pPr>
        <w:jc w:val="both"/>
      </w:pPr>
      <w:r>
        <w:t xml:space="preserve">    topK: Int,</w:t>
      </w:r>
    </w:p>
    <w:p>
      <w:pPr>
        <w:jc w:val="both"/>
      </w:pPr>
      <w:r>
        <w:t xml:space="preserve">    halfLife: HalfLifeScores.HalfLifeScoresType,</w:t>
      </w:r>
    </w:p>
    <w:p>
      <w:pPr>
        <w:jc w:val="both"/>
      </w:pPr>
      <w:r>
        <w:t xml:space="preserve">    modelVersion: ModelVersion,</w:t>
      </w:r>
    </w:p>
    <w:p>
      <w:pPr>
        <w:jc w:val="both"/>
      </w:pPr>
      <w:r>
        <w:t xml:space="preserve">    entityType: EntityType,</w:t>
      </w:r>
    </w:p>
    <w:p>
      <w:pPr>
        <w:jc w:val="both"/>
      </w:pPr>
      <w:r>
        <w:t xml:space="preserve">    isAdhoc: Boolean)</w:t>
      </w:r>
    </w:p>
    <w:p>
      <w:pPr>
        <w:jc w:val="both"/>
      </w:pPr>
      <w:r/>
    </w:p>
    <w:p>
      <w:pPr>
        <w:jc w:val="both"/>
      </w:pPr>
      <w:r>
        <w:t xml:space="preserve">  object EntityEmbeddingsJobConfig {</w:t>
      </w:r>
    </w:p>
    <w:p>
      <w:pPr>
        <w:jc w:val="both"/>
      </w:pPr>
      <w:r/>
    </w:p>
    <w:p>
      <w:pPr>
        <w:jc w:val="both"/>
      </w:pPr>
      <w:r>
        <w:t xml:space="preserve">    def apply(args: Args, isAdhoc: Boolean): EntityEmbeddingsJobConfig = {</w:t>
      </w:r>
    </w:p>
    <w:p>
      <w:pPr>
        <w:jc w:val="both"/>
      </w:pPr>
      <w:r/>
    </w:p>
    <w:p>
      <w:pPr>
        <w:jc w:val="both"/>
      </w:pPr>
      <w:r>
        <w:t xml:space="preserve">      val entityTypeArg =</w:t>
      </w:r>
    </w:p>
    <w:p>
      <w:pPr>
        <w:jc w:val="both"/>
      </w:pPr>
      <w:r>
        <w:t xml:space="preserve">        EntityType.valueOf(args.getOrElse("entity-type", default = "")) match {</w:t>
      </w:r>
    </w:p>
    <w:p>
      <w:pPr>
        <w:jc w:val="both"/>
      </w:pPr>
      <w:r>
        <w:t xml:space="preserve">          case Some(entityType) =&gt; entityType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new IllegalArgumentException(</w:t>
      </w:r>
    </w:p>
    <w:p>
      <w:pPr>
        <w:jc w:val="both"/>
      </w:pPr>
      <w:r>
        <w:t xml:space="preserve">              s"Argument [--entity-type] must be provided. Supported options [" +</w:t>
      </w:r>
    </w:p>
    <w:p>
      <w:pPr>
        <w:jc w:val="both"/>
      </w:pPr>
      <w:r>
        <w:t xml:space="preserve">                s"${EntityType.SemanticCore.name}, ${EntityType.Hashtag.name}]")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EntityEmbeddingsJobConfig(</w:t>
      </w:r>
    </w:p>
    <w:p>
      <w:pPr>
        <w:jc w:val="both"/>
      </w:pPr>
      <w:r>
        <w:t xml:space="preserve">        topK = args.getOrElse("top-k", default = "100").toInt,</w:t>
      </w:r>
    </w:p>
    <w:p>
      <w:pPr>
        <w:jc w:val="both"/>
      </w:pPr>
      <w:r>
        <w:t xml:space="preserve">        halfLife = HalfLifeScores(args.getOrElse("half-life", default = "14").toInt),</w:t>
      </w:r>
    </w:p>
    <w:p>
      <w:pPr>
        <w:jc w:val="both"/>
      </w:pPr>
      <w:r>
        <w:t xml:space="preserve">        // Fail fast if there is no correct model-version argument</w:t>
      </w:r>
    </w:p>
    <w:p>
      <w:pPr>
        <w:jc w:val="both"/>
      </w:pPr>
      <w:r>
        <w:t xml:space="preserve">        modelVersion = ModelVersions.toModelVersion(</w:t>
      </w:r>
    </w:p>
    <w:p>
      <w:pPr>
        <w:jc w:val="both"/>
      </w:pPr>
      <w:r>
        <w:t xml:space="preserve">          args.getOrElse("model-version", ModelVersions.Model20M145K2020)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// Fail fast if there is no correct entity-type argument</w:t>
      </w:r>
    </w:p>
    <w:p>
      <w:pPr>
        <w:jc w:val="both"/>
      </w:pPr>
      <w:r>
        <w:t xml:space="preserve">        entityType = entityTypeArg,</w:t>
      </w:r>
    </w:p>
    <w:p>
      <w:pPr>
        <w:jc w:val="both"/>
      </w:pPr>
      <w:r>
        <w:t xml:space="preserve">        isAdhoc = isAdhoc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