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com.twitter.simclusters_v2.scalding.embedding.common</w:t>
      </w:r>
    </w:p>
    <w:p>
      <w:pPr>
        <w:jc w:val="both"/>
      </w:pPr>
      <w:r/>
    </w:p>
    <w:p>
      <w:pPr>
        <w:jc w:val="both"/>
      </w:pPr>
      <w:r>
        <w:t>import com.twitter.algebird.Aggregator</w:t>
      </w:r>
    </w:p>
    <w:p>
      <w:pPr>
        <w:jc w:val="both"/>
      </w:pPr>
      <w:r>
        <w:t>import com.twitter.common.text.language.LocaleUtil</w:t>
      </w:r>
    </w:p>
    <w:p>
      <w:pPr>
        <w:jc w:val="both"/>
      </w:pPr>
      <w:r>
        <w:t>import com.twitter.escherbird.common.thriftscala.Locale</w:t>
      </w:r>
    </w:p>
    <w:p>
      <w:pPr>
        <w:jc w:val="both"/>
      </w:pPr>
      <w:r>
        <w:t>import com.twitter.escherbird.common.thriftscala.LocalizedUser</w:t>
      </w:r>
    </w:p>
    <w:p>
      <w:pPr>
        <w:jc w:val="both"/>
      </w:pPr>
      <w:r>
        <w:t>import com.twitter.escherbird.metadata.thriftscala.FullMetadata</w:t>
      </w:r>
    </w:p>
    <w:p>
      <w:pPr>
        <w:jc w:val="both"/>
      </w:pPr>
      <w:r>
        <w:t>import com.twitter.escherbird.scalding.source.FullMetadataSource</w:t>
      </w:r>
    </w:p>
    <w:p>
      <w:pPr>
        <w:jc w:val="both"/>
      </w:pPr>
      <w:r>
        <w:t>import com.twitter.escherbird.scalding.source.utt.UttSourceScalaDataset</w:t>
      </w:r>
    </w:p>
    <w:p>
      <w:pPr>
        <w:jc w:val="both"/>
      </w:pPr>
      <w:r>
        <w:t>import com.twitter.escherbird.utt.strato.thriftscala.SnapshotType</w:t>
      </w:r>
    </w:p>
    <w:p>
      <w:pPr>
        <w:jc w:val="both"/>
      </w:pPr>
      <w:r>
        <w:t>import com.twitter.escherbird.utt.thriftscala.UttEntityRecord</w:t>
      </w:r>
    </w:p>
    <w:p>
      <w:pPr>
        <w:jc w:val="both"/>
      </w:pPr>
      <w:r>
        <w:t>import com.twitter.interests_ds.jobs.interests_service.UserTopicRelationSnapshotScalaDataset</w:t>
      </w:r>
    </w:p>
    <w:p>
      <w:pPr>
        <w:jc w:val="both"/>
      </w:pPr>
      <w:r>
        <w:t>import com.twitter.interests.thriftscala.InterestRelationType</w:t>
      </w:r>
    </w:p>
    <w:p>
      <w:pPr>
        <w:jc w:val="both"/>
      </w:pPr>
      <w:r>
        <w:t>import com.twitter.interests.thriftscala.UserInterestsRelationSnapshot</w:t>
      </w:r>
    </w:p>
    <w:p>
      <w:pPr>
        <w:jc w:val="both"/>
      </w:pPr>
      <w:r>
        <w:t>import com.twitter.penguin.scalding.datasets.PenguinUserLanguagesScalaDataset</w:t>
      </w:r>
    </w:p>
    <w:p>
      <w:pPr>
        <w:jc w:val="both"/>
      </w:pPr>
      <w:r>
        <w:t>import com.twitter.scalding.DateOps</w:t>
      </w:r>
    </w:p>
    <w:p>
      <w:pPr>
        <w:jc w:val="both"/>
      </w:pPr>
      <w:r>
        <w:t>import com.twitter.scalding.DateRange</w:t>
      </w:r>
    </w:p>
    <w:p>
      <w:pPr>
        <w:jc w:val="both"/>
      </w:pPr>
      <w:r>
        <w:t>import com.twitter.scalding.Days</w:t>
      </w:r>
    </w:p>
    <w:p>
      <w:pPr>
        <w:jc w:val="both"/>
      </w:pPr>
      <w:r>
        <w:t>import com.twitter.scalding.Stat</w:t>
      </w:r>
    </w:p>
    <w:p>
      <w:pPr>
        <w:jc w:val="both"/>
      </w:pPr>
      <w:r>
        <w:t>import com.twitter.scalding.TypedPipe</w:t>
      </w:r>
    </w:p>
    <w:p>
      <w:pPr>
        <w:jc w:val="both"/>
      </w:pPr>
      <w:r>
        <w:t>import com.twitter.scalding.UniqueID</w:t>
      </w:r>
    </w:p>
    <w:p>
      <w:pPr>
        <w:jc w:val="both"/>
      </w:pPr>
      <w:r>
        <w:t>import com.twitter.scalding.ValuePipe</w:t>
      </w:r>
    </w:p>
    <w:p>
      <w:pPr>
        <w:jc w:val="both"/>
      </w:pPr>
      <w:r>
        <w:t>import com.twitter.scalding_internal.dalv2.DAL</w:t>
      </w:r>
    </w:p>
    <w:p>
      <w:pPr>
        <w:jc w:val="both"/>
      </w:pPr>
      <w:r>
        <w:t>import com.twitter.scalding_internal.dalv2.remote_access.ExplicitLocation</w:t>
      </w:r>
    </w:p>
    <w:p>
      <w:pPr>
        <w:jc w:val="both"/>
      </w:pPr>
      <w:r>
        <w:t>import com.twitter.scalding_internal.dalv2.remote_access.AllowCrossClusterSameDC</w:t>
      </w:r>
    </w:p>
    <w:p>
      <w:pPr>
        <w:jc w:val="both"/>
      </w:pPr>
      <w:r>
        <w:t>import com.twitter.scalding_internal.dalv2.remote_access.ProcAtla</w:t>
      </w:r>
    </w:p>
    <w:p>
      <w:pPr>
        <w:jc w:val="both"/>
      </w:pPr>
      <w:r>
        <w:t>import com.twitter.scalding_internal.multiformat.format.keyval.KeyVal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com.twitter.simclusters_v2.common._</w:t>
      </w:r>
    </w:p>
    <w:p>
      <w:pPr>
        <w:jc w:val="both"/>
      </w:pPr>
      <w:r>
        <w:t>import com.twitter.simclusters_v2.hdfs_sources.SimclustersV2InterestedIn20M145KUpdatedScalaDataset</w:t>
      </w:r>
    </w:p>
    <w:p>
      <w:pPr>
        <w:jc w:val="both"/>
      </w:pPr>
      <w:r>
        <w:t>import com.twitter.simclusters_v2.hdfs_sources.UserUserFavGraphScalaDataset</w:t>
      </w:r>
    </w:p>
    <w:p>
      <w:pPr>
        <w:jc w:val="both"/>
      </w:pPr>
      <w:r>
        <w:t>import com.twitter.scalding_internal.dalv2.remote_access.AllowCrossDC</w:t>
      </w:r>
    </w:p>
    <w:p>
      <w:pPr>
        <w:jc w:val="both"/>
      </w:pPr>
      <w:r>
        <w:t>import com.twitter.common_header.thriftscala.CommonHeader</w:t>
      </w:r>
    </w:p>
    <w:p>
      <w:pPr>
        <w:jc w:val="both"/>
      </w:pPr>
      <w:r>
        <w:t>import com.twitter.common_header.thriftscala.IdType</w:t>
      </w:r>
    </w:p>
    <w:p>
      <w:pPr>
        <w:jc w:val="both"/>
      </w:pPr>
      <w:r>
        <w:t>import com.twitter.common_header.thriftscala.VersionedCommonHeader</w:t>
      </w:r>
    </w:p>
    <w:p>
      <w:pPr>
        <w:jc w:val="both"/>
      </w:pPr>
      <w:r>
        <w:t>import flockdb_tools.datasets.flock.FlockBlocksEdgesScalaDataset</w:t>
      </w:r>
    </w:p>
    <w:p>
      <w:pPr>
        <w:jc w:val="both"/>
      </w:pPr>
      <w:r>
        <w:t>import flockdb_tools.datasets.flock.FlockFollowsEdgesScalaDataset</w:t>
      </w:r>
    </w:p>
    <w:p>
      <w:pPr>
        <w:jc w:val="both"/>
      </w:pPr>
      <w:r>
        <w:t>import flockdb_tools.datasets.flock.FlockReportAsAbuseEdgesScalaDataset</w:t>
      </w:r>
    </w:p>
    <w:p>
      <w:pPr>
        <w:jc w:val="both"/>
      </w:pPr>
      <w:r>
        <w:t>import flockdb_tools.datasets.flock.FlockReportAsSpamEdgesScalaDataset</w:t>
      </w:r>
    </w:p>
    <w:p>
      <w:pPr>
        <w:jc w:val="both"/>
      </w:pPr>
      <w:r>
        <w:t>import twadoop_config.configuration.log_categories.group.search.AdaptiveSearchScalaDataset</w:t>
      </w:r>
    </w:p>
    <w:p>
      <w:pPr>
        <w:jc w:val="both"/>
      </w:pPr>
      <w:r>
        <w:t>import com.twitter.search.adaptive.scribing.thriftscala.AdaptiveSearchScribeLog</w:t>
      </w:r>
    </w:p>
    <w:p>
      <w:pPr>
        <w:jc w:val="both"/>
      </w:pPr>
      <w:r>
        <w:t>import twadoop_config.configuration.log_categories.group.timeline.TimelineServiceFavoritesScalaDataset</w:t>
      </w:r>
    </w:p>
    <w:p>
      <w:pPr>
        <w:jc w:val="both"/>
      </w:pPr>
      <w:r>
        <w:t>import tweetsource.common.UnhydratedFlatScalaDataset</w:t>
      </w:r>
    </w:p>
    <w:p>
      <w:pPr>
        <w:jc w:val="both"/>
      </w:pPr>
      <w:r>
        <w:t>import com.twitter.frigate.data_pipeline.magicrecs.magicrecs_notifications_lite.thriftscala.MagicRecsNotificationLite</w:t>
      </w:r>
    </w:p>
    <w:p>
      <w:pPr>
        <w:jc w:val="both"/>
      </w:pPr>
      <w:r>
        <w:t>import com.twitter.simclusters_v2.thriftscala.ClustersUserIsInterestedIn</w:t>
      </w:r>
    </w:p>
    <w:p>
      <w:pPr>
        <w:jc w:val="both"/>
      </w:pPr>
      <w:r>
        <w:t>import com.twitter.simclusters_v2.thriftscala.EdgeWithDecayedWeights</w:t>
      </w:r>
    </w:p>
    <w:p>
      <w:pPr>
        <w:jc w:val="both"/>
      </w:pPr>
      <w:r>
        <w:t>import com.twitter.timelineservice.thriftscala.ContextualizedFavoriteEvent</w:t>
      </w:r>
    </w:p>
    <w:p>
      <w:pPr>
        <w:jc w:val="both"/>
      </w:pPr>
      <w:r>
        <w:t>import com.twitter.timelineservice.thriftscala.FavoriteEventUnion</w:t>
      </w:r>
    </w:p>
    <w:p>
      <w:pPr>
        <w:jc w:val="both"/>
      </w:pPr>
      <w:r>
        <w:t>import com.twitter.tweetsource.common.thriftscala.UnhydratedFlatTweet</w:t>
      </w:r>
    </w:p>
    <w:p>
      <w:pPr>
        <w:jc w:val="both"/>
      </w:pPr>
      <w:r>
        <w:t>import com.twitter.usersource.snapshot.flat.UsersourceFlatScalaDataset</w:t>
      </w:r>
    </w:p>
    <w:p>
      <w:pPr>
        <w:jc w:val="both"/>
      </w:pPr>
      <w:r>
        <w:t>import com.twitter.wtf.entity_real_graph.scalding.common.DatasetConstants</w:t>
      </w:r>
    </w:p>
    <w:p>
      <w:pPr>
        <w:jc w:val="both"/>
      </w:pPr>
      <w:r>
        <w:t>import com.twitter.wtf.entity_real_graph.scalding.common.SemanticCoreFilters</w:t>
      </w:r>
    </w:p>
    <w:p>
      <w:pPr>
        <w:jc w:val="both"/>
      </w:pPr>
      <w:r>
        <w:t>import com.twitter.wtf.scalding.client_event_processing.thriftscala.InteractionDetails</w:t>
      </w:r>
    </w:p>
    <w:p>
      <w:pPr>
        <w:jc w:val="both"/>
      </w:pPr>
      <w:r>
        <w:t>import com.twitter.wtf.scalding.client_event_processing.thriftscala.InteractionType</w:t>
      </w:r>
    </w:p>
    <w:p>
      <w:pPr>
        <w:jc w:val="both"/>
      </w:pPr>
      <w:r>
        <w:t>import com.twitter.wtf.scalding.client_event_processing.thriftscala.TweetImpressionDetails</w:t>
      </w:r>
    </w:p>
    <w:p>
      <w:pPr>
        <w:jc w:val="both"/>
      </w:pPr>
      <w:r>
        <w:t>import com.twitter.frigate.data_pipeline.scalding.magicrecs.magicrecs_notification_lite.MagicrecsNotificationLite1DayLagScalaDataset</w:t>
      </w:r>
    </w:p>
    <w:p>
      <w:pPr>
        <w:jc w:val="both"/>
      </w:pPr>
      <w:r>
        <w:t>import com.twitter.iesource.thriftscala.InteractionEvent</w:t>
      </w:r>
    </w:p>
    <w:p>
      <w:pPr>
        <w:jc w:val="both"/>
      </w:pPr>
      <w:r>
        <w:t>import com.twitter.iesource.thriftscala.InteractionTargetType</w:t>
      </w:r>
    </w:p>
    <w:p>
      <w:pPr>
        <w:jc w:val="both"/>
      </w:pPr>
      <w:r>
        <w:t>import com.twitter.wtf.scalding.jobs.client_event_processing.UserInteractionScalaDataset</w:t>
      </w:r>
    </w:p>
    <w:p>
      <w:pPr>
        <w:jc w:val="both"/>
      </w:pPr>
      <w:r>
        <w:t>import java.util.TimeZone</w:t>
      </w:r>
    </w:p>
    <w:p>
      <w:pPr>
        <w:jc w:val="both"/>
      </w:pPr>
      <w:r>
        <w:t>import com.twitter.interests_ds.jobs.interests_service.UserInterestRelationSnapshotScalaDataset</w:t>
      </w:r>
    </w:p>
    <w:p>
      <w:pPr>
        <w:jc w:val="both"/>
      </w:pPr>
      <w:r>
        <w:t>import com.twitter.simclusters_v2.scalding.embedding.common.EmbeddingUtil.UserId</w:t>
      </w:r>
    </w:p>
    <w:p>
      <w:pPr>
        <w:jc w:val="both"/>
      </w:pPr>
      <w:r>
        <w:t>import com.twitter.scalding.typed.{ValuePipe =&gt; TypedValuePipe}</w:t>
      </w:r>
    </w:p>
    <w:p>
      <w:pPr>
        <w:jc w:val="both"/>
      </w:pPr>
      <w:r>
        <w:t>import com.twitter.tweetsource.common.thriftscala.UnhydratedTweet</w:t>
      </w:r>
    </w:p>
    <w:p>
      <w:pPr>
        <w:jc w:val="both"/>
      </w:pPr>
      <w:r>
        <w:t>import tweetsource.common.UnhydratedScalaDataset</w:t>
      </w:r>
    </w:p>
    <w:p>
      <w:pPr>
        <w:jc w:val="both"/>
      </w:pPr>
      <w:r/>
    </w:p>
    <w:p>
      <w:pPr>
        <w:jc w:val="both"/>
      </w:pPr>
      <w:r>
        <w:t>object ExternalDataSources {</w:t>
      </w:r>
    </w:p>
    <w:p>
      <w:pPr>
        <w:jc w:val="both"/>
      </w:pPr>
      <w:r>
        <w:t xml:space="preserve">  val UTTDomain = 131L</w:t>
      </w:r>
    </w:p>
    <w:p>
      <w:pPr>
        <w:jc w:val="both"/>
      </w:pPr>
      <w:r>
        <w:t xml:space="preserve">  val usersourceColumns = Set("id", "account_country_code", "language")</w:t>
      </w:r>
    </w:p>
    <w:p>
      <w:pPr>
        <w:jc w:val="both"/>
      </w:pPr>
      <w:r>
        <w:t xml:space="preserve">  val ValidFlockEdgeStateId = 0</w:t>
      </w:r>
    </w:p>
    <w:p>
      <w:pPr>
        <w:jc w:val="both"/>
      </w:pPr>
      <w:r/>
    </w:p>
    <w:p>
      <w:pPr>
        <w:jc w:val="both"/>
      </w:pPr>
      <w:r>
        <w:t xml:space="preserve">  def getStandardLanguageCode(language: String): Option[String] = {</w:t>
      </w:r>
    </w:p>
    <w:p>
      <w:pPr>
        <w:jc w:val="both"/>
      </w:pPr>
      <w:r>
        <w:t xml:space="preserve">    val locale = LocaleUtil.getLocaleOf(language)</w:t>
      </w:r>
    </w:p>
    <w:p>
      <w:pPr>
        <w:jc w:val="both"/>
      </w:pPr>
      <w:r>
        <w:t xml:space="preserve">    if (locale == LocaleUtil.UNKNOWN) None else Some(locale.getLanguage)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Reads UTT Entity Records (`utt_source` dataset)</w:t>
      </w:r>
    </w:p>
    <w:p>
      <w:pPr>
        <w:jc w:val="both"/>
      </w:pPr>
      <w:r>
        <w:t xml:space="preserve">  def getUttEntityRecords(implicit timeZone: TimeZone): TypedPipe[UttEntityRecord] = {</w:t>
      </w:r>
    </w:p>
    <w:p>
      <w:pPr>
        <w:jc w:val="both"/>
      </w:pPr>
      <w:r>
        <w:t xml:space="preserve">    DAL</w:t>
      </w:r>
    </w:p>
    <w:p>
      <w:pPr>
        <w:jc w:val="both"/>
      </w:pPr>
      <w:r>
        <w:t xml:space="preserve">      .readMostRecentSnapshotNoOlderThan(UttSourceScalaDataset, Days(14))</w:t>
      </w:r>
    </w:p>
    <w:p>
      <w:pPr>
        <w:jc w:val="both"/>
      </w:pPr>
      <w:r>
        <w:t xml:space="preserve">      .withRemoteReadPolicy(ExplicitLocation(ProcAtla))</w:t>
      </w:r>
    </w:p>
    <w:p>
      <w:pPr>
        <w:jc w:val="both"/>
      </w:pPr>
      <w:r>
        <w:t xml:space="preserve">      .toTypedPipe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Extracts the KGO seeds from the UTT Entity Records.</w:t>
      </w:r>
    </w:p>
    <w:p>
      <w:pPr>
        <w:jc w:val="both"/>
      </w:pPr>
      <w:r>
        <w:t xml:space="preserve">   * Uses the most recent "Stable" version by default unless specified otherwise.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uttVersion UTT Version to use instead of the default value.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getLocaleProducerSeedIdsFromUttEntityRecords(</w:t>
      </w:r>
    </w:p>
    <w:p>
      <w:pPr>
        <w:jc w:val="both"/>
      </w:pPr>
      <w:r>
        <w:t xml:space="preserve">    uttVersion: Option[Long] = None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TypedPipe[((TopicId, Language), Seq[UserId])] = {</w:t>
      </w:r>
    </w:p>
    <w:p>
      <w:pPr>
        <w:jc w:val="both"/>
      </w:pPr>
      <w:r/>
    </w:p>
    <w:p>
      <w:pPr>
        <w:jc w:val="both"/>
      </w:pPr>
      <w:r>
        <w:t xml:space="preserve">    val topicLangPairCount = Stat("topic_lang_pair_count_all")</w:t>
      </w:r>
    </w:p>
    <w:p>
      <w:pPr>
        <w:jc w:val="both"/>
      </w:pPr>
      <w:r>
        <w:t xml:space="preserve">    val topicLangPairCountEmptySeed = Stat("topic_lang_pair_count_empty_seed")</w:t>
      </w:r>
    </w:p>
    <w:p>
      <w:pPr>
        <w:jc w:val="both"/>
      </w:pPr>
      <w:r>
        <w:t xml:space="preserve">    val topicLangPairCountLteOneSeed = Stat("topic_lang_pair_count_lte_one_seed")</w:t>
      </w:r>
    </w:p>
    <w:p>
      <w:pPr>
        <w:jc w:val="both"/>
      </w:pPr>
      <w:r>
        <w:t xml:space="preserve">    val topicLangPairCountLteFiveSeeds = Stat("topic_lang_pair_count_lte_five_seeds")</w:t>
      </w:r>
    </w:p>
    <w:p>
      <w:pPr>
        <w:jc w:val="both"/>
      </w:pPr>
      <w:r>
        <w:t xml:space="preserve">    val topicLangPairCountLteTenSeeds = Stat("topic_lang_pair_count_lte_ten_seeds")</w:t>
      </w:r>
    </w:p>
    <w:p>
      <w:pPr>
        <w:jc w:val="both"/>
      </w:pPr>
      <w:r/>
    </w:p>
    <w:p>
      <w:pPr>
        <w:jc w:val="both"/>
      </w:pPr>
      <w:r>
        <w:t xml:space="preserve">    val uttEntityRecords: TypedPipe[UttEntityRecord] = getUttEntityRecords</w:t>
      </w:r>
    </w:p>
    <w:p>
      <w:pPr>
        <w:jc w:val="both"/>
      </w:pPr>
      <w:r/>
    </w:p>
    <w:p>
      <w:pPr>
        <w:jc w:val="both"/>
      </w:pPr>
      <w:r>
        <w:t xml:space="preserve">    val uttVersionToUse: ValuePipe[Long] = uttVersion match {</w:t>
      </w:r>
    </w:p>
    <w:p>
      <w:pPr>
        <w:jc w:val="both"/>
      </w:pPr>
      <w:r>
        <w:t xml:space="preserve">      case Some(uttVersionValue) =&gt;</w:t>
      </w:r>
    </w:p>
    <w:p>
      <w:pPr>
        <w:jc w:val="both"/>
      </w:pPr>
      <w:r>
        <w:t xml:space="preserve">        TypedValuePipe(uttVersionValue)</w:t>
      </w:r>
    </w:p>
    <w:p>
      <w:pPr>
        <w:jc w:val="both"/>
      </w:pPr>
      <w:r>
        <w:t xml:space="preserve">      case _ =&gt; // find the most recent "stable" version as recommended by the SemanticCore team</w:t>
      </w:r>
    </w:p>
    <w:p>
      <w:pPr>
        <w:jc w:val="both"/>
      </w:pPr>
      <w:r>
        <w:t xml:space="preserve">        uttEntityRecords</w:t>
      </w:r>
    </w:p>
    <w:p>
      <w:pPr>
        <w:jc w:val="both"/>
      </w:pPr>
      <w:r>
        <w:t xml:space="preserve">          .filter(_.snapshotType.exists(_ == SnapshotType.Stable))</w:t>
      </w:r>
    </w:p>
    <w:p>
      <w:pPr>
        <w:jc w:val="both"/>
      </w:pPr>
      <w:r>
        <w:t xml:space="preserve">          .map(_.version)</w:t>
      </w:r>
    </w:p>
    <w:p>
      <w:pPr>
        <w:jc w:val="both"/>
      </w:pPr>
      <w:r>
        <w:t xml:space="preserve">          .distinct</w:t>
      </w:r>
    </w:p>
    <w:p>
      <w:pPr>
        <w:jc w:val="both"/>
      </w:pPr>
      <w:r>
        <w:t xml:space="preserve">          .aggregate(Aggregator.min) // the most recent version is the smallest negative value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uttEntityRecordsSingleVersion: TypedPipe[UttEntityRecord] =</w:t>
      </w:r>
    </w:p>
    <w:p>
      <w:pPr>
        <w:jc w:val="both"/>
      </w:pPr>
      <w:r>
        <w:t xml:space="preserve">      uttEntityRecords</w:t>
      </w:r>
    </w:p>
    <w:p>
      <w:pPr>
        <w:jc w:val="both"/>
      </w:pPr>
      <w:r>
        <w:t xml:space="preserve">        .filterWithValue(uttVersionToUse) {</w:t>
      </w:r>
    </w:p>
    <w:p>
      <w:pPr>
        <w:jc w:val="both"/>
      </w:pPr>
      <w:r>
        <w:t xml:space="preserve">          case (uttEntityRecord: UttEntityRecord, uttVersionOpt: Option[Long]) =&gt;</w:t>
      </w:r>
    </w:p>
    <w:p>
      <w:pPr>
        <w:jc w:val="both"/>
      </w:pPr>
      <w:r>
        <w:t xml:space="preserve">            uttVersionOpt.contains(uttEntityRecord.version)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uttEntityRecordsSingleVersion.flatMap { uttEntityRecord: UttEntityRecord =&gt;</w:t>
      </w:r>
    </w:p>
    <w:p>
      <w:pPr>
        <w:jc w:val="both"/>
      </w:pPr>
      <w:r>
        <w:t xml:space="preserve">      val localizedUsers: Seq[LocalizedUser] =</w:t>
      </w:r>
    </w:p>
    <w:p>
      <w:pPr>
        <w:jc w:val="both"/>
      </w:pPr>
      <w:r>
        <w:t xml:space="preserve">        uttEntityRecord.knownForUsers.flatMap(_.localizedUsers).getOrElse(Nil)</w:t>
      </w:r>
    </w:p>
    <w:p>
      <w:pPr>
        <w:jc w:val="both"/>
      </w:pPr>
      <w:r/>
    </w:p>
    <w:p>
      <w:pPr>
        <w:jc w:val="both"/>
      </w:pPr>
      <w:r>
        <w:t xml:space="preserve">      val validLocalizedUsers: Seq[(TopicId, Language, UserId)] =</w:t>
      </w:r>
    </w:p>
    <w:p>
      <w:pPr>
        <w:jc w:val="both"/>
      </w:pPr>
      <w:r>
        <w:t xml:space="preserve">        localizedUsers</w:t>
      </w:r>
    </w:p>
    <w:p>
      <w:pPr>
        <w:jc w:val="both"/>
      </w:pPr>
      <w:r>
        <w:t xml:space="preserve">          .flatMap {</w:t>
      </w:r>
    </w:p>
    <w:p>
      <w:pPr>
        <w:jc w:val="both"/>
      </w:pPr>
      <w:r>
        <w:t xml:space="preserve">            case LocalizedUser(userId: UserId, Some(Locale(Some(language: String), _)), _) =&gt;</w:t>
      </w:r>
    </w:p>
    <w:p>
      <w:pPr>
        <w:jc w:val="both"/>
      </w:pPr>
      <w:r>
        <w:t xml:space="preserve">              Some((uttEntityRecord.entityId, language, userId))</w:t>
      </w:r>
    </w:p>
    <w:p>
      <w:pPr>
        <w:jc w:val="both"/>
      </w:pPr>
      <w:r>
        <w:t xml:space="preserve">            case _ =&gt;</w:t>
      </w:r>
    </w:p>
    <w:p>
      <w:pPr>
        <w:jc w:val="both"/>
      </w:pPr>
      <w:r>
        <w:t xml:space="preserve">              None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val localeProducerSeedIds: Seq[((TopicId, Language), Seq[UserId])] = validLocalizedUsers</w:t>
      </w:r>
    </w:p>
    <w:p>
      <w:pPr>
        <w:jc w:val="both"/>
      </w:pPr>
      <w:r>
        <w:t xml:space="preserve">        .groupBy {</w:t>
      </w:r>
    </w:p>
    <w:p>
      <w:pPr>
        <w:jc w:val="both"/>
      </w:pPr>
      <w:r>
        <w:t xml:space="preserve">          case (topicId: TopicId, language: Language, _) =&gt;</w:t>
      </w:r>
    </w:p>
    <w:p>
      <w:pPr>
        <w:jc w:val="both"/>
      </w:pPr>
      <w:r>
        <w:t xml:space="preserve">            (topicId, language)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.mapValues(_.map(_._3).distinct) // values are distinct producerIds</w:t>
      </w:r>
    </w:p>
    <w:p>
      <w:pPr>
        <w:jc w:val="both"/>
      </w:pPr>
      <w:r>
        <w:t xml:space="preserve">        .toSeq</w:t>
      </w:r>
    </w:p>
    <w:p>
      <w:pPr>
        <w:jc w:val="both"/>
      </w:pPr>
      <w:r/>
    </w:p>
    <w:p>
      <w:pPr>
        <w:jc w:val="both"/>
      </w:pPr>
      <w:r>
        <w:t xml:space="preserve">      localeProducerSeedIds.foreach { // stats</w:t>
      </w:r>
    </w:p>
    <w:p>
      <w:pPr>
        <w:jc w:val="both"/>
      </w:pPr>
      <w:r>
        <w:t xml:space="preserve">        case (_, seedIds: Seq[UserId]) =&gt;</w:t>
      </w:r>
    </w:p>
    <w:p>
      <w:pPr>
        <w:jc w:val="both"/>
      </w:pPr>
      <w:r>
        <w:t xml:space="preserve">          topicLangPairCount.inc()</w:t>
      </w:r>
    </w:p>
    <w:p>
      <w:pPr>
        <w:jc w:val="both"/>
      </w:pPr>
      <w:r>
        <w:t xml:space="preserve">          if (seedIds.isEmpty) topicLangPairCountEmptySeed.inc()</w:t>
      </w:r>
    </w:p>
    <w:p>
      <w:pPr>
        <w:jc w:val="both"/>
      </w:pPr>
      <w:r>
        <w:t xml:space="preserve">          if (seedIds.length &lt;= 1) topicLangPairCountLteOneSeed.inc()</w:t>
      </w:r>
    </w:p>
    <w:p>
      <w:pPr>
        <w:jc w:val="both"/>
      </w:pPr>
      <w:r>
        <w:t xml:space="preserve">          if (seedIds.length &lt;= 5) topicLangPairCountLteFiveSeeds.inc()</w:t>
      </w:r>
    </w:p>
    <w:p>
      <w:pPr>
        <w:jc w:val="both"/>
      </w:pPr>
      <w:r>
        <w:t xml:space="preserve">          if (seedIds.length &lt;= 10) topicLangPairCountLteTenSeeds.inc()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localeProducerSeedIds</w:t>
      </w:r>
    </w:p>
    <w:p>
      <w:pPr>
        <w:jc w:val="both"/>
      </w:pPr>
      <w:r>
        <w:t xml:space="preserve">    }.forceToDisk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uttEntitiesSource(</w:t>
      </w:r>
    </w:p>
    <w:p>
      <w:pPr>
        <w:jc w:val="both"/>
      </w:pPr>
      <w:r>
        <w:t xml:space="preserve">    customFullMetadataSource: Option[TypedPipe[FullMetadata]] = None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</w:t>
      </w:r>
    </w:p>
    <w:p>
      <w:pPr>
        <w:jc w:val="both"/>
      </w:pPr>
      <w:r>
        <w:t xml:space="preserve">  ): TypedPipe[Long] = {</w:t>
      </w:r>
    </w:p>
    <w:p>
      <w:pPr>
        <w:jc w:val="both"/>
      </w:pPr>
      <w:r>
        <w:t xml:space="preserve">    customFullMetadataSource</w:t>
      </w:r>
    </w:p>
    <w:p>
      <w:pPr>
        <w:jc w:val="both"/>
      </w:pPr>
      <w:r>
        <w:t xml:space="preserve">      .getOrElse(fullMetadataSource)</w:t>
      </w:r>
    </w:p>
    <w:p>
      <w:pPr>
        <w:jc w:val="both"/>
      </w:pPr>
      <w:r>
        <w:t xml:space="preserve">      .flatMap {</w:t>
      </w:r>
    </w:p>
    <w:p>
      <w:pPr>
        <w:jc w:val="both"/>
      </w:pPr>
      <w:r>
        <w:t xml:space="preserve">        case fullMetadata if fullMetadata.domainId == UTTDomain =&gt;</w:t>
      </w:r>
    </w:p>
    <w:p>
      <w:pPr>
        <w:jc w:val="both"/>
      </w:pPr>
      <w:r>
        <w:t xml:space="preserve">          for {</w:t>
      </w:r>
    </w:p>
    <w:p>
      <w:pPr>
        <w:jc w:val="both"/>
      </w:pPr>
      <w:r>
        <w:t xml:space="preserve">            basicMetadata &lt;- fullMetadata.basicMetadata</w:t>
      </w:r>
    </w:p>
    <w:p>
      <w:pPr>
        <w:jc w:val="both"/>
      </w:pPr>
      <w:r>
        <w:t xml:space="preserve">            indexableFields &lt;- basicMetadata.indexableFields</w:t>
      </w:r>
    </w:p>
    <w:p>
      <w:pPr>
        <w:jc w:val="both"/>
      </w:pPr>
      <w:r>
        <w:t xml:space="preserve">            tags &lt;- indexableFields.tags</w:t>
      </w:r>
    </w:p>
    <w:p>
      <w:pPr>
        <w:jc w:val="both"/>
      </w:pPr>
      <w:r>
        <w:t xml:space="preserve">            if !SemanticCoreFilters.shouldFilterByTags(tags.toSet, DatasetConstants.stopTags)</w:t>
      </w:r>
    </w:p>
    <w:p>
      <w:pPr>
        <w:jc w:val="both"/>
      </w:pPr>
      <w:r>
        <w:t xml:space="preserve">          } yield {</w:t>
      </w:r>
    </w:p>
    <w:p>
      <w:pPr>
        <w:jc w:val="both"/>
      </w:pPr>
      <w:r>
        <w:t xml:space="preserve">            fullMetadata.entityId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case _ =&gt;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Get followable topics from Escherbird</w:t>
      </w:r>
    </w:p>
    <w:p>
      <w:pPr>
        <w:jc w:val="both"/>
      </w:pPr>
      <w:r>
        <w:t xml:space="preserve">  def uttFollowableEntitiesSource(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TypedPipe[Long] = {</w:t>
      </w:r>
    </w:p>
    <w:p>
      <w:pPr>
        <w:jc w:val="both"/>
      </w:pPr>
      <w:r>
        <w:t xml:space="preserve">    val followableEntityCount = Stat("followable_entities_count")</w:t>
      </w:r>
    </w:p>
    <w:p>
      <w:pPr>
        <w:jc w:val="both"/>
      </w:pPr>
      <w:r>
        <w:t xml:space="preserve">    val FollowableTag = "utt:followable_topic"</w:t>
      </w:r>
    </w:p>
    <w:p>
      <w:pPr>
        <w:jc w:val="both"/>
      </w:pPr>
      <w:r>
        <w:t xml:space="preserve">    fullMetadataSource</w:t>
      </w:r>
    </w:p>
    <w:p>
      <w:pPr>
        <w:jc w:val="both"/>
      </w:pPr>
      <w:r>
        <w:t xml:space="preserve">      .flatMap {</w:t>
      </w:r>
    </w:p>
    <w:p>
      <w:pPr>
        <w:jc w:val="both"/>
      </w:pPr>
      <w:r>
        <w:t xml:space="preserve">        case fullMetadata if fullMetadata.domainId == UTTDomain =&gt;</w:t>
      </w:r>
    </w:p>
    <w:p>
      <w:pPr>
        <w:jc w:val="both"/>
      </w:pPr>
      <w:r>
        <w:t xml:space="preserve">          for {</w:t>
      </w:r>
    </w:p>
    <w:p>
      <w:pPr>
        <w:jc w:val="both"/>
      </w:pPr>
      <w:r>
        <w:t xml:space="preserve">            basicMetadata &lt;- fullMetadata.basicMetadata</w:t>
      </w:r>
    </w:p>
    <w:p>
      <w:pPr>
        <w:jc w:val="both"/>
      </w:pPr>
      <w:r>
        <w:t xml:space="preserve">            indexableFields &lt;- basicMetadata.indexableFields</w:t>
      </w:r>
    </w:p>
    <w:p>
      <w:pPr>
        <w:jc w:val="both"/>
      </w:pPr>
      <w:r>
        <w:t xml:space="preserve">            tags &lt;- indexableFields.tags</w:t>
      </w:r>
    </w:p>
    <w:p>
      <w:pPr>
        <w:jc w:val="both"/>
      </w:pPr>
      <w:r>
        <w:t xml:space="preserve">            if tags.contains(FollowableTag)</w:t>
      </w:r>
    </w:p>
    <w:p>
      <w:pPr>
        <w:jc w:val="both"/>
      </w:pPr>
      <w:r>
        <w:t xml:space="preserve">          } yield {</w:t>
      </w:r>
    </w:p>
    <w:p>
      <w:pPr>
        <w:jc w:val="both"/>
      </w:pPr>
      <w:r>
        <w:t xml:space="preserve">            followableEntityCount.inc()</w:t>
      </w:r>
    </w:p>
    <w:p>
      <w:pPr>
        <w:jc w:val="both"/>
      </w:pPr>
      <w:r>
        <w:t xml:space="preserve">            fullMetadata.entityId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case _ =&gt;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fullMetadataSource(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</w:t>
      </w:r>
    </w:p>
    <w:p>
      <w:pPr>
        <w:jc w:val="both"/>
      </w:pPr>
      <w:r>
        <w:t xml:space="preserve">  ): TypedPipe[FullMetadata] = {</w:t>
      </w:r>
    </w:p>
    <w:p>
      <w:pPr>
        <w:jc w:val="both"/>
      </w:pPr>
      <w:r>
        <w:t xml:space="preserve">    TypedPipe</w:t>
      </w:r>
    </w:p>
    <w:p>
      <w:pPr>
        <w:jc w:val="both"/>
      </w:pPr>
      <w:r>
        <w:t xml:space="preserve">      .from(</w:t>
      </w:r>
    </w:p>
    <w:p>
      <w:pPr>
        <w:jc w:val="both"/>
      </w:pPr>
      <w:r>
        <w:t xml:space="preserve">        new FullMetadataSource(s"/atla/proc/${FullMetadataSource.DefaultHdfsPath}")()(</w:t>
      </w:r>
    </w:p>
    <w:p>
      <w:pPr>
        <w:jc w:val="both"/>
      </w:pPr>
      <w:r>
        <w:t xml:space="preserve">          dateRange.embiggen(Days(7))))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userSource(implicit timeZone: TimeZone): TypedPipe[(UserId, (Country, Language))] =</w:t>
      </w:r>
    </w:p>
    <w:p>
      <w:pPr>
        <w:jc w:val="both"/>
      </w:pPr>
      <w:r>
        <w:t xml:space="preserve">    DAL</w:t>
      </w:r>
    </w:p>
    <w:p>
      <w:pPr>
        <w:jc w:val="both"/>
      </w:pPr>
      <w:r>
        <w:t xml:space="preserve">      .readMostRecentSnapshotNoOlderThan(UsersourceFlatScalaDataset, Days(7))</w:t>
      </w:r>
    </w:p>
    <w:p>
      <w:pPr>
        <w:jc w:val="both"/>
      </w:pPr>
      <w:r>
        <w:t xml:space="preserve">      .withRemoteReadPolicy(ExplicitLocation(ProcAtla))</w:t>
      </w:r>
    </w:p>
    <w:p>
      <w:pPr>
        <w:jc w:val="both"/>
      </w:pPr>
      <w:r>
        <w:t xml:space="preserve">      .withColumns(usersourceColumns)</w:t>
      </w:r>
    </w:p>
    <w:p>
      <w:pPr>
        <w:jc w:val="both"/>
      </w:pPr>
      <w:r>
        <w:t xml:space="preserve">      .toTypedPipe.flatMap { flatUser =&gt;</w:t>
      </w:r>
    </w:p>
    <w:p>
      <w:pPr>
        <w:jc w:val="both"/>
      </w:pPr>
      <w:r>
        <w:t xml:space="preserve">        for {</w:t>
      </w:r>
    </w:p>
    <w:p>
      <w:pPr>
        <w:jc w:val="both"/>
      </w:pPr>
      <w:r>
        <w:t xml:space="preserve">          userId &lt;- flatUser.id</w:t>
      </w:r>
    </w:p>
    <w:p>
      <w:pPr>
        <w:jc w:val="both"/>
      </w:pPr>
      <w:r>
        <w:t xml:space="preserve">          country &lt;- flatUser.accountCountryCode</w:t>
      </w:r>
    </w:p>
    <w:p>
      <w:pPr>
        <w:jc w:val="both"/>
      </w:pPr>
      <w:r>
        <w:t xml:space="preserve">          language &lt;- flatUser.language</w:t>
      </w:r>
    </w:p>
    <w:p>
      <w:pPr>
        <w:jc w:val="both"/>
      </w:pPr>
      <w:r>
        <w:t xml:space="preserve">          standardLang &lt;- getStandardLanguageCode(language)</w:t>
      </w:r>
    </w:p>
    <w:p>
      <w:pPr>
        <w:jc w:val="both"/>
      </w:pPr>
      <w:r>
        <w:t xml:space="preserve">        } yield {</w:t>
      </w:r>
    </w:p>
    <w:p>
      <w:pPr>
        <w:jc w:val="both"/>
      </w:pPr>
      <w:r>
        <w:t xml:space="preserve">          (userId, country.toUpperCase, standardLang)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}.distinct</w:t>
      </w:r>
    </w:p>
    <w:p>
      <w:pPr>
        <w:jc w:val="both"/>
      </w:pPr>
      <w:r>
        <w:t xml:space="preserve">      .map { case (user, country, lang) =&gt; user -&gt; (country, lang) }</w:t>
      </w:r>
    </w:p>
    <w:p>
      <w:pPr>
        <w:jc w:val="both"/>
      </w:pPr>
      <w:r/>
    </w:p>
    <w:p>
      <w:pPr>
        <w:jc w:val="both"/>
      </w:pPr>
      <w:r>
        <w:t xml:space="preserve">  // Build user language source from inferred languages (penguin_user_languages dataset)</w:t>
      </w:r>
    </w:p>
    <w:p>
      <w:pPr>
        <w:jc w:val="both"/>
      </w:pPr>
      <w:r>
        <w:t xml:space="preserve">  def inferredUserConsumedLanguageSource(</w:t>
      </w:r>
    </w:p>
    <w:p>
      <w:pPr>
        <w:jc w:val="both"/>
      </w:pPr>
      <w:r>
        <w:t xml:space="preserve">    implicit timeZone: TimeZone</w:t>
      </w:r>
    </w:p>
    <w:p>
      <w:pPr>
        <w:jc w:val="both"/>
      </w:pPr>
      <w:r>
        <w:t xml:space="preserve">  ): TypedPipe[(UserId, Seq[(Language, Double)])] = {</w:t>
      </w:r>
    </w:p>
    <w:p>
      <w:pPr>
        <w:jc w:val="both"/>
      </w:pPr>
      <w:r>
        <w:t xml:space="preserve">    DAL</w:t>
      </w:r>
    </w:p>
    <w:p>
      <w:pPr>
        <w:jc w:val="both"/>
      </w:pPr>
      <w:r>
        <w:t xml:space="preserve">      .readMostRecentSnapshotNoOlderThan(PenguinUserLanguagesScalaDataset, Days(7))</w:t>
      </w:r>
    </w:p>
    <w:p>
      <w:pPr>
        <w:jc w:val="both"/>
      </w:pPr>
      <w:r>
        <w:t xml:space="preserve">      .withRemoteReadPolicy(ExplicitLocation(ProcAtla))</w:t>
      </w:r>
    </w:p>
    <w:p>
      <w:pPr>
        <w:jc w:val="both"/>
      </w:pPr>
      <w:r>
        <w:t xml:space="preserve">      .toTypedPipe</w:t>
      </w:r>
    </w:p>
    <w:p>
      <w:pPr>
        <w:jc w:val="both"/>
      </w:pPr>
      <w:r>
        <w:t xml:space="preserve">      .map { kv =&gt;</w:t>
      </w:r>
    </w:p>
    <w:p>
      <w:pPr>
        <w:jc w:val="both"/>
      </w:pPr>
      <w:r>
        <w:t xml:space="preserve">        val consumed = kv.value.consumed</w:t>
      </w:r>
    </w:p>
    <w:p>
      <w:pPr>
        <w:jc w:val="both"/>
      </w:pPr>
      <w:r>
        <w:t xml:space="preserve">          .collect {</w:t>
      </w:r>
    </w:p>
    <w:p>
      <w:pPr>
        <w:jc w:val="both"/>
      </w:pPr>
      <w:r>
        <w:t xml:space="preserve">            case scoredString if scoredString.weight &gt; 0.001 =&gt; //throw away 5% outliers</w:t>
      </w:r>
    </w:p>
    <w:p>
      <w:pPr>
        <w:jc w:val="both"/>
      </w:pPr>
      <w:r>
        <w:t xml:space="preserve">              (getStandardLanguageCode(scoredString.item), scoredString.weight)</w:t>
      </w:r>
    </w:p>
    <w:p>
      <w:pPr>
        <w:jc w:val="both"/>
      </w:pPr>
      <w:r>
        <w:t xml:space="preserve">          }.collect {</w:t>
      </w:r>
    </w:p>
    <w:p>
      <w:pPr>
        <w:jc w:val="both"/>
      </w:pPr>
      <w:r>
        <w:t xml:space="preserve">            case (Some(language), score) =&gt; (language, score)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(kv.key, consumed)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inferredUserProducedLanguageSource(</w:t>
      </w:r>
    </w:p>
    <w:p>
      <w:pPr>
        <w:jc w:val="both"/>
      </w:pPr>
      <w:r>
        <w:t xml:space="preserve">    implicit timeZone: TimeZone</w:t>
      </w:r>
    </w:p>
    <w:p>
      <w:pPr>
        <w:jc w:val="both"/>
      </w:pPr>
      <w:r>
        <w:t xml:space="preserve">  ): TypedPipe[(UserId, Seq[(Language, Double)])] = {</w:t>
      </w:r>
    </w:p>
    <w:p>
      <w:pPr>
        <w:jc w:val="both"/>
      </w:pPr>
      <w:r>
        <w:t xml:space="preserve">    DAL</w:t>
      </w:r>
    </w:p>
    <w:p>
      <w:pPr>
        <w:jc w:val="both"/>
      </w:pPr>
      <w:r>
        <w:t xml:space="preserve">      .readMostRecentSnapshotNoOlderThan(PenguinUserLanguagesScalaDataset, Days(7))</w:t>
      </w:r>
    </w:p>
    <w:p>
      <w:pPr>
        <w:jc w:val="both"/>
      </w:pPr>
      <w:r>
        <w:t xml:space="preserve">      .withRemoteReadPolicy(ExplicitLocation(ProcAtla))</w:t>
      </w:r>
    </w:p>
    <w:p>
      <w:pPr>
        <w:jc w:val="both"/>
      </w:pPr>
      <w:r>
        <w:t xml:space="preserve">      .toTypedPipe</w:t>
      </w:r>
    </w:p>
    <w:p>
      <w:pPr>
        <w:jc w:val="both"/>
      </w:pPr>
      <w:r>
        <w:t xml:space="preserve">      .map { kv =&gt;</w:t>
      </w:r>
    </w:p>
    <w:p>
      <w:pPr>
        <w:jc w:val="both"/>
      </w:pPr>
      <w:r>
        <w:t xml:space="preserve">        val produced = kv.value.produced</w:t>
      </w:r>
    </w:p>
    <w:p>
      <w:pPr>
        <w:jc w:val="both"/>
      </w:pPr>
      <w:r>
        <w:t xml:space="preserve">          .collect {</w:t>
      </w:r>
    </w:p>
    <w:p>
      <w:pPr>
        <w:jc w:val="both"/>
      </w:pPr>
      <w:r>
        <w:t xml:space="preserve">            case scoredString if scoredString.weight &gt; 0.15 =&gt; //throw away 5% outliers</w:t>
      </w:r>
    </w:p>
    <w:p>
      <w:pPr>
        <w:jc w:val="both"/>
      </w:pPr>
      <w:r>
        <w:t xml:space="preserve">              (getStandardLanguageCode(scoredString.item), scoredString.weight)</w:t>
      </w:r>
    </w:p>
    <w:p>
      <w:pPr>
        <w:jc w:val="both"/>
      </w:pPr>
      <w:r>
        <w:t xml:space="preserve">          }.collect {</w:t>
      </w:r>
    </w:p>
    <w:p>
      <w:pPr>
        <w:jc w:val="both"/>
      </w:pPr>
      <w:r>
        <w:t xml:space="preserve">            case (Some(language), score) =&gt; (language, score)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(kv.key, produced)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simClustersInterestInSource(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</w:t>
      </w:r>
    </w:p>
    <w:p>
      <w:pPr>
        <w:jc w:val="both"/>
      </w:pPr>
      <w:r>
        <w:t xml:space="preserve">  ): TypedPipe[KeyVal[UserId, ClustersUserIsInterestedIn]] = {</w:t>
      </w:r>
    </w:p>
    <w:p>
      <w:pPr>
        <w:jc w:val="both"/>
      </w:pPr>
      <w:r>
        <w:t xml:space="preserve">    DAL</w:t>
      </w:r>
    </w:p>
    <w:p>
      <w:pPr>
        <w:jc w:val="both"/>
      </w:pPr>
      <w:r>
        <w:t xml:space="preserve">      .readMostRecentSnapshotNoOlderThan(</w:t>
      </w:r>
    </w:p>
    <w:p>
      <w:pPr>
        <w:jc w:val="both"/>
      </w:pPr>
      <w:r>
        <w:t xml:space="preserve">        SimclustersV2InterestedIn20M145KUpdatedScalaDataset,</w:t>
      </w:r>
    </w:p>
    <w:p>
      <w:pPr>
        <w:jc w:val="both"/>
      </w:pPr>
      <w:r>
        <w:t xml:space="preserve">        Days(30))</w:t>
      </w:r>
    </w:p>
    <w:p>
      <w:pPr>
        <w:jc w:val="both"/>
      </w:pPr>
      <w:r>
        <w:t xml:space="preserve">      .withRemoteReadPolicy(ExplicitLocation(ProcAtla))</w:t>
      </w:r>
    </w:p>
    <w:p>
      <w:pPr>
        <w:jc w:val="both"/>
      </w:pPr>
      <w:r>
        <w:t xml:space="preserve">      .toTypedPipe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simClustersInterestInLogFavSource(</w:t>
      </w:r>
    </w:p>
    <w:p>
      <w:pPr>
        <w:jc w:val="both"/>
      </w:pPr>
      <w:r>
        <w:t xml:space="preserve">    minLogFavScore: Double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</w:t>
      </w:r>
    </w:p>
    <w:p>
      <w:pPr>
        <w:jc w:val="both"/>
      </w:pPr>
      <w:r>
        <w:t xml:space="preserve">  ): TypedPipe[(UserId, Map[ClusterId, Double])] = {</w:t>
      </w:r>
    </w:p>
    <w:p>
      <w:pPr>
        <w:jc w:val="both"/>
      </w:pPr>
      <w:r>
        <w:t xml:space="preserve">    simClustersInterestInSource.map {</w:t>
      </w:r>
    </w:p>
    <w:p>
      <w:pPr>
        <w:jc w:val="both"/>
      </w:pPr>
      <w:r>
        <w:t xml:space="preserve">      case KeyVal(userId, clustersUserIsInterestedIn) =&gt;</w:t>
      </w:r>
    </w:p>
    <w:p>
      <w:pPr>
        <w:jc w:val="both"/>
      </w:pPr>
      <w:r>
        <w:t xml:space="preserve">        userId -&gt; clustersUserIsInterestedIn.clusterIdToScores</w:t>
      </w:r>
    </w:p>
    <w:p>
      <w:pPr>
        <w:jc w:val="both"/>
      </w:pPr>
      <w:r>
        <w:t xml:space="preserve">          .map {</w:t>
      </w:r>
    </w:p>
    <w:p>
      <w:pPr>
        <w:jc w:val="both"/>
      </w:pPr>
      <w:r>
        <w:t xml:space="preserve">            case (clusterId, scores) =&gt;</w:t>
      </w:r>
    </w:p>
    <w:p>
      <w:pPr>
        <w:jc w:val="both"/>
      </w:pPr>
      <w:r>
        <w:t xml:space="preserve">              clusterId -&gt; scores.logFavScore.getOrElse(0.0)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.filter(_._2 &gt; minLogFavScore)</w:t>
      </w:r>
    </w:p>
    <w:p>
      <w:pPr>
        <w:jc w:val="both"/>
      </w:pPr>
      <w:r>
        <w:t xml:space="preserve">          .toMap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topicFollowGraphSource(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TypedPipe[(TopicId, UserId)] = {</w:t>
      </w:r>
    </w:p>
    <w:p>
      <w:pPr>
        <w:jc w:val="both"/>
      </w:pPr>
      <w:r>
        <w:t xml:space="preserve">    val userTopicFollowCount = Stat("user_topic_follow_count")</w:t>
      </w:r>
    </w:p>
    <w:p>
      <w:pPr>
        <w:jc w:val="both"/>
      </w:pPr>
      <w:r>
        <w:t xml:space="preserve">    DAL</w:t>
      </w:r>
    </w:p>
    <w:p>
      <w:pPr>
        <w:jc w:val="both"/>
      </w:pPr>
      <w:r>
        <w:t xml:space="preserve">      .readMostRecentSnapshotNoOlderThan(UserTopicRelationSnapshotScalaDataset, Days(7))</w:t>
      </w:r>
    </w:p>
    <w:p>
      <w:pPr>
        <w:jc w:val="both"/>
      </w:pPr>
      <w:r>
        <w:t xml:space="preserve">      .withRemoteReadPolicy(ExplicitLocation(ProcAtla))</w:t>
      </w:r>
    </w:p>
    <w:p>
      <w:pPr>
        <w:jc w:val="both"/>
      </w:pPr>
      <w:r>
        <w:t xml:space="preserve">      .toTypedPipe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case userInterestsRelationSnapshot: UserInterestsRelationSnapshot</w:t>
      </w:r>
    </w:p>
    <w:p>
      <w:pPr>
        <w:jc w:val="both"/>
      </w:pPr>
      <w:r>
        <w:t xml:space="preserve">            if userInterestsRelationSnapshot.interestType == "UTT" &amp;&amp;</w:t>
      </w:r>
    </w:p>
    <w:p>
      <w:pPr>
        <w:jc w:val="both"/>
      </w:pPr>
      <w:r>
        <w:t xml:space="preserve">              userInterestsRelationSnapshot.relation == InterestRelationType.Followed =&gt;</w:t>
      </w:r>
    </w:p>
    <w:p>
      <w:pPr>
        <w:jc w:val="both"/>
      </w:pPr>
      <w:r>
        <w:t xml:space="preserve">          (userInterestsRelationSnapshot.interestId, userInterestsRelationSnapshot.userId)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.hashJoin(uttFollowableEntitiesSource.asKeys)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(topic, (user, _)) =&gt;</w:t>
      </w:r>
    </w:p>
    <w:p>
      <w:pPr>
        <w:jc w:val="both"/>
      </w:pPr>
      <w:r>
        <w:t xml:space="preserve">          userTopicFollowCount.inc()</w:t>
      </w:r>
    </w:p>
    <w:p>
      <w:pPr>
        <w:jc w:val="both"/>
      </w:pPr>
      <w:r>
        <w:t xml:space="preserve">          (topic, user)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notInterestedTopicsSource(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TypedPipe[(TopicId, UserId)] = {</w:t>
      </w:r>
    </w:p>
    <w:p>
      <w:pPr>
        <w:jc w:val="both"/>
      </w:pPr>
      <w:r>
        <w:t xml:space="preserve">    val userNotInterestedInTopicsCount = Stat("user_not_interested_in_topics_count")</w:t>
      </w:r>
    </w:p>
    <w:p>
      <w:pPr>
        <w:jc w:val="both"/>
      </w:pPr>
      <w:r>
        <w:t xml:space="preserve">    DAL</w:t>
      </w:r>
    </w:p>
    <w:p>
      <w:pPr>
        <w:jc w:val="both"/>
      </w:pPr>
      <w:r>
        <w:t xml:space="preserve">      .readMostRecentSnapshotNoOlderThan(</w:t>
      </w:r>
    </w:p>
    <w:p>
      <w:pPr>
        <w:jc w:val="both"/>
      </w:pPr>
      <w:r>
        <w:t xml:space="preserve">        UserInterestRelationSnapshotScalaDataset,</w:t>
      </w:r>
    </w:p>
    <w:p>
      <w:pPr>
        <w:jc w:val="both"/>
      </w:pPr>
      <w:r>
        <w:t xml:space="preserve">        Days(7)).withRemoteReadPolicy(ExplicitLocation(ProcAtla)).toTypedPipe.collect {</w:t>
      </w:r>
    </w:p>
    <w:p>
      <w:pPr>
        <w:jc w:val="both"/>
      </w:pPr>
      <w:r>
        <w:t xml:space="preserve">        case userInterestsRelationSnapshot: UserInterestsRelationSnapshot</w:t>
      </w:r>
    </w:p>
    <w:p>
      <w:pPr>
        <w:jc w:val="both"/>
      </w:pPr>
      <w:r>
        <w:t xml:space="preserve">            if userInterestsRelationSnapshot.interestType == "UTT" &amp;&amp;</w:t>
      </w:r>
    </w:p>
    <w:p>
      <w:pPr>
        <w:jc w:val="both"/>
      </w:pPr>
      <w:r>
        <w:t xml:space="preserve">              userInterestsRelationSnapshot.relation == InterestRelationType.NotInterested =&gt;</w:t>
      </w:r>
    </w:p>
    <w:p>
      <w:pPr>
        <w:jc w:val="both"/>
      </w:pPr>
      <w:r>
        <w:t xml:space="preserve">          (userInterestsRelationSnapshot.interestId, userInterestsRelationSnapshot.userId)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.hashJoin(uttFollowableEntitiesSource.asKeys)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(topic, (user, _)) =&gt;</w:t>
      </w:r>
    </w:p>
    <w:p>
      <w:pPr>
        <w:jc w:val="both"/>
      </w:pPr>
      <w:r>
        <w:t xml:space="preserve">          userNotInterestedInTopicsCount.inc()</w:t>
      </w:r>
    </w:p>
    <w:p>
      <w:pPr>
        <w:jc w:val="both"/>
      </w:pPr>
      <w:r>
        <w:t xml:space="preserve">          (topic, user)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tweetSource(</w:t>
      </w:r>
    </w:p>
    <w:p>
      <w:pPr>
        <w:jc w:val="both"/>
      </w:pPr>
      <w:r>
        <w:t xml:space="preserve">    implicit dateRange: DateRange</w:t>
      </w:r>
    </w:p>
    <w:p>
      <w:pPr>
        <w:jc w:val="both"/>
      </w:pPr>
      <w:r>
        <w:t xml:space="preserve">  ): TypedPipe[UnhydratedTweet] = {</w:t>
      </w:r>
    </w:p>
    <w:p>
      <w:pPr>
        <w:jc w:val="both"/>
      </w:pPr>
      <w:r>
        <w:t xml:space="preserve">    DAL</w:t>
      </w:r>
    </w:p>
    <w:p>
      <w:pPr>
        <w:jc w:val="both"/>
      </w:pPr>
      <w:r>
        <w:t xml:space="preserve">      .read(UnhydratedScalaDataset, dateRange).withRemoteReadPolicy(ExplicitLocation(ProcAtla))</w:t>
      </w:r>
    </w:p>
    <w:p>
      <w:pPr>
        <w:jc w:val="both"/>
      </w:pPr>
      <w:r>
        <w:t xml:space="preserve">      .toTypedPipe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flatTweetsSource(</w:t>
      </w:r>
    </w:p>
    <w:p>
      <w:pPr>
        <w:jc w:val="both"/>
      </w:pPr>
      <w:r>
        <w:t xml:space="preserve">    implicit dateRange: DateRange</w:t>
      </w:r>
    </w:p>
    <w:p>
      <w:pPr>
        <w:jc w:val="both"/>
      </w:pPr>
      <w:r>
        <w:t xml:space="preserve">  ): TypedPipe[UnhydratedFlatTweet] = {</w:t>
      </w:r>
    </w:p>
    <w:p>
      <w:pPr>
        <w:jc w:val="both"/>
      </w:pPr>
      <w:r>
        <w:t xml:space="preserve">    DAL</w:t>
      </w:r>
    </w:p>
    <w:p>
      <w:pPr>
        <w:jc w:val="both"/>
      </w:pPr>
      <w:r>
        <w:t xml:space="preserve">      .read(UnhydratedFlatScalaDataset, dateRange)</w:t>
      </w:r>
    </w:p>
    <w:p>
      <w:pPr>
        <w:jc w:val="both"/>
      </w:pPr>
      <w:r>
        <w:t xml:space="preserve">      .withRemoteReadPolicy(ExplicitLocation(ProcAtla))</w:t>
      </w:r>
    </w:p>
    <w:p>
      <w:pPr>
        <w:jc w:val="both"/>
      </w:pPr>
      <w:r>
        <w:t xml:space="preserve">      .toTypedPipe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userTweetFavoritesSource(</w:t>
      </w:r>
    </w:p>
    <w:p>
      <w:pPr>
        <w:jc w:val="both"/>
      </w:pPr>
      <w:r>
        <w:t xml:space="preserve">    implicit dateRange: DateRange</w:t>
      </w:r>
    </w:p>
    <w:p>
      <w:pPr>
        <w:jc w:val="both"/>
      </w:pPr>
      <w:r>
        <w:t xml:space="preserve">  ): TypedPipe[(UserId, TweetId, Timestamp)] = {</w:t>
      </w:r>
    </w:p>
    <w:p>
      <w:pPr>
        <w:jc w:val="both"/>
      </w:pPr>
      <w:r>
        <w:t xml:space="preserve">    DAL</w:t>
      </w:r>
    </w:p>
    <w:p>
      <w:pPr>
        <w:jc w:val="both"/>
      </w:pPr>
      <w:r>
        <w:t xml:space="preserve">      .read(TimelineServiceFavoritesScalaDataset, dateRange)</w:t>
      </w:r>
    </w:p>
    <w:p>
      <w:pPr>
        <w:jc w:val="both"/>
      </w:pPr>
      <w:r>
        <w:t xml:space="preserve">      .withRemoteReadPolicy(ExplicitLocation(ProcAtla))</w:t>
      </w:r>
    </w:p>
    <w:p>
      <w:pPr>
        <w:jc w:val="both"/>
      </w:pPr>
      <w:r>
        <w:t xml:space="preserve">      .toTypedPipe</w:t>
      </w:r>
    </w:p>
    <w:p>
      <w:pPr>
        <w:jc w:val="both"/>
      </w:pPr>
      <w:r>
        <w:t xml:space="preserve">      .flatMap { cfe: ContextualizedFavoriteEvent =&gt;</w:t>
      </w:r>
    </w:p>
    <w:p>
      <w:pPr>
        <w:jc w:val="both"/>
      </w:pPr>
      <w:r>
        <w:t xml:space="preserve">        cfe.event match {</w:t>
      </w:r>
    </w:p>
    <w:p>
      <w:pPr>
        <w:jc w:val="both"/>
      </w:pPr>
      <w:r>
        <w:t xml:space="preserve">          case FavoriteEventUnion.Favorite(fav) =&gt;</w:t>
      </w:r>
    </w:p>
    <w:p>
      <w:pPr>
        <w:jc w:val="both"/>
      </w:pPr>
      <w:r>
        <w:t xml:space="preserve">            Some(fav.userId, fav.tweetId, fav.eventTimeMs)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None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userTweetImpressionsSource(</w:t>
      </w:r>
    </w:p>
    <w:p>
      <w:pPr>
        <w:jc w:val="both"/>
      </w:pPr>
      <w:r>
        <w:t xml:space="preserve">    dwellSec: Int = 1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</w:t>
      </w:r>
    </w:p>
    <w:p>
      <w:pPr>
        <w:jc w:val="both"/>
      </w:pPr>
      <w:r>
        <w:t xml:space="preserve">  ): TypedPipe[(UserId, TweetId, Timestamp)] = {</w:t>
      </w:r>
    </w:p>
    <w:p>
      <w:pPr>
        <w:jc w:val="both"/>
      </w:pPr>
      <w:r>
        <w:t xml:space="preserve">    DAL</w:t>
      </w:r>
    </w:p>
    <w:p>
      <w:pPr>
        <w:jc w:val="both"/>
      </w:pPr>
      <w:r>
        <w:t xml:space="preserve">      .read(UserInteractionScalaDataset, dateRange)</w:t>
      </w:r>
    </w:p>
    <w:p>
      <w:pPr>
        <w:jc w:val="both"/>
      </w:pPr>
      <w:r>
        <w:t xml:space="preserve">      .withRemoteReadPolicy(AllowCrossClusterSameDC)</w:t>
      </w:r>
    </w:p>
    <w:p>
      <w:pPr>
        <w:jc w:val="both"/>
      </w:pPr>
      <w:r>
        <w:t xml:space="preserve">      .toTypedPipe</w:t>
      </w:r>
    </w:p>
    <w:p>
      <w:pPr>
        <w:jc w:val="both"/>
      </w:pPr>
      <w:r>
        <w:t xml:space="preserve">      .flatMap {</w:t>
      </w:r>
    </w:p>
    <w:p>
      <w:pPr>
        <w:jc w:val="both"/>
      </w:pPr>
      <w:r>
        <w:t xml:space="preserve">        case userInteraction</w:t>
      </w:r>
    </w:p>
    <w:p>
      <w:pPr>
        <w:jc w:val="both"/>
      </w:pPr>
      <w:r>
        <w:t xml:space="preserve">            if userInteraction.interactionType == InteractionType.TweetImpressions =&gt;</w:t>
      </w:r>
    </w:p>
    <w:p>
      <w:pPr>
        <w:jc w:val="both"/>
      </w:pPr>
      <w:r>
        <w:t xml:space="preserve">          userInteraction.interactionDetails match {</w:t>
      </w:r>
    </w:p>
    <w:p>
      <w:pPr>
        <w:jc w:val="both"/>
      </w:pPr>
      <w:r>
        <w:t xml:space="preserve">            case InteractionDetails.TweetImpressionDetails(</w:t>
      </w:r>
    </w:p>
    <w:p>
      <w:pPr>
        <w:jc w:val="both"/>
      </w:pPr>
      <w:r>
        <w:t xml:space="preserve">                  TweetImpressionDetails(tweetId, _, dwellTimeInSecOpt))</w:t>
      </w:r>
    </w:p>
    <w:p>
      <w:pPr>
        <w:jc w:val="both"/>
      </w:pPr>
      <w:r>
        <w:t xml:space="preserve">                if dwellTimeInSecOpt.exists(_ &gt;= dwellSec) =&gt;</w:t>
      </w:r>
    </w:p>
    <w:p>
      <w:pPr>
        <w:jc w:val="both"/>
      </w:pPr>
      <w:r>
        <w:t xml:space="preserve">              Some(userInteraction.userId, tweetId, userInteraction.timeStamp)</w:t>
      </w:r>
    </w:p>
    <w:p>
      <w:pPr>
        <w:jc w:val="both"/>
      </w:pPr>
      <w:r>
        <w:t xml:space="preserve">            case _ =&gt;</w:t>
      </w:r>
    </w:p>
    <w:p>
      <w:pPr>
        <w:jc w:val="both"/>
      </w:pPr>
      <w:r>
        <w:t xml:space="preserve">              None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case _ =&gt;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transformFavEdges(</w:t>
      </w:r>
    </w:p>
    <w:p>
      <w:pPr>
        <w:jc w:val="both"/>
      </w:pPr>
      <w:r>
        <w:t xml:space="preserve">    input: TypedPipe[EdgeWithDecayedWeights],</w:t>
      </w:r>
    </w:p>
    <w:p>
      <w:pPr>
        <w:jc w:val="both"/>
      </w:pPr>
      <w:r>
        <w:t xml:space="preserve">    halfLifeInDaysForFavScore: Int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TypedPipe[(Long, Long, Double)] = {</w:t>
      </w:r>
    </w:p>
    <w:p>
      <w:pPr>
        <w:jc w:val="both"/>
      </w:pPr>
      <w:r>
        <w:t xml:space="preserve">    val numEdgesWithSpecifiedHalfLife = Stat(</w:t>
      </w:r>
    </w:p>
    <w:p>
      <w:pPr>
        <w:jc w:val="both"/>
      </w:pPr>
      <w:r>
        <w:t xml:space="preserve">      s"num_edges_with_specified_half_life_${halfLifeInDaysForFavScore}_days")</w:t>
      </w:r>
    </w:p>
    <w:p>
      <w:pPr>
        <w:jc w:val="both"/>
      </w:pPr>
      <w:r>
        <w:t xml:space="preserve">    val numEdgesWithoutSpecifiedHalfLife = Stat(</w:t>
      </w:r>
    </w:p>
    <w:p>
      <w:pPr>
        <w:jc w:val="both"/>
      </w:pPr>
      <w:r>
        <w:t xml:space="preserve">      s"num_edges_without_specified_half_life_${halfLifeInDaysForFavScore}_days")</w:t>
      </w:r>
    </w:p>
    <w:p>
      <w:pPr>
        <w:jc w:val="both"/>
      </w:pPr>
      <w:r>
        <w:t xml:space="preserve">    input</w:t>
      </w:r>
    </w:p>
    <w:p>
      <w:pPr>
        <w:jc w:val="both"/>
      </w:pPr>
      <w:r>
        <w:t xml:space="preserve">      .flatMap { edge =&gt;</w:t>
      </w:r>
    </w:p>
    <w:p>
      <w:pPr>
        <w:jc w:val="both"/>
      </w:pPr>
      <w:r>
        <w:t xml:space="preserve">        if (edge.weights.halfLifeInDaysToDecayedSums.contains(halfLifeInDaysForFavScore)) {</w:t>
      </w:r>
    </w:p>
    <w:p>
      <w:pPr>
        <w:jc w:val="both"/>
      </w:pPr>
      <w:r>
        <w:t xml:space="preserve">          numEdgesWithSpecifiedHalfLife.inc()</w:t>
      </w:r>
    </w:p>
    <w:p>
      <w:pPr>
        <w:jc w:val="both"/>
      </w:pPr>
      <w:r>
        <w:t xml:space="preserve">          Some((edge.sourceId, edge.destinationId, edge.weights.halfLifeInDaysToDecayedSums(100)))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numEdgesWithoutSpecifiedHalfLife.inc()</w:t>
      </w:r>
    </w:p>
    <w:p>
      <w:pPr>
        <w:jc w:val="both"/>
      </w:pPr>
      <w:r>
        <w:t xml:space="preserve">          None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getFavEdges(</w:t>
      </w:r>
    </w:p>
    <w:p>
      <w:pPr>
        <w:jc w:val="both"/>
      </w:pPr>
      <w:r>
        <w:t xml:space="preserve">    halfLifeInDaysForFavScore: Int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TypedPipe[(Long, Long, Double)] = {</w:t>
      </w:r>
    </w:p>
    <w:p>
      <w:pPr>
        <w:jc w:val="both"/>
      </w:pPr>
      <w:r>
        <w:t xml:space="preserve">    implicit val tz: java.util.TimeZone = DateOps.UTC</w:t>
      </w:r>
    </w:p>
    <w:p>
      <w:pPr>
        <w:jc w:val="both"/>
      </w:pPr>
      <w:r>
        <w:t xml:space="preserve">    transformFavEdges(</w:t>
      </w:r>
    </w:p>
    <w:p>
      <w:pPr>
        <w:jc w:val="both"/>
      </w:pPr>
      <w:r>
        <w:t xml:space="preserve">      DAL</w:t>
      </w:r>
    </w:p>
    <w:p>
      <w:pPr>
        <w:jc w:val="both"/>
      </w:pPr>
      <w:r>
        <w:t xml:space="preserve">        .readMostRecentSnapshotNoOlderThan(UserUserFavGraphScalaDataset, Days(14))</w:t>
      </w:r>
    </w:p>
    <w:p>
      <w:pPr>
        <w:jc w:val="both"/>
      </w:pPr>
      <w:r>
        <w:t xml:space="preserve">        .withRemoteReadPolicy(ExplicitLocation(ProcAtla))</w:t>
      </w:r>
    </w:p>
    <w:p>
      <w:pPr>
        <w:jc w:val="both"/>
      </w:pPr>
      <w:r>
        <w:t xml:space="preserve">        .toTypedPipe,</w:t>
      </w:r>
    </w:p>
    <w:p>
      <w:pPr>
        <w:jc w:val="both"/>
      </w:pPr>
      <w:r>
        <w:t xml:space="preserve">      halfLifeInDaysForFavScore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flockReportAsSpamSource(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</w:t>
      </w:r>
    </w:p>
    <w:p>
      <w:pPr>
        <w:jc w:val="both"/>
      </w:pPr>
      <w:r>
        <w:t xml:space="preserve">  ): TypedPipe[(UserId, UserId)] = {</w:t>
      </w:r>
    </w:p>
    <w:p>
      <w:pPr>
        <w:jc w:val="both"/>
      </w:pPr>
      <w:r>
        <w:t xml:space="preserve">    DAL</w:t>
      </w:r>
    </w:p>
    <w:p>
      <w:pPr>
        <w:jc w:val="both"/>
      </w:pPr>
      <w:r>
        <w:t xml:space="preserve">      .readMostRecentSnapshot(FlockReportAsSpamEdgesScalaDataset)</w:t>
      </w:r>
    </w:p>
    <w:p>
      <w:pPr>
        <w:jc w:val="both"/>
      </w:pPr>
      <w:r>
        <w:t xml:space="preserve">      .toTypedPipe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case edge if edge.state == ValidFlockEdgeStateId =&gt;</w:t>
      </w:r>
    </w:p>
    <w:p>
      <w:pPr>
        <w:jc w:val="both"/>
      </w:pPr>
      <w:r>
        <w:t xml:space="preserve">          (edge.sourceId, edge.destinationId)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flockBlocksSource(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</w:t>
      </w:r>
    </w:p>
    <w:p>
      <w:pPr>
        <w:jc w:val="both"/>
      </w:pPr>
      <w:r>
        <w:t xml:space="preserve">  ): TypedPipe[(UserId, UserId)] = {</w:t>
      </w:r>
    </w:p>
    <w:p>
      <w:pPr>
        <w:jc w:val="both"/>
      </w:pPr>
      <w:r>
        <w:t xml:space="preserve">    DAL</w:t>
      </w:r>
    </w:p>
    <w:p>
      <w:pPr>
        <w:jc w:val="both"/>
      </w:pPr>
      <w:r>
        <w:t xml:space="preserve">      .readMostRecentSnapshot(FlockBlocksEdgesScalaDataset)</w:t>
      </w:r>
    </w:p>
    <w:p>
      <w:pPr>
        <w:jc w:val="both"/>
      </w:pPr>
      <w:r>
        <w:t xml:space="preserve">      .toTypedPipe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case edge if edge.state == ValidFlockEdgeStateId =&gt;</w:t>
      </w:r>
    </w:p>
    <w:p>
      <w:pPr>
        <w:jc w:val="both"/>
      </w:pPr>
      <w:r>
        <w:t xml:space="preserve">          (edge.sourceId, edge.destinationId)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flockFollowsSource(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</w:t>
      </w:r>
    </w:p>
    <w:p>
      <w:pPr>
        <w:jc w:val="both"/>
      </w:pPr>
      <w:r>
        <w:t xml:space="preserve">  ): TypedPipe[(UserId, UserId)] = {</w:t>
      </w:r>
    </w:p>
    <w:p>
      <w:pPr>
        <w:jc w:val="both"/>
      </w:pPr>
      <w:r>
        <w:t xml:space="preserve">    DAL</w:t>
      </w:r>
    </w:p>
    <w:p>
      <w:pPr>
        <w:jc w:val="both"/>
      </w:pPr>
      <w:r>
        <w:t xml:space="preserve">      .readMostRecentSnapshot(FlockFollowsEdgesScalaDataset)</w:t>
      </w:r>
    </w:p>
    <w:p>
      <w:pPr>
        <w:jc w:val="both"/>
      </w:pPr>
      <w:r>
        <w:t xml:space="preserve">      .toTypedPipe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case edge if edge.state == ValidFlockEdgeStateId =&gt;</w:t>
      </w:r>
    </w:p>
    <w:p>
      <w:pPr>
        <w:jc w:val="both"/>
      </w:pPr>
      <w:r>
        <w:t xml:space="preserve">          (edge.sourceId, edge.destinationId)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flockReportAsAbuseSource(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</w:t>
      </w:r>
    </w:p>
    <w:p>
      <w:pPr>
        <w:jc w:val="both"/>
      </w:pPr>
      <w:r>
        <w:t xml:space="preserve">  ): TypedPipe[(UserId, UserId)] = {</w:t>
      </w:r>
    </w:p>
    <w:p>
      <w:pPr>
        <w:jc w:val="both"/>
      </w:pPr>
      <w:r>
        <w:t xml:space="preserve">    DAL</w:t>
      </w:r>
    </w:p>
    <w:p>
      <w:pPr>
        <w:jc w:val="both"/>
      </w:pPr>
      <w:r>
        <w:t xml:space="preserve">      .readMostRecentSnapshot(FlockReportAsAbuseEdgesScalaDataset)</w:t>
      </w:r>
    </w:p>
    <w:p>
      <w:pPr>
        <w:jc w:val="both"/>
      </w:pPr>
      <w:r>
        <w:t xml:space="preserve">      .toTypedPipe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case edge if edge.state == ValidFlockEdgeStateId =&gt;</w:t>
      </w:r>
    </w:p>
    <w:p>
      <w:pPr>
        <w:jc w:val="both"/>
      </w:pPr>
      <w:r>
        <w:t xml:space="preserve">          (edge.sourceId, edge.destinationId)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magicRecsNotficationOpenOrClickEventsSource(</w:t>
      </w:r>
    </w:p>
    <w:p>
      <w:pPr>
        <w:jc w:val="both"/>
      </w:pPr>
      <w:r>
        <w:t xml:space="preserve">    implicit dateRange: DateRange</w:t>
      </w:r>
    </w:p>
    <w:p>
      <w:pPr>
        <w:jc w:val="both"/>
      </w:pPr>
      <w:r>
        <w:t xml:space="preserve">  ): TypedPipe[MagicRecsNotificationLite] = {</w:t>
      </w:r>
    </w:p>
    <w:p>
      <w:pPr>
        <w:jc w:val="both"/>
      </w:pPr>
      <w:r>
        <w:t xml:space="preserve">    DAL</w:t>
      </w:r>
    </w:p>
    <w:p>
      <w:pPr>
        <w:jc w:val="both"/>
      </w:pPr>
      <w:r>
        <w:t xml:space="preserve">      .read(MagicrecsNotificationLite1DayLagScalaDataset, dateRange)</w:t>
      </w:r>
    </w:p>
    <w:p>
      <w:pPr>
        <w:jc w:val="both"/>
      </w:pPr>
      <w:r>
        <w:t xml:space="preserve">      .toTypedPipe</w:t>
      </w:r>
    </w:p>
    <w:p>
      <w:pPr>
        <w:jc w:val="both"/>
      </w:pPr>
      <w:r>
        <w:t xml:space="preserve">      .filter { entry =&gt;</w:t>
      </w:r>
    </w:p>
    <w:p>
      <w:pPr>
        <w:jc w:val="both"/>
      </w:pPr>
      <w:r>
        <w:t xml:space="preserve">        // keep entries with a valid userId and tweetId, opened or clicked timestamp defined</w:t>
      </w:r>
    </w:p>
    <w:p>
      <w:pPr>
        <w:jc w:val="both"/>
      </w:pPr>
      <w:r>
        <w:t xml:space="preserve">        val userIdExists = entry.targetUserId.isDefined</w:t>
      </w:r>
    </w:p>
    <w:p>
      <w:pPr>
        <w:jc w:val="both"/>
      </w:pPr>
      <w:r>
        <w:t xml:space="preserve">        val tweetIdExists = entry.tweetId.isDefined</w:t>
      </w:r>
    </w:p>
    <w:p>
      <w:pPr>
        <w:jc w:val="both"/>
      </w:pPr>
      <w:r>
        <w:t xml:space="preserve">        val openOrClickExists =</w:t>
      </w:r>
    </w:p>
    <w:p>
      <w:pPr>
        <w:jc w:val="both"/>
      </w:pPr>
      <w:r>
        <w:t xml:space="preserve">          entry.openTimestampMs.isDefined || entry.ntabClickTimestampMs.isDefined</w:t>
      </w:r>
    </w:p>
    <w:p>
      <w:pPr>
        <w:jc w:val="both"/>
      </w:pPr>
      <w:r>
        <w:t xml:space="preserve">        userIdExists &amp;&amp; tweetIdExists &amp;&amp; openOrClickExists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ieSourceTweetEngagementsSource(implicit dateRange: DateRange): TypedPipe[InteractionEvent] = {</w:t>
      </w:r>
    </w:p>
    <w:p>
      <w:pPr>
        <w:jc w:val="both"/>
      </w:pPr>
      <w:r>
        <w:t xml:space="preserve">    DAL</w:t>
      </w:r>
    </w:p>
    <w:p>
      <w:pPr>
        <w:jc w:val="both"/>
      </w:pPr>
      <w:r>
        <w:t xml:space="preserve">      .read(</w:t>
      </w:r>
    </w:p>
    <w:p>
      <w:pPr>
        <w:jc w:val="both"/>
      </w:pPr>
      <w:r>
        <w:t xml:space="preserve">        com.twitter.iesource.processing.events.batch.ServerEngagementsScalaDataset,</w:t>
      </w:r>
    </w:p>
    <w:p>
      <w:pPr>
        <w:jc w:val="both"/>
      </w:pPr>
      <w:r>
        <w:t xml:space="preserve">        dateRange).withColumns(</w:t>
      </w:r>
    </w:p>
    <w:p>
      <w:pPr>
        <w:jc w:val="both"/>
      </w:pPr>
      <w:r>
        <w:t xml:space="preserve">        Set("targetId", "targetType", "engagingUserId", "details", "referenceTweet"))</w:t>
      </w:r>
    </w:p>
    <w:p>
      <w:pPr>
        <w:jc w:val="both"/>
      </w:pPr>
      <w:r>
        <w:t xml:space="preserve">      .toTypedPipe</w:t>
      </w:r>
    </w:p>
    <w:p>
      <w:pPr>
        <w:jc w:val="both"/>
      </w:pPr>
      <w:r>
        <w:t xml:space="preserve">      .filter { event =&gt;</w:t>
      </w:r>
    </w:p>
    <w:p>
      <w:pPr>
        <w:jc w:val="both"/>
      </w:pPr>
      <w:r>
        <w:t xml:space="preserve">        // filter out logged out users because their favorites are less reliable</w:t>
      </w:r>
    </w:p>
    <w:p>
      <w:pPr>
        <w:jc w:val="both"/>
      </w:pPr>
      <w:r>
        <w:t xml:space="preserve">        event.engagingUserId &gt; 0L &amp;&amp; event.targetType == InteractionTargetType.Tweet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userIdFromBlenderAdaptiveScribeLog(</w:t>
      </w:r>
    </w:p>
    <w:p>
      <w:pPr>
        <w:jc w:val="both"/>
      </w:pPr>
      <w:r>
        <w:t xml:space="preserve">    blenderAdaptiveLog: AdaptiveSearchScribeLog</w:t>
      </w:r>
    </w:p>
    <w:p>
      <w:pPr>
        <w:jc w:val="both"/>
      </w:pPr>
      <w:r>
        <w:t xml:space="preserve">  ): Option[Long] = {</w:t>
      </w:r>
    </w:p>
    <w:p>
      <w:pPr>
        <w:jc w:val="both"/>
      </w:pPr>
      <w:r>
        <w:t xml:space="preserve">    blenderAdaptiveLog.versionedCommonHeader match {</w:t>
      </w:r>
    </w:p>
    <w:p>
      <w:pPr>
        <w:jc w:val="both"/>
      </w:pPr>
      <w:r>
        <w:t xml:space="preserve">      case VersionedCommonHeader.CommonHeader(CommonHeader.ServerHeader(serverHeader)) =&gt;</w:t>
      </w:r>
    </w:p>
    <w:p>
      <w:pPr>
        <w:jc w:val="both"/>
      </w:pPr>
      <w:r>
        <w:t xml:space="preserve">        serverHeader.requestInfo match {</w:t>
      </w:r>
    </w:p>
    <w:p>
      <w:pPr>
        <w:jc w:val="both"/>
      </w:pPr>
      <w:r>
        <w:t xml:space="preserve">          case Some(requestInfo) =&gt; requestInfo.ids.get(IdType.UserId).map(_.toLong)</w:t>
      </w:r>
    </w:p>
    <w:p>
      <w:pPr>
        <w:jc w:val="both"/>
      </w:pPr>
      <w:r>
        <w:t xml:space="preserve">          case _ =&gt; None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adaptiveSearchScribeLogsSource(</w:t>
      </w:r>
    </w:p>
    <w:p>
      <w:pPr>
        <w:jc w:val="both"/>
      </w:pPr>
      <w:r>
        <w:t xml:space="preserve">    implicit dateRange: DateRange</w:t>
      </w:r>
    </w:p>
    <w:p>
      <w:pPr>
        <w:jc w:val="both"/>
      </w:pPr>
      <w:r>
        <w:t xml:space="preserve">  ): TypedPipe[(UserId, String)] = {</w:t>
      </w:r>
    </w:p>
    <w:p>
      <w:pPr>
        <w:jc w:val="both"/>
      </w:pPr>
      <w:r>
        <w:t xml:space="preserve">    val searchData: TypedPipe[AdaptiveSearchScribeLog] =</w:t>
      </w:r>
    </w:p>
    <w:p>
      <w:pPr>
        <w:jc w:val="both"/>
      </w:pPr>
      <w:r>
        <w:t xml:space="preserve">      DAL</w:t>
      </w:r>
    </w:p>
    <w:p>
      <w:pPr>
        <w:jc w:val="both"/>
      </w:pPr>
      <w:r>
        <w:t xml:space="preserve">        .read(AdaptiveSearchScalaDataset, dateRange).toTypedPipe</w:t>
      </w:r>
    </w:p>
    <w:p>
      <w:pPr>
        <w:jc w:val="both"/>
      </w:pPr>
      <w:r/>
    </w:p>
    <w:p>
      <w:pPr>
        <w:jc w:val="both"/>
      </w:pPr>
      <w:r>
        <w:t xml:space="preserve">    searchData</w:t>
      </w:r>
    </w:p>
    <w:p>
      <w:pPr>
        <w:jc w:val="both"/>
      </w:pPr>
      <w:r>
        <w:t xml:space="preserve">      .flatMap({ scribeLog: AdaptiveSearchScribeLog =&gt;</w:t>
      </w:r>
    </w:p>
    <w:p>
      <w:pPr>
        <w:jc w:val="both"/>
      </w:pPr>
      <w:r>
        <w:t xml:space="preserve">        for {</w:t>
      </w:r>
    </w:p>
    <w:p>
      <w:pPr>
        <w:jc w:val="both"/>
      </w:pPr>
      <w:r>
        <w:t xml:space="preserve">          userId &lt;- userIdFromBlenderAdaptiveScribeLog(scribeLog)</w:t>
      </w:r>
    </w:p>
    <w:p>
      <w:pPr>
        <w:jc w:val="both"/>
      </w:pPr>
      <w:r>
        <w:t xml:space="preserve">          // filter out logged out search queries</w:t>
      </w:r>
    </w:p>
    <w:p>
      <w:pPr>
        <w:jc w:val="both"/>
      </w:pPr>
      <w:r>
        <w:t xml:space="preserve">          if userId != 0</w:t>
      </w:r>
    </w:p>
    <w:p>
      <w:pPr>
        <w:jc w:val="both"/>
      </w:pPr>
      <w:r>
        <w:t xml:space="preserve">          queryString &lt;- scribeLog.requestLog.flatMap(_.request).flatMap(_.rawQuery)</w:t>
      </w:r>
    </w:p>
    <w:p>
      <w:pPr>
        <w:jc w:val="both"/>
      </w:pPr>
      <w:r>
        <w:t xml:space="preserve">        } yield {</w:t>
      </w:r>
    </w:p>
    <w:p>
      <w:pPr>
        <w:jc w:val="both"/>
      </w:pPr>
      <w:r>
        <w:t xml:space="preserve">          (userId, Set(queryString))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})</w:t>
      </w:r>
    </w:p>
    <w:p>
      <w:pPr>
        <w:jc w:val="both"/>
      </w:pPr>
      <w:r>
        <w:t xml:space="preserve">      // if a user searches for the same query multiple times, there could be duplicates.</w:t>
      </w:r>
    </w:p>
    <w:p>
      <w:pPr>
        <w:jc w:val="both"/>
      </w:pPr>
      <w:r>
        <w:t xml:space="preserve">      // De-dup them to get the distinct queries searched by a user</w:t>
      </w:r>
    </w:p>
    <w:p>
      <w:pPr>
        <w:jc w:val="both"/>
      </w:pPr>
      <w:r>
        <w:t xml:space="preserve">      .sumByKey</w:t>
      </w:r>
    </w:p>
    <w:p>
      <w:pPr>
        <w:jc w:val="both"/>
      </w:pPr>
      <w:r>
        <w:t xml:space="preserve">      .flatMap {</w:t>
      </w:r>
    </w:p>
    <w:p>
      <w:pPr>
        <w:jc w:val="both"/>
      </w:pPr>
      <w:r>
        <w:t xml:space="preserve">        case (userId, distinctQuerySet) =&gt;</w:t>
      </w:r>
    </w:p>
    <w:p>
      <w:pPr>
        <w:jc w:val="both"/>
      </w:pPr>
      <w:r>
        <w:t xml:space="preserve">          distinctQuerySet.map { query =&gt;</w:t>
      </w:r>
    </w:p>
    <w:p>
      <w:pPr>
        <w:jc w:val="both"/>
      </w:pPr>
      <w:r>
        <w:t xml:space="preserve">            (userId, query)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