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com.twitter.simclusters_v2.scalding.embedding.common</w:t>
      </w:r>
    </w:p>
    <w:p>
      <w:pPr>
        <w:jc w:val="both"/>
      </w:pPr>
      <w:r/>
    </w:p>
    <w:p>
      <w:pPr>
        <w:jc w:val="both"/>
      </w:pPr>
      <w:r>
        <w:t>import com.twitter.scalding.{Args, DateRange, Execution, TypedPipe, UniqueID}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com.twitter.simclusters_v2.scalding.common.matrix.{SparseMatrix, SparseRowMatrix}</w:t>
      </w:r>
    </w:p>
    <w:p>
      <w:pPr>
        <w:jc w:val="both"/>
      </w:pPr>
      <w:r>
        <w:t>import com.twitter.simclusters_v2.scalding.embedding.common.EmbeddingUtil._</w:t>
      </w:r>
    </w:p>
    <w:p>
      <w:pPr>
        <w:jc w:val="both"/>
      </w:pPr>
      <w:r>
        <w:t>import com.twitter.simclusters_v2.thriftscala._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is the base job for computing SimClusters Embedding for any Noun Type on Twitter, such as</w:t>
      </w:r>
    </w:p>
    <w:p>
      <w:pPr>
        <w:jc w:val="both"/>
      </w:pPr>
      <w:r>
        <w:t xml:space="preserve"> * Users, Tweets, Topics, Entities, Channels, etc.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most straightforward way to understand the SimClusters Embeddings for a Noun is that it is</w:t>
      </w:r>
    </w:p>
    <w:p>
      <w:pPr>
        <w:jc w:val="both"/>
      </w:pPr>
      <w:r>
        <w:t xml:space="preserve"> * a weighted sum of SimClusters InterestedIn vectors from users who are interested in the Noun.</w:t>
      </w:r>
    </w:p>
    <w:p>
      <w:pPr>
        <w:jc w:val="both"/>
      </w:pPr>
      <w:r>
        <w:t xml:space="preserve"> * So for a noun type, you only need to define `prepareNounToUserMatrix` to pass in a matrix which</w:t>
      </w:r>
    </w:p>
    <w:p>
      <w:pPr>
        <w:jc w:val="both"/>
      </w:pPr>
      <w:r>
        <w:t xml:space="preserve"> * represents how much each user is interested in this noun.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SimClustersEmbeddingBaseJob[NounType] {</w:t>
      </w:r>
    </w:p>
    <w:p>
      <w:pPr>
        <w:jc w:val="both"/>
      </w:pPr>
      <w:r/>
    </w:p>
    <w:p>
      <w:pPr>
        <w:jc w:val="both"/>
      </w:pPr>
      <w:r>
        <w:t xml:space="preserve">  def numClustersPerNoun: Int</w:t>
      </w:r>
    </w:p>
    <w:p>
      <w:pPr>
        <w:jc w:val="both"/>
      </w:pPr>
      <w:r/>
    </w:p>
    <w:p>
      <w:pPr>
        <w:jc w:val="both"/>
      </w:pPr>
      <w:r>
        <w:t xml:space="preserve">  def numNounsPerClusters: Int</w:t>
      </w:r>
    </w:p>
    <w:p>
      <w:pPr>
        <w:jc w:val="both"/>
      </w:pPr>
      <w:r/>
    </w:p>
    <w:p>
      <w:pPr>
        <w:jc w:val="both"/>
      </w:pPr>
      <w:r>
        <w:t xml:space="preserve">  def thresholdForEmbeddingScores: Double</w:t>
      </w:r>
    </w:p>
    <w:p>
      <w:pPr>
        <w:jc w:val="both"/>
      </w:pPr>
      <w:r/>
    </w:p>
    <w:p>
      <w:pPr>
        <w:jc w:val="both"/>
      </w:pPr>
      <w:r>
        <w:t xml:space="preserve">  def numReducersOpt: Option[Int] = None</w:t>
      </w:r>
    </w:p>
    <w:p>
      <w:pPr>
        <w:jc w:val="both"/>
      </w:pPr>
      <w:r/>
    </w:p>
    <w:p>
      <w:pPr>
        <w:jc w:val="both"/>
      </w:pPr>
      <w:r>
        <w:t xml:space="preserve">  def prepareNounToUserMatrix(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SparseMatrix[NounType, UserId, Double]</w:t>
      </w:r>
    </w:p>
    <w:p>
      <w:pPr>
        <w:jc w:val="both"/>
      </w:pPr>
      <w:r/>
    </w:p>
    <w:p>
      <w:pPr>
        <w:jc w:val="both"/>
      </w:pPr>
      <w:r>
        <w:t xml:space="preserve">  def prepareUserToClusterMatrix(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SparseRowMatrix[UserId, ClusterId, Double]</w:t>
      </w:r>
    </w:p>
    <w:p>
      <w:pPr>
        <w:jc w:val="both"/>
      </w:pPr>
      <w:r/>
    </w:p>
    <w:p>
      <w:pPr>
        <w:jc w:val="both"/>
      </w:pPr>
      <w:r>
        <w:t xml:space="preserve">  def writeNounToClustersIndex(</w:t>
      </w:r>
    </w:p>
    <w:p>
      <w:pPr>
        <w:jc w:val="both"/>
      </w:pPr>
      <w:r>
        <w:t xml:space="preserve">    output: TypedPipe[(NounType, Seq[(ClusterId, Double)])]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</w:t>
      </w:r>
    </w:p>
    <w:p>
      <w:pPr>
        <w:jc w:val="both"/>
      </w:pPr>
      <w:r/>
    </w:p>
    <w:p>
      <w:pPr>
        <w:jc w:val="both"/>
      </w:pPr>
      <w:r>
        <w:t xml:space="preserve">  def writeClusterToNounsIndex(</w:t>
      </w:r>
    </w:p>
    <w:p>
      <w:pPr>
        <w:jc w:val="both"/>
      </w:pPr>
      <w:r>
        <w:t xml:space="preserve">    output: TypedPipe[(ClusterId, Seq[(NounType, Double)])]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</w:t>
      </w:r>
    </w:p>
    <w:p>
      <w:pPr>
        <w:jc w:val="both"/>
      </w:pPr>
      <w:r/>
    </w:p>
    <w:p>
      <w:pPr>
        <w:jc w:val="both"/>
      </w:pPr>
      <w:r>
        <w:t xml:space="preserve"> 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embeddingMatrix: SparseRowMatrix[NounType, ClusterId, Double] =</w:t>
      </w:r>
    </w:p>
    <w:p>
      <w:pPr>
        <w:jc w:val="both"/>
      </w:pPr>
      <w:r>
        <w:t xml:space="preserve">      prepareNounToUserMatrix.rowL2Normalize</w:t>
      </w:r>
    </w:p>
    <w:p>
      <w:pPr>
        <w:jc w:val="both"/>
      </w:pPr>
      <w:r>
        <w:t xml:space="preserve">        .multiplySkinnySparseRowMatrix(</w:t>
      </w:r>
    </w:p>
    <w:p>
      <w:pPr>
        <w:jc w:val="both"/>
      </w:pPr>
      <w:r>
        <w:t xml:space="preserve">          prepareUserToClusterMatrix.colL2Normalize,</w:t>
      </w:r>
    </w:p>
    <w:p>
      <w:pPr>
        <w:jc w:val="both"/>
      </w:pPr>
      <w:r>
        <w:t xml:space="preserve">          numReducersOpt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.filter((_, _, v) =&gt; v &gt; thresholdForEmbeddingScores)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</w:t>
      </w:r>
    </w:p>
    <w:p>
      <w:pPr>
        <w:jc w:val="both"/>
      </w:pPr>
      <w:r>
        <w:t xml:space="preserve">        writeNounToClustersIndex(</w:t>
      </w:r>
    </w:p>
    <w:p>
      <w:pPr>
        <w:jc w:val="both"/>
      </w:pPr>
      <w:r>
        <w:t xml:space="preserve">          embeddingMatrix.sortWithTakePerRow(numClustersPerNoun)(Ordering.by(-_._2))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writeClusterToNounsIndex(</w:t>
      </w:r>
    </w:p>
    <w:p>
      <w:pPr>
        <w:jc w:val="both"/>
      </w:pPr>
      <w:r>
        <w:t xml:space="preserve">          embeddingMatrix.sortWithTakePerCol(numNounsPerClusters)(</w:t>
      </w:r>
    </w:p>
    <w:p>
      <w:pPr>
        <w:jc w:val="both"/>
      </w:pPr>
      <w:r>
        <w:t xml:space="preserve">            Ordering.by(-_._2)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SimClustersEmbeddingJob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Multiply the [user, cluster] and [user, T] matrices, and return the cross product.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computeEmbeddings[T](</w:t>
      </w:r>
    </w:p>
    <w:p>
      <w:pPr>
        <w:jc w:val="both"/>
      </w:pPr>
      <w:r>
        <w:t xml:space="preserve">    simClustersSource: TypedPipe[(UserId, ClustersUserIsInterestedIn)],</w:t>
      </w:r>
    </w:p>
    <w:p>
      <w:pPr>
        <w:jc w:val="both"/>
      </w:pPr>
      <w:r>
        <w:t xml:space="preserve">    normalizedInputMatrix: TypedPipe[(UserId, (T, Double))],</w:t>
      </w:r>
    </w:p>
    <w:p>
      <w:pPr>
        <w:jc w:val="both"/>
      </w:pPr>
      <w:r>
        <w:t xml:space="preserve">    scoreExtractors: Seq[UserToInterestedInClusterScores =&gt; (Double, ScoreType.ScoreType)],</w:t>
      </w:r>
    </w:p>
    <w:p>
      <w:pPr>
        <w:jc w:val="both"/>
      </w:pPr>
      <w:r>
        <w:t xml:space="preserve">    modelVersion: ModelVersion,</w:t>
      </w:r>
    </w:p>
    <w:p>
      <w:pPr>
        <w:jc w:val="both"/>
      </w:pPr>
      <w:r>
        <w:t xml:space="preserve">    toSimClustersEmbeddingId: (T, ScoreType.ScoreType) =&gt; SimClustersEmbeddingId,</w:t>
      </w:r>
    </w:p>
    <w:p>
      <w:pPr>
        <w:jc w:val="both"/>
      </w:pPr>
      <w:r>
        <w:t xml:space="preserve">    numReducers: Option[Int] = None</w:t>
      </w:r>
    </w:p>
    <w:p>
      <w:pPr>
        <w:jc w:val="both"/>
      </w:pPr>
      <w:r>
        <w:t xml:space="preserve">  ): TypedPipe[(SimClustersEmbeddingId, (ClusterId, Double))] = {</w:t>
      </w:r>
    </w:p>
    <w:p>
      <w:pPr>
        <w:jc w:val="both"/>
      </w:pPr>
      <w:r>
        <w:t xml:space="preserve">    val userSimClustersMatrix =</w:t>
      </w:r>
    </w:p>
    <w:p>
      <w:pPr>
        <w:jc w:val="both"/>
      </w:pPr>
      <w:r>
        <w:t xml:space="preserve">      getUserSimClustersMatrix(simClustersSource, scoreExtractors, modelVersion)</w:t>
      </w:r>
    </w:p>
    <w:p>
      <w:pPr>
        <w:jc w:val="both"/>
      </w:pPr>
      <w:r>
        <w:t xml:space="preserve">    multiplyMatrices(</w:t>
      </w:r>
    </w:p>
    <w:p>
      <w:pPr>
        <w:jc w:val="both"/>
      </w:pPr>
      <w:r>
        <w:t xml:space="preserve">      normalizedInputMatrix,</w:t>
      </w:r>
    </w:p>
    <w:p>
      <w:pPr>
        <w:jc w:val="both"/>
      </w:pPr>
      <w:r>
        <w:t xml:space="preserve">      userSimClustersMatrix,</w:t>
      </w:r>
    </w:p>
    <w:p>
      <w:pPr>
        <w:jc w:val="both"/>
      </w:pPr>
      <w:r>
        <w:t xml:space="preserve">      toSimClustersEmbeddingId,</w:t>
      </w:r>
    </w:p>
    <w:p>
      <w:pPr>
        <w:jc w:val="both"/>
      </w:pPr>
      <w:r>
        <w:t xml:space="preserve">      numReducers)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getL2Norm[T](</w:t>
      </w:r>
    </w:p>
    <w:p>
      <w:pPr>
        <w:jc w:val="both"/>
      </w:pPr>
      <w:r>
        <w:t xml:space="preserve">    inputMatrix: TypedPipe[(T, (UserId, Double))],</w:t>
      </w:r>
    </w:p>
    <w:p>
      <w:pPr>
        <w:jc w:val="both"/>
      </w:pPr>
      <w:r>
        <w:t xml:space="preserve">    numReducers: Option[Int] = None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ordering: Ordering[T]</w:t>
      </w:r>
    </w:p>
    <w:p>
      <w:pPr>
        <w:jc w:val="both"/>
      </w:pPr>
      <w:r>
        <w:t xml:space="preserve">  ): TypedPipe[(T, Double)] = {</w:t>
      </w:r>
    </w:p>
    <w:p>
      <w:pPr>
        <w:jc w:val="both"/>
      </w:pPr>
      <w:r>
        <w:t xml:space="preserve">    val l2Norm = inputMatrix</w:t>
      </w:r>
    </w:p>
    <w:p>
      <w:pPr>
        <w:jc w:val="both"/>
      </w:pPr>
      <w:r>
        <w:t xml:space="preserve">      .mapValues {</w:t>
      </w:r>
    </w:p>
    <w:p>
      <w:pPr>
        <w:jc w:val="both"/>
      </w:pPr>
      <w:r>
        <w:t xml:space="preserve">        case (_, score) =&gt; score * score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.mapValues(math.sqrt)</w:t>
      </w:r>
    </w:p>
    <w:p>
      <w:pPr>
        <w:jc w:val="both"/>
      </w:pPr>
      <w:r/>
    </w:p>
    <w:p>
      <w:pPr>
        <w:jc w:val="both"/>
      </w:pPr>
      <w:r>
        <w:t xml:space="preserve">    numReducers match {</w:t>
      </w:r>
    </w:p>
    <w:p>
      <w:pPr>
        <w:jc w:val="both"/>
      </w:pPr>
      <w:r>
        <w:t xml:space="preserve">      case Some(reducers) =&gt; l2Norm.withReducers(reducers)</w:t>
      </w:r>
    </w:p>
    <w:p>
      <w:pPr>
        <w:jc w:val="both"/>
      </w:pPr>
      <w:r>
        <w:t xml:space="preserve">      case _ =&gt; l2Norm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getNormalizedTransposeInputMatrix[T](</w:t>
      </w:r>
    </w:p>
    <w:p>
      <w:pPr>
        <w:jc w:val="both"/>
      </w:pPr>
      <w:r>
        <w:t xml:space="preserve">    inputMatrix: TypedPipe[(T, (UserId, Double))],</w:t>
      </w:r>
    </w:p>
    <w:p>
      <w:pPr>
        <w:jc w:val="both"/>
      </w:pPr>
      <w:r>
        <w:t xml:space="preserve">    numReducers: Option[Int] = None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ordering: Ordering[T]</w:t>
      </w:r>
    </w:p>
    <w:p>
      <w:pPr>
        <w:jc w:val="both"/>
      </w:pPr>
      <w:r>
        <w:t xml:space="preserve">  ): TypedPipe[(UserId, (T, Double))] = {</w:t>
      </w:r>
    </w:p>
    <w:p>
      <w:pPr>
        <w:jc w:val="both"/>
      </w:pPr>
      <w:r>
        <w:t xml:space="preserve">    val inputWithNorm = inputMatrix.join(getL2Norm(inputMatrix, numReducers))</w:t>
      </w:r>
    </w:p>
    <w:p>
      <w:pPr>
        <w:jc w:val="both"/>
      </w:pPr>
      <w:r/>
    </w:p>
    <w:p>
      <w:pPr>
        <w:jc w:val="both"/>
      </w:pPr>
      <w:r>
        <w:t xml:space="preserve">    (numReducers match {</w:t>
      </w:r>
    </w:p>
    <w:p>
      <w:pPr>
        <w:jc w:val="both"/>
      </w:pPr>
      <w:r>
        <w:t xml:space="preserve">      case Some(reducers) =&gt; inputWithNorm.withReducers(reducers)</w:t>
      </w:r>
    </w:p>
    <w:p>
      <w:pPr>
        <w:jc w:val="both"/>
      </w:pPr>
      <w:r>
        <w:t xml:space="preserve">      case _ =&gt; inputWithNorm</w:t>
      </w:r>
    </w:p>
    <w:p>
      <w:pPr>
        <w:jc w:val="both"/>
      </w:pPr>
      <w:r>
        <w:t xml:space="preserve">    }).map {</w:t>
      </w:r>
    </w:p>
    <w:p>
      <w:pPr>
        <w:jc w:val="both"/>
      </w:pPr>
      <w:r>
        <w:t xml:space="preserve">      case (inputId, ((userId, favScore), norm)) =&gt;</w:t>
      </w:r>
    </w:p>
    <w:p>
      <w:pPr>
        <w:jc w:val="both"/>
      </w:pPr>
      <w:r>
        <w:t xml:space="preserve">        (userId, (inputId, favScore / norm))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Matrix multiplication with the ability to tune the reducer size for better performance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@Deprecated</w:t>
      </w:r>
    </w:p>
    <w:p>
      <w:pPr>
        <w:jc w:val="both"/>
      </w:pPr>
      <w:r>
        <w:t xml:space="preserve">  def legacyMultiplyMatrices[T](</w:t>
      </w:r>
    </w:p>
    <w:p>
      <w:pPr>
        <w:jc w:val="both"/>
      </w:pPr>
      <w:r>
        <w:t xml:space="preserve">    normalizedTransposeInputMatrix: TypedPipe[(UserId, (T, Double))],</w:t>
      </w:r>
    </w:p>
    <w:p>
      <w:pPr>
        <w:jc w:val="both"/>
      </w:pPr>
      <w:r>
        <w:t xml:space="preserve">    userSimClustersMatrix: TypedPipe[(UserId, Seq[(ClusterId, Double)])],</w:t>
      </w:r>
    </w:p>
    <w:p>
      <w:pPr>
        <w:jc w:val="both"/>
      </w:pPr>
      <w:r>
        <w:t xml:space="preserve">    numReducers: Int // Matrix multiplication is expensive. Use this to tune performance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ordering: Ordering[T]</w:t>
      </w:r>
    </w:p>
    <w:p>
      <w:pPr>
        <w:jc w:val="both"/>
      </w:pPr>
      <w:r>
        <w:t xml:space="preserve">  ): TypedPipe[((ClusterId, T), Double)] = {</w:t>
      </w:r>
    </w:p>
    <w:p>
      <w:pPr>
        <w:jc w:val="both"/>
      </w:pPr>
      <w:r>
        <w:t xml:space="preserve">    normalizedTransposeInputMatrix</w:t>
      </w:r>
    </w:p>
    <w:p>
      <w:pPr>
        <w:jc w:val="both"/>
      </w:pPr>
      <w:r>
        <w:t xml:space="preserve">      .join(userSimClustersMatrix)</w:t>
      </w:r>
    </w:p>
    <w:p>
      <w:pPr>
        <w:jc w:val="both"/>
      </w:pPr>
      <w:r>
        <w:t xml:space="preserve">      .withReducers(numReducers)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(_, ((inputId, score), clustersWithScores)) =&gt;</w:t>
      </w:r>
    </w:p>
    <w:p>
      <w:pPr>
        <w:jc w:val="both"/>
      </w:pPr>
      <w:r>
        <w:t xml:space="preserve">          clustersWithScores.map {</w:t>
      </w:r>
    </w:p>
    <w:p>
      <w:pPr>
        <w:jc w:val="both"/>
      </w:pPr>
      <w:r>
        <w:t xml:space="preserve">            case (clusterId, clusterScore) =&gt;</w:t>
      </w:r>
    </w:p>
    <w:p>
      <w:pPr>
        <w:jc w:val="both"/>
      </w:pPr>
      <w:r>
        <w:t xml:space="preserve">              ((clusterId, inputId), score * clusterScore)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.withReducers(numReducers + 1) // +1 to distinguish this step from above in Dr. Scalding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multiplyMatrices[T](</w:t>
      </w:r>
    </w:p>
    <w:p>
      <w:pPr>
        <w:jc w:val="both"/>
      </w:pPr>
      <w:r>
        <w:t xml:space="preserve">    normalizedTransposeInputMatrix: TypedPipe[(UserId, (T, Double))],</w:t>
      </w:r>
    </w:p>
    <w:p>
      <w:pPr>
        <w:jc w:val="both"/>
      </w:pPr>
      <w:r>
        <w:t xml:space="preserve">    userSimClustersMatrix: TypedPipe[(UserId, Seq[((ClusterId, ScoreType.ScoreType), Double)])],</w:t>
      </w:r>
    </w:p>
    <w:p>
      <w:pPr>
        <w:jc w:val="both"/>
      </w:pPr>
      <w:r>
        <w:t xml:space="preserve">    toSimClustersEmbeddingId: (T, ScoreType.ScoreType) =&gt; SimClustersEmbeddingId,</w:t>
      </w:r>
    </w:p>
    <w:p>
      <w:pPr>
        <w:jc w:val="both"/>
      </w:pPr>
      <w:r>
        <w:t xml:space="preserve">    numReducers: Option[Int] = None</w:t>
      </w:r>
    </w:p>
    <w:p>
      <w:pPr>
        <w:jc w:val="both"/>
      </w:pPr>
      <w:r>
        <w:t xml:space="preserve">  ): TypedPipe[(SimClustersEmbeddingId, (ClusterId, Double))] = {</w:t>
      </w:r>
    </w:p>
    <w:p>
      <w:pPr>
        <w:jc w:val="both"/>
      </w:pPr>
      <w:r>
        <w:t xml:space="preserve">    val inputJoinedWithSimClusters = numReducers match {</w:t>
      </w:r>
    </w:p>
    <w:p>
      <w:pPr>
        <w:jc w:val="both"/>
      </w:pPr>
      <w:r>
        <w:t xml:space="preserve">      case Some(reducers) =&gt;</w:t>
      </w:r>
    </w:p>
    <w:p>
      <w:pPr>
        <w:jc w:val="both"/>
      </w:pPr>
      <w:r>
        <w:t xml:space="preserve">        normalizedTransposeInputMatrix</w:t>
      </w:r>
    </w:p>
    <w:p>
      <w:pPr>
        <w:jc w:val="both"/>
      </w:pPr>
      <w:r>
        <w:t xml:space="preserve">          .join(userSimClustersMatrix)</w:t>
      </w:r>
    </w:p>
    <w:p>
      <w:pPr>
        <w:jc w:val="both"/>
      </w:pPr>
      <w:r>
        <w:t xml:space="preserve">          .withReducers(reducers)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normalizedTransposeInputMatrix.join(userSimClustersMatrix)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matrixMultiplicationResult = inputJoinedWithSimClusters.flatMap {</w:t>
      </w:r>
    </w:p>
    <w:p>
      <w:pPr>
        <w:jc w:val="both"/>
      </w:pPr>
      <w:r>
        <w:t xml:space="preserve">      case (_, ((inputId, inputScore), clustersWithScores)) =&gt;</w:t>
      </w:r>
    </w:p>
    <w:p>
      <w:pPr>
        <w:jc w:val="both"/>
      </w:pPr>
      <w:r>
        <w:t xml:space="preserve">        clustersWithScores.map {</w:t>
      </w:r>
    </w:p>
    <w:p>
      <w:pPr>
        <w:jc w:val="both"/>
      </w:pPr>
      <w:r>
        <w:t xml:space="preserve">          case ((clusterId, scoreType), clusterScore) =&gt;</w:t>
      </w:r>
    </w:p>
    <w:p>
      <w:pPr>
        <w:jc w:val="both"/>
      </w:pPr>
      <w:r>
        <w:t xml:space="preserve">            ((clusterId, toSimClustersEmbeddingId(inputId, scoreType)), inputScore * clusterScore)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}.sumByKey</w:t>
      </w:r>
    </w:p>
    <w:p>
      <w:pPr>
        <w:jc w:val="both"/>
      </w:pPr>
      <w:r/>
    </w:p>
    <w:p>
      <w:pPr>
        <w:jc w:val="both"/>
      </w:pPr>
      <w:r>
        <w:t xml:space="preserve">    (numReducers match {</w:t>
      </w:r>
    </w:p>
    <w:p>
      <w:pPr>
        <w:jc w:val="both"/>
      </w:pPr>
      <w:r>
        <w:t xml:space="preserve">      case Some(reducers) =&gt;</w:t>
      </w:r>
    </w:p>
    <w:p>
      <w:pPr>
        <w:jc w:val="both"/>
      </w:pPr>
      <w:r>
        <w:t xml:space="preserve">        matrixMultiplicationResult.withReducers(reducers + 1)</w:t>
      </w:r>
    </w:p>
    <w:p>
      <w:pPr>
        <w:jc w:val="both"/>
      </w:pPr>
      <w:r>
        <w:t xml:space="preserve">      case _ =&gt; matrixMultiplicationResult</w:t>
      </w:r>
    </w:p>
    <w:p>
      <w:pPr>
        <w:jc w:val="both"/>
      </w:pPr>
      <w:r>
        <w:t xml:space="preserve">    }).map {</w:t>
      </w:r>
    </w:p>
    <w:p>
      <w:pPr>
        <w:jc w:val="both"/>
      </w:pPr>
      <w:r>
        <w:t xml:space="preserve">      case ((clusterId, embeddingId), score) =&gt;</w:t>
      </w:r>
    </w:p>
    <w:p>
      <w:pPr>
        <w:jc w:val="both"/>
      </w:pPr>
      <w:r>
        <w:t xml:space="preserve">        (embeddingId, (clusterId, score))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getUserSimClustersMatrix(</w:t>
      </w:r>
    </w:p>
    <w:p>
      <w:pPr>
        <w:jc w:val="both"/>
      </w:pPr>
      <w:r>
        <w:t xml:space="preserve">    simClustersSource: TypedPipe[(UserId, ClustersUserIsInterestedIn)],</w:t>
      </w:r>
    </w:p>
    <w:p>
      <w:pPr>
        <w:jc w:val="both"/>
      </w:pPr>
      <w:r>
        <w:t xml:space="preserve">    scoreExtractors: Seq[UserToInterestedInClusterScores =&gt; (Double, ScoreType.ScoreType)],</w:t>
      </w:r>
    </w:p>
    <w:p>
      <w:pPr>
        <w:jc w:val="both"/>
      </w:pPr>
      <w:r>
        <w:t xml:space="preserve">    modelVersion: ModelVersion</w:t>
      </w:r>
    </w:p>
    <w:p>
      <w:pPr>
        <w:jc w:val="both"/>
      </w:pPr>
      <w:r>
        <w:t xml:space="preserve">  ): TypedPipe[(UserId, Seq[((ClusterId, ScoreType.ScoreType), Double)])] = {</w:t>
      </w:r>
    </w:p>
    <w:p>
      <w:pPr>
        <w:jc w:val="both"/>
      </w:pPr>
      <w:r>
        <w:t xml:space="preserve">    simClustersSource.map {</w:t>
      </w:r>
    </w:p>
    <w:p>
      <w:pPr>
        <w:jc w:val="both"/>
      </w:pPr>
      <w:r>
        <w:t xml:space="preserve">      case (userId, clusters)</w:t>
      </w:r>
    </w:p>
    <w:p>
      <w:pPr>
        <w:jc w:val="both"/>
      </w:pPr>
      <w:r>
        <w:t xml:space="preserve">          if ModelVersions.toModelVersion(clusters.knownForModelVersion) == modelVersion =&gt;</w:t>
      </w:r>
    </w:p>
    <w:p>
      <w:pPr>
        <w:jc w:val="both"/>
      </w:pPr>
      <w:r>
        <w:t xml:space="preserve">        userId -&gt; clusters.clusterIdToScores.flatMap {</w:t>
      </w:r>
    </w:p>
    <w:p>
      <w:pPr>
        <w:jc w:val="both"/>
      </w:pPr>
      <w:r>
        <w:t xml:space="preserve">          case (clusterId, clusterScores) =&gt;</w:t>
      </w:r>
    </w:p>
    <w:p>
      <w:pPr>
        <w:jc w:val="both"/>
      </w:pPr>
      <w:r>
        <w:t xml:space="preserve">            scoreExtractors.map { scoreExtractor =&gt;</w:t>
      </w:r>
    </w:p>
    <w:p>
      <w:pPr>
        <w:jc w:val="both"/>
      </w:pPr>
      <w:r>
        <w:t xml:space="preserve">              scoreExtractor(clusterScores) match {</w:t>
      </w:r>
    </w:p>
    <w:p>
      <w:pPr>
        <w:jc w:val="both"/>
      </w:pPr>
      <w:r>
        <w:t xml:space="preserve">                case (score, scoreType) =&gt; ((clusterId, scoreType), score)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}.toSeq</w:t>
      </w:r>
    </w:p>
    <w:p>
      <w:pPr>
        <w:jc w:val="both"/>
      </w:pPr>
      <w:r>
        <w:t xml:space="preserve">      case (userId, _) =&gt; userId -&gt; 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toReverseIndexSimClusterEmbedding(</w:t>
      </w:r>
    </w:p>
    <w:p>
      <w:pPr>
        <w:jc w:val="both"/>
      </w:pPr>
      <w:r>
        <w:t xml:space="preserve">    embeddings: TypedPipe[(SimClustersEmbeddingId, (ClusterId, EmbeddingScore))],</w:t>
      </w:r>
    </w:p>
    <w:p>
      <w:pPr>
        <w:jc w:val="both"/>
      </w:pPr>
      <w:r>
        <w:t xml:space="preserve">    topK: Int</w:t>
      </w:r>
    </w:p>
    <w:p>
      <w:pPr>
        <w:jc w:val="both"/>
      </w:pPr>
      <w:r>
        <w:t xml:space="preserve">  ): TypedPipe[(SimClustersEmbeddingId, InternalIdEmbedding)] = {</w:t>
      </w:r>
    </w:p>
    <w:p>
      <w:pPr>
        <w:jc w:val="both"/>
      </w:pPr>
      <w:r>
        <w:t xml:space="preserve">    embeddings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(embeddingId, (clusterId, score))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SimClustersEmbeddingId(</w:t>
      </w:r>
    </w:p>
    <w:p>
      <w:pPr>
        <w:jc w:val="both"/>
      </w:pPr>
      <w:r>
        <w:t xml:space="preserve">              embeddingId.embeddingType,</w:t>
      </w:r>
    </w:p>
    <w:p>
      <w:pPr>
        <w:jc w:val="both"/>
      </w:pPr>
      <w:r>
        <w:t xml:space="preserve">              embeddingId.modelVersion,</w:t>
      </w:r>
    </w:p>
    <w:p>
      <w:pPr>
        <w:jc w:val="both"/>
      </w:pPr>
      <w:r>
        <w:t xml:space="preserve">              InternalId.ClusterId(clusterId)),</w:t>
      </w:r>
    </w:p>
    <w:p>
      <w:pPr>
        <w:jc w:val="both"/>
      </w:pPr>
      <w:r>
        <w:t xml:space="preserve">            (embeddingId.internalId, score))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</w:t>
      </w:r>
    </w:p>
    <w:p>
      <w:pPr>
        <w:jc w:val="both"/>
      </w:pPr>
      <w:r>
        <w:t xml:space="preserve">      .sortedReverseTake(topK)(Ordering.by(_._2))</w:t>
      </w:r>
    </w:p>
    <w:p>
      <w:pPr>
        <w:jc w:val="both"/>
      </w:pPr>
      <w:r>
        <w:t xml:space="preserve">      .mapValues { topInternalIdsWithScore =&gt;</w:t>
      </w:r>
    </w:p>
    <w:p>
      <w:pPr>
        <w:jc w:val="both"/>
      </w:pPr>
      <w:r>
        <w:t xml:space="preserve">        val internalIdsWithScore = topInternalIdsWithScore.map {</w:t>
      </w:r>
    </w:p>
    <w:p>
      <w:pPr>
        <w:jc w:val="both"/>
      </w:pPr>
      <w:r>
        <w:t xml:space="preserve">          case (internalId, score) =&gt; InternalIdWithScore(internalId, score)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InternalIdEmbedding(internalIdsWithScore)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