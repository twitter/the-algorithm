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    "common/*.scala",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"src/scala/com/twitter/simclusters_v2/common/clustering",</w:t>
      </w:r>
    </w:p>
    <w:p>
      <w:pPr>
        <w:jc w:val="both"/>
      </w:pPr>
      <w:r>
        <w:t xml:space="preserve">        "src/scala/com/twitter/simclusters_v2/hdfs_sources:aggregatable_producer_simclusters_embeddings_by_log_fav_score-scala",</w:t>
      </w:r>
    </w:p>
    <w:p>
      <w:pPr>
        <w:jc w:val="both"/>
      </w:pPr>
      <w:r>
        <w:t xml:space="preserve">        "src/scala/com/twitter/simclusters_v2/hdfs_sources:clusters_members_connected_components_ape_similarity-scala",</w:t>
      </w:r>
    </w:p>
    <w:p>
      <w:pPr>
        <w:jc w:val="both"/>
      </w:pPr>
      <w:r>
        <w:t xml:space="preserve">        "src/scala/com/twitter/simclusters_v2/hdfs_sources:clusters_members_largest_dim_ape_similarity-scala",</w:t>
      </w:r>
    </w:p>
    <w:p>
      <w:pPr>
        <w:jc w:val="both"/>
      </w:pPr>
      <w:r>
        <w:t xml:space="preserve">        "src/scala/com/twitter/simclusters_v2/hdfs_sources:clusters_members_largest_dim_ape_similarity_2_day_update-scala",</w:t>
      </w:r>
    </w:p>
    <w:p>
      <w:pPr>
        <w:jc w:val="both"/>
      </w:pPr>
      <w:r>
        <w:t xml:space="preserve">        "src/scala/com/twitter/simclusters_v2/hdfs_sources:clusters_members_louvain_ape_similarity-scala",</w:t>
      </w:r>
    </w:p>
    <w:p>
      <w:pPr>
        <w:jc w:val="both"/>
      </w:pPr>
      <w:r>
        <w:t xml:space="preserve">        "src/scala/com/twitter/simclusters_v2/hdfs_sources:interested_in_twice_by_largest_dim-scala",</w:t>
      </w:r>
    </w:p>
    <w:p>
      <w:pPr>
        <w:jc w:val="both"/>
      </w:pPr>
      <w:r>
        <w:t xml:space="preserve">        "src/scala/com/twitter/simclusters_v2/hdfs_sources:interested_in_twice_by_largest_dim_2_day_update-scala",</w:t>
      </w:r>
    </w:p>
    <w:p>
      <w:pPr>
        <w:jc w:val="both"/>
      </w:pPr>
      <w:r>
        <w:t xml:space="preserve">        "src/scala/com/twitter/simclusters_v2/hdfs_sources:interested_in_twice_by_largest_dim_fav_score-scala",</w:t>
      </w:r>
    </w:p>
    <w:p>
      <w:pPr>
        <w:jc w:val="both"/>
      </w:pPr>
      <w:r>
        <w:t xml:space="preserve">        "src/scala/com/twitter/simclusters_v2/hdfs_sources:interested_in_twice_connected_components-scala",</w:t>
      </w:r>
    </w:p>
    <w:p>
      <w:pPr>
        <w:jc w:val="both"/>
      </w:pPr>
      <w:r>
        <w:t xml:space="preserve">        "src/scala/com/twitter/simclusters_v2/hdfs_sources:interested_in_twice_louvain-scala",</w:t>
      </w:r>
    </w:p>
    <w:p>
      <w:pPr>
        <w:jc w:val="both"/>
      </w:pPr>
      <w:r>
        <w:t xml:space="preserve">        "src/scala/com/twitter/simclusters_v2/hdfs_sources:user_user_normalized_graph-scala",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"src/scala/com/twitter/simclusters_v2/scalding/embedding",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========================</w:t>
      </w:r>
    </w:p>
    <w:p>
      <w:pPr>
        <w:jc w:val="both"/>
      </w:pPr>
      <w:r>
        <w:t># ADHOC JOB CONFIGURATIONS</w:t>
      </w:r>
    </w:p>
    <w:p>
      <w:pPr>
        <w:jc w:val="both"/>
      </w:pPr>
      <w:r>
        <w:t># Note: Please change mapreduce.job.reduces and --num-reducers together.</w:t>
      </w:r>
    </w:p>
    <w:p>
      <w:pPr>
        <w:jc w:val="both"/>
      </w:pPr>
      <w:r>
        <w:t># ========================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"interested_in_twice_largest_dim-adhoc",</w:t>
      </w:r>
    </w:p>
    <w:p>
      <w:pPr>
        <w:jc w:val="both"/>
      </w:pPr>
      <w:r>
        <w:t xml:space="preserve">    main = "com.twitter.simclusters_v2.scalding.embedding.twice.InterestedInTwiceLargestDimAdhocApp",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 2021-08-31",</w:t>
      </w:r>
    </w:p>
    <w:p>
      <w:pPr>
        <w:jc w:val="both"/>
      </w:pPr>
      <w:r>
        <w:t xml:space="preserve">        "--num-reducers 4000",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"qus1-bluebird",</w:t>
      </w:r>
    </w:p>
    <w:p>
      <w:pPr>
        <w:jc w:val="both"/>
      </w:pPr>
      <w:r>
        <w:t xml:space="preserve">    hadoop_properties = [</w:t>
      </w:r>
    </w:p>
    <w:p>
      <w:pPr>
        <w:jc w:val="both"/>
      </w:pPr>
      <w:r>
        <w:t xml:space="preserve">        ("mapreduce.job.reduce.slowstart.completedmaps", "1.0"),</w:t>
      </w:r>
    </w:p>
    <w:p>
      <w:pPr>
        <w:jc w:val="both"/>
      </w:pPr>
      <w:r>
        <w:t xml:space="preserve">        ("scalding.with.reducers.set.explicitly", "true"),</w:t>
      </w:r>
    </w:p>
    <w:p>
      <w:pPr>
        <w:jc w:val="both"/>
      </w:pPr>
      <w:r>
        <w:t xml:space="preserve">        ("mapreduce.job.reduces", "4000"),</w:t>
      </w:r>
    </w:p>
    <w:p>
      <w:pPr>
        <w:jc w:val="both"/>
      </w:pPr>
      <w:r>
        <w:t xml:space="preserve">        ("mapreduce.task.timeout", "0"),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[":twice"],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"interested_in_twice_largest_dim_fav_score-adhoc",</w:t>
      </w:r>
    </w:p>
    <w:p>
      <w:pPr>
        <w:jc w:val="both"/>
      </w:pPr>
      <w:r>
        <w:t xml:space="preserve">    main = "com.twitter.simclusters_v2.scalding.embedding.twice.InterestedInTwiceLargestDimMaxFavScoreAdhocApp",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 2022-07-01",</w:t>
      </w:r>
    </w:p>
    <w:p>
      <w:pPr>
        <w:jc w:val="both"/>
      </w:pPr>
      <w:r>
        <w:t xml:space="preserve">        "--num-reducers 4000",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"qus1-bluebird",</w:t>
      </w:r>
    </w:p>
    <w:p>
      <w:pPr>
        <w:jc w:val="both"/>
      </w:pPr>
      <w:r>
        <w:t xml:space="preserve">    hadoop_properties = [</w:t>
      </w:r>
    </w:p>
    <w:p>
      <w:pPr>
        <w:jc w:val="both"/>
      </w:pPr>
      <w:r>
        <w:t xml:space="preserve">        ("mapreduce.job.reduce.slowstart.completedmaps", "1.0"),</w:t>
      </w:r>
    </w:p>
    <w:p>
      <w:pPr>
        <w:jc w:val="both"/>
      </w:pPr>
      <w:r>
        <w:t xml:space="preserve">        ("scalding.with.reducers.set.explicitly", "true"),</w:t>
      </w:r>
    </w:p>
    <w:p>
      <w:pPr>
        <w:jc w:val="both"/>
      </w:pPr>
      <w:r>
        <w:t xml:space="preserve">        ("mapreduce.job.reduces", "4000"),</w:t>
      </w:r>
    </w:p>
    <w:p>
      <w:pPr>
        <w:jc w:val="both"/>
      </w:pPr>
      <w:r>
        <w:t xml:space="preserve">        ("mapreduce.task.timeout", "0"),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[":twice"],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"interested_in_twice_louvain-adhoc",</w:t>
      </w:r>
    </w:p>
    <w:p>
      <w:pPr>
        <w:jc w:val="both"/>
      </w:pPr>
      <w:r>
        <w:t xml:space="preserve">    main = "com.twitter.simclusters_v2.scalding.embedding.twice.InterestedInTwiceLouvainAdhocApp",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 2021-08-31",</w:t>
      </w:r>
    </w:p>
    <w:p>
      <w:pPr>
        <w:jc w:val="both"/>
      </w:pPr>
      <w:r>
        <w:t xml:space="preserve">        "--num-reducers 4000",</w:t>
      </w:r>
    </w:p>
    <w:p>
      <w:pPr>
        <w:jc w:val="both"/>
      </w:pPr>
      <w:r>
        <w:t xml:space="preserve">        "--cosine_similarity_threshold 0.5",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"qus1-bluebird",</w:t>
      </w:r>
    </w:p>
    <w:p>
      <w:pPr>
        <w:jc w:val="both"/>
      </w:pPr>
      <w:r>
        <w:t xml:space="preserve">    hadoop_properties = [</w:t>
      </w:r>
    </w:p>
    <w:p>
      <w:pPr>
        <w:jc w:val="both"/>
      </w:pPr>
      <w:r>
        <w:t xml:space="preserve">        ("mapreduce.job.reduce.slowstart.completedmaps", "1.0"),</w:t>
      </w:r>
    </w:p>
    <w:p>
      <w:pPr>
        <w:jc w:val="both"/>
      </w:pPr>
      <w:r>
        <w:t xml:space="preserve">        ("scalding.with.reducers.set.explicitly", "true"),</w:t>
      </w:r>
    </w:p>
    <w:p>
      <w:pPr>
        <w:jc w:val="both"/>
      </w:pPr>
      <w:r>
        <w:t xml:space="preserve">        ("mapreduce.job.reduces", "4000"),</w:t>
      </w:r>
    </w:p>
    <w:p>
      <w:pPr>
        <w:jc w:val="both"/>
      </w:pPr>
      <w:r>
        <w:t xml:space="preserve">        ("mapreduce.task.timeout", "0"),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[":twice"],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"interested_in_twice_connected_components-adhoc",</w:t>
      </w:r>
    </w:p>
    <w:p>
      <w:pPr>
        <w:jc w:val="both"/>
      </w:pPr>
      <w:r>
        <w:t xml:space="preserve">    main = "com.twitter.simclusters_v2.scalding.embedding.twice.InterestedInTwiceConnectedComponentsAdhocApp",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 2021-08-31",</w:t>
      </w:r>
    </w:p>
    <w:p>
      <w:pPr>
        <w:jc w:val="both"/>
      </w:pPr>
      <w:r>
        <w:t xml:space="preserve">        "--num-reducers 4000",</w:t>
      </w:r>
    </w:p>
    <w:p>
      <w:pPr>
        <w:jc w:val="both"/>
      </w:pPr>
      <w:r>
        <w:t xml:space="preserve">        "--cosine_similarity_threshold 0.5",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hadoop_cluster = "qus1-bluebird",</w:t>
      </w:r>
    </w:p>
    <w:p>
      <w:pPr>
        <w:jc w:val="both"/>
      </w:pPr>
      <w:r>
        <w:t xml:space="preserve">    hadoop_properties = [</w:t>
      </w:r>
    </w:p>
    <w:p>
      <w:pPr>
        <w:jc w:val="both"/>
      </w:pPr>
      <w:r>
        <w:t xml:space="preserve">        ("mapreduce.job.reduce.slowstart.completedmaps", "1.0"),</w:t>
      </w:r>
    </w:p>
    <w:p>
      <w:pPr>
        <w:jc w:val="both"/>
      </w:pPr>
      <w:r>
        <w:t xml:space="preserve">        ("scalding.with.reducers.set.explicitly", "true"),</w:t>
      </w:r>
    </w:p>
    <w:p>
      <w:pPr>
        <w:jc w:val="both"/>
      </w:pPr>
      <w:r>
        <w:t xml:space="preserve">        ("mapreduce.job.reduces", "4000"),</w:t>
      </w:r>
    </w:p>
    <w:p>
      <w:pPr>
        <w:jc w:val="both"/>
      </w:pPr>
      <w:r>
        <w:t xml:space="preserve">        ("mapreduce.task.timeout", "0"),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[":twice"],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============================</w:t>
      </w:r>
    </w:p>
    <w:p>
      <w:pPr>
        <w:jc w:val="both"/>
      </w:pPr>
      <w:r>
        <w:t># SCHEDULED JOB CONFIGURATIONS</w:t>
      </w:r>
    </w:p>
    <w:p>
      <w:pPr>
        <w:jc w:val="both"/>
      </w:pPr>
      <w:r>
        <w:t># Twice jobs have been descheduled</w:t>
      </w:r>
    </w:p>
    <w:p>
      <w:pPr>
        <w:jc w:val="both"/>
      </w:pPr>
      <w:r>
        <w:t># ============================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