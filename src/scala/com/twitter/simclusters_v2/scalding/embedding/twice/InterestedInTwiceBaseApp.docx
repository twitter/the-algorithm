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com.twitter.simclusters_v2.scalding.embedding.twice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com.twitter.scalding.Stat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com.twitter.scalding_internal.dalv2.remote_access.AllowCrossDC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com.twitter.simclusters_v2.common.clustering.ClusteringMethod</w:t>
      </w:r>
    </w:p>
    <w:p>
      <w:pPr>
        <w:jc w:val="both"/>
      </w:pPr>
      <w:r>
        <w:t>import com.twitter.simclusters_v2.common.clustering.ClusteringStatistics._</w:t>
      </w:r>
    </w:p>
    <w:p>
      <w:pPr>
        <w:jc w:val="both"/>
      </w:pPr>
      <w:r>
        <w:t>import com.twitter.simclusters_v2.common.clustering.ClusterRepresentativeSelectionMethod</w:t>
      </w:r>
    </w:p>
    <w:p>
      <w:pPr>
        <w:jc w:val="both"/>
      </w:pPr>
      <w:r>
        <w:t>import com.twitter.simclusters_v2.common.clustering.ClusterRepresentativeSelectionStatistics._</w:t>
      </w:r>
    </w:p>
    <w:p>
      <w:pPr>
        <w:jc w:val="both"/>
      </w:pPr>
      <w:r>
        <w:t>import com.twitter.simclusters_v2.hdfs_sources.ProducerEmbeddingSources</w:t>
      </w:r>
    </w:p>
    <w:p>
      <w:pPr>
        <w:jc w:val="both"/>
      </w:pPr>
      <w:r>
        <w:t>import com.twitter.simclusters_v2.hdfs_sources.UserUserGraphScalaDataset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com.twitter.simclusters_v2.thriftscala.MultiEmbeddingType</w:t>
      </w:r>
    </w:p>
    <w:p>
      <w:pPr>
        <w:jc w:val="both"/>
      </w:pPr>
      <w:r>
        <w:t>import com.twitter.simclusters_v2.thriftscala.NeighborWithWeights</w:t>
      </w:r>
    </w:p>
    <w:p>
      <w:pPr>
        <w:jc w:val="both"/>
      </w:pPr>
      <w:r>
        <w:t>import com.twitter.simclusters_v2.thriftscala.OrderedClustersAndMembers</w:t>
      </w:r>
    </w:p>
    <w:p>
      <w:pPr>
        <w:jc w:val="both"/>
      </w:pPr>
      <w:r>
        <w:t>import com.twitter.simclusters_v2.thriftscala.ClusterMembers</w:t>
      </w:r>
    </w:p>
    <w:p>
      <w:pPr>
        <w:jc w:val="both"/>
      </w:pPr>
      <w:r>
        <w:t>import com.twitter.simclusters_v2.thriftscala.SimClustersEmbeddingIdWithScore</w:t>
      </w:r>
    </w:p>
    <w:p>
      <w:pPr>
        <w:jc w:val="both"/>
      </w:pPr>
      <w:r>
        <w:t>import com.twitter.simclusters_v2.thriftscala.SimClustersMultiEmbedding</w:t>
      </w:r>
    </w:p>
    <w:p>
      <w:pPr>
        <w:jc w:val="both"/>
      </w:pPr>
      <w:r>
        <w:t>import com.twitter.simclusters_v2.thriftscala.SimClustersMultiEmbedding.Ids</w:t>
      </w:r>
    </w:p>
    <w:p>
      <w:pPr>
        <w:jc w:val="both"/>
      </w:pPr>
      <w:r>
        <w:t>import com.twitter.simclusters_v2.thriftscala.SimClustersMultiEmbeddingByIds</w:t>
      </w:r>
    </w:p>
    <w:p>
      <w:pPr>
        <w:jc w:val="both"/>
      </w:pPr>
      <w:r>
        <w:t>import com.twitter.simclusters_v2.thriftscala.SimClustersMultiEmbeddingId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SimClustersEmbeddingId =&gt; SimClustersEmbeddingIdThrift</w:t>
      </w:r>
    </w:p>
    <w:p>
      <w:pPr>
        <w:jc w:val="both"/>
      </w:pPr>
      <w:r>
        <w:t>}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scala.util.Random.shuffle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app for computing User InterestedIn multi-embedding representation.</w:t>
      </w:r>
    </w:p>
    <w:p>
      <w:pPr>
        <w:jc w:val="both"/>
      </w:pPr>
      <w:r>
        <w:t xml:space="preserve"> * TWICE: Capturing users’ long-term interests using multiple SimClusters embeddings.</w:t>
      </w:r>
    </w:p>
    <w:p>
      <w:pPr>
        <w:jc w:val="both"/>
      </w:pPr>
      <w:r>
        <w:t xml:space="preserve"> * This job will</w:t>
      </w:r>
    </w:p>
    <w:p>
      <w:pPr>
        <w:jc w:val="both"/>
      </w:pPr>
      <w:r>
        <w:t xml:space="preserve"> * - Randomly select K follow/fav actions for each user,</w:t>
      </w:r>
    </w:p>
    <w:p>
      <w:pPr>
        <w:jc w:val="both"/>
      </w:pPr>
      <w:r>
        <w:t xml:space="preserve"> * - cluster the follow/fav actions for each user,</w:t>
      </w:r>
    </w:p>
    <w:p>
      <w:pPr>
        <w:jc w:val="both"/>
      </w:pPr>
      <w:r>
        <w:t xml:space="preserve"> * - for each cluster, construct a representation (e.g. average or medoid).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 type of producer embedding. e.g. SimClustersEmbedding</w:t>
      </w:r>
    </w:p>
    <w:p>
      <w:pPr>
        <w:jc w:val="both"/>
      </w:pPr>
      <w:r>
        <w:t xml:space="preserve"> */</w:t>
      </w:r>
    </w:p>
    <w:p>
      <w:pPr>
        <w:jc w:val="both"/>
      </w:pPr>
      <w:r>
        <w:t>trait InterestedInTwiceBaseApp[T] {</w:t>
      </w:r>
    </w:p>
    <w:p>
      <w:pPr>
        <w:jc w:val="both"/>
      </w:pPr>
      <w:r/>
    </w:p>
    <w:p>
      <w:pPr>
        <w:jc w:val="both"/>
      </w:pPr>
      <w:r>
        <w:t xml:space="preserve">  import InterestedInTwiceBaseApp._</w:t>
      </w:r>
    </w:p>
    <w:p>
      <w:pPr>
        <w:jc w:val="both"/>
      </w:pPr>
      <w:r/>
    </w:p>
    <w:p>
      <w:pPr>
        <w:jc w:val="both"/>
      </w:pPr>
      <w:r>
        <w:t xml:space="preserve">  def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to output similarity (&gt;=0, the larger, more similar), given two producer embeddings.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producerProducerSimilarityFnForClustering: (T, T) =&gt; Double</w:t>
      </w:r>
    </w:p>
    <w:p>
      <w:pPr>
        <w:jc w:val="both"/>
      </w:pPr>
      <w:r>
        <w:t xml:space="preserve">  def producerProducerSimilarityFnForClusterRepresentative: (T, T) =&gt; Double</w:t>
      </w:r>
    </w:p>
    <w:p>
      <w:pPr>
        <w:jc w:val="both"/>
      </w:pPr>
      <w:r/>
    </w:p>
    <w:p>
      <w:pPr>
        <w:jc w:val="both"/>
      </w:pPr>
      <w:r>
        <w:t xml:space="preserve">  // Sort clusters by decreasing size, fall back to entity ID to break tie</w:t>
      </w:r>
    </w:p>
    <w:p>
      <w:pPr>
        <w:jc w:val="both"/>
      </w:pPr>
      <w:r>
        <w:t xml:space="preserve">  val clusterOrdering: Ordering[Set[Long]] = math.Ordering.by(c =&gt; (-c.size, c.min))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user-user graph.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getUserUserGraph(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TypedPipe[UserAndNeighbors]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</w:t>
      </w:r>
    </w:p>
    <w:p>
      <w:pPr>
        <w:jc w:val="both"/>
      </w:pPr>
      <w:r>
        <w:t xml:space="preserve">        UserUserGraphScalaDataset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.withRemoteReadPolicy(AllowCrossDC)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Randomly select up to maxNeighborsByUser neighbors for each user.</w:t>
      </w:r>
    </w:p>
    <w:p>
      <w:pPr>
        <w:jc w:val="both"/>
      </w:pPr>
      <w:r>
        <w:t xml:space="preserve">   * Attempts to equally sample both follow and fav edges (e.g. maxNeighborsByUser/2 for each).</w:t>
      </w:r>
    </w:p>
    <w:p>
      <w:pPr>
        <w:jc w:val="both"/>
      </w:pPr>
      <w:r>
        <w:t xml:space="preserve">   * However, if one type of edge is insufficient, backfill with other type up to maxNeighborsByUser neighbours.</w:t>
      </w:r>
    </w:p>
    <w:p>
      <w:pPr>
        <w:jc w:val="both"/>
      </w:pPr>
      <w:r>
        <w:t xml:space="preserve">   * @param userUserGraph User-User follow/fav graph.</w:t>
      </w:r>
    </w:p>
    <w:p>
      <w:pPr>
        <w:jc w:val="both"/>
      </w:pPr>
      <w:r>
        <w:t xml:space="preserve">   * @param maxNeighborsByUser How many neighbors to keep for each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selectMaxProducersPerUser(</w:t>
      </w:r>
    </w:p>
    <w:p>
      <w:pPr>
        <w:jc w:val="both"/>
      </w:pPr>
      <w:r>
        <w:t xml:space="preserve">    userUserGraph: TypedPipe[UserAndNeighbors],</w:t>
      </w:r>
    </w:p>
    <w:p>
      <w:pPr>
        <w:jc w:val="both"/>
      </w:pPr>
      <w:r>
        <w:t xml:space="preserve">    maxNeighborsByUser: Int = MaxNeighborsByUser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TypedPipe[UserAndNeighbors] = {</w:t>
      </w:r>
    </w:p>
    <w:p>
      <w:pPr>
        <w:jc w:val="both"/>
      </w:pPr>
      <w:r/>
    </w:p>
    <w:p>
      <w:pPr>
        <w:jc w:val="both"/>
      </w:pPr>
      <w:r>
        <w:t xml:space="preserve">    val numOfFollowEdgesStat = Stat(StatNumOfFollowEdges)</w:t>
      </w:r>
    </w:p>
    <w:p>
      <w:pPr>
        <w:jc w:val="both"/>
      </w:pPr>
      <w:r>
        <w:t xml:space="preserve">    val numOfFavEdgesStat = Stat(StatNumOfFavEdges)</w:t>
      </w:r>
    </w:p>
    <w:p>
      <w:pPr>
        <w:jc w:val="both"/>
      </w:pPr>
      <w:r>
        <w:t xml:space="preserve">    val numOfEdgesCumulativeFrequencyBeforeFilter = Util.CumulativeStat(</w:t>
      </w:r>
    </w:p>
    <w:p>
      <w:pPr>
        <w:jc w:val="both"/>
      </w:pPr>
      <w:r>
        <w:t xml:space="preserve">      StatCFNumProducersPerConsumerBeforeFilter,</w:t>
      </w:r>
    </w:p>
    <w:p>
      <w:pPr>
        <w:jc w:val="both"/>
      </w:pPr>
      <w:r>
        <w:t xml:space="preserve">      StatCFNumProducersPerConsumerBeforeFilterBuckets)</w:t>
      </w:r>
    </w:p>
    <w:p>
      <w:pPr>
        <w:jc w:val="both"/>
      </w:pPr>
      <w:r/>
    </w:p>
    <w:p>
      <w:pPr>
        <w:jc w:val="both"/>
      </w:pPr>
      <w:r>
        <w:t xml:space="preserve">    userUserGraph.map { userAndNeighbors: UserAndNeighbors =&gt;</w:t>
      </w:r>
    </w:p>
    <w:p>
      <w:pPr>
        <w:jc w:val="both"/>
      </w:pPr>
      <w:r>
        <w:t xml:space="preserve">      numOfEdgesCumulativeFrequencyBeforeFilter.incForValue(userAndNeighbors.neighbors.size)</w:t>
      </w:r>
    </w:p>
    <w:p>
      <w:pPr>
        <w:jc w:val="both"/>
      </w:pPr>
      <w:r/>
    </w:p>
    <w:p>
      <w:pPr>
        <w:jc w:val="both"/>
      </w:pPr>
      <w:r>
        <w:t xml:space="preserve">      val (followEdges, favEdges) =</w:t>
      </w:r>
    </w:p>
    <w:p>
      <w:pPr>
        <w:jc w:val="both"/>
      </w:pPr>
      <w:r>
        <w:t xml:space="preserve">        userAndNeighbors.neighbors.partition(_.isFollowed.contains(true))</w:t>
      </w:r>
    </w:p>
    <w:p>
      <w:pPr>
        <w:jc w:val="both"/>
      </w:pPr>
      <w:r>
        <w:t xml:space="preserve">      val randomFollowEdges = shuffle(followEdges)</w:t>
      </w:r>
    </w:p>
    <w:p>
      <w:pPr>
        <w:jc w:val="both"/>
      </w:pPr>
      <w:r>
        <w:t xml:space="preserve">      val randomFavEdges = shuffle(favEdges)</w:t>
      </w:r>
    </w:p>
    <w:p>
      <w:pPr>
        <w:jc w:val="both"/>
      </w:pPr>
      <w:r/>
    </w:p>
    <w:p>
      <w:pPr>
        <w:jc w:val="both"/>
      </w:pPr>
      <w:r>
        <w:t xml:space="preserve">      // interleave follow and fav edges, and select top k</w:t>
      </w:r>
    </w:p>
    <w:p>
      <w:pPr>
        <w:jc w:val="both"/>
      </w:pPr>
      <w:r>
        <w:t xml:space="preserve">      val interleavedTopKEdges: Seq[NeighborWithWeights] = randomFollowEdges</w:t>
      </w:r>
    </w:p>
    <w:p>
      <w:pPr>
        <w:jc w:val="both"/>
      </w:pPr>
      <w:r>
        <w:t xml:space="preserve">        .map(Some(_))</w:t>
      </w:r>
    </w:p>
    <w:p>
      <w:pPr>
        <w:jc w:val="both"/>
      </w:pPr>
      <w:r>
        <w:t xml:space="preserve">        .zipAll(</w:t>
      </w:r>
    </w:p>
    <w:p>
      <w:pPr>
        <w:jc w:val="both"/>
      </w:pPr>
      <w:r>
        <w:t xml:space="preserve">          randomFavEdges.map(Some(_)),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) // default None value when one edge Seq is shorter than another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(followEdgeOpt, favEdgeOpt) =&gt;</w:t>
      </w:r>
    </w:p>
    <w:p>
      <w:pPr>
        <w:jc w:val="both"/>
      </w:pPr>
      <w:r>
        <w:t xml:space="preserve">            Seq(followEdgeOpt, favEdgeOpt)</w:t>
      </w:r>
    </w:p>
    <w:p>
      <w:pPr>
        <w:jc w:val="both"/>
      </w:pPr>
      <w:r>
        <w:t xml:space="preserve">        }.flatten</w:t>
      </w:r>
    </w:p>
    <w:p>
      <w:pPr>
        <w:jc w:val="both"/>
      </w:pPr>
      <w:r>
        <w:t xml:space="preserve">        .take(maxNeighborsByUser)</w:t>
      </w:r>
    </w:p>
    <w:p>
      <w:pPr>
        <w:jc w:val="both"/>
      </w:pPr>
      <w:r/>
    </w:p>
    <w:p>
      <w:pPr>
        <w:jc w:val="both"/>
      </w:pPr>
      <w:r>
        <w:t xml:space="preserve">      // edge stats</w:t>
      </w:r>
    </w:p>
    <w:p>
      <w:pPr>
        <w:jc w:val="both"/>
      </w:pPr>
      <w:r>
        <w:t xml:space="preserve">      interleavedTopKEdges</w:t>
      </w:r>
    </w:p>
    <w:p>
      <w:pPr>
        <w:jc w:val="both"/>
      </w:pPr>
      <w:r>
        <w:t xml:space="preserve">        .foreach { edge =&gt;</w:t>
      </w:r>
    </w:p>
    <w:p>
      <w:pPr>
        <w:jc w:val="both"/>
      </w:pPr>
      <w:r>
        <w:t xml:space="preserve">          if (edge.isFollowed.contains(true)) numOfFollowEdgesStat.inc()</w:t>
      </w:r>
    </w:p>
    <w:p>
      <w:pPr>
        <w:jc w:val="both"/>
      </w:pPr>
      <w:r>
        <w:t xml:space="preserve">          else numOfFavEdgesStat.inc()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userAndNeighbors.copy(neighbors = interleavedTopKEdges)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multi embedding for each user:</w:t>
      </w:r>
    </w:p>
    <w:p>
      <w:pPr>
        <w:jc w:val="both"/>
      </w:pPr>
      <w:r>
        <w:t xml:space="preserve">   * - For each user, join their follow / fav - based neighbors to producer embeddings,</w:t>
      </w:r>
    </w:p>
    <w:p>
      <w:pPr>
        <w:jc w:val="both"/>
      </w:pPr>
      <w:r>
        <w:t xml:space="preserve">   * - Group these neighbors into clusters using the specified clusteringMethod,</w:t>
      </w:r>
    </w:p>
    <w:p>
      <w:pPr>
        <w:jc w:val="both"/>
      </w:pPr>
      <w:r>
        <w:t xml:space="preserve">   * - For each cluster, select the medoid as the representation.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userUserGraph User-User follow/fav graph.</w:t>
      </w:r>
    </w:p>
    <w:p>
      <w:pPr>
        <w:jc w:val="both"/>
      </w:pPr>
      <w:r>
        <w:t xml:space="preserve">   * @param producerEmbedding producer embedding dataset. e.g. simclusters embeddings, simhash, etc.</w:t>
      </w:r>
    </w:p>
    <w:p>
      <w:pPr>
        <w:jc w:val="both"/>
      </w:pPr>
      <w:r>
        <w:t xml:space="preserve">   * @param clusteringMethod A method to group embeddings together.</w:t>
      </w:r>
    </w:p>
    <w:p>
      <w:pPr>
        <w:jc w:val="both"/>
      </w:pPr>
      <w:r>
        <w:t xml:space="preserve">   * @param maxClustersPerUser How many clusters to keep per user.</w:t>
      </w:r>
    </w:p>
    <w:p>
      <w:pPr>
        <w:jc w:val="both"/>
      </w:pPr>
      <w:r>
        <w:t xml:space="preserve">   * @param clusterRepresentativeSelectionMethod A method to select a cluster representative.</w:t>
      </w:r>
    </w:p>
    <w:p>
      <w:pPr>
        <w:jc w:val="both"/>
      </w:pPr>
      <w:r>
        <w:t xml:space="preserve">   * @param numReducers How many reducers to use for sketch operation.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getMultiEmbeddingPerUser(</w:t>
      </w:r>
    </w:p>
    <w:p>
      <w:pPr>
        <w:jc w:val="both"/>
      </w:pPr>
      <w:r>
        <w:t xml:space="preserve">    userUserGraph: TypedPipe[UserAndNeighbors],</w:t>
      </w:r>
    </w:p>
    <w:p>
      <w:pPr>
        <w:jc w:val="both"/>
      </w:pPr>
      <w:r>
        <w:t xml:space="preserve">    producerEmbedding: TypedPipe[(UserId, T)],</w:t>
      </w:r>
    </w:p>
    <w:p>
      <w:pPr>
        <w:jc w:val="both"/>
      </w:pPr>
      <w:r>
        <w:t xml:space="preserve">    clusteringMethod: ClusteringMethod,</w:t>
      </w:r>
    </w:p>
    <w:p>
      <w:pPr>
        <w:jc w:val="both"/>
      </w:pPr>
      <w:r>
        <w:t xml:space="preserve">    maxClustersPerUser: Int = MaxClustersPerUser,</w:t>
      </w:r>
    </w:p>
    <w:p>
      <w:pPr>
        <w:jc w:val="both"/>
      </w:pPr>
      <w:r>
        <w:t xml:space="preserve">    clusterRepresentativeSelectionMethod: ClusterRepresentativeSelectionMethod[T],</w:t>
      </w:r>
    </w:p>
    <w:p>
      <w:pPr>
        <w:jc w:val="both"/>
      </w:pPr>
      <w:r>
        <w:t xml:space="preserve">    numReducers: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Seq[Set[UserId]], SimClustersMultiEmbedding)] = {</w:t>
      </w:r>
    </w:p>
    <w:p>
      <w:pPr>
        <w:jc w:val="both"/>
      </w:pPr>
      <w:r/>
    </w:p>
    <w:p>
      <w:pPr>
        <w:jc w:val="both"/>
      </w:pPr>
      <w:r>
        <w:t xml:space="preserve">    val truncatedUserUserGraph: TypedPipe[UserAndNeighbors] = selectMaxProducersPerUser(</w:t>
      </w:r>
    </w:p>
    <w:p>
      <w:pPr>
        <w:jc w:val="both"/>
      </w:pPr>
      <w:r>
        <w:t xml:space="preserve">      userUserGraph)</w:t>
      </w:r>
    </w:p>
    <w:p>
      <w:pPr>
        <w:jc w:val="both"/>
      </w:pPr>
      <w:r>
        <w:t xml:space="preserve">    val validEdges: TypedPipe[(UserId, NeighborWithWeights)] =</w:t>
      </w:r>
    </w:p>
    <w:p>
      <w:pPr>
        <w:jc w:val="both"/>
      </w:pPr>
      <w:r>
        <w:t xml:space="preserve">      truncatedUserUserGraph.flatMap {</w:t>
      </w:r>
    </w:p>
    <w:p>
      <w:pPr>
        <w:jc w:val="both"/>
      </w:pPr>
      <w:r>
        <w:t xml:space="preserve">        case UserAndNeighbors(srcId, neighborsWithWeights) =&gt;</w:t>
      </w:r>
    </w:p>
    <w:p>
      <w:pPr>
        <w:jc w:val="both"/>
      </w:pPr>
      <w:r>
        <w:t xml:space="preserve">          neighborsWithWeights.map { neighborWithWeights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neighborWithWeights.neighborId, // producerId</w:t>
      </w:r>
    </w:p>
    <w:p>
      <w:pPr>
        <w:jc w:val="both"/>
      </w:pPr>
      <w:r>
        <w:t xml:space="preserve">              neighborWithWeights.copy(neighborId = srcId))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implicit val l2b: UserId =&gt; Array[Byte] = Injection.long2BigEndian</w:t>
      </w:r>
    </w:p>
    <w:p>
      <w:pPr>
        <w:jc w:val="both"/>
      </w:pPr>
      <w:r/>
    </w:p>
    <w:p>
      <w:pPr>
        <w:jc w:val="both"/>
      </w:pPr>
      <w:r>
        <w:t xml:space="preserve">    val totalEdgesNonEmptyProducerEmbeddingsStat = Stat(StatTotalEdgesNonEmptyProducerEmbeddings)</w:t>
      </w:r>
    </w:p>
    <w:p>
      <w:pPr>
        <w:jc w:val="both"/>
      </w:pPr>
      <w:r>
        <w:t xml:space="preserve">    val userClusterPairsBeforeTruncation = Stat(StatNumUserClusterPairsBeforeTruncation)</w:t>
      </w:r>
    </w:p>
    <w:p>
      <w:pPr>
        <w:jc w:val="both"/>
      </w:pPr>
      <w:r>
        <w:t xml:space="preserve">    val userClusterPairsAfterTruncation = Stat(StatNumUserClusterPairsAfterTruncation)</w:t>
      </w:r>
    </w:p>
    <w:p>
      <w:pPr>
        <w:jc w:val="both"/>
      </w:pPr>
      <w:r>
        <w:t xml:space="preserve">    val numUsers = Stat(StatNumUsers)</w:t>
      </w:r>
    </w:p>
    <w:p>
      <w:pPr>
        <w:jc w:val="both"/>
      </w:pPr>
      <w:r>
        <w:t xml:space="preserve">    val numOfClustersCumulativeFrequencyBeforeFilter =</w:t>
      </w:r>
    </w:p>
    <w:p>
      <w:pPr>
        <w:jc w:val="both"/>
      </w:pPr>
      <w:r>
        <w:t xml:space="preserve">      Util.CumulativeStat(StatCFNumOfClustersBeforeFilter, StatCFNumOfClustersBeforeFilterBuckets)</w:t>
      </w:r>
    </w:p>
    <w:p>
      <w:pPr>
        <w:jc w:val="both"/>
      </w:pPr>
      <w:r/>
    </w:p>
    <w:p>
      <w:pPr>
        <w:jc w:val="both"/>
      </w:pPr>
      <w:r>
        <w:t xml:space="preserve">    // map each clustering statistic to a scalding.Stat</w:t>
      </w:r>
    </w:p>
    <w:p>
      <w:pPr>
        <w:jc w:val="both"/>
      </w:pPr>
      <w:r>
        <w:t xml:space="preserve">    val clusteringStatsMap: Map[String, Stat] = Map(</w:t>
      </w:r>
    </w:p>
    <w:p>
      <w:pPr>
        <w:jc w:val="both"/>
      </w:pPr>
      <w:r>
        <w:t xml:space="preserve">      StatSimilarityGraphTotalBuildTime -&gt; Stat(StatSimilarityGraphTotalBuildTime),</w:t>
      </w:r>
    </w:p>
    <w:p>
      <w:pPr>
        <w:jc w:val="both"/>
      </w:pPr>
      <w:r>
        <w:t xml:space="preserve">      StatClusteringAlgorithmRunTime -&gt; Stat(StatClusteringAlgorithmRunTime),</w:t>
      </w:r>
    </w:p>
    <w:p>
      <w:pPr>
        <w:jc w:val="both"/>
      </w:pPr>
      <w:r>
        <w:t xml:space="preserve">      StatMedoidSelectionTime -&gt; Stat(StatMedoidSelectionTime)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cosineSimilarityCumulativeFrequencyBeforeFilter = Util.CumulativeStat(</w:t>
      </w:r>
    </w:p>
    <w:p>
      <w:pPr>
        <w:jc w:val="both"/>
      </w:pPr>
      <w:r>
        <w:t xml:space="preserve">      StatCFCosineSimilarityBeforeFilter,</w:t>
      </w:r>
    </w:p>
    <w:p>
      <w:pPr>
        <w:jc w:val="both"/>
      </w:pPr>
      <w:r>
        <w:t xml:space="preserve">      StatCFCosineSimilarityBeforeFilterBuckets)</w:t>
      </w:r>
    </w:p>
    <w:p>
      <w:pPr>
        <w:jc w:val="both"/>
      </w:pPr>
      <w:r/>
    </w:p>
    <w:p>
      <w:pPr>
        <w:jc w:val="both"/>
      </w:pPr>
      <w:r>
        <w:t xml:space="preserve">    val clusterRepresentativeSelectionTime = Stat(StatClusterRepresentativeSelectionTime)</w:t>
      </w:r>
    </w:p>
    <w:p>
      <w:pPr>
        <w:jc w:val="both"/>
      </w:pPr>
      <w:r/>
    </w:p>
    <w:p>
      <w:pPr>
        <w:jc w:val="both"/>
      </w:pPr>
      <w:r>
        <w:t xml:space="preserve">    validEdges</w:t>
      </w:r>
    </w:p>
    <w:p>
      <w:pPr>
        <w:jc w:val="both"/>
      </w:pPr>
      <w:r>
        <w:t xml:space="preserve">      .sketch(numReducers)</w:t>
      </w:r>
    </w:p>
    <w:p>
      <w:pPr>
        <w:jc w:val="both"/>
      </w:pPr>
      <w:r>
        <w:t xml:space="preserve">      .join(producerEmbedding)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(producerId: UserId, (srcWithWeights: NeighborWithWeights, embedding)) =&gt;</w:t>
      </w:r>
    </w:p>
    <w:p>
      <w:pPr>
        <w:jc w:val="both"/>
      </w:pPr>
      <w:r>
        <w:t xml:space="preserve">          totalEdgesNonEmptyProducerEmbeddingsStat.inc()</w:t>
      </w:r>
    </w:p>
    <w:p>
      <w:pPr>
        <w:jc w:val="both"/>
      </w:pPr>
      <w:r>
        <w:t xml:space="preserve">          (srcWithWeights.neighborId, (srcWithWeights.copy(neighborId = producerId), embedding))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.toList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(userId: UserId, embeddings: Seq[(NeighborWithWeights, T)]) =&gt;</w:t>
      </w:r>
    </w:p>
    <w:p>
      <w:pPr>
        <w:jc w:val="both"/>
      </w:pPr>
      <w:r>
        <w:t xml:space="preserve">          numUsers.inc()</w:t>
      </w:r>
    </w:p>
    <w:p>
      <w:pPr>
        <w:jc w:val="both"/>
      </w:pPr>
      <w:r>
        <w:t xml:space="preserve">          val embeddingsMap: Map[Long, T] = embeddings.map {</w:t>
      </w:r>
    </w:p>
    <w:p>
      <w:pPr>
        <w:jc w:val="both"/>
      </w:pPr>
      <w:r>
        <w:t xml:space="preserve">            case (n: NeighborWithWeights, e) =&gt; (n.neighborId, e)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    val weightsMap: Map[Long, NeighborWithWeights] = embeddings.map {</w:t>
      </w:r>
    </w:p>
    <w:p>
      <w:pPr>
        <w:jc w:val="both"/>
      </w:pPr>
      <w:r>
        <w:t xml:space="preserve">            case (n: NeighborWithWeights, _) =&gt; (n.neighborId, n)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    // 1. Cluster embeddings</w:t>
      </w:r>
    </w:p>
    <w:p>
      <w:pPr>
        <w:jc w:val="both"/>
      </w:pPr>
      <w:r>
        <w:t xml:space="preserve">          val clusters: Set[Set[UserId]] =</w:t>
      </w:r>
    </w:p>
    <w:p>
      <w:pPr>
        <w:jc w:val="both"/>
      </w:pPr>
      <w:r>
        <w:t xml:space="preserve">            clusteringMethod</w:t>
      </w:r>
    </w:p>
    <w:p>
      <w:pPr>
        <w:jc w:val="both"/>
      </w:pPr>
      <w:r>
        <w:t xml:space="preserve">              .cluster[T](</w:t>
      </w:r>
    </w:p>
    <w:p>
      <w:pPr>
        <w:jc w:val="both"/>
      </w:pPr>
      <w:r>
        <w:t xml:space="preserve">                embeddingsMap,</w:t>
      </w:r>
    </w:p>
    <w:p>
      <w:pPr>
        <w:jc w:val="both"/>
      </w:pPr>
      <w:r>
        <w:t xml:space="preserve">                producerProducerSimilarityFnForClustering,</w:t>
      </w:r>
    </w:p>
    <w:p>
      <w:pPr>
        <w:jc w:val="both"/>
      </w:pPr>
      <w:r>
        <w:t xml:space="preserve">                // Map.get() returns an Option, so will not throw.</w:t>
      </w:r>
    </w:p>
    <w:p>
      <w:pPr>
        <w:jc w:val="both"/>
      </w:pPr>
      <w:r>
        <w:t xml:space="preserve">                // Use .foreach() to filter out potential Nones.</w:t>
      </w:r>
    </w:p>
    <w:p>
      <w:pPr>
        <w:jc w:val="both"/>
      </w:pPr>
      <w:r>
        <w:t xml:space="preserve">                (name, incr) =&gt; {</w:t>
      </w:r>
    </w:p>
    <w:p>
      <w:pPr>
        <w:jc w:val="both"/>
      </w:pPr>
      <w:r>
        <w:t xml:space="preserve">                  clusteringStatsMap.get(name).foreach(ctr =&gt; ctr.incBy(incr))</w:t>
      </w:r>
    </w:p>
    <w:p>
      <w:pPr>
        <w:jc w:val="both"/>
      </w:pPr>
      <w:r>
        <w:t xml:space="preserve">                  if (name == StatComputedSimilarityBeforeFilter)</w:t>
      </w:r>
    </w:p>
    <w:p>
      <w:pPr>
        <w:jc w:val="both"/>
      </w:pPr>
      <w:r>
        <w:t xml:space="preserve">                    cosineSimilarityCumulativeFrequencyBeforeFilter.incForValue(incr)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// 2. Sort clusters</w:t>
      </w:r>
    </w:p>
    <w:p>
      <w:pPr>
        <w:jc w:val="both"/>
      </w:pPr>
      <w:r>
        <w:t xml:space="preserve">          val sortedClusters: Seq[Set[UserId]] = clusters.toSeq.sorted(clusterOrdering)</w:t>
      </w:r>
    </w:p>
    <w:p>
      <w:pPr>
        <w:jc w:val="both"/>
      </w:pPr>
      <w:r/>
    </w:p>
    <w:p>
      <w:pPr>
        <w:jc w:val="both"/>
      </w:pPr>
      <w:r>
        <w:t xml:space="preserve">          // 3. Keep only a max number of clusters (avoid OOM)</w:t>
      </w:r>
    </w:p>
    <w:p>
      <w:pPr>
        <w:jc w:val="both"/>
      </w:pPr>
      <w:r>
        <w:t xml:space="preserve">          userClusterPairsBeforeTruncation.incBy(sortedClusters.size)</w:t>
      </w:r>
    </w:p>
    <w:p>
      <w:pPr>
        <w:jc w:val="both"/>
      </w:pPr>
      <w:r>
        <w:t xml:space="preserve">          numOfClustersCumulativeFrequencyBeforeFilter.incForValue(sortedClusters.size)</w:t>
      </w:r>
    </w:p>
    <w:p>
      <w:pPr>
        <w:jc w:val="both"/>
      </w:pPr>
      <w:r>
        <w:t xml:space="preserve">          val truncatedClusters = sortedClusters.take(maxClustersPerUser)</w:t>
      </w:r>
    </w:p>
    <w:p>
      <w:pPr>
        <w:jc w:val="both"/>
      </w:pPr>
      <w:r>
        <w:t xml:space="preserve">          userClusterPairsAfterTruncation.incBy(truncatedClusters.size)</w:t>
      </w:r>
    </w:p>
    <w:p>
      <w:pPr>
        <w:jc w:val="both"/>
      </w:pPr>
      <w:r/>
    </w:p>
    <w:p>
      <w:pPr>
        <w:jc w:val="both"/>
      </w:pPr>
      <w:r>
        <w:t xml:space="preserve">          // 4. Get list of cluster representatives</w:t>
      </w:r>
    </w:p>
    <w:p>
      <w:pPr>
        <w:jc w:val="both"/>
      </w:pPr>
      <w:r>
        <w:t xml:space="preserve">          val truncatedIdWithScoreList: Seq[SimClustersEmbeddingIdWithScore] =</w:t>
      </w:r>
    </w:p>
    <w:p>
      <w:pPr>
        <w:jc w:val="both"/>
      </w:pPr>
      <w:r>
        <w:t xml:space="preserve">            truncatedClusters.map { members: Set[UserId] =&gt;</w:t>
      </w:r>
    </w:p>
    <w:p>
      <w:pPr>
        <w:jc w:val="both"/>
      </w:pPr>
      <w:r>
        <w:t xml:space="preserve">              val clusterRepresentationSelectionElapsed = Stopwatch.start()</w:t>
      </w:r>
    </w:p>
    <w:p>
      <w:pPr>
        <w:jc w:val="both"/>
      </w:pPr>
      <w:r>
        <w:t xml:space="preserve">              val medoid: UserId = clusterRepresentativeSelectionMethod.selectClusterRepresentative(</w:t>
      </w:r>
    </w:p>
    <w:p>
      <w:pPr>
        <w:jc w:val="both"/>
      </w:pPr>
      <w:r>
        <w:t xml:space="preserve">                members.map(id =&gt; weightsMap(id)),</w:t>
      </w:r>
    </w:p>
    <w:p>
      <w:pPr>
        <w:jc w:val="both"/>
      </w:pPr>
      <w:r>
        <w:t xml:space="preserve">                embeddingsMap)</w:t>
      </w:r>
    </w:p>
    <w:p>
      <w:pPr>
        <w:jc w:val="both"/>
      </w:pPr>
      <w:r>
        <w:t xml:space="preserve">              clusterRepresentativeSelectionTime.incBy(</w:t>
      </w:r>
    </w:p>
    <w:p>
      <w:pPr>
        <w:jc w:val="both"/>
      </w:pPr>
      <w:r>
        <w:t xml:space="preserve">                clusterRepresentationSelectionElapsed().inMilliseconds)</w:t>
      </w:r>
    </w:p>
    <w:p>
      <w:pPr>
        <w:jc w:val="both"/>
      </w:pPr>
      <w:r/>
    </w:p>
    <w:p>
      <w:pPr>
        <w:jc w:val="both"/>
      </w:pPr>
      <w:r>
        <w:t xml:space="preserve">              SimClustersEmbeddingIdWithScore(</w:t>
      </w:r>
    </w:p>
    <w:p>
      <w:pPr>
        <w:jc w:val="both"/>
      </w:pPr>
      <w:r>
        <w:t xml:space="preserve">                id = SimClustersEmbeddingIdThrift(</w:t>
      </w:r>
    </w:p>
    <w:p>
      <w:pPr>
        <w:jc w:val="both"/>
      </w:pPr>
      <w:r>
        <w:t xml:space="preserve">                  EmbeddingType.TwiceUserInterestedIn,</w:t>
      </w:r>
    </w:p>
    <w:p>
      <w:pPr>
        <w:jc w:val="both"/>
      </w:pPr>
      <w:r>
        <w:t xml:space="preserve">                  modelVersion,</w:t>
      </w:r>
    </w:p>
    <w:p>
      <w:pPr>
        <w:jc w:val="both"/>
      </w:pPr>
      <w:r>
        <w:t xml:space="preserve">                  InternalId.UserId(medoid)),</w:t>
      </w:r>
    </w:p>
    <w:p>
      <w:pPr>
        <w:jc w:val="both"/>
      </w:pPr>
      <w:r>
        <w:t xml:space="preserve">                score = members.size)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sortedClusters,</w:t>
      </w:r>
    </w:p>
    <w:p>
      <w:pPr>
        <w:jc w:val="both"/>
      </w:pPr>
      <w:r>
        <w:t xml:space="preserve">            SimClustersMultiEmbedding.Ids(</w:t>
      </w:r>
    </w:p>
    <w:p>
      <w:pPr>
        <w:jc w:val="both"/>
      </w:pPr>
      <w:r>
        <w:t xml:space="preserve">              SimClustersMultiEmbeddingByIds(ids = truncatedIdWithScoreList)))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the output to disk as a TypedTsv.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writeOutputToTypedTSV(</w:t>
      </w:r>
    </w:p>
    <w:p>
      <w:pPr>
        <w:jc w:val="both"/>
      </w:pPr>
      <w:r>
        <w:t xml:space="preserve">    output: TypedPipe[(UserId, Seq[Set[UserId]], SimClustersMultiEmbedding)],</w:t>
      </w:r>
    </w:p>
    <w:p>
      <w:pPr>
        <w:jc w:val="both"/>
      </w:pPr>
      <w:r>
        <w:t xml:space="preserve">    userToClusterRepresentativesIndexOutputPath: String,</w:t>
      </w:r>
    </w:p>
    <w:p>
      <w:pPr>
        <w:jc w:val="both"/>
      </w:pPr>
      <w:r>
        <w:t xml:space="preserve">    userToClusterMembersIndexOutputPath: String</w:t>
      </w:r>
    </w:p>
    <w:p>
      <w:pPr>
        <w:jc w:val="both"/>
      </w:pPr>
      <w:r>
        <w:t xml:space="preserve">  ): Execution[(Unit, Unit)] = {</w:t>
      </w:r>
    </w:p>
    <w:p>
      <w:pPr>
        <w:jc w:val="both"/>
      </w:pPr>
      <w:r/>
    </w:p>
    <w:p>
      <w:pPr>
        <w:jc w:val="both"/>
      </w:pPr>
      <w:r>
        <w:t xml:space="preserve">    // write the user -&gt; cluster representatives index</w:t>
      </w:r>
    </w:p>
    <w:p>
      <w:pPr>
        <w:jc w:val="both"/>
      </w:pPr>
      <w:r>
        <w:t xml:space="preserve">    val writeClusterRepresentatives = output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(userId: Long, _, Ids(ids)) =&gt; (userId, ids.ids)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//.shard(partitions = 1)</w:t>
      </w:r>
    </w:p>
    <w:p>
      <w:pPr>
        <w:jc w:val="both"/>
      </w:pPr>
      <w:r>
        <w:t xml:space="preserve">      .writeExecution(TypedTsv[(UserId, Seq[SimClustersEmbeddingIdWithScore])](</w:t>
      </w:r>
    </w:p>
    <w:p>
      <w:pPr>
        <w:jc w:val="both"/>
      </w:pPr>
      <w:r>
        <w:t xml:space="preserve">        userToClusterRepresentativesIndexOutputPath))</w:t>
      </w:r>
    </w:p>
    <w:p>
      <w:pPr>
        <w:jc w:val="both"/>
      </w:pPr>
      <w:r/>
    </w:p>
    <w:p>
      <w:pPr>
        <w:jc w:val="both"/>
      </w:pPr>
      <w:r>
        <w:t xml:space="preserve">    // write the user -&gt; cluster members index</w:t>
      </w:r>
    </w:p>
    <w:p>
      <w:pPr>
        <w:jc w:val="both"/>
      </w:pPr>
      <w:r>
        <w:t xml:space="preserve">    val writeClusterMembers = output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(userId: Long, clusters: Seq[Set[UserId]], _) =&gt; (userId, clusters)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//.shard(partitions = 1)</w:t>
      </w:r>
    </w:p>
    <w:p>
      <w:pPr>
        <w:jc w:val="both"/>
      </w:pPr>
      <w:r>
        <w:t xml:space="preserve">      .writeExecution(TypedTsv[(UserId, Seq[Set[UserId]])](userToClusterMembersIndexOutputPath))</w:t>
      </w:r>
    </w:p>
    <w:p>
      <w:pPr>
        <w:jc w:val="both"/>
      </w:pPr>
      <w:r/>
    </w:p>
    <w:p>
      <w:pPr>
        <w:jc w:val="both"/>
      </w:pPr>
      <w:r>
        <w:t xml:space="preserve">    Execution.zip(writeClusterRepresentatives, writeClusterMembers)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the output to disk as a KeyValDataset.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writeOutputToKeyValDataset(</w:t>
      </w:r>
    </w:p>
    <w:p>
      <w:pPr>
        <w:jc w:val="both"/>
      </w:pPr>
      <w:r>
        <w:t xml:space="preserve">    output: TypedPipe[(UserId, Seq[Set[UserId]], SimClustersMultiEmbedding)],</w:t>
      </w:r>
    </w:p>
    <w:p>
      <w:pPr>
        <w:jc w:val="both"/>
      </w:pPr>
      <w:r>
        <w:t xml:space="preserve">    embeddingType: MultiEmbeddingType,</w:t>
      </w:r>
    </w:p>
    <w:p>
      <w:pPr>
        <w:jc w:val="both"/>
      </w:pPr>
      <w:r>
        <w:t xml:space="preserve">    userToClusterRepresentativesIndexDataset: KeyValDALDataset[</w:t>
      </w:r>
    </w:p>
    <w:p>
      <w:pPr>
        <w:jc w:val="both"/>
      </w:pPr>
      <w:r>
        <w:t xml:space="preserve">      KeyVal[SimClustersMultiEmbeddingId, SimClustersMultiEmbedding]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userToClusterMembersIndexDataset: KeyValDALDataset[KeyVal[UserId, OrderedClustersAndMembers]],</w:t>
      </w:r>
    </w:p>
    <w:p>
      <w:pPr>
        <w:jc w:val="both"/>
      </w:pPr>
      <w:r>
        <w:t xml:space="preserve">    userToClusterRepresentativesIndexOutputPath: String,</w:t>
      </w:r>
    </w:p>
    <w:p>
      <w:pPr>
        <w:jc w:val="both"/>
      </w:pPr>
      <w:r>
        <w:t xml:space="preserve">    userToClusterMembersIndexOutputPath: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</w:t>
      </w:r>
    </w:p>
    <w:p>
      <w:pPr>
        <w:jc w:val="both"/>
      </w:pPr>
      <w:r>
        <w:t xml:space="preserve">  ): Execution[(Unit, Unit)] = {</w:t>
      </w:r>
    </w:p>
    <w:p>
      <w:pPr>
        <w:jc w:val="both"/>
      </w:pPr>
      <w:r>
        <w:t xml:space="preserve">    // write the user -&gt; cluster representatives index</w:t>
      </w:r>
    </w:p>
    <w:p>
      <w:pPr>
        <w:jc w:val="both"/>
      </w:pPr>
      <w:r>
        <w:t xml:space="preserve">    val writeClusterRepresentatives =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(userId: UserId, _, embeddings: SimClustersMultiEmbedding) =&gt;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key = SimClustersMultiEmbeddingId(</w:t>
      </w:r>
    </w:p>
    <w:p>
      <w:pPr>
        <w:jc w:val="both"/>
      </w:pPr>
      <w:r>
        <w:t xml:space="preserve">              embeddingType = embeddingType,</w:t>
      </w:r>
    </w:p>
    <w:p>
      <w:pPr>
        <w:jc w:val="both"/>
      </w:pPr>
      <w:r>
        <w:t xml:space="preserve">              modelVersion = modelVersion,</w:t>
      </w:r>
    </w:p>
    <w:p>
      <w:pPr>
        <w:jc w:val="both"/>
      </w:pPr>
      <w:r>
        <w:t xml:space="preserve">              internalId = InternalId.UserId(userId)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value = embeddings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userToClusterRepresentativesIndexDataset,</w:t>
      </w:r>
    </w:p>
    <w:p>
      <w:pPr>
        <w:jc w:val="both"/>
      </w:pPr>
      <w:r>
        <w:t xml:space="preserve">        D.Suffix(userToClusterRepresentativesIndexOutputPath),</w:t>
      </w:r>
    </w:p>
    <w:p>
      <w:pPr>
        <w:jc w:val="both"/>
      </w:pPr>
      <w:r>
        <w:t xml:space="preserve">       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write the user -&gt; cluster members index</w:t>
      </w:r>
    </w:p>
    <w:p>
      <w:pPr>
        <w:jc w:val="both"/>
      </w:pPr>
      <w:r>
        <w:t xml:space="preserve">    val writeClusterMembers =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(userId: UserId, clusters: Seq[Set[UserId]], _) =&gt;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key = userId,</w:t>
      </w:r>
    </w:p>
    <w:p>
      <w:pPr>
        <w:jc w:val="both"/>
      </w:pPr>
      <w:r>
        <w:t xml:space="preserve">            value = OrderedClustersAndMembers(clusters, Some(clusters.map(ClusterMembers(_)))))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userToClusterMembersIndexDataset,</w:t>
      </w:r>
    </w:p>
    <w:p>
      <w:pPr>
        <w:jc w:val="both"/>
      </w:pPr>
      <w:r>
        <w:t xml:space="preserve">        D.Suffix(userToClusterMembersIndexOutputPath),</w:t>
      </w:r>
    </w:p>
    <w:p>
      <w:pPr>
        <w:jc w:val="both"/>
      </w:pPr>
      <w:r>
        <w:t xml:space="preserve">       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Execution.zip(writeClusterRepresentatives, writeClusterMembers)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Main method for scheduled jobs.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runScheduledApp(</w:t>
      </w:r>
    </w:p>
    <w:p>
      <w:pPr>
        <w:jc w:val="both"/>
      </w:pPr>
      <w:r>
        <w:t xml:space="preserve">    clusteringMethod: ClusteringMethod,</w:t>
      </w:r>
    </w:p>
    <w:p>
      <w:pPr>
        <w:jc w:val="both"/>
      </w:pPr>
      <w:r>
        <w:t xml:space="preserve">    clusterRepresentativeSelectionMethod: ClusterRepresentativeSelectionMethod[T],</w:t>
      </w:r>
    </w:p>
    <w:p>
      <w:pPr>
        <w:jc w:val="both"/>
      </w:pPr>
      <w:r>
        <w:t xml:space="preserve">    producerEmbedding: TypedPipe[(UserId, T)],</w:t>
      </w:r>
    </w:p>
    <w:p>
      <w:pPr>
        <w:jc w:val="both"/>
      </w:pPr>
      <w:r>
        <w:t xml:space="preserve">    userToClusterRepresentativesIndexPathSuffix: String,</w:t>
      </w:r>
    </w:p>
    <w:p>
      <w:pPr>
        <w:jc w:val="both"/>
      </w:pPr>
      <w:r>
        <w:t xml:space="preserve">    userToClusterMembersIndexPathSuffix: String,</w:t>
      </w:r>
    </w:p>
    <w:p>
      <w:pPr>
        <w:jc w:val="both"/>
      </w:pPr>
      <w:r>
        <w:t xml:space="preserve">    userToClusterRepresentativesIndexDataset: KeyValDALDataset[</w:t>
      </w:r>
    </w:p>
    <w:p>
      <w:pPr>
        <w:jc w:val="both"/>
      </w:pPr>
      <w:r>
        <w:t xml:space="preserve">      KeyVal[SimClustersMultiEmbeddingId, SimClustersMultiEmbedding]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userToClusterMembersIndexDataset: KeyValDALDataset[KeyVal[UserId, OrderedClustersAndMembers]],</w:t>
      </w:r>
    </w:p>
    <w:p>
      <w:pPr>
        <w:jc w:val="both"/>
      </w:pPr>
      <w:r>
        <w:t xml:space="preserve">    numReducers: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userToClusterRepresentativesIndexOutputPath: String = EmbeddingUtil.getHdfsPath(</w:t>
      </w:r>
    </w:p>
    <w:p>
      <w:pPr>
        <w:jc w:val="both"/>
      </w:pPr>
      <w:r>
        <w:t xml:space="preserve">      isAdhoc = false,</w:t>
      </w:r>
    </w:p>
    <w:p>
      <w:pPr>
        <w:jc w:val="both"/>
      </w:pPr>
      <w:r>
        <w:t xml:space="preserve">      isManhattanKeyVal = true,</w:t>
      </w:r>
    </w:p>
    <w:p>
      <w:pPr>
        <w:jc w:val="both"/>
      </w:pPr>
      <w:r>
        <w:t xml:space="preserve">      modelVersion = modelVersion,</w:t>
      </w:r>
    </w:p>
    <w:p>
      <w:pPr>
        <w:jc w:val="both"/>
      </w:pPr>
      <w:r>
        <w:t xml:space="preserve">      pathSuffix = userToClusterRepresentativesIndexPathSuffix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userToClusterMembersIndexOutputPath: String = EmbeddingUtil.getHdfsPath(</w:t>
      </w:r>
    </w:p>
    <w:p>
      <w:pPr>
        <w:jc w:val="both"/>
      </w:pPr>
      <w:r>
        <w:t xml:space="preserve">      isAdhoc = false,</w:t>
      </w:r>
    </w:p>
    <w:p>
      <w:pPr>
        <w:jc w:val="both"/>
      </w:pPr>
      <w:r>
        <w:t xml:space="preserve">      isManhattanKeyVal = true,</w:t>
      </w:r>
    </w:p>
    <w:p>
      <w:pPr>
        <w:jc w:val="both"/>
      </w:pPr>
      <w:r>
        <w:t xml:space="preserve">      modelVersion = modelVersion,</w:t>
      </w:r>
    </w:p>
    <w:p>
      <w:pPr>
        <w:jc w:val="both"/>
      </w:pPr>
      <w:r>
        <w:t xml:space="preserve">      pathSuffix = userToClusterMembersIndexPathSuffix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execution = Execution.withId { implicit uniqueId =&gt;</w:t>
      </w:r>
    </w:p>
    <w:p>
      <w:pPr>
        <w:jc w:val="both"/>
      </w:pPr>
      <w:r>
        <w:t xml:space="preserve">      val output: TypedPipe[(UserId, Seq[Set[UserId]], SimClustersMultiEmbedding)] =</w:t>
      </w:r>
    </w:p>
    <w:p>
      <w:pPr>
        <w:jc w:val="both"/>
      </w:pPr>
      <w:r>
        <w:t xml:space="preserve">        getMultiEmbeddingPerUser(</w:t>
      </w:r>
    </w:p>
    <w:p>
      <w:pPr>
        <w:jc w:val="both"/>
      </w:pPr>
      <w:r>
        <w:t xml:space="preserve">          userUserGraph = getUserUserGraph(dateRange.prepend(Days(30)), implicitly),</w:t>
      </w:r>
    </w:p>
    <w:p>
      <w:pPr>
        <w:jc w:val="both"/>
      </w:pPr>
      <w:r>
        <w:t xml:space="preserve">          producerEmbedding = producerEmbedding,</w:t>
      </w:r>
    </w:p>
    <w:p>
      <w:pPr>
        <w:jc w:val="both"/>
      </w:pPr>
      <w:r>
        <w:t xml:space="preserve">          clusteringMethod = clusteringMethod,</w:t>
      </w:r>
    </w:p>
    <w:p>
      <w:pPr>
        <w:jc w:val="both"/>
      </w:pPr>
      <w:r>
        <w:t xml:space="preserve">          clusterRepresentativeSelectionMethod = clusterRepresentativeSelectionMethod,</w:t>
      </w:r>
    </w:p>
    <w:p>
      <w:pPr>
        <w:jc w:val="both"/>
      </w:pPr>
      <w:r>
        <w:t xml:space="preserve">          numReducers = numReducers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writeOutputToKeyValDataset(</w:t>
      </w:r>
    </w:p>
    <w:p>
      <w:pPr>
        <w:jc w:val="both"/>
      </w:pPr>
      <w:r>
        <w:t xml:space="preserve">        output = output,</w:t>
      </w:r>
    </w:p>
    <w:p>
      <w:pPr>
        <w:jc w:val="both"/>
      </w:pPr>
      <w:r>
        <w:t xml:space="preserve">        embeddingType = MultiEmbeddingType.TwiceUserInterestedIn,</w:t>
      </w:r>
    </w:p>
    <w:p>
      <w:pPr>
        <w:jc w:val="both"/>
      </w:pPr>
      <w:r>
        <w:t xml:space="preserve">        userToClusterRepresentativesIndexDataset = userToClusterRepresentativesIndexDataset,</w:t>
      </w:r>
    </w:p>
    <w:p>
      <w:pPr>
        <w:jc w:val="both"/>
      </w:pPr>
      <w:r>
        <w:t xml:space="preserve">        userToClusterMembersIndexDataset = userToClusterMembersIndexDataset,</w:t>
      </w:r>
    </w:p>
    <w:p>
      <w:pPr>
        <w:jc w:val="both"/>
      </w:pPr>
      <w:r>
        <w:t xml:space="preserve">        userToClusterRepresentativesIndexOutputPath = userToClusterRepresentativesIndexOutputPath,</w:t>
      </w:r>
    </w:p>
    <w:p>
      <w:pPr>
        <w:jc w:val="both"/>
      </w:pPr>
      <w:r>
        <w:t xml:space="preserve">        userToClusterMembersIndexOutputPath = userToClusterMembersIndexOutputPath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execution.unit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Main method for adhoc jobs.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runAdhocApp(</w:t>
      </w:r>
    </w:p>
    <w:p>
      <w:pPr>
        <w:jc w:val="both"/>
      </w:pPr>
      <w:r>
        <w:t xml:space="preserve">    clusteringMethod: ClusteringMethod,</w:t>
      </w:r>
    </w:p>
    <w:p>
      <w:pPr>
        <w:jc w:val="both"/>
      </w:pPr>
      <w:r>
        <w:t xml:space="preserve">    clusterRepresentativeSelectionMethod: ClusterRepresentativeSelectionMethod[T],</w:t>
      </w:r>
    </w:p>
    <w:p>
      <w:pPr>
        <w:jc w:val="both"/>
      </w:pPr>
      <w:r>
        <w:t xml:space="preserve">    producerEmbedding: TypedPipe[(UserId, T)],</w:t>
      </w:r>
    </w:p>
    <w:p>
      <w:pPr>
        <w:jc w:val="both"/>
      </w:pPr>
      <w:r>
        <w:t xml:space="preserve">    userToClusterRepresentativesIndexPathSuffix: String,</w:t>
      </w:r>
    </w:p>
    <w:p>
      <w:pPr>
        <w:jc w:val="both"/>
      </w:pPr>
      <w:r>
        <w:t xml:space="preserve">    userToClusterMembersIndexPathSuffix: String,</w:t>
      </w:r>
    </w:p>
    <w:p>
      <w:pPr>
        <w:jc w:val="both"/>
      </w:pPr>
      <w:r>
        <w:t xml:space="preserve">    numReducers: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userToClusterRepresentativesIndexOutputPath: String = EmbeddingUtil.getHdfsPath(</w:t>
      </w:r>
    </w:p>
    <w:p>
      <w:pPr>
        <w:jc w:val="both"/>
      </w:pPr>
      <w:r>
        <w:t xml:space="preserve">      isAdhoc = true,</w:t>
      </w:r>
    </w:p>
    <w:p>
      <w:pPr>
        <w:jc w:val="both"/>
      </w:pPr>
      <w:r>
        <w:t xml:space="preserve">      isManhattanKeyVal = false,</w:t>
      </w:r>
    </w:p>
    <w:p>
      <w:pPr>
        <w:jc w:val="both"/>
      </w:pPr>
      <w:r>
        <w:t xml:space="preserve">      modelVersion = modelVersion,</w:t>
      </w:r>
    </w:p>
    <w:p>
      <w:pPr>
        <w:jc w:val="both"/>
      </w:pPr>
      <w:r>
        <w:t xml:space="preserve">      pathSuffix = userToClusterRepresentativesIndexPathSuffix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userToClusterMembersIndexOutputPath: String = EmbeddingUtil.getHdfsPath(</w:t>
      </w:r>
    </w:p>
    <w:p>
      <w:pPr>
        <w:jc w:val="both"/>
      </w:pPr>
      <w:r>
        <w:t xml:space="preserve">      isAdhoc = true,</w:t>
      </w:r>
    </w:p>
    <w:p>
      <w:pPr>
        <w:jc w:val="both"/>
      </w:pPr>
      <w:r>
        <w:t xml:space="preserve">      isManhattanKeyVal = false,</w:t>
      </w:r>
    </w:p>
    <w:p>
      <w:pPr>
        <w:jc w:val="both"/>
      </w:pPr>
      <w:r>
        <w:t xml:space="preserve">      modelVersion = modelVersion,</w:t>
      </w:r>
    </w:p>
    <w:p>
      <w:pPr>
        <w:jc w:val="both"/>
      </w:pPr>
      <w:r>
        <w:t xml:space="preserve">      pathSuffix = userToClusterMembersIndexPathSuffix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execution = Execution.withId { implicit uniqueId =&gt;</w:t>
      </w:r>
    </w:p>
    <w:p>
      <w:pPr>
        <w:jc w:val="both"/>
      </w:pPr>
      <w:r>
        <w:t xml:space="preserve">      val output: TypedPipe[(UserId, Seq[Set[UserId]], SimClustersMultiEmbedding)] =</w:t>
      </w:r>
    </w:p>
    <w:p>
      <w:pPr>
        <w:jc w:val="both"/>
      </w:pPr>
      <w:r>
        <w:t xml:space="preserve">        getMultiEmbeddingPerUser(</w:t>
      </w:r>
    </w:p>
    <w:p>
      <w:pPr>
        <w:jc w:val="both"/>
      </w:pPr>
      <w:r>
        <w:t xml:space="preserve">          userUserGraph = getUserUserGraph(dateRange.prepend(Days(30)), implicitly),</w:t>
      </w:r>
    </w:p>
    <w:p>
      <w:pPr>
        <w:jc w:val="both"/>
      </w:pPr>
      <w:r>
        <w:t xml:space="preserve">          producerEmbedding = producerEmbedding,</w:t>
      </w:r>
    </w:p>
    <w:p>
      <w:pPr>
        <w:jc w:val="both"/>
      </w:pPr>
      <w:r>
        <w:t xml:space="preserve">          clusteringMethod = clusteringMethod,</w:t>
      </w:r>
    </w:p>
    <w:p>
      <w:pPr>
        <w:jc w:val="both"/>
      </w:pPr>
      <w:r>
        <w:t xml:space="preserve">          clusterRepresentativeSelectionMethod = clusterRepresentativeSelectionMethod,</w:t>
      </w:r>
    </w:p>
    <w:p>
      <w:pPr>
        <w:jc w:val="both"/>
      </w:pPr>
      <w:r>
        <w:t xml:space="preserve">          numReducers = numReducers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writeOutputToTypedTSV(</w:t>
      </w:r>
    </w:p>
    <w:p>
      <w:pPr>
        <w:jc w:val="both"/>
      </w:pPr>
      <w:r>
        <w:t xml:space="preserve">        output,</w:t>
      </w:r>
    </w:p>
    <w:p>
      <w:pPr>
        <w:jc w:val="both"/>
      </w:pPr>
      <w:r>
        <w:t xml:space="preserve">        userToClusterRepresentativesIndexOutputPath,</w:t>
      </w:r>
    </w:p>
    <w:p>
      <w:pPr>
        <w:jc w:val="both"/>
      </w:pPr>
      <w:r>
        <w:t xml:space="preserve">        userToClusterMembersIndexOutputPath)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execution.unit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InterestedInTwiceBaseApp {</w:t>
      </w:r>
    </w:p>
    <w:p>
      <w:pPr>
        <w:jc w:val="both"/>
      </w:pPr>
      <w:r/>
    </w:p>
    <w:p>
      <w:pPr>
        <w:jc w:val="both"/>
      </w:pPr>
      <w:r>
        <w:t xml:space="preserve">  // Statistics</w:t>
      </w:r>
    </w:p>
    <w:p>
      <w:pPr>
        <w:jc w:val="both"/>
      </w:pPr>
      <w:r>
        <w:t xml:space="preserve">  val StatNumOfFollowEdges = "num_of_follow_edges"</w:t>
      </w:r>
    </w:p>
    <w:p>
      <w:pPr>
        <w:jc w:val="both"/>
      </w:pPr>
      <w:r>
        <w:t xml:space="preserve">  val StatNumOfFavEdges = "num_of_fav_edges"</w:t>
      </w:r>
    </w:p>
    <w:p>
      <w:pPr>
        <w:jc w:val="both"/>
      </w:pPr>
      <w:r>
        <w:t xml:space="preserve">  val StatTotalEdgesNonEmptyProducerEmbeddings = "total_edges_with_non_empty_producer_embeddings"</w:t>
      </w:r>
    </w:p>
    <w:p>
      <w:pPr>
        <w:jc w:val="both"/>
      </w:pPr>
      <w:r>
        <w:t xml:space="preserve">  val StatNumUserClusterPairsBeforeTruncation = "num_user_cluster_pairs_before_truncation"</w:t>
      </w:r>
    </w:p>
    <w:p>
      <w:pPr>
        <w:jc w:val="both"/>
      </w:pPr>
      <w:r>
        <w:t xml:space="preserve">  val StatNumUserClusterPairsAfterTruncation = "num_user_cluster_pairs_after_truncation"</w:t>
      </w:r>
    </w:p>
    <w:p>
      <w:pPr>
        <w:jc w:val="both"/>
      </w:pPr>
      <w:r>
        <w:t xml:space="preserve">  val StatNumUsers = "num_users"</w:t>
      </w:r>
    </w:p>
    <w:p>
      <w:pPr>
        <w:jc w:val="both"/>
      </w:pPr>
      <w:r>
        <w:t xml:space="preserve">  // Cumulative Frequency</w:t>
      </w:r>
    </w:p>
    <w:p>
      <w:pPr>
        <w:jc w:val="both"/>
      </w:pPr>
      <w:r>
        <w:t xml:space="preserve">  val StatCFNumProducersPerConsumerBeforeFilter = "num_producers_per_consumer_cf_before_filter"</w:t>
      </w:r>
    </w:p>
    <w:p>
      <w:pPr>
        <w:jc w:val="both"/>
      </w:pPr>
      <w:r>
        <w:t xml:space="preserve">  val StatCFNumProducersPerConsumerBeforeFilterBuckets: Seq[Double] =</w:t>
      </w:r>
    </w:p>
    <w:p>
      <w:pPr>
        <w:jc w:val="both"/>
      </w:pPr>
      <w:r>
        <w:t xml:space="preserve">    Seq(0, 10, 20, 50, 100, 500, 1000)</w:t>
      </w:r>
    </w:p>
    <w:p>
      <w:pPr>
        <w:jc w:val="both"/>
      </w:pPr>
      <w:r>
        <w:t xml:space="preserve">  val StatCFCosineSimilarityBeforeFilter = "cosine_similarity_cf_before_filter"</w:t>
      </w:r>
    </w:p>
    <w:p>
      <w:pPr>
        <w:jc w:val="both"/>
      </w:pPr>
      <w:r>
        <w:t xml:space="preserve">  val StatCFCosineSimilarityBeforeFilterBuckets: Seq[Double] =</w:t>
      </w:r>
    </w:p>
    <w:p>
      <w:pPr>
        <w:jc w:val="both"/>
      </w:pPr>
      <w:r>
        <w:t xml:space="preserve">    Seq(0, 10, 20, 30, 40, 50, 60, 70, 80, 90, 100)</w:t>
      </w:r>
    </w:p>
    <w:p>
      <w:pPr>
        <w:jc w:val="both"/>
      </w:pPr>
      <w:r>
        <w:t xml:space="preserve">  val StatCFNumOfClustersBeforeFilter = "num_of_clusters_cf_before_filter"</w:t>
      </w:r>
    </w:p>
    <w:p>
      <w:pPr>
        <w:jc w:val="both"/>
      </w:pPr>
      <w:r>
        <w:t xml:space="preserve">  val StatCFNumOfClustersBeforeFilterBuckets: Seq[Double] =</w:t>
      </w:r>
    </w:p>
    <w:p>
      <w:pPr>
        <w:jc w:val="both"/>
      </w:pPr>
      <w:r>
        <w:t xml:space="preserve">    Seq(1, 3, 5, 10, 15, 20, 50, 100, 200, 300, 500)</w:t>
      </w:r>
    </w:p>
    <w:p>
      <w:pPr>
        <w:jc w:val="both"/>
      </w:pPr>
      <w:r/>
    </w:p>
    <w:p>
      <w:pPr>
        <w:jc w:val="both"/>
      </w:pPr>
      <w:r>
        <w:t xml:space="preserve">  val MaxClustersPerUser: Int = 10</w:t>
      </w:r>
    </w:p>
    <w:p>
      <w:pPr>
        <w:jc w:val="both"/>
      </w:pPr>
      <w:r>
        <w:t xml:space="preserve">  val MaxNeighborsByUser: Int = 500</w:t>
      </w:r>
    </w:p>
    <w:p>
      <w:pPr>
        <w:jc w:val="both"/>
      </w:pPr>
      <w:r/>
    </w:p>
    <w:p>
      <w:pPr>
        <w:jc w:val="both"/>
      </w:pPr>
      <w:r>
        <w:t xml:space="preserve">  object ProducerEmbeddingSource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Read log-fav based Aggregatable Producer embeddings dataset.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getAggregatableProducerEmbeddings(</w:t>
      </w:r>
    </w:p>
    <w:p>
      <w:pPr>
        <w:jc w:val="both"/>
      </w:pPr>
      <w:r>
        <w:t xml:space="preserve">      implicit dateRange: DateRange,</w:t>
      </w:r>
    </w:p>
    <w:p>
      <w:pPr>
        <w:jc w:val="both"/>
      </w:pPr>
      <w:r>
        <w:t xml:space="preserve">      timeZone: TimeZone</w:t>
      </w:r>
    </w:p>
    <w:p>
      <w:pPr>
        <w:jc w:val="both"/>
      </w:pPr>
      <w:r>
        <w:t xml:space="preserve">    ): TypedPipe[(UserId, SimClustersEmbedding)] =</w:t>
      </w:r>
    </w:p>
    <w:p>
      <w:pPr>
        <w:jc w:val="both"/>
      </w:pPr>
      <w:r>
        <w:t xml:space="preserve">      ProducerEmbeddingSources</w:t>
      </w:r>
    </w:p>
    <w:p>
      <w:pPr>
        <w:jc w:val="both"/>
      </w:pPr>
      <w:r>
        <w:t xml:space="preserve">        .producerEmbeddingSource(</w:t>
      </w:r>
    </w:p>
    <w:p>
      <w:pPr>
        <w:jc w:val="both"/>
      </w:pPr>
      <w:r>
        <w:t xml:space="preserve">          EmbeddingType.AggregatableLogFavBasedProducer,</w:t>
      </w:r>
    </w:p>
    <w:p>
      <w:pPr>
        <w:jc w:val="both"/>
      </w:pPr>
      <w:r>
        <w:t xml:space="preserve">          ModelVersion.Model20m145k2020)(dateRange.prepend(Days(30)))</w:t>
      </w:r>
    </w:p>
    <w:p>
      <w:pPr>
        <w:jc w:val="both"/>
      </w:pPr>
      <w:r>
        <w:t xml:space="preserve">        .mapValues(s =&gt; SimClustersEmbedding(s))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