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com.twitter.simclusters_v2.scalding.embedding.abuse</w:t>
      </w:r>
    </w:p>
    <w:p>
      <w:pPr>
        <w:jc w:val="both"/>
      </w:pPr>
      <w:r/>
    </w:p>
    <w:p>
      <w:pPr>
        <w:jc w:val="both"/>
      </w:pPr>
      <w:r>
        <w:t>import com.twitter.ml.api.Feature</w:t>
      </w:r>
    </w:p>
    <w:p>
      <w:pPr>
        <w:jc w:val="both"/>
      </w:pPr>
      <w:r>
        <w:t>import com.twitter.ml.api.util.SRichDataRecord</w:t>
      </w:r>
    </w:p>
    <w:p>
      <w:pPr>
        <w:jc w:val="both"/>
      </w:pPr>
      <w:r>
        <w:t>import com.twitter.scalding.Args</w:t>
      </w:r>
    </w:p>
    <w:p>
      <w:pPr>
        <w:jc w:val="both"/>
      </w:pPr>
      <w:r>
        <w:t>import com.twitter.scalding.DateRange</w:t>
      </w:r>
    </w:p>
    <w:p>
      <w:pPr>
        <w:jc w:val="both"/>
      </w:pPr>
      <w:r>
        <w:t>import com.twitter.scalding.Execution</w:t>
      </w:r>
    </w:p>
    <w:p>
      <w:pPr>
        <w:jc w:val="both"/>
      </w:pPr>
      <w:r>
        <w:t>import com.twitter.scalding.UniqueID</w:t>
      </w:r>
    </w:p>
    <w:p>
      <w:pPr>
        <w:jc w:val="both"/>
      </w:pPr>
      <w:r>
        <w:t>import com.twitter.scalding._</w:t>
      </w:r>
    </w:p>
    <w:p>
      <w:pPr>
        <w:jc w:val="both"/>
      </w:pPr>
      <w:r>
        <w:t>import com.twitter.scalding_internal.dalv2.DAL</w:t>
      </w:r>
    </w:p>
    <w:p>
      <w:pPr>
        <w:jc w:val="both"/>
      </w:pPr>
      <w:r>
        <w:t>import com.twitter.scalding_internal.dalv2.DALWrite.D</w:t>
      </w:r>
    </w:p>
    <w:p>
      <w:pPr>
        <w:jc w:val="both"/>
      </w:pPr>
      <w:r>
        <w:t>import com.twitter.scalding_internal.dalv2.DALWrite._</w:t>
      </w:r>
    </w:p>
    <w:p>
      <w:pPr>
        <w:jc w:val="both"/>
      </w:pPr>
      <w:r>
        <w:t>import com.twitter.scalding_internal.dalv2.dataset.DAL.DALSourceBuilderExtension</w:t>
      </w:r>
    </w:p>
    <w:p>
      <w:pPr>
        <w:jc w:val="both"/>
      </w:pPr>
      <w:r>
        <w:t>import com.twitter.scalding_internal.dalv2.remote_access.AllowCrossDC</w:t>
      </w:r>
    </w:p>
    <w:p>
      <w:pPr>
        <w:jc w:val="both"/>
      </w:pPr>
      <w:r>
        <w:t>import com.twitter.search.common.features.ExternalTweetFeature</w:t>
      </w:r>
    </w:p>
    <w:p>
      <w:pPr>
        <w:jc w:val="both"/>
      </w:pPr>
      <w:r>
        <w:t>import com.twitter.search.common.features.SearchContextFeature</w:t>
      </w:r>
    </w:p>
    <w:p>
      <w:pPr>
        <w:jc w:val="both"/>
      </w:pPr>
      <w:r>
        <w:t>import com.twitter.search.tweet_ranking.scalding.datasets.TweetEngagementRawTrainingDataDailyJavaDataset</w:t>
      </w:r>
    </w:p>
    <w:p>
      <w:pPr>
        <w:jc w:val="both"/>
      </w:pPr>
      <w:r>
        <w:t>import com.twitter.simclusters_v2.common.ClusterId</w:t>
      </w:r>
    </w:p>
    <w:p>
      <w:pPr>
        <w:jc w:val="both"/>
      </w:pPr>
      <w:r>
        <w:t>import com.twitter.simclusters_v2.hdfs_sources.AdhocAbuseSimclusterFeaturesScalaDataset</w:t>
      </w:r>
    </w:p>
    <w:p>
      <w:pPr>
        <w:jc w:val="both"/>
      </w:pPr>
      <w:r>
        <w:t>import com.twitter.simclusters_v2.scalding.common.matrix.SparseMatrix</w:t>
      </w:r>
    </w:p>
    <w:p>
      <w:pPr>
        <w:jc w:val="both"/>
      </w:pPr>
      <w:r>
        <w:t>import com.twitter.simclusters_v2.scalding.embedding.abuse.DataSources.NumBlocksP95</w:t>
      </w:r>
    </w:p>
    <w:p>
      <w:pPr>
        <w:jc w:val="both"/>
      </w:pPr>
      <w:r>
        <w:t>import com.twitter.simclusters_v2.scalding.embedding.abuse.DataSources.getFlockBlocksSparseMatrix</w:t>
      </w:r>
    </w:p>
    <w:p>
      <w:pPr>
        <w:jc w:val="both"/>
      </w:pPr>
      <w:r>
        <w:t>import com.twitter.simclusters_v2.scalding.embedding.abuse.DataSources.getUserInterestedInSparseMatrix</w:t>
      </w:r>
    </w:p>
    <w:p>
      <w:pPr>
        <w:jc w:val="both"/>
      </w:pPr>
      <w:r>
        <w:t>import com.twitter.simclusters_v2.scalding.embedding.common.EmbeddingUtil.UserId</w:t>
      </w:r>
    </w:p>
    <w:p>
      <w:pPr>
        <w:jc w:val="both"/>
      </w:pPr>
      <w:r>
        <w:t>import com.twitter.simclusters_v2.scalding.embedding.common.EmbeddingUtil</w:t>
      </w:r>
    </w:p>
    <w:p>
      <w:pPr>
        <w:jc w:val="both"/>
      </w:pPr>
      <w:r>
        <w:t>import com.twitter.simclusters_v2.scalding.embedding.common.ExternalDataSources</w:t>
      </w:r>
    </w:p>
    <w:p>
      <w:pPr>
        <w:jc w:val="both"/>
      </w:pPr>
      <w:r>
        <w:t>import com.twitter.simclusters_v2.thriftscala.ModelVersion</w:t>
      </w:r>
    </w:p>
    <w:p>
      <w:pPr>
        <w:jc w:val="both"/>
      </w:pPr>
      <w:r>
        <w:t>import com.twitter.simclusters_v2.thriftscala.SimClustersEmbedding</w:t>
      </w:r>
    </w:p>
    <w:p>
      <w:pPr>
        <w:jc w:val="both"/>
      </w:pPr>
      <w:r>
        <w:t>import com.twitter.wtf.scalding.jobs.common.AdhocExecutionApp</w:t>
      </w:r>
    </w:p>
    <w:p>
      <w:pPr>
        <w:jc w:val="both"/>
      </w:pPr>
      <w:r>
        <w:t>import com.twitter.wtf.scalding.jobs.common.CassowaryJob</w:t>
      </w:r>
    </w:p>
    <w:p>
      <w:pPr>
        <w:jc w:val="both"/>
      </w:pPr>
      <w:r>
        <w:t>import java.util.TimeZone</w:t>
      </w:r>
    </w:p>
    <w:p>
      <w:pPr>
        <w:jc w:val="both"/>
      </w:pPr>
      <w:r/>
    </w:p>
    <w:p>
      <w:pPr>
        <w:jc w:val="both"/>
      </w:pPr>
      <w:r>
        <w:t>object AdhocAbuseSimClusterFeatureKeys {</w:t>
      </w:r>
    </w:p>
    <w:p>
      <w:pPr>
        <w:jc w:val="both"/>
      </w:pPr>
      <w:r>
        <w:t xml:space="preserve">  val AbuseAuthorSearchKey = "abuseAuthorSearch"</w:t>
      </w:r>
    </w:p>
    <w:p>
      <w:pPr>
        <w:jc w:val="both"/>
      </w:pPr>
      <w:r>
        <w:t xml:space="preserve">  val AbuseUserSearchKey = "abuseUserSearch"</w:t>
      </w:r>
    </w:p>
    <w:p>
      <w:pPr>
        <w:jc w:val="both"/>
      </w:pPr>
      <w:r>
        <w:t xml:space="preserve">  val ImpressionUserSearchKey = "impressionUserSearch"</w:t>
      </w:r>
    </w:p>
    <w:p>
      <w:pPr>
        <w:jc w:val="both"/>
      </w:pPr>
      <w:r>
        <w:t xml:space="preserve">  val ImpressionAuthorSearchKey = "impressionAuthorSearch"</w:t>
      </w:r>
    </w:p>
    <w:p>
      <w:pPr>
        <w:jc w:val="both"/>
      </w:pPr>
      <w:r>
        <w:t xml:space="preserve">  val FlockBlocksAuthorKey = "blocksAuthorFlockDataset"</w:t>
      </w:r>
    </w:p>
    <w:p>
      <w:pPr>
        <w:jc w:val="both"/>
      </w:pPr>
      <w:r>
        <w:t xml:space="preserve">  val FlockBlocksUserKey = "blocksUserFlockDataset"</w:t>
      </w:r>
    </w:p>
    <w:p>
      <w:pPr>
        <w:jc w:val="both"/>
      </w:pPr>
      <w:r>
        <w:t xml:space="preserve">  val FavScoresAuthorKey = "favsAuthorFromFavGraph"</w:t>
      </w:r>
    </w:p>
    <w:p>
      <w:pPr>
        <w:jc w:val="both"/>
      </w:pPr>
      <w:r>
        <w:t xml:space="preserve">  val FavScoresUserKey = "favsUserFromFavGraph"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Adhoc job that is still in development. The job builds features that are meant to be useful for</w:t>
      </w:r>
    </w:p>
    <w:p>
      <w:pPr>
        <w:jc w:val="both"/>
      </w:pPr>
      <w:r>
        <w:t xml:space="preserve"> * search.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Features are built from existing SimCluster representations and the interaction graphs.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Example command:</w:t>
      </w:r>
    </w:p>
    <w:p>
      <w:pPr>
        <w:jc w:val="both"/>
      </w:pPr>
      <w:r>
        <w:t xml:space="preserve"> * scalding remote run \</w:t>
      </w:r>
    </w:p>
    <w:p>
      <w:pPr>
        <w:jc w:val="both"/>
      </w:pPr>
      <w:r>
        <w:t xml:space="preserve"> * --target src/scala/com/twitter/simclusters_v2/scalding/embedding/abuse:abuse-adhoc \</w:t>
      </w:r>
    </w:p>
    <w:p>
      <w:pPr>
        <w:jc w:val="both"/>
      </w:pPr>
      <w:r>
        <w:t xml:space="preserve"> * --main-class com.twitter.simclusters_v2.scalding.embedding.abuse.AdhocAbuseSimClusterFeaturesScaldingJob \</w:t>
      </w:r>
    </w:p>
    <w:p>
      <w:pPr>
        <w:jc w:val="both"/>
      </w:pPr>
      <w:r>
        <w:t xml:space="preserve"> * --submitter  hadoopnest1.atla.twitter.com --user cassowary \</w:t>
      </w:r>
    </w:p>
    <w:p>
      <w:pPr>
        <w:jc w:val="both"/>
      </w:pPr>
      <w:r>
        <w:t xml:space="preserve"> * --hadoop-properties "mapreduce.job.user.classpath.first=true" -- \</w:t>
      </w:r>
    </w:p>
    <w:p>
      <w:pPr>
        <w:jc w:val="both"/>
      </w:pPr>
      <w:r>
        <w:t xml:space="preserve"> * --hdfs --date 2020/11/24 2020/12/14 --partitionName second_run --dalEnvironment Prod</w:t>
      </w:r>
    </w:p>
    <w:p>
      <w:pPr>
        <w:jc w:val="both"/>
      </w:pPr>
      <w:r>
        <w:t xml:space="preserve"> */</w:t>
      </w:r>
    </w:p>
    <w:p>
      <w:pPr>
        <w:jc w:val="both"/>
      </w:pPr>
      <w:r>
        <w:t>object AdhocAbuseSimClusterFeaturesScaldingJob extends AdhocExecutionApp with CassowaryJob {</w:t>
      </w:r>
    </w:p>
    <w:p>
      <w:pPr>
        <w:jc w:val="both"/>
      </w:pPr>
      <w:r>
        <w:t xml:space="preserve">  override def jobName: String = "AdhocAbuseScaldingJob"</w:t>
      </w:r>
    </w:p>
    <w:p>
      <w:pPr>
        <w:jc w:val="both"/>
      </w:pPr>
      <w:r/>
    </w:p>
    <w:p>
      <w:pPr>
        <w:jc w:val="both"/>
      </w:pPr>
      <w:r>
        <w:t xml:space="preserve">  import AdhocAbuseSimClusterFeatureKeys._</w:t>
      </w:r>
    </w:p>
    <w:p>
      <w:pPr>
        <w:jc w:val="both"/>
      </w:pPr>
      <w:r/>
    </w:p>
    <w:p>
      <w:pPr>
        <w:jc w:val="both"/>
      </w:pPr>
      <w:r>
        <w:t xml:space="preserve">  val tweetAuthorFeature = new Feature.Discrete(ExternalTweetFeature.TWEET_AUTHOR_ID.getName)</w:t>
      </w:r>
    </w:p>
    <w:p>
      <w:pPr>
        <w:jc w:val="both"/>
      </w:pPr>
      <w:r>
        <w:t xml:space="preserve">  val searcherIdFeature = new Feature.Discrete(SearchContextFeature.SEARCHER_ID.getName)</w:t>
      </w:r>
    </w:p>
    <w:p>
      <w:pPr>
        <w:jc w:val="both"/>
      </w:pPr>
      <w:r>
        <w:t xml:space="preserve">  val isReportedFeature = new Feature.Binary(ExternalTweetFeature.IS_REPORTED.getName)</w:t>
      </w:r>
    </w:p>
    <w:p>
      <w:pPr>
        <w:jc w:val="both"/>
      </w:pPr>
      <w:r>
        <w:t xml:space="preserve">  val HalfLifeInDaysForFavScore = 100</w:t>
      </w:r>
    </w:p>
    <w:p>
      <w:pPr>
        <w:jc w:val="both"/>
      </w:pPr>
      <w:r/>
    </w:p>
    <w:p>
      <w:pPr>
        <w:jc w:val="both"/>
      </w:pPr>
      <w:r>
        <w:t xml:space="preserve">  private val outputPathThrift: String = EmbeddingUtil.getHdfsPath(</w:t>
      </w:r>
    </w:p>
    <w:p>
      <w:pPr>
        <w:jc w:val="both"/>
      </w:pPr>
      <w:r>
        <w:t xml:space="preserve">    isAdhoc = false,</w:t>
      </w:r>
    </w:p>
    <w:p>
      <w:pPr>
        <w:jc w:val="both"/>
      </w:pPr>
      <w:r>
        <w:t xml:space="preserve">    isManhattanKeyVal = false,</w:t>
      </w:r>
    </w:p>
    <w:p>
      <w:pPr>
        <w:jc w:val="both"/>
      </w:pPr>
      <w:r>
        <w:t xml:space="preserve">    modelVersion = ModelVersion.Model20m145kUpdated,</w:t>
      </w:r>
    </w:p>
    <w:p>
      <w:pPr>
        <w:jc w:val="both"/>
      </w:pPr>
      <w:r>
        <w:t xml:space="preserve">    pathSuffix = "abuse_simcluster_features"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def searchDataRecords(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dateRange: DateRange,</w:t>
      </w:r>
    </w:p>
    <w:p>
      <w:pPr>
        <w:jc w:val="both"/>
      </w:pPr>
      <w:r>
        <w:t xml:space="preserve">    mode: Mode</w:t>
      </w:r>
    </w:p>
    <w:p>
      <w:pPr>
        <w:jc w:val="both"/>
      </w:pPr>
      <w:r>
        <w:t xml:space="preserve">  ) = {</w:t>
      </w:r>
    </w:p>
    <w:p>
      <w:pPr>
        <w:jc w:val="both"/>
      </w:pPr>
      <w:r>
        <w:t xml:space="preserve">    DAL</w:t>
      </w:r>
    </w:p>
    <w:p>
      <w:pPr>
        <w:jc w:val="both"/>
      </w:pPr>
      <w:r>
        <w:t xml:space="preserve">      .read(TweetEngagementRawTrainingDataDailyJavaDataset)</w:t>
      </w:r>
    </w:p>
    <w:p>
      <w:pPr>
        <w:jc w:val="both"/>
      </w:pPr>
      <w:r>
        <w:t xml:space="preserve">      .withRemoteReadPolicy(AllowCrossDC)</w:t>
      </w:r>
    </w:p>
    <w:p>
      <w:pPr>
        <w:jc w:val="both"/>
      </w:pPr>
      <w:r>
        <w:t xml:space="preserve">      .toDataSetPipe</w:t>
      </w:r>
    </w:p>
    <w:p>
      <w:pPr>
        <w:jc w:val="both"/>
      </w:pPr>
      <w:r>
        <w:t xml:space="preserve">      .records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abuseInteractionSearchGraph(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dateRange: DateRange,</w:t>
      </w:r>
    </w:p>
    <w:p>
      <w:pPr>
        <w:jc w:val="both"/>
      </w:pPr>
      <w:r>
        <w:t xml:space="preserve">    mode: Mode</w:t>
      </w:r>
    </w:p>
    <w:p>
      <w:pPr>
        <w:jc w:val="both"/>
      </w:pPr>
      <w:r>
        <w:t xml:space="preserve">  ): SparseMatrix[UserId, UserId, Double] = {</w:t>
      </w:r>
    </w:p>
    <w:p>
      <w:pPr>
        <w:jc w:val="both"/>
      </w:pPr>
      <w:r>
        <w:t xml:space="preserve">    val abuseMatrixEntries = searchDataRecords()</w:t>
      </w:r>
    </w:p>
    <w:p>
      <w:pPr>
        <w:jc w:val="both"/>
      </w:pPr>
      <w:r>
        <w:t xml:space="preserve">      .flatMap { dataRecord =&gt;</w:t>
      </w:r>
    </w:p>
    <w:p>
      <w:pPr>
        <w:jc w:val="both"/>
      </w:pPr>
      <w:r>
        <w:t xml:space="preserve">        val sDataRecord = SRichDataRecord(dataRecord)</w:t>
      </w:r>
    </w:p>
    <w:p>
      <w:pPr>
        <w:jc w:val="both"/>
      </w:pPr>
      <w:r>
        <w:t xml:space="preserve">        val authorIdOption = sDataRecord.getFeatureValueOpt(tweetAuthorFeature)</w:t>
      </w:r>
    </w:p>
    <w:p>
      <w:pPr>
        <w:jc w:val="both"/>
      </w:pPr>
      <w:r>
        <w:t xml:space="preserve">        val userIdOption = sDataRecord.getFeatureValueOpt(searcherIdFeature)</w:t>
      </w:r>
    </w:p>
    <w:p>
      <w:pPr>
        <w:jc w:val="both"/>
      </w:pPr>
      <w:r>
        <w:t xml:space="preserve">        val isReportedOption = sDataRecord.getFeatureValueOpt(isReportedFeature)</w:t>
      </w:r>
    </w:p>
    <w:p>
      <w:pPr>
        <w:jc w:val="both"/>
      </w:pPr>
      <w:r/>
    </w:p>
    <w:p>
      <w:pPr>
        <w:jc w:val="both"/>
      </w:pPr>
      <w:r>
        <w:t xml:space="preserve">        for {</w:t>
      </w:r>
    </w:p>
    <w:p>
      <w:pPr>
        <w:jc w:val="both"/>
      </w:pPr>
      <w:r>
        <w:t xml:space="preserve">          isReported &lt;- isReportedOption if isReported</w:t>
      </w:r>
    </w:p>
    <w:p>
      <w:pPr>
        <w:jc w:val="both"/>
      </w:pPr>
      <w:r>
        <w:t xml:space="preserve">          authorId &lt;- authorIdOption if authorId != 0</w:t>
      </w:r>
    </w:p>
    <w:p>
      <w:pPr>
        <w:jc w:val="both"/>
      </w:pPr>
      <w:r>
        <w:t xml:space="preserve">          userId &lt;- userIdOption if userId != 0</w:t>
      </w:r>
    </w:p>
    <w:p>
      <w:pPr>
        <w:jc w:val="both"/>
      </w:pPr>
      <w:r>
        <w:t xml:space="preserve">        } yield {</w:t>
      </w:r>
    </w:p>
    <w:p>
      <w:pPr>
        <w:jc w:val="both"/>
      </w:pPr>
      <w:r>
        <w:t xml:space="preserve">          (userId: UserId, authorId: UserId, 1.0)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SparseMatrix.apply[UserId, UserId, Double](abuseMatrixEntries)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impressionInteractionSearchGraph(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dateRange: DateRange,</w:t>
      </w:r>
    </w:p>
    <w:p>
      <w:pPr>
        <w:jc w:val="both"/>
      </w:pPr>
      <w:r>
        <w:t xml:space="preserve">    mode: Mode</w:t>
      </w:r>
    </w:p>
    <w:p>
      <w:pPr>
        <w:jc w:val="both"/>
      </w:pPr>
      <w:r>
        <w:t xml:space="preserve">  ): SparseMatrix[UserId, UserId, Double] = {</w:t>
      </w:r>
    </w:p>
    <w:p>
      <w:pPr>
        <w:jc w:val="both"/>
      </w:pPr>
      <w:r>
        <w:t xml:space="preserve">    val impressionMatrixEntries = searchDataRecords</w:t>
      </w:r>
    </w:p>
    <w:p>
      <w:pPr>
        <w:jc w:val="both"/>
      </w:pPr>
      <w:r>
        <w:t xml:space="preserve">      .flatMap { dataRecord =&gt;</w:t>
      </w:r>
    </w:p>
    <w:p>
      <w:pPr>
        <w:jc w:val="both"/>
      </w:pPr>
      <w:r>
        <w:t xml:space="preserve">        val sDataRecord = SRichDataRecord(dataRecord)</w:t>
      </w:r>
    </w:p>
    <w:p>
      <w:pPr>
        <w:jc w:val="both"/>
      </w:pPr>
      <w:r>
        <w:t xml:space="preserve">        val authorIdOption = sDataRecord.getFeatureValueOpt(tweetAuthorFeature)</w:t>
      </w:r>
    </w:p>
    <w:p>
      <w:pPr>
        <w:jc w:val="both"/>
      </w:pPr>
      <w:r>
        <w:t xml:space="preserve">        val userIdOption = sDataRecord.getFeatureValueOpt(searcherIdFeature)</w:t>
      </w:r>
    </w:p>
    <w:p>
      <w:pPr>
        <w:jc w:val="both"/>
      </w:pPr>
      <w:r/>
    </w:p>
    <w:p>
      <w:pPr>
        <w:jc w:val="both"/>
      </w:pPr>
      <w:r>
        <w:t xml:space="preserve">        for {</w:t>
      </w:r>
    </w:p>
    <w:p>
      <w:pPr>
        <w:jc w:val="both"/>
      </w:pPr>
      <w:r>
        <w:t xml:space="preserve">          authorId &lt;- authorIdOption if authorId != 0</w:t>
      </w:r>
    </w:p>
    <w:p>
      <w:pPr>
        <w:jc w:val="both"/>
      </w:pPr>
      <w:r>
        <w:t xml:space="preserve">          userId &lt;- userIdOption if userId != 0</w:t>
      </w:r>
    </w:p>
    <w:p>
      <w:pPr>
        <w:jc w:val="both"/>
      </w:pPr>
      <w:r>
        <w:t xml:space="preserve">        } yield {</w:t>
      </w:r>
    </w:p>
    <w:p>
      <w:pPr>
        <w:jc w:val="both"/>
      </w:pPr>
      <w:r>
        <w:t xml:space="preserve">          (userId: UserId, authorId: UserId, 1.0)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SparseMatrix.apply[UserId, UserId, Double](impressionMatrixEntries)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case class SingleSideScores(</w:t>
      </w:r>
    </w:p>
    <w:p>
      <w:pPr>
        <w:jc w:val="both"/>
      </w:pPr>
      <w:r>
        <w:t xml:space="preserve">    unhealthyConsumerClusterScores: TypedPipe[(UserId, SimClustersEmbedding)],</w:t>
      </w:r>
    </w:p>
    <w:p>
      <w:pPr>
        <w:jc w:val="both"/>
      </w:pPr>
      <w:r>
        <w:t xml:space="preserve">    unhealthyAuthorClusterScores: TypedPipe[(UserId, SimClustersEmbedding)],</w:t>
      </w:r>
    </w:p>
    <w:p>
      <w:pPr>
        <w:jc w:val="both"/>
      </w:pPr>
      <w:r>
        <w:t xml:space="preserve">    healthyConsumerClusterScores: TypedPipe[(UserId, SimClustersEmbedding)],</w:t>
      </w:r>
    </w:p>
    <w:p>
      <w:pPr>
        <w:jc w:val="both"/>
      </w:pPr>
      <w:r>
        <w:t xml:space="preserve">    healthyAuthorClusterScores: TypedPipe[(UserId, SimClustersEmbedding)])</w:t>
      </w:r>
    </w:p>
    <w:p>
      <w:pPr>
        <w:jc w:val="both"/>
      </w:pPr>
      <w:r/>
    </w:p>
    <w:p>
      <w:pPr>
        <w:jc w:val="both"/>
      </w:pPr>
      <w:r>
        <w:t xml:space="preserve">  def buildSearchAbuseScores(</w:t>
      </w:r>
    </w:p>
    <w:p>
      <w:pPr>
        <w:jc w:val="both"/>
      </w:pPr>
      <w:r>
        <w:t xml:space="preserve">    normalizedSimClusterMatrix: SparseMatrix[UserId, ClusterId, Double],</w:t>
      </w:r>
    </w:p>
    <w:p>
      <w:pPr>
        <w:jc w:val="both"/>
      </w:pPr>
      <w:r>
        <w:t xml:space="preserve">    unhealthyGraph: SparseMatrix[UserId, UserId, Double],</w:t>
      </w:r>
    </w:p>
    <w:p>
      <w:pPr>
        <w:jc w:val="both"/>
      </w:pPr>
      <w:r>
        <w:t xml:space="preserve">    healthyGraph: SparseMatrix[UserId, UserId, Double]</w:t>
      </w:r>
    </w:p>
    <w:p>
      <w:pPr>
        <w:jc w:val="both"/>
      </w:pPr>
      <w:r>
        <w:t xml:space="preserve">  ): SingleSideScores = {</w:t>
      </w:r>
    </w:p>
    <w:p>
      <w:pPr>
        <w:jc w:val="both"/>
      </w:pPr>
      <w:r>
        <w:t xml:space="preserve">    SingleSideScores(</w:t>
      </w:r>
    </w:p>
    <w:p>
      <w:pPr>
        <w:jc w:val="both"/>
      </w:pPr>
      <w:r>
        <w:t xml:space="preserve">      unhealthyConsumerClusterScores = SingleSideInteractionTransformation</w:t>
      </w:r>
    </w:p>
    <w:p>
      <w:pPr>
        <w:jc w:val="both"/>
      </w:pPr>
      <w:r>
        <w:t xml:space="preserve">        .clusterScoresFromGraphs(normalizedSimClusterMatrix, unhealthyGraph),</w:t>
      </w:r>
    </w:p>
    <w:p>
      <w:pPr>
        <w:jc w:val="both"/>
      </w:pPr>
      <w:r>
        <w:t xml:space="preserve">      unhealthyAuthorClusterScores = SingleSideInteractionTransformation</w:t>
      </w:r>
    </w:p>
    <w:p>
      <w:pPr>
        <w:jc w:val="both"/>
      </w:pPr>
      <w:r>
        <w:t xml:space="preserve">        .clusterScoresFromGraphs(normalizedSimClusterMatrix, unhealthyGraph.transpose),</w:t>
      </w:r>
    </w:p>
    <w:p>
      <w:pPr>
        <w:jc w:val="both"/>
      </w:pPr>
      <w:r>
        <w:t xml:space="preserve">      healthyConsumerClusterScores = SingleSideInteractionTransformation</w:t>
      </w:r>
    </w:p>
    <w:p>
      <w:pPr>
        <w:jc w:val="both"/>
      </w:pPr>
      <w:r>
        <w:t xml:space="preserve">        .clusterScoresFromGraphs(normalizedSimClusterMatrix, healthyGraph),</w:t>
      </w:r>
    </w:p>
    <w:p>
      <w:pPr>
        <w:jc w:val="both"/>
      </w:pPr>
      <w:r>
        <w:t xml:space="preserve">      healthyAuthorClusterScores = SingleSideInteractionTransformation</w:t>
      </w:r>
    </w:p>
    <w:p>
      <w:pPr>
        <w:jc w:val="both"/>
      </w:pPr>
      <w:r>
        <w:t xml:space="preserve">        .clusterScoresFromGraphs(normalizedSimClusterMatrix, healthyGraph.transpose)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runOnDateRange(</w:t>
      </w:r>
    </w:p>
    <w:p>
      <w:pPr>
        <w:jc w:val="both"/>
      </w:pPr>
      <w:r>
        <w:t xml:space="preserve">    args: Args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dateRange: DateRange,</w:t>
      </w:r>
    </w:p>
    <w:p>
      <w:pPr>
        <w:jc w:val="both"/>
      </w:pPr>
      <w:r>
        <w:t xml:space="preserve">    timeZone: TimeZone,</w:t>
      </w:r>
    </w:p>
    <w:p>
      <w:pPr>
        <w:jc w:val="both"/>
      </w:pPr>
      <w:r>
        <w:t xml:space="preserve">    uniqueID: UniqueID</w:t>
      </w:r>
    </w:p>
    <w:p>
      <w:pPr>
        <w:jc w:val="both"/>
      </w:pPr>
      <w:r>
        <w:t xml:space="preserve">  ): Execution[Unit] = {</w:t>
      </w:r>
    </w:p>
    <w:p>
      <w:pPr>
        <w:jc w:val="both"/>
      </w:pPr>
      <w:r>
        <w:t xml:space="preserve">    Execution.getMode.flatMap { implicit mode =&gt;</w:t>
      </w:r>
    </w:p>
    <w:p>
      <w:pPr>
        <w:jc w:val="both"/>
      </w:pPr>
      <w:r>
        <w:t xml:space="preserve">      val normalizedSimClusterMatrix = getUserInterestedInSparseMatrix.rowL2Normalize</w:t>
      </w:r>
    </w:p>
    <w:p>
      <w:pPr>
        <w:jc w:val="both"/>
      </w:pPr>
      <w:r/>
    </w:p>
    <w:p>
      <w:pPr>
        <w:jc w:val="both"/>
      </w:pPr>
      <w:r>
        <w:t xml:space="preserve">      val abuseSearchGraph = abuseInteractionSearchGraph()</w:t>
      </w:r>
    </w:p>
    <w:p>
      <w:pPr>
        <w:jc w:val="both"/>
      </w:pPr>
      <w:r>
        <w:t xml:space="preserve">      val impressionSearchGraph = impressionInteractionSearchGraph()</w:t>
      </w:r>
    </w:p>
    <w:p>
      <w:pPr>
        <w:jc w:val="both"/>
      </w:pPr>
      <w:r/>
    </w:p>
    <w:p>
      <w:pPr>
        <w:jc w:val="both"/>
      </w:pPr>
      <w:r>
        <w:t xml:space="preserve">      val searchAbuseScores = buildSearchAbuseScores(</w:t>
      </w:r>
    </w:p>
    <w:p>
      <w:pPr>
        <w:jc w:val="both"/>
      </w:pPr>
      <w:r>
        <w:t xml:space="preserve">        normalizedSimClusterMatrix,</w:t>
      </w:r>
    </w:p>
    <w:p>
      <w:pPr>
        <w:jc w:val="both"/>
      </w:pPr>
      <w:r>
        <w:t xml:space="preserve">        unhealthyGraph = abuseSearchGraph,</w:t>
      </w:r>
    </w:p>
    <w:p>
      <w:pPr>
        <w:jc w:val="both"/>
      </w:pPr>
      <w:r>
        <w:t xml:space="preserve">        healthyGraph = impressionSearchGraph)</w:t>
      </w:r>
    </w:p>
    <w:p>
      <w:pPr>
        <w:jc w:val="both"/>
      </w:pPr>
      <w:r/>
    </w:p>
    <w:p>
      <w:pPr>
        <w:jc w:val="both"/>
      </w:pPr>
      <w:r>
        <w:t xml:space="preserve">      // Step 2a: Read FlockBlocks for unhealthy interactions and user-user-fav for healthy interactions</w:t>
      </w:r>
    </w:p>
    <w:p>
      <w:pPr>
        <w:jc w:val="both"/>
      </w:pPr>
      <w:r>
        <w:t xml:space="preserve">      val flockBlocksSparseGraph =</w:t>
      </w:r>
    </w:p>
    <w:p>
      <w:pPr>
        <w:jc w:val="both"/>
      </w:pPr>
      <w:r>
        <w:t xml:space="preserve">        getFlockBlocksSparseMatrix(NumBlocksP95, dateRange.prepend(Years(1)))</w:t>
      </w:r>
    </w:p>
    <w:p>
      <w:pPr>
        <w:jc w:val="both"/>
      </w:pPr>
      <w:r/>
    </w:p>
    <w:p>
      <w:pPr>
        <w:jc w:val="both"/>
      </w:pPr>
      <w:r>
        <w:t xml:space="preserve">      val favSparseGraph = SparseMatrix.apply[UserId, UserId, Double](</w:t>
      </w:r>
    </w:p>
    <w:p>
      <w:pPr>
        <w:jc w:val="both"/>
      </w:pPr>
      <w:r>
        <w:t xml:space="preserve">        ExternalDataSources.getFavEdges(HalfLifeInDaysForFavScore))</w:t>
      </w:r>
    </w:p>
    <w:p>
      <w:pPr>
        <w:jc w:val="both"/>
      </w:pPr>
      <w:r/>
    </w:p>
    <w:p>
      <w:pPr>
        <w:jc w:val="both"/>
      </w:pPr>
      <w:r>
        <w:t xml:space="preserve">      val blocksAbuseScores = buildSearchAbuseScores(</w:t>
      </w:r>
    </w:p>
    <w:p>
      <w:pPr>
        <w:jc w:val="both"/>
      </w:pPr>
      <w:r>
        <w:t xml:space="preserve">        normalizedSimClusterMatrix,</w:t>
      </w:r>
    </w:p>
    <w:p>
      <w:pPr>
        <w:jc w:val="both"/>
      </w:pPr>
      <w:r>
        <w:t xml:space="preserve">        unhealthyGraph = flockBlocksSparseGraph,</w:t>
      </w:r>
    </w:p>
    <w:p>
      <w:pPr>
        <w:jc w:val="both"/>
      </w:pPr>
      <w:r>
        <w:t xml:space="preserve">        healthyGraph = favSparseGraph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  // Step 3. Combine all scores from different sources for users</w:t>
      </w:r>
    </w:p>
    <w:p>
      <w:pPr>
        <w:jc w:val="both"/>
      </w:pPr>
      <w:r>
        <w:t xml:space="preserve">      val pairedScores = SingleSideInteractionTransformation.pairScores(</w:t>
      </w:r>
    </w:p>
    <w:p>
      <w:pPr>
        <w:jc w:val="both"/>
      </w:pPr>
      <w:r>
        <w:t xml:space="preserve">        Map(</w:t>
      </w:r>
    </w:p>
    <w:p>
      <w:pPr>
        <w:jc w:val="both"/>
      </w:pPr>
      <w:r>
        <w:t xml:space="preserve">          // User cluster scores built from the search abuse reports graph</w:t>
      </w:r>
    </w:p>
    <w:p>
      <w:pPr>
        <w:jc w:val="both"/>
      </w:pPr>
      <w:r>
        <w:t xml:space="preserve">          AbuseUserSearchKey -&gt; searchAbuseScores.unhealthyConsumerClusterScores,</w:t>
      </w:r>
    </w:p>
    <w:p>
      <w:pPr>
        <w:jc w:val="both"/>
      </w:pPr>
      <w:r>
        <w:t xml:space="preserve">          // Author cluster scores built from the search abuse reports graph</w:t>
      </w:r>
    </w:p>
    <w:p>
      <w:pPr>
        <w:jc w:val="both"/>
      </w:pPr>
      <w:r>
        <w:t xml:space="preserve">          AbuseAuthorSearchKey -&gt; searchAbuseScores.unhealthyAuthorClusterScores,</w:t>
      </w:r>
    </w:p>
    <w:p>
      <w:pPr>
        <w:jc w:val="both"/>
      </w:pPr>
      <w:r>
        <w:t xml:space="preserve">          // User cluster scores built from the search impression graph</w:t>
      </w:r>
    </w:p>
    <w:p>
      <w:pPr>
        <w:jc w:val="both"/>
      </w:pPr>
      <w:r>
        <w:t xml:space="preserve">          ImpressionUserSearchKey -&gt; searchAbuseScores.healthyConsumerClusterScores,</w:t>
      </w:r>
    </w:p>
    <w:p>
      <w:pPr>
        <w:jc w:val="both"/>
      </w:pPr>
      <w:r>
        <w:t xml:space="preserve">          // Author cluster scores built from the search impression graph</w:t>
      </w:r>
    </w:p>
    <w:p>
      <w:pPr>
        <w:jc w:val="both"/>
      </w:pPr>
      <w:r>
        <w:t xml:space="preserve">          ImpressionAuthorSearchKey -&gt; searchAbuseScores.healthyAuthorClusterScores,</w:t>
      </w:r>
    </w:p>
    <w:p>
      <w:pPr>
        <w:jc w:val="both"/>
      </w:pPr>
      <w:r>
        <w:t xml:space="preserve">          // User cluster scores built from flock blocks graph</w:t>
      </w:r>
    </w:p>
    <w:p>
      <w:pPr>
        <w:jc w:val="both"/>
      </w:pPr>
      <w:r>
        <w:t xml:space="preserve">          FlockBlocksUserKey -&gt; blocksAbuseScores.unhealthyConsumerClusterScores,</w:t>
      </w:r>
    </w:p>
    <w:p>
      <w:pPr>
        <w:jc w:val="both"/>
      </w:pPr>
      <w:r>
        <w:t xml:space="preserve">          // Author cluster scores built from the flock blocks graph</w:t>
      </w:r>
    </w:p>
    <w:p>
      <w:pPr>
        <w:jc w:val="both"/>
      </w:pPr>
      <w:r>
        <w:t xml:space="preserve">          FlockBlocksAuthorKey -&gt; blocksAbuseScores.unhealthyAuthorClusterScores,</w:t>
      </w:r>
    </w:p>
    <w:p>
      <w:pPr>
        <w:jc w:val="both"/>
      </w:pPr>
      <w:r>
        <w:t xml:space="preserve">          // User cluster scores built from the user-user fav graph</w:t>
      </w:r>
    </w:p>
    <w:p>
      <w:pPr>
        <w:jc w:val="both"/>
      </w:pPr>
      <w:r>
        <w:t xml:space="preserve">          FavScoresUserKey -&gt; blocksAbuseScores.healthyConsumerClusterScores,</w:t>
      </w:r>
    </w:p>
    <w:p>
      <w:pPr>
        <w:jc w:val="both"/>
      </w:pPr>
      <w:r>
        <w:t xml:space="preserve">          // Author cluster scores built from the user-user fav graph</w:t>
      </w:r>
    </w:p>
    <w:p>
      <w:pPr>
        <w:jc w:val="both"/>
      </w:pPr>
      <w:r>
        <w:t xml:space="preserve">          FavScoresAuthorKey -&gt; blocksAbuseScores.healthyAuthorClusterScores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  pairedScores.writeDALSnapshotExecution(</w:t>
      </w:r>
    </w:p>
    <w:p>
      <w:pPr>
        <w:jc w:val="both"/>
      </w:pPr>
      <w:r>
        <w:t xml:space="preserve">        AdhocAbuseSimclusterFeaturesScalaDataset,</w:t>
      </w:r>
    </w:p>
    <w:p>
      <w:pPr>
        <w:jc w:val="both"/>
      </w:pPr>
      <w:r>
        <w:t xml:space="preserve">        D.Daily,</w:t>
      </w:r>
    </w:p>
    <w:p>
      <w:pPr>
        <w:jc w:val="both"/>
      </w:pPr>
      <w:r>
        <w:t xml:space="preserve">        D.Suffix(outputPathThrift),</w:t>
      </w:r>
    </w:p>
    <w:p>
      <w:pPr>
        <w:jc w:val="both"/>
      </w:pPr>
      <w:r>
        <w:t xml:space="preserve">        D.Parquet,</w:t>
      </w:r>
    </w:p>
    <w:p>
      <w:pPr>
        <w:jc w:val="both"/>
      </w:pPr>
      <w:r>
        <w:t xml:space="preserve">        dateRange.`end`,</w:t>
      </w:r>
    </w:p>
    <w:p>
      <w:pPr>
        <w:jc w:val="both"/>
      </w:pPr>
      <w:r>
        <w:t xml:space="preserve">        partitions = Set(D.Partition("partition", args("partitionName"), D.PartitionType.String))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