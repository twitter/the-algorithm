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"3rdparty/jvm/com/twitter/algebird:core",</w:t>
      </w:r>
    </w:p>
    <w:p>
      <w:pPr>
        <w:jc w:val="both"/>
      </w:pPr>
      <w:r>
        <w:t xml:space="preserve">        "graphstore/common:flock_blocks-java",</w:t>
      </w:r>
    </w:p>
    <w:p>
      <w:pPr>
        <w:jc w:val="both"/>
      </w:pPr>
      <w:r>
        <w:t xml:space="preserve">        "src/java/com/twitter/search/common/features",</w:t>
      </w:r>
    </w:p>
    <w:p>
      <w:pPr>
        <w:jc w:val="both"/>
      </w:pPr>
      <w:r>
        <w:t xml:space="preserve">        "src/scala/com/twitter/ml/api:api-base",</w:t>
      </w:r>
    </w:p>
    <w:p>
      <w:pPr>
        <w:jc w:val="both"/>
      </w:pPr>
      <w:r>
        <w:t xml:space="preserve">        "src/scala/com/twitter/scalding_internal/dalv2",</w:t>
      </w:r>
    </w:p>
    <w:p>
      <w:pPr>
        <w:jc w:val="both"/>
      </w:pPr>
      <w:r>
        <w:t xml:space="preserve">        "src/scala/com/twitter/scalding_internal/dalv2/dataset",</w:t>
      </w:r>
    </w:p>
    <w:p>
      <w:pPr>
        <w:jc w:val="both"/>
      </w:pPr>
      <w:r>
        <w:t xml:space="preserve">        "src/scala/com/twitter/scalding_internal/source/lzo_scrooge",</w:t>
      </w:r>
    </w:p>
    <w:p>
      <w:pPr>
        <w:jc w:val="both"/>
      </w:pPr>
      <w:r>
        <w:t xml:space="preserve">        "src/scala/com/twitter/search/tweet_ranking/scalding/datasets:tweet_engagement_raw_training_data_daily-java",</w:t>
      </w:r>
    </w:p>
    <w:p>
      <w:pPr>
        <w:jc w:val="both"/>
      </w:pPr>
      <w:r>
        <w:t xml:space="preserve">        "src/scala/com/twitter/simclusters_v2/hdfs_sources",</w:t>
      </w:r>
    </w:p>
    <w:p>
      <w:pPr>
        <w:jc w:val="both"/>
      </w:pPr>
      <w:r>
        <w:t xml:space="preserve">        "src/scala/com/twitter/simclusters_v2/hdfs_sources:adhoc_abuse_simcluster_features-scala",</w:t>
      </w:r>
    </w:p>
    <w:p>
      <w:pPr>
        <w:jc w:val="both"/>
      </w:pPr>
      <w:r>
        <w:t xml:space="preserve">        "src/scala/com/twitter/simclusters_v2/hdfs_sources:adhoc_cross_simcluster_block_interaction_features-scala",</w:t>
      </w:r>
    </w:p>
    <w:p>
      <w:pPr>
        <w:jc w:val="both"/>
      </w:pPr>
      <w:r>
        <w:t xml:space="preserve">        "src/scala/com/twitter/simclusters_v2/hdfs_sources:adhoc_cross_simcluster_fav_interaction_features-scala",</w:t>
      </w:r>
    </w:p>
    <w:p>
      <w:pPr>
        <w:jc w:val="both"/>
      </w:pPr>
      <w:r>
        <w:t xml:space="preserve">        "src/scala/com/twitter/simclusters_v2/hdfs_sources:search_abuse_simcluster_features_manhattan-scala",</w:t>
      </w:r>
    </w:p>
    <w:p>
      <w:pPr>
        <w:jc w:val="both"/>
      </w:pPr>
      <w:r>
        <w:t xml:space="preserve">        "src/scala/com/twitter/simclusters_v2/hdfs_sources:user_user_fav_graph-scala",</w:t>
      </w:r>
    </w:p>
    <w:p>
      <w:pPr>
        <w:jc w:val="both"/>
      </w:pPr>
      <w:r>
        <w:t xml:space="preserve">        "src/scala/com/twitter/simclusters_v2/scalding/common",</w:t>
      </w:r>
    </w:p>
    <w:p>
      <w:pPr>
        <w:jc w:val="both"/>
      </w:pPr>
      <w:r>
        <w:t xml:space="preserve">        "src/scala/com/twitter/simclusters_v2/scalding/common/matrix",</w:t>
      </w:r>
    </w:p>
    <w:p>
      <w:pPr>
        <w:jc w:val="both"/>
      </w:pPr>
      <w:r>
        <w:t xml:space="preserve">        "src/scala/com/twitter/simclusters_v2/scalding/embedding",</w:t>
      </w:r>
    </w:p>
    <w:p>
      <w:pPr>
        <w:jc w:val="both"/>
      </w:pPr>
      <w:r>
        <w:t xml:space="preserve">        "src/scala/com/twitter/wtf/entity_real_graph/common",</w:t>
      </w:r>
    </w:p>
    <w:p>
      <w:pPr>
        <w:jc w:val="both"/>
      </w:pPr>
      <w:r>
        <w:t xml:space="preserve">        "src/scala/com/twitter/wtf/entity_real_graph/scalding/common",</w:t>
      </w:r>
    </w:p>
    <w:p>
      <w:pPr>
        <w:jc w:val="both"/>
      </w:pPr>
      <w:r>
        <w:t xml:space="preserve">        "src/scala/com/twitter/wtf/scalding/jobs/common:cassowary_job",</w:t>
      </w:r>
    </w:p>
    <w:p>
      <w:pPr>
        <w:jc w:val="both"/>
      </w:pPr>
      <w:r>
        <w:t xml:space="preserve">        "src/scala/com/twitter/wtf/scalding/jobs/common:execution_app",</w:t>
      </w:r>
    </w:p>
    <w:p>
      <w:pPr>
        <w:jc w:val="both"/>
      </w:pPr>
      <w:r>
        <w:t xml:space="preserve">        "src/scala/com/twitter/wtf/scalding/jobs/common:sources",</w:t>
      </w:r>
    </w:p>
    <w:p>
      <w:pPr>
        <w:jc w:val="both"/>
      </w:pPr>
      <w:r>
        <w:t xml:space="preserve">        "src/scala/com/twitter/wtf/scalding/jobs/common:stats_util",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"abuse-adhoc",</w:t>
      </w:r>
    </w:p>
    <w:p>
      <w:pPr>
        <w:jc w:val="both"/>
      </w:pPr>
      <w:r>
        <w:t xml:space="preserve">    main = "com.twitter.simclusters_v2.scalding.embedding.abuse.AdhocAbuseScaldingJob",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[":abuse"],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"abuse-prod",</w:t>
      </w:r>
    </w:p>
    <w:p>
      <w:pPr>
        <w:jc w:val="both"/>
      </w:pPr>
      <w:r>
        <w:t xml:space="preserve">    main = "com.twitter.simclusters_v2.scalding.embedding.abuse.SearchAbuseSimclusterFeaturesScaldingJob",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[":abuse"],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"cross_simcluster-adhoc",</w:t>
      </w:r>
    </w:p>
    <w:p>
      <w:pPr>
        <w:jc w:val="both"/>
      </w:pPr>
      <w:r>
        <w:t xml:space="preserve">    main = "com.twitter.simclusters_v2.scalding.embedding.abuse.CrossSimClusterFeaturesScaldingJob",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":abuse",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