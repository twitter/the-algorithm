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com.twitter.simclusters_v2.scalding.embedding.abuse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com.twitter.scalding.source.TypedText</w:t>
      </w:r>
    </w:p>
    <w:p>
      <w:pPr>
        <w:jc w:val="both"/>
      </w:pPr>
      <w:r>
        <w:t>import com.twitter.scalding_internal.dalv2.DALWrite.{D, _}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com.twitter.simclusters_v2.hdfs_sources.SearchAbuseSimclusterFeaturesManhattanScalaDataset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com.twitter.simclusters_v2.scalding.embedding.abuse.AbuseSimclusterFeaturesScaldingJob.buildKeyValDataSet</w:t>
      </w:r>
    </w:p>
    <w:p>
      <w:pPr>
        <w:jc w:val="both"/>
      </w:pPr>
      <w:r>
        <w:t>import com.twitter.simclusters_v2.scalding.embedding.abuse.AdhocAbuseSimClusterFeaturesScaldingJob.{</w:t>
      </w:r>
    </w:p>
    <w:p>
      <w:pPr>
        <w:jc w:val="both"/>
      </w:pPr>
      <w:r>
        <w:t xml:space="preserve">  abuseInteractionSearchGraph,</w:t>
      </w:r>
    </w:p>
    <w:p>
      <w:pPr>
        <w:jc w:val="both"/>
      </w:pPr>
      <w:r>
        <w:t xml:space="preserve">  buildSearchAbuseScores,</w:t>
      </w:r>
    </w:p>
    <w:p>
      <w:pPr>
        <w:jc w:val="both"/>
      </w:pPr>
      <w:r>
        <w:t xml:space="preserve">  impressionInteractionSearchGraph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com.twitter.simclusters_v2.scalding.embedding.abuse.DataSources.getUserInterestedInSparseMatrix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com.twitter.simclusters_v2.scalding.embedding.common.EmbeddingUtil.{ClusterId, UserId}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SimClustersEmbedding,</w:t>
      </w:r>
    </w:p>
    <w:p>
      <w:pPr>
        <w:jc w:val="both"/>
      </w:pPr>
      <w:r>
        <w:t xml:space="preserve">  SingleSideUserScores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com.twitter.wtf.scalding.jobs.common.{AdhocExecutionApp, ScheduledExecutionApp}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AbuseSimclusterFeaturesScaldingJob {</w:t>
      </w:r>
    </w:p>
    <w:p>
      <w:pPr>
        <w:jc w:val="both"/>
      </w:pPr>
      <w:r/>
    </w:p>
    <w:p>
      <w:pPr>
        <w:jc w:val="both"/>
      </w:pPr>
      <w:r>
        <w:t xml:space="preserve">  val HealthyConsumerKey = "healthyConsumer"</w:t>
      </w:r>
    </w:p>
    <w:p>
      <w:pPr>
        <w:jc w:val="both"/>
      </w:pPr>
      <w:r>
        <w:t xml:space="preserve">  val UnhealthyConsumerKey = "unhealthyConsumer"</w:t>
      </w:r>
    </w:p>
    <w:p>
      <w:pPr>
        <w:jc w:val="both"/>
      </w:pPr>
      <w:r>
        <w:t xml:space="preserve">  val HealthyAuthorKey = "healthyAuthor"</w:t>
      </w:r>
    </w:p>
    <w:p>
      <w:pPr>
        <w:jc w:val="both"/>
      </w:pPr>
      <w:r>
        <w:t xml:space="preserve">  val UnhealthyAuthorKey = "unhealthyAuthor"</w:t>
      </w:r>
    </w:p>
    <w:p>
      <w:pPr>
        <w:jc w:val="both"/>
      </w:pPr>
      <w:r/>
    </w:p>
    <w:p>
      <w:pPr>
        <w:jc w:val="both"/>
      </w:pPr>
      <w:r>
        <w:t xml:space="preserve">  private[this] val EmptySimCluster = SimClustersEmbedding(List())</w:t>
      </w:r>
    </w:p>
    <w:p>
      <w:pPr>
        <w:jc w:val="both"/>
      </w:pPr>
      <w:r/>
    </w:p>
    <w:p>
      <w:pPr>
        <w:jc w:val="both"/>
      </w:pPr>
      <w:r>
        <w:t xml:space="preserve">  def buildKeyValDataSet(</w:t>
      </w:r>
    </w:p>
    <w:p>
      <w:pPr>
        <w:jc w:val="both"/>
      </w:pPr>
      <w:r>
        <w:t xml:space="preserve">    normalizedSimClusterMatrix: SparseMatrix[UserId, ClusterId, Double],</w:t>
      </w:r>
    </w:p>
    <w:p>
      <w:pPr>
        <w:jc w:val="both"/>
      </w:pPr>
      <w:r>
        <w:t xml:space="preserve">    unhealthyGraph: SparseMatrix[UserId, UserId, Double],</w:t>
      </w:r>
    </w:p>
    <w:p>
      <w:pPr>
        <w:jc w:val="both"/>
      </w:pPr>
      <w:r>
        <w:t xml:space="preserve">    healthyGraph: SparseMatrix[UserId, UserId, Double]</w:t>
      </w:r>
    </w:p>
    <w:p>
      <w:pPr>
        <w:jc w:val="both"/>
      </w:pPr>
      <w:r>
        <w:t xml:space="preserve">  ): TypedPipe[KeyVal[Long, SingleSideUserScores]] = {</w:t>
      </w:r>
    </w:p>
    <w:p>
      <w:pPr>
        <w:jc w:val="both"/>
      </w:pPr>
      <w:r/>
    </w:p>
    <w:p>
      <w:pPr>
        <w:jc w:val="both"/>
      </w:pPr>
      <w:r>
        <w:t xml:space="preserve">    val searchAbuseScores =</w:t>
      </w:r>
    </w:p>
    <w:p>
      <w:pPr>
        <w:jc w:val="both"/>
      </w:pPr>
      <w:r>
        <w:t xml:space="preserve">      buildSearchAbuseScores(</w:t>
      </w:r>
    </w:p>
    <w:p>
      <w:pPr>
        <w:jc w:val="both"/>
      </w:pPr>
      <w:r>
        <w:t xml:space="preserve">        normalizedSimClusterMatrix,</w:t>
      </w:r>
    </w:p>
    <w:p>
      <w:pPr>
        <w:jc w:val="both"/>
      </w:pPr>
      <w:r>
        <w:t xml:space="preserve">        unhealthyGraph = unhealthyGraph,</w:t>
      </w:r>
    </w:p>
    <w:p>
      <w:pPr>
        <w:jc w:val="both"/>
      </w:pPr>
      <w:r>
        <w:t xml:space="preserve">        healthyGraph = healthyGraph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pairedScores = SingleSideInteractionTransformation.pairScores(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HealthyConsumerKey -&gt; searchAbuseScores.healthyConsumerClusterScores,</w:t>
      </w:r>
    </w:p>
    <w:p>
      <w:pPr>
        <w:jc w:val="both"/>
      </w:pPr>
      <w:r>
        <w:t xml:space="preserve">        UnhealthyConsumerKey -&gt; searchAbuseScores.unhealthyConsumerClusterScores,</w:t>
      </w:r>
    </w:p>
    <w:p>
      <w:pPr>
        <w:jc w:val="both"/>
      </w:pPr>
      <w:r>
        <w:t xml:space="preserve">        HealthyAuthorKey -&gt; searchAbuseScores.healthyAuthorClusterScores,</w:t>
      </w:r>
    </w:p>
    <w:p>
      <w:pPr>
        <w:jc w:val="both"/>
      </w:pPr>
      <w:r>
        <w:t xml:space="preserve">        UnhealthyAuthorKey -&gt; searchAbuseScores.unhealthyAuthorClusterScores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pairedScores</w:t>
      </w:r>
    </w:p>
    <w:p>
      <w:pPr>
        <w:jc w:val="both"/>
      </w:pPr>
      <w:r>
        <w:t xml:space="preserve">      .map { pairedScore =&gt;</w:t>
      </w:r>
    </w:p>
    <w:p>
      <w:pPr>
        <w:jc w:val="both"/>
      </w:pPr>
      <w:r>
        <w:t xml:space="preserve">        val userPairInteractionFeatures = PairedInteractionFeatures(</w:t>
      </w:r>
    </w:p>
    <w:p>
      <w:pPr>
        <w:jc w:val="both"/>
      </w:pPr>
      <w:r>
        <w:t xml:space="preserve">          healthyInteractionSimClusterEmbedding =</w:t>
      </w:r>
    </w:p>
    <w:p>
      <w:pPr>
        <w:jc w:val="both"/>
      </w:pPr>
      <w:r>
        <w:t xml:space="preserve">            pairedScore.interactionScores.getOrElse(HealthyConsumerKey, EmptySimCluster),</w:t>
      </w:r>
    </w:p>
    <w:p>
      <w:pPr>
        <w:jc w:val="both"/>
      </w:pPr>
      <w:r>
        <w:t xml:space="preserve">          unhealthyInteractionSimClusterEmbedding =</w:t>
      </w:r>
    </w:p>
    <w:p>
      <w:pPr>
        <w:jc w:val="both"/>
      </w:pPr>
      <w:r>
        <w:t xml:space="preserve">            pairedScore.interactionScores.getOrElse(UnhealthyConsumerKey, EmptySimCluster)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authorPairInteractionFeatures = PairedInteractionFeatures(</w:t>
      </w:r>
    </w:p>
    <w:p>
      <w:pPr>
        <w:jc w:val="both"/>
      </w:pPr>
      <w:r>
        <w:t xml:space="preserve">          healthyInteractionSimClusterEmbedding =</w:t>
      </w:r>
    </w:p>
    <w:p>
      <w:pPr>
        <w:jc w:val="both"/>
      </w:pPr>
      <w:r>
        <w:t xml:space="preserve">            pairedScore.interactionScores.getOrElse(HealthyAuthorKey, EmptySimCluster),</w:t>
      </w:r>
    </w:p>
    <w:p>
      <w:pPr>
        <w:jc w:val="both"/>
      </w:pPr>
      <w:r>
        <w:t xml:space="preserve">          unhealthyInteractionSimClusterEmbedding =</w:t>
      </w:r>
    </w:p>
    <w:p>
      <w:pPr>
        <w:jc w:val="both"/>
      </w:pPr>
      <w:r>
        <w:t xml:space="preserve">            pairedScore.interactionScores.getOrElse(UnhealthyAuthorKey, EmptySimCluster)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value = SingleSideUserScores(</w:t>
      </w:r>
    </w:p>
    <w:p>
      <w:pPr>
        <w:jc w:val="both"/>
      </w:pPr>
      <w:r>
        <w:t xml:space="preserve">          pairedScore.userId,</w:t>
      </w:r>
    </w:p>
    <w:p>
      <w:pPr>
        <w:jc w:val="both"/>
      </w:pPr>
      <w:r>
        <w:t xml:space="preserve">          consumerHealthyScore = userPairInteractionFeatures.healthySum,</w:t>
      </w:r>
    </w:p>
    <w:p>
      <w:pPr>
        <w:jc w:val="both"/>
      </w:pPr>
      <w:r>
        <w:t xml:space="preserve">          consumerUnhealthyScore = userPairInteractionFeatures.unhealthySum,</w:t>
      </w:r>
    </w:p>
    <w:p>
      <w:pPr>
        <w:jc w:val="both"/>
      </w:pPr>
      <w:r>
        <w:t xml:space="preserve">          authorUnhealthyScore = authorPairInteractionFeatures.unhealthySum,</w:t>
      </w:r>
    </w:p>
    <w:p>
      <w:pPr>
        <w:jc w:val="both"/>
      </w:pPr>
      <w:r>
        <w:t xml:space="preserve">          authorHealthyScore = authorPairInteractionFeatures.healthySum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KeyVal(pairedScore.userId,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job creates single-side features used to predict the abuse reports in search. The features</w:t>
      </w:r>
    </w:p>
    <w:p>
      <w:pPr>
        <w:jc w:val="both"/>
      </w:pPr>
      <w:r>
        <w:t xml:space="preserve"> * are put into manhattan and availabe in feature store. We expect that search will be able to use</w:t>
      </w:r>
    </w:p>
    <w:p>
      <w:pPr>
        <w:jc w:val="both"/>
      </w:pPr>
      <w:r>
        <w:t xml:space="preserve"> * these features directly. They may be useful for other models as well.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SearchAbuseSimclusterFeaturesScaldingJob extends ScheduledExecutionApp {</w:t>
      </w:r>
    </w:p>
    <w:p>
      <w:pPr>
        <w:jc w:val="both"/>
      </w:pPr>
      <w:r>
        <w:t xml:space="preserve">  override def firstTime: RichDate = RichDate("2021-02-01")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</w:t>
      </w:r>
    </w:p>
    <w:p>
      <w:pPr>
        <w:jc w:val="both"/>
      </w:pPr>
      <w:r>
        <w:t xml:space="preserve">    Days(7)</w:t>
      </w:r>
    </w:p>
    <w:p>
      <w:pPr>
        <w:jc w:val="both"/>
      </w:pPr>
      <w:r/>
    </w:p>
    <w:p>
      <w:pPr>
        <w:jc w:val="both"/>
      </w:pPr>
      <w:r>
        <w:t xml:space="preserve">  private val OutputPath: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true,</w:t>
      </w:r>
    </w:p>
    <w:p>
      <w:pPr>
        <w:jc w:val="both"/>
      </w:pPr>
      <w:r>
        <w:t xml:space="preserve">    modelVersion = ModelVersion.Model20m145kUpdated,</w:t>
      </w:r>
    </w:p>
    <w:p>
      <w:pPr>
        <w:jc w:val="both"/>
      </w:pPr>
      <w:r>
        <w:t xml:space="preserve">    pathSuffix = "search_abuse_simcluster_features"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buildDataset(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): Execution[TypedPipe[KeyVal[Long, SingleSideUserScores]]] = {</w:t>
      </w:r>
    </w:p>
    <w:p>
      <w:pPr>
        <w:jc w:val="both"/>
      </w:pPr>
      <w:r>
        <w:t xml:space="preserve">    Execution.getMode.map { implicit mode =&gt;</w:t>
      </w:r>
    </w:p>
    <w:p>
      <w:pPr>
        <w:jc w:val="both"/>
      </w:pPr>
      <w:r>
        <w:t xml:space="preserve">      val normalizedSimClusterMatrix = getUserInterestedInSparseMatrix.rowL2Normalize</w:t>
      </w:r>
    </w:p>
    <w:p>
      <w:pPr>
        <w:jc w:val="both"/>
      </w:pPr>
      <w:r>
        <w:t xml:space="preserve">      val abuseSearchGraph = abuseInteractionSearchGraph()(dateRange, mode)</w:t>
      </w:r>
    </w:p>
    <w:p>
      <w:pPr>
        <w:jc w:val="both"/>
      </w:pPr>
      <w:r>
        <w:t xml:space="preserve">      val impressionSearchGraph = impressionInteractionSearchGraph()(dateRange, mode)</w:t>
      </w:r>
    </w:p>
    <w:p>
      <w:pPr>
        <w:jc w:val="both"/>
      </w:pPr>
      <w:r/>
    </w:p>
    <w:p>
      <w:pPr>
        <w:jc w:val="both"/>
      </w:pPr>
      <w:r>
        <w:t xml:space="preserve">      buildKeyValDataSet(normalizedSimClusterMatrix, abuseSearchGraph, impressionSearchGraph)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Extend the date range to a total of 19 days. Search keeps 21 days of data.</w:t>
      </w:r>
    </w:p>
    <w:p>
      <w:pPr>
        <w:jc w:val="both"/>
      </w:pPr>
      <w:r>
        <w:t xml:space="preserve">    val dateRangeSearchData = dateRange.prepend(Days(12))</w:t>
      </w:r>
    </w:p>
    <w:p>
      <w:pPr>
        <w:jc w:val="both"/>
      </w:pPr>
      <w:r>
        <w:t xml:space="preserve">    buildDataset()(dateRangeSearchData).flatMap { dataset =&gt;</w:t>
      </w:r>
    </w:p>
    <w:p>
      <w:pPr>
        <w:jc w:val="both"/>
      </w:pPr>
      <w:r>
        <w:t xml:space="preserve">      dataset.writeDALVersionedKeyValExecution(</w:t>
      </w:r>
    </w:p>
    <w:p>
      <w:pPr>
        <w:jc w:val="both"/>
      </w:pPr>
      <w:r>
        <w:t xml:space="preserve">        dataset = SearchAbuseSimclusterFeaturesManhattanScalaDataset,</w:t>
      </w:r>
    </w:p>
    <w:p>
      <w:pPr>
        <w:jc w:val="both"/>
      </w:pPr>
      <w:r>
        <w:t xml:space="preserve">        pathLayout = D.Suffix(OutputPath)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You can check the logic of this job by running this query.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scalding remote run \</w:t>
      </w:r>
    </w:p>
    <w:p>
      <w:pPr>
        <w:jc w:val="both"/>
      </w:pPr>
      <w:r>
        <w:t xml:space="preserve"> * --target src/scala/com/twitter/simclusters_v2/scalding/embedding/abuse:abuse-prod \</w:t>
      </w:r>
    </w:p>
    <w:p>
      <w:pPr>
        <w:jc w:val="both"/>
      </w:pPr>
      <w:r>
        <w:t xml:space="preserve"> * --main-class com.twitter.simclusters_v2.scalding.embedding.abuse.AdhocSearchAbuseSimclusterFeaturesScaldingJob \</w:t>
      </w:r>
    </w:p>
    <w:p>
      <w:pPr>
        <w:jc w:val="both"/>
      </w:pPr>
      <w:r>
        <w:t xml:space="preserve"> * --hadoop-properties "mapreduce.job.split.metainfo.maxsize=-1" \</w:t>
      </w:r>
    </w:p>
    <w:p>
      <w:pPr>
        <w:jc w:val="both"/>
      </w:pPr>
      <w:r>
        <w:t xml:space="preserve"> * --cluster bluebird-qus1 --submitter hadoopnest-bluebird-1.qus1.twitter.com \</w:t>
      </w:r>
    </w:p>
    <w:p>
      <w:pPr>
        <w:jc w:val="both"/>
      </w:pPr>
      <w:r>
        <w:t xml:space="preserve"> * -- --date 2021-02-01 2021-02-02 \</w:t>
      </w:r>
    </w:p>
    <w:p>
      <w:pPr>
        <w:jc w:val="both"/>
      </w:pPr>
      <w:r>
        <w:t xml:space="preserve"> * --outputPath AdhocSearchAbuseSimclusterFeaturesScaldingJob-test1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AdhocSearchAbuseSimclusterFeaturesScaldingJob extends AdhocExecutionApp {</w:t>
      </w:r>
    </w:p>
    <w:p>
      <w:pPr>
        <w:jc w:val="both"/>
      </w:pPr>
      <w:r>
        <w:t xml:space="preserve">  def toTsv(</w:t>
      </w:r>
    </w:p>
    <w:p>
      <w:pPr>
        <w:jc w:val="both"/>
      </w:pPr>
      <w:r>
        <w:t xml:space="preserve">    datasetExecution: Execution[TypedPipe[KeyVal[Long, SingleSideUserScores]]],</w:t>
      </w:r>
    </w:p>
    <w:p>
      <w:pPr>
        <w:jc w:val="both"/>
      </w:pPr>
      <w:r>
        <w:t xml:space="preserve">    outputPath: String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datasetExecution.flatMap { dataset =&gt;</w:t>
      </w:r>
    </w:p>
    <w:p>
      <w:pPr>
        <w:jc w:val="both"/>
      </w:pPr>
      <w:r>
        <w:t xml:space="preserve">      dataset</w:t>
      </w:r>
    </w:p>
    <w:p>
      <w:pPr>
        <w:jc w:val="both"/>
      </w:pPr>
      <w:r>
        <w:t xml:space="preserve">        .map { keyVal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keyVal.key,</w:t>
      </w:r>
    </w:p>
    <w:p>
      <w:pPr>
        <w:jc w:val="both"/>
      </w:pPr>
      <w:r>
        <w:t xml:space="preserve">            keyVal.value.consumerHealthyScore,</w:t>
      </w:r>
    </w:p>
    <w:p>
      <w:pPr>
        <w:jc w:val="both"/>
      </w:pPr>
      <w:r>
        <w:t xml:space="preserve">            keyVal.value.consumerUnhealthyScore,</w:t>
      </w:r>
    </w:p>
    <w:p>
      <w:pPr>
        <w:jc w:val="both"/>
      </w:pPr>
      <w:r>
        <w:t xml:space="preserve">            keyVal.value.authorHealthyScore,</w:t>
      </w:r>
    </w:p>
    <w:p>
      <w:pPr>
        <w:jc w:val="both"/>
      </w:pPr>
      <w:r>
        <w:t xml:space="preserve">            keyVal.value.authorUnhealthyScore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.writeExecution(TypedText.tsv(outputPath))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toTsv(</w:t>
      </w:r>
    </w:p>
    <w:p>
      <w:pPr>
        <w:jc w:val="both"/>
      </w:pPr>
      <w:r>
        <w:t xml:space="preserve">      SearchAbuseSimclusterFeaturesScaldingJob.buildDataset()(dateRange),</w:t>
      </w:r>
    </w:p>
    <w:p>
      <w:pPr>
        <w:jc w:val="both"/>
      </w:pPr>
      <w:r>
        <w:t xml:space="preserve">      args("outputPath")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