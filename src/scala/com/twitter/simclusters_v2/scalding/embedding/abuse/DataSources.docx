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com.twitter.simclusters_v2.scalding.embedding.abuse</w:t>
      </w:r>
    </w:p>
    <w:p>
      <w:pPr>
        <w:jc w:val="both"/>
      </w:pPr>
      <w:r/>
    </w:p>
    <w:p>
      <w:pPr>
        <w:jc w:val="both"/>
      </w:pPr>
      <w:r>
        <w:t>import com.twitter.data.proto.Flock</w:t>
      </w:r>
    </w:p>
    <w:p>
      <w:pPr>
        <w:jc w:val="both"/>
      </w:pPr>
      <w:r>
        <w:t>import com.twitter.scalding.{DateOps, DateRange, Days, RichDate, UniqueID}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com.twitter.simclusters_v2.hdfs_sources.InterestedInSources</w:t>
      </w:r>
    </w:p>
    <w:p>
      <w:pPr>
        <w:jc w:val="both"/>
      </w:pPr>
      <w:r>
        <w:t>import com.twitter.simclusters_v2.scalding.common.matrix.SparseMatrix</w:t>
      </w:r>
    </w:p>
    <w:p>
      <w:pPr>
        <w:jc w:val="both"/>
      </w:pPr>
      <w:r>
        <w:t>import com.twitter.simclusters_v2.scalding.embedding.common.EmbeddingUtil.{ClusterId, UserId}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graphstore.common.FlockBlocksJavaDataset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object DataSources {</w:t>
      </w:r>
    </w:p>
    <w:p>
      <w:pPr>
        <w:jc w:val="both"/>
      </w:pPr>
      <w:r/>
    </w:p>
    <w:p>
      <w:pPr>
        <w:jc w:val="both"/>
      </w:pPr>
      <w:r>
        <w:t xml:space="preserve">  private val ValidEdgeStateId = 0</w:t>
      </w:r>
    </w:p>
    <w:p>
      <w:pPr>
        <w:jc w:val="both"/>
      </w:pPr>
      <w:r>
        <w:t xml:space="preserve">  val NumBlocksP95 = 49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return Sparse Matrix of user's interestedIn clusters and fav scores</w:t>
      </w:r>
    </w:p>
    <w:p>
      <w:pPr>
        <w:jc w:val="both"/>
      </w:pPr>
      <w:r>
        <w:t xml:space="preserve">   * @param dateRange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getUserInterestedInSparseMatrix(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SparseMatrix[UserId, ClusterId, Double] = {</w:t>
      </w:r>
    </w:p>
    <w:p>
      <w:pPr>
        <w:jc w:val="both"/>
      </w:pPr>
      <w:r>
        <w:t xml:space="preserve">    val simClusters = ExternalDataSources.simClustersInterestInSource</w:t>
      </w:r>
    </w:p>
    <w:p>
      <w:pPr>
        <w:jc w:val="both"/>
      </w:pPr>
      <w:r/>
    </w:p>
    <w:p>
      <w:pPr>
        <w:jc w:val="both"/>
      </w:pPr>
      <w:r>
        <w:t xml:space="preserve">    val simClusterMatrixEntries = simClusters</w:t>
      </w:r>
    </w:p>
    <w:p>
      <w:pPr>
        <w:jc w:val="both"/>
      </w:pPr>
      <w:r>
        <w:t xml:space="preserve">      .flatMap { keyVal =&gt;</w:t>
      </w:r>
    </w:p>
    <w:p>
      <w:pPr>
        <w:jc w:val="both"/>
      </w:pPr>
      <w:r>
        <w:t xml:space="preserve">        keyVal.value.clusterIdToScores.flatMap {</w:t>
      </w:r>
    </w:p>
    <w:p>
      <w:pPr>
        <w:jc w:val="both"/>
      </w:pPr>
      <w:r>
        <w:t xml:space="preserve">          case (clusterId, score) =&gt;</w:t>
      </w:r>
    </w:p>
    <w:p>
      <w:pPr>
        <w:jc w:val="both"/>
      </w:pPr>
      <w:r>
        <w:t xml:space="preserve">            score.favScore.map { favScore =&gt;</w:t>
      </w:r>
    </w:p>
    <w:p>
      <w:pPr>
        <w:jc w:val="both"/>
      </w:pPr>
      <w:r>
        <w:t xml:space="preserve">              (keyVal.key, clusterId, favScore)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SparseMatrix.apply[UserId, ClusterId, Double](simClusterMatrixEntries)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getUserInterestedInTruncatedKMatrix(</w:t>
      </w:r>
    </w:p>
    <w:p>
      <w:pPr>
        <w:jc w:val="both"/>
      </w:pPr>
      <w:r>
        <w:t xml:space="preserve">    topK: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SparseMatrix[UserId, ClusterId, Double] = {</w:t>
      </w:r>
    </w:p>
    <w:p>
      <w:pPr>
        <w:jc w:val="both"/>
      </w:pPr>
      <w:r>
        <w:t xml:space="preserve">    SparseMatrix(</w:t>
      </w:r>
    </w:p>
    <w:p>
      <w:pPr>
        <w:jc w:val="both"/>
      </w:pPr>
      <w:r>
        <w:t xml:space="preserve">      InterestedInSources</w:t>
      </w:r>
    </w:p>
    <w:p>
      <w:pPr>
        <w:jc w:val="both"/>
      </w:pPr>
      <w:r>
        <w:t xml:space="preserve">        .simClustersInterestedInUpdatedSource(dateRange, timeZone)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(userId, clustersUserIsInterestedIn) =&gt;</w:t>
      </w:r>
    </w:p>
    <w:p>
      <w:pPr>
        <w:jc w:val="both"/>
      </w:pPr>
      <w:r>
        <w:t xml:space="preserve">            val sortedAndTruncatedList = clustersUserIsInterestedIn.clusterIdToScores</w:t>
      </w:r>
    </w:p>
    <w:p>
      <w:pPr>
        <w:jc w:val="both"/>
      </w:pPr>
      <w:r>
        <w:t xml:space="preserve">              .mapValues(_.favScore.getOrElse(0.0)).filter(_._2 &gt; 0.0).toList.sortBy(-_._2).take(</w:t>
      </w:r>
    </w:p>
    <w:p>
      <w:pPr>
        <w:jc w:val="both"/>
      </w:pPr>
      <w:r>
        <w:t xml:space="preserve">                topK)</w:t>
      </w:r>
    </w:p>
    <w:p>
      <w:pPr>
        <w:jc w:val="both"/>
      </w:pPr>
      <w:r>
        <w:t xml:space="preserve">            sortedAndTruncatedList.map {</w:t>
      </w:r>
    </w:p>
    <w:p>
      <w:pPr>
        <w:jc w:val="both"/>
      </w:pPr>
      <w:r>
        <w:t xml:space="preserve">              case (clusterId, score) =&gt;</w:t>
      </w:r>
    </w:p>
    <w:p>
      <w:pPr>
        <w:jc w:val="both"/>
      </w:pPr>
      <w:r>
        <w:t xml:space="preserve">                (userId, clusterId, score)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return SparseMatrix of user block interactions from the FlockBlocks</w:t>
      </w:r>
    </w:p>
    <w:p>
      <w:pPr>
        <w:jc w:val="both"/>
      </w:pPr>
      <w:r>
        <w:t xml:space="preserve">   * dataset. All users with greater than numBlocks are filtered out</w:t>
      </w:r>
    </w:p>
    <w:p>
      <w:pPr>
        <w:jc w:val="both"/>
      </w:pPr>
      <w:r>
        <w:t xml:space="preserve">   * @param dateRange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getFlockBlocksSparseMatrix(</w:t>
      </w:r>
    </w:p>
    <w:p>
      <w:pPr>
        <w:jc w:val="both"/>
      </w:pPr>
      <w:r>
        <w:t xml:space="preserve">    maxNumBlocks: Int,</w:t>
      </w:r>
    </w:p>
    <w:p>
      <w:pPr>
        <w:jc w:val="both"/>
      </w:pPr>
      <w:r>
        <w:t xml:space="preserve">    rangeForData: DateRange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SparseMatrix[UserId, UserId, Double] = {</w:t>
      </w:r>
    </w:p>
    <w:p>
      <w:pPr>
        <w:jc w:val="both"/>
      </w:pPr>
      <w:r>
        <w:t xml:space="preserve">    implicit val tz: java.util.TimeZone = DateOps.UTC</w:t>
      </w:r>
    </w:p>
    <w:p>
      <w:pPr>
        <w:jc w:val="both"/>
      </w:pPr>
      <w:r>
        <w:t xml:space="preserve">    val userGivingBlocks = SparseMatrix.apply[UserId, UserId, Double](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.readMostRecentSnapshotNoOlderThan(FlockBlocksJavaDataset, Days(30))</w:t>
      </w:r>
    </w:p>
    <w:p>
      <w:pPr>
        <w:jc w:val="both"/>
      </w:pPr>
      <w:r>
        <w:t xml:space="preserve">        .toTypedPipe</w:t>
      </w:r>
    </w:p>
    <w:p>
      <w:pPr>
        <w:jc w:val="both"/>
      </w:pPr>
      <w:r>
        <w:t xml:space="preserve">        .flatMap { data: Flock.Edge =&gt;</w:t>
      </w:r>
    </w:p>
    <w:p>
      <w:pPr>
        <w:jc w:val="both"/>
      </w:pPr>
      <w:r>
        <w:t xml:space="preserve">          // Consider edges that are valid and have been updated in the past 1 year</w:t>
      </w:r>
    </w:p>
    <w:p>
      <w:pPr>
        <w:jc w:val="both"/>
      </w:pPr>
      <w:r>
        <w:t xml:space="preserve">          if (data.getStateId == ValidEdgeStateId &amp;&amp;</w:t>
      </w:r>
    </w:p>
    <w:p>
      <w:pPr>
        <w:jc w:val="both"/>
      </w:pPr>
      <w:r>
        <w:t xml:space="preserve">            rangeForData.contains(RichDate(data.getUpdatedAt * 1000L))) {</w:t>
      </w:r>
    </w:p>
    <w:p>
      <w:pPr>
        <w:jc w:val="both"/>
      </w:pPr>
      <w:r>
        <w:t xml:space="preserve">            Some((data.getSourceId, data.getDestinationId, 1.0))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// Find all users who give less than numBlocksP95 blocks.</w:t>
      </w:r>
    </w:p>
    <w:p>
      <w:pPr>
        <w:jc w:val="both"/>
      </w:pPr>
      <w:r>
        <w:t xml:space="preserve">    // This is to remove those who might be responsible for automatically blocking users</w:t>
      </w:r>
    </w:p>
    <w:p>
      <w:pPr>
        <w:jc w:val="both"/>
      </w:pPr>
      <w:r>
        <w:t xml:space="preserve">    // on the twitter platform.</w:t>
      </w:r>
    </w:p>
    <w:p>
      <w:pPr>
        <w:jc w:val="both"/>
      </w:pPr>
      <w:r>
        <w:t xml:space="preserve">    val usersWithLegitBlocks = userGivingBlocks.rowL1Norms.collect {</w:t>
      </w:r>
    </w:p>
    <w:p>
      <w:pPr>
        <w:jc w:val="both"/>
      </w:pPr>
      <w:r>
        <w:t xml:space="preserve">      case (userId, l1Norm) if l1Norm &lt;= maxNumBlocks =&gt;</w:t>
      </w:r>
    </w:p>
    <w:p>
      <w:pPr>
        <w:jc w:val="both"/>
      </w:pPr>
      <w:r>
        <w:t xml:space="preserve">        userId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retain only those users who give legit blocks (i.e those users who give less than numBlocks95)</w:t>
      </w:r>
    </w:p>
    <w:p>
      <w:pPr>
        <w:jc w:val="both"/>
      </w:pPr>
      <w:r>
        <w:t xml:space="preserve">    userGivingBlocks.filterRows(usersWithLegitBlocks)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