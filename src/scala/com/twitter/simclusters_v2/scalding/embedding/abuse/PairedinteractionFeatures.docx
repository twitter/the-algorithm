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com.twitter.simclusters_v2.thriftscala.{SimClusterWithScore, SimClustersEmbedding}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ClusterPair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clusterId: ClusterId,</w:t>
      </w:r>
    </w:p>
    <w:p>
      <w:pPr>
        <w:jc w:val="both"/>
      </w:pPr>
      <w:r>
        <w:t xml:space="preserve">    healthyScore: Double,</w:t>
      </w:r>
    </w:p>
    <w:p>
      <w:pPr>
        <w:jc w:val="both"/>
      </w:pPr>
      <w:r>
        <w:t xml:space="preserve">    unhealthyScore: Double</w:t>
      </w:r>
    </w:p>
    <w:p>
      <w:pPr>
        <w:jc w:val="both"/>
      </w:pPr>
      <w:r>
        <w:t xml:space="preserve">  ): Option[ClusterPair] = {</w:t>
      </w:r>
    </w:p>
    <w:p>
      <w:pPr>
        <w:jc w:val="both"/>
      </w:pPr>
      <w:r>
        <w:t xml:space="preserve">    if (healthyScore + unhealthyScore == 0.0)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Some(new ClusterPair(clusterId, healthyScore, unhealthyScore))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ClusterPair private (</w:t>
      </w:r>
    </w:p>
    <w:p>
      <w:pPr>
        <w:jc w:val="both"/>
      </w:pPr>
      <w:r>
        <w:t xml:space="preserve">  clusterId: ClusterId,</w:t>
      </w:r>
    </w:p>
    <w:p>
      <w:pPr>
        <w:jc w:val="both"/>
      </w:pPr>
      <w:r>
        <w:t xml:space="preserve">  healthyScore: Double,</w:t>
      </w:r>
    </w:p>
    <w:p>
      <w:pPr>
        <w:jc w:val="both"/>
      </w:pPr>
      <w:r>
        <w:t xml:space="preserve">  unhealthyScore: Double) {</w:t>
      </w:r>
    </w:p>
    <w:p>
      <w:pPr>
        <w:jc w:val="both"/>
      </w:pPr>
      <w:r/>
    </w:p>
    <w:p>
      <w:pPr>
        <w:jc w:val="both"/>
      </w:pPr>
      <w:r>
        <w:t xml:space="preserve">  def totalScores: Double = healthyScore + unhealthyScore</w:t>
      </w:r>
    </w:p>
    <w:p>
      <w:pPr>
        <w:jc w:val="both"/>
      </w:pPr>
      <w:r/>
    </w:p>
    <w:p>
      <w:pPr>
        <w:jc w:val="both"/>
      </w:pPr>
      <w:r>
        <w:t xml:space="preserve">  def healthRatio: Double = unhealthyScore / (unhealthyScore + healthyScore)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PairedInteractionFeatures {</w:t>
      </w:r>
    </w:p>
    <w:p>
      <w:pPr>
        <w:jc w:val="both"/>
      </w:pPr>
      <w:r>
        <w:t xml:space="preserve">  def smoothedHealthRatio(</w:t>
      </w:r>
    </w:p>
    <w:p>
      <w:pPr>
        <w:jc w:val="both"/>
      </w:pPr>
      <w:r>
        <w:t xml:space="preserve">    unhealthySum: Double,</w:t>
      </w:r>
    </w:p>
    <w:p>
      <w:pPr>
        <w:jc w:val="both"/>
      </w:pPr>
      <w:r>
        <w:t xml:space="preserve">    healthySum: Double,</w:t>
      </w:r>
    </w:p>
    <w:p>
      <w:pPr>
        <w:jc w:val="both"/>
      </w:pPr>
      <w:r>
        <w:t xml:space="preserve">    smoothingFactor: Double,</w:t>
      </w:r>
    </w:p>
    <w:p>
      <w:pPr>
        <w:jc w:val="both"/>
      </w:pPr>
      <w:r>
        <w:t xml:space="preserve">    prior: Double</w:t>
      </w:r>
    </w:p>
    <w:p>
      <w:pPr>
        <w:jc w:val="both"/>
      </w:pPr>
      <w:r>
        <w:t xml:space="preserve">  ): Double =</w:t>
      </w:r>
    </w:p>
    <w:p>
      <w:pPr>
        <w:jc w:val="both"/>
      </w:pPr>
      <w:r>
        <w:t xml:space="preserve">    (unhealthySum + smoothingFactor * prior) / (unhealthySum + healthySum + smoothingFactor)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used to derive features for abuse models. We pair a healthy embedding with an unhealthy</w:t>
      </w:r>
    </w:p>
    <w:p>
      <w:pPr>
        <w:jc w:val="both"/>
      </w:pPr>
      <w:r>
        <w:t xml:space="preserve"> * embedding. All the public methods on this class are derived features of these embeddings.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healthyInteractionSimClusterEmbedding SimCluster embedding of healthy interactions (for</w:t>
      </w:r>
    </w:p>
    <w:p>
      <w:pPr>
        <w:jc w:val="both"/>
      </w:pPr>
      <w:r>
        <w:t xml:space="preserve"> *                                              instance favs or impressions)</w:t>
      </w:r>
    </w:p>
    <w:p>
      <w:pPr>
        <w:jc w:val="both"/>
      </w:pPr>
      <w:r>
        <w:t xml:space="preserve"> * @param unhealthyInteractionSimClusterEmbedding SimCluster embedding of unhealthy interactions</w:t>
      </w:r>
    </w:p>
    <w:p>
      <w:pPr>
        <w:jc w:val="both"/>
      </w:pPr>
      <w:r>
        <w:t xml:space="preserve"> *                                                (for instance blocks or abuse reports)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PairedInteractionFeatures(</w:t>
      </w:r>
    </w:p>
    <w:p>
      <w:pPr>
        <w:jc w:val="both"/>
      </w:pPr>
      <w:r>
        <w:t xml:space="preserve">  healthyInteractionSimClusterEmbedding: SimClustersEmbedding,</w:t>
      </w:r>
    </w:p>
    <w:p>
      <w:pPr>
        <w:jc w:val="both"/>
      </w:pPr>
      <w:r>
        <w:t xml:space="preserve">  unhealthyInteractionSimClusterEmbedding: SimClustersEmbedding) {</w:t>
      </w:r>
    </w:p>
    <w:p>
      <w:pPr>
        <w:jc w:val="both"/>
      </w:pPr>
      <w:r/>
    </w:p>
    <w:p>
      <w:pPr>
        <w:jc w:val="both"/>
      </w:pPr>
      <w:r>
        <w:t xml:space="preserve">  private[this] val scorePairs: Seq[ClusterPair] = {</w:t>
      </w:r>
    </w:p>
    <w:p>
      <w:pPr>
        <w:jc w:val="both"/>
      </w:pPr>
      <w:r>
        <w:t xml:space="preserve">    val clusterToScoreMap = healthyInteractionSimClusterEmbedding.embedding.map {</w:t>
      </w:r>
    </w:p>
    <w:p>
      <w:pPr>
        <w:jc w:val="both"/>
      </w:pPr>
      <w:r>
        <w:t xml:space="preserve">      simClusterWithScore =&gt;</w:t>
      </w:r>
    </w:p>
    <w:p>
      <w:pPr>
        <w:jc w:val="both"/>
      </w:pPr>
      <w:r>
        <w:t xml:space="preserve">        simClusterWithScore.clusterId -&gt; simClusterWithScore.score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unhealthyInteractionSimClusterEmbedding.embedding.flatMap { simClusterWithScore =&gt;</w:t>
      </w:r>
    </w:p>
    <w:p>
      <w:pPr>
        <w:jc w:val="both"/>
      </w:pPr>
      <w:r>
        <w:t xml:space="preserve">      val clusterId = simClusterWithScore.clusterId</w:t>
      </w:r>
    </w:p>
    <w:p>
      <w:pPr>
        <w:jc w:val="both"/>
      </w:pPr>
      <w:r>
        <w:t xml:space="preserve">      val postiveScoreOption = clusterToScoreMap.get(clusterId)</w:t>
      </w:r>
    </w:p>
    <w:p>
      <w:pPr>
        <w:jc w:val="both"/>
      </w:pPr>
      <w:r>
        <w:t xml:space="preserve">      postiveScoreOption.flatMap { postiveScore =&gt;</w:t>
      </w:r>
    </w:p>
    <w:p>
      <w:pPr>
        <w:jc w:val="both"/>
      </w:pPr>
      <w:r>
        <w:t xml:space="preserve">        ClusterPair(clusterId, postiveScore, simClusterWithScore.score)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pair of clusters with the most total interactions.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highestScoreClusterPair: Option[ClusterPair] =</w:t>
      </w:r>
    </w:p>
    <w:p>
      <w:pPr>
        <w:jc w:val="both"/>
      </w:pPr>
      <w:r>
        <w:t xml:space="preserve">    Try(scorePairs.maxBy(_.totalScores)).toOption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pair of clusters with the highest unhealthy to healthy ratio.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highestHealthRatioClusterPair: Option[ClusterPair] =</w:t>
      </w:r>
    </w:p>
    <w:p>
      <w:pPr>
        <w:jc w:val="both"/>
      </w:pPr>
      <w:r>
        <w:t xml:space="preserve">    Try(scorePairs.maxBy(_.healthRatio)).toOption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pair of clusters with the lowest unhealthy to healthy ratio.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lowestHealthRatioClusterPair: Option[ClusterPair] =</w:t>
      </w:r>
    </w:p>
    <w:p>
      <w:pPr>
        <w:jc w:val="both"/>
      </w:pPr>
      <w:r>
        <w:t xml:space="preserve">    Try(scorePairs.minBy(_.healthRatio)).toOption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an embedding whose values are the ratio of unhealthy to healthy for that simcluster.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healthRatioEmbedding: SimClustersEmbedding = {</w:t>
      </w:r>
    </w:p>
    <w:p>
      <w:pPr>
        <w:jc w:val="both"/>
      </w:pPr>
      <w:r>
        <w:t xml:space="preserve">    val scores = scorePairs.map { pair =&gt;</w:t>
      </w:r>
    </w:p>
    <w:p>
      <w:pPr>
        <w:jc w:val="both"/>
      </w:pPr>
      <w:r>
        <w:t xml:space="preserve">      SimClusterWithScore(pair.clusterId, pair.healthRatio)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SimClustersEmbedding(scores)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Sum of the healthy scores for all the simclusters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healthySum: Double = healthyInteractionSimClusterEmbedding.embedding.map(_.score).sum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Sum of the unhealthy scores for all the simclusters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unhealthySum: Double = unhealthyInteractionSimClusterEmbedding.embedding.map(_.score).sum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ratio of unhealthy to healthy for all simclusters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healthRatio: Double = unhealthySum / (unhealthySum + healthySum)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Ratio of unhealthy to healthy for all simclusters that is smoothed toward the prior with when</w:t>
      </w:r>
    </w:p>
    <w:p>
      <w:pPr>
        <w:jc w:val="both"/>
      </w:pPr>
      <w:r>
        <w:t xml:space="preserve">   * we have fewer observations.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smoothingFactor The higher this value the more interactions we need to move the returned</w:t>
      </w:r>
    </w:p>
    <w:p>
      <w:pPr>
        <w:jc w:val="both"/>
      </w:pPr>
      <w:r>
        <w:t xml:space="preserve">   *                        ratio</w:t>
      </w:r>
    </w:p>
    <w:p>
      <w:pPr>
        <w:jc w:val="both"/>
      </w:pPr>
      <w:r>
        <w:t xml:space="preserve">   * @param prior The unhealthy to healthy for all interactions.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smoothedHealthRatio(smoothingFactor: Double, prior: Double): Double =</w:t>
      </w:r>
    </w:p>
    <w:p>
      <w:pPr>
        <w:jc w:val="both"/>
      </w:pPr>
      <w:r>
        <w:t xml:space="preserve">    PairedInteractionFeatures.smoothedHealthRatio(unhealthySum, healthySum, smoothingFactor, prior)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