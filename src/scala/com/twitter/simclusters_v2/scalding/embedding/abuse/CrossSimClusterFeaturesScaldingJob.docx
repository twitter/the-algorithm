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com.twitter.simclusters_v2.scalding.embedding.abuse</w:t>
      </w:r>
    </w:p>
    <w:p>
      <w:pPr>
        <w:jc w:val="both"/>
      </w:pPr>
      <w:r/>
    </w:p>
    <w:p>
      <w:pPr>
        <w:jc w:val="both"/>
      </w:pPr>
      <w:r>
        <w:t>import com.twitter.scalding.typed.TypedPipe</w:t>
      </w:r>
    </w:p>
    <w:p>
      <w:pPr>
        <w:jc w:val="both"/>
      </w:pPr>
      <w:r>
        <w:t>import com.twitter.scalding.Args</w:t>
      </w:r>
    </w:p>
    <w:p>
      <w:pPr>
        <w:jc w:val="both"/>
      </w:pPr>
      <w:r>
        <w:t>import com.twitter.scalding.DateRange</w:t>
      </w:r>
    </w:p>
    <w:p>
      <w:pPr>
        <w:jc w:val="both"/>
      </w:pPr>
      <w:r>
        <w:t>import com.twitter.scalding.Execution</w:t>
      </w:r>
    </w:p>
    <w:p>
      <w:pPr>
        <w:jc w:val="both"/>
      </w:pPr>
      <w:r>
        <w:t>import com.twitter.scalding.UniqueID</w:t>
      </w:r>
    </w:p>
    <w:p>
      <w:pPr>
        <w:jc w:val="both"/>
      </w:pPr>
      <w:r>
        <w:t>import com.twitter.scalding.Years</w:t>
      </w:r>
    </w:p>
    <w:p>
      <w:pPr>
        <w:jc w:val="both"/>
      </w:pPr>
      <w:r>
        <w:t>import com.twitter.simclusters_v2.scalding.common.matrix.SparseMatrix</w:t>
      </w:r>
    </w:p>
    <w:p>
      <w:pPr>
        <w:jc w:val="both"/>
      </w:pPr>
      <w:r>
        <w:t>import com.twitter.simclusters_v2.scalding.embedding.abuse.DataSources.NumBlocksP95</w:t>
      </w:r>
    </w:p>
    <w:p>
      <w:pPr>
        <w:jc w:val="both"/>
      </w:pPr>
      <w:r>
        <w:t>import com.twitter.simclusters_v2.scalding.embedding.abuse.DataSources.getFlockBlocksSparseMatrix</w:t>
      </w:r>
    </w:p>
    <w:p>
      <w:pPr>
        <w:jc w:val="both"/>
      </w:pPr>
      <w:r>
        <w:t>import com.twitter.simclusters_v2.scalding.embedding.abuse.DataSources.getUserInterestedInTruncatedKMatrix</w:t>
      </w:r>
    </w:p>
    <w:p>
      <w:pPr>
        <w:jc w:val="both"/>
      </w:pPr>
      <w:r>
        <w:t>import com.twitter.scalding_internal.dalv2.DALWrite.D</w:t>
      </w:r>
    </w:p>
    <w:p>
      <w:pPr>
        <w:jc w:val="both"/>
      </w:pPr>
      <w:r>
        <w:t>import com.twitter.scalding_internal.dalv2.DALWrite._</w:t>
      </w:r>
    </w:p>
    <w:p>
      <w:pPr>
        <w:jc w:val="both"/>
      </w:pPr>
      <w:r>
        <w:t>import com.twitter.simclusters_v2.scalding.embedding.common.EmbeddingUtil.ClusterId</w:t>
      </w:r>
    </w:p>
    <w:p>
      <w:pPr>
        <w:jc w:val="both"/>
      </w:pPr>
      <w:r>
        <w:t>import com.twitter.simclusters_v2.scalding.embedding.common.EmbeddingUtil.UserId</w:t>
      </w:r>
    </w:p>
    <w:p>
      <w:pPr>
        <w:jc w:val="both"/>
      </w:pPr>
      <w:r>
        <w:t>import com.twitter.simclusters_v2.scalding.embedding.common.EmbeddingUtil</w:t>
      </w:r>
    </w:p>
    <w:p>
      <w:pPr>
        <w:jc w:val="both"/>
      </w:pPr>
      <w:r>
        <w:t>import com.twitter.simclusters_v2.scalding.embedding.common.ExternalDataSources</w:t>
      </w:r>
    </w:p>
    <w:p>
      <w:pPr>
        <w:jc w:val="both"/>
      </w:pPr>
      <w:r>
        <w:t>import com.twitter.simclusters_v2.thriftscala.AdhocCrossSimClusterInteractionScores</w:t>
      </w:r>
    </w:p>
    <w:p>
      <w:pPr>
        <w:jc w:val="both"/>
      </w:pPr>
      <w:r>
        <w:t>import com.twitter.simclusters_v2.thriftscala.ClustersScore</w:t>
      </w:r>
    </w:p>
    <w:p>
      <w:pPr>
        <w:jc w:val="both"/>
      </w:pPr>
      <w:r>
        <w:t>import com.twitter.simclusters_v2.thriftscala.ModelVersion</w:t>
      </w:r>
    </w:p>
    <w:p>
      <w:pPr>
        <w:jc w:val="both"/>
      </w:pPr>
      <w:r>
        <w:t>import com.twitter.wtf.scalding.jobs.common.AdhocExecutionApp</w:t>
      </w:r>
    </w:p>
    <w:p>
      <w:pPr>
        <w:jc w:val="both"/>
      </w:pPr>
      <w:r>
        <w:t>import com.twitter.wtf.scalding.jobs.common.CassowaryJob</w:t>
      </w:r>
    </w:p>
    <w:p>
      <w:pPr>
        <w:jc w:val="both"/>
      </w:pPr>
      <w:r>
        <w:t>import com.twitter.simclusters_v2.hdfs_sources.AdhocCrossSimclusterBlockInteractionFeaturesScalaDataset</w:t>
      </w:r>
    </w:p>
    <w:p>
      <w:pPr>
        <w:jc w:val="both"/>
      </w:pPr>
      <w:r>
        <w:t>import com.twitter.simclusters_v2.hdfs_sources.AdhocCrossSimclusterFavInteractionFeaturesScalaDataset</w:t>
      </w:r>
    </w:p>
    <w:p>
      <w:pPr>
        <w:jc w:val="both"/>
      </w:pPr>
      <w:r>
        <w:t>import java.util.TimeZone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>To run:</w:t>
      </w:r>
    </w:p>
    <w:p>
      <w:pPr>
        <w:jc w:val="both"/>
      </w:pPr>
      <w:r>
        <w:t>scalding remote run \</w:t>
      </w:r>
    </w:p>
    <w:p>
      <w:pPr>
        <w:jc w:val="both"/>
      </w:pPr>
      <w:r>
        <w:t>--user cassowary \</w:t>
      </w:r>
    </w:p>
    <w:p>
      <w:pPr>
        <w:jc w:val="both"/>
      </w:pPr>
      <w:r>
        <w:t>--submitter hadoopnest1.atla.twitter.com \</w:t>
      </w:r>
    </w:p>
    <w:p>
      <w:pPr>
        <w:jc w:val="both"/>
      </w:pPr>
      <w:r>
        <w:t>--target src/scala/com/twitter/simclusters_v2/scalding/embedding/abuse:cross_simcluster-adhoc \</w:t>
      </w:r>
    </w:p>
    <w:p>
      <w:pPr>
        <w:jc w:val="both"/>
      </w:pPr>
      <w:r>
        <w:t>--main-class com.twitter.simclusters_v2.scalding.embedding.abuse.CrossSimClusterFeaturesScaldingJob \</w:t>
      </w:r>
    </w:p>
    <w:p>
      <w:pPr>
        <w:jc w:val="both"/>
      </w:pPr>
      <w:r>
        <w:t>--submitter-memory 128192.megabyte --hadoop-properties "mapreduce.map.memory.mb=8192 mapreduce.map.java.opts='-Xmx7618M' mapreduce.reduce.memory.mb=8192 mapreduce.reduce.java.opts='-Xmx7618M'" \</w:t>
      </w:r>
    </w:p>
    <w:p>
      <w:pPr>
        <w:jc w:val="both"/>
      </w:pPr>
      <w:r>
        <w:t>-- \</w:t>
      </w:r>
    </w:p>
    <w:p>
      <w:pPr>
        <w:jc w:val="both"/>
      </w:pPr>
      <w:r>
        <w:t>--date 2021-02-07 \</w:t>
      </w:r>
    </w:p>
    <w:p>
      <w:pPr>
        <w:jc w:val="both"/>
      </w:pPr>
      <w:r>
        <w:t>--dalEnvironment Prod</w:t>
      </w:r>
    </w:p>
    <w:p>
      <w:pPr>
        <w:jc w:val="both"/>
      </w:pPr>
      <w:r>
        <w:t xml:space="preserve"> */</w:t>
      </w:r>
    </w:p>
    <w:p>
      <w:pPr>
        <w:jc w:val="both"/>
      </w:pPr>
      <w:r/>
    </w:p>
    <w:p>
      <w:pPr>
        <w:jc w:val="both"/>
      </w:pPr>
      <w:r>
        <w:t>object CrossSimClusterFeaturesUtil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To generate the interaction score for 2 simclusters c1 and c2 for all cluster combinations (I):</w:t>
      </w:r>
    </w:p>
    <w:p>
      <w:pPr>
        <w:jc w:val="both"/>
      </w:pPr>
      <w:r>
        <w:t xml:space="preserve">   * a) Get C - user interestedIn matrix, User * Cluster</w:t>
      </w:r>
    </w:p>
    <w:p>
      <w:pPr>
        <w:jc w:val="both"/>
      </w:pPr>
      <w:r>
        <w:t xml:space="preserve">   * b) Get INT - positive or negative interaction matrix, User * User</w:t>
      </w:r>
    </w:p>
    <w:p>
      <w:pPr>
        <w:jc w:val="both"/>
      </w:pPr>
      <w:r>
        <w:t xml:space="preserve">   * c) Compute C^T*INT</w:t>
      </w:r>
    </w:p>
    <w:p>
      <w:pPr>
        <w:jc w:val="both"/>
      </w:pPr>
      <w:r>
        <w:t xml:space="preserve">   * d) Finally, return C^T*INT*C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getCrossClusterScores(</w:t>
      </w:r>
    </w:p>
    <w:p>
      <w:pPr>
        <w:jc w:val="both"/>
      </w:pPr>
      <w:r>
        <w:t xml:space="preserve">    userClusterMatrix: SparseMatrix[UserId, ClusterId, Double],</w:t>
      </w:r>
    </w:p>
    <w:p>
      <w:pPr>
        <w:jc w:val="both"/>
      </w:pPr>
      <w:r>
        <w:t xml:space="preserve">    userInteractionMatrix: SparseMatrix[UserId, UserId, Double]</w:t>
      </w:r>
    </w:p>
    <w:p>
      <w:pPr>
        <w:jc w:val="both"/>
      </w:pPr>
      <w:r>
        <w:t xml:space="preserve">  ): SparseMatrix[ClusterId, ClusterId, Double] = {</w:t>
      </w:r>
    </w:p>
    <w:p>
      <w:pPr>
        <w:jc w:val="both"/>
      </w:pPr>
      <w:r>
        <w:t xml:space="preserve">    // intermediate = C^T*INT</w:t>
      </w:r>
    </w:p>
    <w:p>
      <w:pPr>
        <w:jc w:val="both"/>
      </w:pPr>
      <w:r>
        <w:t xml:space="preserve">    val intermediateResult = userClusterMatrix.transpose.multiplySparseMatrix(userInteractionMatrix)</w:t>
      </w:r>
    </w:p>
    <w:p>
      <w:pPr>
        <w:jc w:val="both"/>
      </w:pPr>
      <w:r>
        <w:t xml:space="preserve">    // return intermediate*C</w:t>
      </w:r>
    </w:p>
    <w:p>
      <w:pPr>
        <w:jc w:val="both"/>
      </w:pPr>
      <w:r>
        <w:t xml:space="preserve">    intermediateResult.multiplySparseMatrix(userClusterMatrix)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CrossSimClusterFeaturesScaldingJob extends AdhocExecutionApp with CassowaryJob {</w:t>
      </w:r>
    </w:p>
    <w:p>
      <w:pPr>
        <w:jc w:val="both"/>
      </w:pPr>
      <w:r>
        <w:t xml:space="preserve">  override def jobName: String = "AdhocAbuseCrossSimClusterFeaturesScaldingJob"</w:t>
      </w:r>
    </w:p>
    <w:p>
      <w:pPr>
        <w:jc w:val="both"/>
      </w:pPr>
      <w:r/>
    </w:p>
    <w:p>
      <w:pPr>
        <w:jc w:val="both"/>
      </w:pPr>
      <w:r>
        <w:t xml:space="preserve">  private val outputPathBlocksThrift: String = EmbeddingUtil.getHdfsPath(</w:t>
      </w:r>
    </w:p>
    <w:p>
      <w:pPr>
        <w:jc w:val="both"/>
      </w:pPr>
      <w:r>
        <w:t xml:space="preserve">    isAdhoc = false,</w:t>
      </w:r>
    </w:p>
    <w:p>
      <w:pPr>
        <w:jc w:val="both"/>
      </w:pPr>
      <w:r>
        <w:t xml:space="preserve">    isManhattanKeyVal = false,</w:t>
      </w:r>
    </w:p>
    <w:p>
      <w:pPr>
        <w:jc w:val="both"/>
      </w:pPr>
      <w:r>
        <w:t xml:space="preserve">    modelVersion = ModelVersion.Model20m145kUpdated,</w:t>
      </w:r>
    </w:p>
    <w:p>
      <w:pPr>
        <w:jc w:val="both"/>
      </w:pPr>
      <w:r>
        <w:t xml:space="preserve">    pathSuffix = "abuse_cross_simcluster_block_features"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outputPathFavThrift: String = EmbeddingUtil.getHdfsPath(</w:t>
      </w:r>
    </w:p>
    <w:p>
      <w:pPr>
        <w:jc w:val="both"/>
      </w:pPr>
      <w:r>
        <w:t xml:space="preserve">    isAdhoc = false,</w:t>
      </w:r>
    </w:p>
    <w:p>
      <w:pPr>
        <w:jc w:val="both"/>
      </w:pPr>
      <w:r>
        <w:t xml:space="preserve">    isManhattanKeyVal = false,</w:t>
      </w:r>
    </w:p>
    <w:p>
      <w:pPr>
        <w:jc w:val="both"/>
      </w:pPr>
      <w:r>
        <w:t xml:space="preserve">    modelVersion = ModelVersion.Model20m145kUpdated,</w:t>
      </w:r>
    </w:p>
    <w:p>
      <w:pPr>
        <w:jc w:val="both"/>
      </w:pPr>
      <w:r>
        <w:t xml:space="preserve">    pathSuffix = "abuse_cross_simcluster_fav_features"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HalfLifeInDaysForFavScore = 100</w:t>
      </w:r>
    </w:p>
    <w:p>
      <w:pPr>
        <w:jc w:val="both"/>
      </w:pPr>
      <w:r/>
    </w:p>
    <w:p>
      <w:pPr>
        <w:jc w:val="both"/>
      </w:pPr>
      <w:r>
        <w:t xml:space="preserve">  // Adhoc jobs which use all user interestedIn simclusters (default=50) was failing</w:t>
      </w:r>
    </w:p>
    <w:p>
      <w:pPr>
        <w:jc w:val="both"/>
      </w:pPr>
      <w:r>
        <w:t xml:space="preserve">  // Hence truncating the number of clusters</w:t>
      </w:r>
    </w:p>
    <w:p>
      <w:pPr>
        <w:jc w:val="both"/>
      </w:pPr>
      <w:r>
        <w:t xml:space="preserve">  private val MaxNumClustersPerUser = 20</w:t>
      </w:r>
    </w:p>
    <w:p>
      <w:pPr>
        <w:jc w:val="both"/>
      </w:pPr>
      <w:r/>
    </w:p>
    <w:p>
      <w:pPr>
        <w:jc w:val="both"/>
      </w:pPr>
      <w:r>
        <w:t xml:space="preserve">  import CrossSimClusterFeaturesUtil._</w:t>
      </w:r>
    </w:p>
    <w:p>
      <w:pPr>
        <w:jc w:val="both"/>
      </w:pPr>
      <w:r>
        <w:t xml:space="preserve">  override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/>
    </w:p>
    <w:p>
      <w:pPr>
        <w:jc w:val="both"/>
      </w:pPr>
      <w:r>
        <w:t xml:space="preserve">    val normalizedUserInterestedInMatrix: SparseMatrix[UserId, ClusterId, Double] =</w:t>
      </w:r>
    </w:p>
    <w:p>
      <w:pPr>
        <w:jc w:val="both"/>
      </w:pPr>
      <w:r>
        <w:t xml:space="preserve">      getUserInterestedInTruncatedKMatrix(MaxNumClustersPerUser).rowL2Normalize</w:t>
      </w:r>
    </w:p>
    <w:p>
      <w:pPr>
        <w:jc w:val="both"/>
      </w:pPr>
      <w:r/>
    </w:p>
    <w:p>
      <w:pPr>
        <w:jc w:val="both"/>
      </w:pPr>
      <w:r>
        <w:t xml:space="preserve">    //the below code is to get cross simcluster features from flockblocks - negative user-user interactions.</w:t>
      </w:r>
    </w:p>
    <w:p>
      <w:pPr>
        <w:jc w:val="both"/>
      </w:pPr>
      <w:r>
        <w:t xml:space="preserve">    val flockBlocksMatrix: SparseMatrix[UserId, UserId, Double] =</w:t>
      </w:r>
    </w:p>
    <w:p>
      <w:pPr>
        <w:jc w:val="both"/>
      </w:pPr>
      <w:r>
        <w:t xml:space="preserve">      getFlockBlocksSparseMatrix(NumBlocksP95, dateRange.prepend(Years(1)))</w:t>
      </w:r>
    </w:p>
    <w:p>
      <w:pPr>
        <w:jc w:val="both"/>
      </w:pPr>
      <w:r/>
    </w:p>
    <w:p>
      <w:pPr>
        <w:jc w:val="both"/>
      </w:pPr>
      <w:r>
        <w:t xml:space="preserve">    val crossClusterBlockScores: SparseMatrix[ClusterId, ClusterId, Double] =</w:t>
      </w:r>
    </w:p>
    <w:p>
      <w:pPr>
        <w:jc w:val="both"/>
      </w:pPr>
      <w:r>
        <w:t xml:space="preserve">      getCrossClusterScores(normalizedUserInterestedInMatrix, flockBlocksMatrix)</w:t>
      </w:r>
    </w:p>
    <w:p>
      <w:pPr>
        <w:jc w:val="both"/>
      </w:pPr>
      <w:r/>
    </w:p>
    <w:p>
      <w:pPr>
        <w:jc w:val="both"/>
      </w:pPr>
      <w:r>
        <w:t xml:space="preserve">    val blockScores: TypedPipe[AdhocCrossSimClusterInteractionScores] =</w:t>
      </w:r>
    </w:p>
    <w:p>
      <w:pPr>
        <w:jc w:val="both"/>
      </w:pPr>
      <w:r>
        <w:t xml:space="preserve">      crossClusterBlockScores.rowAsKeys</w:t>
      </w:r>
    </w:p>
    <w:p>
      <w:pPr>
        <w:jc w:val="both"/>
      </w:pPr>
      <w:r>
        <w:t xml:space="preserve">        .mapValues(List(_)).sumByKey.toTypedPipe.map {</w:t>
      </w:r>
    </w:p>
    <w:p>
      <w:pPr>
        <w:jc w:val="both"/>
      </w:pPr>
      <w:r>
        <w:t xml:space="preserve">          case (givingClusterId, receivingClustersWithScores) =&gt;</w:t>
      </w:r>
    </w:p>
    <w:p>
      <w:pPr>
        <w:jc w:val="both"/>
      </w:pPr>
      <w:r>
        <w:t xml:space="preserve">            AdhocCrossSimClusterInteractionScores(</w:t>
      </w:r>
    </w:p>
    <w:p>
      <w:pPr>
        <w:jc w:val="both"/>
      </w:pPr>
      <w:r>
        <w:t xml:space="preserve">              clusterId = givingClusterId,</w:t>
      </w:r>
    </w:p>
    <w:p>
      <w:pPr>
        <w:jc w:val="both"/>
      </w:pPr>
      <w:r>
        <w:t xml:space="preserve">              clusterScores = receivingClustersWithScores.map {</w:t>
      </w:r>
    </w:p>
    <w:p>
      <w:pPr>
        <w:jc w:val="both"/>
      </w:pPr>
      <w:r>
        <w:t xml:space="preserve">                case (cluster, score) =&gt; ClustersScore(cluster, score)</w:t>
      </w:r>
    </w:p>
    <w:p>
      <w:pPr>
        <w:jc w:val="both"/>
      </w:pPr>
      <w:r>
        <w:t xml:space="preserve">              })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// get cross simcluster features from fav graph - positive user-user interactions</w:t>
      </w:r>
    </w:p>
    <w:p>
      <w:pPr>
        <w:jc w:val="both"/>
      </w:pPr>
      <w:r>
        <w:t xml:space="preserve">    val favGraphMatrix: SparseMatrix[UserId, UserId, Double] =</w:t>
      </w:r>
    </w:p>
    <w:p>
      <w:pPr>
        <w:jc w:val="both"/>
      </w:pPr>
      <w:r>
        <w:t xml:space="preserve">      SparseMatrix.apply[UserId, UserId, Double](</w:t>
      </w:r>
    </w:p>
    <w:p>
      <w:pPr>
        <w:jc w:val="both"/>
      </w:pPr>
      <w:r>
        <w:t xml:space="preserve">        ExternalDataSources.getFavEdges(HalfLifeInDaysForFavScore))</w:t>
      </w:r>
    </w:p>
    <w:p>
      <w:pPr>
        <w:jc w:val="both"/>
      </w:pPr>
      <w:r/>
    </w:p>
    <w:p>
      <w:pPr>
        <w:jc w:val="both"/>
      </w:pPr>
      <w:r>
        <w:t xml:space="preserve">    val crossClusterFavScores: SparseMatrix[ClusterId, ClusterId, Double] =</w:t>
      </w:r>
    </w:p>
    <w:p>
      <w:pPr>
        <w:jc w:val="both"/>
      </w:pPr>
      <w:r>
        <w:t xml:space="preserve">      getCrossClusterScores(normalizedUserInterestedInMatrix, favGraphMatrix)</w:t>
      </w:r>
    </w:p>
    <w:p>
      <w:pPr>
        <w:jc w:val="both"/>
      </w:pPr>
      <w:r/>
    </w:p>
    <w:p>
      <w:pPr>
        <w:jc w:val="both"/>
      </w:pPr>
      <w:r>
        <w:t xml:space="preserve">    val favScores: TypedPipe[AdhocCrossSimClusterInteractionScores] =</w:t>
      </w:r>
    </w:p>
    <w:p>
      <w:pPr>
        <w:jc w:val="both"/>
      </w:pPr>
      <w:r>
        <w:t xml:space="preserve">      crossClusterFavScores.rowAsKeys</w:t>
      </w:r>
    </w:p>
    <w:p>
      <w:pPr>
        <w:jc w:val="both"/>
      </w:pPr>
      <w:r>
        <w:t xml:space="preserve">        .mapValues(List(_)).sumByKey.toTypedPipe.map {</w:t>
      </w:r>
    </w:p>
    <w:p>
      <w:pPr>
        <w:jc w:val="both"/>
      </w:pPr>
      <w:r>
        <w:t xml:space="preserve">          case (givingClusterId, receivingClustersWithScores) =&gt;</w:t>
      </w:r>
    </w:p>
    <w:p>
      <w:pPr>
        <w:jc w:val="both"/>
      </w:pPr>
      <w:r>
        <w:t xml:space="preserve">            AdhocCrossSimClusterInteractionScores(</w:t>
      </w:r>
    </w:p>
    <w:p>
      <w:pPr>
        <w:jc w:val="both"/>
      </w:pPr>
      <w:r>
        <w:t xml:space="preserve">              clusterId = givingClusterId,</w:t>
      </w:r>
    </w:p>
    <w:p>
      <w:pPr>
        <w:jc w:val="both"/>
      </w:pPr>
      <w:r>
        <w:t xml:space="preserve">              clusterScores = receivingClustersWithScores.map {</w:t>
      </w:r>
    </w:p>
    <w:p>
      <w:pPr>
        <w:jc w:val="both"/>
      </w:pPr>
      <w:r>
        <w:t xml:space="preserve">                case (cluster, score) =&gt; ClustersScore(cluster, score)</w:t>
      </w:r>
    </w:p>
    <w:p>
      <w:pPr>
        <w:jc w:val="both"/>
      </w:pPr>
      <w:r>
        <w:t xml:space="preserve">              })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// write both block and fav interaction matrices to hdfs in thrift format</w:t>
      </w:r>
    </w:p>
    <w:p>
      <w:pPr>
        <w:jc w:val="both"/>
      </w:pPr>
      <w:r>
        <w:t xml:space="preserve">    Execution</w:t>
      </w:r>
    </w:p>
    <w:p>
      <w:pPr>
        <w:jc w:val="both"/>
      </w:pPr>
      <w:r>
        <w:t xml:space="preserve">      .zip(</w:t>
      </w:r>
    </w:p>
    <w:p>
      <w:pPr>
        <w:jc w:val="both"/>
      </w:pPr>
      <w:r>
        <w:t xml:space="preserve">        blockScores.writeDALSnapshotExecution(</w:t>
      </w:r>
    </w:p>
    <w:p>
      <w:pPr>
        <w:jc w:val="both"/>
      </w:pPr>
      <w:r>
        <w:t xml:space="preserve">          AdhocCrossSimclusterBlockInteractionFeaturesScalaDataset,</w:t>
      </w:r>
    </w:p>
    <w:p>
      <w:pPr>
        <w:jc w:val="both"/>
      </w:pPr>
      <w:r>
        <w:t xml:space="preserve">          D.Daily,</w:t>
      </w:r>
    </w:p>
    <w:p>
      <w:pPr>
        <w:jc w:val="both"/>
      </w:pPr>
      <w:r>
        <w:t xml:space="preserve">          D.Suffix(outputPathBlocksThrift),</w:t>
      </w:r>
    </w:p>
    <w:p>
      <w:pPr>
        <w:jc w:val="both"/>
      </w:pPr>
      <w:r>
        <w:t xml:space="preserve">          D.Parquet,</w:t>
      </w:r>
    </w:p>
    <w:p>
      <w:pPr>
        <w:jc w:val="both"/>
      </w:pPr>
      <w:r>
        <w:t xml:space="preserve">          dateRange.`end`),</w:t>
      </w:r>
    </w:p>
    <w:p>
      <w:pPr>
        <w:jc w:val="both"/>
      </w:pPr>
      <w:r>
        <w:t xml:space="preserve">        favScores.writeDALSnapshotExecution(</w:t>
      </w:r>
    </w:p>
    <w:p>
      <w:pPr>
        <w:jc w:val="both"/>
      </w:pPr>
      <w:r>
        <w:t xml:space="preserve">          AdhocCrossSimclusterFavInteractionFeaturesScalaDataset,</w:t>
      </w:r>
    </w:p>
    <w:p>
      <w:pPr>
        <w:jc w:val="both"/>
      </w:pPr>
      <w:r>
        <w:t xml:space="preserve">          D.Daily,</w:t>
      </w:r>
    </w:p>
    <w:p>
      <w:pPr>
        <w:jc w:val="both"/>
      </w:pPr>
      <w:r>
        <w:t xml:space="preserve">          D.Suffix(outputPathFavThrift),</w:t>
      </w:r>
    </w:p>
    <w:p>
      <w:pPr>
        <w:jc w:val="both"/>
      </w:pPr>
      <w:r>
        <w:t xml:space="preserve">          D.Parquet,</w:t>
      </w:r>
    </w:p>
    <w:p>
      <w:pPr>
        <w:jc w:val="both"/>
      </w:pPr>
      <w:r>
        <w:t xml:space="preserve">          dateRange.`end`)</w:t>
      </w:r>
    </w:p>
    <w:p>
      <w:pPr>
        <w:jc w:val="both"/>
      </w:pPr>
      <w:r>
        <w:t xml:space="preserve">      ).unit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