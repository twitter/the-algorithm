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    "common/*.scala",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"escherbird/src/scala/com/twitter/escherbird/scalding/source",</w:t>
      </w:r>
    </w:p>
    <w:p>
      <w:pPr>
        <w:jc w:val="both"/>
      </w:pPr>
      <w:r>
        <w:t xml:space="preserve">        "interests-ds/src/main/scala/com/twitter/interests_ds/jobs/interests_service",</w:t>
      </w:r>
    </w:p>
    <w:p>
      <w:pPr>
        <w:jc w:val="both"/>
      </w:pPr>
      <w:r>
        <w:t xml:space="preserve">        "interests-ds/src/main/scala/com/twitter/interests_ds/jobs/interests_service:user_topic_relation_snapshot-scala",</w:t>
      </w:r>
    </w:p>
    <w:p>
      <w:pPr>
        <w:jc w:val="both"/>
      </w:pPr>
      <w:r>
        <w:t xml:space="preserve">        "src/scala/com/twitter/ml/featurestore/catalog/datasets/timelines:timelines-user-topic-aggregates",</w:t>
      </w:r>
    </w:p>
    <w:p>
      <w:pPr>
        <w:jc w:val="both"/>
      </w:pPr>
      <w:r>
        <w:t xml:space="preserve">        "src/scala/com/twitter/onboarding/relevance/source:utt_account_recommendations-scala",</w:t>
      </w:r>
    </w:p>
    <w:p>
      <w:pPr>
        <w:jc w:val="both"/>
      </w:pPr>
      <w:r>
        <w:t xml:space="preserve">        "src/scala/com/twitter/simclusters_v2/hdfs_sources",</w:t>
      </w:r>
    </w:p>
    <w:p>
      <w:pPr>
        <w:jc w:val="both"/>
      </w:pPr>
      <w:r>
        <w:t xml:space="preserve">        "src/scala/com/twitter/simclusters_v2/hdfs_sources:simclusters_v2_embeddings_lite-scala",</w:t>
      </w:r>
    </w:p>
    <w:p>
      <w:pPr>
        <w:jc w:val="both"/>
      </w:pPr>
      <w:r>
        <w:t xml:space="preserve">        "src/scala/com/twitter/simclusters_v2/hdfs_sources:user_topic_weighted_embedding-scala",</w:t>
      </w:r>
    </w:p>
    <w:p>
      <w:pPr>
        <w:jc w:val="both"/>
      </w:pPr>
      <w:r>
        <w:t xml:space="preserve">        "src/scala/com/twitter/simclusters_v2/hdfs_sources/presto_hdfs_sources",</w:t>
      </w:r>
    </w:p>
    <w:p>
      <w:pPr>
        <w:jc w:val="both"/>
      </w:pPr>
      <w:r>
        <w:t xml:space="preserve">        "src/scala/com/twitter/simclusters_v2/scalding/common",</w:t>
      </w:r>
    </w:p>
    <w:p>
      <w:pPr>
        <w:jc w:val="both"/>
      </w:pPr>
      <w:r>
        <w:t xml:space="preserve">        "src/scala/com/twitter/simclusters_v2/scalding/common/matrix",</w:t>
      </w:r>
    </w:p>
    <w:p>
      <w:pPr>
        <w:jc w:val="both"/>
      </w:pPr>
      <w:r>
        <w:t xml:space="preserve">        "src/scala/com/twitter/simclusters_v2/scalding/embedding",</w:t>
      </w:r>
    </w:p>
    <w:p>
      <w:pPr>
        <w:jc w:val="both"/>
      </w:pPr>
      <w:r>
        <w:t xml:space="preserve">        "src/scala/com/twitter/timelines/prediction/common/aggregates:user_topic_aggregates-scala",</w:t>
      </w:r>
    </w:p>
    <w:p>
      <w:pPr>
        <w:jc w:val="both"/>
      </w:pPr>
      <w:r>
        <w:t xml:space="preserve">        "src/scala/com/twitter/wtf/entity_real_graph/common",</w:t>
      </w:r>
    </w:p>
    <w:p>
      <w:pPr>
        <w:jc w:val="both"/>
      </w:pPr>
      <w:r>
        <w:t xml:space="preserve">        "src/scala/com/twitter/wtf/entity_real_graph/scalding/common",</w:t>
      </w:r>
    </w:p>
    <w:p>
      <w:pPr>
        <w:jc w:val="both"/>
      </w:pPr>
      <w:r>
        <w:t xml:space="preserve">        "src/scala/com/twitter/wtf/scalding/jobs/common:execution_app",</w:t>
      </w:r>
    </w:p>
    <w:p>
      <w:pPr>
        <w:jc w:val="both"/>
      </w:pPr>
      <w:r>
        <w:t xml:space="preserve">        "src/scala/com/twitter/wtf/scalding/jobs/common:sources",</w:t>
      </w:r>
    </w:p>
    <w:p>
      <w:pPr>
        <w:jc w:val="both"/>
      </w:pPr>
      <w:r>
        <w:t xml:space="preserve">        "src/scala/com/twitter/wtf/scalding/jobs/common:stats_util",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    "timelines/data_processing/ml_util/aggregation_framework/conversion",</w:t>
      </w:r>
    </w:p>
    <w:p>
      <w:pPr>
        <w:jc w:val="both"/>
      </w:pPr>
      <w:r>
        <w:t xml:space="preserve">        "timelines/data_processing/ml_util/aggregation_framework/metrics",</w:t>
      </w:r>
    </w:p>
    <w:p>
      <w:pPr>
        <w:jc w:val="both"/>
      </w:pPr>
      <w:r>
        <w:t xml:space="preserve">        "timelines/data_processing/ml_util/aggregation_framework/scalding",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"fav_tfg_topic_embeddings-adhoc",</w:t>
      </w:r>
    </w:p>
    <w:p>
      <w:pPr>
        <w:jc w:val="both"/>
      </w:pPr>
      <w:r>
        <w:t xml:space="preserve">    main = "com.twitter.simclusters_v2.scalding.embedding.tfg.FavTfgTopicEmbeddingsAdhocApp",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[":tfg"],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"fav_tfg_topic_embeddings_2020-adhoc",</w:t>
      </w:r>
    </w:p>
    <w:p>
      <w:pPr>
        <w:jc w:val="both"/>
      </w:pPr>
      <w:r>
        <w:t xml:space="preserve">    main = "com.twitter.simclusters_v2.scalding.embedding.tfg.FavTfgTopicEmbeddings2020AdhocApp",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[":tfg"],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"fav_tfg_topic_embeddings",</w:t>
      </w:r>
    </w:p>
    <w:p>
      <w:pPr>
        <w:jc w:val="both"/>
      </w:pPr>
      <w:r>
        <w:t xml:space="preserve">    main = "com.twitter.simclusters_v2.scalding.embedding.tfg.FavTfgTopicEmbeddingsScheduledApp",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[":tfg"],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"fav_tfg_topic_embeddings_2020",</w:t>
      </w:r>
    </w:p>
    <w:p>
      <w:pPr>
        <w:jc w:val="both"/>
      </w:pPr>
      <w:r>
        <w:t xml:space="preserve">    main = "com.twitter.simclusters_v2.scalding.embedding.tfg.FavTfgTopicEmbeddings2020ScheduledApp",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[":tfg"],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"logfav_tfg_topic_embeddings-adhoc",</w:t>
      </w:r>
    </w:p>
    <w:p>
      <w:pPr>
        <w:jc w:val="both"/>
      </w:pPr>
      <w:r>
        <w:t xml:space="preserve">    main = "com.twitter.simclusters_v2.scalding.embedding.tfg.LogFavTfgTopicEmbeddingsAdhocApp",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[":tfg"],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"logfav_tfg_topic_embeddings",</w:t>
      </w:r>
    </w:p>
    <w:p>
      <w:pPr>
        <w:jc w:val="both"/>
      </w:pPr>
      <w:r>
        <w:t xml:space="preserve">    main = "com.twitter.simclusters_v2.scalding.embedding.tfg.LogFavTfgTopicEmbeddingsScheduledApp",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[":tfg"],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"fav_inferred_lang_tfg_topic_embeddings-adhoc",</w:t>
      </w:r>
    </w:p>
    <w:p>
      <w:pPr>
        <w:jc w:val="both"/>
      </w:pPr>
      <w:r>
        <w:t xml:space="preserve">    main = "com.twitter.simclusters_v2.scalding.embedding.tfg.FavInferredLanguageTfgBasedTopicEmbeddingsAdhocApp",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[":tfg"],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"fav_inferred_lang_tfg_topic_embeddings",</w:t>
      </w:r>
    </w:p>
    <w:p>
      <w:pPr>
        <w:jc w:val="both"/>
      </w:pPr>
      <w:r>
        <w:t xml:space="preserve">    main = "com.twitter.simclusters_v2.scalding.embedding.tfg.FavInferredLanguageTfgBasedTopicEmbeddingsScheduledApp",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[":tfg"],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"fav_tfg_topic_embeddings_2020_copy",</w:t>
      </w:r>
    </w:p>
    <w:p>
      <w:pPr>
        <w:jc w:val="both"/>
      </w:pPr>
      <w:r>
        <w:t xml:space="preserve">    main = "com.twitter.simclusters_v2.scalding.embedding.tfg.FavTfgTopicEmbeddings2020CopyScheduledApp",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[":tfg"],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scalding_job(</w:t>
      </w:r>
    </w:p>
    <w:p>
      <w:pPr>
        <w:jc w:val="both"/>
      </w:pPr>
      <w:r>
        <w:t xml:space="preserve">    name = "fav_weighted_user_topic_tfg_embeddings_adhoc_job",</w:t>
      </w:r>
    </w:p>
    <w:p>
      <w:pPr>
        <w:jc w:val="both"/>
      </w:pPr>
      <w:r>
        <w:t xml:space="preserve">    main = "com.twitter.simclusters_v2.scalding.embedding.tfg.EngagementWeightedTfgBasedTopicEmbeddingsAdhocJob",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("hadoop.reduce.jvm.total-memory", "8192m"),</w:t>
      </w:r>
    </w:p>
    <w:p>
      <w:pPr>
        <w:jc w:val="both"/>
      </w:pPr>
      <w:r>
        <w:t xml:space="preserve">        ("hadoop.combine-input", "true"),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  "job.args",</w:t>
      </w:r>
    </w:p>
    <w:p>
      <w:pPr>
        <w:jc w:val="both"/>
      </w:pPr>
      <w:r>
        <w:t xml:space="preserve">            ["--date 2021-10-28"],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hadoop_cluster = "atla-proc3",  #"qus1-bluebird",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":tfg",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scalding_job(</w:t>
      </w:r>
    </w:p>
    <w:p>
      <w:pPr>
        <w:jc w:val="both"/>
      </w:pPr>
      <w:r>
        <w:t xml:space="preserve">    name = "fav_weighted_user_topic_tfg_embeddings_batch_job",</w:t>
      </w:r>
    </w:p>
    <w:p>
      <w:pPr>
        <w:jc w:val="both"/>
      </w:pPr>
      <w:r>
        <w:t xml:space="preserve">    main = "com.twitter.simclusters_v2.scalding.embedding.tfg.EngagementWeightedTfgBasedTopicEmbeddingsScheduleJob",</w:t>
      </w:r>
    </w:p>
    <w:p>
      <w:pPr>
        <w:jc w:val="both"/>
      </w:pPr>
      <w:r>
        <w:t xml:space="preserve">    args = [],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("hadoop.reduce.jvm.total-memory", "8192m"),</w:t>
      </w:r>
    </w:p>
    <w:p>
      <w:pPr>
        <w:jc w:val="both"/>
      </w:pPr>
      <w:r>
        <w:t xml:space="preserve">        ("hadoop.combine-input", "true"),</w:t>
      </w:r>
    </w:p>
    <w:p>
      <w:pPr>
        <w:jc w:val="both"/>
      </w:pPr>
      <w:r>
        <w:t xml:space="preserve">        ("submitter.cluster", "atla"),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cron = "0 1 * * *",</w:t>
      </w:r>
    </w:p>
    <w:p>
      <w:pPr>
        <w:jc w:val="both"/>
      </w:pPr>
      <w:r>
        <w:t xml:space="preserve">    hadoop_cluster = "atla-proc3",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":tfg",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