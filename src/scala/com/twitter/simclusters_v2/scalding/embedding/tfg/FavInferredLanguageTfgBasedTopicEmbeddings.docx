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com.twitter.simclusters_v2.scalding.embedding.tfg</w:t>
      </w:r>
    </w:p>
    <w:p>
      <w:pPr>
        <w:jc w:val="both"/>
      </w:pPr>
      <w:r/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com.twitter.simclusters_v2.hdfs_sources.EntityEmbeddingsSources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EmbeddingType,</w:t>
      </w:r>
    </w:p>
    <w:p>
      <w:pPr>
        <w:jc w:val="both"/>
      </w:pPr>
      <w:r>
        <w:t xml:space="preserve">  ModelVersion,</w:t>
      </w:r>
    </w:p>
    <w:p>
      <w:pPr>
        <w:jc w:val="both"/>
      </w:pPr>
      <w:r>
        <w:t xml:space="preserve">  SimClustersEmbeddingId,</w:t>
      </w:r>
    </w:p>
    <w:p>
      <w:pPr>
        <w:jc w:val="both"/>
      </w:pPr>
      <w:r>
        <w:t xml:space="preserve">  UserToInterestedInClusterScores,</w:t>
      </w:r>
    </w:p>
    <w:p>
      <w:pPr>
        <w:jc w:val="both"/>
      </w:pPr>
      <w:r>
        <w:t xml:space="preserve">  SimClustersEmbedding =&gt; ThriftSimClustersEmbedding</w:t>
      </w:r>
    </w:p>
    <w:p>
      <w:pPr>
        <w:jc w:val="both"/>
      </w:pPr>
      <w:r>
        <w:t>}</w:t>
      </w:r>
    </w:p>
    <w:p>
      <w:pPr>
        <w:jc w:val="both"/>
      </w:pPr>
      <w:r>
        <w:t>import com.twitter.wtf.scalding.jobs.common.{AdhocExecutionApp, ScheduledExecutionApp}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Apps to generate fav-based Topic-Follow-Graph (TFG) topic embeddings from inferred languages</w:t>
      </w:r>
    </w:p>
    <w:p>
      <w:pPr>
        <w:jc w:val="both"/>
      </w:pPr>
      <w:r>
        <w:t xml:space="preserve"> * The fav-based embeddings are built from topic followers' fav-based InterestedIn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./bazel bundle src/scala/com/twitter/simclusters_v2/scalding/embedding/tfg:fav_inferred_lang_tfg_topic_embeddings-adhoc</w:t>
      </w:r>
    </w:p>
    <w:p>
      <w:pPr>
        <w:jc w:val="both"/>
      </w:pPr>
      <w:r>
        <w:t xml:space="preserve"> scalding remote run \</w:t>
      </w:r>
    </w:p>
    <w:p>
      <w:pPr>
        <w:jc w:val="both"/>
      </w:pPr>
      <w:r>
        <w:t xml:space="preserve">  --user cassowary \</w:t>
      </w:r>
    </w:p>
    <w:p>
      <w:pPr>
        <w:jc w:val="both"/>
      </w:pPr>
      <w:r>
        <w:t xml:space="preserve">  --keytab /var/lib/tss/keys/fluffy/keytabs/client/cassowary.keytab \</w:t>
      </w:r>
    </w:p>
    <w:p>
      <w:pPr>
        <w:jc w:val="both"/>
      </w:pPr>
      <w:r>
        <w:t xml:space="preserve">  --principal service_acoount@TWITTER.BIZ \</w:t>
      </w:r>
    </w:p>
    <w:p>
      <w:pPr>
        <w:jc w:val="both"/>
      </w:pPr>
      <w:r>
        <w:t xml:space="preserve">  --cluster bluebird-qus1 \</w:t>
      </w:r>
    </w:p>
    <w:p>
      <w:pPr>
        <w:jc w:val="both"/>
      </w:pPr>
      <w:r>
        <w:t xml:space="preserve">  --main-class com.twitter.simclusters_v2.scalding.embedding.tfg.FavInferredLanguageTfgBasedTopicEmbeddingsAdhocApp \</w:t>
      </w:r>
    </w:p>
    <w:p>
      <w:pPr>
        <w:jc w:val="both"/>
      </w:pPr>
      <w:r>
        <w:t xml:space="preserve">  --target src/scala/com/twitter/simclusters_v2/scalding/embedding/tfg:fav_inferred_lang_tfg_topic_embeddings-adhoc \</w:t>
      </w:r>
    </w:p>
    <w:p>
      <w:pPr>
        <w:jc w:val="both"/>
      </w:pPr>
      <w:r>
        <w:t xml:space="preserve">  --hadoop-properties "scalding.with.reducers.set.explicitly=true mapreduce.job.reduces=4000" \</w:t>
      </w:r>
    </w:p>
    <w:p>
      <w:pPr>
        <w:jc w:val="both"/>
      </w:pPr>
      <w:r>
        <w:t xml:space="preserve">  -- --date 2020-06-28</w:t>
      </w:r>
    </w:p>
    <w:p>
      <w:pPr>
        <w:jc w:val="both"/>
      </w:pPr>
      <w:r>
        <w:t xml:space="preserve"> */</w:t>
      </w:r>
    </w:p>
    <w:p>
      <w:pPr>
        <w:jc w:val="both"/>
      </w:pPr>
      <w:r>
        <w:t>object FavInferredLanguageTfgBasedTopicEmbeddingsAdhocApp</w:t>
      </w:r>
    </w:p>
    <w:p>
      <w:pPr>
        <w:jc w:val="both"/>
      </w:pPr>
      <w:r>
        <w:t xml:space="preserve">    extends InferredLanguageTfgBasedTopicEmbeddingsBaseApp</w:t>
      </w:r>
    </w:p>
    <w:p>
      <w:pPr>
        <w:jc w:val="both"/>
      </w:pPr>
      <w:r>
        <w:t xml:space="preserve">    with AdhocExecutionApp {</w:t>
      </w:r>
    </w:p>
    <w:p>
      <w:pPr>
        <w:jc w:val="both"/>
      </w:pPr>
      <w:r>
        <w:t xml:space="preserve">  override val isAdhoc: Boolean = true</w:t>
      </w:r>
    </w:p>
    <w:p>
      <w:pPr>
        <w:jc w:val="both"/>
      </w:pPr>
      <w:r>
        <w:t xml:space="preserve">  override val embeddingType: EmbeddingType = EmbeddingType.FavInferredLanguageTfgTopic</w:t>
      </w:r>
    </w:p>
    <w:p>
      <w:pPr>
        <w:jc w:val="both"/>
      </w:pPr>
      <w:r>
        <w:t xml:space="preserve">  override val embeddingSource: KeyValDALDataset[</w:t>
      </w:r>
    </w:p>
    <w:p>
      <w:pPr>
        <w:jc w:val="both"/>
      </w:pPr>
      <w:r>
        <w:t xml:space="preserve">    KeyVal[SimClustersEmbeddingId, ThriftSimClustersEmbedding]</w:t>
      </w:r>
    </w:p>
    <w:p>
      <w:pPr>
        <w:jc w:val="both"/>
      </w:pPr>
      <w:r>
        <w:t xml:space="preserve">  ] = EntityEmbeddingsSources.FavInferredLanguageTfgTopicEmbeddingsDataset</w:t>
      </w:r>
    </w:p>
    <w:p>
      <w:pPr>
        <w:jc w:val="both"/>
      </w:pPr>
      <w:r>
        <w:t xml:space="preserve">  override val pathSuffix: String = "fav_inferred_lang_tfg_topic_embeddings"</w:t>
      </w:r>
    </w:p>
    <w:p>
      <w:pPr>
        <w:jc w:val="both"/>
      </w:pPr>
      <w:r>
        <w:t xml:space="preserve">  override val modelVersion: ModelVersion = ModelVersion.Model20m145kUpdated</w:t>
      </w:r>
    </w:p>
    <w:p>
      <w:pPr>
        <w:jc w:val="both"/>
      </w:pPr>
      <w:r>
        <w:t xml:space="preserve">  override def scoreExtractor: UserToInterestedInClusterScores =&gt; Double = scores =&gt;</w:t>
      </w:r>
    </w:p>
    <w:p>
      <w:pPr>
        <w:jc w:val="both"/>
      </w:pPr>
      <w:r>
        <w:t xml:space="preserve">    scores.favScore.getOrElse(0.0)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./bazel bundle src/scala/com/twitter/simclusters_v2/scalding/embedding/tfg:fav_inferred_lang_tfg_topic_embeddings</w:t>
      </w:r>
    </w:p>
    <w:p>
      <w:pPr>
        <w:jc w:val="both"/>
      </w:pPr>
      <w:r>
        <w:t>capesospy-v2 update --build_locally --start_cron fav_inferred_lang_tfg_topic_embeddings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FavInferredLanguageTfgBasedTopicEmbeddingsScheduledApp</w:t>
      </w:r>
    </w:p>
    <w:p>
      <w:pPr>
        <w:jc w:val="both"/>
      </w:pPr>
      <w:r>
        <w:t xml:space="preserve">    extends InferredLanguageTfgBasedTopicEmbeddingsBaseApp</w:t>
      </w:r>
    </w:p>
    <w:p>
      <w:pPr>
        <w:jc w:val="both"/>
      </w:pPr>
      <w:r>
        <w:t xml:space="preserve">    with ScheduledExecutionApp {</w:t>
      </w:r>
    </w:p>
    <w:p>
      <w:pPr>
        <w:jc w:val="both"/>
      </w:pPr>
      <w:r>
        <w:t xml:space="preserve">  override val isAdhoc: Boolean = false</w:t>
      </w:r>
    </w:p>
    <w:p>
      <w:pPr>
        <w:jc w:val="both"/>
      </w:pPr>
      <w:r>
        <w:t xml:space="preserve">  override val embeddingType: EmbeddingType = EmbeddingType.FavInferredLanguageTfgTopic</w:t>
      </w:r>
    </w:p>
    <w:p>
      <w:pPr>
        <w:jc w:val="both"/>
      </w:pPr>
      <w:r>
        <w:t xml:space="preserve">  override val embeddingSource: KeyValDALDataset[</w:t>
      </w:r>
    </w:p>
    <w:p>
      <w:pPr>
        <w:jc w:val="both"/>
      </w:pPr>
      <w:r>
        <w:t xml:space="preserve">    KeyVal[SimClustersEmbeddingId, ThriftSimClustersEmbedding]</w:t>
      </w:r>
    </w:p>
    <w:p>
      <w:pPr>
        <w:jc w:val="both"/>
      </w:pPr>
      <w:r>
        <w:t xml:space="preserve">  ] = EntityEmbeddingsSources.FavInferredLanguageTfgTopicEmbeddingsDataset</w:t>
      </w:r>
    </w:p>
    <w:p>
      <w:pPr>
        <w:jc w:val="both"/>
      </w:pPr>
      <w:r>
        <w:t xml:space="preserve">  override val pathSuffix: String = "fav_inferred_lang_tfg_topic_embeddings"</w:t>
      </w:r>
    </w:p>
    <w:p>
      <w:pPr>
        <w:jc w:val="both"/>
      </w:pPr>
      <w:r>
        <w:t xml:space="preserve">  override val modelVersion: ModelVersion = ModelVersion.Model20m145kUpdated</w:t>
      </w:r>
    </w:p>
    <w:p>
      <w:pPr>
        <w:jc w:val="both"/>
      </w:pPr>
      <w:r>
        <w:t xml:space="preserve">  override def scoreExtractor: UserToInterestedInClusterScores =&gt; Double = scores =&gt;</w:t>
      </w:r>
    </w:p>
    <w:p>
      <w:pPr>
        <w:jc w:val="both"/>
      </w:pPr>
      <w:r>
        <w:t xml:space="preserve">    scores.favScore.getOrElse(0.0)</w:t>
      </w:r>
    </w:p>
    <w:p>
      <w:pPr>
        <w:jc w:val="both"/>
      </w:pPr>
      <w:r/>
    </w:p>
    <w:p>
      <w:pPr>
        <w:jc w:val="both"/>
      </w:pPr>
      <w:r>
        <w:t xml:space="preserve">  override val firstTime: RichDate = RichDate("2020-07-04")</w:t>
      </w:r>
    </w:p>
    <w:p>
      <w:pPr>
        <w:jc w:val="both"/>
      </w:pPr>
      <w:r>
        <w:t xml:space="preserve">  override val batchIncrement: Duration = Days(1)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