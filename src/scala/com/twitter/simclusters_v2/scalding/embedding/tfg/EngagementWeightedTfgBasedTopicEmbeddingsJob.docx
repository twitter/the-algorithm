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com.twitter.simclusters_v2.scalding.embedding.tfg</w:t>
      </w:r>
    </w:p>
    <w:p>
      <w:pPr>
        <w:jc w:val="both"/>
      </w:pPr>
      <w:r/>
    </w:p>
    <w:p>
      <w:pPr>
        <w:jc w:val="both"/>
      </w:pPr>
      <w:r>
        <w:t>import com.twitter.dal.client.dataset.SnapshotDALDatasetBase</w:t>
      </w:r>
    </w:p>
    <w:p>
      <w:pPr>
        <w:jc w:val="both"/>
      </w:pPr>
      <w:r>
        <w:t>import com.twitter.ml.api.DataSetPipe</w:t>
      </w:r>
    </w:p>
    <w:p>
      <w:pPr>
        <w:jc w:val="both"/>
      </w:pPr>
      <w:r>
        <w:t>import com.twitter.ml.api.Feature.Continuous</w:t>
      </w:r>
    </w:p>
    <w:p>
      <w:pPr>
        <w:jc w:val="both"/>
      </w:pPr>
      <w:r>
        <w:t>import com.twitter.ml.api.constant.SharedFeatures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com.twitter.scalding.typed.UnsortedGrouped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com.twitter.scalding_internal.dalv2.DALWrite.D</w:t>
      </w:r>
    </w:p>
    <w:p>
      <w:pPr>
        <w:jc w:val="both"/>
      </w:pPr>
      <w:r>
        <w:t>import com.twitter.scalding_internal.dalv2.DALWrite.WriteExtension</w:t>
      </w:r>
    </w:p>
    <w:p>
      <w:pPr>
        <w:jc w:val="both"/>
      </w:pPr>
      <w:r>
        <w:t>import com.twitter.scalding_internal.dalv2.remote_access.AllowCrossClusterSameDC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com.twitter.simclusters_v2.common.Country</w:t>
      </w:r>
    </w:p>
    <w:p>
      <w:pPr>
        <w:jc w:val="both"/>
      </w:pPr>
      <w:r>
        <w:t>import com.twitter.simclusters_v2.common.Language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com.twitter.simclusters_v2.hdfs_sources.FavTfgTopicEmbeddings2020ScalaDataset</w:t>
      </w:r>
    </w:p>
    <w:p>
      <w:pPr>
        <w:jc w:val="both"/>
      </w:pPr>
      <w:r>
        <w:t>import com.twitter.simclusters_v2.hdfs_sources.UserTopicWeightedEmbeddingScalaDataset</w:t>
      </w:r>
    </w:p>
    <w:p>
      <w:pPr>
        <w:jc w:val="both"/>
      </w:pPr>
      <w:r>
        <w:t>import com.twitter.simclusters_v2.hdfs_sources.UserTopicWeightedEmbeddingParquetScalaDataset</w:t>
      </w:r>
    </w:p>
    <w:p>
      <w:pPr>
        <w:jc w:val="both"/>
      </w:pPr>
      <w:r>
        <w:t>import com.twitter.simclusters_v2.scalding.embedding.common.EmbeddingUtil</w:t>
      </w:r>
    </w:p>
    <w:p>
      <w:pPr>
        <w:jc w:val="both"/>
      </w:pPr>
      <w:r>
        <w:t>import com.twitter.simclusters_v2.scalding.embedding.common.ExternalDataSources</w:t>
      </w:r>
    </w:p>
    <w:p>
      <w:pPr>
        <w:jc w:val="both"/>
      </w:pPr>
      <w:r>
        <w:t>import com.twitter.simclusters_v2.thriftscala._</w:t>
      </w:r>
    </w:p>
    <w:p>
      <w:pPr>
        <w:jc w:val="both"/>
      </w:pPr>
      <w:r>
        <w:t>import com.twitter.timelines.data_processing.ml_util.aggregation_framework.conversion._</w:t>
      </w:r>
    </w:p>
    <w:p>
      <w:pPr>
        <w:jc w:val="both"/>
      </w:pPr>
      <w:r>
        <w:t>import com.twitter.timelines.prediction.common.aggregates.TimelinesAggregationConfig</w:t>
      </w:r>
    </w:p>
    <w:p>
      <w:pPr>
        <w:jc w:val="both"/>
      </w:pPr>
      <w:r>
        <w:t>import com.twitter.timelines.prediction.features.common.TimelinesSharedFeatures</w:t>
      </w:r>
    </w:p>
    <w:p>
      <w:pPr>
        <w:jc w:val="both"/>
      </w:pPr>
      <w:r>
        <w:t>import com.twitter.wtf.scalding.jobs.common.AdhocExecutionApp</w:t>
      </w:r>
    </w:p>
    <w:p>
      <w:pPr>
        <w:jc w:val="both"/>
      </w:pPr>
      <w:r>
        <w:t>import com.twitter.wtf.scalding.jobs.common.DateRangeExecutionApp</w:t>
      </w:r>
    </w:p>
    <w:p>
      <w:pPr>
        <w:jc w:val="both"/>
      </w:pPr>
      <w:r>
        <w:t>import com.twitter.wtf.scalding.jobs.common.ScheduledExecutionApp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Jobs to generate Fav-based engagement weighted Topic-Follow-Graph (TFG) topic embeddings</w:t>
      </w:r>
    </w:p>
    <w:p>
      <w:pPr>
        <w:jc w:val="both"/>
      </w:pPr>
      <w:r>
        <w:t xml:space="preserve"> * The job uses fav based TFG embeddings and fav based engagement to produce a new embedding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./bazel bundle ...</w:t>
      </w:r>
    </w:p>
    <w:p>
      <w:pPr>
        <w:jc w:val="both"/>
      </w:pPr>
      <w:r>
        <w:t xml:space="preserve"> * scalding workflow upload --jobs src/scala/com/twitter/simclusters_v2/scalding/embedding/tfg:fav_weighted_user_topic_tfg_embeddings_adhoc_job --autoplay</w:t>
      </w:r>
    </w:p>
    <w:p>
      <w:pPr>
        <w:jc w:val="both"/>
      </w:pPr>
      <w:r>
        <w:t xml:space="preserve"> */</w:t>
      </w:r>
    </w:p>
    <w:p>
      <w:pPr>
        <w:jc w:val="both"/>
      </w:pPr>
      <w:r>
        <w:t>object EngagementWeightedTfgBasedTopicEmbeddingsAdhocJob</w:t>
      </w:r>
    </w:p>
    <w:p>
      <w:pPr>
        <w:jc w:val="both"/>
      </w:pPr>
      <w:r>
        <w:t xml:space="preserve">    extends AdhocExecutionApp</w:t>
      </w:r>
    </w:p>
    <w:p>
      <w:pPr>
        <w:jc w:val="both"/>
      </w:pPr>
      <w:r>
        <w:t xml:space="preserve">    with EngagementWeightedTfgBasedTopicEmbeddingsBaseJob {</w:t>
      </w:r>
    </w:p>
    <w:p>
      <w:pPr>
        <w:jc w:val="both"/>
      </w:pPr>
      <w:r>
        <w:t xml:space="preserve">  override val outputByFav =</w:t>
      </w:r>
    </w:p>
    <w:p>
      <w:pPr>
        <w:jc w:val="both"/>
      </w:pPr>
      <w:r>
        <w:t xml:space="preserve">    "/user/cassowary/adhoc/manhattan_sequence_files/simclusters_v2_embedding/user_tfgembedding/by_fav"</w:t>
      </w:r>
    </w:p>
    <w:p>
      <w:pPr>
        <w:jc w:val="both"/>
      </w:pPr>
      <w:r>
        <w:t xml:space="preserve">  override val parquetOutputByFav =</w:t>
      </w:r>
    </w:p>
    <w:p>
      <w:pPr>
        <w:jc w:val="both"/>
      </w:pPr>
      <w:r>
        <w:t xml:space="preserve">    "/user/cassowary/adhoc/processed/simclusters_v2_embedding/user_tfgembedding/by_fav/snapshot"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./bazel bundle ...</w:t>
      </w:r>
    </w:p>
    <w:p>
      <w:pPr>
        <w:jc w:val="both"/>
      </w:pPr>
      <w:r>
        <w:t xml:space="preserve"> * scalding workflow upload --jobs src/scala/com/twitter/simclusters_v2/scalding/embedding/tfg:fav_weighted_user_topic_tfg_embeddings_batch_job --autoplay</w:t>
      </w:r>
    </w:p>
    <w:p>
      <w:pPr>
        <w:jc w:val="both"/>
      </w:pPr>
      <w:r>
        <w:t xml:space="preserve"> */</w:t>
      </w:r>
    </w:p>
    <w:p>
      <w:pPr>
        <w:jc w:val="both"/>
      </w:pPr>
      <w:r>
        <w:t>object EngagementWeightedTfgBasedTopicEmbeddingsScheduleJob</w:t>
      </w:r>
    </w:p>
    <w:p>
      <w:pPr>
        <w:jc w:val="both"/>
      </w:pPr>
      <w:r>
        <w:t xml:space="preserve">    extends ScheduledExecutionApp</w:t>
      </w:r>
    </w:p>
    <w:p>
      <w:pPr>
        <w:jc w:val="both"/>
      </w:pPr>
      <w:r>
        <w:t xml:space="preserve">    with EngagementWeightedTfgBasedTopicEmbeddingsBaseJob {</w:t>
      </w:r>
    </w:p>
    <w:p>
      <w:pPr>
        <w:jc w:val="both"/>
      </w:pPr>
      <w:r>
        <w:t xml:space="preserve">  override val firstTime: RichDate = RichDate("2021-10-03")</w:t>
      </w:r>
    </w:p>
    <w:p>
      <w:pPr>
        <w:jc w:val="both"/>
      </w:pPr>
      <w:r>
        <w:t xml:space="preserve">  override val batchIncrement: Duration = Days(1)</w:t>
      </w:r>
    </w:p>
    <w:p>
      <w:pPr>
        <w:jc w:val="both"/>
      </w:pPr>
      <w:r>
        <w:t xml:space="preserve">  override val outputByFav =</w:t>
      </w:r>
    </w:p>
    <w:p>
      <w:pPr>
        <w:jc w:val="both"/>
      </w:pPr>
      <w:r>
        <w:t xml:space="preserve">    "/user/cassowary/manhattan_sequence_files/simclusters_v2_embedding/user_tfgembedding/by_fav"</w:t>
      </w:r>
    </w:p>
    <w:p>
      <w:pPr>
        <w:jc w:val="both"/>
      </w:pPr>
      <w:r>
        <w:t xml:space="preserve">  override val parquetOutputByFav =</w:t>
      </w:r>
    </w:p>
    <w:p>
      <w:pPr>
        <w:jc w:val="both"/>
      </w:pPr>
      <w:r>
        <w:t xml:space="preserve">    "/user/cassowary/processed/simclusters_v2_embedding/user_tfgembedding/by_fav/snapshot"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EngagementWeightedTfgBasedTopicEmbeddingsBaseJob extends DateRangeExecutionApp {</w:t>
      </w:r>
    </w:p>
    <w:p>
      <w:pPr>
        <w:jc w:val="both"/>
      </w:pPr>
      <w:r/>
    </w:p>
    <w:p>
      <w:pPr>
        <w:jc w:val="both"/>
      </w:pPr>
      <w:r>
        <w:t xml:space="preserve">  val outputByFav: String</w:t>
      </w:r>
    </w:p>
    <w:p>
      <w:pPr>
        <w:jc w:val="both"/>
      </w:pPr>
      <w:r>
        <w:t xml:space="preserve">  val parquetOutputByFav: String</w:t>
      </w:r>
    </w:p>
    <w:p>
      <w:pPr>
        <w:jc w:val="both"/>
      </w:pPr>
      <w:r/>
    </w:p>
    <w:p>
      <w:pPr>
        <w:jc w:val="both"/>
      </w:pPr>
      <w:r>
        <w:t xml:space="preserve">  //root path to read aggregate data</w:t>
      </w:r>
    </w:p>
    <w:p>
      <w:pPr>
        <w:jc w:val="both"/>
      </w:pPr>
      <w:r>
        <w:t xml:space="preserve">  private val aggregateFeatureRootPath =</w:t>
      </w:r>
    </w:p>
    <w:p>
      <w:pPr>
        <w:jc w:val="both"/>
      </w:pPr>
      <w:r>
        <w:t xml:space="preserve">    "/atla/proc2/user/timelines/processed/aggregates_v2"</w:t>
      </w:r>
    </w:p>
    <w:p>
      <w:pPr>
        <w:jc w:val="both"/>
      </w:pPr>
      <w:r/>
    </w:p>
    <w:p>
      <w:pPr>
        <w:jc w:val="both"/>
      </w:pPr>
      <w:r>
        <w:t xml:space="preserve">  private val topKTopicsToKeep = 100</w:t>
      </w:r>
    </w:p>
    <w:p>
      <w:pPr>
        <w:jc w:val="both"/>
      </w:pPr>
      <w:r/>
    </w:p>
    <w:p>
      <w:pPr>
        <w:jc w:val="both"/>
      </w:pPr>
      <w:r>
        <w:t xml:space="preserve">  private val favContinuousFeature = new Continuous(</w:t>
      </w:r>
    </w:p>
    <w:p>
      <w:pPr>
        <w:jc w:val="both"/>
      </w:pPr>
      <w:r>
        <w:t xml:space="preserve">    "user_topic_aggregate.pair.recap.engagement.is_favorited.any_feature.50.days.count")</w:t>
      </w:r>
    </w:p>
    <w:p>
      <w:pPr>
        <w:jc w:val="both"/>
      </w:pPr>
      <w:r/>
    </w:p>
    <w:p>
      <w:pPr>
        <w:jc w:val="both"/>
      </w:pPr>
      <w:r>
        <w:t xml:space="preserve">  private val parquetDataSource: SnapshotDALDatasetBase[UserTopicWeightedEmbedding] =</w:t>
      </w:r>
    </w:p>
    <w:p>
      <w:pPr>
        <w:jc w:val="both"/>
      </w:pPr>
      <w:r>
        <w:t xml:space="preserve">    UserTopicWeightedEmbeddingParquetScalaDataset</w:t>
      </w:r>
    </w:p>
    <w:p>
      <w:pPr>
        <w:jc w:val="both"/>
      </w:pPr>
      <w:r/>
    </w:p>
    <w:p>
      <w:pPr>
        <w:jc w:val="both"/>
      </w:pPr>
      <w:r>
        <w:t xml:space="preserve">  def sortedTake[K](m: Map[K, Double], keysToKeep: Int): Map[K, Double] = {</w:t>
      </w:r>
    </w:p>
    <w:p>
      <w:pPr>
        <w:jc w:val="both"/>
      </w:pPr>
      <w:r>
        <w:t xml:space="preserve">    m.toSeq.sortBy { case (k, v) =&gt; -v }.take(keysToKeep).toMap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UserTopicEngagement(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topicId: Long,</w:t>
      </w:r>
    </w:p>
    <w:p>
      <w:pPr>
        <w:jc w:val="both"/>
      </w:pPr>
      <w:r>
        <w:t xml:space="preserve">    language: String,</w:t>
      </w:r>
    </w:p>
    <w:p>
      <w:pPr>
        <w:jc w:val="both"/>
      </w:pPr>
      <w:r>
        <w:t xml:space="preserve">    country: String, //field is not used</w:t>
      </w:r>
    </w:p>
    <w:p>
      <w:pPr>
        <w:jc w:val="both"/>
      </w:pPr>
      <w:r>
        <w:t xml:space="preserve">    favCount: Double) {</w:t>
      </w:r>
    </w:p>
    <w:p>
      <w:pPr>
        <w:jc w:val="both"/>
      </w:pPr>
      <w:r>
        <w:t xml:space="preserve">    val userLanguageGroup: (Long, String) = (userId, language)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prepareUserToTopicEmbedding(</w:t>
      </w:r>
    </w:p>
    <w:p>
      <w:pPr>
        <w:jc w:val="both"/>
      </w:pPr>
      <w:r>
        <w:t xml:space="preserve">    favTfgTopicEmbeddings: TypedPipe[(Long, String, SimClustersEmbedding)],</w:t>
      </w:r>
    </w:p>
    <w:p>
      <w:pPr>
        <w:jc w:val="both"/>
      </w:pPr>
      <w:r>
        <w:t xml:space="preserve">    userTopicEngagementCount: TypedPipe[UserTopicEngagement]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TypedPipe[((Long, String), Map[Int, Double])] = {</w:t>
      </w:r>
    </w:p>
    <w:p>
      <w:pPr>
        <w:jc w:val="both"/>
      </w:pPr>
      <w:r>
        <w:t xml:space="preserve">    val userTfgEmbeddingsStat = Stat("User Tfg Embeddings Count")</w:t>
      </w:r>
    </w:p>
    <w:p>
      <w:pPr>
        <w:jc w:val="both"/>
      </w:pPr>
      <w:r>
        <w:t xml:space="preserve">    val userTopicTopKEngagementStat = Stat("User Topic Top K engagement count")</w:t>
      </w:r>
    </w:p>
    <w:p>
      <w:pPr>
        <w:jc w:val="both"/>
      </w:pPr>
      <w:r>
        <w:t xml:space="preserve">    val userEngagementStat = Stat("User engagement count")</w:t>
      </w:r>
    </w:p>
    <w:p>
      <w:pPr>
        <w:jc w:val="both"/>
      </w:pPr>
      <w:r>
        <w:t xml:space="preserve">    val tfgEmbeddingsStat = Stat("TFG Embedding Map count")</w:t>
      </w:r>
    </w:p>
    <w:p>
      <w:pPr>
        <w:jc w:val="both"/>
      </w:pPr>
      <w:r/>
    </w:p>
    <w:p>
      <w:pPr>
        <w:jc w:val="both"/>
      </w:pPr>
      <w:r>
        <w:t xml:space="preserve">    //get only top K topics</w:t>
      </w:r>
    </w:p>
    <w:p>
      <w:pPr>
        <w:jc w:val="both"/>
      </w:pPr>
      <w:r>
        <w:t xml:space="preserve">    val userTopKTopicEngagementCount: TypedPipe[UserTopicEngagement] = userTopicEngagementCount</w:t>
      </w:r>
    </w:p>
    <w:p>
      <w:pPr>
        <w:jc w:val="both"/>
      </w:pPr>
      <w:r>
        <w:t xml:space="preserve">      .groupBy(_.userLanguageGroup)</w:t>
      </w:r>
    </w:p>
    <w:p>
      <w:pPr>
        <w:jc w:val="both"/>
      </w:pPr>
      <w:r>
        <w:t xml:space="preserve">      .withReducers(499)</w:t>
      </w:r>
    </w:p>
    <w:p>
      <w:pPr>
        <w:jc w:val="both"/>
      </w:pPr>
      <w:r>
        <w:t xml:space="preserve">      .withDescription("select topK topics")</w:t>
      </w:r>
    </w:p>
    <w:p>
      <w:pPr>
        <w:jc w:val="both"/>
      </w:pPr>
      <w:r>
        <w:t xml:space="preserve">      .sortedReverseTake(topKTopicsToKeep)(Ordering.by(_.favCount))</w:t>
      </w:r>
    </w:p>
    <w:p>
      <w:pPr>
        <w:jc w:val="both"/>
      </w:pPr>
      <w:r>
        <w:t xml:space="preserve">      .values</w:t>
      </w:r>
    </w:p>
    <w:p>
      <w:pPr>
        <w:jc w:val="both"/>
      </w:pPr>
      <w:r>
        <w:t xml:space="preserve">      .flatten</w:t>
      </w:r>
    </w:p>
    <w:p>
      <w:pPr>
        <w:jc w:val="both"/>
      </w:pPr>
      <w:r/>
    </w:p>
    <w:p>
      <w:pPr>
        <w:jc w:val="both"/>
      </w:pPr>
      <w:r>
        <w:t xml:space="preserve">    //(userId, language), totalCount</w:t>
      </w:r>
    </w:p>
    <w:p>
      <w:pPr>
        <w:jc w:val="both"/>
      </w:pPr>
      <w:r>
        <w:t xml:space="preserve">    val userLanguageEngagementCount: UnsortedGrouped[(Long, String), Double] =</w:t>
      </w:r>
    </w:p>
    <w:p>
      <w:pPr>
        <w:jc w:val="both"/>
      </w:pPr>
      <w:r>
        <w:t xml:space="preserve">      userTopKTopicEngagementCount</w:t>
      </w:r>
    </w:p>
    <w:p>
      <w:pPr>
        <w:jc w:val="both"/>
      </w:pPr>
      <w:r>
        <w:t xml:space="preserve">        .collect {</w:t>
      </w:r>
    </w:p>
    <w:p>
      <w:pPr>
        <w:jc w:val="both"/>
      </w:pPr>
      <w:r>
        <w:t xml:space="preserve">          case UserTopicEngagement(userId, topicId, language, country, favCount) =&gt;</w:t>
      </w:r>
    </w:p>
    <w:p>
      <w:pPr>
        <w:jc w:val="both"/>
      </w:pPr>
      <w:r>
        <w:t xml:space="preserve">            userTopicTopKEngagementStat.inc()</w:t>
      </w:r>
    </w:p>
    <w:p>
      <w:pPr>
        <w:jc w:val="both"/>
      </w:pPr>
      <w:r>
        <w:t xml:space="preserve">            ((userId, language), favCount)</w:t>
      </w:r>
    </w:p>
    <w:p>
      <w:pPr>
        <w:jc w:val="both"/>
      </w:pPr>
      <w:r>
        <w:t xml:space="preserve">        }.sumByKey</w:t>
      </w:r>
    </w:p>
    <w:p>
      <w:pPr>
        <w:jc w:val="both"/>
      </w:pPr>
      <w:r>
        <w:t xml:space="preserve">        .withReducers(499)</w:t>
      </w:r>
    </w:p>
    <w:p>
      <w:pPr>
        <w:jc w:val="both"/>
      </w:pPr>
      <w:r>
        <w:t xml:space="preserve">        .withDescription("fav count by user")</w:t>
      </w:r>
    </w:p>
    <w:p>
      <w:pPr>
        <w:jc w:val="both"/>
      </w:pPr>
      <w:r/>
    </w:p>
    <w:p>
      <w:pPr>
        <w:jc w:val="both"/>
      </w:pPr>
      <w:r>
        <w:t xml:space="preserve">    //(topicId, language), (userId, favWeight)</w:t>
      </w:r>
    </w:p>
    <w:p>
      <w:pPr>
        <w:jc w:val="both"/>
      </w:pPr>
      <w:r>
        <w:t xml:space="preserve">    val topicUserWithNormalizedWeights: TypedPipe[((Long, String), (Long, Double))] =</w:t>
      </w:r>
    </w:p>
    <w:p>
      <w:pPr>
        <w:jc w:val="both"/>
      </w:pPr>
      <w:r>
        <w:t xml:space="preserve">      userTopKTopicEngagementCount</w:t>
      </w:r>
    </w:p>
    <w:p>
      <w:pPr>
        <w:jc w:val="both"/>
      </w:pPr>
      <w:r>
        <w:t xml:space="preserve">        .groupBy(_.userLanguageGroup)</w:t>
      </w:r>
    </w:p>
    <w:p>
      <w:pPr>
        <w:jc w:val="both"/>
      </w:pPr>
      <w:r>
        <w:t xml:space="preserve">        .join(userLanguageEngagementCount)</w:t>
      </w:r>
    </w:p>
    <w:p>
      <w:pPr>
        <w:jc w:val="both"/>
      </w:pPr>
      <w:r>
        <w:t xml:space="preserve">        .withReducers(499)</w:t>
      </w:r>
    </w:p>
    <w:p>
      <w:pPr>
        <w:jc w:val="both"/>
      </w:pPr>
      <w:r>
        <w:t xml:space="preserve">        .withDescription("join userTopic and user EngagementCount")</w:t>
      </w:r>
    </w:p>
    <w:p>
      <w:pPr>
        <w:jc w:val="both"/>
      </w:pPr>
      <w:r>
        <w:t xml:space="preserve">        .collect {</w:t>
      </w:r>
    </w:p>
    <w:p>
      <w:pPr>
        <w:jc w:val="both"/>
      </w:pPr>
      <w:r>
        <w:t xml:space="preserve">          case ((userId, language), (engagementData, totalCount)) =&gt;</w:t>
      </w:r>
    </w:p>
    <w:p>
      <w:pPr>
        <w:jc w:val="both"/>
      </w:pPr>
      <w:r>
        <w:t xml:space="preserve">            userEngagementStat.inc()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(engagementData.topicId, engagementData.language),</w:t>
      </w:r>
    </w:p>
    <w:p>
      <w:pPr>
        <w:jc w:val="both"/>
      </w:pPr>
      <w:r>
        <w:t xml:space="preserve">              (userId, engagementData.favCount / totalCount)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// (topicId, language), embeddingMap</w:t>
      </w:r>
    </w:p>
    <w:p>
      <w:pPr>
        <w:jc w:val="both"/>
      </w:pPr>
      <w:r>
        <w:t xml:space="preserve">    val tfgEmbeddingsMap: TypedPipe[((Long, String), Map[Int, Double])] = favTfgTopicEmbeddings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(topicId, language, embedding) =&gt;</w:t>
      </w:r>
    </w:p>
    <w:p>
      <w:pPr>
        <w:jc w:val="both"/>
      </w:pPr>
      <w:r>
        <w:t xml:space="preserve">          tfgEmbeddingsStat.inc()</w:t>
      </w:r>
    </w:p>
    <w:p>
      <w:pPr>
        <w:jc w:val="both"/>
      </w:pPr>
      <w:r>
        <w:t xml:space="preserve">          ((topicId, language), embedding.embedding.map(a =&gt; a.clusterId -&gt; a.score).toMap)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.withDescription("covert sim cluster embedding to map")</w:t>
      </w:r>
    </w:p>
    <w:p>
      <w:pPr>
        <w:jc w:val="both"/>
      </w:pPr>
      <w:r/>
    </w:p>
    <w:p>
      <w:pPr>
        <w:jc w:val="both"/>
      </w:pPr>
      <w:r>
        <w:t xml:space="preserve">    // (userId, language), clusters</w:t>
      </w:r>
    </w:p>
    <w:p>
      <w:pPr>
        <w:jc w:val="both"/>
      </w:pPr>
      <w:r>
        <w:t xml:space="preserve">    val newUserTfgEmbedding = topicUserWithNormalizedWeights</w:t>
      </w:r>
    </w:p>
    <w:p>
      <w:pPr>
        <w:jc w:val="both"/>
      </w:pPr>
      <w:r>
        <w:t xml:space="preserve">      .join(tfgEmbeddingsMap)</w:t>
      </w:r>
    </w:p>
    <w:p>
      <w:pPr>
        <w:jc w:val="both"/>
      </w:pPr>
      <w:r>
        <w:t xml:space="preserve">      .withReducers(799)</w:t>
      </w:r>
    </w:p>
    <w:p>
      <w:pPr>
        <w:jc w:val="both"/>
      </w:pPr>
      <w:r>
        <w:t xml:space="preserve">      .withDescription("join user | topic | favWeight * embedding")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((topicId, language), ((userId, favWeight), embeddingMap)) =&gt;</w:t>
      </w:r>
    </w:p>
    <w:p>
      <w:pPr>
        <w:jc w:val="both"/>
      </w:pPr>
      <w:r>
        <w:t xml:space="preserve">          userTfgEmbeddingsStat.inc()</w:t>
      </w:r>
    </w:p>
    <w:p>
      <w:pPr>
        <w:jc w:val="both"/>
      </w:pPr>
      <w:r>
        <w:t xml:space="preserve">          ((userId, language), embeddingMap.mapValues(_ * favWeight))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.withReducers(799)</w:t>
      </w:r>
    </w:p>
    <w:p>
      <w:pPr>
        <w:jc w:val="both"/>
      </w:pPr>
      <w:r>
        <w:t xml:space="preserve">      .withDescription("aggregate embedding by user")</w:t>
      </w:r>
    </w:p>
    <w:p>
      <w:pPr>
        <w:jc w:val="both"/>
      </w:pPr>
      <w:r/>
    </w:p>
    <w:p>
      <w:pPr>
        <w:jc w:val="both"/>
      </w:pPr>
      <w:r>
        <w:t xml:space="preserve">    newUserTfgEmbedding.toTypedPipe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writeOutput(</w:t>
      </w:r>
    </w:p>
    <w:p>
      <w:pPr>
        <w:jc w:val="both"/>
      </w:pPr>
      <w:r>
        <w:t xml:space="preserve">    newUserTfgEmbedding: TypedPipe[((Long, String), Map[Int, Double])],</w:t>
      </w:r>
    </w:p>
    <w:p>
      <w:pPr>
        <w:jc w:val="both"/>
      </w:pPr>
      <w:r>
        <w:t xml:space="preserve">    outputPath: String,</w:t>
      </w:r>
    </w:p>
    <w:p>
      <w:pPr>
        <w:jc w:val="both"/>
      </w:pPr>
      <w:r>
        <w:t xml:space="preserve">    parquetOutputPath: String,</w:t>
      </w:r>
    </w:p>
    <w:p>
      <w:pPr>
        <w:jc w:val="both"/>
      </w:pPr>
      <w:r>
        <w:t xml:space="preserve">    modelVersion: String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UniqueID,</w:t>
      </w:r>
    </w:p>
    <w:p>
      <w:pPr>
        <w:jc w:val="both"/>
      </w:pPr>
      <w:r>
        <w:t xml:space="preserve">    dateRange: DateRange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outputRecordStat = Stat("output record count")</w:t>
      </w:r>
    </w:p>
    <w:p>
      <w:pPr>
        <w:jc w:val="both"/>
      </w:pPr>
      <w:r>
        <w:t xml:space="preserve">    val output = newUserTfgEmbedding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//language has been purposely ignored because the entire logic is based on the fact that</w:t>
      </w:r>
    </w:p>
    <w:p>
      <w:pPr>
        <w:jc w:val="both"/>
      </w:pPr>
      <w:r>
        <w:t xml:space="preserve">        //user is mapped to a language. In future if a user is mapped to multiple languages then</w:t>
      </w:r>
    </w:p>
    <w:p>
      <w:pPr>
        <w:jc w:val="both"/>
      </w:pPr>
      <w:r>
        <w:t xml:space="preserve">        //the final output needs to be keyed on (userId, language)</w:t>
      </w:r>
    </w:p>
    <w:p>
      <w:pPr>
        <w:jc w:val="both"/>
      </w:pPr>
      <w:r>
        <w:t xml:space="preserve">        case ((userId, language), embeddingMap) =&gt;</w:t>
      </w:r>
    </w:p>
    <w:p>
      <w:pPr>
        <w:jc w:val="both"/>
      </w:pPr>
      <w:r>
        <w:t xml:space="preserve">          outputRecordStat.inc()</w:t>
      </w:r>
    </w:p>
    <w:p>
      <w:pPr>
        <w:jc w:val="both"/>
      </w:pPr>
      <w:r>
        <w:t xml:space="preserve">          val clusterScores = embeddingMap.map {</w:t>
      </w:r>
    </w:p>
    <w:p>
      <w:pPr>
        <w:jc w:val="both"/>
      </w:pPr>
      <w:r>
        <w:t xml:space="preserve">            case (clusterId, score) =&gt;</w:t>
      </w:r>
    </w:p>
    <w:p>
      <w:pPr>
        <w:jc w:val="both"/>
      </w:pPr>
      <w:r>
        <w:t xml:space="preserve">              clusterId -&gt; UserToInterestedInClusterScores(favScore = Some(score))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KeyVal(userId, ClustersUserIsInterestedIn(modelVersion, clusterScores))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keyValExec = output</w:t>
      </w:r>
    </w:p>
    <w:p>
      <w:pPr>
        <w:jc w:val="both"/>
      </w:pPr>
      <w:r>
        <w:t xml:space="preserve">      .withDescription("write output keyval dataset")</w:t>
      </w:r>
    </w:p>
    <w:p>
      <w:pPr>
        <w:jc w:val="both"/>
      </w:pPr>
      <w:r>
        <w:t xml:space="preserve">      .writeDALVersionedKeyValExecution(</w:t>
      </w:r>
    </w:p>
    <w:p>
      <w:pPr>
        <w:jc w:val="both"/>
      </w:pPr>
      <w:r>
        <w:t xml:space="preserve">        UserTopicWeightedEmbeddingScalaDataset,</w:t>
      </w:r>
    </w:p>
    <w:p>
      <w:pPr>
        <w:jc w:val="both"/>
      </w:pPr>
      <w:r>
        <w:t xml:space="preserve">        D.Suffix(outputPath))</w:t>
      </w:r>
    </w:p>
    <w:p>
      <w:pPr>
        <w:jc w:val="both"/>
      </w:pPr>
      <w:r/>
    </w:p>
    <w:p>
      <w:pPr>
        <w:jc w:val="both"/>
      </w:pPr>
      <w:r>
        <w:t xml:space="preserve">    val parquetExec = newUserTfgEmbedding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((userId, language), embeddingMap) =&gt;</w:t>
      </w:r>
    </w:p>
    <w:p>
      <w:pPr>
        <w:jc w:val="both"/>
      </w:pPr>
      <w:r>
        <w:t xml:space="preserve">          val clusterScores = embeddingMap.map {</w:t>
      </w:r>
    </w:p>
    <w:p>
      <w:pPr>
        <w:jc w:val="both"/>
      </w:pPr>
      <w:r>
        <w:t xml:space="preserve">            case (clusterId, score) =&gt; ClustersScore(clusterId, score)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UserTopicWeightedEmbedding(userId, clusterScores.toSeq)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.withDescription("write output parquet dataset")</w:t>
      </w:r>
    </w:p>
    <w:p>
      <w:pPr>
        <w:jc w:val="both"/>
      </w:pPr>
      <w:r>
        <w:t xml:space="preserve">      .writeDALSnapshotExecution(</w:t>
      </w:r>
    </w:p>
    <w:p>
      <w:pPr>
        <w:jc w:val="both"/>
      </w:pPr>
      <w:r>
        <w:t xml:space="preserve">        parquetDataSource,</w:t>
      </w:r>
    </w:p>
    <w:p>
      <w:pPr>
        <w:jc w:val="both"/>
      </w:pPr>
      <w:r>
        <w:t xml:space="preserve">        D.Daily,</w:t>
      </w:r>
    </w:p>
    <w:p>
      <w:pPr>
        <w:jc w:val="both"/>
      </w:pPr>
      <w:r>
        <w:t xml:space="preserve">        D.Suffix(parquetOutputPath),</w:t>
      </w:r>
    </w:p>
    <w:p>
      <w:pPr>
        <w:jc w:val="both"/>
      </w:pPr>
      <w:r>
        <w:t xml:space="preserve">        D.Parquet,</w:t>
      </w:r>
    </w:p>
    <w:p>
      <w:pPr>
        <w:jc w:val="both"/>
      </w:pPr>
      <w:r>
        <w:t xml:space="preserve">        dateRange.end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Execution.zip(keyValExec, parquetExec).unit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val end = dateRange.start</w:t>
      </w:r>
    </w:p>
    <w:p>
      <w:pPr>
        <w:jc w:val="both"/>
      </w:pPr>
      <w:r>
        <w:t xml:space="preserve">    val start = end - Days(21)</w:t>
      </w:r>
    </w:p>
    <w:p>
      <w:pPr>
        <w:jc w:val="both"/>
      </w:pPr>
      <w:r>
        <w:t xml:space="preserve">    val featureDateRange = DateRange(start, end - Millisecs(1))</w:t>
      </w:r>
    </w:p>
    <w:p>
      <w:pPr>
        <w:jc w:val="both"/>
      </w:pPr>
      <w:r>
        <w:t xml:space="preserve">    val outputPath = args.getOrElse("output_path", outputByFav)</w:t>
      </w:r>
    </w:p>
    <w:p>
      <w:pPr>
        <w:jc w:val="both"/>
      </w:pPr>
      <w:r>
        <w:t xml:space="preserve">    val parquetOutputPath = args.getOrElse("parquet_output_path", parquetOutputByFav)</w:t>
      </w:r>
    </w:p>
    <w:p>
      <w:pPr>
        <w:jc w:val="both"/>
      </w:pPr>
      <w:r>
        <w:t xml:space="preserve">    val modelVersion = ModelVersions.Model20M145K2020</w:t>
      </w:r>
    </w:p>
    <w:p>
      <w:pPr>
        <w:jc w:val="both"/>
      </w:pPr>
      <w:r/>
    </w:p>
    <w:p>
      <w:pPr>
        <w:jc w:val="both"/>
      </w:pPr>
      <w:r>
        <w:t xml:space="preserve">    //define stats counter</w:t>
      </w:r>
    </w:p>
    <w:p>
      <w:pPr>
        <w:jc w:val="both"/>
      </w:pPr>
      <w:r>
        <w:t xml:space="preserve">    val favTfgTopicEmbeddingsStat = Stat("FavTfgTopicEmbeddings")</w:t>
      </w:r>
    </w:p>
    <w:p>
      <w:pPr>
        <w:jc w:val="both"/>
      </w:pPr>
      <w:r>
        <w:t xml:space="preserve">    val userTopicEngagementStat = Stat("UserTopicEngagement")</w:t>
      </w:r>
    </w:p>
    <w:p>
      <w:pPr>
        <w:jc w:val="both"/>
      </w:pPr>
      <w:r>
        <w:t xml:space="preserve">    val userTopicsStat = Stat("UserTopics")</w:t>
      </w:r>
    </w:p>
    <w:p>
      <w:pPr>
        <w:jc w:val="both"/>
      </w:pPr>
      <w:r>
        <w:t xml:space="preserve">    val userLangStat = Stat("UserLanguage")</w:t>
      </w:r>
    </w:p>
    <w:p>
      <w:pPr>
        <w:jc w:val="both"/>
      </w:pPr>
      <w:r/>
    </w:p>
    <w:p>
      <w:pPr>
        <w:jc w:val="both"/>
      </w:pPr>
      <w:r>
        <w:t xml:space="preserve">    //get fav based tfg embeddings</w:t>
      </w:r>
    </w:p>
    <w:p>
      <w:pPr>
        <w:jc w:val="both"/>
      </w:pPr>
      <w:r>
        <w:t xml:space="preserve">    //topic can have different languages and the clusters will be different</w:t>
      </w:r>
    </w:p>
    <w:p>
      <w:pPr>
        <w:jc w:val="both"/>
      </w:pPr>
      <w:r>
        <w:t xml:space="preserve">    //current logic is to filter based on user language</w:t>
      </w:r>
    </w:p>
    <w:p>
      <w:pPr>
        <w:jc w:val="both"/>
      </w:pPr>
      <w:r>
        <w:t xml:space="preserve">    // topicId, lang, embedding</w:t>
      </w:r>
    </w:p>
    <w:p>
      <w:pPr>
        <w:jc w:val="both"/>
      </w:pPr>
      <w:r>
        <w:t xml:space="preserve">    val favTfgTopicEmbeddings: TypedPipe[(Long, String, SimClustersEmbedding)] = DAL</w:t>
      </w:r>
    </w:p>
    <w:p>
      <w:pPr>
        <w:jc w:val="both"/>
      </w:pPr>
      <w:r>
        <w:t xml:space="preserve">      .readMostRecentSnapshot(FavTfgTopicEmbeddings2020ScalaDataset, featureDateRange)</w:t>
      </w:r>
    </w:p>
    <w:p>
      <w:pPr>
        <w:jc w:val="both"/>
      </w:pPr>
      <w:r>
        <w:t xml:space="preserve">      .withRemoteReadPolicy(AllowCrossClusterSameDC)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KeyVal(</w:t>
      </w:r>
    </w:p>
    <w:p>
      <w:pPr>
        <w:jc w:val="both"/>
      </w:pPr>
      <w:r>
        <w:t xml:space="preserve">              SimClustersEmbeddingId(</w:t>
      </w:r>
    </w:p>
    <w:p>
      <w:pPr>
        <w:jc w:val="both"/>
      </w:pPr>
      <w:r>
        <w:t xml:space="preserve">                embedType,</w:t>
      </w:r>
    </w:p>
    <w:p>
      <w:pPr>
        <w:jc w:val="both"/>
      </w:pPr>
      <w:r>
        <w:t xml:space="preserve">                modelVersion,</w:t>
      </w:r>
    </w:p>
    <w:p>
      <w:pPr>
        <w:jc w:val="both"/>
      </w:pPr>
      <w:r>
        <w:t xml:space="preserve">                InternalId.LocaleEntityId(LocaleEntityId(entityId, language))),</w:t>
      </w:r>
    </w:p>
    <w:p>
      <w:pPr>
        <w:jc w:val="both"/>
      </w:pPr>
      <w:r>
        <w:t xml:space="preserve">              embedding) =&gt;</w:t>
      </w:r>
    </w:p>
    <w:p>
      <w:pPr>
        <w:jc w:val="both"/>
      </w:pPr>
      <w:r>
        <w:t xml:space="preserve">          favTfgTopicEmbeddingsStat.inc()</w:t>
      </w:r>
    </w:p>
    <w:p>
      <w:pPr>
        <w:jc w:val="both"/>
      </w:pPr>
      <w:r>
        <w:t xml:space="preserve">          (entityId, language, embedding)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Ideally, if the timeline aggregate framework provided data with breakdown by language,</w:t>
      </w:r>
    </w:p>
    <w:p>
      <w:pPr>
        <w:jc w:val="both"/>
      </w:pPr>
      <w:r>
        <w:t xml:space="preserve">    it could have been joined with (topic, language) embedding. Since, it is not possible</w:t>
      </w:r>
    </w:p>
    <w:p>
      <w:pPr>
        <w:jc w:val="both"/>
      </w:pPr>
      <w:r>
        <w:t xml:space="preserve">    we fetch the language of the user from other sources.</w:t>
      </w:r>
    </w:p>
    <w:p>
      <w:pPr>
        <w:jc w:val="both"/>
      </w:pPr>
      <w:r>
        <w:t xml:space="preserve">    This returns language for the user so that it could be joined with (topic, language) embedding.</w:t>
      </w:r>
    </w:p>
    <w:p>
      <w:pPr>
        <w:jc w:val="both"/>
      </w:pPr>
      <w:r>
        <w:t xml:space="preserve">    `userSource` returns 1 language per user</w:t>
      </w:r>
    </w:p>
    <w:p>
      <w:pPr>
        <w:jc w:val="both"/>
      </w:pPr>
      <w:r>
        <w:t xml:space="preserve">    `inferredUserConsumedLanguageSource` returns multiple languages with confidence values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userLangSource = ExternalDataSources.userSource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(userId, (country, language)) =&gt;</w:t>
      </w:r>
    </w:p>
    <w:p>
      <w:pPr>
        <w:jc w:val="both"/>
      </w:pPr>
      <w:r>
        <w:t xml:space="preserve">          userLangStat.inc()</w:t>
      </w:r>
    </w:p>
    <w:p>
      <w:pPr>
        <w:jc w:val="both"/>
      </w:pPr>
      <w:r>
        <w:t xml:space="preserve">          (userId, (language, country))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//get userid, topicid, favcount as aggregated dataset</w:t>
      </w:r>
    </w:p>
    <w:p>
      <w:pPr>
        <w:jc w:val="both"/>
      </w:pPr>
      <w:r>
        <w:t xml:space="preserve">    //currently there is no way to get language breakdown from the timeline aggregate framework.</w:t>
      </w:r>
    </w:p>
    <w:p>
      <w:pPr>
        <w:jc w:val="both"/>
      </w:pPr>
      <w:r>
        <w:t xml:space="preserve">    val userTopicEngagementPipe: DataSetPipe = AggregatesV2MostRecentFeatureSource(</w:t>
      </w:r>
    </w:p>
    <w:p>
      <w:pPr>
        <w:jc w:val="both"/>
      </w:pPr>
      <w:r>
        <w:t xml:space="preserve">      rootPath = aggregateFeatureRootPath,</w:t>
      </w:r>
    </w:p>
    <w:p>
      <w:pPr>
        <w:jc w:val="both"/>
      </w:pPr>
      <w:r>
        <w:t xml:space="preserve">      storeName = "user_topic_aggregates",</w:t>
      </w:r>
    </w:p>
    <w:p>
      <w:pPr>
        <w:jc w:val="both"/>
      </w:pPr>
      <w:r>
        <w:t xml:space="preserve">      aggregates =</w:t>
      </w:r>
    </w:p>
    <w:p>
      <w:pPr>
        <w:jc w:val="both"/>
      </w:pPr>
      <w:r>
        <w:t xml:space="preserve">        Set(TimelinesAggregationConfig.userTopicAggregates).flatMap(_.buildTypedAggregateGroups()),</w:t>
      </w:r>
    </w:p>
    <w:p>
      <w:pPr>
        <w:jc w:val="both"/>
      </w:pPr>
      <w:r>
        <w:t xml:space="preserve">    ).read</w:t>
      </w:r>
    </w:p>
    <w:p>
      <w:pPr>
        <w:jc w:val="both"/>
      </w:pPr>
      <w:r/>
    </w:p>
    <w:p>
      <w:pPr>
        <w:jc w:val="both"/>
      </w:pPr>
      <w:r>
        <w:t xml:space="preserve">    val userTopicEngagementCount = userTopicEngagementPipe.records</w:t>
      </w:r>
    </w:p>
    <w:p>
      <w:pPr>
        <w:jc w:val="both"/>
      </w:pPr>
      <w:r>
        <w:t xml:space="preserve">      .flatMap { record =&gt;</w:t>
      </w:r>
    </w:p>
    <w:p>
      <w:pPr>
        <w:jc w:val="both"/>
      </w:pPr>
      <w:r>
        <w:t xml:space="preserve">        val sRichDataRecord = SRichDataRecord(record)</w:t>
      </w:r>
    </w:p>
    <w:p>
      <w:pPr>
        <w:jc w:val="both"/>
      </w:pPr>
      <w:r>
        <w:t xml:space="preserve">        val userId: Long = sRichDataRecord.getFeatureValue(SharedFeatures.USER_ID)</w:t>
      </w:r>
    </w:p>
    <w:p>
      <w:pPr>
        <w:jc w:val="both"/>
      </w:pPr>
      <w:r>
        <w:t xml:space="preserve">        val topicId: Long = sRichDataRecord.getFeatureValue(TimelinesSharedFeatures.TOPIC_ID)</w:t>
      </w:r>
    </w:p>
    <w:p>
      <w:pPr>
        <w:jc w:val="both"/>
      </w:pPr>
      <w:r>
        <w:t xml:space="preserve">        val favCount: Double = sRichDataRecord</w:t>
      </w:r>
    </w:p>
    <w:p>
      <w:pPr>
        <w:jc w:val="both"/>
      </w:pPr>
      <w:r>
        <w:t xml:space="preserve">          .getFeatureValueOpt(favContinuousFeature).map(_.toDouble).getOrElse(0.0)</w:t>
      </w:r>
    </w:p>
    <w:p>
      <w:pPr>
        <w:jc w:val="both"/>
      </w:pPr>
      <w:r>
        <w:t xml:space="preserve">        userTopicEngagementStat.inc()</w:t>
      </w:r>
    </w:p>
    <w:p>
      <w:pPr>
        <w:jc w:val="both"/>
      </w:pPr>
      <w:r>
        <w:t xml:space="preserve">        if (favCount &gt; 0) {</w:t>
      </w:r>
    </w:p>
    <w:p>
      <w:pPr>
        <w:jc w:val="both"/>
      </w:pPr>
      <w:r>
        <w:t xml:space="preserve">          List((userId, (topicId, favCount)))</w:t>
      </w:r>
    </w:p>
    <w:p>
      <w:pPr>
        <w:jc w:val="both"/>
      </w:pPr>
      <w:r>
        <w:t xml:space="preserve">        } else None</w:t>
      </w:r>
    </w:p>
    <w:p>
      <w:pPr>
        <w:jc w:val="both"/>
      </w:pPr>
      <w:r>
        <w:t xml:space="preserve">      }.join(userLangSource)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(userId, ((topicId, favCount), (language, country))) =&gt;</w:t>
      </w:r>
    </w:p>
    <w:p>
      <w:pPr>
        <w:jc w:val="both"/>
      </w:pPr>
      <w:r>
        <w:t xml:space="preserve">          userTopicsStat.inc()</w:t>
      </w:r>
    </w:p>
    <w:p>
      <w:pPr>
        <w:jc w:val="both"/>
      </w:pPr>
      <w:r>
        <w:t xml:space="preserve">          UserTopicEngagement(userId, topicId, language, country, favCount)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.withDescription("User Topic aggregated favcount")</w:t>
      </w:r>
    </w:p>
    <w:p>
      <w:pPr>
        <w:jc w:val="both"/>
      </w:pPr>
      <w:r/>
    </w:p>
    <w:p>
      <w:pPr>
        <w:jc w:val="both"/>
      </w:pPr>
      <w:r>
        <w:t xml:space="preserve">    // combine user, topics, topic_embeddings</w:t>
      </w:r>
    </w:p>
    <w:p>
      <w:pPr>
        <w:jc w:val="both"/>
      </w:pPr>
      <w:r>
        <w:t xml:space="preserve">    // and take weighted aggregate of the tfg embedding</w:t>
      </w:r>
    </w:p>
    <w:p>
      <w:pPr>
        <w:jc w:val="both"/>
      </w:pPr>
      <w:r>
        <w:t xml:space="preserve">    val newUserTfgEmbedding =</w:t>
      </w:r>
    </w:p>
    <w:p>
      <w:pPr>
        <w:jc w:val="both"/>
      </w:pPr>
      <w:r>
        <w:t xml:space="preserve">      prepareUserToTopicEmbedding(favTfgTopicEmbeddings, userTopicEngagementCount)</w:t>
      </w:r>
    </w:p>
    <w:p>
      <w:pPr>
        <w:jc w:val="both"/>
      </w:pPr>
      <w:r/>
    </w:p>
    <w:p>
      <w:pPr>
        <w:jc w:val="both"/>
      </w:pPr>
      <w:r>
        <w:t xml:space="preserve">    writeOutput(newUserTfgEmbedding, outputPath, parquetOutputPath, modelVersion)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