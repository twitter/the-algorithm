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com.twitter.simclusters_v2.scalding.embedding.producer</w:t>
      </w:r>
    </w:p>
    <w:p>
      <w:pPr>
        <w:jc w:val="both"/>
      </w:pPr>
      <w:r/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com.twitter.scalding_internal.source.lzo_scrooge.FixedPathLzoScrooge</w:t>
      </w:r>
    </w:p>
    <w:p>
      <w:pPr>
        <w:jc w:val="both"/>
      </w:pPr>
      <w:r>
        <w:t>import com.twitter.simclusters_v2.hdfs_sources.AggregatableProducerSimclustersEmbeddingsByFollowScore2020ScalaDataset</w:t>
      </w:r>
    </w:p>
    <w:p>
      <w:pPr>
        <w:jc w:val="both"/>
      </w:pPr>
      <w:r>
        <w:t>import com.twitter.simclusters_v2.hdfs_sources.AggregatableProducerSimclustersEmbeddingsByFollowScore2020ThriftScalaDataset</w:t>
      </w:r>
    </w:p>
    <w:p>
      <w:pPr>
        <w:jc w:val="both"/>
      </w:pPr>
      <w:r>
        <w:t>import com.twitter.simclusters_v2.scalding.embedding.common.EmbeddingUtil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com.twitter.simclusters_v2.thriftscala.NeighborWithWeights</w:t>
      </w:r>
    </w:p>
    <w:p>
      <w:pPr>
        <w:jc w:val="both"/>
      </w:pPr>
      <w:r>
        <w:t>import com.twitter.simclusters_v2.thriftscala.SimClustersEmbedding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com.twitter.simclusters_v2.thriftscala.SimClustersEmbeddingWithId</w:t>
      </w:r>
    </w:p>
    <w:p>
      <w:pPr>
        <w:jc w:val="both"/>
      </w:pPr>
      <w:r>
        <w:t>import com.twitter.simclusters_v2.thriftscala.UserToInterestedInClusterScores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file implements a new Producer SimClusters Embeddings.</w:t>
      </w:r>
    </w:p>
    <w:p>
      <w:pPr>
        <w:jc w:val="both"/>
      </w:pPr>
      <w:r>
        <w:t xml:space="preserve"> * The differences with existing producer embeddings are: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1) the embedding scores are not normalized, so that one can aggregate multiple producer embeddings by adding them.</w:t>
      </w:r>
    </w:p>
    <w:p>
      <w:pPr>
        <w:jc w:val="both"/>
      </w:pPr>
      <w:r>
        <w:t xml:space="preserve"> * 2) we use follow scores in the user-producer graph and user-simclusters graph.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Production job:</w:t>
      </w:r>
    </w:p>
    <w:p>
      <w:pPr>
        <w:jc w:val="both"/>
      </w:pPr>
      <w:r>
        <w:t>capesospy-v2 update --build_locally --start_cron aggregatable_producer_embeddings_by_follow_score_2020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AggregatableFollowBasedProducerEmbeddings2020ScheduledApp</w:t>
      </w:r>
    </w:p>
    <w:p>
      <w:pPr>
        <w:jc w:val="both"/>
      </w:pPr>
      <w:r>
        <w:t xml:space="preserve">    extends AggregatableFollowBasedProducerEmbeddingsBaseApp</w:t>
      </w:r>
    </w:p>
    <w:p>
      <w:pPr>
        <w:jc w:val="both"/>
      </w:pPr>
      <w:r>
        <w:t xml:space="preserve">    with ScheduledExecutionApp {</w:t>
      </w:r>
    </w:p>
    <w:p>
      <w:pPr>
        <w:jc w:val="both"/>
      </w:pPr>
      <w:r/>
    </w:p>
    <w:p>
      <w:pPr>
        <w:jc w:val="both"/>
      </w:pPr>
      <w:r>
        <w:t xml:space="preserve">  override val modelVersion: ModelVersion = ModelVersion.Model20m145k2020</w:t>
      </w:r>
    </w:p>
    <w:p>
      <w:pPr>
        <w:jc w:val="both"/>
      </w:pPr>
      <w:r>
        <w:t xml:space="preserve">  // Not using the EmbeddingUtil.getHdfsPath to preserve the previous functionality.</w:t>
      </w:r>
    </w:p>
    <w:p>
      <w:pPr>
        <w:jc w:val="both"/>
      </w:pPr>
      <w:r>
        <w:t xml:space="preserve">  private val outputPath: String =</w:t>
      </w:r>
    </w:p>
    <w:p>
      <w:pPr>
        <w:jc w:val="both"/>
      </w:pPr>
      <w:r>
        <w:t xml:space="preserve">    "/user/cassowary/manhattan_sequence_files/producer_simclusters_aggregatable_embeddings_by_follow_score_20m145k2020"</w:t>
      </w:r>
    </w:p>
    <w:p>
      <w:pPr>
        <w:jc w:val="both"/>
      </w:pPr>
      <w:r/>
    </w:p>
    <w:p>
      <w:pPr>
        <w:jc w:val="both"/>
      </w:pPr>
      <w:r>
        <w:t xml:space="preserve">  private val outputPathThrift: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false,</w:t>
      </w:r>
    </w:p>
    <w:p>
      <w:pPr>
        <w:jc w:val="both"/>
      </w:pPr>
      <w:r>
        <w:t xml:space="preserve">    modelVersion = modelVersion,</w:t>
      </w:r>
    </w:p>
    <w:p>
      <w:pPr>
        <w:jc w:val="both"/>
      </w:pPr>
      <w:r>
        <w:t xml:space="preserve">    pathSuffix = "producer_simclusters_aggregatable_embeddings_by_follow_score_thrift"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RichDate("2021-11-10")</w:t>
      </w:r>
    </w:p>
    <w:p>
      <w:pPr>
        <w:jc w:val="both"/>
      </w:pPr>
      <w:r/>
    </w:p>
    <w:p>
      <w:pPr>
        <w:jc w:val="both"/>
      </w:pPr>
      <w:r>
        <w:t xml:space="preserve">  override def writeToManhattan(</w:t>
      </w:r>
    </w:p>
    <w:p>
      <w:pPr>
        <w:jc w:val="both"/>
      </w:pPr>
      <w:r>
        <w:t xml:space="preserve">    output: TypedPipe[KeyVal[SimClustersEmbeddingId, SimClustersEmbedding]]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AggregatableProducerSimclustersEmbeddingsByFollowScore2020ScalaDataset,</w:t>
      </w:r>
    </w:p>
    <w:p>
      <w:pPr>
        <w:jc w:val="both"/>
      </w:pPr>
      <w:r>
        <w:t xml:space="preserve">        D.Suffix(outputPath),</w:t>
      </w:r>
    </w:p>
    <w:p>
      <w:pPr>
        <w:jc w:val="both"/>
      </w:pPr>
      <w:r>
        <w:t xml:space="preserve">        version = ExplicitEndTime(dateRange.end)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writeToThrift(</w:t>
      </w:r>
    </w:p>
    <w:p>
      <w:pPr>
        <w:jc w:val="both"/>
      </w:pPr>
      <w:r>
        <w:t xml:space="preserve">    output: TypedPipe[SimClustersEmbeddingWithId]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.writeDALSnapshotExecution(</w:t>
      </w:r>
    </w:p>
    <w:p>
      <w:pPr>
        <w:jc w:val="both"/>
      </w:pPr>
      <w:r>
        <w:t xml:space="preserve">        dataset = AggregatableProducerSimclustersEmbeddingsByFollowScore2020ThriftScalaDataset,</w:t>
      </w:r>
    </w:p>
    <w:p>
      <w:pPr>
        <w:jc w:val="both"/>
      </w:pPr>
      <w:r>
        <w:t xml:space="preserve">        updateStep = D.Daily,</w:t>
      </w:r>
    </w:p>
    <w:p>
      <w:pPr>
        <w:jc w:val="both"/>
      </w:pPr>
      <w:r>
        <w:t xml:space="preserve">        pathLayout = D.Suffix(outputPathThrift),</w:t>
      </w:r>
    </w:p>
    <w:p>
      <w:pPr>
        <w:jc w:val="both"/>
      </w:pPr>
      <w:r>
        <w:t xml:space="preserve">        fmt = D.Parquet,</w:t>
      </w:r>
    </w:p>
    <w:p>
      <w:pPr>
        <w:jc w:val="both"/>
      </w:pPr>
      <w:r>
        <w:t xml:space="preserve">        endDate = dateRange.end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./bazel bundle src/scala/com/twitter/simclusters_v2/scalding/embedding/producer:aggregatable_follow_based_producer_embeddings_job_2020-adhoc</w:t>
      </w:r>
    </w:p>
    <w:p>
      <w:pPr>
        <w:jc w:val="both"/>
      </w:pPr>
      <w:r>
        <w:t>scalding remote run \</w:t>
      </w:r>
    </w:p>
    <w:p>
      <w:pPr>
        <w:jc w:val="both"/>
      </w:pPr>
      <w:r>
        <w:t>--user cassowary \</w:t>
      </w:r>
    </w:p>
    <w:p>
      <w:pPr>
        <w:jc w:val="both"/>
      </w:pPr>
      <w:r>
        <w:t>--keytab /var/lib/tss/keys/fluffy/keytabs/client/cassowary.keytab \</w:t>
      </w:r>
    </w:p>
    <w:p>
      <w:pPr>
        <w:jc w:val="both"/>
      </w:pPr>
      <w:r>
        <w:t>--principal service_acoount@TWITTER.BIZ \</w:t>
      </w:r>
    </w:p>
    <w:p>
      <w:pPr>
        <w:jc w:val="both"/>
      </w:pPr>
      <w:r>
        <w:t>--cluster bluebird-qus1 \</w:t>
      </w:r>
    </w:p>
    <w:p>
      <w:pPr>
        <w:jc w:val="both"/>
      </w:pPr>
      <w:r>
        <w:t>--main-class com.twitter.simclusters_v2.scalding.embedding.producer.AggregatableFollowBasedProducerEmbeddings2020AdhocApp \</w:t>
      </w:r>
    </w:p>
    <w:p>
      <w:pPr>
        <w:jc w:val="both"/>
      </w:pPr>
      <w:r>
        <w:t>--target src/scala/com/twitter/simclusters_v2/scalding/embedding/producer:aggregatable_follow_based_producer_embeddings_job_2020-adhoc \</w:t>
      </w:r>
    </w:p>
    <w:p>
      <w:pPr>
        <w:jc w:val="both"/>
      </w:pPr>
      <w:r>
        <w:t>--hadoop-properties "scalding.with.reducers.set.explicitly=true mapreduce.job.reduces=4000" \</w:t>
      </w:r>
    </w:p>
    <w:p>
      <w:pPr>
        <w:jc w:val="both"/>
      </w:pPr>
      <w:r>
        <w:t>-- --date 2021-11-10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AggregatableFollowBasedProducerEmbeddings2020AdhocApp</w:t>
      </w:r>
    </w:p>
    <w:p>
      <w:pPr>
        <w:jc w:val="both"/>
      </w:pPr>
      <w:r>
        <w:t xml:space="preserve">    extends AggregatableFollowBasedProducerEmbeddingsBaseApp</w:t>
      </w:r>
    </w:p>
    <w:p>
      <w:pPr>
        <w:jc w:val="both"/>
      </w:pPr>
      <w:r>
        <w:t xml:space="preserve">    with AdhocExecutionApp {</w:t>
      </w:r>
    </w:p>
    <w:p>
      <w:pPr>
        <w:jc w:val="both"/>
      </w:pPr>
      <w:r/>
    </w:p>
    <w:p>
      <w:pPr>
        <w:jc w:val="both"/>
      </w:pPr>
      <w:r>
        <w:t xml:space="preserve">  override val modelVersion: ModelVersion = ModelVersion.Model20m145k2020</w:t>
      </w:r>
    </w:p>
    <w:p>
      <w:pPr>
        <w:jc w:val="both"/>
      </w:pPr>
      <w:r/>
    </w:p>
    <w:p>
      <w:pPr>
        <w:jc w:val="both"/>
      </w:pPr>
      <w:r>
        <w:t xml:space="preserve">  private val outputPath: String = EmbeddingUtil.getHdfsPath(</w:t>
      </w:r>
    </w:p>
    <w:p>
      <w:pPr>
        <w:jc w:val="both"/>
      </w:pPr>
      <w:r>
        <w:t xml:space="preserve">    isAdhoc = true,</w:t>
      </w:r>
    </w:p>
    <w:p>
      <w:pPr>
        <w:jc w:val="both"/>
      </w:pPr>
      <w:r>
        <w:t xml:space="preserve">    isManhattanKeyVal = true,</w:t>
      </w:r>
    </w:p>
    <w:p>
      <w:pPr>
        <w:jc w:val="both"/>
      </w:pPr>
      <w:r>
        <w:t xml:space="preserve">    modelVersion = modelVersion,</w:t>
      </w:r>
    </w:p>
    <w:p>
      <w:pPr>
        <w:jc w:val="both"/>
      </w:pPr>
      <w:r>
        <w:t xml:space="preserve">    pathSuffix = "producer_simclusters_aggregatable_embeddings_by_follow_score"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outputPathThrift: String = EmbeddingUtil.getHdfsPath(</w:t>
      </w:r>
    </w:p>
    <w:p>
      <w:pPr>
        <w:jc w:val="both"/>
      </w:pPr>
      <w:r>
        <w:t xml:space="preserve">    isAdhoc = true,</w:t>
      </w:r>
    </w:p>
    <w:p>
      <w:pPr>
        <w:jc w:val="both"/>
      </w:pPr>
      <w:r>
        <w:t xml:space="preserve">    isManhattanKeyVal = false,</w:t>
      </w:r>
    </w:p>
    <w:p>
      <w:pPr>
        <w:jc w:val="both"/>
      </w:pPr>
      <w:r>
        <w:t xml:space="preserve">    modelVersion = modelVersion,</w:t>
      </w:r>
    </w:p>
    <w:p>
      <w:pPr>
        <w:jc w:val="both"/>
      </w:pPr>
      <w:r>
        <w:t xml:space="preserve">    pathSuffix = "producer_simclusters_aggregatable_embeddings_by_follow_score_thrift"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writeToManhattan(</w:t>
      </w:r>
    </w:p>
    <w:p>
      <w:pPr>
        <w:jc w:val="both"/>
      </w:pPr>
      <w:r>
        <w:t xml:space="preserve">    output: TypedPipe[KeyVal[SimClustersEmbeddingId, SimClustersEmbedding]]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.flatMap { keyVal =&gt;</w:t>
      </w:r>
    </w:p>
    <w:p>
      <w:pPr>
        <w:jc w:val="both"/>
      </w:pPr>
      <w:r>
        <w:t xml:space="preserve">        keyVal.value.embedding.map { simClusterWithScore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keyVal.key.embeddingType,</w:t>
      </w:r>
    </w:p>
    <w:p>
      <w:pPr>
        <w:jc w:val="both"/>
      </w:pPr>
      <w:r>
        <w:t xml:space="preserve">            keyVal.key.modelVersion,</w:t>
      </w:r>
    </w:p>
    <w:p>
      <w:pPr>
        <w:jc w:val="both"/>
      </w:pPr>
      <w:r>
        <w:t xml:space="preserve">            keyVal.key.internalId,</w:t>
      </w:r>
    </w:p>
    <w:p>
      <w:pPr>
        <w:jc w:val="both"/>
      </w:pPr>
      <w:r>
        <w:t xml:space="preserve">            simClusterWithScore.clusterId,</w:t>
      </w:r>
    </w:p>
    <w:p>
      <w:pPr>
        <w:jc w:val="both"/>
      </w:pPr>
      <w:r>
        <w:t xml:space="preserve">            simClusterWithScore.score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.writeExecution(</w:t>
      </w:r>
    </w:p>
    <w:p>
      <w:pPr>
        <w:jc w:val="both"/>
      </w:pPr>
      <w:r>
        <w:t xml:space="preserve">        // Write to TSV for easier debugging of the adhoc job.</w:t>
      </w:r>
    </w:p>
    <w:p>
      <w:pPr>
        <w:jc w:val="both"/>
      </w:pPr>
      <w:r>
        <w:t xml:space="preserve">        TypedTsv(outputPath)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writeToThrift(</w:t>
      </w:r>
    </w:p>
    <w:p>
      <w:pPr>
        <w:jc w:val="both"/>
      </w:pPr>
      <w:r>
        <w:t xml:space="preserve">    output: TypedPipe[SimClustersEmbeddingWithId]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.writeExecution(</w:t>
      </w:r>
    </w:p>
    <w:p>
      <w:pPr>
        <w:jc w:val="both"/>
      </w:pPr>
      <w:r>
        <w:t xml:space="preserve">        new FixedPathLzoScrooge(outputPathThrift, SimClustersEmbeddingWithId)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AggregatableFollowBasedProducerEmbeddingsBaseApp</w:t>
      </w:r>
    </w:p>
    <w:p>
      <w:pPr>
        <w:jc w:val="both"/>
      </w:pPr>
      <w:r>
        <w:t xml:space="preserve">    extends AggregatableProducerEmbeddingsBaseApp {</w:t>
      </w:r>
    </w:p>
    <w:p>
      <w:pPr>
        <w:jc w:val="both"/>
      </w:pPr>
      <w:r>
        <w:t xml:space="preserve">  override val userToProducerScoringFn: NeighborWithWeights =&gt; Double =</w:t>
      </w:r>
    </w:p>
    <w:p>
      <w:pPr>
        <w:jc w:val="both"/>
      </w:pPr>
      <w:r>
        <w:t xml:space="preserve">    _.followScoreNormalizedByNeighborFollowersL2.getOrElse(0.0)</w:t>
      </w:r>
    </w:p>
    <w:p>
      <w:pPr>
        <w:jc w:val="both"/>
      </w:pPr>
      <w:r>
        <w:t xml:space="preserve">  override val userToClusterScoringFn: UserToInterestedInClusterScores =&gt; Double =</w:t>
      </w:r>
    </w:p>
    <w:p>
      <w:pPr>
        <w:jc w:val="both"/>
      </w:pPr>
      <w:r>
        <w:t xml:space="preserve">    _.followScoreClusterNormalizedOnly.getOrElse(0.0)</w:t>
      </w:r>
    </w:p>
    <w:p>
      <w:pPr>
        <w:jc w:val="both"/>
      </w:pPr>
      <w:r>
        <w:t xml:space="preserve">  override val embeddingType: EmbeddingType = EmbeddingType.AggregatableFollowBasedProducer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