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"escherbird/src/scala/com/twitter/escherbird/scalding/source",</w:t>
      </w:r>
    </w:p>
    <w:p>
      <w:pPr>
        <w:jc w:val="both"/>
      </w:pPr>
      <w:r>
        <w:t xml:space="preserve">        "src/scala/com/twitter/onboarding/relevance/source:utt_account_recommendations-scala",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"src/scala/com/twitter/simclusters_v2/hdfs_sources:aggregatable_producer_simclusters_embeddings_by_fav_score-scala",</w:t>
      </w:r>
    </w:p>
    <w:p>
      <w:pPr>
        <w:jc w:val="both"/>
      </w:pPr>
      <w:r>
        <w:t xml:space="preserve">        "src/scala/com/twitter/simclusters_v2/hdfs_sources:aggregatable_producer_simclusters_embeddings_by_log_fav_score-scala",</w:t>
      </w:r>
    </w:p>
    <w:p>
      <w:pPr>
        <w:jc w:val="both"/>
      </w:pPr>
      <w:r>
        <w:t xml:space="preserve">        "src/scala/com/twitter/simclusters_v2/hdfs_sources/presto_hdfs_sources",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"src/scala/com/twitter/simclusters_v2/scalding/common/matrix",</w:t>
      </w:r>
    </w:p>
    <w:p>
      <w:pPr>
        <w:jc w:val="both"/>
      </w:pPr>
      <w:r>
        <w:t xml:space="preserve">        "src/scala/com/twitter/simclusters_v2/scalding/embedding",</w:t>
      </w:r>
    </w:p>
    <w:p>
      <w:pPr>
        <w:jc w:val="both"/>
      </w:pPr>
      <w:r>
        <w:t xml:space="preserve">        "src/scala/com/twitter/wtf/entity_real_graph/common",</w:t>
      </w:r>
    </w:p>
    <w:p>
      <w:pPr>
        <w:jc w:val="both"/>
      </w:pPr>
      <w:r>
        <w:t xml:space="preserve">        "src/scala/com/twitter/wtf/entity_real_graph/scalding/common",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"src/thrift/com/twitter/onboarding/relevance/candidates:candidates-scala",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"src/thrift/com/twitter/wtf/entity_real_graph:entity_real_graph-thrift-scala",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"aggregatable_logfav_based_producer_embeddings_job-adhoc",</w:t>
      </w:r>
    </w:p>
    <w:p>
      <w:pPr>
        <w:jc w:val="both"/>
      </w:pPr>
      <w:r>
        <w:t xml:space="preserve">    main = "com.twitter.simclusters_v2.scalding.embedding.producer.AggregatableLogFavBasedProducerEmbeddingsAdhocApp",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"aggregatable_logfav_based_producer_embeddings_job_2020-adhoc",</w:t>
      </w:r>
    </w:p>
    <w:p>
      <w:pPr>
        <w:jc w:val="both"/>
      </w:pPr>
      <w:r>
        <w:t xml:space="preserve">    main = "com.twitter.simclusters_v2.scalding.embedding.producer.AggregatableLogFavBasedProducerEmbeddings2020AdhocApp",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"aggregatable_follow_based_producer_embeddings_job_2020-adhoc",</w:t>
      </w:r>
    </w:p>
    <w:p>
      <w:pPr>
        <w:jc w:val="both"/>
      </w:pPr>
      <w:r>
        <w:t xml:space="preserve">    main = "com.twitter.simclusters_v2.scalding.embedding.producer.AggregatableFollowBasedProducerEmbeddings2020AdhocApp",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"aggregatable_logfav_based_producer_embeddings_job",</w:t>
      </w:r>
    </w:p>
    <w:p>
      <w:pPr>
        <w:jc w:val="both"/>
      </w:pPr>
      <w:r>
        <w:t xml:space="preserve">    main = "com.twitter.simclusters_v2.scalding.embedding.producer.AggregatableLogFavBasedProducerEmbeddingsScheduledApp",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"aggregatable_logfav_based_producer_embeddings_job_2020",</w:t>
      </w:r>
    </w:p>
    <w:p>
      <w:pPr>
        <w:jc w:val="both"/>
      </w:pPr>
      <w:r>
        <w:t xml:space="preserve">    main = "com.twitter.simclusters_v2.scalding.embedding.producer.AggregatableLogFavBasedProducerEmbeddings2020ScheduledApp",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"aggregatable_follow_based_producer_embeddings_job_2020",</w:t>
      </w:r>
    </w:p>
    <w:p>
      <w:pPr>
        <w:jc w:val="both"/>
      </w:pPr>
      <w:r>
        <w:t xml:space="preserve">    main = "com.twitter.simclusters_v2.scalding.embedding.producer.AggregatableFollowBasedProducerEmbeddings2020ScheduledApp",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"aggregatable_logfav_based_producer_embeddings_job_relaxed_fav_engagement_threshold_2020",</w:t>
      </w:r>
    </w:p>
    <w:p>
      <w:pPr>
        <w:jc w:val="both"/>
      </w:pPr>
      <w:r>
        <w:t xml:space="preserve">    main = "com.twitter.simclusters_v2.scalding.embedding.producer.AggregatableLogFavBasedProducerEmbeddingsRelaxedFavEngagementThreshold2020ScheduledApp",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"aggregatable_fav_based_producer_embeddings_job-adhoc",</w:t>
      </w:r>
    </w:p>
    <w:p>
      <w:pPr>
        <w:jc w:val="both"/>
      </w:pPr>
      <w:r>
        <w:t xml:space="preserve">    main = "com.twitter.simclusters_v2.scalding.embedding.producer.AggregatableFavBasedProducerEmbeddingsAdhocApp",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"aggregatable_fav_based_producer_embeddings_job",</w:t>
      </w:r>
    </w:p>
    <w:p>
      <w:pPr>
        <w:jc w:val="both"/>
      </w:pPr>
      <w:r>
        <w:t xml:space="preserve">    main = "com.twitter.simclusters_v2.scalding.embedding.producer.AggregatableFavBasedProducerEmbeddingsScheduledApp",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"aggregatable_fav_based_producer_embeddings_job_2020-adhoc",</w:t>
      </w:r>
    </w:p>
    <w:p>
      <w:pPr>
        <w:jc w:val="both"/>
      </w:pPr>
      <w:r>
        <w:t xml:space="preserve">    main = "com.twitter.simclusters_v2.scalding.embedding.producer.AggregatableFavBasedProducerEmbeddings2020AdhocApp",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"aggregatable_fav_based_producer_embeddings_job_2020",</w:t>
      </w:r>
    </w:p>
    <w:p>
      <w:pPr>
        <w:jc w:val="both"/>
      </w:pPr>
      <w:r>
        <w:t xml:space="preserve">    main = "com.twitter.simclusters_v2.scalding.embedding.producer.AggregatableFavBasedProducerEmbeddings2020ScheduledApp",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aggregatable_producer_embeddings_by_logfav_score src/scala/com/twitter/simclusters_v2/capesos_config/atla_proc3.yaml`, config hash f8229a.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"aggregatable_producer_embeddings_by_logfav_score",</w:t>
      </w:r>
    </w:p>
    <w:p>
      <w:pPr>
        <w:jc w:val="both"/>
      </w:pPr>
      <w:r>
        <w:t xml:space="preserve">    main = "com.twitter.simclusters_v2.scalding.embedding.producer.AggregatableLogFavBasedProducerEmbeddingsScheduledApp",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("hadoop.queue", "cassowary.default"),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"17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aggregatable_producer_embeddings_by_fav_score src/scala/com/twitter/simclusters_v2/capesos_config/atla_proc3.yaml`, config hash bc0103.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"aggregatable_producer_embeddings_by_fav_score",</w:t>
      </w:r>
    </w:p>
    <w:p>
      <w:pPr>
        <w:jc w:val="both"/>
      </w:pPr>
      <w:r>
        <w:t xml:space="preserve">    main = "com.twitter.simclusters_v2.scalding.embedding.producer.AggregatableFavBasedProducerEmbeddingsScheduledApp",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("hadoop.queue", "cassowary.default"),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"17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[":producer"],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