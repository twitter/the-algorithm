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com.twitter.scalding_internal.dalv2.DALWrite.ExplicitEndTime</w:t>
      </w:r>
    </w:p>
    <w:p>
      <w:pPr>
        <w:jc w:val="both"/>
      </w:pPr>
      <w:r>
        <w:t>import com.twitter.scalding_internal.dalv2.DALWrite.WriteExtension</w:t>
      </w:r>
    </w:p>
    <w:p>
      <w:pPr>
        <w:jc w:val="both"/>
      </w:pPr>
      <w:r>
        <w:t>import com.twitter.scalding_internal.job.RequiredBinaryComparators.ordSer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com.twitter.simclusters_v2.common.Country</w:t>
      </w:r>
    </w:p>
    <w:p>
      <w:pPr>
        <w:jc w:val="both"/>
      </w:pPr>
      <w:r>
        <w:t>import com.twitter.simclusters_v2.common.Language</w:t>
      </w:r>
    </w:p>
    <w:p>
      <w:pPr>
        <w:jc w:val="both"/>
      </w:pPr>
      <w:r>
        <w:t>import com.twitter.simclusters_v2.common.Timestamp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com.twitter.simclusters_v2.hdfs_sources.InterestedInSources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com.twitter.simclusters_v2.thriftscala.InternalId.ClusterId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com.twitter.simclusters_v2.thriftscala.UserToInterestedInClusterScores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com.twitter.simclusters_v2.hdfs_sources.SimclustersV2GlobalLanguageEmbeddingScalaDataset</w:t>
      </w:r>
    </w:p>
    <w:p>
      <w:pPr>
        <w:jc w:val="both"/>
      </w:pPr>
      <w:r>
        <w:t>import com.twitter.simclusters_v2.hdfs_sources.SimclustersV2GlobalLanguageEmbeddingThriftScalaDataset</w:t>
      </w:r>
    </w:p>
    <w:p>
      <w:pPr>
        <w:jc w:val="both"/>
      </w:pPr>
      <w:r>
        <w:t>import com.twitter.simclusters_v2.thriftscala.LanguageToClusters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 --start_cron global_simclusters_language_embedding_job \</w:t>
      </w:r>
    </w:p>
    <w:p>
      <w:pPr>
        <w:jc w:val="both"/>
      </w:pPr>
      <w:r>
        <w:t xml:space="preserve"> 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GlobalSimClustersLanguageEmbeddingBatchApp extends ScheduledExecutionApp {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RichDate("2023-03-07")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/>
    </w:p>
    <w:p>
      <w:pPr>
        <w:jc w:val="both"/>
      </w:pPr>
      <w:r>
        <w:t xml:space="preserve">  val outputHdfsDirectory =</w:t>
      </w:r>
    </w:p>
    <w:p>
      <w:pPr>
        <w:jc w:val="both"/>
      </w:pPr>
      <w:r>
        <w:t xml:space="preserve">    "/user/cassowary/manhattan_sequence_files/global_simclusters_language_embeddings"</w:t>
      </w:r>
    </w:p>
    <w:p>
      <w:pPr>
        <w:jc w:val="both"/>
      </w:pPr>
      <w:r/>
    </w:p>
    <w:p>
      <w:pPr>
        <w:jc w:val="both"/>
      </w:pPr>
      <w:r>
        <w:t xml:space="preserve">  val outputThriftHdfsDirectory =</w:t>
      </w:r>
    </w:p>
    <w:p>
      <w:pPr>
        <w:jc w:val="both"/>
      </w:pPr>
      <w:r>
        <w:t xml:space="preserve">    "/user/cassowary/processed/global_simclusters_language_embeddings"</w:t>
      </w:r>
    </w:p>
    <w:p>
      <w:pPr>
        <w:jc w:val="both"/>
      </w:pPr>
      <w:r/>
    </w:p>
    <w:p>
      <w:pPr>
        <w:jc w:val="both"/>
      </w:pPr>
      <w:r>
        <w:t xml:space="preserve">  val globalLanguageEmbeddingsKeyValDataset: KeyValDALDataset[</w:t>
      </w:r>
    </w:p>
    <w:p>
      <w:pPr>
        <w:jc w:val="both"/>
      </w:pPr>
      <w:r>
        <w:t xml:space="preserve">    KeyVal[String, ClustersUserIsInterestedIn]</w:t>
      </w:r>
    </w:p>
    <w:p>
      <w:pPr>
        <w:jc w:val="both"/>
      </w:pPr>
      <w:r>
        <w:t xml:space="preserve">  ] = SimclustersV2GlobalLanguageEmbeddingScalaDataset</w:t>
      </w:r>
    </w:p>
    <w:p>
      <w:pPr>
        <w:jc w:val="both"/>
      </w:pPr>
      <w:r/>
    </w:p>
    <w:p>
      <w:pPr>
        <w:jc w:val="both"/>
      </w:pPr>
      <w:r>
        <w:t xml:space="preserve">  val globalLanguageEmbeddingsThriftDataset: SnapshotDALDataset[LanguageToClusters] =</w:t>
      </w:r>
    </w:p>
    <w:p>
      <w:pPr>
        <w:jc w:val="both"/>
      </w:pPr>
      <w:r>
        <w:t xml:space="preserve">    SimclustersV2GlobalLanguageEmbeddingThriftScalaDataset</w:t>
      </w:r>
    </w:p>
    <w:p>
      <w:pPr>
        <w:jc w:val="both"/>
      </w:pPr>
      <w:r/>
    </w:p>
    <w:p>
      <w:pPr>
        <w:jc w:val="both"/>
      </w:pPr>
      <w:r>
        <w:t xml:space="preserve">  val numOfClustersPerLanguage: Int = 400</w:t>
      </w:r>
    </w:p>
    <w:p>
      <w:pPr>
        <w:jc w:val="both"/>
      </w:pPr>
      <w:r/>
    </w:p>
    <w:p>
      <w:pPr>
        <w:jc w:val="both"/>
      </w:pPr>
      <w:r>
        <w:t xml:space="preserve">  def getInterestedInFn: (</w:t>
      </w:r>
    </w:p>
    <w:p>
      <w:pPr>
        <w:jc w:val="both"/>
      </w:pPr>
      <w:r>
        <w:t xml:space="preserve">    DateRange,</w:t>
      </w:r>
    </w:p>
    <w:p>
      <w:pPr>
        <w:jc w:val="both"/>
      </w:pPr>
      <w:r>
        <w:t xml:space="preserve">    TimeZone</w:t>
      </w:r>
    </w:p>
    <w:p>
      <w:pPr>
        <w:jc w:val="both"/>
      </w:pPr>
      <w:r>
        <w:t xml:space="preserve">  ) =&gt; TypedPipe[(UserId, ClustersUserIsInterestedIn)] =</w:t>
      </w:r>
    </w:p>
    <w:p>
      <w:pPr>
        <w:jc w:val="both"/>
      </w:pPr>
      <w:r>
        <w:t xml:space="preserve">    InterestedInSources.simClustersInterestedIn2020Source</w:t>
      </w:r>
    </w:p>
    <w:p>
      <w:pPr>
        <w:jc w:val="both"/>
      </w:pPr>
      <w:r/>
    </w:p>
    <w:p>
      <w:pPr>
        <w:jc w:val="both"/>
      </w:pPr>
      <w:r>
        <w:t xml:space="preserve">  def flattenAndFilterUserInterestedIn(</w:t>
      </w:r>
    </w:p>
    <w:p>
      <w:pPr>
        <w:jc w:val="both"/>
      </w:pPr>
      <w:r>
        <w:t xml:space="preserve">    interestedIn: TypedPipe[(UserId, ClustersUserIsInterestedIn)]</w:t>
      </w:r>
    </w:p>
    <w:p>
      <w:pPr>
        <w:jc w:val="both"/>
      </w:pPr>
      <w:r>
        <w:t xml:space="preserve">  ): TypedPipe[(UserId, (Int, Double))] = {</w:t>
      </w:r>
    </w:p>
    <w:p>
      <w:pPr>
        <w:jc w:val="both"/>
      </w:pPr>
      <w:r>
        <w:t xml:space="preserve">    interestedIn</w:t>
      </w:r>
    </w:p>
    <w:p>
      <w:pPr>
        <w:jc w:val="both"/>
      </w:pPr>
      <w:r>
        <w:t xml:space="preserve">    // Get (userId, Seq[(clusterId, scores)]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(user, clusterUserIsInterestedIn) =&gt; {</w:t>
      </w:r>
    </w:p>
    <w:p>
      <w:pPr>
        <w:jc w:val="both"/>
      </w:pPr>
      <w:r>
        <w:t xml:space="preserve">          (user, clusterUserIsInterestedIn.clusterIdToScores)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Flatten it into (UserId, ClusterId, LogFavScore)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clusterUserIsInterestedIn) =&gt; {</w:t>
      </w:r>
    </w:p>
    <w:p>
      <w:pPr>
        <w:jc w:val="both"/>
      </w:pPr>
      <w:r>
        <w:t xml:space="preserve">          clusterUserIsInterestedIn.toSeq.map {</w:t>
      </w:r>
    </w:p>
    <w:p>
      <w:pPr>
        <w:jc w:val="both"/>
      </w:pPr>
      <w:r>
        <w:t xml:space="preserve">            case (clusterId, scores) =&gt; {</w:t>
      </w:r>
    </w:p>
    <w:p>
      <w:pPr>
        <w:jc w:val="both"/>
      </w:pPr>
      <w:r>
        <w:t xml:space="preserve">              (userId, (clusterId, scores.logFavScore.getOrElse(0.0)))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}.filter(_._2._2 &gt; 0.0) // Filter out zero scores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getGlobalSimClustersEmbeddingPerLanguage(</w:t>
      </w:r>
    </w:p>
    <w:p>
      <w:pPr>
        <w:jc w:val="both"/>
      </w:pPr>
      <w:r>
        <w:t xml:space="preserve">    interestedIn: TypedPipe[(UserId, (Int, Double))],</w:t>
      </w:r>
    </w:p>
    <w:p>
      <w:pPr>
        <w:jc w:val="both"/>
      </w:pPr>
      <w:r>
        <w:t xml:space="preserve">    favEdges: TypedPipe[(UserId, TweetId, Timestamp)],</w:t>
      </w:r>
    </w:p>
    <w:p>
      <w:pPr>
        <w:jc w:val="both"/>
      </w:pPr>
      <w:r>
        <w:t xml:space="preserve">    language: TypedPipe[(UserId, (Country, Language))]</w:t>
      </w:r>
    </w:p>
    <w:p>
      <w:pPr>
        <w:jc w:val="both"/>
      </w:pPr>
      <w:r>
        <w:t xml:space="preserve">  ): TypedPipe[(Language, ClustersUserIsInterestedIn)] = {</w:t>
      </w:r>
    </w:p>
    <w:p>
      <w:pPr>
        <w:jc w:val="both"/>
      </w:pPr>
      <w:r>
        <w:t xml:space="preserve">    // Engagement fav edges</w:t>
      </w:r>
    </w:p>
    <w:p>
      <w:pPr>
        <w:jc w:val="both"/>
      </w:pPr>
      <w:r>
        <w:t xml:space="preserve">    val edges = favEdges.map { case (userId, tweetId, ts) =&gt; (userId, (tweetId, ts)) }</w:t>
      </w:r>
    </w:p>
    <w:p>
      <w:pPr>
        <w:jc w:val="both"/>
      </w:pPr>
      <w:r/>
    </w:p>
    <w:p>
      <w:pPr>
        <w:jc w:val="both"/>
      </w:pPr>
      <w:r>
        <w:t xml:space="preserve">    // Language information for users</w:t>
      </w:r>
    </w:p>
    <w:p>
      <w:pPr>
        <w:jc w:val="both"/>
      </w:pPr>
      <w:r>
        <w:t xml:space="preserve">    val userLanguage = language.map {</w:t>
      </w:r>
    </w:p>
    <w:p>
      <w:pPr>
        <w:jc w:val="both"/>
      </w:pPr>
      <w:r>
        <w:t xml:space="preserve">      case (userId, (country, lang)) =&gt; (userId, lang)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numUsersPerLanguage = userLanguage.map {</w:t>
      </w:r>
    </w:p>
    <w:p>
      <w:pPr>
        <w:jc w:val="both"/>
      </w:pPr>
      <w:r>
        <w:t xml:space="preserve">      case (_, lang) =&gt; (lang, 1L)</w:t>
      </w:r>
    </w:p>
    <w:p>
      <w:pPr>
        <w:jc w:val="both"/>
      </w:pPr>
      <w:r>
        <w:t xml:space="preserve">    }.sumByKey</w:t>
      </w:r>
    </w:p>
    <w:p>
      <w:pPr>
        <w:jc w:val="both"/>
      </w:pPr>
      <w:r/>
    </w:p>
    <w:p>
      <w:pPr>
        <w:jc w:val="both"/>
      </w:pPr>
      <w:r>
        <w:t xml:space="preserve">    val embeddings =</w:t>
      </w:r>
    </w:p>
    <w:p>
      <w:pPr>
        <w:jc w:val="both"/>
      </w:pPr>
      <w:r>
        <w:t xml:space="preserve">      interestedIn</w:t>
      </w:r>
    </w:p>
    <w:p>
      <w:pPr>
        <w:jc w:val="both"/>
      </w:pPr>
      <w:r>
        <w:t xml:space="preserve">        .join(edges) // Join InterestedIn and user-tweet engagements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((clusterId, score), (_, _))) =&gt; {</w:t>
      </w:r>
    </w:p>
    <w:p>
      <w:pPr>
        <w:jc w:val="both"/>
      </w:pPr>
      <w:r>
        <w:t xml:space="preserve">            (userId, (clusterId, score))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.join(userLanguage) // Join and get cluster scores per language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((clusterId, score), lang)) =&gt; {</w:t>
      </w:r>
    </w:p>
    <w:p>
      <w:pPr>
        <w:jc w:val="both"/>
      </w:pPr>
      <w:r>
        <w:t xml:space="preserve">            ((lang, clusterId),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 // Sum the user embeddings per language based on the engagements</w:t>
      </w:r>
    </w:p>
    <w:p>
      <w:pPr>
        <w:jc w:val="both"/>
      </w:pPr>
      <w:r>
        <w:t xml:space="preserve">        .map { case ((lang, clusterId), score) =&gt; (lang, (clusterId, score)) }</w:t>
      </w:r>
    </w:p>
    <w:p>
      <w:pPr>
        <w:jc w:val="both"/>
      </w:pPr>
      <w:r>
        <w:t xml:space="preserve">        .join(numUsersPerLanguage)</w:t>
      </w:r>
    </w:p>
    <w:p>
      <w:pPr>
        <w:jc w:val="both"/>
      </w:pPr>
      <w:r>
        <w:t xml:space="preserve">        // We compute the average cluster scores per language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(lang, ((clusterId, score), count)) =&gt; (lang, (clusterId -&gt; score / count))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.group</w:t>
      </w:r>
    </w:p>
    <w:p>
      <w:pPr>
        <w:jc w:val="both"/>
      </w:pPr>
      <w:r>
        <w:t xml:space="preserve">        .sortedReverseTake(numOfClustersPerLanguage)(Ordering</w:t>
      </w:r>
    </w:p>
    <w:p>
      <w:pPr>
        <w:jc w:val="both"/>
      </w:pPr>
      <w:r>
        <w:t xml:space="preserve">          .by(_._2)) // Take top 400 clusters per language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(lang, clusterScores) =&gt; {</w:t>
      </w:r>
    </w:p>
    <w:p>
      <w:pPr>
        <w:jc w:val="both"/>
      </w:pPr>
      <w:r>
        <w:t xml:space="preserve">            clusterScores.map {</w:t>
      </w:r>
    </w:p>
    <w:p>
      <w:pPr>
        <w:jc w:val="both"/>
      </w:pPr>
      <w:r>
        <w:t xml:space="preserve">              case (clusterId, score) =&gt; (lang, (clusterId, score))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}.mapValues { case (clusterId, score) =&gt; Map(clusterId -&gt; score) }</w:t>
      </w:r>
    </w:p>
    <w:p>
      <w:pPr>
        <w:jc w:val="both"/>
      </w:pPr>
      <w:r/>
    </w:p>
    <w:p>
      <w:pPr>
        <w:jc w:val="both"/>
      </w:pPr>
      <w:r>
        <w:t xml:space="preserve">    // Build the final SimClusters embeddings per language</w:t>
      </w:r>
    </w:p>
    <w:p>
      <w:pPr>
        <w:jc w:val="both"/>
      </w:pPr>
      <w:r>
        <w:t xml:space="preserve">    embeddings.sumByKey.map {</w:t>
      </w:r>
    </w:p>
    <w:p>
      <w:pPr>
        <w:jc w:val="both"/>
      </w:pPr>
      <w:r>
        <w:t xml:space="preserve">      case (lang, clusterToScore) =&gt; {</w:t>
      </w:r>
    </w:p>
    <w:p>
      <w:pPr>
        <w:jc w:val="both"/>
      </w:pPr>
      <w:r>
        <w:t xml:space="preserve">        val clusterScores = clusterToScore.map {</w:t>
      </w:r>
    </w:p>
    <w:p>
      <w:pPr>
        <w:jc w:val="both"/>
      </w:pPr>
      <w:r>
        <w:t xml:space="preserve">          case (clusterId, score) =&gt;</w:t>
      </w:r>
    </w:p>
    <w:p>
      <w:pPr>
        <w:jc w:val="both"/>
      </w:pPr>
      <w:r>
        <w:t xml:space="preserve">            clusterId -&gt; UserToInterestedInClusterScores(logFavScore = Some(score))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(lang, ClustersUserIsInterestedIn(ModelVersion.Model20m145k2020.name, clusterScores))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 Read the most recent InterestedIn snapshot from the past 21 days</w:t>
      </w:r>
    </w:p>
    <w:p>
      <w:pPr>
        <w:jc w:val="both"/>
      </w:pPr>
      <w:r>
        <w:t xml:space="preserve">    val interestedIn =</w:t>
      </w:r>
    </w:p>
    <w:p>
      <w:pPr>
        <w:jc w:val="both"/>
      </w:pPr>
      <w:r>
        <w:t xml:space="preserve">      InterestedInSources</w:t>
      </w:r>
    </w:p>
    <w:p>
      <w:pPr>
        <w:jc w:val="both"/>
      </w:pPr>
      <w:r>
        <w:t xml:space="preserve">        .simClustersInterestedIn2020Source(dateRange.prepend(Days(21)), timeZone).forceToDisk</w:t>
      </w:r>
    </w:p>
    <w:p>
      <w:pPr>
        <w:jc w:val="both"/>
      </w:pPr>
      <w:r/>
    </w:p>
    <w:p>
      <w:pPr>
        <w:jc w:val="both"/>
      </w:pPr>
      <w:r>
        <w:t xml:space="preserve">    // Get the user tweet fav engagement history from the past 2 days</w:t>
      </w:r>
    </w:p>
    <w:p>
      <w:pPr>
        <w:jc w:val="both"/>
      </w:pPr>
      <w:r>
        <w:t xml:space="preserve">    val userTweetFavEdges = ExternalDataSources.userTweetFavoritesSource</w:t>
      </w:r>
    </w:p>
    <w:p>
      <w:pPr>
        <w:jc w:val="both"/>
      </w:pPr>
      <w:r/>
    </w:p>
    <w:p>
      <w:pPr>
        <w:jc w:val="both"/>
      </w:pPr>
      <w:r>
        <w:t xml:space="preserve">    // Read user language from UserSource</w:t>
      </w:r>
    </w:p>
    <w:p>
      <w:pPr>
        <w:jc w:val="both"/>
      </w:pPr>
      <w:r>
        <w:t xml:space="preserve">    val userLanguages = ExternalDataSources.userSource</w:t>
      </w:r>
    </w:p>
    <w:p>
      <w:pPr>
        <w:jc w:val="both"/>
      </w:pPr>
      <w:r/>
    </w:p>
    <w:p>
      <w:pPr>
        <w:jc w:val="both"/>
      </w:pPr>
      <w:r>
        <w:t xml:space="preserve">    val globalEmbeddings = getGlobalSimClustersEmbeddingPerLanguage(</w:t>
      </w:r>
    </w:p>
    <w:p>
      <w:pPr>
        <w:jc w:val="both"/>
      </w:pPr>
      <w:r>
        <w:t xml:space="preserve">      flattenAndFilterUserInterestedIn(interestedIn),</w:t>
      </w:r>
    </w:p>
    <w:p>
      <w:pPr>
        <w:jc w:val="both"/>
      </w:pPr>
      <w:r>
        <w:t xml:space="preserve">      userTweetFavEdges,</w:t>
      </w:r>
    </w:p>
    <w:p>
      <w:pPr>
        <w:jc w:val="both"/>
      </w:pPr>
      <w:r>
        <w:t xml:space="preserve">      userLanguages)</w:t>
      </w:r>
    </w:p>
    <w:p>
      <w:pPr>
        <w:jc w:val="both"/>
      </w:pPr>
      <w:r/>
    </w:p>
    <w:p>
      <w:pPr>
        <w:jc w:val="both"/>
      </w:pPr>
      <w:r>
        <w:t xml:space="preserve">    // Write results as a key-val dataset</w:t>
      </w:r>
    </w:p>
    <w:p>
      <w:pPr>
        <w:jc w:val="both"/>
      </w:pPr>
      <w:r>
        <w:t xml:space="preserve">    globalEmbeddings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(lang, embeddings) =&gt;</w:t>
      </w:r>
    </w:p>
    <w:p>
      <w:pPr>
        <w:jc w:val="both"/>
      </w:pPr>
      <w:r>
        <w:t xml:space="preserve">          KeyVal(lang, embeddings)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globalLanguageEmbeddingsKeyValDataset,</w:t>
      </w:r>
    </w:p>
    <w:p>
      <w:pPr>
        <w:jc w:val="both"/>
      </w:pPr>
      <w:r>
        <w:t xml:space="preserve">        D.Suffix(outputHdfsDirectory)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Write results as a thrift dataset</w:t>
      </w:r>
    </w:p>
    <w:p>
      <w:pPr>
        <w:jc w:val="both"/>
      </w:pPr>
      <w:r>
        <w:t xml:space="preserve">    globalEmbeddings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(lang, clusterUserIsInterestedIn) =&gt;</w:t>
      </w:r>
    </w:p>
    <w:p>
      <w:pPr>
        <w:jc w:val="both"/>
      </w:pPr>
      <w:r>
        <w:t xml:space="preserve">          LanguageToClusters(</w:t>
      </w:r>
    </w:p>
    <w:p>
      <w:pPr>
        <w:jc w:val="both"/>
      </w:pPr>
      <w:r>
        <w:t xml:space="preserve">            lang,</w:t>
      </w:r>
    </w:p>
    <w:p>
      <w:pPr>
        <w:jc w:val="both"/>
      </w:pPr>
      <w:r>
        <w:t xml:space="preserve">            clusterUserIsInterestedIn.knownForModelVersion,</w:t>
      </w:r>
    </w:p>
    <w:p>
      <w:pPr>
        <w:jc w:val="both"/>
      </w:pPr>
      <w:r>
        <w:t xml:space="preserve">            clusterUserIsInterestedIn.clusterIdToScores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globalLanguageEmbeddingsThriftDataset,</w:t>
      </w:r>
    </w:p>
    <w:p>
      <w:pPr>
        <w:jc w:val="both"/>
      </w:pPr>
      <w:r>
        <w:t xml:space="preserve">        D.Daily,</w:t>
      </w:r>
    </w:p>
    <w:p>
      <w:pPr>
        <w:jc w:val="both"/>
      </w:pPr>
      <w:r>
        <w:t xml:space="preserve">        D.Suffix(outputThriftHdfsDirectory),</w:t>
      </w:r>
    </w:p>
    <w:p>
      <w:pPr>
        <w:jc w:val="both"/>
      </w:pPr>
      <w:r>
        <w:t xml:space="preserve">        D.Parquet,</w:t>
      </w:r>
    </w:p>
    <w:p>
      <w:pPr>
        <w:jc w:val="both"/>
      </w:pPr>
      <w:r>
        <w:t xml:space="preserve">        dateRange.`end`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