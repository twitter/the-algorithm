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com.twitter.simclusters_v2.scalding.common</w:t>
      </w:r>
    </w:p>
    <w:p>
      <w:pPr>
        <w:jc w:val="both"/>
      </w:pPr>
      <w:r/>
    </w:p>
    <w:p>
      <w:pPr>
        <w:jc w:val="both"/>
      </w:pPr>
      <w:r>
        <w:t>import com.fasterxml.jackson.core.JsonGenerator</w:t>
      </w:r>
    </w:p>
    <w:p>
      <w:pPr>
        <w:jc w:val="both"/>
      </w:pPr>
      <w:r>
        <w:t>import com.fasterxml.jackson.databind.ObjectMapper</w:t>
      </w:r>
    </w:p>
    <w:p>
      <w:pPr>
        <w:jc w:val="both"/>
      </w:pPr>
      <w:r>
        <w:t>import com.fasterxml.jackson.databind.ObjectWriter</w:t>
      </w:r>
    </w:p>
    <w:p>
      <w:pPr>
        <w:jc w:val="both"/>
      </w:pPr>
      <w:r>
        <w:t>import com.fasterxml.jackson.module.scala.DefaultScalaModule</w:t>
      </w:r>
    </w:p>
    <w:p>
      <w:pPr>
        <w:jc w:val="both"/>
      </w:pPr>
      <w:r>
        <w:t>import com.fasterxml.jackson.module.scala.ScalaObjectMapper</w:t>
      </w:r>
    </w:p>
    <w:p>
      <w:pPr>
        <w:jc w:val="both"/>
      </w:pPr>
      <w:r>
        <w:t>import com.twitter.algebird.Aggregator</w:t>
      </w:r>
    </w:p>
    <w:p>
      <w:pPr>
        <w:jc w:val="both"/>
      </w:pPr>
      <w:r>
        <w:t>import com.twitter.algebird.Moments</w:t>
      </w:r>
    </w:p>
    <w:p>
      <w:pPr>
        <w:jc w:val="both"/>
      </w:pPr>
      <w:r>
        <w:t>import com.twitter.algebird.MultiAggregator</w:t>
      </w:r>
    </w:p>
    <w:p>
      <w:pPr>
        <w:jc w:val="both"/>
      </w:pPr>
      <w:r>
        <w:t>import com.twitter.algebird.SetSizeAggregator</w:t>
      </w:r>
    </w:p>
    <w:p>
      <w:pPr>
        <w:jc w:val="both"/>
      </w:pPr>
      <w:r>
        <w:t>import com.twitter.algebird.SketchMap</w:t>
      </w:r>
    </w:p>
    <w:p>
      <w:pPr>
        <w:jc w:val="both"/>
      </w:pPr>
      <w:r>
        <w:t>import com.twitter.algebird.SketchMapParams</w:t>
      </w:r>
    </w:p>
    <w:p>
      <w:pPr>
        <w:jc w:val="both"/>
      </w:pPr>
      <w:r>
        <w:t>import com.twitter.algebird.mutable.PriorityQueueMonoid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com.twitter.scalding.Stat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java.io.File</w:t>
      </w:r>
    </w:p>
    <w:p>
      <w:pPr>
        <w:jc w:val="both"/>
      </w:pPr>
      <w:r>
        <w:t>import java.io.PrintWriter</w:t>
      </w:r>
    </w:p>
    <w:p>
      <w:pPr>
        <w:jc w:val="both"/>
      </w:pPr>
      <w:r>
        <w:t>import scala.sys.process._</w:t>
      </w:r>
    </w:p>
    <w:p>
      <w:pPr>
        <w:jc w:val="both"/>
      </w:pPr>
      <w:r/>
    </w:p>
    <w:p>
      <w:pPr>
        <w:jc w:val="both"/>
      </w:pPr>
      <w:r>
        <w:t>object Util {</w:t>
      </w:r>
    </w:p>
    <w:p>
      <w:pPr>
        <w:jc w:val="both"/>
      </w:pPr>
      <w:r>
        <w:t xml:space="preserve">  private val formatter = java.text.NumberFormat.getNumberInstance</w:t>
      </w:r>
    </w:p>
    <w:p>
      <w:pPr>
        <w:jc w:val="both"/>
      </w:pPr>
      <w:r/>
    </w:p>
    <w:p>
      <w:pPr>
        <w:jc w:val="both"/>
      </w:pPr>
      <w:r>
        <w:t xml:space="preserve">  private val jsonMapper = {</w:t>
      </w:r>
    </w:p>
    <w:p>
      <w:pPr>
        <w:jc w:val="both"/>
      </w:pPr>
      <w:r>
        <w:t xml:space="preserve">    val mapper = new ObjectMapper() with ScalaObjectMapper</w:t>
      </w:r>
    </w:p>
    <w:p>
      <w:pPr>
        <w:jc w:val="both"/>
      </w:pPr>
      <w:r>
        <w:t xml:space="preserve">    mapper.registerModule(DefaultScalaModule)</w:t>
      </w:r>
    </w:p>
    <w:p>
      <w:pPr>
        <w:jc w:val="both"/>
      </w:pPr>
      <w:r>
        <w:t xml:space="preserve">    mapper.configure(JsonGenerator.Feature.WRITE_NUMBERS_AS_STRINGS, true)</w:t>
      </w:r>
    </w:p>
    <w:p>
      <w:pPr>
        <w:jc w:val="both"/>
      </w:pPr>
      <w:r>
        <w:t xml:space="preserve">    mapper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prettyJsonMapper: ObjectWriter = jsonMapper.writerWithDefaultPrettyPrinter()</w:t>
      </w:r>
    </w:p>
    <w:p>
      <w:pPr>
        <w:jc w:val="both"/>
      </w:pPr>
      <w:r/>
    </w:p>
    <w:p>
      <w:pPr>
        <w:jc w:val="both"/>
      </w:pPr>
      <w:r>
        <w:t xml:space="preserve">  def getCustomCounters[T](exec: Execution[T]): Execution[Map[String, Long]] = {</w:t>
      </w:r>
    </w:p>
    <w:p>
      <w:pPr>
        <w:jc w:val="both"/>
      </w:pPr>
      <w:r>
        <w:t xml:space="preserve">    exec.getCounters.map {</w:t>
      </w:r>
    </w:p>
    <w:p>
      <w:pPr>
        <w:jc w:val="both"/>
      </w:pPr>
      <w:r>
        <w:t xml:space="preserve">      case (_, counters) =&gt;</w:t>
      </w:r>
    </w:p>
    <w:p>
      <w:pPr>
        <w:jc w:val="both"/>
      </w:pPr>
      <w:r>
        <w:t xml:space="preserve">        counters.toMap.collect {</w:t>
      </w:r>
    </w:p>
    <w:p>
      <w:pPr>
        <w:jc w:val="both"/>
      </w:pPr>
      <w:r>
        <w:t xml:space="preserve">          case (key, value) if key.group == "Scalding Custom" =&gt;</w:t>
      </w:r>
    </w:p>
    <w:p>
      <w:pPr>
        <w:jc w:val="both"/>
      </w:pPr>
      <w:r>
        <w:t xml:space="preserve">            key.counter -&gt; value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getCustomCountersString[T](exec: Execution[T]): Execution[String] = {</w:t>
      </w:r>
    </w:p>
    <w:p>
      <w:pPr>
        <w:jc w:val="both"/>
      </w:pPr>
      <w:r>
        <w:t xml:space="preserve">    getCustomCounters(exec).map { map =&gt;</w:t>
      </w:r>
    </w:p>
    <w:p>
      <w:pPr>
        <w:jc w:val="both"/>
      </w:pPr>
      <w:r>
        <w:t xml:space="preserve">      val customCounterStrings = map.toList.map {</w:t>
      </w:r>
    </w:p>
    <w:p>
      <w:pPr>
        <w:jc w:val="both"/>
      </w:pPr>
      <w:r>
        <w:t xml:space="preserve">        case (key, value) =&gt;</w:t>
      </w:r>
    </w:p>
    <w:p>
      <w:pPr>
        <w:jc w:val="both"/>
      </w:pPr>
      <w:r>
        <w:t xml:space="preserve">          s"$key:${formatter.format(value)}"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(customCounterStrings.nonEmpty) {</w:t>
      </w:r>
    </w:p>
    <w:p>
      <w:pPr>
        <w:jc w:val="both"/>
      </w:pPr>
      <w:r>
        <w:t xml:space="preserve">        "Printing all custom counters:\n" + customCounterStrings.mkString("\n")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"No custom counters to print"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Note ideally this should not allow T that is itself Execution[U] i.e. don't accept</w:t>
      </w:r>
    </w:p>
    <w:p>
      <w:pPr>
        <w:jc w:val="both"/>
      </w:pPr>
      <w:r>
        <w:t xml:space="preserve">  // nested executions</w:t>
      </w:r>
    </w:p>
    <w:p>
      <w:pPr>
        <w:jc w:val="both"/>
      </w:pPr>
      <w:r>
        <w:t xml:space="preserve">  def printCounters[T](exec: Execution[T]): Execution[Unit] = {</w:t>
      </w:r>
    </w:p>
    <w:p>
      <w:pPr>
        <w:jc w:val="both"/>
      </w:pPr>
      <w:r>
        <w:t xml:space="preserve">    getCustomCountersString(exec).map { s =&gt; println(s)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 some basic stats of a numeric column.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printSummaryOfNumericColumn[V](</w:t>
      </w:r>
    </w:p>
    <w:p>
      <w:pPr>
        <w:jc w:val="both"/>
      </w:pPr>
      <w:r>
        <w:t xml:space="preserve">    input: TypedPipe[V],</w:t>
      </w:r>
    </w:p>
    <w:p>
      <w:pPr>
        <w:jc w:val="both"/>
      </w:pPr>
      <w:r>
        <w:t xml:space="preserve">    columnName: Option[String]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num: Numeric[V]</w:t>
      </w:r>
    </w:p>
    <w:p>
      <w:pPr>
        <w:jc w:val="both"/>
      </w:pPr>
      <w:r>
        <w:t xml:space="preserve">  ): Execution[String] = {</w:t>
      </w:r>
    </w:p>
    <w:p>
      <w:pPr>
        <w:jc w:val="both"/>
      </w:pPr>
      <w:r>
        <w:t xml:space="preserve">    lazy val randomSampler = Aggregator.reservoirSample[V](100)</w:t>
      </w:r>
    </w:p>
    <w:p>
      <w:pPr>
        <w:jc w:val="both"/>
      </w:pPr>
      <w:r/>
    </w:p>
    <w:p>
      <w:pPr>
        <w:jc w:val="both"/>
      </w:pPr>
      <w:r>
        <w:t xml:space="preserve">    lazy val percentiles = QTreeMultiAggregator(Seq(0.05, 0.25, 0.50, 0.75, 0.95))</w:t>
      </w:r>
    </w:p>
    <w:p>
      <w:pPr>
        <w:jc w:val="both"/>
      </w:pPr>
      <w:r/>
    </w:p>
    <w:p>
      <w:pPr>
        <w:jc w:val="both"/>
      </w:pPr>
      <w:r>
        <w:t xml:space="preserve">    lazy val moments = Moments.numericAggregator</w:t>
      </w:r>
    </w:p>
    <w:p>
      <w:pPr>
        <w:jc w:val="both"/>
      </w:pPr>
      <w:r/>
    </w:p>
    <w:p>
      <w:pPr>
        <w:jc w:val="both"/>
      </w:pPr>
      <w:r>
        <w:t xml:space="preserve">    val multiAggregator = MultiAggregator(</w:t>
      </w:r>
    </w:p>
    <w:p>
      <w:pPr>
        <w:jc w:val="both"/>
      </w:pPr>
      <w:r>
        <w:t xml:space="preserve">      Aggregator.size,</w:t>
      </w:r>
    </w:p>
    <w:p>
      <w:pPr>
        <w:jc w:val="both"/>
      </w:pPr>
      <w:r>
        <w:t xml:space="preserve">      percentiles,</w:t>
      </w:r>
    </w:p>
    <w:p>
      <w:pPr>
        <w:jc w:val="both"/>
      </w:pPr>
      <w:r>
        <w:t xml:space="preserve">      Aggregator.max,</w:t>
      </w:r>
    </w:p>
    <w:p>
      <w:pPr>
        <w:jc w:val="both"/>
      </w:pPr>
      <w:r>
        <w:t xml:space="preserve">      Aggregator.min,</w:t>
      </w:r>
    </w:p>
    <w:p>
      <w:pPr>
        <w:jc w:val="both"/>
      </w:pPr>
      <w:r>
        <w:t xml:space="preserve">      Aggregator.numericSum,</w:t>
      </w:r>
    </w:p>
    <w:p>
      <w:pPr>
        <w:jc w:val="both"/>
      </w:pPr>
      <w:r>
        <w:t xml:space="preserve">      moments,</w:t>
      </w:r>
    </w:p>
    <w:p>
      <w:pPr>
        <w:jc w:val="both"/>
      </w:pPr>
      <w:r>
        <w:t xml:space="preserve">      randomSampler</w:t>
      </w:r>
    </w:p>
    <w:p>
      <w:pPr>
        <w:jc w:val="both"/>
      </w:pPr>
      <w:r>
        <w:t xml:space="preserve">    ).andThenPresent {</w:t>
      </w:r>
    </w:p>
    <w:p>
      <w:pPr>
        <w:jc w:val="both"/>
      </w:pPr>
      <w:r>
        <w:t xml:space="preserve">      case (size_, percentiles_, max_, min_, sum_, moments_, samples_) =&gt;</w:t>
      </w:r>
    </w:p>
    <w:p>
      <w:pPr>
        <w:jc w:val="both"/>
      </w:pPr>
      <w:r>
        <w:t xml:space="preserve">        percentiles_.mapValues(_.toString) ++ Map(</w:t>
      </w:r>
    </w:p>
    <w:p>
      <w:pPr>
        <w:jc w:val="both"/>
      </w:pPr>
      <w:r>
        <w:t xml:space="preserve">          "size" -&gt; size_.toString,</w:t>
      </w:r>
    </w:p>
    <w:p>
      <w:pPr>
        <w:jc w:val="both"/>
      </w:pPr>
      <w:r>
        <w:t xml:space="preserve">          "max" -&gt; max_.toString,</w:t>
      </w:r>
    </w:p>
    <w:p>
      <w:pPr>
        <w:jc w:val="both"/>
      </w:pPr>
      <w:r>
        <w:t xml:space="preserve">          "min" -&gt; min_.toString,</w:t>
      </w:r>
    </w:p>
    <w:p>
      <w:pPr>
        <w:jc w:val="both"/>
      </w:pPr>
      <w:r>
        <w:t xml:space="preserve">          "sum" -&gt; sum_.toString,</w:t>
      </w:r>
    </w:p>
    <w:p>
      <w:pPr>
        <w:jc w:val="both"/>
      </w:pPr>
      <w:r>
        <w:t xml:space="preserve">          "avg" -&gt; moments_.mean.toString,</w:t>
      </w:r>
    </w:p>
    <w:p>
      <w:pPr>
        <w:jc w:val="both"/>
      </w:pPr>
      <w:r>
        <w:t xml:space="preserve">          "stddev" -&gt; moments_.stddev.toString,</w:t>
      </w:r>
    </w:p>
    <w:p>
      <w:pPr>
        <w:jc w:val="both"/>
      </w:pPr>
      <w:r>
        <w:t xml:space="preserve">          "skewness" -&gt; moments_.skewness.toString,</w:t>
      </w:r>
    </w:p>
    <w:p>
      <w:pPr>
        <w:jc w:val="both"/>
      </w:pPr>
      <w:r>
        <w:t xml:space="preserve">          "samples" -&gt; samples_.mkString(",")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.aggregate(multiAggregator)</w:t>
      </w:r>
    </w:p>
    <w:p>
      <w:pPr>
        <w:jc w:val="both"/>
      </w:pPr>
      <w:r>
        <w:t xml:space="preserve">      .toIterableExecution</w:t>
      </w:r>
    </w:p>
    <w:p>
      <w:pPr>
        <w:jc w:val="both"/>
      </w:pPr>
      <w:r>
        <w:t xml:space="preserve">      .map { m =&gt;</w:t>
      </w:r>
    </w:p>
    <w:p>
      <w:pPr>
        <w:jc w:val="both"/>
      </w:pPr>
      <w:r>
        <w:t xml:space="preserve">        val summary =</w:t>
      </w:r>
    </w:p>
    <w:p>
      <w:pPr>
        <w:jc w:val="both"/>
      </w:pPr>
      <w:r>
        <w:t xml:space="preserve">          s"Column Name: $columnName\nSummary:\n${Util.prettyJsonMapper.writeValueAsString(m)}"</w:t>
      </w:r>
    </w:p>
    <w:p>
      <w:pPr>
        <w:jc w:val="both"/>
      </w:pPr>
      <w:r>
        <w:t xml:space="preserve">        println(summary)</w:t>
      </w:r>
    </w:p>
    <w:p>
      <w:pPr>
        <w:jc w:val="both"/>
      </w:pPr>
      <w:r>
        <w:t xml:space="preserve">        summary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Output some basic stats of a categorical column.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HeavyHitters only work when the distribution is skewed.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printSummaryOfCategoricalColumn[V](</w:t>
      </w:r>
    </w:p>
    <w:p>
      <w:pPr>
        <w:jc w:val="both"/>
      </w:pPr>
      <w:r>
        <w:t xml:space="preserve">    input: TypedPipe[V],</w:t>
      </w:r>
    </w:p>
    <w:p>
      <w:pPr>
        <w:jc w:val="both"/>
      </w:pPr>
      <w:r>
        <w:t xml:space="preserve">    columnName: Option[String]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injection: Injection[V, Array[Byte]]</w:t>
      </w:r>
    </w:p>
    <w:p>
      <w:pPr>
        <w:jc w:val="both"/>
      </w:pPr>
      <w:r>
        <w:t xml:space="preserve">  ): Execution[String] = {</w:t>
      </w:r>
    </w:p>
    <w:p>
      <w:pPr>
        <w:jc w:val="both"/>
      </w:pPr>
      <w:r/>
    </w:p>
    <w:p>
      <w:pPr>
        <w:jc w:val="both"/>
      </w:pPr>
      <w:r>
        <w:t xml:space="preserve">    lazy val randomSampler = Aggregator.reservoirSample[V](100)</w:t>
      </w:r>
    </w:p>
    <w:p>
      <w:pPr>
        <w:jc w:val="both"/>
      </w:pPr>
      <w:r/>
    </w:p>
    <w:p>
      <w:pPr>
        <w:jc w:val="both"/>
      </w:pPr>
      <w:r>
        <w:t xml:space="preserve">    lazy val uniqueCounter = new SetSizeAggregator[V](hllBits = 13, maxSetSize = 1000)(injection)</w:t>
      </w:r>
    </w:p>
    <w:p>
      <w:pPr>
        <w:jc w:val="both"/>
      </w:pPr>
      <w:r/>
    </w:p>
    <w:p>
      <w:pPr>
        <w:jc w:val="both"/>
      </w:pPr>
      <w:r>
        <w:t xml:space="preserve">    lazy val sketchMapParams =</w:t>
      </w:r>
    </w:p>
    <w:p>
      <w:pPr>
        <w:jc w:val="both"/>
      </w:pPr>
      <w:r>
        <w:t xml:space="preserve">      SketchMapParams[V](seed = 1618, eps = 0.001, delta = 0.05, heavyHittersCount = 20)(injection)</w:t>
      </w:r>
    </w:p>
    <w:p>
      <w:pPr>
        <w:jc w:val="both"/>
      </w:pPr>
      <w:r/>
    </w:p>
    <w:p>
      <w:pPr>
        <w:jc w:val="both"/>
      </w:pPr>
      <w:r>
        <w:t xml:space="preserve">    lazy val heavyHitter =</w:t>
      </w:r>
    </w:p>
    <w:p>
      <w:pPr>
        <w:jc w:val="both"/>
      </w:pPr>
      <w:r>
        <w:t xml:space="preserve">      SketchMap.aggregator[V, Long](sketchMapParams).composePrepare[V](v =&gt; v -&gt; 1L)</w:t>
      </w:r>
    </w:p>
    <w:p>
      <w:pPr>
        <w:jc w:val="both"/>
      </w:pPr>
      <w:r/>
    </w:p>
    <w:p>
      <w:pPr>
        <w:jc w:val="both"/>
      </w:pPr>
      <w:r>
        <w:t xml:space="preserve">    val multiAggregator = MultiAggregator(</w:t>
      </w:r>
    </w:p>
    <w:p>
      <w:pPr>
        <w:jc w:val="both"/>
      </w:pPr>
      <w:r>
        <w:t xml:space="preserve">      Aggregator.size,</w:t>
      </w:r>
    </w:p>
    <w:p>
      <w:pPr>
        <w:jc w:val="both"/>
      </w:pPr>
      <w:r>
        <w:t xml:space="preserve">      uniqueCounter,</w:t>
      </w:r>
    </w:p>
    <w:p>
      <w:pPr>
        <w:jc w:val="both"/>
      </w:pPr>
      <w:r>
        <w:t xml:space="preserve">      heavyHitter,</w:t>
      </w:r>
    </w:p>
    <w:p>
      <w:pPr>
        <w:jc w:val="both"/>
      </w:pPr>
      <w:r>
        <w:t xml:space="preserve">      randomSampler</w:t>
      </w:r>
    </w:p>
    <w:p>
      <w:pPr>
        <w:jc w:val="both"/>
      </w:pPr>
      <w:r>
        <w:t xml:space="preserve">    ).andThenPresent {</w:t>
      </w:r>
    </w:p>
    <w:p>
      <w:pPr>
        <w:jc w:val="both"/>
      </w:pPr>
      <w:r>
        <w:t xml:space="preserve">      case (size_, uniqueSize_, heavyHitter_, sampler_) =&gt;</w:t>
      </w:r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"size" -&gt; size_.toString,</w:t>
      </w:r>
    </w:p>
    <w:p>
      <w:pPr>
        <w:jc w:val="both"/>
      </w:pPr>
      <w:r>
        <w:t xml:space="preserve">          "unique" -&gt; uniqueSize_.toString,</w:t>
      </w:r>
    </w:p>
    <w:p>
      <w:pPr>
        <w:jc w:val="both"/>
      </w:pPr>
      <w:r>
        <w:t xml:space="preserve">          "samples" -&gt; sampler_.mkString(","),</w:t>
      </w:r>
    </w:p>
    <w:p>
      <w:pPr>
        <w:jc w:val="both"/>
      </w:pPr>
      <w:r>
        <w:t xml:space="preserve">          "heavyHitter" -&gt; heavyHitter_.heavyHitterKeys</w:t>
      </w:r>
    </w:p>
    <w:p>
      <w:pPr>
        <w:jc w:val="both"/>
      </w:pPr>
      <w:r>
        <w:t xml:space="preserve">            .map { key =&gt;</w:t>
      </w:r>
    </w:p>
    <w:p>
      <w:pPr>
        <w:jc w:val="both"/>
      </w:pPr>
      <w:r>
        <w:t xml:space="preserve">              val freq = sketchMapParams.frequency(key, heavyHitter_.valuesTable)</w:t>
      </w:r>
    </w:p>
    <w:p>
      <w:pPr>
        <w:jc w:val="both"/>
      </w:pPr>
      <w:r>
        <w:t xml:space="preserve">              key -&gt; freq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.sortBy(-_._2).mkString(",")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.aggregate(multiAggregator)</w:t>
      </w:r>
    </w:p>
    <w:p>
      <w:pPr>
        <w:jc w:val="both"/>
      </w:pPr>
      <w:r>
        <w:t xml:space="preserve">      .toIterableExecution</w:t>
      </w:r>
    </w:p>
    <w:p>
      <w:pPr>
        <w:jc w:val="both"/>
      </w:pPr>
      <w:r>
        <w:t xml:space="preserve">      .map { m =&gt;</w:t>
      </w:r>
    </w:p>
    <w:p>
      <w:pPr>
        <w:jc w:val="both"/>
      </w:pPr>
      <w:r>
        <w:t xml:space="preserve">        val summary =</w:t>
      </w:r>
    </w:p>
    <w:p>
      <w:pPr>
        <w:jc w:val="both"/>
      </w:pPr>
      <w:r>
        <w:t xml:space="preserve">          s"Column Name: $columnName\nSummary:\n${Util.prettyJsonMapper.writeValueAsString(m)}"</w:t>
      </w:r>
    </w:p>
    <w:p>
      <w:pPr>
        <w:jc w:val="both"/>
      </w:pPr>
      <w:r>
        <w:t xml:space="preserve">        println(summary)</w:t>
      </w:r>
    </w:p>
    <w:p>
      <w:pPr>
        <w:jc w:val="both"/>
      </w:pPr>
      <w:r>
        <w:t xml:space="preserve">        summary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edgeOrdering: Ordering[(Long, Long)] = Ordering.by {</w:t>
      </w:r>
    </w:p>
    <w:p>
      <w:pPr>
        <w:jc w:val="both"/>
      </w:pPr>
      <w:r>
        <w:t xml:space="preserve">    case (fromNodeId, toNodeId) =&gt; hashToLong(fromNodeId, toNodeId)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reservoirSamplerMonoidForPairs[K, V](</w:t>
      </w:r>
    </w:p>
    <w:p>
      <w:pPr>
        <w:jc w:val="both"/>
      </w:pPr>
      <w:r>
        <w:t xml:space="preserve">    sampleSize: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ord: Ordering[K]</w:t>
      </w:r>
    </w:p>
    <w:p>
      <w:pPr>
        <w:jc w:val="both"/>
      </w:pPr>
      <w:r>
        <w:t xml:space="preserve">  ): PriorityQueueMonoid[(K, V)] = {</w:t>
      </w:r>
    </w:p>
    <w:p>
      <w:pPr>
        <w:jc w:val="both"/>
      </w:pPr>
      <w:r>
        <w:t xml:space="preserve">    implicit val fullOrdering: Ordering[(K, V)] = Ordering.by(_._1)</w:t>
      </w:r>
    </w:p>
    <w:p>
      <w:pPr>
        <w:jc w:val="both"/>
      </w:pPr>
      <w:r>
        <w:t xml:space="preserve">    new PriorityQueueMonoid[(K, V)](sampleSize)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reservoirSamplerMonoid[T, U](</w:t>
      </w:r>
    </w:p>
    <w:p>
      <w:pPr>
        <w:jc w:val="both"/>
      </w:pPr>
      <w:r>
        <w:t xml:space="preserve">    sampleSize: Int,</w:t>
      </w:r>
    </w:p>
    <w:p>
      <w:pPr>
        <w:jc w:val="both"/>
      </w:pPr>
      <w:r>
        <w:t xml:space="preserve">    convert: T =&gt; U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ord: Ordering[U]</w:t>
      </w:r>
    </w:p>
    <w:p>
      <w:pPr>
        <w:jc w:val="both"/>
      </w:pPr>
      <w:r>
        <w:t xml:space="preserve">  ): PriorityQueueMonoid[T] = {</w:t>
      </w:r>
    </w:p>
    <w:p>
      <w:pPr>
        <w:jc w:val="both"/>
      </w:pPr>
      <w:r>
        <w:t xml:space="preserve">    new PriorityQueueMonoid[T](sampleSize)(Ordering.by(convert))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hashToLong(a: Long, b: Long): Long = {</w:t>
      </w:r>
    </w:p>
    <w:p>
      <w:pPr>
        <w:jc w:val="both"/>
      </w:pPr>
      <w:r>
        <w:t xml:space="preserve">    val bb = java.nio.ByteBuffer.allocate(16)</w:t>
      </w:r>
    </w:p>
    <w:p>
      <w:pPr>
        <w:jc w:val="both"/>
      </w:pPr>
      <w:r>
        <w:t xml:space="preserve">    bb.putLong(a)</w:t>
      </w:r>
    </w:p>
    <w:p>
      <w:pPr>
        <w:jc w:val="both"/>
      </w:pPr>
      <w:r>
        <w:t xml:space="preserve">    bb.putLong(b)</w:t>
      </w:r>
    </w:p>
    <w:p>
      <w:pPr>
        <w:jc w:val="both"/>
      </w:pPr>
      <w:r>
        <w:t xml:space="preserve">    KeyHasher.KETAMA.hashKey(bb.array())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hashToLong(a: Long): Long = {</w:t>
      </w:r>
    </w:p>
    <w:p>
      <w:pPr>
        <w:jc w:val="both"/>
      </w:pPr>
      <w:r>
        <w:t xml:space="preserve">    val bb = java.nio.ByteBuffer.allocate(8)</w:t>
      </w:r>
    </w:p>
    <w:p>
      <w:pPr>
        <w:jc w:val="both"/>
      </w:pPr>
      <w:r>
        <w:t xml:space="preserve">    bb.putLong(a)</w:t>
      </w:r>
    </w:p>
    <w:p>
      <w:pPr>
        <w:jc w:val="both"/>
      </w:pPr>
      <w:r>
        <w:t xml:space="preserve">    KeyHasher.KETAMA.hashKey(bb.array())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https://en.wikipedia.org/wiki/Pearson_correlation_coefficient</w:t>
      </w:r>
    </w:p>
    <w:p>
      <w:pPr>
        <w:jc w:val="both"/>
      </w:pPr>
      <w:r>
        <w:t xml:space="preserve">  def computeCorrelation(pairedIter: Iterator[(Double, Double)]): Double = {</w:t>
      </w:r>
    </w:p>
    <w:p>
      <w:pPr>
        <w:jc w:val="both"/>
      </w:pPr>
      <w:r>
        <w:t xml:space="preserve">    val (len, xSum, ySum, x2Sum, y2Sum, xySum) =</w:t>
      </w:r>
    </w:p>
    <w:p>
      <w:pPr>
        <w:jc w:val="both"/>
      </w:pPr>
      <w:r>
        <w:t xml:space="preserve">      pairedIter.foldLeft((0.0, 0.0, 0.0, 0.0, 0.0, 0.0)) {</w:t>
      </w:r>
    </w:p>
    <w:p>
      <w:pPr>
        <w:jc w:val="both"/>
      </w:pPr>
      <w:r>
        <w:t xml:space="preserve">        case ((l, xs, ys, x2s, y2s, xys), (x, y)) =&gt;</w:t>
      </w:r>
    </w:p>
    <w:p>
      <w:pPr>
        <w:jc w:val="both"/>
      </w:pPr>
      <w:r>
        <w:t xml:space="preserve">          (l + 1, xs + x, ys + y, x2s + x * x, y2s + y * y, xys + x * 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den = math.sqrt(len * x2Sum - xSum * xSum) * math.sqrt(len * y2Sum - ySum * ySum)</w:t>
      </w:r>
    </w:p>
    <w:p>
      <w:pPr>
        <w:jc w:val="both"/>
      </w:pPr>
      <w:r>
        <w:t xml:space="preserve">    if (den &gt; 0) {</w:t>
      </w:r>
    </w:p>
    <w:p>
      <w:pPr>
        <w:jc w:val="both"/>
      </w:pPr>
      <w:r>
        <w:t xml:space="preserve">      (len * xySum - xSum * ySum) / den</w:t>
      </w:r>
    </w:p>
    <w:p>
      <w:pPr>
        <w:jc w:val="both"/>
      </w:pPr>
      <w:r>
        <w:t xml:space="preserve">    } else 0.0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https://en.wikipedia.org/wiki/Cosine_similarity</w:t>
      </w:r>
    </w:p>
    <w:p>
      <w:pPr>
        <w:jc w:val="both"/>
      </w:pPr>
      <w:r>
        <w:t xml:space="preserve">  def cosineSimilarity(pairedIter: Iterator[(Double, Double)]): Double = {</w:t>
      </w:r>
    </w:p>
    <w:p>
      <w:pPr>
        <w:jc w:val="both"/>
      </w:pPr>
      <w:r>
        <w:t xml:space="preserve">    val (xySum, x2Sum, y2Sum) = pairedIter.foldLeft(0.0, 0.0, 0.0) {</w:t>
      </w:r>
    </w:p>
    <w:p>
      <w:pPr>
        <w:jc w:val="both"/>
      </w:pPr>
      <w:r>
        <w:t xml:space="preserve">      case ((xy, x2, y2), (x, y)) =&gt;</w:t>
      </w:r>
    </w:p>
    <w:p>
      <w:pPr>
        <w:jc w:val="both"/>
      </w:pPr>
      <w:r>
        <w:t xml:space="preserve">        (xy + x * y, x2 + x * x, y2 + y * 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den = math.sqrt(x2Sum) * math.sqrt(y2Sum)</w:t>
      </w:r>
    </w:p>
    <w:p>
      <w:pPr>
        <w:jc w:val="both"/>
      </w:pPr>
      <w:r>
        <w:t xml:space="preserve">    if (den &gt; 0) {</w:t>
      </w:r>
    </w:p>
    <w:p>
      <w:pPr>
        <w:jc w:val="both"/>
      </w:pPr>
      <w:r>
        <w:t xml:space="preserve">      xySum / den</w:t>
      </w:r>
    </w:p>
    <w:p>
      <w:pPr>
        <w:jc w:val="both"/>
      </w:pPr>
      <w:r>
        <w:t xml:space="preserve">    } else 0.0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Distribution(</w:t>
      </w:r>
    </w:p>
    <w:p>
      <w:pPr>
        <w:jc w:val="both"/>
      </w:pPr>
      <w:r>
        <w:t xml:space="preserve">    avg: Double,</w:t>
      </w:r>
    </w:p>
    <w:p>
      <w:pPr>
        <w:jc w:val="both"/>
      </w:pPr>
      <w:r>
        <w:t xml:space="preserve">    stdDev: Double,</w:t>
      </w:r>
    </w:p>
    <w:p>
      <w:pPr>
        <w:jc w:val="both"/>
      </w:pPr>
      <w:r>
        <w:t xml:space="preserve">    p1: Double,</w:t>
      </w:r>
    </w:p>
    <w:p>
      <w:pPr>
        <w:jc w:val="both"/>
      </w:pPr>
      <w:r>
        <w:t xml:space="preserve">    p10: Double,</w:t>
      </w:r>
    </w:p>
    <w:p>
      <w:pPr>
        <w:jc w:val="both"/>
      </w:pPr>
      <w:r>
        <w:t xml:space="preserve">    p50: Double,</w:t>
      </w:r>
    </w:p>
    <w:p>
      <w:pPr>
        <w:jc w:val="both"/>
      </w:pPr>
      <w:r>
        <w:t xml:space="preserve">    p90: Double,</w:t>
      </w:r>
    </w:p>
    <w:p>
      <w:pPr>
        <w:jc w:val="both"/>
      </w:pPr>
      <w:r>
        <w:t xml:space="preserve">    p99: Double)</w:t>
      </w:r>
    </w:p>
    <w:p>
      <w:pPr>
        <w:jc w:val="both"/>
      </w:pPr>
      <w:r/>
    </w:p>
    <w:p>
      <w:pPr>
        <w:jc w:val="both"/>
      </w:pPr>
      <w:r>
        <w:t xml:space="preserve">  val emptyDist: Distribution = Distribution(0.0, 0.0, 0.0, 0.0, 0.0, 0.0, 0.0)</w:t>
      </w:r>
    </w:p>
    <w:p>
      <w:pPr>
        <w:jc w:val="both"/>
      </w:pPr>
      <w:r/>
    </w:p>
    <w:p>
      <w:pPr>
        <w:jc w:val="both"/>
      </w:pPr>
      <w:r>
        <w:t xml:space="preserve">  def distributionFromArray(l: Array[Double]): Distribution = {</w:t>
      </w:r>
    </w:p>
    <w:p>
      <w:pPr>
        <w:jc w:val="both"/>
      </w:pPr>
      <w:r>
        <w:t xml:space="preserve">    val s = l.sorted</w:t>
      </w:r>
    </w:p>
    <w:p>
      <w:pPr>
        <w:jc w:val="both"/>
      </w:pPr>
      <w:r>
        <w:t xml:space="preserve">    val len = l.length</w:t>
      </w:r>
    </w:p>
    <w:p>
      <w:pPr>
        <w:jc w:val="both"/>
      </w:pPr>
      <w:r/>
    </w:p>
    <w:p>
      <w:pPr>
        <w:jc w:val="both"/>
      </w:pPr>
      <w:r>
        <w:t xml:space="preserve">    if (len &lt; 1) {</w:t>
      </w:r>
    </w:p>
    <w:p>
      <w:pPr>
        <w:jc w:val="both"/>
      </w:pPr>
      <w:r>
        <w:t xml:space="preserve">      emptyDist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def pctToIndex(p: Double): Int = {</w:t>
      </w:r>
    </w:p>
    <w:p>
      <w:pPr>
        <w:jc w:val="both"/>
      </w:pPr>
      <w:r>
        <w:t xml:space="preserve">        val idx = math.round(l.length * p).toInt</w:t>
      </w:r>
    </w:p>
    <w:p>
      <w:pPr>
        <w:jc w:val="both"/>
      </w:pPr>
      <w:r>
        <w:t xml:space="preserve">        if (idx &lt; 0) {</w:t>
      </w:r>
    </w:p>
    <w:p>
      <w:pPr>
        <w:jc w:val="both"/>
      </w:pPr>
      <w:r>
        <w:t xml:space="preserve">          0</w:t>
      </w:r>
    </w:p>
    <w:p>
      <w:pPr>
        <w:jc w:val="both"/>
      </w:pPr>
      <w:r>
        <w:t xml:space="preserve">        } else if (idx &gt;= len) {</w:t>
      </w:r>
    </w:p>
    <w:p>
      <w:pPr>
        <w:jc w:val="both"/>
      </w:pPr>
      <w:r>
        <w:t xml:space="preserve">          len - 1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idx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(sum, sumSquared) = l.foldLeft((0.0, 0.0)) {</w:t>
      </w:r>
    </w:p>
    <w:p>
      <w:pPr>
        <w:jc w:val="both"/>
      </w:pPr>
      <w:r>
        <w:t xml:space="preserve">        case ((curSum, curSumSquared), x) =&gt;</w:t>
      </w:r>
    </w:p>
    <w:p>
      <w:pPr>
        <w:jc w:val="both"/>
      </w:pPr>
      <w:r>
        <w:t xml:space="preserve">          (curSum + x, curSumSquared + x * x)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avg = sum / len</w:t>
      </w:r>
    </w:p>
    <w:p>
      <w:pPr>
        <w:jc w:val="both"/>
      </w:pPr>
      <w:r>
        <w:t xml:space="preserve">      val stdDev = math.sqrt(sumSquared / len - avg * avg)</w:t>
      </w:r>
    </w:p>
    <w:p>
      <w:pPr>
        <w:jc w:val="both"/>
      </w:pPr>
      <w:r>
        <w:t xml:space="preserve">      Distribution(</w:t>
      </w:r>
    </w:p>
    <w:p>
      <w:pPr>
        <w:jc w:val="both"/>
      </w:pPr>
      <w:r>
        <w:t xml:space="preserve">        avg,</w:t>
      </w:r>
    </w:p>
    <w:p>
      <w:pPr>
        <w:jc w:val="both"/>
      </w:pPr>
      <w:r>
        <w:t xml:space="preserve">        stdDev,</w:t>
      </w:r>
    </w:p>
    <w:p>
      <w:pPr>
        <w:jc w:val="both"/>
      </w:pPr>
      <w:r>
        <w:t xml:space="preserve">        p1 = s(pctToIndex(0.01)),</w:t>
      </w:r>
    </w:p>
    <w:p>
      <w:pPr>
        <w:jc w:val="both"/>
      </w:pPr>
      <w:r>
        <w:t xml:space="preserve">        p10 = s(pctToIndex(0.1)),</w:t>
      </w:r>
    </w:p>
    <w:p>
      <w:pPr>
        <w:jc w:val="both"/>
      </w:pPr>
      <w:r>
        <w:t xml:space="preserve">        p50 = s(pctToIndex(0.5)),</w:t>
      </w:r>
    </w:p>
    <w:p>
      <w:pPr>
        <w:jc w:val="both"/>
      </w:pPr>
      <w:r>
        <w:t xml:space="preserve">        p90 = s(pctToIndex(0.9)),</w:t>
      </w:r>
    </w:p>
    <w:p>
      <w:pPr>
        <w:jc w:val="both"/>
      </w:pPr>
      <w:r>
        <w:t xml:space="preserve">        p99 = s(pctToIndex(0.99)))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Calculate cumulative frequency using Scalding Custom Counters.</w:t>
      </w:r>
    </w:p>
    <w:p>
      <w:pPr>
        <w:jc w:val="both"/>
      </w:pPr>
      <w:r>
        <w:t xml:space="preserve">  // Increment all buckets by 1 where value &lt;= bucket_threshold.</w:t>
      </w:r>
    </w:p>
    <w:p>
      <w:pPr>
        <w:jc w:val="both"/>
      </w:pPr>
      <w:r>
        <w:t xml:space="preserve">  case class CumulativeStat(</w:t>
      </w:r>
    </w:p>
    <w:p>
      <w:pPr>
        <w:jc w:val="both"/>
      </w:pPr>
      <w:r>
        <w:t xml:space="preserve">    key: String,</w:t>
      </w:r>
    </w:p>
    <w:p>
      <w:pPr>
        <w:jc w:val="both"/>
      </w:pPr>
      <w:r>
        <w:t xml:space="preserve">    buckets: Seq[Double]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UniqueID) {</w:t>
      </w:r>
    </w:p>
    <w:p>
      <w:pPr>
        <w:jc w:val="both"/>
      </w:pPr>
      <w:r/>
    </w:p>
    <w:p>
      <w:pPr>
        <w:jc w:val="both"/>
      </w:pPr>
      <w:r>
        <w:t xml:space="preserve">    val counters = buckets.map { bucket =&gt;</w:t>
      </w:r>
    </w:p>
    <w:p>
      <w:pPr>
        <w:jc w:val="both"/>
      </w:pPr>
      <w:r>
        <w:t xml:space="preserve">      bucket -&gt; Stat(key + "_&lt;=" + bucket.toString)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incForValue(value: Double): Unit = {</w:t>
      </w:r>
    </w:p>
    <w:p>
      <w:pPr>
        <w:jc w:val="both"/>
      </w:pPr>
      <w:r>
        <w:t xml:space="preserve">      counters.foreach {</w:t>
      </w:r>
    </w:p>
    <w:p>
      <w:pPr>
        <w:jc w:val="both"/>
      </w:pPr>
      <w:r>
        <w:t xml:space="preserve">        case (bucket, stat) =&gt;</w:t>
      </w:r>
    </w:p>
    <w:p>
      <w:pPr>
        <w:jc w:val="both"/>
      </w:pPr>
      <w:r>
        <w:t xml:space="preserve">          if (value &lt;= bucket) stat.inc()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sendEmail(text: String, subject: String, toAddress: String): String = {</w:t>
      </w:r>
    </w:p>
    <w:p>
      <w:pPr>
        <w:jc w:val="both"/>
      </w:pPr>
      <w:r>
        <w:t xml:space="preserve">    val file = File.createTempFile("somePrefix_", "_someSuffix")</w:t>
      </w:r>
    </w:p>
    <w:p>
      <w:pPr>
        <w:jc w:val="both"/>
      </w:pPr>
      <w:r>
        <w:t xml:space="preserve">    println(s"Email body is at ${file.getPath}")</w:t>
      </w:r>
    </w:p>
    <w:p>
      <w:pPr>
        <w:jc w:val="both"/>
      </w:pPr>
      <w:r>
        <w:t xml:space="preserve">    val writer = new PrintWriter(file)</w:t>
      </w:r>
    </w:p>
    <w:p>
      <w:pPr>
        <w:jc w:val="both"/>
      </w:pPr>
      <w:r>
        <w:t xml:space="preserve">    writer.write(text)</w:t>
      </w:r>
    </w:p>
    <w:p>
      <w:pPr>
        <w:jc w:val="both"/>
      </w:pPr>
      <w:r>
        <w:t xml:space="preserve">    writer.close()</w:t>
      </w:r>
    </w:p>
    <w:p>
      <w:pPr>
        <w:jc w:val="both"/>
      </w:pPr>
      <w:r/>
    </w:p>
    <w:p>
      <w:pPr>
        <w:jc w:val="both"/>
      </w:pPr>
      <w:r>
        <w:t xml:space="preserve">    val mailCmd = s"cat ${file.getPath}" #| Seq("mail", "-s", subject, toAddress)</w:t>
      </w:r>
    </w:p>
    <w:p>
      <w:pPr>
        <w:jc w:val="both"/>
      </w:pPr>
      <w:r>
        <w:t xml:space="preserve">    mailCmd.!!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