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com.twitter.simclusters_v2.scalding.common</w:t>
      </w:r>
    </w:p>
    <w:p>
      <w:pPr>
        <w:jc w:val="both"/>
      </w:pPr>
      <w:r/>
    </w:p>
    <w:p>
      <w:pPr>
        <w:jc w:val="both"/>
      </w:pPr>
      <w:r>
        <w:t>import com.twitter.algebird._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com.twitter.scalding.{Execution, Stat, UniqueID}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richer version of TypedPipe.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TypedRichPipe[V](pipe: TypedPipe[V]) {</w:t>
      </w:r>
    </w:p>
    <w:p>
      <w:pPr>
        <w:jc w:val="both"/>
      </w:pPr>
      <w:r/>
    </w:p>
    <w:p>
      <w:pPr>
        <w:jc w:val="both"/>
      </w:pPr>
      <w:r>
        <w:t xml:space="preserve">  def count(counterName: String)(implicit uniqueID: UniqueID): TypedPipe[V] = {</w:t>
      </w:r>
    </w:p>
    <w:p>
      <w:pPr>
        <w:jc w:val="both"/>
      </w:pPr>
      <w:r>
        <w:t xml:space="preserve">    val stat = Stat(counterName)</w:t>
      </w:r>
    </w:p>
    <w:p>
      <w:pPr>
        <w:jc w:val="both"/>
      </w:pPr>
      <w:r>
        <w:t xml:space="preserve">    pipe.map { v =&gt;</w:t>
      </w:r>
    </w:p>
    <w:p>
      <w:pPr>
        <w:jc w:val="both"/>
      </w:pPr>
      <w:r>
        <w:t xml:space="preserve">      stat.inc()</w:t>
      </w:r>
    </w:p>
    <w:p>
      <w:pPr>
        <w:jc w:val="both"/>
      </w:pPr>
      <w:r>
        <w:t xml:space="preserve">      v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Print a summary of the TypedPipe with total size and some randomly selected records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getSummary(numRecords: Int = 100): Execution[Option[(Long, String)]] = {</w:t>
      </w:r>
    </w:p>
    <w:p>
      <w:pPr>
        <w:jc w:val="both"/>
      </w:pPr>
      <w:r>
        <w:t xml:space="preserve">    val randomSample = Aggregator.reservoirSample[V](numRecords)</w:t>
      </w:r>
    </w:p>
    <w:p>
      <w:pPr>
        <w:jc w:val="both"/>
      </w:pPr>
      <w:r/>
    </w:p>
    <w:p>
      <w:pPr>
        <w:jc w:val="both"/>
      </w:pPr>
      <w:r>
        <w:t xml:space="preserve">    // more aggregator can be added here</w:t>
      </w:r>
    </w:p>
    <w:p>
      <w:pPr>
        <w:jc w:val="both"/>
      </w:pPr>
      <w:r>
        <w:t xml:space="preserve">    pipe</w:t>
      </w:r>
    </w:p>
    <w:p>
      <w:pPr>
        <w:jc w:val="both"/>
      </w:pPr>
      <w:r>
        <w:t xml:space="preserve">      .aggregate(randomSample.join(Aggregator.size))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(randomSamples, size) =&gt;</w:t>
      </w:r>
    </w:p>
    <w:p>
      <w:pPr>
        <w:jc w:val="both"/>
      </w:pPr>
      <w:r>
        <w:t xml:space="preserve">          val samplesStr = randomSamples</w:t>
      </w:r>
    </w:p>
    <w:p>
      <w:pPr>
        <w:jc w:val="both"/>
      </w:pPr>
      <w:r>
        <w:t xml:space="preserve">            .map { sample =&gt;</w:t>
      </w:r>
    </w:p>
    <w:p>
      <w:pPr>
        <w:jc w:val="both"/>
      </w:pPr>
      <w:r>
        <w:t xml:space="preserve">              Util.prettyJsonMapper</w:t>
      </w:r>
    </w:p>
    <w:p>
      <w:pPr>
        <w:jc w:val="both"/>
      </w:pPr>
      <w:r>
        <w:t xml:space="preserve">                .writeValueAsString(sample)</w:t>
      </w:r>
    </w:p>
    <w:p>
      <w:pPr>
        <w:jc w:val="both"/>
      </w:pPr>
      <w:r>
        <w:t xml:space="preserve">                .replaceAll("\n", " ")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.mkString("\n\t")</w:t>
      </w:r>
    </w:p>
    <w:p>
      <w:pPr>
        <w:jc w:val="both"/>
      </w:pPr>
      <w:r/>
    </w:p>
    <w:p>
      <w:pPr>
        <w:jc w:val="both"/>
      </w:pPr>
      <w:r>
        <w:t xml:space="preserve">          (size, samplesStr)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.toOptionExecution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getSummaryString(name: String, numRecords: Int = 100): Execution[String] = {</w:t>
      </w:r>
    </w:p>
    <w:p>
      <w:pPr>
        <w:jc w:val="both"/>
      </w:pPr>
      <w:r>
        <w:t xml:space="preserve">    getSummary(numRecords)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Some((size, string)) =&gt;</w:t>
      </w:r>
    </w:p>
    <w:p>
      <w:pPr>
        <w:jc w:val="both"/>
      </w:pPr>
      <w:r>
        <w:t xml:space="preserve">          s"TypedPipeName: $name \nTotal size: $size. \nSample records: \n$string"</w:t>
      </w:r>
    </w:p>
    <w:p>
      <w:pPr>
        <w:jc w:val="both"/>
      </w:pPr>
      <w:r>
        <w:t xml:space="preserve">        case None =&gt; s"TypedPipeName: $name is empty"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Print a summary of the TypedPipe with total size and some randomly selected records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printSummary(name: String, numRecords: Int = 100): Execution[Unit] = {</w:t>
      </w:r>
    </w:p>
    <w:p>
      <w:pPr>
        <w:jc w:val="both"/>
      </w:pPr>
      <w:r>
        <w:t xml:space="preserve">    getSummaryString(name, numRecords).map { s =&gt; println(s)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TypedRichPipe extends java.io.Serializable {</w:t>
      </w:r>
    </w:p>
    <w:p>
      <w:pPr>
        <w:jc w:val="both"/>
      </w:pPr>
      <w:r>
        <w:t xml:space="preserve">  import scala.language.implicitConversions</w:t>
      </w:r>
    </w:p>
    <w:p>
      <w:pPr>
        <w:jc w:val="both"/>
      </w:pPr>
      <w:r/>
    </w:p>
    <w:p>
      <w:pPr>
        <w:jc w:val="both"/>
      </w:pPr>
      <w:r>
        <w:t xml:space="preserve">  implicit def typedPipeToRichPipe[V](</w:t>
      </w:r>
    </w:p>
    <w:p>
      <w:pPr>
        <w:jc w:val="both"/>
      </w:pPr>
      <w:r>
        <w:t xml:space="preserve">    pipe: TypedPipe[V]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TypedRichPipe[V] = {</w:t>
      </w:r>
    </w:p>
    <w:p>
      <w:pPr>
        <w:jc w:val="both"/>
      </w:pPr>
      <w:r>
        <w:t xml:space="preserve">    new TypedRichPipe(pipe)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