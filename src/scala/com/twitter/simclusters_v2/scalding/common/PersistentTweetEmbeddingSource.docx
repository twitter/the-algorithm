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com.twitter.simclusters_v2.scalding.common</w:t>
      </w:r>
    </w:p>
    <w:p>
      <w:pPr>
        <w:jc w:val="both"/>
      </w:pPr>
      <w:r/>
    </w:p>
    <w:p>
      <w:pPr>
        <w:jc w:val="both"/>
      </w:pPr>
      <w:r>
        <w:t>import com.twitter.finagle.mtls.authentication.ServiceIdentifier</w:t>
      </w:r>
    </w:p>
    <w:p>
      <w:pPr>
        <w:jc w:val="both"/>
      </w:pPr>
      <w:r>
        <w:t>import com.twitter.scalding.DateRange</w:t>
      </w:r>
    </w:p>
    <w:p>
      <w:pPr>
        <w:jc w:val="both"/>
      </w:pPr>
      <w:r>
        <w:t>import com.twitter.simclusters_v2.common.Timestamp</w:t>
      </w:r>
    </w:p>
    <w:p>
      <w:pPr>
        <w:jc w:val="both"/>
      </w:pPr>
      <w:r>
        <w:t>import com.twitter.simclusters_v2.common.TweetId</w:t>
      </w:r>
    </w:p>
    <w:p>
      <w:pPr>
        <w:jc w:val="both"/>
      </w:pPr>
      <w:r>
        <w:t>import com.twitter.simclusters_v2.thriftscala.PersistentSimClustersEmbedding</w:t>
      </w:r>
    </w:p>
    <w:p>
      <w:pPr>
        <w:jc w:val="both"/>
      </w:pPr>
      <w:r>
        <w:t>import com.twitter.strato.scalding.StratoManhattanExportSource</w:t>
      </w:r>
    </w:p>
    <w:p>
      <w:pPr>
        <w:jc w:val="both"/>
      </w:pPr>
      <w:r>
        <w:t>import com.twitter.strato.thrift.ScroogeConvImplicits._</w:t>
      </w:r>
    </w:p>
    <w:p>
      <w:pPr>
        <w:jc w:val="both"/>
      </w:pPr>
      <w:r/>
    </w:p>
    <w:p>
      <w:pPr>
        <w:jc w:val="both"/>
      </w:pPr>
      <w:r>
        <w:t>object PersistentTweetEmbeddingSource {</w:t>
      </w:r>
    </w:p>
    <w:p>
      <w:pPr>
        <w:jc w:val="both"/>
      </w:pPr>
      <w:r>
        <w:t xml:space="preserve">  // hdfs paths</w:t>
      </w:r>
    </w:p>
    <w:p>
      <w:pPr>
        <w:jc w:val="both"/>
      </w:pPr>
      <w:r>
        <w:t xml:space="preserve">  val FavBasedUpdatedHdfsPath: String =</w:t>
      </w:r>
    </w:p>
    <w:p>
      <w:pPr>
        <w:jc w:val="both"/>
      </w:pPr>
      <w:r>
        <w:t xml:space="preserve">    "/atla/proc/user/cassowary/manhattan-exporter/fav_based_tweet_20m_145k_updated_embeddings"</w:t>
      </w:r>
    </w:p>
    <w:p>
      <w:pPr>
        <w:jc w:val="both"/>
      </w:pPr>
      <w:r/>
    </w:p>
    <w:p>
      <w:pPr>
        <w:jc w:val="both"/>
      </w:pPr>
      <w:r>
        <w:t xml:space="preserve">  val LogFavBasedUpdatedHdfsPath: String =</w:t>
      </w:r>
    </w:p>
    <w:p>
      <w:pPr>
        <w:jc w:val="both"/>
      </w:pPr>
      <w:r>
        <w:t xml:space="preserve">    "/atla/proc/user/cassowary/manhattan-exporter/log_fav_based_tweet_20m_145k_updated_embeddings"</w:t>
      </w:r>
    </w:p>
    <w:p>
      <w:pPr>
        <w:jc w:val="both"/>
      </w:pPr>
      <w:r/>
    </w:p>
    <w:p>
      <w:pPr>
        <w:jc w:val="both"/>
      </w:pPr>
      <w:r>
        <w:t xml:space="preserve">  val LogFavBased2020HdfsPath: String =</w:t>
      </w:r>
    </w:p>
    <w:p>
      <w:pPr>
        <w:jc w:val="both"/>
      </w:pPr>
      <w:r>
        <w:t xml:space="preserve">    "/atla/proc/user/cassowary/manhattan-exporter/log_fav_based_tweet_20m_145k_2020_embeddings"</w:t>
      </w:r>
    </w:p>
    <w:p>
      <w:pPr>
        <w:jc w:val="both"/>
      </w:pPr>
      <w:r/>
    </w:p>
    <w:p>
      <w:pPr>
        <w:jc w:val="both"/>
      </w:pPr>
      <w:r>
        <w:t xml:space="preserve">  // Strato columns</w:t>
      </w:r>
    </w:p>
    <w:p>
      <w:pPr>
        <w:jc w:val="both"/>
      </w:pPr>
      <w:r>
        <w:t xml:space="preserve">  val FavBasedUpdatedStratoColumn: String =</w:t>
      </w:r>
    </w:p>
    <w:p>
      <w:pPr>
        <w:jc w:val="both"/>
      </w:pPr>
      <w:r>
        <w:t xml:space="preserve">    "recommendations/simclusters_v2/embeddings/favBasedTweet20M145KUpdated"</w:t>
      </w:r>
    </w:p>
    <w:p>
      <w:pPr>
        <w:jc w:val="both"/>
      </w:pPr>
      <w:r/>
    </w:p>
    <w:p>
      <w:pPr>
        <w:jc w:val="both"/>
      </w:pPr>
      <w:r>
        <w:t xml:space="preserve">  val LogFavBasedUpdatedStratoColumn: String =</w:t>
      </w:r>
    </w:p>
    <w:p>
      <w:pPr>
        <w:jc w:val="both"/>
      </w:pPr>
      <w:r>
        <w:t xml:space="preserve">    "recommendations/simclusters_v2/embeddings/logFavBasedTweet20M145KUpdatedPersistent"</w:t>
      </w:r>
    </w:p>
    <w:p>
      <w:pPr>
        <w:jc w:val="both"/>
      </w:pPr>
      <w:r/>
    </w:p>
    <w:p>
      <w:pPr>
        <w:jc w:val="both"/>
      </w:pPr>
      <w:r>
        <w:t xml:space="preserve">  val LogFavBased2020StratoColumn: String =</w:t>
      </w:r>
    </w:p>
    <w:p>
      <w:pPr>
        <w:jc w:val="both"/>
      </w:pPr>
      <w:r>
        <w:t xml:space="preserve">    "recommendations/simclusters_v2/embeddings/logFavBasedTweet20M145K2020Persistent"</w:t>
      </w:r>
    </w:p>
    <w:p>
      <w:pPr>
        <w:jc w:val="both"/>
      </w:pPr>
      <w:r/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The source that read the Manhattan export persistent embeddings</w:t>
      </w:r>
    </w:p>
    <w:p>
      <w:pPr>
        <w:jc w:val="both"/>
      </w:pPr>
      <w:r>
        <w:t xml:space="preserve"> */</w:t>
      </w:r>
    </w:p>
    <w:p>
      <w:pPr>
        <w:jc w:val="both"/>
      </w:pPr>
      <w:r>
        <w:t>// Defaults to Updated version.</w:t>
      </w:r>
    </w:p>
    <w:p>
      <w:pPr>
        <w:jc w:val="both"/>
      </w:pPr>
      <w:r>
        <w:t>class FavBasedPersistentTweetEmbeddingMhExportSource(</w:t>
      </w:r>
    </w:p>
    <w:p>
      <w:pPr>
        <w:jc w:val="both"/>
      </w:pPr>
      <w:r>
        <w:t xml:space="preserve">  hdfsPath: String = PersistentTweetEmbeddingSource.FavBasedUpdatedHdfsPath,</w:t>
      </w:r>
    </w:p>
    <w:p>
      <w:pPr>
        <w:jc w:val="both"/>
      </w:pPr>
      <w:r>
        <w:t xml:space="preserve">  stratoColumnPath: String = PersistentTweetEmbeddingSource.FavBasedUpdatedStratoColumn,</w:t>
      </w:r>
    </w:p>
    <w:p>
      <w:pPr>
        <w:jc w:val="both"/>
      </w:pPr>
      <w:r>
        <w:t xml:space="preserve">  range: DateRange,</w:t>
      </w:r>
    </w:p>
    <w:p>
      <w:pPr>
        <w:jc w:val="both"/>
      </w:pPr>
      <w:r>
        <w:t xml:space="preserve">  serviceIdentifier: ServiceIdentifier = ServiceIdentifier.empty)</w:t>
      </w:r>
    </w:p>
    <w:p>
      <w:pPr>
        <w:jc w:val="both"/>
      </w:pPr>
      <w:r>
        <w:t xml:space="preserve">    extends StratoManhattanExportSource[(TweetId, Timestamp), PersistentSimClustersEmbedding](</w:t>
      </w:r>
    </w:p>
    <w:p>
      <w:pPr>
        <w:jc w:val="both"/>
      </w:pPr>
      <w:r>
        <w:t xml:space="preserve">      hdfsPath,</w:t>
      </w:r>
    </w:p>
    <w:p>
      <w:pPr>
        <w:jc w:val="both"/>
      </w:pPr>
      <w:r>
        <w:t xml:space="preserve">      range,</w:t>
      </w:r>
    </w:p>
    <w:p>
      <w:pPr>
        <w:jc w:val="both"/>
      </w:pPr>
      <w:r>
        <w:t xml:space="preserve">      stratoColumnPath,</w:t>
      </w:r>
    </w:p>
    <w:p>
      <w:pPr>
        <w:jc w:val="both"/>
      </w:pPr>
      <w:r>
        <w:t xml:space="preserve">      serviceIdentifier = serviceIdentifier</w:t>
      </w:r>
    </w:p>
    <w:p>
      <w:pPr>
        <w:jc w:val="both"/>
      </w:pPr>
      <w:r>
        <w:t xml:space="preserve">    )</w:t>
      </w:r>
    </w:p>
    <w:p>
      <w:pPr>
        <w:jc w:val="both"/>
      </w:pPr>
      <w:r>
        <w:t>// Defaults to 2020 version.</w:t>
      </w:r>
    </w:p>
    <w:p>
      <w:pPr>
        <w:jc w:val="both"/>
      </w:pPr>
      <w:r>
        <w:t>class LogFavBasedPersistentTweetEmbeddingMhExportSource(</w:t>
      </w:r>
    </w:p>
    <w:p>
      <w:pPr>
        <w:jc w:val="both"/>
      </w:pPr>
      <w:r>
        <w:t xml:space="preserve">  hdfsPath: String = PersistentTweetEmbeddingSource.LogFavBased2020HdfsPath,</w:t>
      </w:r>
    </w:p>
    <w:p>
      <w:pPr>
        <w:jc w:val="both"/>
      </w:pPr>
      <w:r>
        <w:t xml:space="preserve">  stratoColumnPath: String = PersistentTweetEmbeddingSource.LogFavBased2020StratoColumn,</w:t>
      </w:r>
    </w:p>
    <w:p>
      <w:pPr>
        <w:jc w:val="both"/>
      </w:pPr>
      <w:r>
        <w:t xml:space="preserve">  range: DateRange,</w:t>
      </w:r>
    </w:p>
    <w:p>
      <w:pPr>
        <w:jc w:val="both"/>
      </w:pPr>
      <w:r>
        <w:t xml:space="preserve">  serviceIdentifier: ServiceIdentifier = ServiceIdentifier.empty)</w:t>
      </w:r>
    </w:p>
    <w:p>
      <w:pPr>
        <w:jc w:val="both"/>
      </w:pPr>
      <w:r>
        <w:t xml:space="preserve">    extends StratoManhattanExportSource[(TweetId, Timestamp), PersistentSimClustersEmbedding](</w:t>
      </w:r>
    </w:p>
    <w:p>
      <w:pPr>
        <w:jc w:val="both"/>
      </w:pPr>
      <w:r>
        <w:t xml:space="preserve">      hdfsPath,</w:t>
      </w:r>
    </w:p>
    <w:p>
      <w:pPr>
        <w:jc w:val="both"/>
      </w:pPr>
      <w:r>
        <w:t xml:space="preserve">      range,</w:t>
      </w:r>
    </w:p>
    <w:p>
      <w:pPr>
        <w:jc w:val="both"/>
      </w:pPr>
      <w:r>
        <w:t xml:space="preserve">      stratoColumnPath,</w:t>
      </w:r>
    </w:p>
    <w:p>
      <w:pPr>
        <w:jc w:val="both"/>
      </w:pPr>
      <w:r>
        <w:t xml:space="preserve">      serviceIdentifier = serviceIdentifier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