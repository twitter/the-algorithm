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com.twitter.simclusters_v2.scalding.common</w:t>
      </w:r>
    </w:p>
    <w:p>
      <w:pPr>
        <w:jc w:val="both"/>
      </w:pPr>
      <w:r/>
    </w:p>
    <w:p>
      <w:pPr>
        <w:jc w:val="both"/>
      </w:pPr>
      <w:r>
        <w:t>import com.twitter.algebird._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reason of creating this class is that we need multiple percentiles and current</w:t>
      </w:r>
    </w:p>
    <w:p>
      <w:pPr>
        <w:jc w:val="both"/>
      </w:pPr>
      <w:r>
        <w:t xml:space="preserve"> * implementations need one QTree per percentile which is unnecessary. This class gets multiple</w:t>
      </w:r>
    </w:p>
    <w:p>
      <w:pPr>
        <w:jc w:val="both"/>
      </w:pPr>
      <w:r>
        <w:t xml:space="preserve"> * percentiles from the same QTree.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QTreeMultiAggregator[T](percentiles: Seq[Double])(implicit val num: Numeric[T])</w:t>
      </w:r>
    </w:p>
    <w:p>
      <w:pPr>
        <w:jc w:val="both"/>
      </w:pPr>
      <w:r>
        <w:t xml:space="preserve">    extends Aggregator[T, QTree[Unit], Map[String, Double]]</w:t>
      </w:r>
    </w:p>
    <w:p>
      <w:pPr>
        <w:jc w:val="both"/>
      </w:pPr>
      <w:r>
        <w:t xml:space="preserve">    with QTreeAggregatorLike[T] {</w:t>
      </w:r>
    </w:p>
    <w:p>
      <w:pPr>
        <w:jc w:val="both"/>
      </w:pPr>
      <w:r/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percentiles.forall(p =&gt; p &gt;= 0.0 &amp;&amp; p &lt;= 1.0),</w:t>
      </w:r>
    </w:p>
    <w:p>
      <w:pPr>
        <w:jc w:val="both"/>
      </w:pPr>
      <w:r>
        <w:t xml:space="preserve">    "The given percentile must be of the form 0 &lt;= p &lt;= 1.0"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percentile: Double = 0.0 // Useless but needed for the base class</w:t>
      </w:r>
    </w:p>
    <w:p>
      <w:pPr>
        <w:jc w:val="both"/>
      </w:pPr>
      <w:r/>
    </w:p>
    <w:p>
      <w:pPr>
        <w:jc w:val="both"/>
      </w:pPr>
      <w:r>
        <w:t xml:space="preserve">  override def k: Int = QTreeAggregator.DefaultK</w:t>
      </w:r>
    </w:p>
    <w:p>
      <w:pPr>
        <w:jc w:val="both"/>
      </w:pPr>
      <w:r/>
    </w:p>
    <w:p>
      <w:pPr>
        <w:jc w:val="both"/>
      </w:pPr>
      <w:r>
        <w:t xml:space="preserve">  private def getPercentile(qt: QTree[Unit], p: Double): Double = {</w:t>
      </w:r>
    </w:p>
    <w:p>
      <w:pPr>
        <w:jc w:val="both"/>
      </w:pPr>
      <w:r>
        <w:t xml:space="preserve">    val (lower, upper) = qt.quantileBounds(p)</w:t>
      </w:r>
    </w:p>
    <w:p>
      <w:pPr>
        <w:jc w:val="both"/>
      </w:pPr>
      <w:r>
        <w:t xml:space="preserve">    (lower + upper) / 2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present(qt: QTree[Unit]): Map[String, Double] =</w:t>
      </w:r>
    </w:p>
    <w:p>
      <w:pPr>
        <w:jc w:val="both"/>
      </w:pPr>
      <w:r>
        <w:t xml:space="preserve">    percentiles.map { p =&gt; p.toString -&gt; getPercentile(qt, p) }.toMap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