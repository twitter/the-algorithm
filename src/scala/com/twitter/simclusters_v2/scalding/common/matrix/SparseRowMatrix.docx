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com.twitter.simclusters_v2.scalding.common.matrix</w:t>
      </w:r>
    </w:p>
    <w:p>
      <w:pPr>
        <w:jc w:val="both"/>
      </w:pPr>
      <w:r/>
    </w:p>
    <w:p>
      <w:pPr>
        <w:jc w:val="both"/>
      </w:pPr>
      <w:r>
        <w:t>import com.twitter.algebird.Semigroup</w:t>
      </w:r>
    </w:p>
    <w:p>
      <w:pPr>
        <w:jc w:val="both"/>
      </w:pPr>
      <w:r>
        <w:t>import com.twitter.bijection.Injection</w:t>
      </w:r>
    </w:p>
    <w:p>
      <w:pPr>
        <w:jc w:val="both"/>
      </w:pPr>
      <w:r>
        <w:t>import com.twitter.scalding.TypedPipe</w:t>
      </w:r>
    </w:p>
    <w:p>
      <w:pPr>
        <w:jc w:val="both"/>
      </w:pPr>
      <w:r>
        <w:t>import com.twitter.scalding.ValuePipe</w:t>
      </w:r>
    </w:p>
    <w:p>
      <w:pPr>
        <w:jc w:val="both"/>
      </w:pPr>
      <w:r>
        <w:t>import org.apache.avro.SchemaBuilder.ArrayBuilder</w:t>
      </w:r>
    </w:p>
    <w:p>
      <w:pPr>
        <w:jc w:val="both"/>
      </w:pPr>
      <w:r>
        <w:t>import scala.util.Random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class that represents a row-indexed matrix, backed by a TypedPipe[(R, Map(C, V)].</w:t>
      </w:r>
    </w:p>
    <w:p>
      <w:pPr>
        <w:jc w:val="both"/>
      </w:pPr>
      <w:r>
        <w:t xml:space="preserve"> * For each row of the TypedPipe, we save the rowId and a map consisting of colIds and their values.</w:t>
      </w:r>
    </w:p>
    <w:p>
      <w:pPr>
        <w:jc w:val="both"/>
      </w:pPr>
      <w:r>
        <w:t xml:space="preserve"> * Only use this class when the max number of non-zero values per row is small (say, &lt;100K).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 * Compared to SparseMatrix, this class has some optimizations to efficiently perform some row-wise</w:t>
      </w:r>
    </w:p>
    <w:p>
      <w:pPr>
        <w:jc w:val="both"/>
      </w:pPr>
      <w:r>
        <w:t xml:space="preserve"> * operations.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 * Also, if the matrix is skinny (i.e., number of unique colIds is small), we have optimized solutions</w:t>
      </w:r>
    </w:p>
    <w:p>
      <w:pPr>
        <w:jc w:val="both"/>
      </w:pPr>
      <w:r>
        <w:t xml:space="preserve"> * for col-wise normalization as well as matrix multiplication (see SparseMatrix.multiplySkinnySparseRowMatrix).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 * @param pipe underlying pipe</w:t>
      </w:r>
    </w:p>
    <w:p>
      <w:pPr>
        <w:jc w:val="both"/>
      </w:pPr>
      <w:r>
        <w:t xml:space="preserve"> * @param isSkinnyMatrix if the matrix is skinny (i.e., number of unique colIds is small)</w:t>
      </w:r>
    </w:p>
    <w:p>
      <w:pPr>
        <w:jc w:val="both"/>
      </w:pPr>
      <w:r>
        <w:t xml:space="preserve"> *                       Note the difference between `number of unique colIds` and `max number of non-zero values per row`.</w:t>
      </w:r>
    </w:p>
    <w:p>
      <w:pPr>
        <w:jc w:val="both"/>
      </w:pPr>
      <w:r>
        <w:t xml:space="preserve"> * @param rowOrd ordering function for row type</w:t>
      </w:r>
    </w:p>
    <w:p>
      <w:pPr>
        <w:jc w:val="both"/>
      </w:pPr>
      <w:r>
        <w:t xml:space="preserve"> * @param colOrd ordering function for col type</w:t>
      </w:r>
    </w:p>
    <w:p>
      <w:pPr>
        <w:jc w:val="both"/>
      </w:pPr>
      <w:r>
        <w:t xml:space="preserve"> * @param numericV numeric operations for value type</w:t>
      </w:r>
    </w:p>
    <w:p>
      <w:pPr>
        <w:jc w:val="both"/>
      </w:pPr>
      <w:r>
        <w:t xml:space="preserve"> * @param semigroupV semigroup for the value type</w:t>
      </w:r>
    </w:p>
    <w:p>
      <w:pPr>
        <w:jc w:val="both"/>
      </w:pPr>
      <w:r>
        <w:t xml:space="preserve"> * @param rowInj injection function for the row type</w:t>
      </w:r>
    </w:p>
    <w:p>
      <w:pPr>
        <w:jc w:val="both"/>
      </w:pPr>
      <w:r>
        <w:t xml:space="preserve"> * @param colInj injection function for the col type</w:t>
      </w:r>
    </w:p>
    <w:p>
      <w:pPr>
        <w:jc w:val="both"/>
      </w:pPr>
      <w:r>
        <w:t xml:space="preserve"> * @tparam R Type for rows</w:t>
      </w:r>
    </w:p>
    <w:p>
      <w:pPr>
        <w:jc w:val="both"/>
      </w:pPr>
      <w:r>
        <w:t xml:space="preserve"> * @tparam C Type for columns</w:t>
      </w:r>
    </w:p>
    <w:p>
      <w:pPr>
        <w:jc w:val="both"/>
      </w:pPr>
      <w:r>
        <w:t xml:space="preserve"> * @tparam V Type for elements of the matrix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SparseRowMatrix[R, C, V](</w:t>
      </w:r>
    </w:p>
    <w:p>
      <w:pPr>
        <w:jc w:val="both"/>
      </w:pPr>
      <w:r>
        <w:t xml:space="preserve">  pipe: TypedPipe[(R, Map[C, V])],</w:t>
      </w:r>
    </w:p>
    <w:p>
      <w:pPr>
        <w:jc w:val="both"/>
      </w:pPr>
      <w:r>
        <w:t xml:space="preserve">  isSkinnyMatrix: Boolean</w:t>
      </w:r>
    </w:p>
    <w:p>
      <w:pPr>
        <w:jc w:val="both"/>
      </w:pPr>
      <w:r>
        <w:t>)(</w:t>
      </w:r>
    </w:p>
    <w:p>
      <w:pPr>
        <w:jc w:val="both"/>
      </w:pPr>
      <w:r>
        <w:t xml:space="preserve">  implicit override val rowOrd: Ordering[R],</w:t>
      </w:r>
    </w:p>
    <w:p>
      <w:pPr>
        <w:jc w:val="both"/>
      </w:pPr>
      <w:r>
        <w:t xml:space="preserve">  override val colOrd: Ordering[C],</w:t>
      </w:r>
    </w:p>
    <w:p>
      <w:pPr>
        <w:jc w:val="both"/>
      </w:pPr>
      <w:r>
        <w:t xml:space="preserve">  override val numericV: Numeric[V],</w:t>
      </w:r>
    </w:p>
    <w:p>
      <w:pPr>
        <w:jc w:val="both"/>
      </w:pPr>
      <w:r>
        <w:t xml:space="preserve">  override val semigroupV: Semigroup[V],</w:t>
      </w:r>
    </w:p>
    <w:p>
      <w:pPr>
        <w:jc w:val="both"/>
      </w:pPr>
      <w:r>
        <w:t xml:space="preserve">  override val rowInj: Injection[R, Array[Byte]],</w:t>
      </w:r>
    </w:p>
    <w:p>
      <w:pPr>
        <w:jc w:val="both"/>
      </w:pPr>
      <w:r>
        <w:t xml:space="preserve">  override val colInj: Injection[C, Array[Byte]])</w:t>
      </w:r>
    </w:p>
    <w:p>
      <w:pPr>
        <w:jc w:val="both"/>
      </w:pPr>
      <w:r>
        <w:t xml:space="preserve">    extends TypedPipeMatrix[R, C, V] {</w:t>
      </w:r>
    </w:p>
    <w:p>
      <w:pPr>
        <w:jc w:val="both"/>
      </w:pPr>
      <w:r/>
    </w:p>
    <w:p>
      <w:pPr>
        <w:jc w:val="both"/>
      </w:pPr>
      <w:r>
        <w:t xml:space="preserve">  // number of non-zero values in the matrix</w:t>
      </w:r>
    </w:p>
    <w:p>
      <w:pPr>
        <w:jc w:val="both"/>
      </w:pPr>
      <w:r>
        <w:t xml:space="preserve">  override lazy val nnz: ValuePipe[Long] = {</w:t>
      </w:r>
    </w:p>
    <w:p>
      <w:pPr>
        <w:jc w:val="both"/>
      </w:pPr>
      <w:r>
        <w:t xml:space="preserve">    this</w:t>
      </w:r>
    </w:p>
    <w:p>
      <w:pPr>
        <w:jc w:val="both"/>
      </w:pPr>
      <w:r>
        <w:t xml:space="preserve">      .filter((_, _, v) =&gt; v != numericV.zero)</w:t>
      </w:r>
    </w:p>
    <w:p>
      <w:pPr>
        <w:jc w:val="both"/>
      </w:pPr>
      <w:r>
        <w:t xml:space="preserve">      .pipe</w:t>
      </w:r>
    </w:p>
    <w:p>
      <w:pPr>
        <w:jc w:val="both"/>
      </w:pPr>
      <w:r>
        <w:t xml:space="preserve">      .values</w:t>
      </w:r>
    </w:p>
    <w:p>
      <w:pPr>
        <w:jc w:val="both"/>
      </w:pPr>
      <w:r>
        <w:t xml:space="preserve">      .map(_.size.toLong)</w:t>
      </w:r>
    </w:p>
    <w:p>
      <w:pPr>
        <w:jc w:val="both"/>
      </w:pPr>
      <w:r>
        <w:t xml:space="preserve">      .sum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get(rowId: R, colId: C): ValuePipe[V] = {</w:t>
      </w:r>
    </w:p>
    <w:p>
      <w:pPr>
        <w:jc w:val="both"/>
      </w:pPr>
      <w:r>
        <w:t xml:space="preserve">    this.pipe</w:t>
      </w:r>
    </w:p>
    <w:p>
      <w:pPr>
        <w:jc w:val="both"/>
      </w:pPr>
      <w:r>
        <w:t xml:space="preserve">      .collect {</w:t>
      </w:r>
    </w:p>
    <w:p>
      <w:pPr>
        <w:jc w:val="both"/>
      </w:pPr>
      <w:r>
        <w:t xml:space="preserve">        case (i, values) if i == rowId =&gt;</w:t>
      </w:r>
    </w:p>
    <w:p>
      <w:pPr>
        <w:jc w:val="both"/>
      </w:pPr>
      <w:r>
        <w:t xml:space="preserve">          values.collect {</w:t>
      </w:r>
    </w:p>
    <w:p>
      <w:pPr>
        <w:jc w:val="both"/>
      </w:pPr>
      <w:r>
        <w:t xml:space="preserve">            case (j, value) if j == colId =&gt; value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.flatten</w:t>
      </w:r>
    </w:p>
    <w:p>
      <w:pPr>
        <w:jc w:val="both"/>
      </w:pPr>
      <w:r>
        <w:t xml:space="preserve">      .sum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getRow(rowId: R): TypedPipe[(C, V)] = {</w:t>
      </w:r>
    </w:p>
    <w:p>
      <w:pPr>
        <w:jc w:val="both"/>
      </w:pPr>
      <w:r>
        <w:t xml:space="preserve">    this.pipe.flatMap {</w:t>
      </w:r>
    </w:p>
    <w:p>
      <w:pPr>
        <w:jc w:val="both"/>
      </w:pPr>
      <w:r>
        <w:t xml:space="preserve">      case (i, values) if i == rowId =&gt;</w:t>
      </w:r>
    </w:p>
    <w:p>
      <w:pPr>
        <w:jc w:val="both"/>
      </w:pPr>
      <w:r>
        <w:t xml:space="preserve">        values.toSeq</w:t>
      </w:r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    Nil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getCol(colId: C): TypedPipe[(R, V)] = {</w:t>
      </w:r>
    </w:p>
    <w:p>
      <w:pPr>
        <w:jc w:val="both"/>
      </w:pPr>
      <w:r>
        <w:t xml:space="preserve">    this.pipe.flatMap {</w:t>
      </w:r>
    </w:p>
    <w:p>
      <w:pPr>
        <w:jc w:val="both"/>
      </w:pPr>
      <w:r>
        <w:t xml:space="preserve">      case (i, values) =&gt;</w:t>
      </w:r>
    </w:p>
    <w:p>
      <w:pPr>
        <w:jc w:val="both"/>
      </w:pPr>
      <w:r>
        <w:t xml:space="preserve">        values.collect {</w:t>
      </w:r>
    </w:p>
    <w:p>
      <w:pPr>
        <w:jc w:val="both"/>
      </w:pPr>
      <w:r>
        <w:t xml:space="preserve">          case (j, value) if j == colId =&gt;</w:t>
      </w:r>
    </w:p>
    <w:p>
      <w:pPr>
        <w:jc w:val="both"/>
      </w:pPr>
      <w:r>
        <w:t xml:space="preserve">            i -&gt; value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lazy val uniqueRowIds: TypedPipe[R] = {</w:t>
      </w:r>
    </w:p>
    <w:p>
      <w:pPr>
        <w:jc w:val="both"/>
      </w:pPr>
      <w:r>
        <w:t xml:space="preserve">    this.pipe.map(_._1).distinct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lazy val uniqueColIds: TypedPipe[C] = {</w:t>
      </w:r>
    </w:p>
    <w:p>
      <w:pPr>
        <w:jc w:val="both"/>
      </w:pPr>
      <w:r>
        <w:t xml:space="preserve">    this.pipe.flatMapValues(_.keys).values.distinct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convert to a SparseMatrix</w:t>
      </w:r>
    </w:p>
    <w:p>
      <w:pPr>
        <w:jc w:val="both"/>
      </w:pPr>
      <w:r>
        <w:t xml:space="preserve">  lazy val toSparseMatrix: SparseMatrix[R, C, V] = {</w:t>
      </w:r>
    </w:p>
    <w:p>
      <w:pPr>
        <w:jc w:val="both"/>
      </w:pPr>
      <w:r>
        <w:t xml:space="preserve">    SparseMatrix(this.pipe.flatMap {</w:t>
      </w:r>
    </w:p>
    <w:p>
      <w:pPr>
        <w:jc w:val="both"/>
      </w:pPr>
      <w:r>
        <w:t xml:space="preserve">      case (i, values) =&gt;</w:t>
      </w:r>
    </w:p>
    <w:p>
      <w:pPr>
        <w:jc w:val="both"/>
      </w:pPr>
      <w:r>
        <w:t xml:space="preserve">        values.map { case (j, value) =&gt; (i, j, value) }</w:t>
      </w:r>
    </w:p>
    <w:p>
      <w:pPr>
        <w:jc w:val="both"/>
      </w:pPr>
      <w:r>
        <w:t xml:space="preserve">    })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convert to a TypedPipe</w:t>
      </w:r>
    </w:p>
    <w:p>
      <w:pPr>
        <w:jc w:val="both"/>
      </w:pPr>
      <w:r>
        <w:t xml:space="preserve">  lazy val toTypedPipe: TypedPipe[(R, Map[C, V])] = {</w:t>
      </w:r>
    </w:p>
    <w:p>
      <w:pPr>
        <w:jc w:val="both"/>
      </w:pPr>
      <w:r>
        <w:t xml:space="preserve">    this.pipe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filter(fn: (R, C, V) =&gt; Boolean): SparseRowMatrix[R, C, V] = {</w:t>
      </w:r>
    </w:p>
    <w:p>
      <w:pPr>
        <w:jc w:val="both"/>
      </w:pPr>
      <w:r>
        <w:t xml:space="preserve">    SparseRowMatrix(</w:t>
      </w:r>
    </w:p>
    <w:p>
      <w:pPr>
        <w:jc w:val="both"/>
      </w:pPr>
      <w:r>
        <w:t xml:space="preserve">      this.pipe</w:t>
      </w:r>
    </w:p>
    <w:p>
      <w:pPr>
        <w:jc w:val="both"/>
      </w:pPr>
      <w:r>
        <w:t xml:space="preserve">        .map {</w:t>
      </w:r>
    </w:p>
    <w:p>
      <w:pPr>
        <w:jc w:val="both"/>
      </w:pPr>
      <w:r>
        <w:t xml:space="preserve">          case (i, values) =&gt;</w:t>
      </w:r>
    </w:p>
    <w:p>
      <w:pPr>
        <w:jc w:val="both"/>
      </w:pPr>
      <w:r>
        <w:t xml:space="preserve">            i -&gt; values.filter { case (j, v) =&gt; fn(i, j, v)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.filter(_._2.nonEmpty),</w:t>
      </w:r>
    </w:p>
    <w:p>
      <w:pPr>
        <w:jc w:val="both"/>
      </w:pPr>
      <w:r>
        <w:t xml:space="preserve">      isSkinnyMatrix = this.isSkinnyMatrix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sample the rows in the matrix as defined by samplingRatio</w:t>
      </w:r>
    </w:p>
    <w:p>
      <w:pPr>
        <w:jc w:val="both"/>
      </w:pPr>
      <w:r>
        <w:t xml:space="preserve">  def sampleRows(samplingRatio: Double): SparseRowMatrix[R, C, V] = {</w:t>
      </w:r>
    </w:p>
    <w:p>
      <w:pPr>
        <w:jc w:val="both"/>
      </w:pPr>
      <w:r>
        <w:t xml:space="preserve">    SparseRowMatrix(this.pipe.filter(_ =&gt; Random.nextDouble &lt; samplingRatio), this.isSkinnyMatrix)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filter the matrix based on a subset of rows</w:t>
      </w:r>
    </w:p>
    <w:p>
      <w:pPr>
        <w:jc w:val="both"/>
      </w:pPr>
      <w:r>
        <w:t xml:space="preserve">  def filterRows(rows: TypedPipe[R]): SparseRowMatrix[R, C, V] = {</w:t>
      </w:r>
    </w:p>
    <w:p>
      <w:pPr>
        <w:jc w:val="both"/>
      </w:pPr>
      <w:r>
        <w:t xml:space="preserve">    SparseRowMatrix(this.pipe.join(rows.asKeys).mapValues(_._1), this.isSkinnyMatrix)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filter the matrix based on a subset of cols</w:t>
      </w:r>
    </w:p>
    <w:p>
      <w:pPr>
        <w:jc w:val="both"/>
      </w:pPr>
      <w:r>
        <w:t xml:space="preserve">  def filterCols(cols: TypedPipe[C]): SparseRowMatrix[R, C, V] = {</w:t>
      </w:r>
    </w:p>
    <w:p>
      <w:pPr>
        <w:jc w:val="both"/>
      </w:pPr>
      <w:r>
        <w:t xml:space="preserve">    this.toSparseMatrix.filterCols(cols).toSparseRowMatrix(this.isSkinnyMatrix)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convert the triplet (row, col, value) to a new (row1, col1, value1)</w:t>
      </w:r>
    </w:p>
    <w:p>
      <w:pPr>
        <w:jc w:val="both"/>
      </w:pPr>
      <w:r>
        <w:t xml:space="preserve">  def tripleApply[R1, C1, V1](</w:t>
      </w:r>
    </w:p>
    <w:p>
      <w:pPr>
        <w:jc w:val="both"/>
      </w:pPr>
      <w:r>
        <w:t xml:space="preserve">    fn: (R, C, V) =&gt; (R1, C1, V1)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rowOrd1: Ordering[R1],</w:t>
      </w:r>
    </w:p>
    <w:p>
      <w:pPr>
        <w:jc w:val="both"/>
      </w:pPr>
      <w:r>
        <w:t xml:space="preserve">    colOrd1: Ordering[C1],</w:t>
      </w:r>
    </w:p>
    <w:p>
      <w:pPr>
        <w:jc w:val="both"/>
      </w:pPr>
      <w:r>
        <w:t xml:space="preserve">    numericV1: Numeric[V1],</w:t>
      </w:r>
    </w:p>
    <w:p>
      <w:pPr>
        <w:jc w:val="both"/>
      </w:pPr>
      <w:r>
        <w:t xml:space="preserve">    semigroupV1: Semigroup[V1],</w:t>
      </w:r>
    </w:p>
    <w:p>
      <w:pPr>
        <w:jc w:val="both"/>
      </w:pPr>
      <w:r>
        <w:t xml:space="preserve">    rowInj: Injection[R1, Array[Byte]],</w:t>
      </w:r>
    </w:p>
    <w:p>
      <w:pPr>
        <w:jc w:val="both"/>
      </w:pPr>
      <w:r>
        <w:t xml:space="preserve">    colInj: Injection[C1, Array[Byte]]</w:t>
      </w:r>
    </w:p>
    <w:p>
      <w:pPr>
        <w:jc w:val="both"/>
      </w:pPr>
      <w:r>
        <w:t xml:space="preserve">  ): SparseRowMatrix[R1, C1, V1] = {</w:t>
      </w:r>
    </w:p>
    <w:p>
      <w:pPr>
        <w:jc w:val="both"/>
      </w:pPr>
      <w:r>
        <w:t xml:space="preserve">    SparseRowMatrix(</w:t>
      </w:r>
    </w:p>
    <w:p>
      <w:pPr>
        <w:jc w:val="both"/>
      </w:pPr>
      <w:r>
        <w:t xml:space="preserve">      this.pipe.flatMap {</w:t>
      </w:r>
    </w:p>
    <w:p>
      <w:pPr>
        <w:jc w:val="both"/>
      </w:pPr>
      <w:r>
        <w:t xml:space="preserve">        case (i, values) =&gt;</w:t>
      </w:r>
    </w:p>
    <w:p>
      <w:pPr>
        <w:jc w:val="both"/>
      </w:pPr>
      <w:r>
        <w:t xml:space="preserve">          values</w:t>
      </w:r>
    </w:p>
    <w:p>
      <w:pPr>
        <w:jc w:val="both"/>
      </w:pPr>
      <w:r>
        <w:t xml:space="preserve">            .map {</w:t>
      </w:r>
    </w:p>
    <w:p>
      <w:pPr>
        <w:jc w:val="both"/>
      </w:pPr>
      <w:r>
        <w:t xml:space="preserve">              case (j, v) =&gt; fn(i, j, v)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  .groupBy(_._1)</w:t>
      </w:r>
    </w:p>
    <w:p>
      <w:pPr>
        <w:jc w:val="both"/>
      </w:pPr>
      <w:r>
        <w:t xml:space="preserve">            .mapValues { _.map { case (_, j1, v1) =&gt; (j1, v1) }.toMap }</w:t>
      </w:r>
    </w:p>
    <w:p>
      <w:pPr>
        <w:jc w:val="both"/>
      </w:pPr>
      <w:r>
        <w:t xml:space="preserve">      },</w:t>
      </w:r>
    </w:p>
    <w:p>
      <w:pPr>
        <w:jc w:val="both"/>
      </w:pPr>
      <w:r>
        <w:t xml:space="preserve">      isSkinnyMatrix = this.isSkinnyMatrix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get the l2 norms for all rows. this does not trigger a shuffle.</w:t>
      </w:r>
    </w:p>
    <w:p>
      <w:pPr>
        <w:jc w:val="both"/>
      </w:pPr>
      <w:r>
        <w:t xml:space="preserve">  lazy val rowL2Norms: TypedPipe[(R, Double)] = {</w:t>
      </w:r>
    </w:p>
    <w:p>
      <w:pPr>
        <w:jc w:val="both"/>
      </w:pPr>
      <w:r>
        <w:t xml:space="preserve">    this.pipe.map {</w:t>
      </w:r>
    </w:p>
    <w:p>
      <w:pPr>
        <w:jc w:val="both"/>
      </w:pPr>
      <w:r>
        <w:t xml:space="preserve">      case (row, values) =&gt;</w:t>
      </w:r>
    </w:p>
    <w:p>
      <w:pPr>
        <w:jc w:val="both"/>
      </w:pPr>
      <w:r>
        <w:t xml:space="preserve">        row -&gt; math.sqrt(</w:t>
      </w:r>
    </w:p>
    <w:p>
      <w:pPr>
        <w:jc w:val="both"/>
      </w:pPr>
      <w:r>
        <w:t xml:space="preserve">          values.values</w:t>
      </w:r>
    </w:p>
    <w:p>
      <w:pPr>
        <w:jc w:val="both"/>
      </w:pPr>
      <w:r>
        <w:t xml:space="preserve">            .map(a =&gt; numericV.toDouble(a) * numericV.toDouble(a))</w:t>
      </w:r>
    </w:p>
    <w:p>
      <w:pPr>
        <w:jc w:val="both"/>
      </w:pPr>
      <w:r>
        <w:t xml:space="preserve">            .sum)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normalize the matrix to make sure each row has unit norm</w:t>
      </w:r>
    </w:p>
    <w:p>
      <w:pPr>
        <w:jc w:val="both"/>
      </w:pPr>
      <w:r>
        <w:t xml:space="preserve">  lazy val rowL2Normalize: SparseRowMatrix[R, C, Double] = {</w:t>
      </w:r>
    </w:p>
    <w:p>
      <w:pPr>
        <w:jc w:val="both"/>
      </w:pPr>
      <w:r>
        <w:t xml:space="preserve">    val result = this.pipe.flatMap {</w:t>
      </w:r>
    </w:p>
    <w:p>
      <w:pPr>
        <w:jc w:val="both"/>
      </w:pPr>
      <w:r>
        <w:t xml:space="preserve">      case (row, values) =&gt;</w:t>
      </w:r>
    </w:p>
    <w:p>
      <w:pPr>
        <w:jc w:val="both"/>
      </w:pPr>
      <w:r>
        <w:t xml:space="preserve">        val norm =</w:t>
      </w:r>
    </w:p>
    <w:p>
      <w:pPr>
        <w:jc w:val="both"/>
      </w:pPr>
      <w:r>
        <w:t xml:space="preserve">          math.sqrt(</w:t>
      </w:r>
    </w:p>
    <w:p>
      <w:pPr>
        <w:jc w:val="both"/>
      </w:pPr>
      <w:r>
        <w:t xml:space="preserve">            values.values</w:t>
      </w:r>
    </w:p>
    <w:p>
      <w:pPr>
        <w:jc w:val="both"/>
      </w:pPr>
      <w:r>
        <w:t xml:space="preserve">              .map(v =&gt; numericV.toDouble(v) * numericV.toDouble(v))</w:t>
      </w:r>
    </w:p>
    <w:p>
      <w:pPr>
        <w:jc w:val="both"/>
      </w:pPr>
      <w:r>
        <w:t xml:space="preserve">              .sum)</w:t>
      </w:r>
    </w:p>
    <w:p>
      <w:pPr>
        <w:jc w:val="both"/>
      </w:pPr>
      <w:r>
        <w:t xml:space="preserve">        if (norm == 0.0) {</w:t>
      </w:r>
    </w:p>
    <w:p>
      <w:pPr>
        <w:jc w:val="both"/>
      </w:pPr>
      <w:r>
        <w:t xml:space="preserve">          None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Some(row -&gt; values.mapValues(v =&gt; numericV.toDouble(v) / norm))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SparseRowMatrix(result, isSkinnyMatrix = this.isSkinnyMatrix)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get the l2 norms for all cols</w:t>
      </w:r>
    </w:p>
    <w:p>
      <w:pPr>
        <w:jc w:val="both"/>
      </w:pPr>
      <w:r>
        <w:t xml:space="preserve">  lazy val colL2Norms: TypedPipe[(C, Double)] = {</w:t>
      </w:r>
    </w:p>
    <w:p>
      <w:pPr>
        <w:jc w:val="both"/>
      </w:pPr>
      <w:r>
        <w:t xml:space="preserve">    this.pipe</w:t>
      </w:r>
    </w:p>
    <w:p>
      <w:pPr>
        <w:jc w:val="both"/>
      </w:pPr>
      <w:r>
        <w:t xml:space="preserve">      .flatMap {</w:t>
      </w:r>
    </w:p>
    <w:p>
      <w:pPr>
        <w:jc w:val="both"/>
      </w:pPr>
      <w:r>
        <w:t xml:space="preserve">        case (_, values) =&gt;</w:t>
      </w:r>
    </w:p>
    <w:p>
      <w:pPr>
        <w:jc w:val="both"/>
      </w:pPr>
      <w:r>
        <w:t xml:space="preserve">          values.map {</w:t>
      </w:r>
    </w:p>
    <w:p>
      <w:pPr>
        <w:jc w:val="both"/>
      </w:pPr>
      <w:r>
        <w:t xml:space="preserve">            case (col, v) =&gt;</w:t>
      </w:r>
    </w:p>
    <w:p>
      <w:pPr>
        <w:jc w:val="both"/>
      </w:pPr>
      <w:r>
        <w:t xml:space="preserve">              col -&gt; numericV.toDouble(v) * numericV.toDouble(v)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.sumByKey</w:t>
      </w:r>
    </w:p>
    <w:p>
      <w:pPr>
        <w:jc w:val="both"/>
      </w:pPr>
      <w:r>
        <w:t xml:space="preserve">      .mapValues(math.sqrt)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normalize the matrix to make sure each column has unit norm</w:t>
      </w:r>
    </w:p>
    <w:p>
      <w:pPr>
        <w:jc w:val="both"/>
      </w:pPr>
      <w:r>
        <w:t xml:space="preserve">  lazy val colL2Normalize: SparseRowMatrix[R, C, Double] = {</w:t>
      </w:r>
    </w:p>
    <w:p>
      <w:pPr>
        <w:jc w:val="both"/>
      </w:pPr>
      <w:r>
        <w:t xml:space="preserve">    val result = if (this.isSkinnyMatrix) {</w:t>
      </w:r>
    </w:p>
    <w:p>
      <w:pPr>
        <w:jc w:val="both"/>
      </w:pPr>
      <w:r>
        <w:t xml:space="preserve">      // if this is a skinny matrix, we first put the norm of all columns into a Map, and then use</w:t>
      </w:r>
    </w:p>
    <w:p>
      <w:pPr>
        <w:jc w:val="both"/>
      </w:pPr>
      <w:r>
        <w:t xml:space="preserve">      // this Map inside the mappers without shuffling the whole matrix (which is expensive, see the</w:t>
      </w:r>
    </w:p>
    <w:p>
      <w:pPr>
        <w:jc w:val="both"/>
      </w:pPr>
      <w:r>
        <w:t xml:space="preserve">      // `else` part of this function).</w:t>
      </w:r>
    </w:p>
    <w:p>
      <w:pPr>
        <w:jc w:val="both"/>
      </w:pPr>
      <w:r>
        <w:t xml:space="preserve">      val colL2NormsValuePipe = this.colL2Norms.map {</w:t>
      </w:r>
    </w:p>
    <w:p>
      <w:pPr>
        <w:jc w:val="both"/>
      </w:pPr>
      <w:r>
        <w:t xml:space="preserve">        case (col, norm) =&gt; Map(col -&gt; norm)</w:t>
      </w:r>
    </w:p>
    <w:p>
      <w:pPr>
        <w:jc w:val="both"/>
      </w:pPr>
      <w:r>
        <w:t xml:space="preserve">      }.sum</w:t>
      </w:r>
    </w:p>
    <w:p>
      <w:pPr>
        <w:jc w:val="both"/>
      </w:pPr>
      <w:r/>
    </w:p>
    <w:p>
      <w:pPr>
        <w:jc w:val="both"/>
      </w:pPr>
      <w:r>
        <w:t xml:space="preserve">      this.pipe.flatMapWithValue(colL2NormsValuePipe) {</w:t>
      </w:r>
    </w:p>
    <w:p>
      <w:pPr>
        <w:jc w:val="both"/>
      </w:pPr>
      <w:r>
        <w:t xml:space="preserve">        case ((row, values), Some(colNorms)) =&gt;</w:t>
      </w:r>
    </w:p>
    <w:p>
      <w:pPr>
        <w:jc w:val="both"/>
      </w:pPr>
      <w:r>
        <w:t xml:space="preserve">          Some(row -&gt; values.flatMap {</w:t>
      </w:r>
    </w:p>
    <w:p>
      <w:pPr>
        <w:jc w:val="both"/>
      </w:pPr>
      <w:r>
        <w:t xml:space="preserve">            case (col, value) =&gt;</w:t>
      </w:r>
    </w:p>
    <w:p>
      <w:pPr>
        <w:jc w:val="both"/>
      </w:pPr>
      <w:r>
        <w:t xml:space="preserve">              val colNorm = colNorms.getOrElse(col, 0.0)</w:t>
      </w:r>
    </w:p>
    <w:p>
      <w:pPr>
        <w:jc w:val="both"/>
      </w:pPr>
      <w:r>
        <w:t xml:space="preserve">              if (colNorm == 0.0) {</w:t>
      </w:r>
    </w:p>
    <w:p>
      <w:pPr>
        <w:jc w:val="both"/>
      </w:pPr>
      <w:r>
        <w:t xml:space="preserve">                None</w:t>
      </w:r>
    </w:p>
    <w:p>
      <w:pPr>
        <w:jc w:val="both"/>
      </w:pPr>
      <w:r>
        <w:t xml:space="preserve">              } else {</w:t>
      </w:r>
    </w:p>
    <w:p>
      <w:pPr>
        <w:jc w:val="both"/>
      </w:pPr>
      <w:r>
        <w:t xml:space="preserve">                Some(col -&gt; numericV.toDouble(value) / colNorm)</w:t>
      </w:r>
    </w:p>
    <w:p>
      <w:pPr>
        <w:jc w:val="both"/>
      </w:pPr>
      <w:r>
        <w:t xml:space="preserve">              }</w:t>
      </w:r>
    </w:p>
    <w:p>
      <w:pPr>
        <w:jc w:val="both"/>
      </w:pPr>
      <w:r>
        <w:t xml:space="preserve">          })</w:t>
      </w:r>
    </w:p>
    <w:p>
      <w:pPr>
        <w:jc w:val="both"/>
      </w:pPr>
      <w:r>
        <w:t xml:space="preserve">        case _ =&gt;</w:t>
      </w:r>
    </w:p>
    <w:p>
      <w:pPr>
        <w:jc w:val="both"/>
      </w:pPr>
      <w:r>
        <w:t xml:space="preserve">          None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this.toSparseMatrix.transpose.rowAsKeys</w:t>
      </w:r>
    </w:p>
    <w:p>
      <w:pPr>
        <w:jc w:val="both"/>
      </w:pPr>
      <w:r>
        <w:t xml:space="preserve">        .join(this.colL2Norms)</w:t>
      </w:r>
    </w:p>
    <w:p>
      <w:pPr>
        <w:jc w:val="both"/>
      </w:pPr>
      <w:r>
        <w:t xml:space="preserve">        .collect {</w:t>
      </w:r>
    </w:p>
    <w:p>
      <w:pPr>
        <w:jc w:val="both"/>
      </w:pPr>
      <w:r>
        <w:t xml:space="preserve">          case (col, ((row, value), colNorm)) if colNorm &gt; 0.0 =&gt;</w:t>
      </w:r>
    </w:p>
    <w:p>
      <w:pPr>
        <w:jc w:val="both"/>
      </w:pPr>
      <w:r>
        <w:t xml:space="preserve">            row -&gt; Map(col -&gt; numericV.toDouble(value) / colNorm)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.sumByKey</w:t>
      </w:r>
    </w:p>
    <w:p>
      <w:pPr>
        <w:jc w:val="both"/>
      </w:pPr>
      <w:r>
        <w:t xml:space="preserve">        .toTypedPipe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SparseRowMatrix(result, isSkinnyMatrix = this.isSkinnyMatrix)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Take topK non-zero elements from each row. Cols are ordered by the `ordering` function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sortWithTakePerRow(</w:t>
      </w:r>
    </w:p>
    <w:p>
      <w:pPr>
        <w:jc w:val="both"/>
      </w:pPr>
      <w:r>
        <w:t xml:space="preserve">    k: Int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ordering: Ordering[(C, V)]</w:t>
      </w:r>
    </w:p>
    <w:p>
      <w:pPr>
        <w:jc w:val="both"/>
      </w:pPr>
      <w:r>
        <w:t xml:space="preserve">  ): TypedPipe[(R, Seq[(C, V)])] = {</w:t>
      </w:r>
    </w:p>
    <w:p>
      <w:pPr>
        <w:jc w:val="both"/>
      </w:pPr>
      <w:r>
        <w:t xml:space="preserve">    this.pipe.map {</w:t>
      </w:r>
    </w:p>
    <w:p>
      <w:pPr>
        <w:jc w:val="both"/>
      </w:pPr>
      <w:r>
        <w:t xml:space="preserve">      case (row, values) =&gt;</w:t>
      </w:r>
    </w:p>
    <w:p>
      <w:pPr>
        <w:jc w:val="both"/>
      </w:pPr>
      <w:r>
        <w:t xml:space="preserve">        row -&gt; values.toSeq.sorted(ordering).take(k)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Take topK non-zero elements from each column. Rows are ordered by the `ordering` function.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sortWithTakePerCol(</w:t>
      </w:r>
    </w:p>
    <w:p>
      <w:pPr>
        <w:jc w:val="both"/>
      </w:pPr>
      <w:r>
        <w:t xml:space="preserve">    k: Int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ordering: Ordering[(R, V)]</w:t>
      </w:r>
    </w:p>
    <w:p>
      <w:pPr>
        <w:jc w:val="both"/>
      </w:pPr>
      <w:r>
        <w:t xml:space="preserve">  ): TypedPipe[(C, Seq[(R, V)])] = {</w:t>
      </w:r>
    </w:p>
    <w:p>
      <w:pPr>
        <w:jc w:val="both"/>
      </w:pPr>
      <w:r>
        <w:t xml:space="preserve">    this.toSparseMatrix.sortWithTakePerCol(k)(ordering)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Similar to .forceToDisk function in TypedPipe, but with an option to specify how many partitions</w:t>
      </w:r>
    </w:p>
    <w:p>
      <w:pPr>
        <w:jc w:val="both"/>
      </w:pPr>
      <w:r>
        <w:t xml:space="preserve">   * to save, which is useful if you want to consolidate the data set or want to tune the number</w:t>
      </w:r>
    </w:p>
    <w:p>
      <w:pPr>
        <w:jc w:val="both"/>
      </w:pPr>
      <w:r>
        <w:t xml:space="preserve">   * of mappers for the next step.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 * @param numShardsOpt number of shards to save the data.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 * @return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forceToDisk(</w:t>
      </w:r>
    </w:p>
    <w:p>
      <w:pPr>
        <w:jc w:val="both"/>
      </w:pPr>
      <w:r>
        <w:t xml:space="preserve">    numShardsOpt: Option[Int] = None</w:t>
      </w:r>
    </w:p>
    <w:p>
      <w:pPr>
        <w:jc w:val="both"/>
      </w:pPr>
      <w:r>
        <w:t xml:space="preserve">  ): SparseRowMatrix[R, C, V] = {</w:t>
      </w:r>
    </w:p>
    <w:p>
      <w:pPr>
        <w:jc w:val="both"/>
      </w:pPr>
      <w:r>
        <w:t xml:space="preserve">    numShardsOpt</w:t>
      </w:r>
    </w:p>
    <w:p>
      <w:pPr>
        <w:jc w:val="both"/>
      </w:pPr>
      <w:r>
        <w:t xml:space="preserve">      .map { numShards =&gt;</w:t>
      </w:r>
    </w:p>
    <w:p>
      <w:pPr>
        <w:jc w:val="both"/>
      </w:pPr>
      <w:r>
        <w:t xml:space="preserve">        SparseRowMatrix(this.pipe.shard(numShards), this.isSkinnyMatrix)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.getOrElse {</w:t>
      </w:r>
    </w:p>
    <w:p>
      <w:pPr>
        <w:jc w:val="both"/>
      </w:pPr>
      <w:r>
        <w:t xml:space="preserve">        SparseRowMatrix(this.pipe.forceToDisk, this.isSkinnyMatrix)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transpose current matrix and multiple another Skinny SparseRowMatrix.</w:t>
      </w:r>
    </w:p>
    <w:p>
      <w:pPr>
        <w:jc w:val="both"/>
      </w:pPr>
      <w:r>
        <w:t xml:space="preserve">   * The difference between this and .transpose.multiplySkinnySparseRowMatrix(anotherSparseRowMatrix),</w:t>
      </w:r>
    </w:p>
    <w:p>
      <w:pPr>
        <w:jc w:val="both"/>
      </w:pPr>
      <w:r>
        <w:t xml:space="preserve">   * is that we do not need to do flatten and group again.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 * One use case is to when we need to compute the column-wise covariance matrix, then we only need</w:t>
      </w:r>
    </w:p>
    <w:p>
      <w:pPr>
        <w:jc w:val="both"/>
      </w:pPr>
      <w:r>
        <w:t xml:space="preserve">   * a.transposeAndMultiplySkinnySparseRowMatrix(a) to get it.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anotherSparseRowMatrix it needs to be a skinny SparseRowMatrix</w:t>
      </w:r>
    </w:p>
    <w:p>
      <w:pPr>
        <w:jc w:val="both"/>
      </w:pPr>
      <w:r>
        <w:t xml:space="preserve">   * @numReducersOpt Number of reducers.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transposeAndMultiplySkinnySparseRowMatrix[C2](</w:t>
      </w:r>
    </w:p>
    <w:p>
      <w:pPr>
        <w:jc w:val="both"/>
      </w:pPr>
      <w:r>
        <w:t xml:space="preserve">    anotherSparseRowMatrix: SparseRowMatrix[R, C2, V],</w:t>
      </w:r>
    </w:p>
    <w:p>
      <w:pPr>
        <w:jc w:val="both"/>
      </w:pPr>
      <w:r>
        <w:t xml:space="preserve">    numReducersOpt: Option[Int] = None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ordering2: Ordering[C2],</w:t>
      </w:r>
    </w:p>
    <w:p>
      <w:pPr>
        <w:jc w:val="both"/>
      </w:pPr>
      <w:r>
        <w:t xml:space="preserve">    injection2: Injection[C2, Array[Byte]]</w:t>
      </w:r>
    </w:p>
    <w:p>
      <w:pPr>
        <w:jc w:val="both"/>
      </w:pPr>
      <w:r>
        <w:t xml:space="preserve">  ): SparseRowMatrix[C, C2, V] = {</w:t>
      </w:r>
    </w:p>
    <w:p>
      <w:pPr>
        <w:jc w:val="both"/>
      </w:pPr>
      <w:r/>
    </w:p>
    <w:p>
      <w:pPr>
        <w:jc w:val="both"/>
      </w:pPr>
      <w:r>
        <w:t xml:space="preserve">    // it needs to be a skinny SparseRowMatrix, otherwise we will have out-of-memory issue</w:t>
      </w:r>
    </w:p>
    <w:p>
      <w:pPr>
        <w:jc w:val="both"/>
      </w:pPr>
      <w:r>
        <w:t xml:space="preserve">    require(anotherSparseRowMatrix.isSkinnyMatrix)</w:t>
      </w:r>
    </w:p>
    <w:p>
      <w:pPr>
        <w:jc w:val="both"/>
      </w:pPr>
      <w:r/>
    </w:p>
    <w:p>
      <w:pPr>
        <w:jc w:val="both"/>
      </w:pPr>
      <w:r>
        <w:t xml:space="preserve">    SparseRowMatrix(</w:t>
      </w:r>
    </w:p>
    <w:p>
      <w:pPr>
        <w:jc w:val="both"/>
      </w:pPr>
      <w:r>
        <w:t xml:space="preserve">      numReducersOpt</w:t>
      </w:r>
    </w:p>
    <w:p>
      <w:pPr>
        <w:jc w:val="both"/>
      </w:pPr>
      <w:r>
        <w:t xml:space="preserve">        .map { numReducers =&gt;</w:t>
      </w:r>
    </w:p>
    <w:p>
      <w:pPr>
        <w:jc w:val="both"/>
      </w:pPr>
      <w:r>
        <w:t xml:space="preserve">          this.pipe</w:t>
      </w:r>
    </w:p>
    <w:p>
      <w:pPr>
        <w:jc w:val="both"/>
      </w:pPr>
      <w:r>
        <w:t xml:space="preserve">            .join(anotherSparseRowMatrix.pipe).withReducers(numReducers)</w:t>
      </w:r>
    </w:p>
    <w:p>
      <w:pPr>
        <w:jc w:val="both"/>
      </w:pPr>
      <w:r>
        <w:t xml:space="preserve">        }.getOrElse(this.pipe</w:t>
      </w:r>
    </w:p>
    <w:p>
      <w:pPr>
        <w:jc w:val="both"/>
      </w:pPr>
      <w:r>
        <w:t xml:space="preserve">          .join(anotherSparseRowMatrix.pipe))</w:t>
      </w:r>
    </w:p>
    <w:p>
      <w:pPr>
        <w:jc w:val="both"/>
      </w:pPr>
      <w:r>
        <w:t xml:space="preserve">        .flatMap {</w:t>
      </w:r>
    </w:p>
    <w:p>
      <w:pPr>
        <w:jc w:val="both"/>
      </w:pPr>
      <w:r>
        <w:t xml:space="preserve">          case (_, (row1, row2)) =&gt;</w:t>
      </w:r>
    </w:p>
    <w:p>
      <w:pPr>
        <w:jc w:val="both"/>
      </w:pPr>
      <w:r>
        <w:t xml:space="preserve">            row1.map {</w:t>
      </w:r>
    </w:p>
    <w:p>
      <w:pPr>
        <w:jc w:val="both"/>
      </w:pPr>
      <w:r>
        <w:t xml:space="preserve">              case (col1, val1) =&gt;</w:t>
      </w:r>
    </w:p>
    <w:p>
      <w:pPr>
        <w:jc w:val="both"/>
      </w:pPr>
      <w:r>
        <w:t xml:space="preserve">                col1 -&gt; row2.mapValues(val2 =&gt; numericV.times(val1, val2))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.sumByKey,</w:t>
      </w:r>
    </w:p>
    <w:p>
      <w:pPr>
        <w:jc w:val="both"/>
      </w:pPr>
      <w:r>
        <w:t xml:space="preserve">      isSkinnyMatrix = true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/***</w:t>
      </w:r>
    </w:p>
    <w:p>
      <w:pPr>
        <w:jc w:val="both"/>
      </w:pPr>
      <w:r>
        <w:t xml:space="preserve">   * Multiply a DenseRowMatrix. The result will be also a DenseRowMatrix.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denseRowMatrix matrix to multiply</w:t>
      </w:r>
    </w:p>
    <w:p>
      <w:pPr>
        <w:jc w:val="both"/>
      </w:pPr>
      <w:r>
        <w:t xml:space="preserve">   * @param numReducersOpt optional parameter to set number of reducers. It uses 1000 by default.</w:t>
      </w:r>
    </w:p>
    <w:p>
      <w:pPr>
        <w:jc w:val="both"/>
      </w:pPr>
      <w:r>
        <w:t xml:space="preserve">   *                       you can change it based on your applications</w:t>
      </w:r>
    </w:p>
    <w:p>
      <w:pPr>
        <w:jc w:val="both"/>
      </w:pPr>
      <w:r>
        <w:t xml:space="preserve">   * @return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multiplyDenseRowMatrix(</w:t>
      </w:r>
    </w:p>
    <w:p>
      <w:pPr>
        <w:jc w:val="both"/>
      </w:pPr>
      <w:r>
        <w:t xml:space="preserve">    denseRowMatrix: DenseRowMatrix[C],</w:t>
      </w:r>
    </w:p>
    <w:p>
      <w:pPr>
        <w:jc w:val="both"/>
      </w:pPr>
      <w:r>
        <w:t xml:space="preserve">    numReducersOpt: Option[Int] = None</w:t>
      </w:r>
    </w:p>
    <w:p>
      <w:pPr>
        <w:jc w:val="both"/>
      </w:pPr>
      <w:r>
        <w:t xml:space="preserve">  ): DenseRowMatrix[R] = {</w:t>
      </w:r>
    </w:p>
    <w:p>
      <w:pPr>
        <w:jc w:val="both"/>
      </w:pPr>
      <w:r>
        <w:t xml:space="preserve">    this.toSparseMatrix.multiplyDenseRowMatrix(denseRowMatrix, numReducersOpt)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Convert the matrix to a DenseRowMatrix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numCols the number of columns in the DenseRowMatrix.</w:t>
      </w:r>
    </w:p>
    <w:p>
      <w:pPr>
        <w:jc w:val="both"/>
      </w:pPr>
      <w:r>
        <w:t xml:space="preserve">   * @param colToIndexFunction the function to convert colId to the column index in the dense matrix</w:t>
      </w:r>
    </w:p>
    <w:p>
      <w:pPr>
        <w:jc w:val="both"/>
      </w:pPr>
      <w:r>
        <w:t xml:space="preserve">   * @return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toDenseRowMatrix(numCols: Int, colToIndexFunction: C =&gt; Int): DenseRowMatrix[R] = {</w:t>
      </w:r>
    </w:p>
    <w:p>
      <w:pPr>
        <w:jc w:val="both"/>
      </w:pPr>
      <w:r>
        <w:t xml:space="preserve">    DenseRowMatrix(this.pipe.map {</w:t>
      </w:r>
    </w:p>
    <w:p>
      <w:pPr>
        <w:jc w:val="both"/>
      </w:pPr>
      <w:r>
        <w:t xml:space="preserve">      case (row, colMap) =&gt;</w:t>
      </w:r>
    </w:p>
    <w:p>
      <w:pPr>
        <w:jc w:val="both"/>
      </w:pPr>
      <w:r>
        <w:t xml:space="preserve">        val array = new Array[Double](numCols)</w:t>
      </w:r>
    </w:p>
    <w:p>
      <w:pPr>
        <w:jc w:val="both"/>
      </w:pPr>
      <w:r>
        <w:t xml:space="preserve">        colMap.foreach {</w:t>
      </w:r>
    </w:p>
    <w:p>
      <w:pPr>
        <w:jc w:val="both"/>
      </w:pPr>
      <w:r>
        <w:t xml:space="preserve">          case (col, value) =&gt;</w:t>
      </w:r>
    </w:p>
    <w:p>
      <w:pPr>
        <w:jc w:val="both"/>
      </w:pPr>
      <w:r>
        <w:t xml:space="preserve">            val index = colToIndexFunction(col)</w:t>
      </w:r>
    </w:p>
    <w:p>
      <w:pPr>
        <w:jc w:val="both"/>
      </w:pPr>
      <w:r>
        <w:t xml:space="preserve">            assert(index &lt; numCols &amp;&amp; index &gt;= 0, "The converted index is out of range!")</w:t>
      </w:r>
    </w:p>
    <w:p>
      <w:pPr>
        <w:jc w:val="both"/>
      </w:pPr>
      <w:r>
        <w:t xml:space="preserve">            array(index) = numericV.toDouble(value)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row -&gt; array</w:t>
      </w:r>
    </w:p>
    <w:p>
      <w:pPr>
        <w:jc w:val="both"/>
      </w:pPr>
      <w:r>
        <w:t xml:space="preserve">    })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