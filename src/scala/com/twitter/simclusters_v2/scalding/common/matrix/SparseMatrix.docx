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com.twitter.simclusters_v2.scalding.common.matrix</w:t>
      </w:r>
    </w:p>
    <w:p>
      <w:pPr>
        <w:jc w:val="both"/>
      </w:pPr>
      <w:r/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com.twitter.scalding.{TypedPipe, ValuePipe}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case class that represents a sparse matrix backed by a TypedPipe[(R, C, V)].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assume the input does not have more than one value per (row, col), and all the input values</w:t>
      </w:r>
    </w:p>
    <w:p>
      <w:pPr>
        <w:jc w:val="both"/>
      </w:pPr>
      <w:r>
        <w:t xml:space="preserve"> * are non-zero.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do not except the input pipe are indexed from 0 to numRows or numCols.</w:t>
      </w:r>
    </w:p>
    <w:p>
      <w:pPr>
        <w:jc w:val="both"/>
      </w:pPr>
      <w:r>
        <w:t xml:space="preserve"> * The input can be any type (for example, userId/TweetId/Hashtag).</w:t>
      </w:r>
    </w:p>
    <w:p>
      <w:pPr>
        <w:jc w:val="both"/>
      </w:pPr>
      <w:r>
        <w:t xml:space="preserve"> * We do not convert them to indices, but just use the input as a key to represent the rowId/colId.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val a = SparseMatrix(TypedPipe.from(Seq((1,1,1.0), (2,2,2.0), (3,3,3.0))))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val b = a.rowL2Normalize // get a new matrix that has unit-norm each row.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val c = a.multiplySparseMatrix(b) // multiply another matrix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val d = a.transpose // transpose the matrix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pipe underlying pipe. We assume the input does not have more than one value per (row, col),</w:t>
      </w:r>
    </w:p>
    <w:p>
      <w:pPr>
        <w:jc w:val="both"/>
      </w:pPr>
      <w:r>
        <w:t xml:space="preserve"> *             and all the values are non-zero.</w:t>
      </w:r>
    </w:p>
    <w:p>
      <w:pPr>
        <w:jc w:val="both"/>
      </w:pPr>
      <w:r>
        <w:t xml:space="preserve"> * @param rowOrd ordering function for row type</w:t>
      </w:r>
    </w:p>
    <w:p>
      <w:pPr>
        <w:jc w:val="both"/>
      </w:pPr>
      <w:r>
        <w:t xml:space="preserve"> * @param colOrd ordering function for col type</w:t>
      </w:r>
    </w:p>
    <w:p>
      <w:pPr>
        <w:jc w:val="both"/>
      </w:pPr>
      <w:r>
        <w:t xml:space="preserve"> * @param numericV numeric operations for value type</w:t>
      </w:r>
    </w:p>
    <w:p>
      <w:pPr>
        <w:jc w:val="both"/>
      </w:pPr>
      <w:r>
        <w:t xml:space="preserve"> * @param semigroupV semigroup for the value type</w:t>
      </w:r>
    </w:p>
    <w:p>
      <w:pPr>
        <w:jc w:val="both"/>
      </w:pPr>
      <w:r>
        <w:t xml:space="preserve"> * @param rowInj injection function for the row type</w:t>
      </w:r>
    </w:p>
    <w:p>
      <w:pPr>
        <w:jc w:val="both"/>
      </w:pPr>
      <w:r>
        <w:t xml:space="preserve"> * @param colInj injection function for the col type</w:t>
      </w:r>
    </w:p>
    <w:p>
      <w:pPr>
        <w:jc w:val="both"/>
      </w:pPr>
      <w:r>
        <w:t xml:space="preserve"> * @tparam R Type for rows</w:t>
      </w:r>
    </w:p>
    <w:p>
      <w:pPr>
        <w:jc w:val="both"/>
      </w:pPr>
      <w:r>
        <w:t xml:space="preserve"> * @tparam C Type for columns</w:t>
      </w:r>
    </w:p>
    <w:p>
      <w:pPr>
        <w:jc w:val="both"/>
      </w:pPr>
      <w:r>
        <w:t xml:space="preserve"> * @tparam V Type for elements of the matrix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SparseMatrix[R, C, V](</w:t>
      </w:r>
    </w:p>
    <w:p>
      <w:pPr>
        <w:jc w:val="both"/>
      </w:pPr>
      <w:r>
        <w:t xml:space="preserve">  pipe: TypedPipe[(R, C, V)]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override val rowOrd: Ordering[R],</w:t>
      </w:r>
    </w:p>
    <w:p>
      <w:pPr>
        <w:jc w:val="both"/>
      </w:pPr>
      <w:r>
        <w:t xml:space="preserve">  override val colOrd: Ordering[C],</w:t>
      </w:r>
    </w:p>
    <w:p>
      <w:pPr>
        <w:jc w:val="both"/>
      </w:pPr>
      <w:r>
        <w:t xml:space="preserve">  override val numericV: Numeric[V],</w:t>
      </w:r>
    </w:p>
    <w:p>
      <w:pPr>
        <w:jc w:val="both"/>
      </w:pPr>
      <w:r>
        <w:t xml:space="preserve">  override val semigroupV: Semigroup[V],</w:t>
      </w:r>
    </w:p>
    <w:p>
      <w:pPr>
        <w:jc w:val="both"/>
      </w:pPr>
      <w:r>
        <w:t xml:space="preserve">  override val rowInj: Injection[R, Array[Byte]],</w:t>
      </w:r>
    </w:p>
    <w:p>
      <w:pPr>
        <w:jc w:val="both"/>
      </w:pPr>
      <w:r>
        <w:t xml:space="preserve">  override val colInj: Injection[C, Array[Byte]])</w:t>
      </w:r>
    </w:p>
    <w:p>
      <w:pPr>
        <w:jc w:val="both"/>
      </w:pPr>
      <w:r>
        <w:t xml:space="preserve">    extends TypedPipeMatrix[R, C, V] {</w:t>
      </w:r>
    </w:p>
    <w:p>
      <w:pPr>
        <w:jc w:val="both"/>
      </w:pPr>
      <w:r/>
    </w:p>
    <w:p>
      <w:pPr>
        <w:jc w:val="both"/>
      </w:pPr>
      <w:r>
        <w:t xml:space="preserve">  // number of non-zero values in the matrix</w:t>
      </w:r>
    </w:p>
    <w:p>
      <w:pPr>
        <w:jc w:val="both"/>
      </w:pPr>
      <w:r>
        <w:t xml:space="preserve">  override lazy val nnz: ValuePipe[Long] = {</w:t>
      </w:r>
    </w:p>
    <w:p>
      <w:pPr>
        <w:jc w:val="both"/>
      </w:pPr>
      <w:r>
        <w:t xml:space="preserve">    this.filter((_, _, v) =&gt; v != numericV.zero).pipe.map(_ =&gt; 1L).sum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number of non-zero values in each row</w:t>
      </w:r>
    </w:p>
    <w:p>
      <w:pPr>
        <w:jc w:val="both"/>
      </w:pPr>
      <w:r>
        <w:t xml:space="preserve">  lazy val rowNnz: TypedPipe[(R, Long)] = {</w:t>
      </w:r>
    </w:p>
    <w:p>
      <w:pPr>
        <w:jc w:val="both"/>
      </w:pPr>
      <w:r>
        <w:t xml:space="preserve">    this.pipe.collect {</w:t>
      </w:r>
    </w:p>
    <w:p>
      <w:pPr>
        <w:jc w:val="both"/>
      </w:pPr>
      <w:r>
        <w:t xml:space="preserve">      case (row, _, v) if v != numericV.zero =&gt;</w:t>
      </w:r>
    </w:p>
    <w:p>
      <w:pPr>
        <w:jc w:val="both"/>
      </w:pPr>
      <w:r>
        <w:t xml:space="preserve">        row -&gt; 1L</w:t>
      </w:r>
    </w:p>
    <w:p>
      <w:pPr>
        <w:jc w:val="both"/>
      </w:pPr>
      <w:r>
        <w:t xml:space="preserve">    }.sumByKey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num of non-zero values for each col.</w:t>
      </w:r>
    </w:p>
    <w:p>
      <w:pPr>
        <w:jc w:val="both"/>
      </w:pPr>
      <w:r>
        <w:t xml:space="preserve">  lazy val colNnz: TypedPipe[(C, Long)] = {</w:t>
      </w:r>
    </w:p>
    <w:p>
      <w:pPr>
        <w:jc w:val="both"/>
      </w:pPr>
      <w:r>
        <w:t xml:space="preserve">    this.transpose.rowNnz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uniqueRowIds: TypedPipe[R] = {</w:t>
      </w:r>
    </w:p>
    <w:p>
      <w:pPr>
        <w:jc w:val="both"/>
      </w:pPr>
      <w:r>
        <w:t xml:space="preserve">    this.pipe.map(t =&gt; t._1).distinct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uniqueColIds: TypedPipe[C] = {</w:t>
      </w:r>
    </w:p>
    <w:p>
      <w:pPr>
        <w:jc w:val="both"/>
      </w:pPr>
      <w:r>
        <w:t xml:space="preserve">    this.pipe.map(t =&gt; t._2).distinct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getRow(rowId: R): TypedPipe[(C, V)] = {</w:t>
      </w:r>
    </w:p>
    <w:p>
      <w:pPr>
        <w:jc w:val="both"/>
      </w:pPr>
      <w:r>
        <w:t xml:space="preserve">    this.pipe.collect {</w:t>
      </w:r>
    </w:p>
    <w:p>
      <w:pPr>
        <w:jc w:val="both"/>
      </w:pPr>
      <w:r>
        <w:t xml:space="preserve">      case (i, j, value) if i == rowId =&gt;</w:t>
      </w:r>
    </w:p>
    <w:p>
      <w:pPr>
        <w:jc w:val="both"/>
      </w:pPr>
      <w:r>
        <w:t xml:space="preserve">        j -&gt; 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getCol(colId: C): TypedPipe[(R, V)] = {</w:t>
      </w:r>
    </w:p>
    <w:p>
      <w:pPr>
        <w:jc w:val="both"/>
      </w:pPr>
      <w:r>
        <w:t xml:space="preserve">    this.pipe.collect {</w:t>
      </w:r>
    </w:p>
    <w:p>
      <w:pPr>
        <w:jc w:val="both"/>
      </w:pPr>
      <w:r>
        <w:t xml:space="preserve">      case (i, j, value) if j == colId =&gt;</w:t>
      </w:r>
    </w:p>
    <w:p>
      <w:pPr>
        <w:jc w:val="both"/>
      </w:pPr>
      <w:r>
        <w:t xml:space="preserve">        i -&gt; 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get(rowId: R, colId: C): ValuePipe[V] = {</w:t>
      </w:r>
    </w:p>
    <w:p>
      <w:pPr>
        <w:jc w:val="both"/>
      </w:pPr>
      <w:r>
        <w:t xml:space="preserve">    this.pipe.collect {</w:t>
      </w:r>
    </w:p>
    <w:p>
      <w:pPr>
        <w:jc w:val="both"/>
      </w:pPr>
      <w:r>
        <w:t xml:space="preserve">      case (i, j, value) if i == rowId &amp;&amp; j == colId =&gt;</w:t>
      </w:r>
    </w:p>
    <w:p>
      <w:pPr>
        <w:jc w:val="both"/>
      </w:pPr>
      <w:r>
        <w:t xml:space="preserve">        value</w:t>
      </w:r>
    </w:p>
    <w:p>
      <w:pPr>
        <w:jc w:val="both"/>
      </w:pPr>
      <w:r>
        <w:t xml:space="preserve">    }.sum // this assumes the matrix does not have any duplicates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(row, col, value)</w:t>
      </w:r>
    </w:p>
    <w:p>
      <w:pPr>
        <w:jc w:val="both"/>
      </w:pPr>
      <w:r>
        <w:t xml:space="preserve">  def filter(fn: (R, C, V) =&gt; Boolean): SparseMatrix[R, C, V] = {</w:t>
      </w:r>
    </w:p>
    <w:p>
      <w:pPr>
        <w:jc w:val="both"/>
      </w:pPr>
      <w:r>
        <w:t xml:space="preserve">    SparseMatrix(this.pipe.filter {</w:t>
      </w:r>
    </w:p>
    <w:p>
      <w:pPr>
        <w:jc w:val="both"/>
      </w:pPr>
      <w:r>
        <w:t xml:space="preserve">      case (row, col, value) =&gt; fn(row, col, value)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a subset of rows</w:t>
      </w:r>
    </w:p>
    <w:p>
      <w:pPr>
        <w:jc w:val="both"/>
      </w:pPr>
      <w:r>
        <w:t xml:space="preserve">  def filterRows(rows: TypedPipe[R]): SparseMatrix[R, C, V] = {</w:t>
      </w:r>
    </w:p>
    <w:p>
      <w:pPr>
        <w:jc w:val="both"/>
      </w:pPr>
      <w:r>
        <w:t xml:space="preserve">    SparseMatrix(this.rowAsKeys.join(rows.asKeys).map {</w:t>
      </w:r>
    </w:p>
    <w:p>
      <w:pPr>
        <w:jc w:val="both"/>
      </w:pPr>
      <w:r>
        <w:t xml:space="preserve">      case (row, ((col, value), _)) =&gt; (row, col, value)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a subset of cols</w:t>
      </w:r>
    </w:p>
    <w:p>
      <w:pPr>
        <w:jc w:val="both"/>
      </w:pPr>
      <w:r>
        <w:t xml:space="preserve">  def filterCols(cols: TypedPipe[C]): SparseMatrix[R, C, V] = {</w:t>
      </w:r>
    </w:p>
    <w:p>
      <w:pPr>
        <w:jc w:val="both"/>
      </w:pPr>
      <w:r>
        <w:t xml:space="preserve">    this.transpose.filterRows(cols).transpose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the triplet (row, col, value) to a new (row1, col1, value1)</w:t>
      </w:r>
    </w:p>
    <w:p>
      <w:pPr>
        <w:jc w:val="both"/>
      </w:pPr>
      <w:r>
        <w:t xml:space="preserve">  def tripleApply[R1, C1, V1](</w:t>
      </w:r>
    </w:p>
    <w:p>
      <w:pPr>
        <w:jc w:val="both"/>
      </w:pPr>
      <w:r>
        <w:t xml:space="preserve">    fn: (R, C, V) =&gt; (R1, C1, V1)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rowOrd1: Ordering[R1],</w:t>
      </w:r>
    </w:p>
    <w:p>
      <w:pPr>
        <w:jc w:val="both"/>
      </w:pPr>
      <w:r>
        <w:t xml:space="preserve">    colOrd1: Ordering[C1],</w:t>
      </w:r>
    </w:p>
    <w:p>
      <w:pPr>
        <w:jc w:val="both"/>
      </w:pPr>
      <w:r>
        <w:t xml:space="preserve">    numericV1: Numeric[V1],</w:t>
      </w:r>
    </w:p>
    <w:p>
      <w:pPr>
        <w:jc w:val="both"/>
      </w:pPr>
      <w:r>
        <w:t xml:space="preserve">    semigroupV1: Semigroup[V1],</w:t>
      </w:r>
    </w:p>
    <w:p>
      <w:pPr>
        <w:jc w:val="both"/>
      </w:pPr>
      <w:r>
        <w:t xml:space="preserve">    rowInj: Injection[R1, Array[Byte]],</w:t>
      </w:r>
    </w:p>
    <w:p>
      <w:pPr>
        <w:jc w:val="both"/>
      </w:pPr>
      <w:r>
        <w:t xml:space="preserve">    colInj: Injection[C1, Array[Byte]]</w:t>
      </w:r>
    </w:p>
    <w:p>
      <w:pPr>
        <w:jc w:val="both"/>
      </w:pPr>
      <w:r>
        <w:t xml:space="preserve">  ): SparseMatrix[R1, C1, V1] = {</w:t>
      </w:r>
    </w:p>
    <w:p>
      <w:pPr>
        <w:jc w:val="both"/>
      </w:pPr>
      <w:r>
        <w:t xml:space="preserve">    SparseMatrix(this.pipe.map {</w:t>
      </w:r>
    </w:p>
    <w:p>
      <w:pPr>
        <w:jc w:val="both"/>
      </w:pPr>
      <w:r>
        <w:t xml:space="preserve">      case (row, col, value) =&gt; fn(row, col, value)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l1 norms for all rows</w:t>
      </w:r>
    </w:p>
    <w:p>
      <w:pPr>
        <w:jc w:val="both"/>
      </w:pPr>
      <w:r>
        <w:t xml:space="preserve">  lazy val rowL1Norms: TypedPipe[(R, Double)] = {</w:t>
      </w:r>
    </w:p>
    <w:p>
      <w:pPr>
        <w:jc w:val="both"/>
      </w:pPr>
      <w:r>
        <w:t xml:space="preserve">    this.pipe.map {</w:t>
      </w:r>
    </w:p>
    <w:p>
      <w:pPr>
        <w:jc w:val="both"/>
      </w:pPr>
      <w:r>
        <w:t xml:space="preserve">      case (row, _, value) =&gt;</w:t>
      </w:r>
    </w:p>
    <w:p>
      <w:pPr>
        <w:jc w:val="both"/>
      </w:pPr>
      <w:r>
        <w:t xml:space="preserve">        row -&gt; numericV.toDouble(value).abs</w:t>
      </w:r>
    </w:p>
    <w:p>
      <w:pPr>
        <w:jc w:val="both"/>
      </w:pPr>
      <w:r>
        <w:t xml:space="preserve">    }.sumByKey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l2 norms for all rows</w:t>
      </w:r>
    </w:p>
    <w:p>
      <w:pPr>
        <w:jc w:val="both"/>
      </w:pPr>
      <w:r>
        <w:t xml:space="preserve">  lazy val rowL2Norms: TypedPipe[(R, Double)]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(row, _, value) =&gt;</w:t>
      </w:r>
    </w:p>
    <w:p>
      <w:pPr>
        <w:jc w:val="both"/>
      </w:pPr>
      <w:r>
        <w:t xml:space="preserve">          row -&gt; numericV.toDouble(value) * numericV.toDouble(value)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.mapValues(math.sqrt)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matrix to make sure each row has unit norm</w:t>
      </w:r>
    </w:p>
    <w:p>
      <w:pPr>
        <w:jc w:val="both"/>
      </w:pPr>
      <w:r>
        <w:t xml:space="preserve">  lazy val rowL2Normalize: SparseMatrix[R, C, Double] = {</w:t>
      </w:r>
    </w:p>
    <w:p>
      <w:pPr>
        <w:jc w:val="both"/>
      </w:pPr>
      <w:r>
        <w:t xml:space="preserve">    val result = this.rowAsKeys</w:t>
      </w:r>
    </w:p>
    <w:p>
      <w:pPr>
        <w:jc w:val="both"/>
      </w:pPr>
      <w:r>
        <w:t xml:space="preserve">      .join(this.rowL2Norms)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(row, ((col, value), l2norm)) if l2norm &gt; 0.0 =&gt;</w:t>
      </w:r>
    </w:p>
    <w:p>
      <w:pPr>
        <w:jc w:val="both"/>
      </w:pPr>
      <w:r>
        <w:t xml:space="preserve">          (row, col, numericV.toDouble(value) / l2norm)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SparseMatrix(result)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l2 norms for all cols</w:t>
      </w:r>
    </w:p>
    <w:p>
      <w:pPr>
        <w:jc w:val="both"/>
      </w:pPr>
      <w:r>
        <w:t xml:space="preserve">  lazy val colL2Norms: TypedPipe[(C, Double)] = {</w:t>
      </w:r>
    </w:p>
    <w:p>
      <w:pPr>
        <w:jc w:val="both"/>
      </w:pPr>
      <w:r>
        <w:t xml:space="preserve">    this.transpose.rowL2Norms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matrix to make sure each column has unit norm</w:t>
      </w:r>
    </w:p>
    <w:p>
      <w:pPr>
        <w:jc w:val="both"/>
      </w:pPr>
      <w:r>
        <w:t xml:space="preserve">  lazy val colL2Normalize: SparseMatrix[R, C, Double] = {</w:t>
      </w:r>
    </w:p>
    <w:p>
      <w:pPr>
        <w:jc w:val="both"/>
      </w:pPr>
      <w:r>
        <w:t xml:space="preserve">    this.transpose.rowL2Normalize.transpose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topK non-zero elements from each row. Cols are ordered by the `ordering` function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sortWithTakePerRow(k: Int)(ordering: Ordering[(C, V)]): TypedPipe[(R, Seq[(C, V)])] = {</w:t>
      </w:r>
    </w:p>
    <w:p>
      <w:pPr>
        <w:jc w:val="both"/>
      </w:pPr>
      <w:r>
        <w:t xml:space="preserve">    this.rowAsKeys.group.sortedTake(k)(ordering)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topK non-zero elements from each column. Rows are ordered by the `ordering` function.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sortWithTakePerCol(k: Int)(ordering: Ordering[(R, V)]): TypedPipe[(C, Seq[(R, V)])] = {</w:t>
      </w:r>
    </w:p>
    <w:p>
      <w:pPr>
        <w:jc w:val="both"/>
      </w:pPr>
      <w:r>
        <w:t xml:space="preserve">    this.transpose.sortWithTakePerRow(k)(ordering)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Multiply another SparseMatrix. The only requirement is that the col type of current matrix should</w:t>
      </w:r>
    </w:p>
    <w:p>
      <w:pPr>
        <w:jc w:val="both"/>
      </w:pPr>
      <w:r>
        <w:t xml:space="preserve">   * be same with the row type of the other matrix.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sparseMatrix   another matrix to multiply</w:t>
      </w:r>
    </w:p>
    <w:p>
      <w:pPr>
        <w:jc w:val="both"/>
      </w:pPr>
      <w:r>
        <w:t xml:space="preserve">   * @param numReducersOpt optional parameter to set number of reducers. It uses 1000 by default.</w:t>
      </w:r>
    </w:p>
    <w:p>
      <w:pPr>
        <w:jc w:val="both"/>
      </w:pPr>
      <w:r>
        <w:t xml:space="preserve">   *                       you can change it based on your applications.</w:t>
      </w:r>
    </w:p>
    <w:p>
      <w:pPr>
        <w:jc w:val="both"/>
      </w:pPr>
      <w:r>
        <w:t xml:space="preserve">   * @param ordering2      ordering function for the column type of another matrix</w:t>
      </w:r>
    </w:p>
    <w:p>
      <w:pPr>
        <w:jc w:val="both"/>
      </w:pPr>
      <w:r>
        <w:t xml:space="preserve">   * @param injection2     injection function for the column type of another matrix</w:t>
      </w:r>
    </w:p>
    <w:p>
      <w:pPr>
        <w:jc w:val="both"/>
      </w:pPr>
      <w:r>
        <w:t xml:space="preserve">   * @tparam C2 col type of another 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multiplySparseMatrix[C2](</w:t>
      </w:r>
    </w:p>
    <w:p>
      <w:pPr>
        <w:jc w:val="both"/>
      </w:pPr>
      <w:r>
        <w:t xml:space="preserve">    sparseMatrix: SparseMatrix[C, C2, V],</w:t>
      </w:r>
    </w:p>
    <w:p>
      <w:pPr>
        <w:jc w:val="both"/>
      </w:pPr>
      <w:r>
        <w:t xml:space="preserve">    numReducersOpt: Option[Int]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ordering2: Ordering[C2],</w:t>
      </w:r>
    </w:p>
    <w:p>
      <w:pPr>
        <w:jc w:val="both"/>
      </w:pPr>
      <w:r>
        <w:t xml:space="preserve">    injection2: Injection[C2, Array[Byte]]</w:t>
      </w:r>
    </w:p>
    <w:p>
      <w:pPr>
        <w:jc w:val="both"/>
      </w:pPr>
      <w:r>
        <w:t xml:space="preserve">  ): SparseMatrix[R, C2, V] = {</w:t>
      </w:r>
    </w:p>
    <w:p>
      <w:pPr>
        <w:jc w:val="both"/>
      </w:pPr>
      <w:r>
        <w:t xml:space="preserve">    implicit val colInjectionFunction: C =&gt; Array[Byte] = colInj.toFunction</w:t>
      </w:r>
    </w:p>
    <w:p>
      <w:pPr>
        <w:jc w:val="both"/>
      </w:pPr>
      <w:r/>
    </w:p>
    <w:p>
      <w:pPr>
        <w:jc w:val="both"/>
      </w:pPr>
      <w:r>
        <w:t xml:space="preserve">    val result =</w:t>
      </w:r>
    </w:p>
    <w:p>
      <w:pPr>
        <w:jc w:val="both"/>
      </w:pPr>
      <w:r>
        <w:t xml:space="preserve">      // 1000 is the reducer number used for sketchJoin; 1000 is a number that works well empirically.</w:t>
      </w:r>
    </w:p>
    <w:p>
      <w:pPr>
        <w:jc w:val="both"/>
      </w:pPr>
      <w:r>
        <w:t xml:space="preserve">      // feel free to change this or make this as a param if you find this does not work for your case.</w:t>
      </w:r>
    </w:p>
    <w:p>
      <w:pPr>
        <w:jc w:val="both"/>
      </w:pPr>
      <w:r>
        <w:t xml:space="preserve">      this.transpose.rowAsKeys</w:t>
      </w:r>
    </w:p>
    <w:p>
      <w:pPr>
        <w:jc w:val="both"/>
      </w:pPr>
      <w:r>
        <w:t xml:space="preserve">        .sketch(numReducersOpt.getOrElse(1000))</w:t>
      </w:r>
    </w:p>
    <w:p>
      <w:pPr>
        <w:jc w:val="both"/>
      </w:pPr>
      <w:r>
        <w:t xml:space="preserve">        .join(sparseMatrix.rowAsKeys)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(_, ((row1, value1), (col2, value2))) =&gt;</w:t>
      </w:r>
    </w:p>
    <w:p>
      <w:pPr>
        <w:jc w:val="both"/>
      </w:pPr>
      <w:r>
        <w:t xml:space="preserve">            (row1, col2) -&gt; numericV.times(value1, value2)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((row, col), value) =&gt;</w:t>
      </w:r>
    </w:p>
    <w:p>
      <w:pPr>
        <w:jc w:val="both"/>
      </w:pPr>
      <w:r>
        <w:t xml:space="preserve">            (row, col, value)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SparseMatrix(result)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Multiply a SparseRowMatrix. The implementation of this function assume the input SparseRowMatrix</w:t>
      </w:r>
    </w:p>
    <w:p>
      <w:pPr>
        <w:jc w:val="both"/>
      </w:pPr>
      <w:r>
        <w:t xml:space="preserve">   * is a skinny matrix, i.e., with a small number of unique columns. Based on our experience, you can</w:t>
      </w:r>
    </w:p>
    <w:p>
      <w:pPr>
        <w:jc w:val="both"/>
      </w:pPr>
      <w:r>
        <w:t xml:space="preserve">   * think 100K is a small number here.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skinnyMatrix    another matrix to multiply</w:t>
      </w:r>
    </w:p>
    <w:p>
      <w:pPr>
        <w:jc w:val="both"/>
      </w:pPr>
      <w:r>
        <w:t xml:space="preserve">   * @param numReducersOpt  optional parameter to set number of reducers. It uses 1000 by default.</w:t>
      </w:r>
    </w:p>
    <w:p>
      <w:pPr>
        <w:jc w:val="both"/>
      </w:pPr>
      <w:r>
        <w:t xml:space="preserve">   *                        you can change it based on your applications.</w:t>
      </w:r>
    </w:p>
    <w:p>
      <w:pPr>
        <w:jc w:val="both"/>
      </w:pPr>
      <w:r>
        <w:t xml:space="preserve">   * @param ordering2 ordering function for the column type of another matrix</w:t>
      </w:r>
    </w:p>
    <w:p>
      <w:pPr>
        <w:jc w:val="both"/>
      </w:pPr>
      <w:r>
        <w:t xml:space="preserve">   * @param injection2 injection function for the column type of another matrix</w:t>
      </w:r>
    </w:p>
    <w:p>
      <w:pPr>
        <w:jc w:val="both"/>
      </w:pPr>
      <w:r>
        <w:t xml:space="preserve">   * @tparam C2 col type of another 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multiplySkinnySparseRowMatrix[C2](</w:t>
      </w:r>
    </w:p>
    <w:p>
      <w:pPr>
        <w:jc w:val="both"/>
      </w:pPr>
      <w:r>
        <w:t xml:space="preserve">    skinnyMatrix: SparseRowMatrix[C, C2, V],</w:t>
      </w:r>
    </w:p>
    <w:p>
      <w:pPr>
        <w:jc w:val="both"/>
      </w:pPr>
      <w:r>
        <w:t xml:space="preserve">    numReducersOpt: Option[Int]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ordering2: Ordering[C2],</w:t>
      </w:r>
    </w:p>
    <w:p>
      <w:pPr>
        <w:jc w:val="both"/>
      </w:pPr>
      <w:r>
        <w:t xml:space="preserve">    injection2: Injection[C2, Array[Byte]]</w:t>
      </w:r>
    </w:p>
    <w:p>
      <w:pPr>
        <w:jc w:val="both"/>
      </w:pPr>
      <w:r>
        <w:t xml:space="preserve">  ): SparseRowMatrix[R, C2, V] = {</w:t>
      </w:r>
    </w:p>
    <w:p>
      <w:pPr>
        <w:jc w:val="both"/>
      </w:pPr>
      <w:r/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skinnyMatrix.isSkinnyMatrix,</w:t>
      </w:r>
    </w:p>
    <w:p>
      <w:pPr>
        <w:jc w:val="both"/>
      </w:pPr>
      <w:r>
        <w:t xml:space="preserve">      "this function only works for skinny sparse row matrix, otherwise you will get out-of-memory problem")</w:t>
      </w:r>
    </w:p>
    <w:p>
      <w:pPr>
        <w:jc w:val="both"/>
      </w:pPr>
      <w:r/>
    </w:p>
    <w:p>
      <w:pPr>
        <w:jc w:val="both"/>
      </w:pPr>
      <w:r>
        <w:t xml:space="preserve">    implicit val colInjectionFunction: C =&gt; Array[Byte] = colInj.toFunction</w:t>
      </w:r>
    </w:p>
    <w:p>
      <w:pPr>
        <w:jc w:val="both"/>
      </w:pPr>
      <w:r/>
    </w:p>
    <w:p>
      <w:pPr>
        <w:jc w:val="both"/>
      </w:pPr>
      <w:r>
        <w:t xml:space="preserve">    val result =</w:t>
      </w:r>
    </w:p>
    <w:p>
      <w:pPr>
        <w:jc w:val="both"/>
      </w:pPr>
      <w:r>
        <w:t xml:space="preserve">      // 1000 is the reducer number used for sketchJoin; 1000 is a number that works well empirically.</w:t>
      </w:r>
    </w:p>
    <w:p>
      <w:pPr>
        <w:jc w:val="both"/>
      </w:pPr>
      <w:r>
        <w:t xml:space="preserve">      // feel free to change this or make this as a param if you find this does not work for your case.</w:t>
      </w:r>
    </w:p>
    <w:p>
      <w:pPr>
        <w:jc w:val="both"/>
      </w:pPr>
      <w:r>
        <w:t xml:space="preserve">      this.transpose.rowAsKeys</w:t>
      </w:r>
    </w:p>
    <w:p>
      <w:pPr>
        <w:jc w:val="both"/>
      </w:pPr>
      <w:r>
        <w:t xml:space="preserve">        .sketch(numReducersOpt.getOrElse(1000))</w:t>
      </w:r>
    </w:p>
    <w:p>
      <w:pPr>
        <w:jc w:val="both"/>
      </w:pPr>
      <w:r>
        <w:t xml:space="preserve">        .join(skinnyMatrix.pipe)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(_, ((row1, value1), colMap)) =&gt;</w:t>
      </w:r>
    </w:p>
    <w:p>
      <w:pPr>
        <w:jc w:val="both"/>
      </w:pPr>
      <w:r>
        <w:t xml:space="preserve">            row1 -&gt; colMap.mapValues(v =&gt; numericV.times(value1, v))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/>
    </w:p>
    <w:p>
      <w:pPr>
        <w:jc w:val="both"/>
      </w:pPr>
      <w:r>
        <w:t xml:space="preserve">    SparseRowMatrix(result, skinnyMatrix.isSkinnyMatrix)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Multiply a DenseRowMatrix. The result will be also a DenseRowMatrix.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denseRowMatrix matrix to multiply</w:t>
      </w:r>
    </w:p>
    <w:p>
      <w:pPr>
        <w:jc w:val="both"/>
      </w:pPr>
      <w:r>
        <w:t xml:space="preserve">   * @param numReducersOpt optional parameter to set number of reducers. It uses 1000 by default.</w:t>
      </w:r>
    </w:p>
    <w:p>
      <w:pPr>
        <w:jc w:val="both"/>
      </w:pPr>
      <w:r>
        <w:t xml:space="preserve">   *                       you can change it based on your applications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multiplyDenseRowMatrix(</w:t>
      </w:r>
    </w:p>
    <w:p>
      <w:pPr>
        <w:jc w:val="both"/>
      </w:pPr>
      <w:r>
        <w:t xml:space="preserve">    denseRowMatrix: DenseRowMatrix[C],</w:t>
      </w:r>
    </w:p>
    <w:p>
      <w:pPr>
        <w:jc w:val="both"/>
      </w:pPr>
      <w:r>
        <w:t xml:space="preserve">    numReducersOpt: Option[Int] = None</w:t>
      </w:r>
    </w:p>
    <w:p>
      <w:pPr>
        <w:jc w:val="both"/>
      </w:pPr>
      <w:r>
        <w:t xml:space="preserve">  ): DenseRowMatrix[R] = {</w:t>
      </w:r>
    </w:p>
    <w:p>
      <w:pPr>
        <w:jc w:val="both"/>
      </w:pPr>
      <w:r/>
    </w:p>
    <w:p>
      <w:pPr>
        <w:jc w:val="both"/>
      </w:pPr>
      <w:r>
        <w:t xml:space="preserve">    implicit val colInjectionFunction: C =&gt; Array[Byte] = colInj.toFunction</w:t>
      </w:r>
    </w:p>
    <w:p>
      <w:pPr>
        <w:jc w:val="both"/>
      </w:pPr>
      <w:r>
        <w:t xml:space="preserve">    implicit val arrayVSemiGroup: Semigroup[Array[Double]] = denseRowMatrix.semigroupArrayV</w:t>
      </w:r>
    </w:p>
    <w:p>
      <w:pPr>
        <w:jc w:val="both"/>
      </w:pPr>
      <w:r/>
    </w:p>
    <w:p>
      <w:pPr>
        <w:jc w:val="both"/>
      </w:pPr>
      <w:r>
        <w:t xml:space="preserve">    val result =</w:t>
      </w:r>
    </w:p>
    <w:p>
      <w:pPr>
        <w:jc w:val="both"/>
      </w:pPr>
      <w:r>
        <w:t xml:space="preserve">      // 1000 is the reducer number used for sketchJoin; 1000 is a number that works well empirically.</w:t>
      </w:r>
    </w:p>
    <w:p>
      <w:pPr>
        <w:jc w:val="both"/>
      </w:pPr>
      <w:r>
        <w:t xml:space="preserve">      // feel free to change this or make this as a param if you find this does not work for your case.</w:t>
      </w:r>
    </w:p>
    <w:p>
      <w:pPr>
        <w:jc w:val="both"/>
      </w:pPr>
      <w:r>
        <w:t xml:space="preserve">      this.transpose.rowAsKeys</w:t>
      </w:r>
    </w:p>
    <w:p>
      <w:pPr>
        <w:jc w:val="both"/>
      </w:pPr>
      <w:r>
        <w:t xml:space="preserve">        .sketch(numReducersOpt.getOrElse(1000))</w:t>
      </w:r>
    </w:p>
    <w:p>
      <w:pPr>
        <w:jc w:val="both"/>
      </w:pPr>
      <w:r>
        <w:t xml:space="preserve">        .join(denseRowMatrix.pipe)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(_, ((row1, value1), array)) =&gt;</w:t>
      </w:r>
    </w:p>
    <w:p>
      <w:pPr>
        <w:jc w:val="both"/>
      </w:pPr>
      <w:r>
        <w:t xml:space="preserve">            row1 -&gt; array.map(v =&gt; numericV.toDouble(value1) * v)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/>
    </w:p>
    <w:p>
      <w:pPr>
        <w:jc w:val="both"/>
      </w:pPr>
      <w:r>
        <w:t xml:space="preserve">    DenseRowMatrix(result)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Transpose the matrix.</w:t>
      </w:r>
    </w:p>
    <w:p>
      <w:pPr>
        <w:jc w:val="both"/>
      </w:pPr>
      <w:r>
        <w:t xml:space="preserve">  lazy val transpose: SparseMatrix[C, R, V] = {</w:t>
      </w:r>
    </w:p>
    <w:p>
      <w:pPr>
        <w:jc w:val="both"/>
      </w:pPr>
      <w:r>
        <w:t xml:space="preserve">    SparseMatrix(</w:t>
      </w:r>
    </w:p>
    <w:p>
      <w:pPr>
        <w:jc w:val="both"/>
      </w:pPr>
      <w:r>
        <w:t xml:space="preserve">      this.pipe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(row, col, value) =&gt;</w:t>
      </w:r>
    </w:p>
    <w:p>
      <w:pPr>
        <w:jc w:val="both"/>
      </w:pPr>
      <w:r>
        <w:t xml:space="preserve">            (col, row, value)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Create a Key-Val TypedPipe for .join() and other use cases.</w:t>
      </w:r>
    </w:p>
    <w:p>
      <w:pPr>
        <w:jc w:val="both"/>
      </w:pPr>
      <w:r>
        <w:t xml:space="preserve">  lazy val rowAsKeys: TypedPipe[(R, (C, V))]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(row, col, value) =&gt;</w:t>
      </w:r>
    </w:p>
    <w:p>
      <w:pPr>
        <w:jc w:val="both"/>
      </w:pPr>
      <w:r>
        <w:t xml:space="preserve">          (row, (col, 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a TypedPipe</w:t>
      </w:r>
    </w:p>
    <w:p>
      <w:pPr>
        <w:jc w:val="both"/>
      </w:pPr>
      <w:r>
        <w:t xml:space="preserve">  lazy val toTypedPipe: TypedPipe[(R, C, V)]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forceToDisk: SparseMatrix[R, C, V] = {</w:t>
      </w:r>
    </w:p>
    <w:p>
      <w:pPr>
        <w:jc w:val="both"/>
      </w:pPr>
      <w:r>
        <w:t xml:space="preserve">    SparseMatrix(this.pipe.forceToDisk)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the matrix to a SparseRowMatrix. Do this only when the max number of non-zero values per row is</w:t>
      </w:r>
    </w:p>
    <w:p>
      <w:pPr>
        <w:jc w:val="both"/>
      </w:pPr>
      <w:r>
        <w:t xml:space="preserve">   * small (say, not more than 200K).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@isSkinnyMatrix is the resulted matrix skinny, i.e., number of unique colIds is small (&lt;200K).</w:t>
      </w:r>
    </w:p>
    <w:p>
      <w:pPr>
        <w:jc w:val="both"/>
      </w:pPr>
      <w:r>
        <w:t xml:space="preserve">   *                Note the difference between `number of unique colIds` and `max number of non-zero values per row`.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toSparseRowMatrix(isSkinnyMatrix: Boolean = false): SparseRowMatrix[R, C, V]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this.pipe.map {</w:t>
      </w:r>
    </w:p>
    <w:p>
      <w:pPr>
        <w:jc w:val="both"/>
      </w:pPr>
      <w:r>
        <w:t xml:space="preserve">        case (i, j, v) =&gt;</w:t>
      </w:r>
    </w:p>
    <w:p>
      <w:pPr>
        <w:jc w:val="both"/>
      </w:pPr>
      <w:r>
        <w:t xml:space="preserve">          i -&gt; Map(j -&gt; v)</w:t>
      </w:r>
    </w:p>
    <w:p>
      <w:pPr>
        <w:jc w:val="both"/>
      </w:pPr>
      <w:r>
        <w:t xml:space="preserve">      }.sumByKey,</w:t>
      </w:r>
    </w:p>
    <w:p>
      <w:pPr>
        <w:jc w:val="both"/>
      </w:pPr>
      <w:r>
        <w:t xml:space="preserve">      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the matrix to a DenseRowMatrix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numCols the number of columns in the DenseRowMatrix.</w:t>
      </w:r>
    </w:p>
    <w:p>
      <w:pPr>
        <w:jc w:val="both"/>
      </w:pPr>
      <w:r>
        <w:t xml:space="preserve">   * @param colToIndexFunction the function to convert colId to the column index in the dense matrix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toDenseRowMatrix(numCols: Int, colToIndexFunction: C =&gt; Int): DenseRowMatrix[R] = {</w:t>
      </w:r>
    </w:p>
    <w:p>
      <w:pPr>
        <w:jc w:val="both"/>
      </w:pPr>
      <w:r>
        <w:t xml:space="preserve">    this.toSparseRowMatrix(isSkinnyMatrix = true).toDenseRowMatrix(numCols, colToIndexFunction)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whether we should return a given Iterator given a threshold for the sum of values</w:t>
      </w:r>
    </w:p>
    <w:p>
      <w:pPr>
        <w:jc w:val="both"/>
      </w:pPr>
      <w:r>
        <w:t xml:space="preserve">   * across a row and whether we are looking to stay under or above that value.</w:t>
      </w:r>
    </w:p>
    <w:p>
      <w:pPr>
        <w:jc w:val="both"/>
      </w:pPr>
      <w:r>
        <w:t xml:space="preserve">   * Note that Iterators are mutable/destructive, and even calling .size on it will 'use it up'</w:t>
      </w:r>
    </w:p>
    <w:p>
      <w:pPr>
        <w:jc w:val="both"/>
      </w:pPr>
      <w:r>
        <w:t xml:space="preserve">   * i.e. it no longer hasNext and we no longer have any reference to the head of the collection.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columnValueIterator    Iterator over column-value pairs.</w:t>
      </w:r>
    </w:p>
    <w:p>
      <w:pPr>
        <w:jc w:val="both"/>
      </w:pPr>
      <w:r>
        <w:t xml:space="preserve">   * @param threshold The threshold for the sum of values</w:t>
      </w:r>
    </w:p>
    <w:p>
      <w:pPr>
        <w:jc w:val="both"/>
      </w:pPr>
      <w:r>
        <w:t xml:space="preserve">   * @param ifMin     True if we want to stay at least above that given value</w:t>
      </w:r>
    </w:p>
    <w:p>
      <w:pPr>
        <w:jc w:val="both"/>
      </w:pPr>
      <w:r>
        <w:t xml:space="preserve">   * @return          A new SparseMatrix after we have filtered the ineligible rows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filterIter(</w:t>
      </w:r>
    </w:p>
    <w:p>
      <w:pPr>
        <w:jc w:val="both"/>
      </w:pPr>
      <w:r>
        <w:t xml:space="preserve">    columnValueIterator: Iterator[(C, V)],</w:t>
      </w:r>
    </w:p>
    <w:p>
      <w:pPr>
        <w:jc w:val="both"/>
      </w:pPr>
      <w:r>
        <w:t xml:space="preserve">    threshold: V,</w:t>
      </w:r>
    </w:p>
    <w:p>
      <w:pPr>
        <w:jc w:val="both"/>
      </w:pPr>
      <w:r>
        <w:t xml:space="preserve">    ifMin: Boolean</w:t>
      </w:r>
    </w:p>
    <w:p>
      <w:pPr>
        <w:jc w:val="both"/>
      </w:pPr>
      <w:r>
        <w:t xml:space="preserve">  ): Iterator[(C, V)] = {</w:t>
      </w:r>
    </w:p>
    <w:p>
      <w:pPr>
        <w:jc w:val="both"/>
      </w:pPr>
      <w:r>
        <w:t xml:space="preserve">    var sum: V = numericV.zero</w:t>
      </w:r>
    </w:p>
    <w:p>
      <w:pPr>
        <w:jc w:val="both"/>
      </w:pPr>
      <w:r>
        <w:t xml:space="preserve">    var it: Iterator[(C, V)] = Iterator.empty</w:t>
      </w:r>
    </w:p>
    <w:p>
      <w:pPr>
        <w:jc w:val="both"/>
      </w:pPr>
      <w:r>
        <w:t xml:space="preserve">    var exceeded = false</w:t>
      </w:r>
    </w:p>
    <w:p>
      <w:pPr>
        <w:jc w:val="both"/>
      </w:pPr>
      <w:r>
        <w:t xml:space="preserve">    while (columnValueIterator.hasNext &amp;&amp; !exceeded) {</w:t>
      </w:r>
    </w:p>
    <w:p>
      <w:pPr>
        <w:jc w:val="both"/>
      </w:pPr>
      <w:r>
        <w:t xml:space="preserve">      val (c, v) = columnValueIterator.next</w:t>
      </w:r>
    </w:p>
    <w:p>
      <w:pPr>
        <w:jc w:val="both"/>
      </w:pPr>
      <w:r>
        <w:t xml:space="preserve">      val nextSum = semigroupV.plus(sum, v)</w:t>
      </w:r>
    </w:p>
    <w:p>
      <w:pPr>
        <w:jc w:val="both"/>
      </w:pPr>
      <w:r>
        <w:t xml:space="preserve">      val cmp = numericV.compare(nextSum, threshold)</w:t>
      </w:r>
    </w:p>
    <w:p>
      <w:pPr>
        <w:jc w:val="both"/>
      </w:pPr>
      <w:r>
        <w:t xml:space="preserve">      if ((ifMin &amp;&amp; cmp &lt; 0) || (!ifMin &amp;&amp; cmp &lt;= 0)) {</w:t>
      </w:r>
    </w:p>
    <w:p>
      <w:pPr>
        <w:jc w:val="both"/>
      </w:pPr>
      <w:r>
        <w:t xml:space="preserve">        it = it ++ Iterator((c, v))</w:t>
      </w:r>
    </w:p>
    <w:p>
      <w:pPr>
        <w:jc w:val="both"/>
      </w:pPr>
      <w:r>
        <w:t xml:space="preserve">        sum = nextSum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it = it ++ Iterator((c, v))</w:t>
      </w:r>
    </w:p>
    <w:p>
      <w:pPr>
        <w:jc w:val="both"/>
      </w:pPr>
      <w:r>
        <w:t xml:space="preserve">        exceeded =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(ifMin, exceeded) match {</w:t>
      </w:r>
    </w:p>
    <w:p>
      <w:pPr>
        <w:jc w:val="both"/>
      </w:pPr>
      <w:r>
        <w:t xml:space="preserve">      case (true, true) =&gt; it ++ columnValueIterator</w:t>
      </w:r>
    </w:p>
    <w:p>
      <w:pPr>
        <w:jc w:val="both"/>
      </w:pPr>
      <w:r>
        <w:t xml:space="preserve">      case (true, false) =&gt; Iterator.empty</w:t>
      </w:r>
    </w:p>
    <w:p>
      <w:pPr>
        <w:jc w:val="both"/>
      </w:pPr>
      <w:r>
        <w:t xml:space="preserve">      case (false, true) =&gt; Iterator.empty</w:t>
      </w:r>
    </w:p>
    <w:p>
      <w:pPr>
        <w:jc w:val="both"/>
      </w:pPr>
      <w:r>
        <w:t xml:space="preserve">      case (false, false) =&gt; it ++ columnValueIterator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entries whose sum over rows do not meet the minimum sum (minSum)</w:t>
      </w:r>
    </w:p>
    <w:p>
      <w:pPr>
        <w:jc w:val="both"/>
      </w:pPr>
      <w:r>
        <w:t xml:space="preserve">   * @param minSum  minimum sum for which we want to enforce across all rows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filterRowsByMinSum(minSum: V): SparseMatrix[R, C, V] = {</w:t>
      </w:r>
    </w:p>
    <w:p>
      <w:pPr>
        <w:jc w:val="both"/>
      </w:pPr>
      <w:r>
        <w:t xml:space="preserve">    val filteredPipe = this.rowAsKeys.group</w:t>
      </w:r>
    </w:p>
    <w:p>
      <w:pPr>
        <w:jc w:val="both"/>
      </w:pPr>
      <w:r>
        <w:t xml:space="preserve">      .mapValueStream(filterIter(_, threshold = minSum, ifMin = true)).map {</w:t>
      </w:r>
    </w:p>
    <w:p>
      <w:pPr>
        <w:jc w:val="both"/>
      </w:pPr>
      <w:r>
        <w:t xml:space="preserve">        case (r, (c, v)) =&gt;</w:t>
      </w:r>
    </w:p>
    <w:p>
      <w:pPr>
        <w:jc w:val="both"/>
      </w:pPr>
      <w:r>
        <w:t xml:space="preserve">          (r, c, v)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SparseMatrix(filteredPipe)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entries whose sum over rows exceed the maximum sum (maxSum)</w:t>
      </w:r>
    </w:p>
    <w:p>
      <w:pPr>
        <w:jc w:val="both"/>
      </w:pPr>
      <w:r>
        <w:t xml:space="preserve">   * @param maxSum  maximum sum for which we want to enforce across all rows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filterRowsByMaxSum(maxSum: V): SparseMatrix[R, C, V] = {</w:t>
      </w:r>
    </w:p>
    <w:p>
      <w:pPr>
        <w:jc w:val="both"/>
      </w:pPr>
      <w:r>
        <w:t xml:space="preserve">    val filteredPipe = this.rowAsKeys.group</w:t>
      </w:r>
    </w:p>
    <w:p>
      <w:pPr>
        <w:jc w:val="both"/>
      </w:pPr>
      <w:r>
        <w:t xml:space="preserve">      .mapValueStream(filterIter(_, threshold = maxSum, ifMin = false)).map {</w:t>
      </w:r>
    </w:p>
    <w:p>
      <w:pPr>
        <w:jc w:val="both"/>
      </w:pPr>
      <w:r>
        <w:t xml:space="preserve">        case (r, (c, v)) =&gt;</w:t>
      </w:r>
    </w:p>
    <w:p>
      <w:pPr>
        <w:jc w:val="both"/>
      </w:pPr>
      <w:r>
        <w:t xml:space="preserve">          (r, c, v)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SparseMatrix(filteredPipe)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