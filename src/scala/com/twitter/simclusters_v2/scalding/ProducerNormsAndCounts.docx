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</w:t>
      </w:r>
    </w:p>
    <w:p>
      <w:pPr>
        <w:jc w:val="both"/>
      </w:pPr>
      <w:r/>
    </w:p>
    <w:p>
      <w:pPr>
        <w:jc w:val="both"/>
      </w:pPr>
      <w:r>
        <w:t>import com.twitter.logging.Logger</w:t>
      </w:r>
    </w:p>
    <w:p>
      <w:pPr>
        <w:jc w:val="both"/>
      </w:pPr>
      <w:r>
        <w:t>import com.twitter.scalding._</w:t>
      </w:r>
    </w:p>
    <w:p>
      <w:pPr>
        <w:jc w:val="both"/>
      </w:pPr>
      <w:r>
        <w:t>import com.twitter.scalding_internal.dalv2.DAL</w:t>
      </w:r>
    </w:p>
    <w:p>
      <w:pPr>
        <w:jc w:val="both"/>
      </w:pPr>
      <w:r>
        <w:t>import com.twitter.scalding_internal.dalv2.DALWrite._</w:t>
      </w:r>
    </w:p>
    <w:p>
      <w:pPr>
        <w:jc w:val="both"/>
      </w:pPr>
      <w:r>
        <w:t>import com.twitter.scalding_internal.dalv2.remote_access.{ExplicitLocation, ProcAtla}</w:t>
      </w:r>
    </w:p>
    <w:p>
      <w:pPr>
        <w:jc w:val="both"/>
      </w:pPr>
      <w:r>
        <w:t>import com.twitter.scalding_internal.job.TwitterExecutionApp</w:t>
      </w:r>
    </w:p>
    <w:p>
      <w:pPr>
        <w:jc w:val="both"/>
      </w:pPr>
      <w:r>
        <w:t>import com.twitter.scalding_internal.job.analytics_batch._</w:t>
      </w:r>
    </w:p>
    <w:p>
      <w:pPr>
        <w:jc w:val="both"/>
      </w:pPr>
      <w:r>
        <w:t>import com.twitter.simclusters_v2.hdfs_sources.{</w:t>
      </w:r>
    </w:p>
    <w:p>
      <w:pPr>
        <w:jc w:val="both"/>
      </w:pPr>
      <w:r>
        <w:t xml:space="preserve">  NormsAndCountsFixedPathSource,</w:t>
      </w:r>
    </w:p>
    <w:p>
      <w:pPr>
        <w:jc w:val="both"/>
      </w:pPr>
      <w:r>
        <w:t xml:space="preserve">  ProducerNormsAndCountsScalaDataset</w:t>
      </w:r>
    </w:p>
    <w:p>
      <w:pPr>
        <w:jc w:val="both"/>
      </w:pPr>
      <w:r>
        <w:t>}</w:t>
      </w:r>
    </w:p>
    <w:p>
      <w:pPr>
        <w:jc w:val="both"/>
      </w:pPr>
      <w:r>
        <w:t>import com.twitter.simclusters_v2.scalding.common.TypedRichPipe._</w:t>
      </w:r>
    </w:p>
    <w:p>
      <w:pPr>
        <w:jc w:val="both"/>
      </w:pPr>
      <w:r>
        <w:t>import com.twitter.simclusters_v2.scalding.common.Util</w:t>
      </w:r>
    </w:p>
    <w:p>
      <w:pPr>
        <w:jc w:val="both"/>
      </w:pPr>
      <w:r>
        <w:t>import com.twitter.simclusters_v2.thriftscala.NormsAndCounts</w:t>
      </w:r>
    </w:p>
    <w:p>
      <w:pPr>
        <w:jc w:val="both"/>
      </w:pPr>
      <w:r/>
    </w:p>
    <w:p>
      <w:pPr>
        <w:jc w:val="both"/>
      </w:pPr>
      <w:r>
        <w:t>object ProducerNormsAndCounts {</w:t>
      </w:r>
    </w:p>
    <w:p>
      <w:pPr>
        <w:jc w:val="both"/>
      </w:pPr>
      <w:r/>
    </w:p>
    <w:p>
      <w:pPr>
        <w:jc w:val="both"/>
      </w:pPr>
      <w:r>
        <w:t xml:space="preserve">  def getNormsAndCounts(</w:t>
      </w:r>
    </w:p>
    <w:p>
      <w:pPr>
        <w:jc w:val="both"/>
      </w:pPr>
      <w:r>
        <w:t xml:space="preserve">    input: TypedPipe[Edge]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uniqueID: UniqueID</w:t>
      </w:r>
    </w:p>
    <w:p>
      <w:pPr>
        <w:jc w:val="both"/>
      </w:pPr>
      <w:r>
        <w:t xml:space="preserve">  ): TypedPipe[NormsAndCounts] = {</w:t>
      </w:r>
    </w:p>
    <w:p>
      <w:pPr>
        <w:jc w:val="both"/>
      </w:pPr>
      <w:r>
        <w:t xml:space="preserve">    val numRecordsInNormsAndCounts = Stat("num_records_in_norms_and_counts")</w:t>
      </w:r>
    </w:p>
    <w:p>
      <w:pPr>
        <w:jc w:val="both"/>
      </w:pPr>
      <w:r>
        <w:t xml:space="preserve">    input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Edge(srcId, destId, isFollowEdge, favWt) =&gt;</w:t>
      </w:r>
    </w:p>
    <w:p>
      <w:pPr>
        <w:jc w:val="both"/>
      </w:pPr>
      <w:r>
        <w:t xml:space="preserve">          val followOrNot = if (isFollowEdge) 1 else 0</w:t>
      </w:r>
    </w:p>
    <w:p>
      <w:pPr>
        <w:jc w:val="both"/>
      </w:pPr>
      <w:r>
        <w:t xml:space="preserve">          ((srcId, destId), (followOrNot, favWt))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.sumByKey</w:t>
      </w:r>
    </w:p>
    <w:p>
      <w:pPr>
        <w:jc w:val="both"/>
      </w:pPr>
      <w:r>
        <w:t xml:space="preserve">      // Uncomment for adhoc job</w:t>
      </w:r>
    </w:p>
    <w:p>
      <w:pPr>
        <w:jc w:val="both"/>
      </w:pPr>
      <w:r>
        <w:t xml:space="preserve">      //.withReducers(2500)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((srcId, destId), (followOrNot, favWt)) =&gt;</w:t>
      </w:r>
    </w:p>
    <w:p>
      <w:pPr>
        <w:jc w:val="both"/>
      </w:pPr>
      <w:r>
        <w:t xml:space="preserve">          val favOrNot = if (favWt &gt; 0) 1 else 0</w:t>
      </w:r>
    </w:p>
    <w:p>
      <w:pPr>
        <w:jc w:val="both"/>
      </w:pPr>
      <w:r>
        <w:t xml:space="preserve">          val logFavScore = if (favWt &gt; 0) UserUserNormalizedGraph.logTransformation(favWt) else 0.0</w:t>
      </w:r>
    </w:p>
    <w:p>
      <w:pPr>
        <w:jc w:val="both"/>
      </w:pPr>
      <w:r>
        <w:t xml:space="preserve">          (</w:t>
      </w:r>
    </w:p>
    <w:p>
      <w:pPr>
        <w:jc w:val="both"/>
      </w:pPr>
      <w:r>
        <w:t xml:space="preserve">            destId,</w:t>
      </w:r>
    </w:p>
    <w:p>
      <w:pPr>
        <w:jc w:val="both"/>
      </w:pPr>
      <w:r>
        <w:t xml:space="preserve">            (</w:t>
      </w:r>
    </w:p>
    <w:p>
      <w:pPr>
        <w:jc w:val="both"/>
      </w:pPr>
      <w:r>
        <w:t xml:space="preserve">              followOrNot,</w:t>
      </w:r>
    </w:p>
    <w:p>
      <w:pPr>
        <w:jc w:val="both"/>
      </w:pPr>
      <w:r>
        <w:t xml:space="preserve">              favWt * favWt,</w:t>
      </w:r>
    </w:p>
    <w:p>
      <w:pPr>
        <w:jc w:val="both"/>
      </w:pPr>
      <w:r>
        <w:t xml:space="preserve">              favOrNot,</w:t>
      </w:r>
    </w:p>
    <w:p>
      <w:pPr>
        <w:jc w:val="both"/>
      </w:pPr>
      <w:r>
        <w:t xml:space="preserve">              favWt,</w:t>
      </w:r>
    </w:p>
    <w:p>
      <w:pPr>
        <w:jc w:val="both"/>
      </w:pPr>
      <w:r>
        <w:t xml:space="preserve">              favWt * followOrNot.toDouble,</w:t>
      </w:r>
    </w:p>
    <w:p>
      <w:pPr>
        <w:jc w:val="both"/>
      </w:pPr>
      <w:r>
        <w:t xml:space="preserve">              logFavScore * logFavScore,</w:t>
      </w:r>
    </w:p>
    <w:p>
      <w:pPr>
        <w:jc w:val="both"/>
      </w:pPr>
      <w:r>
        <w:t xml:space="preserve">              logFavScore,</w:t>
      </w:r>
    </w:p>
    <w:p>
      <w:pPr>
        <w:jc w:val="both"/>
      </w:pPr>
      <w:r>
        <w:t xml:space="preserve">              logFavScore * followOrNot.toDouble))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.sumByKey</w:t>
      </w:r>
    </w:p>
    <w:p>
      <w:pPr>
        <w:jc w:val="both"/>
      </w:pPr>
      <w:r>
        <w:t xml:space="preserve">      // Uncomment for adhoc job</w:t>
      </w:r>
    </w:p>
    <w:p>
      <w:pPr>
        <w:jc w:val="both"/>
      </w:pPr>
      <w:r>
        <w:t xml:space="preserve">      //.withReducers(500)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</w:t>
      </w:r>
    </w:p>
    <w:p>
      <w:pPr>
        <w:jc w:val="both"/>
      </w:pPr>
      <w:r>
        <w:t xml:space="preserve">              id,</w:t>
      </w:r>
    </w:p>
    <w:p>
      <w:pPr>
        <w:jc w:val="both"/>
      </w:pPr>
      <w:r>
        <w:t xml:space="preserve">              (</w:t>
      </w:r>
    </w:p>
    <w:p>
      <w:pPr>
        <w:jc w:val="both"/>
      </w:pPr>
      <w:r>
        <w:t xml:space="preserve">                followCount,</w:t>
      </w:r>
    </w:p>
    <w:p>
      <w:pPr>
        <w:jc w:val="both"/>
      </w:pPr>
      <w:r>
        <w:t xml:space="preserve">                favSumSquare,</w:t>
      </w:r>
    </w:p>
    <w:p>
      <w:pPr>
        <w:jc w:val="both"/>
      </w:pPr>
      <w:r>
        <w:t xml:space="preserve">                favCount,</w:t>
      </w:r>
    </w:p>
    <w:p>
      <w:pPr>
        <w:jc w:val="both"/>
      </w:pPr>
      <w:r>
        <w:t xml:space="preserve">                favSumOnFavEdges,</w:t>
      </w:r>
    </w:p>
    <w:p>
      <w:pPr>
        <w:jc w:val="both"/>
      </w:pPr>
      <w:r>
        <w:t xml:space="preserve">                favSumOnFollowEdges,</w:t>
      </w:r>
    </w:p>
    <w:p>
      <w:pPr>
        <w:jc w:val="both"/>
      </w:pPr>
      <w:r>
        <w:t xml:space="preserve">                logFavSumSquare,</w:t>
      </w:r>
    </w:p>
    <w:p>
      <w:pPr>
        <w:jc w:val="both"/>
      </w:pPr>
      <w:r>
        <w:t xml:space="preserve">                logFavSumOnFavEdges,</w:t>
      </w:r>
    </w:p>
    <w:p>
      <w:pPr>
        <w:jc w:val="both"/>
      </w:pPr>
      <w:r>
        <w:t xml:space="preserve">                logFavSumOnFollowEdges)) =&gt;</w:t>
      </w:r>
    </w:p>
    <w:p>
      <w:pPr>
        <w:jc w:val="both"/>
      </w:pPr>
      <w:r>
        <w:t xml:space="preserve">          val followerNorm = math.sqrt(followCount)</w:t>
      </w:r>
    </w:p>
    <w:p>
      <w:pPr>
        <w:jc w:val="both"/>
      </w:pPr>
      <w:r>
        <w:t xml:space="preserve">          val faverNorm = math.sqrt(favSumSquare)</w:t>
      </w:r>
    </w:p>
    <w:p>
      <w:pPr>
        <w:jc w:val="both"/>
      </w:pPr>
      <w:r>
        <w:t xml:space="preserve">          numRecordsInNormsAndCounts.inc()</w:t>
      </w:r>
    </w:p>
    <w:p>
      <w:pPr>
        <w:jc w:val="both"/>
      </w:pPr>
      <w:r>
        <w:t xml:space="preserve">          NormsAndCounts(</w:t>
      </w:r>
    </w:p>
    <w:p>
      <w:pPr>
        <w:jc w:val="both"/>
      </w:pPr>
      <w:r>
        <w:t xml:space="preserve">            userId = id,</w:t>
      </w:r>
    </w:p>
    <w:p>
      <w:pPr>
        <w:jc w:val="both"/>
      </w:pPr>
      <w:r>
        <w:t xml:space="preserve">            followerL2Norm = Some(followerNorm),</w:t>
      </w:r>
    </w:p>
    <w:p>
      <w:pPr>
        <w:jc w:val="both"/>
      </w:pPr>
      <w:r>
        <w:t xml:space="preserve">            faverL2Norm = Some(faverNorm),</w:t>
      </w:r>
    </w:p>
    <w:p>
      <w:pPr>
        <w:jc w:val="both"/>
      </w:pPr>
      <w:r>
        <w:t xml:space="preserve">            followerCount = Some(followCount),</w:t>
      </w:r>
    </w:p>
    <w:p>
      <w:pPr>
        <w:jc w:val="both"/>
      </w:pPr>
      <w:r>
        <w:t xml:space="preserve">            faverCount = Some(favCount),</w:t>
      </w:r>
    </w:p>
    <w:p>
      <w:pPr>
        <w:jc w:val="both"/>
      </w:pPr>
      <w:r>
        <w:t xml:space="preserve">            favWeightsOnFavEdgesSum = Some(favSumOnFavEdges),</w:t>
      </w:r>
    </w:p>
    <w:p>
      <w:pPr>
        <w:jc w:val="both"/>
      </w:pPr>
      <w:r>
        <w:t xml:space="preserve">            favWeightsOnFollowEdgesSum = Some(favSumOnFollowEdges),</w:t>
      </w:r>
    </w:p>
    <w:p>
      <w:pPr>
        <w:jc w:val="both"/>
      </w:pPr>
      <w:r>
        <w:t xml:space="preserve">            logFavL2Norm = Some(math.sqrt(logFavSumSquare)),</w:t>
      </w:r>
    </w:p>
    <w:p>
      <w:pPr>
        <w:jc w:val="both"/>
      </w:pPr>
      <w:r>
        <w:t xml:space="preserve">            logFavWeightsOnFavEdgesSum = Some(logFavSumOnFavEdges),</w:t>
      </w:r>
    </w:p>
    <w:p>
      <w:pPr>
        <w:jc w:val="both"/>
      </w:pPr>
      <w:r>
        <w:t xml:space="preserve">            logFavWeightsOnFollowEdgesSum = Some(logFavSumOnFollowEdges)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run(</w:t>
      </w:r>
    </w:p>
    <w:p>
      <w:pPr>
        <w:jc w:val="both"/>
      </w:pPr>
      <w:r>
        <w:t xml:space="preserve">    halfLifeInDaysForFavScore: Int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uniqueID: UniqueID,</w:t>
      </w:r>
    </w:p>
    <w:p>
      <w:pPr>
        <w:jc w:val="both"/>
      </w:pPr>
      <w:r>
        <w:t xml:space="preserve">    date: DateRange</w:t>
      </w:r>
    </w:p>
    <w:p>
      <w:pPr>
        <w:jc w:val="both"/>
      </w:pPr>
      <w:r>
        <w:t xml:space="preserve">  ): TypedPipe[NormsAndCounts] = {</w:t>
      </w:r>
    </w:p>
    <w:p>
      <w:pPr>
        <w:jc w:val="both"/>
      </w:pPr>
      <w:r>
        <w:t xml:space="preserve">    val input =</w:t>
      </w:r>
    </w:p>
    <w:p>
      <w:pPr>
        <w:jc w:val="both"/>
      </w:pPr>
      <w:r>
        <w:t xml:space="preserve">      UserUserNormalizedGraph.getFollowEdges.map {</w:t>
      </w:r>
    </w:p>
    <w:p>
      <w:pPr>
        <w:jc w:val="both"/>
      </w:pPr>
      <w:r>
        <w:t xml:space="preserve">        case (src, dest) =&gt;</w:t>
      </w:r>
    </w:p>
    <w:p>
      <w:pPr>
        <w:jc w:val="both"/>
      </w:pPr>
      <w:r>
        <w:t xml:space="preserve">          Edge(src, dest, isFollowEdge = true, 0.0)</w:t>
      </w:r>
    </w:p>
    <w:p>
      <w:pPr>
        <w:jc w:val="both"/>
      </w:pPr>
      <w:r>
        <w:t xml:space="preserve">      } ++ UserUserNormalizedGraph.getFavEdges(halfLifeInDaysForFavScore).map {</w:t>
      </w:r>
    </w:p>
    <w:p>
      <w:pPr>
        <w:jc w:val="both"/>
      </w:pPr>
      <w:r>
        <w:t xml:space="preserve">        case (src, dest, wt) =&gt;</w:t>
      </w:r>
    </w:p>
    <w:p>
      <w:pPr>
        <w:jc w:val="both"/>
      </w:pPr>
      <w:r>
        <w:t xml:space="preserve">          Edge(src, dest, isFollowEdge = false, wt)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getNormsAndCounts(input)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ProducerNormsAndCountsBatch extends TwitterScheduledExecutionApp {</w:t>
      </w:r>
    </w:p>
    <w:p>
      <w:pPr>
        <w:jc w:val="both"/>
      </w:pPr>
      <w:r>
        <w:t xml:space="preserve">  private val firstTime: String = "2018-06-16"</w:t>
      </w:r>
    </w:p>
    <w:p>
      <w:pPr>
        <w:jc w:val="both"/>
      </w:pPr>
      <w:r>
        <w:t xml:space="preserve">  implicit val tz = DateOps.UTC</w:t>
      </w:r>
    </w:p>
    <w:p>
      <w:pPr>
        <w:jc w:val="both"/>
      </w:pPr>
      <w:r>
        <w:t xml:space="preserve">  implicit val parser = DateParser.default</w:t>
      </w:r>
    </w:p>
    <w:p>
      <w:pPr>
        <w:jc w:val="both"/>
      </w:pPr>
      <w:r>
        <w:t xml:space="preserve">  private val batchIncrement: Duration = Days(7)</w:t>
      </w:r>
    </w:p>
    <w:p>
      <w:pPr>
        <w:jc w:val="both"/>
      </w:pPr>
      <w:r>
        <w:t xml:space="preserve">  private val firstStartDate = DateRange.parse(firstTime).start</w:t>
      </w:r>
    </w:p>
    <w:p>
      <w:pPr>
        <w:jc w:val="both"/>
      </w:pPr>
      <w:r>
        <w:t xml:space="preserve">  private val halfLifeInDaysForFavScore = 100</w:t>
      </w:r>
    </w:p>
    <w:p>
      <w:pPr>
        <w:jc w:val="both"/>
      </w:pPr>
      <w:r/>
    </w:p>
    <w:p>
      <w:pPr>
        <w:jc w:val="both"/>
      </w:pPr>
      <w:r>
        <w:t xml:space="preserve">  private val outputPath: String = "/user/cassowary/processed/producer_norms_and_counts"</w:t>
      </w:r>
    </w:p>
    <w:p>
      <w:pPr>
        <w:jc w:val="both"/>
      </w:pPr>
      <w:r>
        <w:t xml:space="preserve">  private val log = Logger()</w:t>
      </w:r>
    </w:p>
    <w:p>
      <w:pPr>
        <w:jc w:val="both"/>
      </w:pPr>
      <w:r/>
    </w:p>
    <w:p>
      <w:pPr>
        <w:jc w:val="both"/>
      </w:pPr>
      <w:r>
        <w:t xml:space="preserve">  private val execArgs = AnalyticsBatchExecutionArgs(</w:t>
      </w:r>
    </w:p>
    <w:p>
      <w:pPr>
        <w:jc w:val="both"/>
      </w:pPr>
      <w:r>
        <w:t xml:space="preserve">    batchDesc = BatchDescription(this.getClass.getName.replace("$", "")),</w:t>
      </w:r>
    </w:p>
    <w:p>
      <w:pPr>
        <w:jc w:val="both"/>
      </w:pPr>
      <w:r>
        <w:t xml:space="preserve">    firstTime = BatchFirstTime(RichDate(firstTime)),</w:t>
      </w:r>
    </w:p>
    <w:p>
      <w:pPr>
        <w:jc w:val="both"/>
      </w:pPr>
      <w:r>
        <w:t xml:space="preserve">    lastTime = None,</w:t>
      </w:r>
    </w:p>
    <w:p>
      <w:pPr>
        <w:jc w:val="both"/>
      </w:pPr>
      <w:r>
        <w:t xml:space="preserve">    batchIncrement = BatchIncrement(batchIncrement)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override def scheduledJob: Execution[Unit] = AnalyticsBatchExecution(execArgs) {</w:t>
      </w:r>
    </w:p>
    <w:p>
      <w:pPr>
        <w:jc w:val="both"/>
      </w:pPr>
      <w:r>
        <w:t xml:space="preserve">    implicit dateRange =&gt;</w:t>
      </w:r>
    </w:p>
    <w:p>
      <w:pPr>
        <w:jc w:val="both"/>
      </w:pPr>
      <w:r>
        <w:t xml:space="preserve">      Execution.withId { implicit uniqueId =&gt;</w:t>
      </w:r>
    </w:p>
    <w:p>
      <w:pPr>
        <w:jc w:val="both"/>
      </w:pPr>
      <w:r>
        <w:t xml:space="preserve">        Execution.withArgs { args =&gt;</w:t>
      </w:r>
    </w:p>
    <w:p>
      <w:pPr>
        <w:jc w:val="both"/>
      </w:pPr>
      <w:r>
        <w:t xml:space="preserve">          Util.printCounters(</w:t>
      </w:r>
    </w:p>
    <w:p>
      <w:pPr>
        <w:jc w:val="both"/>
      </w:pPr>
      <w:r>
        <w:t xml:space="preserve">            ProducerNormsAndCounts</w:t>
      </w:r>
    </w:p>
    <w:p>
      <w:pPr>
        <w:jc w:val="both"/>
      </w:pPr>
      <w:r>
        <w:t xml:space="preserve">              .run(halfLifeInDaysForFavScore)</w:t>
      </w:r>
    </w:p>
    <w:p>
      <w:pPr>
        <w:jc w:val="both"/>
      </w:pPr>
      <w:r>
        <w:t xml:space="preserve">              .writeDALSnapshotExecution(</w:t>
      </w:r>
    </w:p>
    <w:p>
      <w:pPr>
        <w:jc w:val="both"/>
      </w:pPr>
      <w:r>
        <w:t xml:space="preserve">                ProducerNormsAndCountsScalaDataset,</w:t>
      </w:r>
    </w:p>
    <w:p>
      <w:pPr>
        <w:jc w:val="both"/>
      </w:pPr>
      <w:r>
        <w:t xml:space="preserve">                D.Daily,</w:t>
      </w:r>
    </w:p>
    <w:p>
      <w:pPr>
        <w:jc w:val="both"/>
      </w:pPr>
      <w:r>
        <w:t xml:space="preserve">                D.Suffix(outputPath),</w:t>
      </w:r>
    </w:p>
    <w:p>
      <w:pPr>
        <w:jc w:val="both"/>
      </w:pPr>
      <w:r>
        <w:t xml:space="preserve">                D.EBLzo(),</w:t>
      </w:r>
    </w:p>
    <w:p>
      <w:pPr>
        <w:jc w:val="both"/>
      </w:pPr>
      <w:r>
        <w:t xml:space="preserve">                dateRange.end)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ProducerNormsAndCountsAdhoc extends TwitterExecutionApp {</w:t>
      </w:r>
    </w:p>
    <w:p>
      <w:pPr>
        <w:jc w:val="both"/>
      </w:pPr>
      <w:r>
        <w:t xml:space="preserve">  implicit val tz: java.util.TimeZone = DateOps.UTC</w:t>
      </w:r>
    </w:p>
    <w:p>
      <w:pPr>
        <w:jc w:val="both"/>
      </w:pPr>
      <w:r>
        <w:t xml:space="preserve">  implicit val dp = DateParser.default</w:t>
      </w:r>
    </w:p>
    <w:p>
      <w:pPr>
        <w:jc w:val="both"/>
      </w:pPr>
      <w:r/>
    </w:p>
    <w:p>
      <w:pPr>
        <w:jc w:val="both"/>
      </w:pPr>
      <w:r>
        <w:t xml:space="preserve">  def job: Execution[Unit] =</w:t>
      </w:r>
    </w:p>
    <w:p>
      <w:pPr>
        <w:jc w:val="both"/>
      </w:pPr>
      <w:r>
        <w:t xml:space="preserve">    Execution.getConfigMode.flatMap {</w:t>
      </w:r>
    </w:p>
    <w:p>
      <w:pPr>
        <w:jc w:val="both"/>
      </w:pPr>
      <w:r>
        <w:t xml:space="preserve">      case (config, mode) =&gt;</w:t>
      </w:r>
    </w:p>
    <w:p>
      <w:pPr>
        <w:jc w:val="both"/>
      </w:pPr>
      <w:r>
        <w:t xml:space="preserve">        Execution.withId { implicit uniqueId =&gt;</w:t>
      </w:r>
    </w:p>
    <w:p>
      <w:pPr>
        <w:jc w:val="both"/>
      </w:pPr>
      <w:r>
        <w:t xml:space="preserve">          val args = config.getArgs</w:t>
      </w:r>
    </w:p>
    <w:p>
      <w:pPr>
        <w:jc w:val="both"/>
      </w:pPr>
      <w:r>
        <w:t xml:space="preserve">          implicit val date = DateRange.parse(args.list("date"))</w:t>
      </w:r>
    </w:p>
    <w:p>
      <w:pPr>
        <w:jc w:val="both"/>
      </w:pPr>
      <w:r/>
    </w:p>
    <w:p>
      <w:pPr>
        <w:jc w:val="both"/>
      </w:pPr>
      <w:r>
        <w:t xml:space="preserve">          Util.printCounters(</w:t>
      </w:r>
    </w:p>
    <w:p>
      <w:pPr>
        <w:jc w:val="both"/>
      </w:pPr>
      <w:r>
        <w:t xml:space="preserve">            ProducerNormsAndCounts</w:t>
      </w:r>
    </w:p>
    <w:p>
      <w:pPr>
        <w:jc w:val="both"/>
      </w:pPr>
      <w:r>
        <w:t xml:space="preserve">              .run(halfLifeInDaysForFavScore = 100)</w:t>
      </w:r>
    </w:p>
    <w:p>
      <w:pPr>
        <w:jc w:val="both"/>
      </w:pPr>
      <w:r>
        <w:t xml:space="preserve">              .forceToDiskExecution.flatMap { result =&gt;</w:t>
      </w:r>
    </w:p>
    <w:p>
      <w:pPr>
        <w:jc w:val="both"/>
      </w:pPr>
      <w:r>
        <w:t xml:space="preserve">                Execution.zip(</w:t>
      </w:r>
    </w:p>
    <w:p>
      <w:pPr>
        <w:jc w:val="both"/>
      </w:pPr>
      <w:r>
        <w:t xml:space="preserve">                  result.writeExecution(NormsAndCountsFixedPathSource(args("outputDir"))),</w:t>
      </w:r>
    </w:p>
    <w:p>
      <w:pPr>
        <w:jc w:val="both"/>
      </w:pPr>
      <w:r>
        <w:t xml:space="preserve">                  result.printSummary("Producer norms and counts")</w:t>
      </w:r>
    </w:p>
    <w:p>
      <w:pPr>
        <w:jc w:val="both"/>
      </w:pPr>
      <w:r>
        <w:t xml:space="preserve">                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DumpNormsAndCountsAdhoc extends TwitterExecutionApp {</w:t>
      </w:r>
    </w:p>
    <w:p>
      <w:pPr>
        <w:jc w:val="both"/>
      </w:pPr>
      <w:r>
        <w:t xml:space="preserve">  implicit val tz: java.util.TimeZone = DateOps.UTC</w:t>
      </w:r>
    </w:p>
    <w:p>
      <w:pPr>
        <w:jc w:val="both"/>
      </w:pPr>
      <w:r>
        <w:t xml:space="preserve">  def job: Execution[Unit] =</w:t>
      </w:r>
    </w:p>
    <w:p>
      <w:pPr>
        <w:jc w:val="both"/>
      </w:pPr>
      <w:r>
        <w:t xml:space="preserve">    Execution.getConfigMode.flatMap {</w:t>
      </w:r>
    </w:p>
    <w:p>
      <w:pPr>
        <w:jc w:val="both"/>
      </w:pPr>
      <w:r>
        <w:t xml:space="preserve">      case (config, mode) =&gt;</w:t>
      </w:r>
    </w:p>
    <w:p>
      <w:pPr>
        <w:jc w:val="both"/>
      </w:pPr>
      <w:r>
        <w:t xml:space="preserve">        Execution.withId { implicit uniqueId =&gt;</w:t>
      </w:r>
    </w:p>
    <w:p>
      <w:pPr>
        <w:jc w:val="both"/>
      </w:pPr>
      <w:r>
        <w:t xml:space="preserve">          val args = config.getArgs</w:t>
      </w:r>
    </w:p>
    <w:p>
      <w:pPr>
        <w:jc w:val="both"/>
      </w:pPr>
      <w:r/>
    </w:p>
    <w:p>
      <w:pPr>
        <w:jc w:val="both"/>
      </w:pPr>
      <w:r>
        <w:t xml:space="preserve">          val users = args.list("users").map(_.toLong).toSet</w:t>
      </w:r>
    </w:p>
    <w:p>
      <w:pPr>
        <w:jc w:val="both"/>
      </w:pPr>
      <w:r>
        <w:t xml:space="preserve">          val input = args.optional("inputDir") match {</w:t>
      </w:r>
    </w:p>
    <w:p>
      <w:pPr>
        <w:jc w:val="both"/>
      </w:pPr>
      <w:r>
        <w:t xml:space="preserve">            case Some(inputDir) =&gt; TypedPipe.from(NormsAndCountsFixedPathSource(inputDir))</w:t>
      </w:r>
    </w:p>
    <w:p>
      <w:pPr>
        <w:jc w:val="both"/>
      </w:pPr>
      <w:r>
        <w:t xml:space="preserve">            case None =&gt;</w:t>
      </w:r>
    </w:p>
    <w:p>
      <w:pPr>
        <w:jc w:val="both"/>
      </w:pPr>
      <w:r>
        <w:t xml:space="preserve">              DAL</w:t>
      </w:r>
    </w:p>
    <w:p>
      <w:pPr>
        <w:jc w:val="both"/>
      </w:pPr>
      <w:r>
        <w:t xml:space="preserve">                .readMostRecentSnapshotNoOlderThan(ProducerNormsAndCountsScalaDataset, Days(30))</w:t>
      </w:r>
    </w:p>
    <w:p>
      <w:pPr>
        <w:jc w:val="both"/>
      </w:pPr>
      <w:r>
        <w:t xml:space="preserve">                .withRemoteReadPolicy(ExplicitLocation(ProcAtla))</w:t>
      </w:r>
    </w:p>
    <w:p>
      <w:pPr>
        <w:jc w:val="both"/>
      </w:pPr>
      <w:r>
        <w:t xml:space="preserve">                .toTypedPipe</w:t>
      </w:r>
    </w:p>
    <w:p>
      <w:pPr>
        <w:jc w:val="both"/>
      </w:pPr>
      <w:r>
        <w:t xml:space="preserve">          }</w:t>
      </w:r>
    </w:p>
    <w:p>
      <w:pPr>
        <w:jc w:val="both"/>
      </w:pPr>
      <w:r/>
    </w:p>
    <w:p>
      <w:pPr>
        <w:jc w:val="both"/>
      </w:pPr>
      <w:r>
        <w:t xml:space="preserve">          if (users.isEmpty) {</w:t>
      </w:r>
    </w:p>
    <w:p>
      <w:pPr>
        <w:jc w:val="both"/>
      </w:pPr>
      <w:r>
        <w:t xml:space="preserve">            input.printSummary("Producer norms and counts")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input</w:t>
      </w:r>
    </w:p>
    <w:p>
      <w:pPr>
        <w:jc w:val="both"/>
      </w:pPr>
      <w:r>
        <w:t xml:space="preserve">              .collect {</w:t>
      </w:r>
    </w:p>
    <w:p>
      <w:pPr>
        <w:jc w:val="both"/>
      </w:pPr>
      <w:r>
        <w:t xml:space="preserve">                case rec if users.contains(rec.userId) =&gt;</w:t>
      </w:r>
    </w:p>
    <w:p>
      <w:pPr>
        <w:jc w:val="both"/>
      </w:pPr>
      <w:r>
        <w:t xml:space="preserve">                  Util.prettyJsonMapper.writeValueAsString(rec).replaceAll("\n", " ")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  .toIterableExecution</w:t>
      </w:r>
    </w:p>
    <w:p>
      <w:pPr>
        <w:jc w:val="both"/>
      </w:pPr>
      <w:r>
        <w:t xml:space="preserve">              .map { strings =&gt; println(strings.mkString("\n"))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