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com.twitter.frigate.user_sampler.common.EmployeeIds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com.twitter.scalding_internal.dalv2.remote_access.ExplicitLocation</w:t>
      </w:r>
    </w:p>
    <w:p>
      <w:pPr>
        <w:jc w:val="both"/>
      </w:pPr>
      <w:r>
        <w:t>import com.twitter.scalding_internal.dalv2.remote_access.ProcAtla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com.twitter.scalding_internal.job.analytics_batch.AnalyticsBatchExecution</w:t>
      </w:r>
    </w:p>
    <w:p>
      <w:pPr>
        <w:jc w:val="both"/>
      </w:pPr>
      <w:r>
        <w:t>import com.twitter.scalding_internal.job.analytics_batch.AnalyticsBatchExecutionArgs</w:t>
      </w:r>
    </w:p>
    <w:p>
      <w:pPr>
        <w:jc w:val="both"/>
      </w:pPr>
      <w:r>
        <w:t>import com.twitter.scalding_internal.job.analytics_batch.BatchDescription</w:t>
      </w:r>
    </w:p>
    <w:p>
      <w:pPr>
        <w:jc w:val="both"/>
      </w:pPr>
      <w:r>
        <w:t>import com.twitter.scalding_internal.job.analytics_batch.BatchFirstTime</w:t>
      </w:r>
    </w:p>
    <w:p>
      <w:pPr>
        <w:jc w:val="both"/>
      </w:pPr>
      <w:r>
        <w:t>import com.twitter.scalding_internal.job.analytics_batch.BatchIncrement</w:t>
      </w:r>
    </w:p>
    <w:p>
      <w:pPr>
        <w:jc w:val="both"/>
      </w:pPr>
      <w:r>
        <w:t>import com.twitter.scalding_internal.job.analytics_batch.TwitterScheduledExecutionApp</w:t>
      </w:r>
    </w:p>
    <w:p>
      <w:pPr>
        <w:jc w:val="both"/>
      </w:pPr>
      <w:r>
        <w:t>import com.twitter.simclusters_v2.hdfs_sources._</w:t>
      </w:r>
    </w:p>
    <w:p>
      <w:pPr>
        <w:jc w:val="both"/>
      </w:pPr>
      <w:r>
        <w:t>import com.twitter.simclusters_v2.scalding.common.TypedRichPipe._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com.twitter.simclusters_v2.thriftscala.EdgeWithDecayedWeights</w:t>
      </w:r>
    </w:p>
    <w:p>
      <w:pPr>
        <w:jc w:val="both"/>
      </w:pPr>
      <w:r>
        <w:t>import com.twitter.simclusters_v2.thriftscala.NeighborWithWeights</w:t>
      </w:r>
    </w:p>
    <w:p>
      <w:pPr>
        <w:jc w:val="both"/>
      </w:pPr>
      <w:r>
        <w:t>import com.twitter.simclusters_v2.thriftscala.NormsAndCounts</w:t>
      </w:r>
    </w:p>
    <w:p>
      <w:pPr>
        <w:jc w:val="both"/>
      </w:pPr>
      <w:r>
        <w:t>import com.twitter.simclusters_v2.thriftscala.UserAndNeighbors</w:t>
      </w:r>
    </w:p>
    <w:p>
      <w:pPr>
        <w:jc w:val="both"/>
      </w:pPr>
      <w:r>
        <w:t>import com.twitter.usersource.snapshot.flat.UsersourceFlatScalaDataset</w:t>
      </w:r>
    </w:p>
    <w:p>
      <w:pPr>
        <w:jc w:val="both"/>
      </w:pPr>
      <w:r>
        <w:t>import flockdb_tools.datasets.flock.FlockFollowsEdgesScalaDataset</w:t>
      </w:r>
    </w:p>
    <w:p>
      <w:pPr>
        <w:jc w:val="both"/>
      </w:pPr>
      <w:r/>
    </w:p>
    <w:p>
      <w:pPr>
        <w:jc w:val="both"/>
      </w:pPr>
      <w:r>
        <w:t>case class Edge(srcId: Long, destId: Long, isFollowEdge: Boolean, favWeight: Double)</w:t>
      </w:r>
    </w:p>
    <w:p>
      <w:pPr>
        <w:jc w:val="both"/>
      </w:pPr>
      <w:r/>
    </w:p>
    <w:p>
      <w:pPr>
        <w:jc w:val="both"/>
      </w:pPr>
      <w:r>
        <w:t>object UserUserNormalizedGraph {</w:t>
      </w:r>
    </w:p>
    <w:p>
      <w:pPr>
        <w:jc w:val="both"/>
      </w:pPr>
      <w:r/>
    </w:p>
    <w:p>
      <w:pPr>
        <w:jc w:val="both"/>
      </w:pPr>
      <w:r>
        <w:t xml:space="preserve">  // The common function for applying logarithmic transformation</w:t>
      </w:r>
    </w:p>
    <w:p>
      <w:pPr>
        <w:jc w:val="both"/>
      </w:pPr>
      <w:r>
        <w:t xml:space="preserve">  def logTransformation(weight: Double): Double = {</w:t>
      </w:r>
    </w:p>
    <w:p>
      <w:pPr>
        <w:jc w:val="both"/>
      </w:pPr>
      <w:r>
        <w:t xml:space="preserve">    math.max(math.log10(1.0 + weight), 0.0)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getFollowEdges(implicit dateRange: DateRange, uniqueID: UniqueID): TypedPipe[(Long, Long)] = {</w:t>
      </w:r>
    </w:p>
    <w:p>
      <w:pPr>
        <w:jc w:val="both"/>
      </w:pPr>
      <w:r>
        <w:t xml:space="preserve">    val numInputFollowEdges = Stat("num_input_follow_edges")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.readMostRecentSnapshot(FlockFollowsEdgesScalaDataset)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case edge if edge.state == 0 =&gt;</w:t>
      </w:r>
    </w:p>
    <w:p>
      <w:pPr>
        <w:jc w:val="both"/>
      </w:pPr>
      <w:r>
        <w:t xml:space="preserve">          numInputFollowEdges.inc()</w:t>
      </w:r>
    </w:p>
    <w:p>
      <w:pPr>
        <w:jc w:val="both"/>
      </w:pPr>
      <w:r>
        <w:t xml:space="preserve">          (edge.sourceId, edge.destinationId)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transformFavEdges(</w:t>
      </w:r>
    </w:p>
    <w:p>
      <w:pPr>
        <w:jc w:val="both"/>
      </w:pPr>
      <w:r>
        <w:t xml:space="preserve">    input: TypedPipe[EdgeWithDecayedWeights],</w:t>
      </w:r>
    </w:p>
    <w:p>
      <w:pPr>
        <w:jc w:val="both"/>
      </w:pPr>
      <w:r>
        <w:t xml:space="preserve">    halfLifeInDaysForFavScore: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TypedPipe[(Long, Long, Double)] = {</w:t>
      </w:r>
    </w:p>
    <w:p>
      <w:pPr>
        <w:jc w:val="both"/>
      </w:pPr>
      <w:r>
        <w:t xml:space="preserve">    val numEdgesWithSpecifiedHalfLife = Stat(</w:t>
      </w:r>
    </w:p>
    <w:p>
      <w:pPr>
        <w:jc w:val="both"/>
      </w:pPr>
      <w:r>
        <w:t xml:space="preserve">      s"num_edges_with_specified_half_life_${halfLifeInDaysForFavScore}_days")</w:t>
      </w:r>
    </w:p>
    <w:p>
      <w:pPr>
        <w:jc w:val="both"/>
      </w:pPr>
      <w:r>
        <w:t xml:space="preserve">    val numEdgesWithoutSpecifiedHalfLife = Stat(</w:t>
      </w:r>
    </w:p>
    <w:p>
      <w:pPr>
        <w:jc w:val="both"/>
      </w:pPr>
      <w:r>
        <w:t xml:space="preserve">      s"num_edges_without_specified_half_life_${halfLifeInDaysForFavScore}_days")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.flatMap { edge =&gt;</w:t>
      </w:r>
    </w:p>
    <w:p>
      <w:pPr>
        <w:jc w:val="both"/>
      </w:pPr>
      <w:r>
        <w:t xml:space="preserve">        if (edge.weights.halfLifeInDaysToDecayedSums.contains(halfLifeInDaysForFavScore)) {</w:t>
      </w:r>
    </w:p>
    <w:p>
      <w:pPr>
        <w:jc w:val="both"/>
      </w:pPr>
      <w:r>
        <w:t xml:space="preserve">          numEdgesWithSpecifiedHalfLife.inc()</w:t>
      </w:r>
    </w:p>
    <w:p>
      <w:pPr>
        <w:jc w:val="both"/>
      </w:pPr>
      <w:r>
        <w:t xml:space="preserve">          Some((edge.sourceId, edge.destinationId, edge.weights.halfLifeInDaysToDecayedSums(100)))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numEdgesWithoutSpecifiedHalfLife.inc()</w:t>
      </w:r>
    </w:p>
    <w:p>
      <w:pPr>
        <w:jc w:val="both"/>
      </w:pPr>
      <w:r>
        <w:t xml:space="preserve">          None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getFavEdges(</w:t>
      </w:r>
    </w:p>
    <w:p>
      <w:pPr>
        <w:jc w:val="both"/>
      </w:pPr>
      <w:r>
        <w:t xml:space="preserve">    halfLifeInDaysForFavScore: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TypedPipe[(Long, Long, Double)] = {</w:t>
      </w:r>
    </w:p>
    <w:p>
      <w:pPr>
        <w:jc w:val="both"/>
      </w:pPr>
      <w:r>
        <w:t xml:space="preserve">    implicit val tz: java.util.TimeZone = DateOps.UTC</w:t>
      </w:r>
    </w:p>
    <w:p>
      <w:pPr>
        <w:jc w:val="both"/>
      </w:pPr>
      <w:r>
        <w:t xml:space="preserve">    transformFavEdges(</w:t>
      </w:r>
    </w:p>
    <w:p>
      <w:pPr>
        <w:jc w:val="both"/>
      </w:pPr>
      <w:r>
        <w:t xml:space="preserve">      DAL</w:t>
      </w:r>
    </w:p>
    <w:p>
      <w:pPr>
        <w:jc w:val="both"/>
      </w:pPr>
      <w:r>
        <w:t xml:space="preserve">        .readMostRecentSnapshot(UserUserFavGraphScalaDataset)</w:t>
      </w:r>
    </w:p>
    <w:p>
      <w:pPr>
        <w:jc w:val="both"/>
      </w:pPr>
      <w:r>
        <w:t xml:space="preserve">        .withRemoteReadPolicy(ExplicitLocation(ProcAtla))</w:t>
      </w:r>
    </w:p>
    <w:p>
      <w:pPr>
        <w:jc w:val="both"/>
      </w:pPr>
      <w:r>
        <w:t xml:space="preserve">        .toTypedPipe,</w:t>
      </w:r>
    </w:p>
    <w:p>
      <w:pPr>
        <w:jc w:val="both"/>
      </w:pPr>
      <w:r>
        <w:t xml:space="preserve">      halfLifeInDaysForFavScore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getNeighborWithWeights(</w:t>
      </w:r>
    </w:p>
    <w:p>
      <w:pPr>
        <w:jc w:val="both"/>
      </w:pPr>
      <w:r>
        <w:t xml:space="preserve">    inputEdge: Edge,</w:t>
      </w:r>
    </w:p>
    <w:p>
      <w:pPr>
        <w:jc w:val="both"/>
      </w:pPr>
      <w:r>
        <w:t xml:space="preserve">    followerL2NormOfDest: Double,</w:t>
      </w:r>
    </w:p>
    <w:p>
      <w:pPr>
        <w:jc w:val="both"/>
      </w:pPr>
      <w:r>
        <w:t xml:space="preserve">    faverL2NormOfDest: Double,</w:t>
      </w:r>
    </w:p>
    <w:p>
      <w:pPr>
        <w:jc w:val="both"/>
      </w:pPr>
      <w:r>
        <w:t xml:space="preserve">    logFavL2Norm: Double</w:t>
      </w:r>
    </w:p>
    <w:p>
      <w:pPr>
        <w:jc w:val="both"/>
      </w:pPr>
      <w:r>
        <w:t xml:space="preserve">  ): NeighborWithWeights = {</w:t>
      </w:r>
    </w:p>
    <w:p>
      <w:pPr>
        <w:jc w:val="both"/>
      </w:pPr>
      <w:r>
        <w:t xml:space="preserve">    val normalizedFollowScore = {</w:t>
      </w:r>
    </w:p>
    <w:p>
      <w:pPr>
        <w:jc w:val="both"/>
      </w:pPr>
      <w:r>
        <w:t xml:space="preserve">      val numerator = if (inputEdge.isFollowEdge) 1.0 else 0.0</w:t>
      </w:r>
    </w:p>
    <w:p>
      <w:pPr>
        <w:jc w:val="both"/>
      </w:pPr>
      <w:r>
        <w:t xml:space="preserve">      if (followerL2NormOfDest &gt; 0) numerator / followerL2NormOfDest else 0.0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normalizedFavScore =</w:t>
      </w:r>
    </w:p>
    <w:p>
      <w:pPr>
        <w:jc w:val="both"/>
      </w:pPr>
      <w:r>
        <w:t xml:space="preserve">      if (faverL2NormOfDest &gt; 0) inputEdge.favWeight / faverL2NormOfDest else 0.0</w:t>
      </w:r>
    </w:p>
    <w:p>
      <w:pPr>
        <w:jc w:val="both"/>
      </w:pPr>
      <w:r>
        <w:t xml:space="preserve">    val logFavScore = if (inputEdge.favWeight &gt; 0) logTransformation(inputEdge.favWeight) else 0.0</w:t>
      </w:r>
    </w:p>
    <w:p>
      <w:pPr>
        <w:jc w:val="both"/>
      </w:pPr>
      <w:r>
        <w:t xml:space="preserve">    val logFavScoreL2Normalized = if (logFavL2Norm &gt; 0) logFavScore / logFavL2Norm else 0.0</w:t>
      </w:r>
    </w:p>
    <w:p>
      <w:pPr>
        <w:jc w:val="both"/>
      </w:pPr>
      <w:r>
        <w:t xml:space="preserve">    NeighborWithWeights(</w:t>
      </w:r>
    </w:p>
    <w:p>
      <w:pPr>
        <w:jc w:val="both"/>
      </w:pPr>
      <w:r>
        <w:t xml:space="preserve">      inputEdge.destId,</w:t>
      </w:r>
    </w:p>
    <w:p>
      <w:pPr>
        <w:jc w:val="both"/>
      </w:pPr>
      <w:r>
        <w:t xml:space="preserve">      Some(inputEdge.isFollowEdge),</w:t>
      </w:r>
    </w:p>
    <w:p>
      <w:pPr>
        <w:jc w:val="both"/>
      </w:pPr>
      <w:r>
        <w:t xml:space="preserve">      Some(normalizedFollowScore),</w:t>
      </w:r>
    </w:p>
    <w:p>
      <w:pPr>
        <w:jc w:val="both"/>
      </w:pPr>
      <w:r>
        <w:t xml:space="preserve">      Some(inputEdge.favWeight),</w:t>
      </w:r>
    </w:p>
    <w:p>
      <w:pPr>
        <w:jc w:val="both"/>
      </w:pPr>
      <w:r>
        <w:t xml:space="preserve">      Some(normalizedFavScore),</w:t>
      </w:r>
    </w:p>
    <w:p>
      <w:pPr>
        <w:jc w:val="both"/>
      </w:pPr>
      <w:r>
        <w:t xml:space="preserve">      logFavScore = Some(logFavScore),</w:t>
      </w:r>
    </w:p>
    <w:p>
      <w:pPr>
        <w:jc w:val="both"/>
      </w:pPr>
      <w:r>
        <w:t xml:space="preserve">      logFavScoreL2Normalized = Some(logFavScoreL2Normalized)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addNormalizedWeightsAndAdjListify(</w:t>
      </w:r>
    </w:p>
    <w:p>
      <w:pPr>
        <w:jc w:val="both"/>
      </w:pPr>
      <w:r>
        <w:t xml:space="preserve">    input: TypedPipe[Edge],</w:t>
      </w:r>
    </w:p>
    <w:p>
      <w:pPr>
        <w:jc w:val="both"/>
      </w:pPr>
      <w:r>
        <w:t xml:space="preserve">    maxNeighborsPerUser: Int,</w:t>
      </w:r>
    </w:p>
    <w:p>
      <w:pPr>
        <w:jc w:val="both"/>
      </w:pPr>
      <w:r>
        <w:t xml:space="preserve">    normsAndCountsFull: TypedPipe[NormsAndCounts]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TypedPipe[UserAndNeighbors] = {</w:t>
      </w:r>
    </w:p>
    <w:p>
      <w:pPr>
        <w:jc w:val="both"/>
      </w:pPr>
      <w:r>
        <w:t xml:space="preserve">    val numUsersNeedingNeighborTruncation = Stat("num_users_needing_neighbor_truncation")</w:t>
      </w:r>
    </w:p>
    <w:p>
      <w:pPr>
        <w:jc w:val="both"/>
      </w:pPr>
      <w:r>
        <w:t xml:space="preserve">    val numEdgesAfterTruncation = Stat("num_edges_after_truncation")</w:t>
      </w:r>
    </w:p>
    <w:p>
      <w:pPr>
        <w:jc w:val="both"/>
      </w:pPr>
      <w:r>
        <w:t xml:space="preserve">    val numEdgesBeforeTruncation = Stat("num_edges_before_truncation")</w:t>
      </w:r>
    </w:p>
    <w:p>
      <w:pPr>
        <w:jc w:val="both"/>
      </w:pPr>
      <w:r>
        <w:t xml:space="preserve">    val numFollowEdgesBeforeTruncation = Stat("num_follow_edges_before_truncation")</w:t>
      </w:r>
    </w:p>
    <w:p>
      <w:pPr>
        <w:jc w:val="both"/>
      </w:pPr>
      <w:r>
        <w:t xml:space="preserve">    val numFavEdgesBeforeTruncation = Stat("num_fav_edges_before_truncation")</w:t>
      </w:r>
    </w:p>
    <w:p>
      <w:pPr>
        <w:jc w:val="both"/>
      </w:pPr>
      <w:r>
        <w:t xml:space="preserve">    val numFollowEdgesAfterTruncation = Stat("num_follow_edges_after_truncation")</w:t>
      </w:r>
    </w:p>
    <w:p>
      <w:pPr>
        <w:jc w:val="both"/>
      </w:pPr>
      <w:r>
        <w:t xml:space="preserve">    val numFavEdgesAfterTruncation = Stat("num_fav_edges_after_truncation")</w:t>
      </w:r>
    </w:p>
    <w:p>
      <w:pPr>
        <w:jc w:val="both"/>
      </w:pPr>
      <w:r>
        <w:t xml:space="preserve">    val numRecordsInOutputGraph = Stat("num_records_in_output_graph")</w:t>
      </w:r>
    </w:p>
    <w:p>
      <w:pPr>
        <w:jc w:val="both"/>
      </w:pPr>
      <w:r/>
    </w:p>
    <w:p>
      <w:pPr>
        <w:jc w:val="both"/>
      </w:pPr>
      <w:r>
        <w:t xml:space="preserve">    val norms = normsAndCountsFull.map { record =&gt;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record.userId,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record.followerL2Norm.getOrElse(0.0),</w:t>
      </w:r>
    </w:p>
    <w:p>
      <w:pPr>
        <w:jc w:val="both"/>
      </w:pPr>
      <w:r>
        <w:t xml:space="preserve">          record.faverL2Norm.getOrElse(0.0),</w:t>
      </w:r>
    </w:p>
    <w:p>
      <w:pPr>
        <w:jc w:val="both"/>
      </w:pPr>
      <w:r>
        <w:t xml:space="preserve">          record.logFavL2Norm.getOrElse(0.0)))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implicit val l2b: Long =&gt; Array[Byte] = Injection.long2BigEndian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.map { edge =&gt; (edge.destId, edge) }</w:t>
      </w:r>
    </w:p>
    <w:p>
      <w:pPr>
        <w:jc w:val="both"/>
      </w:pPr>
      <w:r>
        <w:t xml:space="preserve">      .sketch(reducers = 2000)</w:t>
      </w:r>
    </w:p>
    <w:p>
      <w:pPr>
        <w:jc w:val="both"/>
      </w:pPr>
      <w:r>
        <w:t xml:space="preserve">      .join(norms)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(destId, (edge, (followNorm, favNorm, logFavNorm))) =&gt;</w:t>
      </w:r>
    </w:p>
    <w:p>
      <w:pPr>
        <w:jc w:val="both"/>
      </w:pPr>
      <w:r>
        <w:t xml:space="preserve">          numEdgesBeforeTruncation.inc()</w:t>
      </w:r>
    </w:p>
    <w:p>
      <w:pPr>
        <w:jc w:val="both"/>
      </w:pPr>
      <w:r>
        <w:t xml:space="preserve">          if (edge.isFollowEdge) numFollowEdgesBeforeTruncation.inc()</w:t>
      </w:r>
    </w:p>
    <w:p>
      <w:pPr>
        <w:jc w:val="both"/>
      </w:pPr>
      <w:r>
        <w:t xml:space="preserve">          if (edge.favWeight &gt; 0) numFavEdgesBeforeTruncation.inc()</w:t>
      </w:r>
    </w:p>
    <w:p>
      <w:pPr>
        <w:jc w:val="both"/>
      </w:pPr>
      <w:r>
        <w:t xml:space="preserve">          (edge.srcId, getNeighborWithWeights(edge, followNorm, favNorm, logFavNorm))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.group</w:t>
      </w:r>
    </w:p>
    <w:p>
      <w:pPr>
        <w:jc w:val="both"/>
      </w:pPr>
      <w:r>
        <w:t xml:space="preserve">      //.withReducers(1000)</w:t>
      </w:r>
    </w:p>
    <w:p>
      <w:pPr>
        <w:jc w:val="both"/>
      </w:pPr>
      <w:r>
        <w:t xml:space="preserve">      .sortedReverseTake(maxNeighborsPerUser)(Ordering.by { x: NeighborWithWeights =&gt;</w:t>
      </w:r>
    </w:p>
    <w:p>
      <w:pPr>
        <w:jc w:val="both"/>
      </w:pPr>
      <w:r>
        <w:t xml:space="preserve">        (</w:t>
      </w:r>
    </w:p>
    <w:p>
      <w:pPr>
        <w:jc w:val="both"/>
      </w:pPr>
      <w:r>
        <w:t xml:space="preserve">          x.favScoreHalfLife100Days.getOrElse(0.0),</w:t>
      </w:r>
    </w:p>
    <w:p>
      <w:pPr>
        <w:jc w:val="both"/>
      </w:pPr>
      <w:r>
        <w:t xml:space="preserve">          x.followScoreNormalizedByNeighborFollowersL2.getOrElse(0.0)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(srcId, neighborList) =&gt;</w:t>
      </w:r>
    </w:p>
    <w:p>
      <w:pPr>
        <w:jc w:val="both"/>
      </w:pPr>
      <w:r>
        <w:t xml:space="preserve">          if (neighborList.size &gt;= maxNeighborsPerUser) numUsersNeedingNeighborTruncation.inc()</w:t>
      </w:r>
    </w:p>
    <w:p>
      <w:pPr>
        <w:jc w:val="both"/>
      </w:pPr>
      <w:r>
        <w:t xml:space="preserve">          neighborList.foreach { neighbor =&gt;</w:t>
      </w:r>
    </w:p>
    <w:p>
      <w:pPr>
        <w:jc w:val="both"/>
      </w:pPr>
      <w:r>
        <w:t xml:space="preserve">            numEdgesAfterTruncation.inc()</w:t>
      </w:r>
    </w:p>
    <w:p>
      <w:pPr>
        <w:jc w:val="both"/>
      </w:pPr>
      <w:r>
        <w:t xml:space="preserve">            if (neighbor.favScoreHalfLife100Days.exists(_ &gt; 0)) numFavEdgesAfterTruncation.inc()</w:t>
      </w:r>
    </w:p>
    <w:p>
      <w:pPr>
        <w:jc w:val="both"/>
      </w:pPr>
      <w:r>
        <w:t xml:space="preserve">            if (neighbor.isFollowed.contains(true)) numFollowEdgesAfterTruncation.inc()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numRecordsInOutputGraph.inc()</w:t>
      </w:r>
    </w:p>
    <w:p>
      <w:pPr>
        <w:jc w:val="both"/>
      </w:pPr>
      <w:r>
        <w:t xml:space="preserve">          UserAndNeighbors(srcId, neighborList)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combineFollowAndFav(</w:t>
      </w:r>
    </w:p>
    <w:p>
      <w:pPr>
        <w:jc w:val="both"/>
      </w:pPr>
      <w:r>
        <w:t xml:space="preserve">    followEdges: TypedPipe[(Long, Long)],</w:t>
      </w:r>
    </w:p>
    <w:p>
      <w:pPr>
        <w:jc w:val="both"/>
      </w:pPr>
      <w:r>
        <w:t xml:space="preserve">    favEdges: TypedPipe[(Long, Long, Double)]</w:t>
      </w:r>
    </w:p>
    <w:p>
      <w:pPr>
        <w:jc w:val="both"/>
      </w:pPr>
      <w:r>
        <w:t xml:space="preserve">  ): TypedPipe[Edge] = {</w:t>
      </w:r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followEdges.map { case (src, dest) =&gt; ((src, dest), (1, 0.0)) } ++</w:t>
      </w:r>
    </w:p>
    <w:p>
      <w:pPr>
        <w:jc w:val="both"/>
      </w:pPr>
      <w:r>
        <w:t xml:space="preserve">        favEdges.map { case (src, dest, wt) =&gt; ((src, dest), (0, wt)) }</w:t>
      </w:r>
    </w:p>
    <w:p>
      <w:pPr>
        <w:jc w:val="both"/>
      </w:pPr>
      <w:r>
        <w:t xml:space="preserve">    ).sumByKey</w:t>
      </w:r>
    </w:p>
    <w:p>
      <w:pPr>
        <w:jc w:val="both"/>
      </w:pPr>
      <w:r>
        <w:t xml:space="preserve">    //.withReducers(2500)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((src, dest), (follow, favWt)) =&gt;</w:t>
      </w:r>
    </w:p>
    <w:p>
      <w:pPr>
        <w:jc w:val="both"/>
      </w:pPr>
      <w:r>
        <w:t xml:space="preserve">          Edge(src, dest, isFollowEdge = follow &gt; 0, favWt)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followEdges: TypedPipe[(Long, Long)],</w:t>
      </w:r>
    </w:p>
    <w:p>
      <w:pPr>
        <w:jc w:val="both"/>
      </w:pPr>
      <w:r>
        <w:t xml:space="preserve">    favEdges: TypedPipe[(Long, Long, Double)],</w:t>
      </w:r>
    </w:p>
    <w:p>
      <w:pPr>
        <w:jc w:val="both"/>
      </w:pPr>
      <w:r>
        <w:t xml:space="preserve">    normsAndCounts: TypedPipe[NormsAndCounts],</w:t>
      </w:r>
    </w:p>
    <w:p>
      <w:pPr>
        <w:jc w:val="both"/>
      </w:pPr>
      <w:r>
        <w:t xml:space="preserve">    maxNeighborsPerUser: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TypedPipe[UserAndNeighbors] = {</w:t>
      </w:r>
    </w:p>
    <w:p>
      <w:pPr>
        <w:jc w:val="both"/>
      </w:pPr>
      <w:r>
        <w:t xml:space="preserve">    val combined = combineFollowAndFav(followEdges, favEdges)</w:t>
      </w:r>
    </w:p>
    <w:p>
      <w:pPr>
        <w:jc w:val="both"/>
      </w:pPr>
      <w:r>
        <w:t xml:space="preserve">    addNormalizedWeightsAndAdjListify(</w:t>
      </w:r>
    </w:p>
    <w:p>
      <w:pPr>
        <w:jc w:val="both"/>
      </w:pPr>
      <w:r>
        <w:t xml:space="preserve">      combined,</w:t>
      </w:r>
    </w:p>
    <w:p>
      <w:pPr>
        <w:jc w:val="both"/>
      </w:pPr>
      <w:r>
        <w:t xml:space="preserve">      maxNeighborsPerUser,</w:t>
      </w:r>
    </w:p>
    <w:p>
      <w:pPr>
        <w:jc w:val="both"/>
      </w:pPr>
      <w:r>
        <w:t xml:space="preserve">      normsAndCounts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UserUserNormalizedGraphBatch extends TwitterScheduledExecutionApp {</w:t>
      </w:r>
    </w:p>
    <w:p>
      <w:pPr>
        <w:jc w:val="both"/>
      </w:pPr>
      <w:r>
        <w:t xml:space="preserve">  private val firstTime: String = "2018-06-16"</w:t>
      </w:r>
    </w:p>
    <w:p>
      <w:pPr>
        <w:jc w:val="both"/>
      </w:pPr>
      <w:r>
        <w:t xml:space="preserve">  implicit val tz = DateOps.UTC</w:t>
      </w:r>
    </w:p>
    <w:p>
      <w:pPr>
        <w:jc w:val="both"/>
      </w:pPr>
      <w:r>
        <w:t xml:space="preserve">  implicit val parser = DateParser.default</w:t>
      </w:r>
    </w:p>
    <w:p>
      <w:pPr>
        <w:jc w:val="both"/>
      </w:pPr>
      <w:r>
        <w:t xml:space="preserve">  private val batchIncrement: Duration = Days(7)</w:t>
      </w:r>
    </w:p>
    <w:p>
      <w:pPr>
        <w:jc w:val="both"/>
      </w:pPr>
      <w:r>
        <w:t xml:space="preserve">  private val halfLifeInDaysForFavScore = 100</w:t>
      </w:r>
    </w:p>
    <w:p>
      <w:pPr>
        <w:jc w:val="both"/>
      </w:pPr>
      <w:r/>
    </w:p>
    <w:p>
      <w:pPr>
        <w:jc w:val="both"/>
      </w:pPr>
      <w:r>
        <w:t xml:space="preserve">  private val outputPath: String = "/user/cassowary/processed/user_user_normalized_graph"</w:t>
      </w:r>
    </w:p>
    <w:p>
      <w:pPr>
        <w:jc w:val="both"/>
      </w:pPr>
      <w:r/>
    </w:p>
    <w:p>
      <w:pPr>
        <w:jc w:val="both"/>
      </w:pPr>
      <w:r>
        <w:t xml:space="preserve">  private val execArgs = AnalyticsBatchExecutionArgs(</w:t>
      </w:r>
    </w:p>
    <w:p>
      <w:pPr>
        <w:jc w:val="both"/>
      </w:pPr>
      <w:r>
        <w:t xml:space="preserve">    batchDesc = BatchDescription(this.getClass.getName.replace("$", "")),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 AnalyticsBatchExecution(execArgs) {</w:t>
      </w:r>
    </w:p>
    <w:p>
      <w:pPr>
        <w:jc w:val="both"/>
      </w:pPr>
      <w:r>
        <w:t xml:space="preserve">   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Execution.withArgs { args =&gt;</w:t>
      </w:r>
    </w:p>
    <w:p>
      <w:pPr>
        <w:jc w:val="both"/>
      </w:pPr>
      <w:r>
        <w:t xml:space="preserve">          val maxNeighborsPerUser = args.int("maxNeighborsPerUser", 2000)</w:t>
      </w:r>
    </w:p>
    <w:p>
      <w:pPr>
        <w:jc w:val="both"/>
      </w:pPr>
      <w:r/>
    </w:p>
    <w:p>
      <w:pPr>
        <w:jc w:val="both"/>
      </w:pPr>
      <w:r>
        <w:t xml:space="preserve">          val producerNormsAndCounts =</w:t>
      </w:r>
    </w:p>
    <w:p>
      <w:pPr>
        <w:jc w:val="both"/>
      </w:pPr>
      <w:r>
        <w:t xml:space="preserve">            DAL.readMostRecentSnapshot(ProducerNormsAndCountsScalaDataset).toTypedPipe</w:t>
      </w:r>
    </w:p>
    <w:p>
      <w:pPr>
        <w:jc w:val="both"/>
      </w:pPr>
      <w:r/>
    </w:p>
    <w:p>
      <w:pPr>
        <w:jc w:val="both"/>
      </w:pPr>
      <w:r>
        <w:t xml:space="preserve">          Util.printCounters(</w:t>
      </w:r>
    </w:p>
    <w:p>
      <w:pPr>
        <w:jc w:val="both"/>
      </w:pPr>
      <w:r>
        <w:t xml:space="preserve">            UserUserNormalizedGraph</w:t>
      </w:r>
    </w:p>
    <w:p>
      <w:pPr>
        <w:jc w:val="both"/>
      </w:pPr>
      <w:r>
        <w:t xml:space="preserve">              .run(</w:t>
      </w:r>
    </w:p>
    <w:p>
      <w:pPr>
        <w:jc w:val="both"/>
      </w:pPr>
      <w:r>
        <w:t xml:space="preserve">                UserUserNormalizedGraph.getFollowEdges,</w:t>
      </w:r>
    </w:p>
    <w:p>
      <w:pPr>
        <w:jc w:val="both"/>
      </w:pPr>
      <w:r>
        <w:t xml:space="preserve">                UserUserNormalizedGraph.getFavEdges(halfLifeInDaysForFavScore),</w:t>
      </w:r>
    </w:p>
    <w:p>
      <w:pPr>
        <w:jc w:val="both"/>
      </w:pPr>
      <w:r>
        <w:t xml:space="preserve">                producerNormsAndCounts,</w:t>
      </w:r>
    </w:p>
    <w:p>
      <w:pPr>
        <w:jc w:val="both"/>
      </w:pPr>
      <w:r>
        <w:t xml:space="preserve">                maxNeighborsPerUser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  .writeDALSnapshotExecution(</w:t>
      </w:r>
    </w:p>
    <w:p>
      <w:pPr>
        <w:jc w:val="both"/>
      </w:pPr>
      <w:r>
        <w:t xml:space="preserve">                UserUserNormalizedGraphScalaDataset,</w:t>
      </w:r>
    </w:p>
    <w:p>
      <w:pPr>
        <w:jc w:val="both"/>
      </w:pPr>
      <w:r>
        <w:t xml:space="preserve">                D.Daily,</w:t>
      </w:r>
    </w:p>
    <w:p>
      <w:pPr>
        <w:jc w:val="both"/>
      </w:pPr>
      <w:r>
        <w:t xml:space="preserve">                D.Suffix(outputPath),</w:t>
      </w:r>
    </w:p>
    <w:p>
      <w:pPr>
        <w:jc w:val="both"/>
      </w:pPr>
      <w:r>
        <w:t xml:space="preserve">                D.EBLzo(),</w:t>
      </w:r>
    </w:p>
    <w:p>
      <w:pPr>
        <w:jc w:val="both"/>
      </w:pPr>
      <w:r>
        <w:t xml:space="preserve">                dateRange.end)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UserUserNormalizedGraphAdhoc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>
        <w:t xml:space="preserve">  val log = Logger()</w:t>
      </w:r>
    </w:p>
    <w:p>
      <w:pPr>
        <w:jc w:val="both"/>
      </w:pPr>
      <w:r/>
    </w:p>
    <w:p>
      <w:pPr>
        <w:jc w:val="both"/>
      </w:pPr>
      <w:r>
        <w:t xml:space="preserve">  def hashToLong(input: Long): Long = {</w:t>
      </w:r>
    </w:p>
    <w:p>
      <w:pPr>
        <w:jc w:val="both"/>
      </w:pPr>
      <w:r>
        <w:t xml:space="preserve">    val bb = java.nio.ByteBuffer.allocate(8)</w:t>
      </w:r>
    </w:p>
    <w:p>
      <w:pPr>
        <w:jc w:val="both"/>
      </w:pPr>
      <w:r>
        <w:t xml:space="preserve">    bb.putLong(input)</w:t>
      </w:r>
    </w:p>
    <w:p>
      <w:pPr>
        <w:jc w:val="both"/>
      </w:pPr>
      <w:r>
        <w:t xml:space="preserve">    Math.abs(KeyHasher.KETAMA.hashKey(bb.array()))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implicit val dateRange: DateRange = DateRange.parse(args.list("date"))</w:t>
      </w:r>
    </w:p>
    <w:p>
      <w:pPr>
        <w:jc w:val="both"/>
      </w:pPr>
      <w:r>
        <w:t xml:space="preserve">          val halfLifeInDaysForFavScore = 100</w:t>
      </w:r>
    </w:p>
    <w:p>
      <w:pPr>
        <w:jc w:val="both"/>
      </w:pPr>
      <w:r>
        <w:t xml:space="preserve">          val maxNeighborsPerUser = args.int("maxNeighborsPerUser", 2000)</w:t>
      </w:r>
    </w:p>
    <w:p>
      <w:pPr>
        <w:jc w:val="both"/>
      </w:pPr>
      <w:r>
        <w:t xml:space="preserve">          val producerNormsAndCounts = TypedPipe.from(</w:t>
      </w:r>
    </w:p>
    <w:p>
      <w:pPr>
        <w:jc w:val="both"/>
      </w:pPr>
      <w:r>
        <w:t xml:space="preserve">            NormsAndCountsFixedPathSource(args("normsInputDir"))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  val favEdges = args.optional("favGraphInputDir") match {</w:t>
      </w:r>
    </w:p>
    <w:p>
      <w:pPr>
        <w:jc w:val="both"/>
      </w:pPr>
      <w:r>
        <w:t xml:space="preserve">            case Some(favGraphInputDir) =&gt;</w:t>
      </w:r>
    </w:p>
    <w:p>
      <w:pPr>
        <w:jc w:val="both"/>
      </w:pPr>
      <w:r>
        <w:t xml:space="preserve">              UserUserNormalizedGraph.transformFavEdges(</w:t>
      </w:r>
    </w:p>
    <w:p>
      <w:pPr>
        <w:jc w:val="both"/>
      </w:pPr>
      <w:r>
        <w:t xml:space="preserve">                TypedPipe.from(</w:t>
      </w:r>
    </w:p>
    <w:p>
      <w:pPr>
        <w:jc w:val="both"/>
      </w:pPr>
      <w:r>
        <w:t xml:space="preserve">                  EdgeWithDecayedWtsFixedPathSource(favGraphInputDir)</w:t>
      </w:r>
    </w:p>
    <w:p>
      <w:pPr>
        <w:jc w:val="both"/>
      </w:pPr>
      <w:r>
        <w:t xml:space="preserve">                ),</w:t>
      </w:r>
    </w:p>
    <w:p>
      <w:pPr>
        <w:jc w:val="both"/>
      </w:pPr>
      <w:r>
        <w:t xml:space="preserve">                halfLifeInDaysForFavScore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UserUserNormalizedGraph.getFavEdges(halfLifeInDaysForFavScore)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val followEdges = UserUserNormalizedGraph.getFollowEdges</w:t>
      </w:r>
    </w:p>
    <w:p>
      <w:pPr>
        <w:jc w:val="both"/>
      </w:pPr>
      <w:r/>
    </w:p>
    <w:p>
      <w:pPr>
        <w:jc w:val="both"/>
      </w:pPr>
      <w:r>
        <w:t xml:space="preserve">          Util.printCounters(</w:t>
      </w:r>
    </w:p>
    <w:p>
      <w:pPr>
        <w:jc w:val="both"/>
      </w:pPr>
      <w:r>
        <w:t xml:space="preserve">            UserUserNormalizedGraph</w:t>
      </w:r>
    </w:p>
    <w:p>
      <w:pPr>
        <w:jc w:val="both"/>
      </w:pPr>
      <w:r>
        <w:t xml:space="preserve">              .run(</w:t>
      </w:r>
    </w:p>
    <w:p>
      <w:pPr>
        <w:jc w:val="both"/>
      </w:pPr>
      <w:r>
        <w:t xml:space="preserve">                followEdges,</w:t>
      </w:r>
    </w:p>
    <w:p>
      <w:pPr>
        <w:jc w:val="both"/>
      </w:pPr>
      <w:r>
        <w:t xml:space="preserve">                favEdges,</w:t>
      </w:r>
    </w:p>
    <w:p>
      <w:pPr>
        <w:jc w:val="both"/>
      </w:pPr>
      <w:r>
        <w:t xml:space="preserve">                producerNormsAndCounts,</w:t>
      </w:r>
    </w:p>
    <w:p>
      <w:pPr>
        <w:jc w:val="both"/>
      </w:pPr>
      <w:r>
        <w:t xml:space="preserve">                maxNeighborsPerUser</w:t>
      </w:r>
    </w:p>
    <w:p>
      <w:pPr>
        <w:jc w:val="both"/>
      </w:pPr>
      <w:r>
        <w:t xml:space="preserve">              ).writeExecution(UserAndNeighborsFixedPathSource(args("outputDir")))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DumpUserUserGraphAdhoc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input = args.optional("inputDir") match {</w:t>
      </w:r>
    </w:p>
    <w:p>
      <w:pPr>
        <w:jc w:val="both"/>
      </w:pPr>
      <w:r>
        <w:t xml:space="preserve">            case Some(inputDir) =&gt; TypedPipe.from(UserAndNeighborsFixedPathSource(inputDir))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.readMostRecentSnapshotNoOlderThan(UserUserNormalizedGraphScalaDataset, Days(30))</w:t>
      </w:r>
    </w:p>
    <w:p>
      <w:pPr>
        <w:jc w:val="both"/>
      </w:pPr>
      <w:r>
        <w:t xml:space="preserve">                .withRemoteReadPolicy(ExplicitLocation(ProcAtla))</w:t>
      </w:r>
    </w:p>
    <w:p>
      <w:pPr>
        <w:jc w:val="both"/>
      </w:pPr>
      <w:r>
        <w:t xml:space="preserve">                .toTypedPipe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users = args.list("users").map(_.toLong).toSet</w:t>
      </w:r>
    </w:p>
    <w:p>
      <w:pPr>
        <w:jc w:val="both"/>
      </w:pPr>
      <w:r>
        <w:t xml:space="preserve">          if (users.isEmpty) {</w:t>
      </w:r>
    </w:p>
    <w:p>
      <w:pPr>
        <w:jc w:val="both"/>
      </w:pPr>
      <w:r>
        <w:t xml:space="preserve">            input.printSummary("Producer norms and counts")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input</w:t>
      </w:r>
    </w:p>
    <w:p>
      <w:pPr>
        <w:jc w:val="both"/>
      </w:pPr>
      <w:r>
        <w:t xml:space="preserve">              .collect {</w:t>
      </w:r>
    </w:p>
    <w:p>
      <w:pPr>
        <w:jc w:val="both"/>
      </w:pPr>
      <w:r>
        <w:t xml:space="preserve">                case rec if users.contains(rec.userId) =&gt;</w:t>
      </w:r>
    </w:p>
    <w:p>
      <w:pPr>
        <w:jc w:val="both"/>
      </w:pPr>
      <w:r>
        <w:t xml:space="preserve">                  (Seq(rec.userId.toString) ++ rec.neighbors.map { n =&gt;</w:t>
      </w:r>
    </w:p>
    <w:p>
      <w:pPr>
        <w:jc w:val="both"/>
      </w:pPr>
      <w:r>
        <w:t xml:space="preserve">                    Util.prettyJsonMapper.writeValueAsString(n).replaceAll("\n", " ")</w:t>
      </w:r>
    </w:p>
    <w:p>
      <w:pPr>
        <w:jc w:val="both"/>
      </w:pPr>
      <w:r>
        <w:t xml:space="preserve">                  }).mkString("\n")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.toIterableExecution</w:t>
      </w:r>
    </w:p>
    <w:p>
      <w:pPr>
        <w:jc w:val="both"/>
      </w:pPr>
      <w:r>
        <w:t xml:space="preserve">              .map { strings =&gt; println(strings.mkString("\n"))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./bazel bundle src/scala/com/twitter/simclusters_v2/scalding:user_user_normalized_graph &amp;&amp; \</w:t>
      </w:r>
    </w:p>
    <w:p>
      <w:pPr>
        <w:jc w:val="both"/>
      </w:pPr>
      <w:r>
        <w:t xml:space="preserve"> * oscar hdfs --host hadoopnest2.atla.twitter.com --bundle user_user_normalized_graph \</w:t>
      </w:r>
    </w:p>
    <w:p>
      <w:pPr>
        <w:jc w:val="both"/>
      </w:pPr>
      <w:r>
        <w:t xml:space="preserve"> * --tool com.twitter.simclusters_v2.scalding.EmployeeGraph --screen --screen-detached \</w:t>
      </w:r>
    </w:p>
    <w:p>
      <w:pPr>
        <w:jc w:val="both"/>
      </w:pPr>
      <w:r>
        <w:t xml:space="preserve"> * --tee your_ldap/employeeGraph20190809 -- --outputDir adhoc/employeeGraph20190809</w:t>
      </w:r>
    </w:p>
    <w:p>
      <w:pPr>
        <w:jc w:val="both"/>
      </w:pPr>
      <w:r>
        <w:t xml:space="preserve"> */</w:t>
      </w:r>
    </w:p>
    <w:p>
      <w:pPr>
        <w:jc w:val="both"/>
      </w:pPr>
      <w:r>
        <w:t>object EmployeeGraph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input = args.optional("inputDir") match {</w:t>
      </w:r>
    </w:p>
    <w:p>
      <w:pPr>
        <w:jc w:val="both"/>
      </w:pPr>
      <w:r>
        <w:t xml:space="preserve">            case Some(inputDir) =&gt; TypedPipe.from(UserAndNeighborsFixedPathSource(inputDir))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.readMostRecentSnapshotNoOlderThan(UserUserNormalizedGraphScalaDataset, Days(30))</w:t>
      </w:r>
    </w:p>
    <w:p>
      <w:pPr>
        <w:jc w:val="both"/>
      </w:pPr>
      <w:r>
        <w:t xml:space="preserve">                .withRemoteReadPolicy(ExplicitLocation(ProcAtla))</w:t>
      </w:r>
    </w:p>
    <w:p>
      <w:pPr>
        <w:jc w:val="both"/>
      </w:pPr>
      <w:r>
        <w:t xml:space="preserve">                .toTypedPipe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employeeIds = EmployeeIds.buildMerlinClientAndGetEmployees("frigate-scalding.dev")</w:t>
      </w:r>
    </w:p>
    <w:p>
      <w:pPr>
        <w:jc w:val="both"/>
      </w:pPr>
      <w:r>
        <w:t xml:space="preserve">          input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rec if employeeIds.contains(rec.userId) =&gt;</w:t>
      </w:r>
    </w:p>
    <w:p>
      <w:pPr>
        <w:jc w:val="both"/>
      </w:pPr>
      <w:r>
        <w:t xml:space="preserve">                rec.neighbors.collect {</w:t>
      </w:r>
    </w:p>
    <w:p>
      <w:pPr>
        <w:jc w:val="both"/>
      </w:pPr>
      <w:r>
        <w:t xml:space="preserve">                  case n if employeeIds.contains(n.neighborId) =&gt;</w:t>
      </w:r>
    </w:p>
    <w:p>
      <w:pPr>
        <w:jc w:val="both"/>
      </w:pPr>
      <w:r>
        <w:t xml:space="preserve">                    (</w:t>
      </w:r>
    </w:p>
    <w:p>
      <w:pPr>
        <w:jc w:val="both"/>
      </w:pPr>
      <w:r>
        <w:t xml:space="preserve">                      rec.userId,</w:t>
      </w:r>
    </w:p>
    <w:p>
      <w:pPr>
        <w:jc w:val="both"/>
      </w:pPr>
      <w:r>
        <w:t xml:space="preserve">                      n.neighborId,</w:t>
      </w:r>
    </w:p>
    <w:p>
      <w:pPr>
        <w:jc w:val="both"/>
      </w:pPr>
      <w:r>
        <w:t xml:space="preserve">                      n.favScoreHalfLife100Days.getOrElse(0),</w:t>
      </w:r>
    </w:p>
    <w:p>
      <w:pPr>
        <w:jc w:val="both"/>
      </w:pPr>
      <w:r>
        <w:t xml:space="preserve">                      n.isFollowed.getOrElse(false))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.flatten</w:t>
      </w:r>
    </w:p>
    <w:p>
      <w:pPr>
        <w:jc w:val="both"/>
      </w:pPr>
      <w:r>
        <w:t xml:space="preserve">            .writeExecution(TypedTsv(args("outputDir")))</w:t>
      </w:r>
    </w:p>
    <w:p>
      <w:pPr>
        <w:jc w:val="both"/>
      </w:pPr>
      <w:r/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>
        <w:t>/*</w:t>
      </w:r>
    </w:p>
    <w:p>
      <w:pPr>
        <w:jc w:val="both"/>
      </w:pPr>
      <w:r>
        <w:t xml:space="preserve"> * scalding remote run --target src/scala/com/twitter/simclusters_v2/scalding:employee_graph_from_user_user</w:t>
      </w:r>
    </w:p>
    <w:p>
      <w:pPr>
        <w:jc w:val="both"/>
      </w:pPr>
      <w:r>
        <w:t xml:space="preserve"> * --main-class com.twitter.simclusters_v2.scalding.EmployeeGraphFromUserUser</w:t>
      </w:r>
    </w:p>
    <w:p>
      <w:pPr>
        <w:jc w:val="both"/>
      </w:pPr>
      <w:r>
        <w:t xml:space="preserve"> * --submitter  hadoopnest2.atla.twitter.com --user recos-platform -- --graphOutputDir "/user/recos-platform/adhoc/employee_graph_from_user_user/"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object EmployeeGraphFromUserUser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graphOutputDir = args("graphOutputDir")</w:t>
      </w:r>
    </w:p>
    <w:p>
      <w:pPr>
        <w:jc w:val="both"/>
      </w:pPr>
      <w:r>
        <w:t xml:space="preserve">          val input = args.optional("inputDir") match {</w:t>
      </w:r>
    </w:p>
    <w:p>
      <w:pPr>
        <w:jc w:val="both"/>
      </w:pPr>
      <w:r>
        <w:t xml:space="preserve">            case Some(inputDir) =&gt; TypedPipe.from(UserAndNeighborsFixedPathSource(inputDir))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.readMostRecentSnapshotNoOlderThan(UserUserNormalizedGraphScalaDataset, Days(30))</w:t>
      </w:r>
    </w:p>
    <w:p>
      <w:pPr>
        <w:jc w:val="both"/>
      </w:pPr>
      <w:r>
        <w:t xml:space="preserve">                .withRemoteReadPolicy(ExplicitLocation(ProcAtla))</w:t>
      </w:r>
    </w:p>
    <w:p>
      <w:pPr>
        <w:jc w:val="both"/>
      </w:pPr>
      <w:r>
        <w:t xml:space="preserve">                .toTypedPipe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employeeIds = EmployeeIds.buildMerlinClientAndGetEmployees("frigate-scalding.dev")</w:t>
      </w:r>
    </w:p>
    <w:p>
      <w:pPr>
        <w:jc w:val="both"/>
      </w:pPr>
      <w:r>
        <w:t xml:space="preserve">          input</w:t>
      </w:r>
    </w:p>
    <w:p>
      <w:pPr>
        <w:jc w:val="both"/>
      </w:pPr>
      <w:r>
        <w:t xml:space="preserve">            .collect {</w:t>
      </w:r>
    </w:p>
    <w:p>
      <w:pPr>
        <w:jc w:val="both"/>
      </w:pPr>
      <w:r>
        <w:t xml:space="preserve">              case rec if employeeIds.contains(rec.userId) =&gt;</w:t>
      </w:r>
    </w:p>
    <w:p>
      <w:pPr>
        <w:jc w:val="both"/>
      </w:pPr>
      <w:r>
        <w:t xml:space="preserve">                rec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.writeExecution(UserAndNeighborsFixedPathSource(graphOutputDir))</w:t>
      </w:r>
    </w:p>
    <w:p>
      <w:pPr>
        <w:jc w:val="both"/>
      </w:pPr>
      <w:r/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./bazel bundle src/scala/com/twitter/simclusters_v2/scalding:user_user_normalized_graph &amp;&amp; \</w:t>
      </w:r>
    </w:p>
    <w:p>
      <w:pPr>
        <w:jc w:val="both"/>
      </w:pPr>
      <w:r>
        <w:t xml:space="preserve"> * oscar hdfs --host hadoopnest2.atla.twitter.com --bundle user_user_normalized_graph \</w:t>
      </w:r>
    </w:p>
    <w:p>
      <w:pPr>
        <w:jc w:val="both"/>
      </w:pPr>
      <w:r>
        <w:t xml:space="preserve"> * --tool com.twitter.simclusters_v2.scalding.VitGraph --screen --screen-detached \</w:t>
      </w:r>
    </w:p>
    <w:p>
      <w:pPr>
        <w:jc w:val="both"/>
      </w:pPr>
      <w:r>
        <w:t xml:space="preserve"> * --tee your_ldap/vitGraph20190809 -- --outputDir adhoc/vitGraph20190809</w:t>
      </w:r>
    </w:p>
    <w:p>
      <w:pPr>
        <w:jc w:val="both"/>
      </w:pPr>
      <w:r>
        <w:t xml:space="preserve"> */</w:t>
      </w:r>
    </w:p>
    <w:p>
      <w:pPr>
        <w:jc w:val="both"/>
      </w:pPr>
      <w:r>
        <w:t>object VitGraph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val minActiveFollowers = args.int("minActiveFollowers")</w:t>
      </w:r>
    </w:p>
    <w:p>
      <w:pPr>
        <w:jc w:val="both"/>
      </w:pPr>
      <w:r>
        <w:t xml:space="preserve">          val topK = args.int("topK")</w:t>
      </w:r>
    </w:p>
    <w:p>
      <w:pPr>
        <w:jc w:val="both"/>
      </w:pPr>
      <w:r>
        <w:t xml:space="preserve">          val input = args.optional("inputDir") match {</w:t>
      </w:r>
    </w:p>
    <w:p>
      <w:pPr>
        <w:jc w:val="both"/>
      </w:pPr>
      <w:r>
        <w:t xml:space="preserve">            case Some(inputDir) =&gt; TypedPipe.from(UserAndNeighborsFixedPathSource(inputDir))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.readMostRecentSnapshotNoOlderThan(UserUserNormalizedGraphScalaDataset, Days(30))</w:t>
      </w:r>
    </w:p>
    <w:p>
      <w:pPr>
        <w:jc w:val="both"/>
      </w:pPr>
      <w:r>
        <w:t xml:space="preserve">                .withRemoteReadPolicy(ExplicitLocation(ProcAtla))</w:t>
      </w:r>
    </w:p>
    <w:p>
      <w:pPr>
        <w:jc w:val="both"/>
      </w:pPr>
      <w:r>
        <w:t xml:space="preserve">                .toTypedPipe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userSource =</w:t>
      </w:r>
    </w:p>
    <w:p>
      <w:pPr>
        <w:jc w:val="both"/>
      </w:pPr>
      <w:r>
        <w:t xml:space="preserve">            DAL.readMostRecentSnapshotNoOlderThan(UsersourceFlatScalaDataset, Days(30)).toTypedPipe</w:t>
      </w:r>
    </w:p>
    <w:p>
      <w:pPr>
        <w:jc w:val="both"/>
      </w:pPr>
      <w:r/>
    </w:p>
    <w:p>
      <w:pPr>
        <w:jc w:val="both"/>
      </w:pPr>
      <w:r>
        <w:t xml:space="preserve">          TopUsersSimilarityGraph</w:t>
      </w:r>
    </w:p>
    <w:p>
      <w:pPr>
        <w:jc w:val="both"/>
      </w:pPr>
      <w:r>
        <w:t xml:space="preserve">            .vits(userSource, minActiveFollowers, topK).toIterableExecution.flatMap { vitsIter =&gt;</w:t>
      </w:r>
    </w:p>
    <w:p>
      <w:pPr>
        <w:jc w:val="both"/>
      </w:pPr>
      <w:r>
        <w:t xml:space="preserve">              val vits = vitsIter.toSet</w:t>
      </w:r>
    </w:p>
    <w:p>
      <w:pPr>
        <w:jc w:val="both"/>
      </w:pPr>
      <w:r>
        <w:t xml:space="preserve">              println(s"Found ${vits.size} many vits. First few: " + vits.take(5).mkString(","))</w:t>
      </w:r>
    </w:p>
    <w:p>
      <w:pPr>
        <w:jc w:val="both"/>
      </w:pPr>
      <w:r>
        <w:t xml:space="preserve">              input</w:t>
      </w:r>
    </w:p>
    <w:p>
      <w:pPr>
        <w:jc w:val="both"/>
      </w:pPr>
      <w:r>
        <w:t xml:space="preserve">                .collect {</w:t>
      </w:r>
    </w:p>
    <w:p>
      <w:pPr>
        <w:jc w:val="both"/>
      </w:pPr>
      <w:r>
        <w:t xml:space="preserve">                  case rec if vits.contains(rec.userId) =&gt;</w:t>
      </w:r>
    </w:p>
    <w:p>
      <w:pPr>
        <w:jc w:val="both"/>
      </w:pPr>
      <w:r>
        <w:t xml:space="preserve">                    rec.neighbors.collect {</w:t>
      </w:r>
    </w:p>
    <w:p>
      <w:pPr>
        <w:jc w:val="both"/>
      </w:pPr>
      <w:r>
        <w:t xml:space="preserve">                      case n if vits.contains(n.neighborId) =&gt;</w:t>
      </w:r>
    </w:p>
    <w:p>
      <w:pPr>
        <w:jc w:val="both"/>
      </w:pPr>
      <w:r>
        <w:t xml:space="preserve">                        (</w:t>
      </w:r>
    </w:p>
    <w:p>
      <w:pPr>
        <w:jc w:val="both"/>
      </w:pPr>
      <w:r>
        <w:t xml:space="preserve">                          rec.userId,</w:t>
      </w:r>
    </w:p>
    <w:p>
      <w:pPr>
        <w:jc w:val="both"/>
      </w:pPr>
      <w:r>
        <w:t xml:space="preserve">                          n.neighborId,</w:t>
      </w:r>
    </w:p>
    <w:p>
      <w:pPr>
        <w:jc w:val="both"/>
      </w:pPr>
      <w:r>
        <w:t xml:space="preserve">                          n.favScoreHalfLife100Days.getOrElse(0),</w:t>
      </w:r>
    </w:p>
    <w:p>
      <w:pPr>
        <w:jc w:val="both"/>
      </w:pPr>
      <w:r>
        <w:t xml:space="preserve">                          n.isFollowed.getOrElse(false))</w:t>
      </w:r>
    </w:p>
    <w:p>
      <w:pPr>
        <w:jc w:val="both"/>
      </w:pPr>
      <w:r>
        <w:t xml:space="preserve">                    }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  .flatten</w:t>
      </w:r>
    </w:p>
    <w:p>
      <w:pPr>
        <w:jc w:val="both"/>
      </w:pPr>
      <w:r>
        <w:t xml:space="preserve">                .writeExecution(TypedTsv(args("outputDir")))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