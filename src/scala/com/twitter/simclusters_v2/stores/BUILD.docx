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"src/scala/com/twitter/wtf/scalding/jobs/injection",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