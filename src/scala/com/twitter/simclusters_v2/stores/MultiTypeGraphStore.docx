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com.twitter.simclusters_v2.stores</w:t>
      </w:r>
    </w:p>
    <w:p>
      <w:pPr>
        <w:jc w:val="both"/>
      </w:pPr>
      <w:r>
        <w:t>import com.twitter.bijection.Bufferable</w:t>
      </w:r>
    </w:p>
    <w:p>
      <w:pPr>
        <w:jc w:val="both"/>
      </w:pPr>
      <w:r>
        <w:t>import com.twitter.bijection.Injection</w:t>
      </w:r>
    </w:p>
    <w:p>
      <w:pPr>
        <w:jc w:val="both"/>
      </w:pPr>
      <w:r>
        <w:t>import com.twitter.bijection.scrooge.CompactScalaCodec</w:t>
      </w:r>
    </w:p>
    <w:p>
      <w:pPr>
        <w:jc w:val="both"/>
      </w:pPr>
      <w:r>
        <w:t>import com.twitter.simclusters_v2.common.Language</w:t>
      </w:r>
    </w:p>
    <w:p>
      <w:pPr>
        <w:jc w:val="both"/>
      </w:pPr>
      <w:r>
        <w:t>import com.twitter.simclusters_v2.thriftscala.ClustersUserIsInterestedIn</w:t>
      </w:r>
    </w:p>
    <w:p>
      <w:pPr>
        <w:jc w:val="both"/>
      </w:pPr>
      <w:r>
        <w:t>import com.twitter.simclusters_v2.thriftscala.LeftNode</w:t>
      </w:r>
    </w:p>
    <w:p>
      <w:pPr>
        <w:jc w:val="both"/>
      </w:pPr>
      <w:r>
        <w:t>import com.twitter.simclusters_v2.thriftscala.NounWithFrequencyList</w:t>
      </w:r>
    </w:p>
    <w:p>
      <w:pPr>
        <w:jc w:val="both"/>
      </w:pPr>
      <w:r>
        <w:t>import com.twitter.simclusters_v2.thriftscala.RightNode</w:t>
      </w:r>
    </w:p>
    <w:p>
      <w:pPr>
        <w:jc w:val="both"/>
      </w:pPr>
      <w:r>
        <w:t>import com.twitter.simclusters_v2.thriftscala.RightNodeTypeStruct</w:t>
      </w:r>
    </w:p>
    <w:p>
      <w:pPr>
        <w:jc w:val="both"/>
      </w:pPr>
      <w:r>
        <w:t>import com.twitter.simclusters_v2.thriftscala.RightNodeWithEdgeWeightList</w:t>
      </w:r>
    </w:p>
    <w:p>
      <w:pPr>
        <w:jc w:val="both"/>
      </w:pPr>
      <w:r>
        <w:t>import com.twitter.simclusters_v2.thriftscala.SimilarRightNodes</w:t>
      </w:r>
    </w:p>
    <w:p>
      <w:pPr>
        <w:jc w:val="both"/>
      </w:pPr>
      <w:r>
        <w:t>import com.twitter.simclusters_v2.thriftscala.CandidateTweetsList</w:t>
      </w:r>
    </w:p>
    <w:p>
      <w:pPr>
        <w:jc w:val="both"/>
      </w:pPr>
      <w:r>
        <w:t>import com.twitter.storage.client.manhattan.kv.ManhattanKVClientMtlsParams</w:t>
      </w:r>
    </w:p>
    <w:p>
      <w:pPr>
        <w:jc w:val="both"/>
      </w:pPr>
      <w:r>
        <w:t>import com.twitter.storehaus.ReadableStore</w:t>
      </w:r>
    </w:p>
    <w:p>
      <w:pPr>
        <w:jc w:val="both"/>
      </w:pPr>
      <w:r>
        <w:t>import com.twitter.storehaus_internal.manhattan.Apollo</w:t>
      </w:r>
    </w:p>
    <w:p>
      <w:pPr>
        <w:jc w:val="both"/>
      </w:pPr>
      <w:r>
        <w:t>import com.twitter.storehaus_internal.manhattan.ManhattanRO</w:t>
      </w:r>
    </w:p>
    <w:p>
      <w:pPr>
        <w:jc w:val="both"/>
      </w:pPr>
      <w:r>
        <w:t>import com.twitter.storehaus_internal.manhattan.ManhattanROConfig</w:t>
      </w:r>
    </w:p>
    <w:p>
      <w:pPr>
        <w:jc w:val="both"/>
      </w:pPr>
      <w:r>
        <w:t>import com.twitter.storehaus_internal.util.ApplicationID</w:t>
      </w:r>
    </w:p>
    <w:p>
      <w:pPr>
        <w:jc w:val="both"/>
      </w:pPr>
      <w:r>
        <w:t>import com.twitter.storehaus_internal.util.DatasetName</w:t>
      </w:r>
    </w:p>
    <w:p>
      <w:pPr>
        <w:jc w:val="both"/>
      </w:pPr>
      <w:r>
        <w:t>import com.twitter.storehaus_internal.util.HDFSPath</w:t>
      </w:r>
    </w:p>
    <w:p>
      <w:pPr>
        <w:jc w:val="both"/>
      </w:pPr>
      <w:r>
        <w:t>import com.twitter.scalding_internal.multiformat.format.keyval.KeyValInjection.Long2BigEndian</w:t>
      </w:r>
    </w:p>
    <w:p>
      <w:pPr>
        <w:jc w:val="both"/>
      </w:pPr>
      <w:r>
        <w:t>import com.twitter.simclusters_v2.thriftscala.FullClusterId</w:t>
      </w:r>
    </w:p>
    <w:p>
      <w:pPr>
        <w:jc w:val="both"/>
      </w:pPr>
      <w:r>
        <w:t>import com.twitter.simclusters_v2.thriftscala.TopKTweetsWithScores</w:t>
      </w:r>
    </w:p>
    <w:p>
      <w:pPr>
        <w:jc w:val="both"/>
      </w:pPr>
      <w:r/>
    </w:p>
    <w:p>
      <w:pPr>
        <w:jc w:val="both"/>
      </w:pPr>
      <w:r>
        <w:t>object MultiTypeGraphStore {</w:t>
      </w:r>
    </w:p>
    <w:p>
      <w:pPr>
        <w:jc w:val="both"/>
      </w:pPr>
      <w:r/>
    </w:p>
    <w:p>
      <w:pPr>
        <w:jc w:val="both"/>
      </w:pPr>
      <w:r>
        <w:t xml:space="preserve">  implicit val leftNodesInject: Injection[LeftNode, Array[Byte]] =</w:t>
      </w:r>
    </w:p>
    <w:p>
      <w:pPr>
        <w:jc w:val="both"/>
      </w:pPr>
      <w:r>
        <w:t xml:space="preserve">    CompactScalaCodec(LeftNode)</w:t>
      </w:r>
    </w:p>
    <w:p>
      <w:pPr>
        <w:jc w:val="both"/>
      </w:pPr>
      <w:r>
        <w:t xml:space="preserve">  implicit val truncatedMultiTypeGraphInject: Injection[RightNodeWithEdgeWeightList, Array[Byte]] =</w:t>
      </w:r>
    </w:p>
    <w:p>
      <w:pPr>
        <w:jc w:val="both"/>
      </w:pPr>
      <w:r>
        <w:t xml:space="preserve">    CompactScalaCodec(RightNodeWithEdgeWeightList)</w:t>
      </w:r>
    </w:p>
    <w:p>
      <w:pPr>
        <w:jc w:val="both"/>
      </w:pPr>
      <w:r>
        <w:t xml:space="preserve">  implicit val topKNounsListInject: Injection[NounWithFrequencyList, Array[Byte]] =</w:t>
      </w:r>
    </w:p>
    <w:p>
      <w:pPr>
        <w:jc w:val="both"/>
      </w:pPr>
      <w:r>
        <w:t xml:space="preserve">    CompactScalaCodec(NounWithFrequencyList)</w:t>
      </w:r>
    </w:p>
    <w:p>
      <w:pPr>
        <w:jc w:val="both"/>
      </w:pPr>
      <w:r>
        <w:t xml:space="preserve">  implicit val rightNodesStructInject: Injection[RightNodeTypeStruct, Array[Byte]] =</w:t>
      </w:r>
    </w:p>
    <w:p>
      <w:pPr>
        <w:jc w:val="both"/>
      </w:pPr>
      <w:r>
        <w:t xml:space="preserve">    CompactScalaCodec(RightNodeTypeStruct)</w:t>
      </w:r>
    </w:p>
    <w:p>
      <w:pPr>
        <w:jc w:val="both"/>
      </w:pPr>
      <w:r>
        <w:t xml:space="preserve">  implicit val similarRightNodesStructInject: Injection[SimilarRightNodes, Array[Byte]] =</w:t>
      </w:r>
    </w:p>
    <w:p>
      <w:pPr>
        <w:jc w:val="both"/>
      </w:pPr>
      <w:r>
        <w:t xml:space="preserve">    CompactScalaCodec(SimilarRightNodes)</w:t>
      </w:r>
    </w:p>
    <w:p>
      <w:pPr>
        <w:jc w:val="both"/>
      </w:pPr>
      <w:r>
        <w:t xml:space="preserve">  implicit val rightNodesInject: Injection[RightNode, Array[Byte]] =</w:t>
      </w:r>
    </w:p>
    <w:p>
      <w:pPr>
        <w:jc w:val="both"/>
      </w:pPr>
      <w:r>
        <w:t xml:space="preserve">    CompactScalaCodec(RightNode)</w:t>
      </w:r>
    </w:p>
    <w:p>
      <w:pPr>
        <w:jc w:val="both"/>
      </w:pPr>
      <w:r>
        <w:t xml:space="preserve">  implicit val tweetCandidatesInject: Injection[CandidateTweetsList, Array[Byte]] =</w:t>
      </w:r>
    </w:p>
    <w:p>
      <w:pPr>
        <w:jc w:val="both"/>
      </w:pPr>
      <w:r>
        <w:t xml:space="preserve">    CompactScalaCodec(CandidateTweetsList)</w:t>
      </w:r>
    </w:p>
    <w:p>
      <w:pPr>
        <w:jc w:val="both"/>
      </w:pPr>
      <w:r>
        <w:t xml:space="preserve">  implicit val fullClusterIdInject: Injection[FullClusterId, Array[Byte]] =</w:t>
      </w:r>
    </w:p>
    <w:p>
      <w:pPr>
        <w:jc w:val="both"/>
      </w:pPr>
      <w:r>
        <w:t xml:space="preserve">    CompactScalaCodec(FullClusterId)</w:t>
      </w:r>
    </w:p>
    <w:p>
      <w:pPr>
        <w:jc w:val="both"/>
      </w:pPr>
      <w:r>
        <w:t xml:space="preserve">  implicit val topKTweetsWithScoresInject: Injection[TopKTweetsWithScores, Array[Byte]] =</w:t>
      </w:r>
    </w:p>
    <w:p>
      <w:pPr>
        <w:jc w:val="both"/>
      </w:pPr>
      <w:r>
        <w:t xml:space="preserve">    CompactScalaCodec(TopKTweetsWithScores)</w:t>
      </w:r>
    </w:p>
    <w:p>
      <w:pPr>
        <w:jc w:val="both"/>
      </w:pPr>
      <w:r>
        <w:t xml:space="preserve">  implicit val clustersUserIsInterestedInInjection: Injection[ClustersUserIsInterestedIn, Array[</w:t>
      </w:r>
    </w:p>
    <w:p>
      <w:pPr>
        <w:jc w:val="both"/>
      </w:pPr>
      <w:r>
        <w:t xml:space="preserve">    Byte</w:t>
      </w:r>
    </w:p>
    <w:p>
      <w:pPr>
        <w:jc w:val="both"/>
      </w:pPr>
      <w:r>
        <w:t xml:space="preserve">  ]] =</w:t>
      </w:r>
    </w:p>
    <w:p>
      <w:pPr>
        <w:jc w:val="both"/>
      </w:pPr>
      <w:r>
        <w:t xml:space="preserve">    CompactScalaCodec(ClustersUserIsInterestedIn)</w:t>
      </w:r>
    </w:p>
    <w:p>
      <w:pPr>
        <w:jc w:val="both"/>
      </w:pPr>
      <w:r/>
    </w:p>
    <w:p>
      <w:pPr>
        <w:jc w:val="both"/>
      </w:pPr>
      <w:r>
        <w:t xml:space="preserve">  private val appId = "multi_type_simclusters"</w:t>
      </w:r>
    </w:p>
    <w:p>
      <w:pPr>
        <w:jc w:val="both"/>
      </w:pPr>
      <w:r/>
    </w:p>
    <w:p>
      <w:pPr>
        <w:jc w:val="both"/>
      </w:pPr>
      <w:r>
        <w:t xml:space="preserve">  def getTruncatedMultiTypeGraphRightNodesForUser(</w:t>
      </w:r>
    </w:p>
    <w:p>
      <w:pPr>
        <w:jc w:val="both"/>
      </w:pPr>
      <w:r>
        <w:t xml:space="preserve">    mhMtlsParams: ManhattanKVClientMtlsParams</w:t>
      </w:r>
    </w:p>
    <w:p>
      <w:pPr>
        <w:jc w:val="both"/>
      </w:pPr>
      <w:r>
        <w:t xml:space="preserve">  ): ReadableStore[LeftNode, RightNodeWithEdgeWeightList] = {</w:t>
      </w:r>
    </w:p>
    <w:p>
      <w:pPr>
        <w:jc w:val="both"/>
      </w:pPr>
      <w:r>
        <w:t xml:space="preserve">    ManhattanRO.getReadableStoreWithMtls[LeftNode, RightNodeWithEdgeWeightList](</w:t>
      </w:r>
    </w:p>
    <w:p>
      <w:pPr>
        <w:jc w:val="both"/>
      </w:pPr>
      <w:r>
        <w:t xml:space="preserve">      ManhattanROConfig(</w:t>
      </w:r>
    </w:p>
    <w:p>
      <w:pPr>
        <w:jc w:val="both"/>
      </w:pPr>
      <w:r>
        <w:t xml:space="preserve">        HDFSPath(""),</w:t>
      </w:r>
    </w:p>
    <w:p>
      <w:pPr>
        <w:jc w:val="both"/>
      </w:pPr>
      <w:r>
        <w:t xml:space="preserve">        ApplicationID(appId),</w:t>
      </w:r>
    </w:p>
    <w:p>
      <w:pPr>
        <w:jc w:val="both"/>
      </w:pPr>
      <w:r>
        <w:t xml:space="preserve">        DatasetName("mts_user_truncated_graph"),</w:t>
      </w:r>
    </w:p>
    <w:p>
      <w:pPr>
        <w:jc w:val="both"/>
      </w:pPr>
      <w:r>
        <w:t xml:space="preserve">        Apollo</w:t>
      </w:r>
    </w:p>
    <w:p>
      <w:pPr>
        <w:jc w:val="both"/>
      </w:pPr>
      <w:r>
        <w:t xml:space="preserve">      ),</w:t>
      </w:r>
    </w:p>
    <w:p>
      <w:pPr>
        <w:jc w:val="both"/>
      </w:pPr>
      <w:r>
        <w:t xml:space="preserve">      mhMtlsParams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getTopKNounsForRightNodeType(</w:t>
      </w:r>
    </w:p>
    <w:p>
      <w:pPr>
        <w:jc w:val="both"/>
      </w:pPr>
      <w:r>
        <w:t xml:space="preserve">    mhMtlsParams: ManhattanKVClientMtlsParams</w:t>
      </w:r>
    </w:p>
    <w:p>
      <w:pPr>
        <w:jc w:val="both"/>
      </w:pPr>
      <w:r>
        <w:t xml:space="preserve">  ): ReadableStore[RightNodeTypeStruct, NounWithFrequencyList] = {</w:t>
      </w:r>
    </w:p>
    <w:p>
      <w:pPr>
        <w:jc w:val="both"/>
      </w:pPr>
      <w:r>
        <w:t xml:space="preserve">    ManhattanRO.getReadableStoreWithMtls[RightNodeTypeStruct, NounWithFrequencyList](</w:t>
      </w:r>
    </w:p>
    <w:p>
      <w:pPr>
        <w:jc w:val="both"/>
      </w:pPr>
      <w:r>
        <w:t xml:space="preserve">      ManhattanROConfig(</w:t>
      </w:r>
    </w:p>
    <w:p>
      <w:pPr>
        <w:jc w:val="both"/>
      </w:pPr>
      <w:r>
        <w:t xml:space="preserve">        HDFSPath(""),</w:t>
      </w:r>
    </w:p>
    <w:p>
      <w:pPr>
        <w:jc w:val="both"/>
      </w:pPr>
      <w:r>
        <w:t xml:space="preserve">        ApplicationID(appId),</w:t>
      </w:r>
    </w:p>
    <w:p>
      <w:pPr>
        <w:jc w:val="both"/>
      </w:pPr>
      <w:r>
        <w:t xml:space="preserve">        DatasetName("mts_topk_frequent_nouns"),</w:t>
      </w:r>
    </w:p>
    <w:p>
      <w:pPr>
        <w:jc w:val="both"/>
      </w:pPr>
      <w:r>
        <w:t xml:space="preserve">        Apollo</w:t>
      </w:r>
    </w:p>
    <w:p>
      <w:pPr>
        <w:jc w:val="both"/>
      </w:pPr>
      <w:r>
        <w:t xml:space="preserve">      ),</w:t>
      </w:r>
    </w:p>
    <w:p>
      <w:pPr>
        <w:jc w:val="both"/>
      </w:pPr>
      <w:r>
        <w:t xml:space="preserve">      mhMtlsParams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getTopKSimilarRightNodes(</w:t>
      </w:r>
    </w:p>
    <w:p>
      <w:pPr>
        <w:jc w:val="both"/>
      </w:pPr>
      <w:r>
        <w:t xml:space="preserve">    mhMtlsParams: ManhattanKVClientMtlsParams</w:t>
      </w:r>
    </w:p>
    <w:p>
      <w:pPr>
        <w:jc w:val="both"/>
      </w:pPr>
      <w:r>
        <w:t xml:space="preserve">  ): ReadableStore[RightNode, SimilarRightNodes] = {</w:t>
      </w:r>
    </w:p>
    <w:p>
      <w:pPr>
        <w:jc w:val="both"/>
      </w:pPr>
      <w:r>
        <w:t xml:space="preserve">    ManhattanRO.getReadableStoreWithMtls[RightNode, SimilarRightNodes](</w:t>
      </w:r>
    </w:p>
    <w:p>
      <w:pPr>
        <w:jc w:val="both"/>
      </w:pPr>
      <w:r>
        <w:t xml:space="preserve">      ManhattanROConfig(</w:t>
      </w:r>
    </w:p>
    <w:p>
      <w:pPr>
        <w:jc w:val="both"/>
      </w:pPr>
      <w:r>
        <w:t xml:space="preserve">        HDFSPath(""),</w:t>
      </w:r>
    </w:p>
    <w:p>
      <w:pPr>
        <w:jc w:val="both"/>
      </w:pPr>
      <w:r>
        <w:t xml:space="preserve">        ApplicationID(appId),</w:t>
      </w:r>
    </w:p>
    <w:p>
      <w:pPr>
        <w:jc w:val="both"/>
      </w:pPr>
      <w:r>
        <w:t xml:space="preserve">        DatasetName("mts_topk_similar_right_nodes_scio"),</w:t>
      </w:r>
    </w:p>
    <w:p>
      <w:pPr>
        <w:jc w:val="both"/>
      </w:pPr>
      <w:r>
        <w:t xml:space="preserve">        Apollo</w:t>
      </w:r>
    </w:p>
    <w:p>
      <w:pPr>
        <w:jc w:val="both"/>
      </w:pPr>
      <w:r>
        <w:t xml:space="preserve">      ),</w:t>
      </w:r>
    </w:p>
    <w:p>
      <w:pPr>
        <w:jc w:val="both"/>
      </w:pPr>
      <w:r>
        <w:t xml:space="preserve">      mhMtlsParams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getOfflineTweetMTSCandidateStore(</w:t>
      </w:r>
    </w:p>
    <w:p>
      <w:pPr>
        <w:jc w:val="both"/>
      </w:pPr>
      <w:r>
        <w:t xml:space="preserve">    mhMtlsParams: ManhattanKVClientMtlsParams</w:t>
      </w:r>
    </w:p>
    <w:p>
      <w:pPr>
        <w:jc w:val="both"/>
      </w:pPr>
      <w:r>
        <w:t xml:space="preserve">  ): ReadableStore[Long, CandidateTweetsList] = {</w:t>
      </w:r>
    </w:p>
    <w:p>
      <w:pPr>
        <w:jc w:val="both"/>
      </w:pPr>
      <w:r>
        <w:t xml:space="preserve">    ManhattanRO.getReadableStoreWithMtls[Long, CandidateTweetsList](</w:t>
      </w:r>
    </w:p>
    <w:p>
      <w:pPr>
        <w:jc w:val="both"/>
      </w:pPr>
      <w:r>
        <w:t xml:space="preserve">      ManhattanROConfig(</w:t>
      </w:r>
    </w:p>
    <w:p>
      <w:pPr>
        <w:jc w:val="both"/>
      </w:pPr>
      <w:r>
        <w:t xml:space="preserve">        HDFSPath(""),</w:t>
      </w:r>
    </w:p>
    <w:p>
      <w:pPr>
        <w:jc w:val="both"/>
      </w:pPr>
      <w:r>
        <w:t xml:space="preserve">        ApplicationID(appId),</w:t>
      </w:r>
    </w:p>
    <w:p>
      <w:pPr>
        <w:jc w:val="both"/>
      </w:pPr>
      <w:r>
        <w:t xml:space="preserve">        DatasetName("offline_tweet_recommendations_from_mts_consumer_embeddings"),</w:t>
      </w:r>
    </w:p>
    <w:p>
      <w:pPr>
        <w:jc w:val="both"/>
      </w:pPr>
      <w:r>
        <w:t xml:space="preserve">        Apollo</w:t>
      </w:r>
    </w:p>
    <w:p>
      <w:pPr>
        <w:jc w:val="both"/>
      </w:pPr>
      <w:r>
        <w:t xml:space="preserve">      ),</w:t>
      </w:r>
    </w:p>
    <w:p>
      <w:pPr>
        <w:jc w:val="both"/>
      </w:pPr>
      <w:r>
        <w:t xml:space="preserve">      mhMtlsParams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getOfflineTweet2020CandidateStore(</w:t>
      </w:r>
    </w:p>
    <w:p>
      <w:pPr>
        <w:jc w:val="both"/>
      </w:pPr>
      <w:r>
        <w:t xml:space="preserve">    mhMtlsParams: ManhattanKVClientMtlsParams</w:t>
      </w:r>
    </w:p>
    <w:p>
      <w:pPr>
        <w:jc w:val="both"/>
      </w:pPr>
      <w:r>
        <w:t xml:space="preserve">  ): ReadableStore[Long, CandidateTweetsList] = {</w:t>
      </w:r>
    </w:p>
    <w:p>
      <w:pPr>
        <w:jc w:val="both"/>
      </w:pPr>
      <w:r>
        <w:t xml:space="preserve">    ManhattanRO.getReadableStoreWithMtls[Long, CandidateTweetsList](</w:t>
      </w:r>
    </w:p>
    <w:p>
      <w:pPr>
        <w:jc w:val="both"/>
      </w:pPr>
      <w:r>
        <w:t xml:space="preserve">      ManhattanROConfig(</w:t>
      </w:r>
    </w:p>
    <w:p>
      <w:pPr>
        <w:jc w:val="both"/>
      </w:pPr>
      <w:r>
        <w:t xml:space="preserve">        HDFSPath(""),</w:t>
      </w:r>
    </w:p>
    <w:p>
      <w:pPr>
        <w:jc w:val="both"/>
      </w:pPr>
      <w:r>
        <w:t xml:space="preserve">        ApplicationID(appId),</w:t>
      </w:r>
    </w:p>
    <w:p>
      <w:pPr>
        <w:jc w:val="both"/>
      </w:pPr>
      <w:r>
        <w:t xml:space="preserve">        DatasetName("offline_tweet_recommendations_from_interestedin_2020"),</w:t>
      </w:r>
    </w:p>
    <w:p>
      <w:pPr>
        <w:jc w:val="both"/>
      </w:pPr>
      <w:r>
        <w:t xml:space="preserve">        Apollo</w:t>
      </w:r>
    </w:p>
    <w:p>
      <w:pPr>
        <w:jc w:val="both"/>
      </w:pPr>
      <w:r>
        <w:t xml:space="preserve">      ),</w:t>
      </w:r>
    </w:p>
    <w:p>
      <w:pPr>
        <w:jc w:val="both"/>
      </w:pPr>
      <w:r>
        <w:t xml:space="preserve">      mhMtlsParams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getVideoViewBasedClusterTopKTweets(</w:t>
      </w:r>
    </w:p>
    <w:p>
      <w:pPr>
        <w:jc w:val="both"/>
      </w:pPr>
      <w:r>
        <w:t xml:space="preserve">    mhMtlsParams: ManhattanKVClientMtlsParams</w:t>
      </w:r>
    </w:p>
    <w:p>
      <w:pPr>
        <w:jc w:val="both"/>
      </w:pPr>
      <w:r>
        <w:t xml:space="preserve">  ): ReadableStore[FullClusterId, TopKTweetsWithScores] = {</w:t>
      </w:r>
    </w:p>
    <w:p>
      <w:pPr>
        <w:jc w:val="both"/>
      </w:pPr>
      <w:r>
        <w:t xml:space="preserve">    ManhattanRO</w:t>
      </w:r>
    </w:p>
    <w:p>
      <w:pPr>
        <w:jc w:val="both"/>
      </w:pPr>
      <w:r>
        <w:t xml:space="preserve">      .getReadableStoreWithMtls[FullClusterId, TopKTweetsWithScores](</w:t>
      </w:r>
    </w:p>
    <w:p>
      <w:pPr>
        <w:jc w:val="both"/>
      </w:pPr>
      <w:r>
        <w:t xml:space="preserve">        ManhattanROConfig(</w:t>
      </w:r>
    </w:p>
    <w:p>
      <w:pPr>
        <w:jc w:val="both"/>
      </w:pPr>
      <w:r>
        <w:t xml:space="preserve">          HDFSPath(""),</w:t>
      </w:r>
    </w:p>
    <w:p>
      <w:pPr>
        <w:jc w:val="both"/>
      </w:pPr>
      <w:r>
        <w:t xml:space="preserve">          ApplicationID(appId),</w:t>
      </w:r>
    </w:p>
    <w:p>
      <w:pPr>
        <w:jc w:val="both"/>
      </w:pPr>
      <w:r>
        <w:t xml:space="preserve">          DatasetName("video_view_based_cluster_to_tweet_index"),</w:t>
      </w:r>
    </w:p>
    <w:p>
      <w:pPr>
        <w:jc w:val="both"/>
      </w:pPr>
      <w:r>
        <w:t xml:space="preserve">          Apollo</w:t>
      </w:r>
    </w:p>
    <w:p>
      <w:pPr>
        <w:jc w:val="both"/>
      </w:pPr>
      <w:r>
        <w:t xml:space="preserve">        ),</w:t>
      </w:r>
    </w:p>
    <w:p>
      <w:pPr>
        <w:jc w:val="both"/>
      </w:pPr>
      <w:r>
        <w:t xml:space="preserve">        mhMtlsParams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getRetweetBasedClusterTopKTweets(</w:t>
      </w:r>
    </w:p>
    <w:p>
      <w:pPr>
        <w:jc w:val="both"/>
      </w:pPr>
      <w:r>
        <w:t xml:space="preserve">    mhMtlsParams: ManhattanKVClientMtlsParams</w:t>
      </w:r>
    </w:p>
    <w:p>
      <w:pPr>
        <w:jc w:val="both"/>
      </w:pPr>
      <w:r>
        <w:t xml:space="preserve">  ): ReadableStore[FullClusterId, TopKTweetsWithScores] = {</w:t>
      </w:r>
    </w:p>
    <w:p>
      <w:pPr>
        <w:jc w:val="both"/>
      </w:pPr>
      <w:r>
        <w:t xml:space="preserve">    ManhattanRO</w:t>
      </w:r>
    </w:p>
    <w:p>
      <w:pPr>
        <w:jc w:val="both"/>
      </w:pPr>
      <w:r>
        <w:t xml:space="preserve">      .getReadableStoreWithMtls[FullClusterId, TopKTweetsWithScores](</w:t>
      </w:r>
    </w:p>
    <w:p>
      <w:pPr>
        <w:jc w:val="both"/>
      </w:pPr>
      <w:r>
        <w:t xml:space="preserve">        ManhattanROConfig(</w:t>
      </w:r>
    </w:p>
    <w:p>
      <w:pPr>
        <w:jc w:val="both"/>
      </w:pPr>
      <w:r>
        <w:t xml:space="preserve">          HDFSPath(""),</w:t>
      </w:r>
    </w:p>
    <w:p>
      <w:pPr>
        <w:jc w:val="both"/>
      </w:pPr>
      <w:r>
        <w:t xml:space="preserve">          ApplicationID(appId),</w:t>
      </w:r>
    </w:p>
    <w:p>
      <w:pPr>
        <w:jc w:val="both"/>
      </w:pPr>
      <w:r>
        <w:t xml:space="preserve">          DatasetName("retweet_based_simclusters_cluster_to_tweet_index"),</w:t>
      </w:r>
    </w:p>
    <w:p>
      <w:pPr>
        <w:jc w:val="both"/>
      </w:pPr>
      <w:r>
        <w:t xml:space="preserve">          Apollo</w:t>
      </w:r>
    </w:p>
    <w:p>
      <w:pPr>
        <w:jc w:val="both"/>
      </w:pPr>
      <w:r>
        <w:t xml:space="preserve">        ),</w:t>
      </w:r>
    </w:p>
    <w:p>
      <w:pPr>
        <w:jc w:val="both"/>
      </w:pPr>
      <w:r>
        <w:t xml:space="preserve">        mhMtlsParams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getReplyBasedClusterTopKTweets(</w:t>
      </w:r>
    </w:p>
    <w:p>
      <w:pPr>
        <w:jc w:val="both"/>
      </w:pPr>
      <w:r>
        <w:t xml:space="preserve">    mhMtlsParams: ManhattanKVClientMtlsParams</w:t>
      </w:r>
    </w:p>
    <w:p>
      <w:pPr>
        <w:jc w:val="both"/>
      </w:pPr>
      <w:r>
        <w:t xml:space="preserve">  ): ReadableStore[FullClusterId, TopKTweetsWithScores] = {</w:t>
      </w:r>
    </w:p>
    <w:p>
      <w:pPr>
        <w:jc w:val="both"/>
      </w:pPr>
      <w:r>
        <w:t xml:space="preserve">    ManhattanRO</w:t>
      </w:r>
    </w:p>
    <w:p>
      <w:pPr>
        <w:jc w:val="both"/>
      </w:pPr>
      <w:r>
        <w:t xml:space="preserve">      .getReadableStoreWithMtls[FullClusterId, TopKTweetsWithScores](</w:t>
      </w:r>
    </w:p>
    <w:p>
      <w:pPr>
        <w:jc w:val="both"/>
      </w:pPr>
      <w:r>
        <w:t xml:space="preserve">        ManhattanROConfig(</w:t>
      </w:r>
    </w:p>
    <w:p>
      <w:pPr>
        <w:jc w:val="both"/>
      </w:pPr>
      <w:r>
        <w:t xml:space="preserve">          HDFSPath(""),</w:t>
      </w:r>
    </w:p>
    <w:p>
      <w:pPr>
        <w:jc w:val="both"/>
      </w:pPr>
      <w:r>
        <w:t xml:space="preserve">          ApplicationID(appId),</w:t>
      </w:r>
    </w:p>
    <w:p>
      <w:pPr>
        <w:jc w:val="both"/>
      </w:pPr>
      <w:r>
        <w:t xml:space="preserve">          DatasetName("reply_based_simclusters_cluster_to_tweet_index"),</w:t>
      </w:r>
    </w:p>
    <w:p>
      <w:pPr>
        <w:jc w:val="both"/>
      </w:pPr>
      <w:r>
        <w:t xml:space="preserve">          Apollo</w:t>
      </w:r>
    </w:p>
    <w:p>
      <w:pPr>
        <w:jc w:val="both"/>
      </w:pPr>
      <w:r>
        <w:t xml:space="preserve">        ),</w:t>
      </w:r>
    </w:p>
    <w:p>
      <w:pPr>
        <w:jc w:val="both"/>
      </w:pPr>
      <w:r>
        <w:t xml:space="preserve">        mhMtlsParams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getPushOpenBasedClusterTopKTweets(</w:t>
      </w:r>
    </w:p>
    <w:p>
      <w:pPr>
        <w:jc w:val="both"/>
      </w:pPr>
      <w:r>
        <w:t xml:space="preserve">    mhMtlsParams: ManhattanKVClientMtlsParams</w:t>
      </w:r>
    </w:p>
    <w:p>
      <w:pPr>
        <w:jc w:val="both"/>
      </w:pPr>
      <w:r>
        <w:t xml:space="preserve">  ): ReadableStore[FullClusterId, TopKTweetsWithScores] = {</w:t>
      </w:r>
    </w:p>
    <w:p>
      <w:pPr>
        <w:jc w:val="both"/>
      </w:pPr>
      <w:r>
        <w:t xml:space="preserve">    ManhattanRO</w:t>
      </w:r>
    </w:p>
    <w:p>
      <w:pPr>
        <w:jc w:val="both"/>
      </w:pPr>
      <w:r>
        <w:t xml:space="preserve">      .getReadableStoreWithMtls[FullClusterId, TopKTweetsWithScores](</w:t>
      </w:r>
    </w:p>
    <w:p>
      <w:pPr>
        <w:jc w:val="both"/>
      </w:pPr>
      <w:r>
        <w:t xml:space="preserve">        ManhattanROConfig(</w:t>
      </w:r>
    </w:p>
    <w:p>
      <w:pPr>
        <w:jc w:val="both"/>
      </w:pPr>
      <w:r>
        <w:t xml:space="preserve">          HDFSPath(""),</w:t>
      </w:r>
    </w:p>
    <w:p>
      <w:pPr>
        <w:jc w:val="both"/>
      </w:pPr>
      <w:r>
        <w:t xml:space="preserve">          ApplicationID(appId),</w:t>
      </w:r>
    </w:p>
    <w:p>
      <w:pPr>
        <w:jc w:val="both"/>
      </w:pPr>
      <w:r>
        <w:t xml:space="preserve">          DatasetName("push_open_based_simclusters_cluster_to_tweet_index"),</w:t>
      </w:r>
    </w:p>
    <w:p>
      <w:pPr>
        <w:jc w:val="both"/>
      </w:pPr>
      <w:r>
        <w:t xml:space="preserve">          Apollo</w:t>
      </w:r>
    </w:p>
    <w:p>
      <w:pPr>
        <w:jc w:val="both"/>
      </w:pPr>
      <w:r>
        <w:t xml:space="preserve">        ),</w:t>
      </w:r>
    </w:p>
    <w:p>
      <w:pPr>
        <w:jc w:val="both"/>
      </w:pPr>
      <w:r>
        <w:t xml:space="preserve">        mhMtlsParams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getAdsFavBasedClusterTopKTweets(</w:t>
      </w:r>
    </w:p>
    <w:p>
      <w:pPr>
        <w:jc w:val="both"/>
      </w:pPr>
      <w:r>
        <w:t xml:space="preserve">    mhMtlsParams: ManhattanKVClientMtlsParams</w:t>
      </w:r>
    </w:p>
    <w:p>
      <w:pPr>
        <w:jc w:val="both"/>
      </w:pPr>
      <w:r>
        <w:t xml:space="preserve">  ): ReadableStore[FullClusterId, TopKTweetsWithScores] = {</w:t>
      </w:r>
    </w:p>
    <w:p>
      <w:pPr>
        <w:jc w:val="both"/>
      </w:pPr>
      <w:r>
        <w:t xml:space="preserve">    ManhattanRO</w:t>
      </w:r>
    </w:p>
    <w:p>
      <w:pPr>
        <w:jc w:val="both"/>
      </w:pPr>
      <w:r>
        <w:t xml:space="preserve">      .getReadableStoreWithMtls[FullClusterId, TopKTweetsWithScores](</w:t>
      </w:r>
    </w:p>
    <w:p>
      <w:pPr>
        <w:jc w:val="both"/>
      </w:pPr>
      <w:r>
        <w:t xml:space="preserve">        ManhattanROConfig(</w:t>
      </w:r>
    </w:p>
    <w:p>
      <w:pPr>
        <w:jc w:val="both"/>
      </w:pPr>
      <w:r>
        <w:t xml:space="preserve">          HDFSPath(""),</w:t>
      </w:r>
    </w:p>
    <w:p>
      <w:pPr>
        <w:jc w:val="both"/>
      </w:pPr>
      <w:r>
        <w:t xml:space="preserve">          ApplicationID(appId),</w:t>
      </w:r>
    </w:p>
    <w:p>
      <w:pPr>
        <w:jc w:val="both"/>
      </w:pPr>
      <w:r>
        <w:t xml:space="preserve">          DatasetName("ads_fav_based_simclusters_cluster_to_tweet_index"),</w:t>
      </w:r>
    </w:p>
    <w:p>
      <w:pPr>
        <w:jc w:val="both"/>
      </w:pPr>
      <w:r>
        <w:t xml:space="preserve">          Apollo</w:t>
      </w:r>
    </w:p>
    <w:p>
      <w:pPr>
        <w:jc w:val="both"/>
      </w:pPr>
      <w:r>
        <w:t xml:space="preserve">        ),</w:t>
      </w:r>
    </w:p>
    <w:p>
      <w:pPr>
        <w:jc w:val="both"/>
      </w:pPr>
      <w:r>
        <w:t xml:space="preserve">        mhMtlsParams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getAdsFavClickBasedClusterTopKTweets(</w:t>
      </w:r>
    </w:p>
    <w:p>
      <w:pPr>
        <w:jc w:val="both"/>
      </w:pPr>
      <w:r>
        <w:t xml:space="preserve">    mhMtlsParams: ManhattanKVClientMtlsParams</w:t>
      </w:r>
    </w:p>
    <w:p>
      <w:pPr>
        <w:jc w:val="both"/>
      </w:pPr>
      <w:r>
        <w:t xml:space="preserve">  ): ReadableStore[FullClusterId, TopKTweetsWithScores] = {</w:t>
      </w:r>
    </w:p>
    <w:p>
      <w:pPr>
        <w:jc w:val="both"/>
      </w:pPr>
      <w:r>
        <w:t xml:space="preserve">    ManhattanRO</w:t>
      </w:r>
    </w:p>
    <w:p>
      <w:pPr>
        <w:jc w:val="both"/>
      </w:pPr>
      <w:r>
        <w:t xml:space="preserve">      .getReadableStoreWithMtls[FullClusterId, TopKTweetsWithScores](</w:t>
      </w:r>
    </w:p>
    <w:p>
      <w:pPr>
        <w:jc w:val="both"/>
      </w:pPr>
      <w:r>
        <w:t xml:space="preserve">        ManhattanROConfig(</w:t>
      </w:r>
    </w:p>
    <w:p>
      <w:pPr>
        <w:jc w:val="both"/>
      </w:pPr>
      <w:r>
        <w:t xml:space="preserve">          HDFSPath(""),</w:t>
      </w:r>
    </w:p>
    <w:p>
      <w:pPr>
        <w:jc w:val="both"/>
      </w:pPr>
      <w:r>
        <w:t xml:space="preserve">          ApplicationID(appId),</w:t>
      </w:r>
    </w:p>
    <w:p>
      <w:pPr>
        <w:jc w:val="both"/>
      </w:pPr>
      <w:r>
        <w:t xml:space="preserve">          DatasetName("ads_fav_click_based_simclusters_cluster_to_tweet_index"),</w:t>
      </w:r>
    </w:p>
    <w:p>
      <w:pPr>
        <w:jc w:val="both"/>
      </w:pPr>
      <w:r>
        <w:t xml:space="preserve">          Apollo</w:t>
      </w:r>
    </w:p>
    <w:p>
      <w:pPr>
        <w:jc w:val="both"/>
      </w:pPr>
      <w:r>
        <w:t xml:space="preserve">        ),</w:t>
      </w:r>
    </w:p>
    <w:p>
      <w:pPr>
        <w:jc w:val="both"/>
      </w:pPr>
      <w:r>
        <w:t xml:space="preserve">        mhMtlsParams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getFTRPop1000BasedClusterTopKTweets(</w:t>
      </w:r>
    </w:p>
    <w:p>
      <w:pPr>
        <w:jc w:val="both"/>
      </w:pPr>
      <w:r>
        <w:t xml:space="preserve">    mhMtlsParams: ManhattanKVClientMtlsParams</w:t>
      </w:r>
    </w:p>
    <w:p>
      <w:pPr>
        <w:jc w:val="both"/>
      </w:pPr>
      <w:r>
        <w:t xml:space="preserve">  ): ReadableStore[FullClusterId, TopKTweetsWithScores] = {</w:t>
      </w:r>
    </w:p>
    <w:p>
      <w:pPr>
        <w:jc w:val="both"/>
      </w:pPr>
      <w:r>
        <w:t xml:space="preserve">    ManhattanRO</w:t>
      </w:r>
    </w:p>
    <w:p>
      <w:pPr>
        <w:jc w:val="both"/>
      </w:pPr>
      <w:r>
        <w:t xml:space="preserve">      .getReadableStoreWithMtls[FullClusterId, TopKTweetsWithScores](</w:t>
      </w:r>
    </w:p>
    <w:p>
      <w:pPr>
        <w:jc w:val="both"/>
      </w:pPr>
      <w:r>
        <w:t xml:space="preserve">        ManhattanROConfig(</w:t>
      </w:r>
    </w:p>
    <w:p>
      <w:pPr>
        <w:jc w:val="both"/>
      </w:pPr>
      <w:r>
        <w:t xml:space="preserve">          HDFSPath(""),</w:t>
      </w:r>
    </w:p>
    <w:p>
      <w:pPr>
        <w:jc w:val="both"/>
      </w:pPr>
      <w:r>
        <w:t xml:space="preserve">          ApplicationID(appId),</w:t>
      </w:r>
    </w:p>
    <w:p>
      <w:pPr>
        <w:jc w:val="both"/>
      </w:pPr>
      <w:r>
        <w:t xml:space="preserve">          DatasetName("ftr_pop1000_rank_decay_1_1_cluster_to_tweet_index"),</w:t>
      </w:r>
    </w:p>
    <w:p>
      <w:pPr>
        <w:jc w:val="both"/>
      </w:pPr>
      <w:r>
        <w:t xml:space="preserve">          Apollo</w:t>
      </w:r>
    </w:p>
    <w:p>
      <w:pPr>
        <w:jc w:val="both"/>
      </w:pPr>
      <w:r>
        <w:t xml:space="preserve">        ),</w:t>
      </w:r>
    </w:p>
    <w:p>
      <w:pPr>
        <w:jc w:val="both"/>
      </w:pPr>
      <w:r>
        <w:t xml:space="preserve">        mhMtlsParams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getFTRPop10000BasedClusterTopKTweets(</w:t>
      </w:r>
    </w:p>
    <w:p>
      <w:pPr>
        <w:jc w:val="both"/>
      </w:pPr>
      <w:r>
        <w:t xml:space="preserve">    mhMtlsParams: ManhattanKVClientMtlsParams</w:t>
      </w:r>
    </w:p>
    <w:p>
      <w:pPr>
        <w:jc w:val="both"/>
      </w:pPr>
      <w:r>
        <w:t xml:space="preserve">  ): ReadableStore[FullClusterId, TopKTweetsWithScores] = {</w:t>
      </w:r>
    </w:p>
    <w:p>
      <w:pPr>
        <w:jc w:val="both"/>
      </w:pPr>
      <w:r>
        <w:t xml:space="preserve">    ManhattanRO</w:t>
      </w:r>
    </w:p>
    <w:p>
      <w:pPr>
        <w:jc w:val="both"/>
      </w:pPr>
      <w:r>
        <w:t xml:space="preserve">      .getReadableStoreWithMtls[FullClusterId, TopKTweetsWithScores](</w:t>
      </w:r>
    </w:p>
    <w:p>
      <w:pPr>
        <w:jc w:val="both"/>
      </w:pPr>
      <w:r>
        <w:t xml:space="preserve">        ManhattanROConfig(</w:t>
      </w:r>
    </w:p>
    <w:p>
      <w:pPr>
        <w:jc w:val="both"/>
      </w:pPr>
      <w:r>
        <w:t xml:space="preserve">          HDFSPath(""),</w:t>
      </w:r>
    </w:p>
    <w:p>
      <w:pPr>
        <w:jc w:val="both"/>
      </w:pPr>
      <w:r>
        <w:t xml:space="preserve">          ApplicationID(appId),</w:t>
      </w:r>
    </w:p>
    <w:p>
      <w:pPr>
        <w:jc w:val="both"/>
      </w:pPr>
      <w:r>
        <w:t xml:space="preserve">          DatasetName("ftr_pop10000_rank_decay_1_1_cluster_to_tweet_index"),</w:t>
      </w:r>
    </w:p>
    <w:p>
      <w:pPr>
        <w:jc w:val="both"/>
      </w:pPr>
      <w:r>
        <w:t xml:space="preserve">          Apollo</w:t>
      </w:r>
    </w:p>
    <w:p>
      <w:pPr>
        <w:jc w:val="both"/>
      </w:pPr>
      <w:r>
        <w:t xml:space="preserve">        ),</w:t>
      </w:r>
    </w:p>
    <w:p>
      <w:pPr>
        <w:jc w:val="both"/>
      </w:pPr>
      <w:r>
        <w:t xml:space="preserve">        mhMtlsParams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getOONFTRPop1000BasedClusterTopKTweets(</w:t>
      </w:r>
    </w:p>
    <w:p>
      <w:pPr>
        <w:jc w:val="both"/>
      </w:pPr>
      <w:r>
        <w:t xml:space="preserve">    mhMtlsParams: ManhattanKVClientMtlsParams</w:t>
      </w:r>
    </w:p>
    <w:p>
      <w:pPr>
        <w:jc w:val="both"/>
      </w:pPr>
      <w:r>
        <w:t xml:space="preserve">  ): ReadableStore[FullClusterId, TopKTweetsWithScores] = {</w:t>
      </w:r>
    </w:p>
    <w:p>
      <w:pPr>
        <w:jc w:val="both"/>
      </w:pPr>
      <w:r>
        <w:t xml:space="preserve">    ManhattanRO</w:t>
      </w:r>
    </w:p>
    <w:p>
      <w:pPr>
        <w:jc w:val="both"/>
      </w:pPr>
      <w:r>
        <w:t xml:space="preserve">      .getReadableStoreWithMtls[FullClusterId, TopKTweetsWithScores](</w:t>
      </w:r>
    </w:p>
    <w:p>
      <w:pPr>
        <w:jc w:val="both"/>
      </w:pPr>
      <w:r>
        <w:t xml:space="preserve">        ManhattanROConfig(</w:t>
      </w:r>
    </w:p>
    <w:p>
      <w:pPr>
        <w:jc w:val="both"/>
      </w:pPr>
      <w:r>
        <w:t xml:space="preserve">          HDFSPath(""),</w:t>
      </w:r>
    </w:p>
    <w:p>
      <w:pPr>
        <w:jc w:val="both"/>
      </w:pPr>
      <w:r>
        <w:t xml:space="preserve">          ApplicationID(appId),</w:t>
      </w:r>
    </w:p>
    <w:p>
      <w:pPr>
        <w:jc w:val="both"/>
      </w:pPr>
      <w:r>
        <w:t xml:space="preserve">          DatasetName("oon_ftr_pop1000_rnkdecay_cluster_to_tweet_index"),</w:t>
      </w:r>
    </w:p>
    <w:p>
      <w:pPr>
        <w:jc w:val="both"/>
      </w:pPr>
      <w:r>
        <w:t xml:space="preserve">          Apollo</w:t>
      </w:r>
    </w:p>
    <w:p>
      <w:pPr>
        <w:jc w:val="both"/>
      </w:pPr>
      <w:r>
        <w:t xml:space="preserve">        ),</w:t>
      </w:r>
    </w:p>
    <w:p>
      <w:pPr>
        <w:jc w:val="both"/>
      </w:pPr>
      <w:r>
        <w:t xml:space="preserve">        mhMtlsParams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getOfflineLogFavBasedTweetBasedClusterTopKTweets(</w:t>
      </w:r>
    </w:p>
    <w:p>
      <w:pPr>
        <w:jc w:val="both"/>
      </w:pPr>
      <w:r>
        <w:t xml:space="preserve">    mhMtlsParams: ManhattanKVClientMtlsParams</w:t>
      </w:r>
    </w:p>
    <w:p>
      <w:pPr>
        <w:jc w:val="both"/>
      </w:pPr>
      <w:r>
        <w:t xml:space="preserve">  ): ReadableStore[FullClusterId, TopKTweetsWithScores] = {</w:t>
      </w:r>
    </w:p>
    <w:p>
      <w:pPr>
        <w:jc w:val="both"/>
      </w:pPr>
      <w:r>
        <w:t xml:space="preserve">    ManhattanRO</w:t>
      </w:r>
    </w:p>
    <w:p>
      <w:pPr>
        <w:jc w:val="both"/>
      </w:pPr>
      <w:r>
        <w:t xml:space="preserve">      .getReadableStoreWithMtls[FullClusterId, TopKTweetsWithScores](</w:t>
      </w:r>
    </w:p>
    <w:p>
      <w:pPr>
        <w:jc w:val="both"/>
      </w:pPr>
      <w:r>
        <w:t xml:space="preserve">        ManhattanROConfig(</w:t>
      </w:r>
    </w:p>
    <w:p>
      <w:pPr>
        <w:jc w:val="both"/>
      </w:pPr>
      <w:r>
        <w:t xml:space="preserve">          HDFSPath(""),</w:t>
      </w:r>
    </w:p>
    <w:p>
      <w:pPr>
        <w:jc w:val="both"/>
      </w:pPr>
      <w:r>
        <w:t xml:space="preserve">          ApplicationID(appId),</w:t>
      </w:r>
    </w:p>
    <w:p>
      <w:pPr>
        <w:jc w:val="both"/>
      </w:pPr>
      <w:r>
        <w:t xml:space="preserve">          DatasetName("decayed_sum_cluster_to_tweet_index"),</w:t>
      </w:r>
    </w:p>
    <w:p>
      <w:pPr>
        <w:jc w:val="both"/>
      </w:pPr>
      <w:r>
        <w:t xml:space="preserve">          Apollo</w:t>
      </w:r>
    </w:p>
    <w:p>
      <w:pPr>
        <w:jc w:val="both"/>
      </w:pPr>
      <w:r>
        <w:t xml:space="preserve">        ),</w:t>
      </w:r>
    </w:p>
    <w:p>
      <w:pPr>
        <w:jc w:val="both"/>
      </w:pPr>
      <w:r>
        <w:t xml:space="preserve">        mhMtlsParams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getGlobalSimClustersLanguageEmbeddings(</w:t>
      </w:r>
    </w:p>
    <w:p>
      <w:pPr>
        <w:jc w:val="both"/>
      </w:pPr>
      <w:r>
        <w:t xml:space="preserve">    mhMtlsParams: ManhattanKVClientMtlsParams</w:t>
      </w:r>
    </w:p>
    <w:p>
      <w:pPr>
        <w:jc w:val="both"/>
      </w:pPr>
      <w:r>
        <w:t xml:space="preserve">  ): ReadableStore[Language, ClustersUserIsInterestedIn] = {</w:t>
      </w:r>
    </w:p>
    <w:p>
      <w:pPr>
        <w:jc w:val="both"/>
      </w:pPr>
      <w:r>
        <w:t xml:space="preserve">    ManhattanRO</w:t>
      </w:r>
    </w:p>
    <w:p>
      <w:pPr>
        <w:jc w:val="both"/>
      </w:pPr>
      <w:r>
        <w:t xml:space="preserve">      .getReadableStoreWithMtls[Language, ClustersUserIsInterestedIn](</w:t>
      </w:r>
    </w:p>
    <w:p>
      <w:pPr>
        <w:jc w:val="both"/>
      </w:pPr>
      <w:r>
        <w:t xml:space="preserve">        ManhattanROConfig(</w:t>
      </w:r>
    </w:p>
    <w:p>
      <w:pPr>
        <w:jc w:val="both"/>
      </w:pPr>
      <w:r>
        <w:t xml:space="preserve">          HDFSPath(""),</w:t>
      </w:r>
    </w:p>
    <w:p>
      <w:pPr>
        <w:jc w:val="both"/>
      </w:pPr>
      <w:r>
        <w:t xml:space="preserve">          ApplicationID(appId),</w:t>
      </w:r>
    </w:p>
    <w:p>
      <w:pPr>
        <w:jc w:val="both"/>
      </w:pPr>
      <w:r>
        <w:t xml:space="preserve">          DatasetName("global_simclusters_language_embeddings"),</w:t>
      </w:r>
    </w:p>
    <w:p>
      <w:pPr>
        <w:jc w:val="both"/>
      </w:pPr>
      <w:r>
        <w:t xml:space="preserve">          Apollo</w:t>
      </w:r>
    </w:p>
    <w:p>
      <w:pPr>
        <w:jc w:val="both"/>
      </w:pPr>
      <w:r>
        <w:t xml:space="preserve">        ),</w:t>
      </w:r>
    </w:p>
    <w:p>
      <w:pPr>
        <w:jc w:val="both"/>
      </w:pPr>
      <w:r>
        <w:t xml:space="preserve">        mhMtlsParams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