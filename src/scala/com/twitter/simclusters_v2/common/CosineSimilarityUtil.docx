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object CosineSimilarityUtil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Sum of squared elements for a given vector v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sumOfSquares[T](v: Map[T, Double]): Double = {</w:t>
      </w:r>
    </w:p>
    <w:p>
      <w:pPr>
        <w:jc w:val="both"/>
      </w:pPr>
      <w:r>
        <w:t xml:space="preserve">    v.values.foldLeft(0.0) { (sum, value) =&gt; sum + value * value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Sum of squared elements for a given vector v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sumOfSquaresArray(v: Array[Double]): Double = {</w:t>
      </w:r>
    </w:p>
    <w:p>
      <w:pPr>
        <w:jc w:val="both"/>
      </w:pPr>
      <w:r>
        <w:t xml:space="preserve">    v.foldLeft(0.0) { (sum, value) =&gt; sum + value * value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l2Norm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norm[T](v: Map[T, Double]): Double = {</w:t>
      </w:r>
    </w:p>
    <w:p>
      <w:pPr>
        <w:jc w:val="both"/>
      </w:pPr>
      <w:r>
        <w:t xml:space="preserve">    math.sqrt(sumOfSquares(v))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l2Norm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normArray(v: Array[Double]): Double = {</w:t>
      </w:r>
    </w:p>
    <w:p>
      <w:pPr>
        <w:jc w:val="both"/>
      </w:pPr>
      <w:r>
        <w:t xml:space="preserve">    math.sqrt(sumOfSquaresArray(v))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logNorm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logNorm[T](v: Map[T, Double]): Double = {</w:t>
      </w:r>
    </w:p>
    <w:p>
      <w:pPr>
        <w:jc w:val="both"/>
      </w:pPr>
      <w:r>
        <w:t xml:space="preserve">    math.log(sumOfSquares(v) + 1)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logNorm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logNormArray(v: Array[Double]): Double = {</w:t>
      </w:r>
    </w:p>
    <w:p>
      <w:pPr>
        <w:jc w:val="both"/>
      </w:pPr>
      <w:r>
        <w:t xml:space="preserve">    math.log(sumOfSquaresArray(v) + 1)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exp scaled norm score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expScaledNorm[T](v: Map[T, Double], exponent: Double): Double = {</w:t>
      </w:r>
    </w:p>
    <w:p>
      <w:pPr>
        <w:jc w:val="both"/>
      </w:pPr>
      <w:r>
        <w:t xml:space="preserve">    math.pow(sumOfSquares(v), exponent)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exp scaled norm score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expScaledNormArray(v: Array[Double], exponent: Double): Double = {</w:t>
      </w:r>
    </w:p>
    <w:p>
      <w:pPr>
        <w:jc w:val="both"/>
      </w:pPr>
      <w:r>
        <w:t xml:space="preserve">    math.pow(sumOfSquaresArray(v), exponent)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l1Norm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l1Norm[T](v: Map[T, Double]): Double = {</w:t>
      </w:r>
    </w:p>
    <w:p>
      <w:pPr>
        <w:jc w:val="both"/>
      </w:pPr>
      <w:r>
        <w:t xml:space="preserve">    v.values.foldLeft(0.0) { (sum, value) =&gt; sum + Math.abs(value)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l1Norm score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l1NormArray(v: Array[Double]): Double = {</w:t>
      </w:r>
    </w:p>
    <w:p>
      <w:pPr>
        <w:jc w:val="both"/>
      </w:pPr>
      <w:r>
        <w:t xml:space="preserve">    v.foldLeft(0.0) { (sum, value) =&gt; sum + Math.abs(value)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Divide the weight vector with the applied norm</w:t>
      </w:r>
    </w:p>
    <w:p>
      <w:pPr>
        <w:jc w:val="both"/>
      </w:pPr>
      <w:r>
        <w:t xml:space="preserve">   * Return the original object if the norm is 0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   a map from cluster id to its weight</w:t>
      </w:r>
    </w:p>
    <w:p>
      <w:pPr>
        <w:jc w:val="both"/>
      </w:pPr>
      <w:r>
        <w:t xml:space="preserve">   * @param norm a calculated norm from the given map v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map with normalized weight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applyNorm[T](v: Map[T, Double], norm: Double): Map[T, Double] = {</w:t>
      </w:r>
    </w:p>
    <w:p>
      <w:pPr>
        <w:jc w:val="both"/>
      </w:pPr>
      <w:r>
        <w:t xml:space="preserve">    if (norm == 0) v else v.mapValues(x =&gt; x /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Divide the weight vector with the applied norm</w:t>
      </w:r>
    </w:p>
    <w:p>
      <w:pPr>
        <w:jc w:val="both"/>
      </w:pPr>
      <w:r>
        <w:t xml:space="preserve">   * Return the original object if the norm is 0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   a an array of weights</w:t>
      </w:r>
    </w:p>
    <w:p>
      <w:pPr>
        <w:jc w:val="both"/>
      </w:pPr>
      <w:r>
        <w:t xml:space="preserve">   * @param norm a calculated norm from the given array v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array with normalized weight in the same order as v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applyNormArray(v: Array[Double], norm: Double): Array[Double] = {</w:t>
      </w:r>
    </w:p>
    <w:p>
      <w:pPr>
        <w:jc w:val="both"/>
      </w:pPr>
      <w:r>
        <w:t xml:space="preserve">    if (norm == 0) v else v.map(_ /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the weight vector for easy cosine similarity calculation. If the input weight vector</w:t>
      </w:r>
    </w:p>
    <w:p>
      <w:pPr>
        <w:jc w:val="both"/>
      </w:pPr>
      <w:r>
        <w:t xml:space="preserve">   * is empty or its norm is 0, return the original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a map from cluster id to its weight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map with normalized weight (the norm of the weight vector is 1)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normalize[T](v: Map[T, Double], maybeNorm: Option[Double] = None): Map[T, Double] = {</w:t>
      </w:r>
    </w:p>
    <w:p>
      <w:pPr>
        <w:jc w:val="both"/>
      </w:pPr>
      <w:r>
        <w:t xml:space="preserve">    val norm = maybeNorm.getOrElse(CosineSimilarityUtil.norm(v))</w:t>
      </w:r>
    </w:p>
    <w:p>
      <w:pPr>
        <w:jc w:val="both"/>
      </w:pPr>
      <w:r>
        <w:t xml:space="preserve">    applyNorm(v,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the weight vector for easy cosine similarity calculation. If the input weight vector</w:t>
      </w:r>
    </w:p>
    <w:p>
      <w:pPr>
        <w:jc w:val="both"/>
      </w:pPr>
      <w:r>
        <w:t xml:space="preserve">   * is empty or its norm is 0, return the original array.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an array of weights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array with normalized weight (the norm of the weight vector is 1), in the same order as v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normalizeArray(</w:t>
      </w:r>
    </w:p>
    <w:p>
      <w:pPr>
        <w:jc w:val="both"/>
      </w:pPr>
      <w:r>
        <w:t xml:space="preserve">    v: Array[Double],</w:t>
      </w:r>
    </w:p>
    <w:p>
      <w:pPr>
        <w:jc w:val="both"/>
      </w:pPr>
      <w:r>
        <w:t xml:space="preserve">    maybeNorm: Option[Double] = None</w:t>
      </w:r>
    </w:p>
    <w:p>
      <w:pPr>
        <w:jc w:val="both"/>
      </w:pPr>
      <w:r>
        <w:t xml:space="preserve">  ): Array[Double] = {</w:t>
      </w:r>
    </w:p>
    <w:p>
      <w:pPr>
        <w:jc w:val="both"/>
      </w:pPr>
      <w:r>
        <w:t xml:space="preserve">    val norm = maybeNorm.getOrElse(CosineSimilarityUtil.normArray(v))</w:t>
      </w:r>
    </w:p>
    <w:p>
      <w:pPr>
        <w:jc w:val="both"/>
      </w:pPr>
      <w:r>
        <w:t xml:space="preserve">    applyNormArray(v,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the weight vector with log norm. If the input weight vector</w:t>
      </w:r>
    </w:p>
    <w:p>
      <w:pPr>
        <w:jc w:val="both"/>
      </w:pPr>
      <w:r>
        <w:t xml:space="preserve">   * is empty or its norm is 0, return the original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a map from cluster id to its weight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map with log normalized weight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logNormalize[T](v: Map[T, Double], maybeNorm: Option[Double] = None): Map[T, Double] = {</w:t>
      </w:r>
    </w:p>
    <w:p>
      <w:pPr>
        <w:jc w:val="both"/>
      </w:pPr>
      <w:r>
        <w:t xml:space="preserve">    val norm = maybeNorm.getOrElse(CosineSimilarityUtil.logNorm(v))</w:t>
      </w:r>
    </w:p>
    <w:p>
      <w:pPr>
        <w:jc w:val="both"/>
      </w:pPr>
      <w:r>
        <w:t xml:space="preserve">    applyNorm(v,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the weight vector with log norm. If the input weight vector</w:t>
      </w:r>
    </w:p>
    <w:p>
      <w:pPr>
        <w:jc w:val="both"/>
      </w:pPr>
      <w:r>
        <w:t xml:space="preserve">   * is empty or its norm is 0, return the original array.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an array of weights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array with log normalized weight, in the same order as v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logNormalizeArray(</w:t>
      </w:r>
    </w:p>
    <w:p>
      <w:pPr>
        <w:jc w:val="both"/>
      </w:pPr>
      <w:r>
        <w:t xml:space="preserve">    v: Array[Double],</w:t>
      </w:r>
    </w:p>
    <w:p>
      <w:pPr>
        <w:jc w:val="both"/>
      </w:pPr>
      <w:r>
        <w:t xml:space="preserve">    maybeNorm: Option[Double] = None</w:t>
      </w:r>
    </w:p>
    <w:p>
      <w:pPr>
        <w:jc w:val="both"/>
      </w:pPr>
      <w:r>
        <w:t xml:space="preserve">  ): Array[Double] = {</w:t>
      </w:r>
    </w:p>
    <w:p>
      <w:pPr>
        <w:jc w:val="both"/>
      </w:pPr>
      <w:r>
        <w:t xml:space="preserve">    val norm = maybeNorm.getOrElse(CosineSimilarityUtil.logNormArray(v))</w:t>
      </w:r>
    </w:p>
    <w:p>
      <w:pPr>
        <w:jc w:val="both"/>
      </w:pPr>
      <w:r>
        <w:t xml:space="preserve">    applyNormArray(v,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the weight vector with exponentially scaled norm. If the input weight vector</w:t>
      </w:r>
    </w:p>
    <w:p>
      <w:pPr>
        <w:jc w:val="both"/>
      </w:pPr>
      <w:r>
        <w:t xml:space="preserve">   * is empty or its norm is 0, return the original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       a map from cluster id to its weight</w:t>
      </w:r>
    </w:p>
    <w:p>
      <w:pPr>
        <w:jc w:val="both"/>
      </w:pPr>
      <w:r>
        <w:t xml:space="preserve">   * @param exponent the exponent we apply to the weight vector's norm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map with exp scaled normalized weight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expScaledNormalize[T](</w:t>
      </w:r>
    </w:p>
    <w:p>
      <w:pPr>
        <w:jc w:val="both"/>
      </w:pPr>
      <w:r>
        <w:t xml:space="preserve">    v: Map[T, Double],</w:t>
      </w:r>
    </w:p>
    <w:p>
      <w:pPr>
        <w:jc w:val="both"/>
      </w:pPr>
      <w:r>
        <w:t xml:space="preserve">    exponent: Option[Double] = None,</w:t>
      </w:r>
    </w:p>
    <w:p>
      <w:pPr>
        <w:jc w:val="both"/>
      </w:pPr>
      <w:r>
        <w:t xml:space="preserve">    maybeNorm: Option[Double] = None</w:t>
      </w:r>
    </w:p>
    <w:p>
      <w:pPr>
        <w:jc w:val="both"/>
      </w:pPr>
      <w:r>
        <w:t xml:space="preserve">  ): Map[T, Double] = {</w:t>
      </w:r>
    </w:p>
    <w:p>
      <w:pPr>
        <w:jc w:val="both"/>
      </w:pPr>
      <w:r>
        <w:t xml:space="preserve">    val norm = maybeNorm.getOrElse(CosineSimilarityUtil.expScaledNorm(v, exponent.getOrElse(0.3)))</w:t>
      </w:r>
    </w:p>
    <w:p>
      <w:pPr>
        <w:jc w:val="both"/>
      </w:pPr>
      <w:r>
        <w:t xml:space="preserve">    applyNorm(v,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the weight vector with exponentially scaled norm. If the input weight vector</w:t>
      </w:r>
    </w:p>
    <w:p>
      <w:pPr>
        <w:jc w:val="both"/>
      </w:pPr>
      <w:r>
        <w:t xml:space="preserve">   * is empty or its norm is 0, return the original map.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        an array of weights</w:t>
      </w:r>
    </w:p>
    <w:p>
      <w:pPr>
        <w:jc w:val="both"/>
      </w:pPr>
      <w:r>
        <w:t xml:space="preserve">   * @param exponent the exponent we apply to the weight vector's norm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array with exp scaled normalized weight, in the same order as v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expScaledNormalizeArray(</w:t>
      </w:r>
    </w:p>
    <w:p>
      <w:pPr>
        <w:jc w:val="both"/>
      </w:pPr>
      <w:r>
        <w:t xml:space="preserve">    v: Array[Double],</w:t>
      </w:r>
    </w:p>
    <w:p>
      <w:pPr>
        <w:jc w:val="both"/>
      </w:pPr>
      <w:r>
        <w:t xml:space="preserve">    exponent: Double,</w:t>
      </w:r>
    </w:p>
    <w:p>
      <w:pPr>
        <w:jc w:val="both"/>
      </w:pPr>
      <w:r>
        <w:t xml:space="preserve">    maybeNorm: Option[Double] = None</w:t>
      </w:r>
    </w:p>
    <w:p>
      <w:pPr>
        <w:jc w:val="both"/>
      </w:pPr>
      <w:r>
        <w:t xml:space="preserve">  ): Array[Double] = {</w:t>
      </w:r>
    </w:p>
    <w:p>
      <w:pPr>
        <w:jc w:val="both"/>
      </w:pPr>
      <w:r>
        <w:t xml:space="preserve">    val norm = maybeNorm.getOrElse(CosineSimilarityUtil.expScaledNormArray(v, exponent))</w:t>
      </w:r>
    </w:p>
    <w:p>
      <w:pPr>
        <w:jc w:val="both"/>
      </w:pPr>
      <w:r>
        <w:t xml:space="preserve">    applyNormArray(v, norm)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two sparse vectors, calculate its dot product.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v1 the first map from cluster id to its weight</w:t>
      </w:r>
    </w:p>
    <w:p>
      <w:pPr>
        <w:jc w:val="both"/>
      </w:pPr>
      <w:r>
        <w:t xml:space="preserve">   * @param v2 the second map from cluster id to its weight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dot product of above two sparse vector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dotProduct[T](v1: Map[T, Double], v2: Map[T, Double]): Double = {</w:t>
      </w:r>
    </w:p>
    <w:p>
      <w:pPr>
        <w:jc w:val="both"/>
      </w:pPr>
      <w:r>
        <w:t xml:space="preserve">    val comparer = v1.size - v2.size</w:t>
      </w:r>
    </w:p>
    <w:p>
      <w:pPr>
        <w:jc w:val="both"/>
      </w:pPr>
      <w:r>
        <w:t xml:space="preserve">    val smaller = if (comparer &gt; 0) v2 else v1</w:t>
      </w:r>
    </w:p>
    <w:p>
      <w:pPr>
        <w:jc w:val="both"/>
      </w:pPr>
      <w:r>
        <w:t xml:space="preserve">    val bigger = if (comparer &gt; 0) v1 else v2</w:t>
      </w:r>
    </w:p>
    <w:p>
      <w:pPr>
        <w:jc w:val="both"/>
      </w:pPr>
      <w:r/>
    </w:p>
    <w:p>
      <w:pPr>
        <w:jc w:val="both"/>
      </w:pPr>
      <w:r>
        <w:t xml:space="preserve">    smaller.foldLeft(0.0) {</w:t>
      </w:r>
    </w:p>
    <w:p>
      <w:pPr>
        <w:jc w:val="both"/>
      </w:pPr>
      <w:r>
        <w:t xml:space="preserve">      case (sum, (id, value)) =&gt;</w:t>
      </w:r>
    </w:p>
    <w:p>
      <w:pPr>
        <w:jc w:val="both"/>
      </w:pPr>
      <w:r>
        <w:t xml:space="preserve">        sum + bigger.getOrElse(id, 0.0) * value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two sparse vectors, calculate its dot product.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v1C an array of cluster ids. Must be sorted in ascending order</w:t>
      </w:r>
    </w:p>
    <w:p>
      <w:pPr>
        <w:jc w:val="both"/>
      </w:pPr>
      <w:r>
        <w:t xml:space="preserve">   * @param v1S an array of corresponding cluster scores, of the same length and order as v1c</w:t>
      </w:r>
    </w:p>
    <w:p>
      <w:pPr>
        <w:jc w:val="both"/>
      </w:pPr>
      <w:r>
        <w:t xml:space="preserve">   * @param v2C an array of cluster ids. Must be sorted in ascending order</w:t>
      </w:r>
    </w:p>
    <w:p>
      <w:pPr>
        <w:jc w:val="both"/>
      </w:pPr>
      <w:r>
        <w:t xml:space="preserve">   * @param v2S an array of corresponding cluster scores, of the same length and order as v2c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dot product of above two sparse vector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dotProductForSortedClusterAndScores(</w:t>
      </w:r>
    </w:p>
    <w:p>
      <w:pPr>
        <w:jc w:val="both"/>
      </w:pPr>
      <w:r>
        <w:t xml:space="preserve">    v1C: Array[Int],</w:t>
      </w:r>
    </w:p>
    <w:p>
      <w:pPr>
        <w:jc w:val="both"/>
      </w:pPr>
      <w:r>
        <w:t xml:space="preserve">    v1S: Array[Double],</w:t>
      </w:r>
    </w:p>
    <w:p>
      <w:pPr>
        <w:jc w:val="both"/>
      </w:pPr>
      <w:r>
        <w:t xml:space="preserve">    v2C: Array[Int],</w:t>
      </w:r>
    </w:p>
    <w:p>
      <w:pPr>
        <w:jc w:val="both"/>
      </w:pPr>
      <w:r>
        <w:t xml:space="preserve">    v2S: Array[Double]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require(v1C.size == v1S.size)</w:t>
      </w:r>
    </w:p>
    <w:p>
      <w:pPr>
        <w:jc w:val="both"/>
      </w:pPr>
      <w:r>
        <w:t xml:space="preserve">    require(v2C.size == v2S.size)</w:t>
      </w:r>
    </w:p>
    <w:p>
      <w:pPr>
        <w:jc w:val="both"/>
      </w:pPr>
      <w:r>
        <w:t xml:space="preserve">    var i1 = 0</w:t>
      </w:r>
    </w:p>
    <w:p>
      <w:pPr>
        <w:jc w:val="both"/>
      </w:pPr>
      <w:r>
        <w:t xml:space="preserve">    var i2 = 0</w:t>
      </w:r>
    </w:p>
    <w:p>
      <w:pPr>
        <w:jc w:val="both"/>
      </w:pPr>
      <w:r>
        <w:t xml:space="preserve">    var product: Double = 0.0</w:t>
      </w:r>
    </w:p>
    <w:p>
      <w:pPr>
        <w:jc w:val="both"/>
      </w:pPr>
      <w:r/>
    </w:p>
    <w:p>
      <w:pPr>
        <w:jc w:val="both"/>
      </w:pPr>
      <w:r>
        <w:t xml:space="preserve">    while (i1 &lt; v1C.size &amp;&amp; i2 &lt; v2C.size) {</w:t>
      </w:r>
    </w:p>
    <w:p>
      <w:pPr>
        <w:jc w:val="both"/>
      </w:pPr>
      <w:r>
        <w:t xml:space="preserve">      if (v1C(i1) == v2C(i2)) {</w:t>
      </w:r>
    </w:p>
    <w:p>
      <w:pPr>
        <w:jc w:val="both"/>
      </w:pPr>
      <w:r>
        <w:t xml:space="preserve">        product += v1S(i1) * v2S(i2)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 else if (v1C(i1) &gt; v2C(i2)) {</w:t>
      </w:r>
    </w:p>
    <w:p>
      <w:pPr>
        <w:jc w:val="both"/>
      </w:pPr>
      <w:r>
        <w:t xml:space="preserve">        // v2 cluster is lower. Increment it to see if the next one matches v1's</w:t>
      </w:r>
    </w:p>
    <w:p>
      <w:pPr>
        <w:jc w:val="both"/>
      </w:pPr>
      <w:r>
        <w:t xml:space="preserve">        i2 += 1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v1 cluster is lower. Increment it to see if the next one matches v2's</w:t>
      </w:r>
    </w:p>
    <w:p>
      <w:pPr>
        <w:jc w:val="both"/>
      </w:pPr>
      <w:r>
        <w:t xml:space="preserve">        i1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product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