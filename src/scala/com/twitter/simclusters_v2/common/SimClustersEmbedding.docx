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com.twitter.simclusters_v2.thriftscala.SimClusterWithScore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scala.language.implicitConversions</w:t>
      </w:r>
    </w:p>
    <w:p>
      <w:pPr>
        <w:jc w:val="both"/>
      </w:pPr>
      <w:r>
        <w:t>import scala.util.hashing.MurmurHash3.arrayHash</w:t>
      </w:r>
    </w:p>
    <w:p>
      <w:pPr>
        <w:jc w:val="both"/>
      </w:pPr>
      <w:r>
        <w:t>import scala.util.hashing.MurmurHash3.productHash</w:t>
      </w:r>
    </w:p>
    <w:p>
      <w:pPr>
        <w:jc w:val="both"/>
      </w:pPr>
      <w:r>
        <w:t>import scala.math._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representation of a SimClusters Embedding, designed for low memory footprint and performance.</w:t>
      </w:r>
    </w:p>
    <w:p>
      <w:pPr>
        <w:jc w:val="both"/>
      </w:pPr>
      <w:r>
        <w:t xml:space="preserve"> * For services that cache millions of embeddings, we found this to significantly reduce allocations,</w:t>
      </w:r>
    </w:p>
    <w:p>
      <w:pPr>
        <w:jc w:val="both"/>
      </w:pPr>
      <w:r>
        <w:t xml:space="preserve"> * memory footprint and overall performance.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Embedding data is stored in pre-sorted arrays rather than structures which use a lot of pointers</w:t>
      </w:r>
    </w:p>
    <w:p>
      <w:pPr>
        <w:jc w:val="both"/>
      </w:pPr>
      <w:r>
        <w:t xml:space="preserve"> * (e.g. Map). A minimal set of lazily-constructed intermediate data is kept.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Be wary of adding further `val` or `lazy val`s to this class; materializing and storing more data</w:t>
      </w:r>
    </w:p>
    <w:p>
      <w:pPr>
        <w:jc w:val="both"/>
      </w:pPr>
      <w:r>
        <w:t xml:space="preserve"> * on these objects could significantly affect in-memory cache performance.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Also, if you are using this code in a place where you care about memory footprint, be careful</w:t>
      </w:r>
    </w:p>
    <w:p>
      <w:pPr>
        <w:jc w:val="both"/>
      </w:pPr>
      <w:r>
        <w:t xml:space="preserve"> * not to materialize any of the lazy vals unless you need them.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SimClustersEmbedding extends Equals {</w:t>
      </w:r>
    </w:p>
    <w:p>
      <w:pPr>
        <w:jc w:val="both"/>
      </w:pPr>
      <w:r>
        <w:t xml:space="preserve">  import SimClustersEmbedding._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Any compliant implementation of the SimClustersEmbedding trait must ensure that:</w:t>
      </w:r>
    </w:p>
    <w:p>
      <w:pPr>
        <w:jc w:val="both"/>
      </w:pPr>
      <w:r>
        <w:t xml:space="preserve">   * - the cluster and score arrays are ordered as described below</w:t>
      </w:r>
    </w:p>
    <w:p>
      <w:pPr>
        <w:jc w:val="both"/>
      </w:pPr>
      <w:r>
        <w:t xml:space="preserve">   * - the cluster and score arrays are treated as immutable (.hashCode is memoized)</w:t>
      </w:r>
    </w:p>
    <w:p>
      <w:pPr>
        <w:jc w:val="both"/>
      </w:pPr>
      <w:r>
        <w:t xml:space="preserve">   * - the size of all cluster and score arrays is the same</w:t>
      </w:r>
    </w:p>
    <w:p>
      <w:pPr>
        <w:jc w:val="both"/>
      </w:pPr>
      <w:r>
        <w:t xml:space="preserve">   * - all cluster scores are &gt; 0</w:t>
      </w:r>
    </w:p>
    <w:p>
      <w:pPr>
        <w:jc w:val="both"/>
      </w:pPr>
      <w:r>
        <w:t xml:space="preserve">   * - cluster ids are unique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In descending score order - this is useful for truncation, where we care most about the highest scoring elements</w:t>
      </w:r>
    </w:p>
    <w:p>
      <w:pPr>
        <w:jc w:val="both"/>
      </w:pPr>
      <w:r>
        <w:t xml:space="preserve">  private[simclusters_v2] val clusterIds: Array[ClusterId]</w:t>
      </w:r>
    </w:p>
    <w:p>
      <w:pPr>
        <w:jc w:val="both"/>
      </w:pPr>
      <w:r>
        <w:t xml:space="preserve">  private[simclusters_v2] val scores: Array[Double]</w:t>
      </w:r>
    </w:p>
    <w:p>
      <w:pPr>
        <w:jc w:val="both"/>
      </w:pPr>
      <w:r>
        <w:t xml:space="preserve">  // In ascending cluster order. This is useful for operations where we try to find the same cluster in another embedding, e.g. dot product</w:t>
      </w:r>
    </w:p>
    <w:p>
      <w:pPr>
        <w:jc w:val="both"/>
      </w:pPr>
      <w:r>
        <w:t xml:space="preserve">  private[simclusters_v2] val sortedClusterIds: Array[ClusterId]</w:t>
      </w:r>
    </w:p>
    <w:p>
      <w:pPr>
        <w:jc w:val="both"/>
      </w:pPr>
      <w:r>
        <w:t xml:space="preserve">  private[simclusters_v2] val sortedScores: Array[Double]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and return a Set of all clusters in this embedding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clusterIdSet: Set[ClusterId] = sortedClusterIds.toSet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and return Seq representation of this embedding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embedding: Seq[(ClusterId, Double)] =</w:t>
      </w:r>
    </w:p>
    <w:p>
      <w:pPr>
        <w:jc w:val="both"/>
      </w:pPr>
      <w:r>
        <w:t xml:space="preserve">    sortedClusterIds.zip(sortedScores).sortBy(-_._2).toSeq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and return a Map representation of this embedding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map: Map[ClusterId, Double] = sortedClusterIds.zip(sortedScores).toMap</w:t>
      </w:r>
    </w:p>
    <w:p>
      <w:pPr>
        <w:jc w:val="both"/>
      </w:pPr>
      <w:r/>
    </w:p>
    <w:p>
      <w:pPr>
        <w:jc w:val="both"/>
      </w:pPr>
      <w:r>
        <w:t xml:space="preserve">  lazy val l1norm: Double = CosineSimilarityUtil.l1NormArray(sortedScores)</w:t>
      </w:r>
    </w:p>
    <w:p>
      <w:pPr>
        <w:jc w:val="both"/>
      </w:pPr>
      <w:r/>
    </w:p>
    <w:p>
      <w:pPr>
        <w:jc w:val="both"/>
      </w:pPr>
      <w:r>
        <w:t xml:space="preserve">  lazy val l2norm: Double = CosineSimilarityUtil.normArray(sortedScores)</w:t>
      </w:r>
    </w:p>
    <w:p>
      <w:pPr>
        <w:jc w:val="both"/>
      </w:pPr>
      <w:r/>
    </w:p>
    <w:p>
      <w:pPr>
        <w:jc w:val="both"/>
      </w:pPr>
      <w:r>
        <w:t xml:space="preserve">  lazy val logNorm: Double = CosineSimilarityUtil.logNormArray(sortedScores)</w:t>
      </w:r>
    </w:p>
    <w:p>
      <w:pPr>
        <w:jc w:val="both"/>
      </w:pPr>
      <w:r/>
    </w:p>
    <w:p>
      <w:pPr>
        <w:jc w:val="both"/>
      </w:pPr>
      <w:r>
        <w:t xml:space="preserve">  lazy val expScaledNorm: Double =</w:t>
      </w:r>
    </w:p>
    <w:p>
      <w:pPr>
        <w:jc w:val="both"/>
      </w:pPr>
      <w:r>
        <w:t xml:space="preserve">    CosineSimilarityUtil.expScaledNormArray(sortedScores, DefaultExponent)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L2 Normalized Embedding. Optimize for Cosine Similarity Calculation.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normalizedSortedScores: Array[Double] =</w:t>
      </w:r>
    </w:p>
    <w:p>
      <w:pPr>
        <w:jc w:val="both"/>
      </w:pPr>
      <w:r>
        <w:t xml:space="preserve">    CosineSimilarityUtil.applyNormArray(sortedScores, l2norm)</w:t>
      </w:r>
    </w:p>
    <w:p>
      <w:pPr>
        <w:jc w:val="both"/>
      </w:pPr>
      <w:r/>
    </w:p>
    <w:p>
      <w:pPr>
        <w:jc w:val="both"/>
      </w:pPr>
      <w:r>
        <w:t xml:space="preserve">  lazy val logNormalizedSortedScores: Array[Double] =</w:t>
      </w:r>
    </w:p>
    <w:p>
      <w:pPr>
        <w:jc w:val="both"/>
      </w:pPr>
      <w:r>
        <w:t xml:space="preserve">    CosineSimilarityUtil.applyNormArray(sortedScores, logNorm)</w:t>
      </w:r>
    </w:p>
    <w:p>
      <w:pPr>
        <w:jc w:val="both"/>
      </w:pPr>
      <w:r/>
    </w:p>
    <w:p>
      <w:pPr>
        <w:jc w:val="both"/>
      </w:pPr>
      <w:r>
        <w:t xml:space="preserve">  lazy val expScaledNormalizedSortedScores: Array[Double] =</w:t>
      </w:r>
    </w:p>
    <w:p>
      <w:pPr>
        <w:jc w:val="both"/>
      </w:pPr>
      <w:r>
        <w:t xml:space="preserve">    CosineSimilarityUtil.applyNormArray(sortedScores, expScaledNorm)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Standard Deviation of an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std: Double = {</w:t>
      </w:r>
    </w:p>
    <w:p>
      <w:pPr>
        <w:jc w:val="both"/>
      </w:pPr>
      <w:r>
        <w:t xml:space="preserve">    if (scores.isEmpty) {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sum = scores.sum</w:t>
      </w:r>
    </w:p>
    <w:p>
      <w:pPr>
        <w:jc w:val="both"/>
      </w:pPr>
      <w:r>
        <w:t xml:space="preserve">      val mean = sum / scores.length</w:t>
      </w:r>
    </w:p>
    <w:p>
      <w:pPr>
        <w:jc w:val="both"/>
      </w:pPr>
      <w:r>
        <w:t xml:space="preserve">      var variance: Double = 0.0</w:t>
      </w:r>
    </w:p>
    <w:p>
      <w:pPr>
        <w:jc w:val="both"/>
      </w:pPr>
      <w:r>
        <w:t xml:space="preserve">      for (i &lt;- scores.indices) {</w:t>
      </w:r>
    </w:p>
    <w:p>
      <w:pPr>
        <w:jc w:val="both"/>
      </w:pPr>
      <w:r>
        <w:t xml:space="preserve">        val v = scores(i) - mean</w:t>
      </w:r>
    </w:p>
    <w:p>
      <w:pPr>
        <w:jc w:val="both"/>
      </w:pPr>
      <w:r>
        <w:t xml:space="preserve">        variance += (v * v)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math.sqrt(variance / scores.length)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score of a given clusterId.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get(clusterId: ClusterId): Option[Double] = {</w:t>
      </w:r>
    </w:p>
    <w:p>
      <w:pPr>
        <w:jc w:val="both"/>
      </w:pPr>
      <w:r>
        <w:t xml:space="preserve">    var i = 0</w:t>
      </w:r>
    </w:p>
    <w:p>
      <w:pPr>
        <w:jc w:val="both"/>
      </w:pPr>
      <w:r>
        <w:t xml:space="preserve">    while (i &lt; sortedClusterIds.length) {</w:t>
      </w:r>
    </w:p>
    <w:p>
      <w:pPr>
        <w:jc w:val="both"/>
      </w:pPr>
      <w:r>
        <w:t xml:space="preserve">      val thisId = sortedClusterIds(i)</w:t>
      </w:r>
    </w:p>
    <w:p>
      <w:pPr>
        <w:jc w:val="both"/>
      </w:pPr>
      <w:r>
        <w:t xml:space="preserve">      if (clusterId == thisId) return Some(sortedScores(i))</w:t>
      </w:r>
    </w:p>
    <w:p>
      <w:pPr>
        <w:jc w:val="both"/>
      </w:pPr>
      <w:r>
        <w:t xml:space="preserve">      if (thisId &gt; clusterId) return None</w:t>
      </w:r>
    </w:p>
    <w:p>
      <w:pPr>
        <w:jc w:val="both"/>
      </w:pPr>
      <w:r>
        <w:t xml:space="preserve">      i += 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score of a given clusterId. If not exist, return default.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getOrElse(clusterId: ClusterId, default: Double = 0.0): Double = {</w:t>
      </w:r>
    </w:p>
    <w:p>
      <w:pPr>
        <w:jc w:val="both"/>
      </w:pPr>
      <w:r>
        <w:t xml:space="preserve">    require(default &gt;= 0.0)</w:t>
      </w:r>
    </w:p>
    <w:p>
      <w:pPr>
        <w:jc w:val="both"/>
      </w:pPr>
      <w:r>
        <w:t xml:space="preserve">    var i = 0</w:t>
      </w:r>
    </w:p>
    <w:p>
      <w:pPr>
        <w:jc w:val="both"/>
      </w:pPr>
      <w:r>
        <w:t xml:space="preserve">    while (i &lt; sortedClusterIds.length) {</w:t>
      </w:r>
    </w:p>
    <w:p>
      <w:pPr>
        <w:jc w:val="both"/>
      </w:pPr>
      <w:r>
        <w:t xml:space="preserve">      val thisId = sortedClusterIds(i)</w:t>
      </w:r>
    </w:p>
    <w:p>
      <w:pPr>
        <w:jc w:val="both"/>
      </w:pPr>
      <w:r>
        <w:t xml:space="preserve">      if (clusterId == thisId) return sortedScores(i)</w:t>
      </w:r>
    </w:p>
    <w:p>
      <w:pPr>
        <w:jc w:val="both"/>
      </w:pPr>
      <w:r>
        <w:t xml:space="preserve">      if (thisId &gt; clusterId) return default</w:t>
      </w:r>
    </w:p>
    <w:p>
      <w:pPr>
        <w:jc w:val="both"/>
      </w:pPr>
      <w:r>
        <w:t xml:space="preserve">      i += 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default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cluster 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getClusterIds(): Array[ClusterId] = clusterIds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cluster ids with the highest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topClusterIds(size: Int): Seq[ClusterId] = clusterIds.take(size)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true if this embedding contains a given clusterId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contains(clusterId: ClusterId): Boolean = clusterIdSet.contains(clusterId)</w:t>
      </w:r>
    </w:p>
    <w:p>
      <w:pPr>
        <w:jc w:val="both"/>
      </w:pPr>
      <w:r/>
    </w:p>
    <w:p>
      <w:pPr>
        <w:jc w:val="both"/>
      </w:pPr>
      <w:r>
        <w:t xml:space="preserve">  def sum(another: SimClustersEmbedding): SimClustersEmbedding = {</w:t>
      </w:r>
    </w:p>
    <w:p>
      <w:pPr>
        <w:jc w:val="both"/>
      </w:pPr>
      <w:r>
        <w:t xml:space="preserve">    if (another.isEmpty) this</w:t>
      </w:r>
    </w:p>
    <w:p>
      <w:pPr>
        <w:jc w:val="both"/>
      </w:pPr>
      <w:r>
        <w:t xml:space="preserve">    else if (this.isEmpty) another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var i1 = 0</w:t>
      </w:r>
    </w:p>
    <w:p>
      <w:pPr>
        <w:jc w:val="both"/>
      </w:pPr>
      <w:r>
        <w:t xml:space="preserve">      var i2 = 0</w:t>
      </w:r>
    </w:p>
    <w:p>
      <w:pPr>
        <w:jc w:val="both"/>
      </w:pPr>
      <w:r>
        <w:t xml:space="preserve">      val l = scala.collection.mutable.ArrayBuffer.empty[(Int, Double)]</w:t>
      </w:r>
    </w:p>
    <w:p>
      <w:pPr>
        <w:jc w:val="both"/>
      </w:pPr>
      <w:r>
        <w:t xml:space="preserve">      while (i1 &lt; sortedClusterIds.length &amp;&amp; i2 &lt; another.sortedClusterIds.length) {</w:t>
      </w:r>
    </w:p>
    <w:p>
      <w:pPr>
        <w:jc w:val="both"/>
      </w:pPr>
      <w:r>
        <w:t xml:space="preserve">        if (sortedClusterIds(i1) == another.sortedClusterIds(i2)) {</w:t>
      </w:r>
    </w:p>
    <w:p>
      <w:pPr>
        <w:jc w:val="both"/>
      </w:pPr>
      <w:r>
        <w:t xml:space="preserve">          l += Tuple2(sortedClusterIds(i1), sortedScores(i1) + another.sortedScores(i2))</w:t>
      </w:r>
    </w:p>
    <w:p>
      <w:pPr>
        <w:jc w:val="both"/>
      </w:pPr>
      <w:r>
        <w:t xml:space="preserve">          i1 += 1</w:t>
      </w:r>
    </w:p>
    <w:p>
      <w:pPr>
        <w:jc w:val="both"/>
      </w:pPr>
      <w:r>
        <w:t xml:space="preserve">          i2 += 1</w:t>
      </w:r>
    </w:p>
    <w:p>
      <w:pPr>
        <w:jc w:val="both"/>
      </w:pPr>
      <w:r>
        <w:t xml:space="preserve">        } else if (sortedClusterIds(i1) &gt; another.sortedClusterIds(i2)) {</w:t>
      </w:r>
    </w:p>
    <w:p>
      <w:pPr>
        <w:jc w:val="both"/>
      </w:pPr>
      <w:r>
        <w:t xml:space="preserve">          l += Tuple2(another.sortedClusterIds(i2), another.sortedScores(i2))</w:t>
      </w:r>
    </w:p>
    <w:p>
      <w:pPr>
        <w:jc w:val="both"/>
      </w:pPr>
      <w:r>
        <w:t xml:space="preserve">          // another cluster is lower. Increment it to see if the next one matches this's</w:t>
      </w:r>
    </w:p>
    <w:p>
      <w:pPr>
        <w:jc w:val="both"/>
      </w:pPr>
      <w:r>
        <w:t xml:space="preserve">          i2 += 1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 += Tuple2(sortedClusterIds(i1), sortedScores(i1))</w:t>
      </w:r>
    </w:p>
    <w:p>
      <w:pPr>
        <w:jc w:val="both"/>
      </w:pPr>
      <w:r>
        <w:t xml:space="preserve">          // this cluster is lower. Increment it to see if the next one matches anothers's</w:t>
      </w:r>
    </w:p>
    <w:p>
      <w:pPr>
        <w:jc w:val="both"/>
      </w:pPr>
      <w:r>
        <w:t xml:space="preserve">          i1 +=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(i1 == sortedClusterIds.length &amp;&amp; i2 != another.sortedClusterIds.length)</w:t>
      </w:r>
    </w:p>
    <w:p>
      <w:pPr>
        <w:jc w:val="both"/>
      </w:pPr>
      <w:r>
        <w:t xml:space="preserve">        // this was shorter. Prepend remaining elements from another</w:t>
      </w:r>
    </w:p>
    <w:p>
      <w:pPr>
        <w:jc w:val="both"/>
      </w:pPr>
      <w:r>
        <w:t xml:space="preserve">        l ++= another.sortedClusterIds.drop(i2).zip(another.sortedScores.drop(i2))</w:t>
      </w:r>
    </w:p>
    <w:p>
      <w:pPr>
        <w:jc w:val="both"/>
      </w:pPr>
      <w:r>
        <w:t xml:space="preserve">      else if (i1 != sortedClusterIds.length &amp;&amp; i2 == another.sortedClusterIds.length)</w:t>
      </w:r>
    </w:p>
    <w:p>
      <w:pPr>
        <w:jc w:val="both"/>
      </w:pPr>
      <w:r>
        <w:t xml:space="preserve">        // another was shorter. Prepend remaining elements from this</w:t>
      </w:r>
    </w:p>
    <w:p>
      <w:pPr>
        <w:jc w:val="both"/>
      </w:pPr>
      <w:r>
        <w:t xml:space="preserve">        l ++= sortedClusterIds.drop(i1).zip(sortedScores.drop(i1))</w:t>
      </w:r>
    </w:p>
    <w:p>
      <w:pPr>
        <w:jc w:val="both"/>
      </w:pPr>
      <w:r>
        <w:t xml:space="preserve">      SimClustersEmbedding(l)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scalarMultiply(multiplier: Double): SimClustersEmbedding = {</w:t>
      </w:r>
    </w:p>
    <w:p>
      <w:pPr>
        <w:jc w:val="both"/>
      </w:pPr>
      <w:r>
        <w:t xml:space="preserve">    require(multiplier &gt; 0.0, "SimClustersEmbedding.scalarMultiply requires multiplier &gt; 0.0")</w:t>
      </w:r>
    </w:p>
    <w:p>
      <w:pPr>
        <w:jc w:val="both"/>
      </w:pPr>
      <w:r>
        <w:t xml:space="preserve">    DefaultSimClustersEmbedding(</w:t>
      </w:r>
    </w:p>
    <w:p>
      <w:pPr>
        <w:jc w:val="both"/>
      </w:pPr>
      <w:r>
        <w:t xml:space="preserve">      clusterIds,</w:t>
      </w:r>
    </w:p>
    <w:p>
      <w:pPr>
        <w:jc w:val="both"/>
      </w:pPr>
      <w:r>
        <w:t xml:space="preserve">      scores.map(_ * multiplier),</w:t>
      </w:r>
    </w:p>
    <w:p>
      <w:pPr>
        <w:jc w:val="both"/>
      </w:pPr>
      <w:r>
        <w:t xml:space="preserve">      sortedClusterIds,</w:t>
      </w:r>
    </w:p>
    <w:p>
      <w:pPr>
        <w:jc w:val="both"/>
      </w:pPr>
      <w:r>
        <w:t xml:space="preserve">      sortedScores.map(_ * multiplier)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scalarDivide(divisor: Double): SimClustersEmbedding = {</w:t>
      </w:r>
    </w:p>
    <w:p>
      <w:pPr>
        <w:jc w:val="both"/>
      </w:pPr>
      <w:r>
        <w:t xml:space="preserve">    require(divisor &gt; 0.0, "SimClustersEmbedding.scalarDivide requires divisor &gt; 0.0")</w:t>
      </w:r>
    </w:p>
    <w:p>
      <w:pPr>
        <w:jc w:val="both"/>
      </w:pPr>
      <w:r>
        <w:t xml:space="preserve">    DefaultSimClustersEmbedding(</w:t>
      </w:r>
    </w:p>
    <w:p>
      <w:pPr>
        <w:jc w:val="both"/>
      </w:pPr>
      <w:r>
        <w:t xml:space="preserve">      clusterIds,</w:t>
      </w:r>
    </w:p>
    <w:p>
      <w:pPr>
        <w:jc w:val="both"/>
      </w:pPr>
      <w:r>
        <w:t xml:space="preserve">      scores.map(_ / divisor),</w:t>
      </w:r>
    </w:p>
    <w:p>
      <w:pPr>
        <w:jc w:val="both"/>
      </w:pPr>
      <w:r>
        <w:t xml:space="preserve">      sortedClusterIds,</w:t>
      </w:r>
    </w:p>
    <w:p>
      <w:pPr>
        <w:jc w:val="both"/>
      </w:pPr>
      <w:r>
        <w:t xml:space="preserve">      sortedScores.map(_ / divisor)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dotProduct(another: SimClustersEmbedding): Double = {</w:t>
      </w:r>
    </w:p>
    <w:p>
      <w:pPr>
        <w:jc w:val="both"/>
      </w:pPr>
      <w:r>
        <w:t xml:space="preserve">    CosineSimilarityUtil.dotProductForSortedClusterAndScores(</w:t>
      </w:r>
    </w:p>
    <w:p>
      <w:pPr>
        <w:jc w:val="both"/>
      </w:pPr>
      <w:r>
        <w:t xml:space="preserve">      sortedClusterIds,</w:t>
      </w:r>
    </w:p>
    <w:p>
      <w:pPr>
        <w:jc w:val="both"/>
      </w:pPr>
      <w:r>
        <w:t xml:space="preserve">      sortedScores,</w:t>
      </w:r>
    </w:p>
    <w:p>
      <w:pPr>
        <w:jc w:val="both"/>
      </w:pPr>
      <w:r>
        <w:t xml:space="preserve">      another.sortedClusterIds,</w:t>
      </w:r>
    </w:p>
    <w:p>
      <w:pPr>
        <w:jc w:val="both"/>
      </w:pPr>
      <w:r>
        <w:t xml:space="preserve">      another.sortedScores)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cosineSimilarity(another: SimClustersEmbedding): Double = {</w:t>
      </w:r>
    </w:p>
    <w:p>
      <w:pPr>
        <w:jc w:val="both"/>
      </w:pPr>
      <w:r>
        <w:t xml:space="preserve">    CosineSimilarityUtil.dotProductForSortedClusterAndScores(</w:t>
      </w:r>
    </w:p>
    <w:p>
      <w:pPr>
        <w:jc w:val="both"/>
      </w:pPr>
      <w:r>
        <w:t xml:space="preserve">      sortedClusterIds,</w:t>
      </w:r>
    </w:p>
    <w:p>
      <w:pPr>
        <w:jc w:val="both"/>
      </w:pPr>
      <w:r>
        <w:t xml:space="preserve">      normalizedSortedScores,</w:t>
      </w:r>
    </w:p>
    <w:p>
      <w:pPr>
        <w:jc w:val="both"/>
      </w:pPr>
      <w:r>
        <w:t xml:space="preserve">      another.sortedClusterIds,</w:t>
      </w:r>
    </w:p>
    <w:p>
      <w:pPr>
        <w:jc w:val="both"/>
      </w:pPr>
      <w:r>
        <w:t xml:space="preserve">      another.normalizedSortedScores)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logNormCosineSimilarity(another: SimClustersEmbedding): Double = {</w:t>
      </w:r>
    </w:p>
    <w:p>
      <w:pPr>
        <w:jc w:val="both"/>
      </w:pPr>
      <w:r>
        <w:t xml:space="preserve">    CosineSimilarityUtil.dotProductForSortedClusterAndScores(</w:t>
      </w:r>
    </w:p>
    <w:p>
      <w:pPr>
        <w:jc w:val="both"/>
      </w:pPr>
      <w:r>
        <w:t xml:space="preserve">      sortedClusterIds,</w:t>
      </w:r>
    </w:p>
    <w:p>
      <w:pPr>
        <w:jc w:val="both"/>
      </w:pPr>
      <w:r>
        <w:t xml:space="preserve">      logNormalizedSortedScores,</w:t>
      </w:r>
    </w:p>
    <w:p>
      <w:pPr>
        <w:jc w:val="both"/>
      </w:pPr>
      <w:r>
        <w:t xml:space="preserve">      another.sortedClusterIds,</w:t>
      </w:r>
    </w:p>
    <w:p>
      <w:pPr>
        <w:jc w:val="both"/>
      </w:pPr>
      <w:r>
        <w:t xml:space="preserve">      another.logNormalizedSortedScores)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expScaledCosineSimilarity(another: SimClustersEmbedding): Double = {</w:t>
      </w:r>
    </w:p>
    <w:p>
      <w:pPr>
        <w:jc w:val="both"/>
      </w:pPr>
      <w:r>
        <w:t xml:space="preserve">    CosineSimilarityUtil.dotProductForSortedClusterAndScores(</w:t>
      </w:r>
    </w:p>
    <w:p>
      <w:pPr>
        <w:jc w:val="both"/>
      </w:pPr>
      <w:r>
        <w:t xml:space="preserve">      sortedClusterIds,</w:t>
      </w:r>
    </w:p>
    <w:p>
      <w:pPr>
        <w:jc w:val="both"/>
      </w:pPr>
      <w:r>
        <w:t xml:space="preserve">      expScaledNormalizedSortedScores,</w:t>
      </w:r>
    </w:p>
    <w:p>
      <w:pPr>
        <w:jc w:val="both"/>
      </w:pPr>
      <w:r>
        <w:t xml:space="preserve">      another.sortedClusterIds,</w:t>
      </w:r>
    </w:p>
    <w:p>
      <w:pPr>
        <w:jc w:val="both"/>
      </w:pPr>
      <w:r>
        <w:t xml:space="preserve">      another.expScaledNormalizedSortedScores)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true if this is an empty embedding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isEmpty: Boolean = sortedClusterIds.isEmpty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Jaccard Similarity Score between two embeddings.</w:t>
      </w:r>
    </w:p>
    <w:p>
      <w:pPr>
        <w:jc w:val="both"/>
      </w:pPr>
      <w:r>
        <w:t xml:space="preserve">   * Note: this implementation should be optimized if we start to use it in production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jaccardSimilarity(another: SimClustersEmbedding): Double = {</w:t>
      </w:r>
    </w:p>
    <w:p>
      <w:pPr>
        <w:jc w:val="both"/>
      </w:pPr>
      <w:r>
        <w:t xml:space="preserve">    if (this.isEmpty || another.isEmpty) {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intersect = clusterIdSet.intersect(another.clusterIdSet).size</w:t>
      </w:r>
    </w:p>
    <w:p>
      <w:pPr>
        <w:jc w:val="both"/>
      </w:pPr>
      <w:r>
        <w:t xml:space="preserve">      val union = clusterIdSet.union(another.clusterIdSet).size</w:t>
      </w:r>
    </w:p>
    <w:p>
      <w:pPr>
        <w:jc w:val="both"/>
      </w:pPr>
      <w:r>
        <w:t xml:space="preserve">      intersect.toDouble / union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Fuzzy Jaccard Similarity Score between two embeddings.</w:t>
      </w:r>
    </w:p>
    <w:p>
      <w:pPr>
        <w:jc w:val="both"/>
      </w:pPr>
      <w:r>
        <w:t xml:space="preserve">   * Treat each Simclusters embedding as fuzzy set, calculate the fuzzy set similarity</w:t>
      </w:r>
    </w:p>
    <w:p>
      <w:pPr>
        <w:jc w:val="both"/>
      </w:pPr>
      <w:r>
        <w:t xml:space="preserve">   * metrics of two embeddings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Paper 2.2.1: https://openreview.net/pdf?id=SkxXg2C5FX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fuzzyJaccardSimilarity(another: SimClustersEmbedding): Double = {</w:t>
      </w:r>
    </w:p>
    <w:p>
      <w:pPr>
        <w:jc w:val="both"/>
      </w:pPr>
      <w:r>
        <w:t xml:space="preserve">    if (this.isEmpty || another.isEmpty) {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v1C = sortedClusterIds</w:t>
      </w:r>
    </w:p>
    <w:p>
      <w:pPr>
        <w:jc w:val="both"/>
      </w:pPr>
      <w:r>
        <w:t xml:space="preserve">      val v1S = sortedScores</w:t>
      </w:r>
    </w:p>
    <w:p>
      <w:pPr>
        <w:jc w:val="both"/>
      </w:pPr>
      <w:r>
        <w:t xml:space="preserve">      val v2C = another.sortedClusterIds</w:t>
      </w:r>
    </w:p>
    <w:p>
      <w:pPr>
        <w:jc w:val="both"/>
      </w:pPr>
      <w:r>
        <w:t xml:space="preserve">      val v2S = another.sortedScores</w:t>
      </w:r>
    </w:p>
    <w:p>
      <w:pPr>
        <w:jc w:val="both"/>
      </w:pPr>
      <w:r/>
    </w:p>
    <w:p>
      <w:pPr>
        <w:jc w:val="both"/>
      </w:pPr>
      <w:r>
        <w:t xml:space="preserve">      require(v1C.length == v1S.length)</w:t>
      </w:r>
    </w:p>
    <w:p>
      <w:pPr>
        <w:jc w:val="both"/>
      </w:pPr>
      <w:r>
        <w:t xml:space="preserve">      require(v2C.length == v2S.length)</w:t>
      </w:r>
    </w:p>
    <w:p>
      <w:pPr>
        <w:jc w:val="both"/>
      </w:pPr>
      <w:r/>
    </w:p>
    <w:p>
      <w:pPr>
        <w:jc w:val="both"/>
      </w:pPr>
      <w:r>
        <w:t xml:space="preserve">      var i1 = 0</w:t>
      </w:r>
    </w:p>
    <w:p>
      <w:pPr>
        <w:jc w:val="both"/>
      </w:pPr>
      <w:r>
        <w:t xml:space="preserve">      var i2 = 0</w:t>
      </w:r>
    </w:p>
    <w:p>
      <w:pPr>
        <w:jc w:val="both"/>
      </w:pPr>
      <w:r>
        <w:t xml:space="preserve">      var numerator = 0.0</w:t>
      </w:r>
    </w:p>
    <w:p>
      <w:pPr>
        <w:jc w:val="both"/>
      </w:pPr>
      <w:r>
        <w:t xml:space="preserve">      var denominator = 0.0</w:t>
      </w:r>
    </w:p>
    <w:p>
      <w:pPr>
        <w:jc w:val="both"/>
      </w:pPr>
      <w:r/>
    </w:p>
    <w:p>
      <w:pPr>
        <w:jc w:val="both"/>
      </w:pPr>
      <w:r>
        <w:t xml:space="preserve">      while (i1 &lt; v1C.length &amp;&amp; i2 &lt; v2C.length) {</w:t>
      </w:r>
    </w:p>
    <w:p>
      <w:pPr>
        <w:jc w:val="both"/>
      </w:pPr>
      <w:r>
        <w:t xml:space="preserve">        if (v1C(i1) == v2C(i2)) {</w:t>
      </w:r>
    </w:p>
    <w:p>
      <w:pPr>
        <w:jc w:val="both"/>
      </w:pPr>
      <w:r>
        <w:t xml:space="preserve">          numerator += min(v1S(i1), v2S(i2))</w:t>
      </w:r>
    </w:p>
    <w:p>
      <w:pPr>
        <w:jc w:val="both"/>
      </w:pPr>
      <w:r>
        <w:t xml:space="preserve">          denominator += max(v1S(i1), v2S(i2))</w:t>
      </w:r>
    </w:p>
    <w:p>
      <w:pPr>
        <w:jc w:val="both"/>
      </w:pPr>
      <w:r>
        <w:t xml:space="preserve">          i1 += 1</w:t>
      </w:r>
    </w:p>
    <w:p>
      <w:pPr>
        <w:jc w:val="both"/>
      </w:pPr>
      <w:r>
        <w:t xml:space="preserve">          i2 += 1</w:t>
      </w:r>
    </w:p>
    <w:p>
      <w:pPr>
        <w:jc w:val="both"/>
      </w:pPr>
      <w:r>
        <w:t xml:space="preserve">        } else if (v1C(i1) &gt; v2C(i2)) {</w:t>
      </w:r>
    </w:p>
    <w:p>
      <w:pPr>
        <w:jc w:val="both"/>
      </w:pPr>
      <w:r>
        <w:t xml:space="preserve">          denominator += v2S(i2)</w:t>
      </w:r>
    </w:p>
    <w:p>
      <w:pPr>
        <w:jc w:val="both"/>
      </w:pPr>
      <w:r>
        <w:t xml:space="preserve">          i2 += 1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denominator += v1S(i1)</w:t>
      </w:r>
    </w:p>
    <w:p>
      <w:pPr>
        <w:jc w:val="both"/>
      </w:pPr>
      <w:r>
        <w:t xml:space="preserve">          i1 +=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while (i1 &lt; v1C.length) {</w:t>
      </w:r>
    </w:p>
    <w:p>
      <w:pPr>
        <w:jc w:val="both"/>
      </w:pPr>
      <w:r>
        <w:t xml:space="preserve">        denominator += v1S(i1)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while (i2 &lt; v2C.length) {</w:t>
      </w:r>
    </w:p>
    <w:p>
      <w:pPr>
        <w:jc w:val="both"/>
      </w:pPr>
      <w:r>
        <w:t xml:space="preserve">        denominator += v2S(i2)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numerator / denominator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Euclidean Distance Score between two embeddings.</w:t>
      </w:r>
    </w:p>
    <w:p>
      <w:pPr>
        <w:jc w:val="both"/>
      </w:pPr>
      <w:r>
        <w:t xml:space="preserve">   * Note: this implementation should be optimized if we start to use it in production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euclideanDistance(another: SimClustersEmbedding): Double = {</w:t>
      </w:r>
    </w:p>
    <w:p>
      <w:pPr>
        <w:jc w:val="both"/>
      </w:pPr>
      <w:r>
        <w:t xml:space="preserve">    val unionClusters = clusterIdSet.union(another.clusterIdSet)</w:t>
      </w:r>
    </w:p>
    <w:p>
      <w:pPr>
        <w:jc w:val="both"/>
      </w:pPr>
      <w:r>
        <w:t xml:space="preserve">    val variance = unionClusters.foldLeft(0.0) {</w:t>
      </w:r>
    </w:p>
    <w:p>
      <w:pPr>
        <w:jc w:val="both"/>
      </w:pPr>
      <w:r>
        <w:t xml:space="preserve">      case (sum, clusterId) =&gt;</w:t>
      </w:r>
    </w:p>
    <w:p>
      <w:pPr>
        <w:jc w:val="both"/>
      </w:pPr>
      <w:r>
        <w:t xml:space="preserve">        val distance = math.abs(this.getOrElse(clusterId) - another.getOrElse(clusterId))</w:t>
      </w:r>
    </w:p>
    <w:p>
      <w:pPr>
        <w:jc w:val="both"/>
      </w:pPr>
      <w:r>
        <w:t xml:space="preserve">        sum + distance * distance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math.sqrt(variance)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Manhattan Distance Score between two embeddings.</w:t>
      </w:r>
    </w:p>
    <w:p>
      <w:pPr>
        <w:jc w:val="both"/>
      </w:pPr>
      <w:r>
        <w:t xml:space="preserve">   * Note: this implementation should be optimized if we start to use it in production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manhattanDistance(another: SimClustersEmbedding): Double = {</w:t>
      </w:r>
    </w:p>
    <w:p>
      <w:pPr>
        <w:jc w:val="both"/>
      </w:pPr>
      <w:r>
        <w:t xml:space="preserve">    val unionClusters = clusterIdSet.union(another.clusterIdSet)</w:t>
      </w:r>
    </w:p>
    <w:p>
      <w:pPr>
        <w:jc w:val="both"/>
      </w:pPr>
      <w:r>
        <w:t xml:space="preserve">    unionClusters.foldLeft(0.0) {</w:t>
      </w:r>
    </w:p>
    <w:p>
      <w:pPr>
        <w:jc w:val="both"/>
      </w:pPr>
      <w:r>
        <w:t xml:space="preserve">      case (sum, clusterId) =&gt;</w:t>
      </w:r>
    </w:p>
    <w:p>
      <w:pPr>
        <w:jc w:val="both"/>
      </w:pPr>
      <w:r>
        <w:t xml:space="preserve">        sum + math.abs(this.getOrElse(clusterId) - another.getOrElse(clusterId))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overlapping clusters between two embeddings.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overlappingClusters(another: SimClustersEmbedding): Int = {</w:t>
      </w:r>
    </w:p>
    <w:p>
      <w:pPr>
        <w:jc w:val="both"/>
      </w:pPr>
      <w:r>
        <w:t xml:space="preserve">    var i1 = 0</w:t>
      </w:r>
    </w:p>
    <w:p>
      <w:pPr>
        <w:jc w:val="both"/>
      </w:pPr>
      <w:r>
        <w:t xml:space="preserve">    var i2 = 0</w:t>
      </w:r>
    </w:p>
    <w:p>
      <w:pPr>
        <w:jc w:val="both"/>
      </w:pPr>
      <w:r>
        <w:t xml:space="preserve">    var count = 0</w:t>
      </w:r>
    </w:p>
    <w:p>
      <w:pPr>
        <w:jc w:val="both"/>
      </w:pPr>
      <w:r/>
    </w:p>
    <w:p>
      <w:pPr>
        <w:jc w:val="both"/>
      </w:pPr>
      <w:r>
        <w:t xml:space="preserve">    while (i1 &lt; sortedClusterIds.length &amp;&amp; i2 &lt; another.sortedClusterIds.length) {</w:t>
      </w:r>
    </w:p>
    <w:p>
      <w:pPr>
        <w:jc w:val="both"/>
      </w:pPr>
      <w:r>
        <w:t xml:space="preserve">      if (sortedClusterIds(i1) == another.sortedClusterIds(i2)) {</w:t>
      </w:r>
    </w:p>
    <w:p>
      <w:pPr>
        <w:jc w:val="both"/>
      </w:pPr>
      <w:r>
        <w:t xml:space="preserve">        count += 1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 else if (sortedClusterIds(i1) &gt; another.sortedClusterIds(i2)) {</w:t>
      </w:r>
    </w:p>
    <w:p>
      <w:pPr>
        <w:jc w:val="both"/>
      </w:pPr>
      <w:r>
        <w:t xml:space="preserve">        // v2 cluster is lower. Increment it to see if the next one matches v1's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v1 cluster is lower. Increment it to see if the next one matches v2's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count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largest product cluster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maxElementwiseProduct(another: SimClustersEmbedding): Double = {</w:t>
      </w:r>
    </w:p>
    <w:p>
      <w:pPr>
        <w:jc w:val="both"/>
      </w:pPr>
      <w:r>
        <w:t xml:space="preserve">    var i1 = 0</w:t>
      </w:r>
    </w:p>
    <w:p>
      <w:pPr>
        <w:jc w:val="both"/>
      </w:pPr>
      <w:r>
        <w:t xml:space="preserve">    var i2 = 0</w:t>
      </w:r>
    </w:p>
    <w:p>
      <w:pPr>
        <w:jc w:val="both"/>
      </w:pPr>
      <w:r>
        <w:t xml:space="preserve">    var maxProduct: Double = 0.0</w:t>
      </w:r>
    </w:p>
    <w:p>
      <w:pPr>
        <w:jc w:val="both"/>
      </w:pPr>
      <w:r/>
    </w:p>
    <w:p>
      <w:pPr>
        <w:jc w:val="both"/>
      </w:pPr>
      <w:r>
        <w:t xml:space="preserve">    while (i1 &lt; sortedClusterIds.length &amp;&amp; i2 &lt; another.sortedClusterIds.length) {</w:t>
      </w:r>
    </w:p>
    <w:p>
      <w:pPr>
        <w:jc w:val="both"/>
      </w:pPr>
      <w:r>
        <w:t xml:space="preserve">      if (sortedClusterIds(i1) == another.sortedClusterIds(i2)) {</w:t>
      </w:r>
    </w:p>
    <w:p>
      <w:pPr>
        <w:jc w:val="both"/>
      </w:pPr>
      <w:r>
        <w:t xml:space="preserve">        val product = sortedScores(i1) * another.sortedScores(i2)</w:t>
      </w:r>
    </w:p>
    <w:p>
      <w:pPr>
        <w:jc w:val="both"/>
      </w:pPr>
      <w:r>
        <w:t xml:space="preserve">        if (product &gt; maxProduct) maxProduct = product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 else if (sortedClusterIds(i1) &gt; another.sortedClusterIds(i2)) {</w:t>
      </w:r>
    </w:p>
    <w:p>
      <w:pPr>
        <w:jc w:val="both"/>
      </w:pPr>
      <w:r>
        <w:t xml:space="preserve">        // v2 cluster is lower. Increment it to see if the next one matches v1's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v1 cluster is lower. Increment it to see if the next one matches v2's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maxProduct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SimClustersEmbedding with Max Embedding Size.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Prefer to truncate on embedding construction where possible. Doing so is cheaper.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truncate(size: Int): SimClustersEmbedding = {</w:t>
      </w:r>
    </w:p>
    <w:p>
      <w:pPr>
        <w:jc w:val="both"/>
      </w:pPr>
      <w:r>
        <w:t xml:space="preserve">    if (clusterIds.length &lt;= size)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truncatedClusterIds = clusterIds.take(size)</w:t>
      </w:r>
    </w:p>
    <w:p>
      <w:pPr>
        <w:jc w:val="both"/>
      </w:pPr>
      <w:r>
        <w:t xml:space="preserve">      val truncatedScores = scores.take(size)</w:t>
      </w:r>
    </w:p>
    <w:p>
      <w:pPr>
        <w:jc w:val="both"/>
      </w:pPr>
      <w:r>
        <w:t xml:space="preserve">      val (sortedClusterIds, sortedScores) =</w:t>
      </w:r>
    </w:p>
    <w:p>
      <w:pPr>
        <w:jc w:val="both"/>
      </w:pPr>
      <w:r>
        <w:t xml:space="preserve">        truncatedClusterIds.zip(truncatedScores).sortBy(_._1).unzip</w:t>
      </w:r>
    </w:p>
    <w:p>
      <w:pPr>
        <w:jc w:val="both"/>
      </w:pPr>
      <w:r/>
    </w:p>
    <w:p>
      <w:pPr>
        <w:jc w:val="both"/>
      </w:pPr>
      <w:r>
        <w:t xml:space="preserve">      DefaultSimClustersEmbedding(</w:t>
      </w:r>
    </w:p>
    <w:p>
      <w:pPr>
        <w:jc w:val="both"/>
      </w:pPr>
      <w:r>
        <w:t xml:space="preserve">        truncatedClusterIds,</w:t>
      </w:r>
    </w:p>
    <w:p>
      <w:pPr>
        <w:jc w:val="both"/>
      </w:pPr>
      <w:r>
        <w:t xml:space="preserve">        truncatedScores,</w:t>
      </w:r>
    </w:p>
    <w:p>
      <w:pPr>
        <w:jc w:val="both"/>
      </w:pPr>
      <w:r>
        <w:t xml:space="preserve">        sortedClusterIds,</w:t>
      </w:r>
    </w:p>
    <w:p>
      <w:pPr>
        <w:jc w:val="both"/>
      </w:pPr>
      <w:r>
        <w:t xml:space="preserve">        sortedScores)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toNormalized: SimClustersEmbedding = {</w:t>
      </w:r>
    </w:p>
    <w:p>
      <w:pPr>
        <w:jc w:val="both"/>
      </w:pPr>
      <w:r>
        <w:t xml:space="preserve">    // Additional safety check. Only EmptyEmbedding's l2norm is 0.0.</w:t>
      </w:r>
    </w:p>
    <w:p>
      <w:pPr>
        <w:jc w:val="both"/>
      </w:pPr>
      <w:r>
        <w:t xml:space="preserve">    if (l2norm == 0.0) {</w:t>
      </w:r>
    </w:p>
    <w:p>
      <w:pPr>
        <w:jc w:val="both"/>
      </w:pPr>
      <w:r>
        <w:t xml:space="preserve">      EmptyEmbedding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this.scalarDivide(l2norm)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def toThrift: ThriftSimClustersEmbedding = {</w:t>
      </w:r>
    </w:p>
    <w:p>
      <w:pPr>
        <w:jc w:val="both"/>
      </w:pPr>
      <w:r>
        <w:t xml:space="preserve">    ThriftSimClustersEmbedding(</w:t>
      </w:r>
    </w:p>
    <w:p>
      <w:pPr>
        <w:jc w:val="both"/>
      </w:pPr>
      <w:r>
        <w:t xml:space="preserve">      embedding.map {</w:t>
      </w:r>
    </w:p>
    <w:p>
      <w:pPr>
        <w:jc w:val="both"/>
      </w:pPr>
      <w:r>
        <w:t xml:space="preserve">        case (clusterId, score) =&gt;</w:t>
      </w:r>
    </w:p>
    <w:p>
      <w:pPr>
        <w:jc w:val="both"/>
      </w:pPr>
      <w:r>
        <w:t xml:space="preserve">          SimClusterWithScore(clusterId, 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canEqual(a: Any): Boolean = a.isInstanceOf[SimClustersEmbedding]</w:t>
      </w:r>
    </w:p>
    <w:p>
      <w:pPr>
        <w:jc w:val="both"/>
      </w:pPr>
      <w:r/>
    </w:p>
    <w:p>
      <w:pPr>
        <w:jc w:val="both"/>
      </w:pPr>
      <w:r>
        <w:t xml:space="preserve">  /* We define equality as having the same clusters and scores.</w:t>
      </w:r>
    </w:p>
    <w:p>
      <w:pPr>
        <w:jc w:val="both"/>
      </w:pPr>
      <w:r>
        <w:t xml:space="preserve">   * This implementation is arguably incorrect in this case:</w:t>
      </w:r>
    </w:p>
    <w:p>
      <w:pPr>
        <w:jc w:val="both"/>
      </w:pPr>
      <w:r>
        <w:t xml:space="preserve">   *   (1 -&gt; 1.0, 2 -&gt; 0.0) == (1 -&gt; 1.0)  // equals returns false</w:t>
      </w:r>
    </w:p>
    <w:p>
      <w:pPr>
        <w:jc w:val="both"/>
      </w:pPr>
      <w:r>
        <w:t xml:space="preserve">   * However, compliant implementations of SimClustersEmbedding should not include zero-weight</w:t>
      </w:r>
    </w:p>
    <w:p>
      <w:pPr>
        <w:jc w:val="both"/>
      </w:pPr>
      <w:r>
        <w:t xml:space="preserve">   * clusters, so this implementation should work correctly.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that: SimClustersEmbedding =&gt;</w:t>
      </w:r>
    </w:p>
    <w:p>
      <w:pPr>
        <w:jc w:val="both"/>
      </w:pPr>
      <w:r>
        <w:t xml:space="preserve">        that.canEqual(this) &amp;&amp;</w:t>
      </w:r>
    </w:p>
    <w:p>
      <w:pPr>
        <w:jc w:val="both"/>
      </w:pPr>
      <w:r>
        <w:t xml:space="preserve">          this.sortedClusterIds.sameElements(that.sortedClusterIds) &amp;&amp;</w:t>
      </w:r>
    </w:p>
    <w:p>
      <w:pPr>
        <w:jc w:val="both"/>
      </w:pPr>
      <w:r>
        <w:t xml:space="preserve">          this.sortedScores.sameElements(that.sortedScores)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hashcode implementation based on the contents of the embedding. As a lazy val, this relies on</w:t>
      </w:r>
    </w:p>
    <w:p>
      <w:pPr>
        <w:jc w:val="both"/>
      </w:pPr>
      <w:r>
        <w:t xml:space="preserve">   * the embedding contents being immutable.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lazy val hashCode: Int = {</w:t>
      </w:r>
    </w:p>
    <w:p>
      <w:pPr>
        <w:jc w:val="both"/>
      </w:pPr>
      <w:r>
        <w:t xml:space="preserve">    /* Arrays uses object id as hashCode, so different arrays with the same contents hash</w:t>
      </w:r>
    </w:p>
    <w:p>
      <w:pPr>
        <w:jc w:val="both"/>
      </w:pPr>
      <w:r>
        <w:t xml:space="preserve">     * differently. To provide a stable hash code, we take the same approach as how a</w:t>
      </w:r>
    </w:p>
    <w:p>
      <w:pPr>
        <w:jc w:val="both"/>
      </w:pPr>
      <w:r>
        <w:t xml:space="preserve">     * `case class(clusters: Seq[Int], scores: Seq[Double])` would be hashed. See</w:t>
      </w:r>
    </w:p>
    <w:p>
      <w:pPr>
        <w:jc w:val="both"/>
      </w:pPr>
      <w:r>
        <w:t xml:space="preserve">     * ScalaRunTime._hashCode and MurmurHash3.productHash</w:t>
      </w:r>
    </w:p>
    <w:p>
      <w:pPr>
        <w:jc w:val="both"/>
      </w:pPr>
      <w:r>
        <w:t xml:space="preserve">     * https://github.com/scala/scala/blob/2.12.x/src/library/scala/runtime/ScalaRunTime.scala#L167</w:t>
      </w:r>
    </w:p>
    <w:p>
      <w:pPr>
        <w:jc w:val="both"/>
      </w:pPr>
      <w:r>
        <w:t xml:space="preserve">     * https://github.com/scala/scala/blob/2.12.x/src/library/scala/util/hashing/MurmurHash3.scala#L64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Note that the hashcode is arguably incorrect in this case:</w:t>
      </w:r>
    </w:p>
    <w:p>
      <w:pPr>
        <w:jc w:val="both"/>
      </w:pPr>
      <w:r>
        <w:t xml:space="preserve">     *   (1 -&gt; 1.0, 2 -&gt; 0.0).hashcode == (1 -&gt; 1.0).hashcode  // returns false</w:t>
      </w:r>
    </w:p>
    <w:p>
      <w:pPr>
        <w:jc w:val="both"/>
      </w:pPr>
      <w:r>
        <w:t xml:space="preserve">     * However, compliant implementations of SimClustersEmbedding should not include zero-weight</w:t>
      </w:r>
    </w:p>
    <w:p>
      <w:pPr>
        <w:jc w:val="both"/>
      </w:pPr>
      <w:r>
        <w:t xml:space="preserve">     * clusters, so this implementation should work correctly.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productHash((arrayHash(sortedClusterIds), arrayHash(sortedScores)))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SimClustersEmbedding {</w:t>
      </w:r>
    </w:p>
    <w:p>
      <w:pPr>
        <w:jc w:val="both"/>
      </w:pPr>
      <w:r>
        <w:t xml:space="preserve">  val EmptyEmbedding: SimClustersEmbedding =</w:t>
      </w:r>
    </w:p>
    <w:p>
      <w:pPr>
        <w:jc w:val="both"/>
      </w:pPr>
      <w:r>
        <w:t xml:space="preserve">    DefaultSimClustersEmbedding(Array.empty, Array.empty, Array.empty, Array.empty)</w:t>
      </w:r>
    </w:p>
    <w:p>
      <w:pPr>
        <w:jc w:val="both"/>
      </w:pPr>
      <w:r/>
    </w:p>
    <w:p>
      <w:pPr>
        <w:jc w:val="both"/>
      </w:pPr>
      <w:r>
        <w:t xml:space="preserve">  val DefaultExponent: Double = 0.3</w:t>
      </w:r>
    </w:p>
    <w:p>
      <w:pPr>
        <w:jc w:val="both"/>
      </w:pPr>
      <w:r/>
    </w:p>
    <w:p>
      <w:pPr>
        <w:jc w:val="both"/>
      </w:pPr>
      <w:r>
        <w:t xml:space="preserve">  // Descending by score then ascending by ClusterId</w:t>
      </w:r>
    </w:p>
    <w:p>
      <w:pPr>
        <w:jc w:val="both"/>
      </w:pPr>
      <w:r>
        <w:t xml:space="preserve">  implicit val order: Ordering[(ClusterId, Double)] =</w:t>
      </w:r>
    </w:p>
    <w:p>
      <w:pPr>
        <w:jc w:val="both"/>
      </w:pPr>
      <w:r>
        <w:t xml:space="preserve">    (a: (ClusterId, Double), b: (ClusterId, Double)) =&gt; {</w:t>
      </w:r>
    </w:p>
    <w:p>
      <w:pPr>
        <w:jc w:val="both"/>
      </w:pPr>
      <w:r>
        <w:t xml:space="preserve">      b._2 compare a._2 match {</w:t>
      </w:r>
    </w:p>
    <w:p>
      <w:pPr>
        <w:jc w:val="both"/>
      </w:pPr>
      <w:r>
        <w:t xml:space="preserve">        case 0 =&gt; a._1 compare b._1</w:t>
      </w:r>
    </w:p>
    <w:p>
      <w:pPr>
        <w:jc w:val="both"/>
      </w:pPr>
      <w:r>
        <w:t xml:space="preserve">        case c =&gt; c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These constructors:</w:t>
      </w:r>
    </w:p>
    <w:p>
      <w:pPr>
        <w:jc w:val="both"/>
      </w:pPr>
      <w:r>
        <w:t xml:space="preserve">   * - do not make assumptions about the ordering of the cluster/scores.</w:t>
      </w:r>
    </w:p>
    <w:p>
      <w:pPr>
        <w:jc w:val="both"/>
      </w:pPr>
      <w:r>
        <w:t xml:space="preserve">   * - do assume that cluster ids are unique</w:t>
      </w:r>
    </w:p>
    <w:p>
      <w:pPr>
        <w:jc w:val="both"/>
      </w:pPr>
      <w:r>
        <w:t xml:space="preserve">   * - ignore (drop) any cluster whose score is &lt;= 0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apply(embedding: (ClusterId, Double)*): SimClustersEmbedding =</w:t>
      </w:r>
    </w:p>
    <w:p>
      <w:pPr>
        <w:jc w:val="both"/>
      </w:pPr>
      <w:r>
        <w:t xml:space="preserve">    buildDefaultSimClustersEmbedding(embedding)</w:t>
      </w:r>
    </w:p>
    <w:p>
      <w:pPr>
        <w:jc w:val="both"/>
      </w:pPr>
      <w:r/>
    </w:p>
    <w:p>
      <w:pPr>
        <w:jc w:val="both"/>
      </w:pPr>
      <w:r>
        <w:t xml:space="preserve">  def apply(embedding: Iterable[(ClusterId, Double)]): SimClustersEmbedding =</w:t>
      </w:r>
    </w:p>
    <w:p>
      <w:pPr>
        <w:jc w:val="both"/>
      </w:pPr>
      <w:r>
        <w:t xml:space="preserve">    buildDefaultSimClustersEmbedding(embedding)</w:t>
      </w:r>
    </w:p>
    <w:p>
      <w:pPr>
        <w:jc w:val="both"/>
      </w:pPr>
      <w:r/>
    </w:p>
    <w:p>
      <w:pPr>
        <w:jc w:val="both"/>
      </w:pPr>
      <w:r>
        <w:t xml:space="preserve">  def apply(embedding: Iterable[(ClusterId, Double)], size: Int): SimClustersEmbedding =</w:t>
      </w:r>
    </w:p>
    <w:p>
      <w:pPr>
        <w:jc w:val="both"/>
      </w:pPr>
      <w:r>
        <w:t xml:space="preserve">    buildDefaultSimClustersEmbedding(embedding, truncate = Some(size))</w:t>
      </w:r>
    </w:p>
    <w:p>
      <w:pPr>
        <w:jc w:val="both"/>
      </w:pPr>
      <w:r/>
    </w:p>
    <w:p>
      <w:pPr>
        <w:jc w:val="both"/>
      </w:pPr>
      <w:r>
        <w:t xml:space="preserve">  implicit def apply(thriftEmbedding: ThriftSimClustersEmbedding): SimClustersEmbedding =</w:t>
      </w:r>
    </w:p>
    <w:p>
      <w:pPr>
        <w:jc w:val="both"/>
      </w:pPr>
      <w:r>
        <w:t xml:space="preserve">    buildDefaultSimClustersEmbedding(thriftEmbedding.embedding.map(_.toTuple))</w:t>
      </w:r>
    </w:p>
    <w:p>
      <w:pPr>
        <w:jc w:val="both"/>
      </w:pPr>
      <w:r/>
    </w:p>
    <w:p>
      <w:pPr>
        <w:jc w:val="both"/>
      </w:pPr>
      <w:r>
        <w:t xml:space="preserve">  def apply(thriftEmbedding: ThriftSimClustersEmbedding, truncate: Int): SimClustersEmbedding =</w:t>
      </w:r>
    </w:p>
    <w:p>
      <w:pPr>
        <w:jc w:val="both"/>
      </w:pPr>
      <w:r>
        <w:t xml:space="preserve">    buildDefaultSimClustersEmbedding(</w:t>
      </w:r>
    </w:p>
    <w:p>
      <w:pPr>
        <w:jc w:val="both"/>
      </w:pPr>
      <w:r>
        <w:t xml:space="preserve">      thriftEmbedding.embedding.map(_.toTuple),</w:t>
      </w:r>
    </w:p>
    <w:p>
      <w:pPr>
        <w:jc w:val="both"/>
      </w:pPr>
      <w:r>
        <w:t xml:space="preserve">      truncate = Some(truncate))</w:t>
      </w:r>
    </w:p>
    <w:p>
      <w:pPr>
        <w:jc w:val="both"/>
      </w:pPr>
      <w:r/>
    </w:p>
    <w:p>
      <w:pPr>
        <w:jc w:val="both"/>
      </w:pPr>
      <w:r>
        <w:t xml:space="preserve">  private def buildDefaultSimClustersEmbedding(</w:t>
      </w:r>
    </w:p>
    <w:p>
      <w:pPr>
        <w:jc w:val="both"/>
      </w:pPr>
      <w:r>
        <w:t xml:space="preserve">    embedding: Iterable[(ClusterId, Double)],</w:t>
      </w:r>
    </w:p>
    <w:p>
      <w:pPr>
        <w:jc w:val="both"/>
      </w:pPr>
      <w:r>
        <w:t xml:space="preserve">    truncate: Option[Int] = None</w:t>
      </w:r>
    </w:p>
    <w:p>
      <w:pPr>
        <w:jc w:val="both"/>
      </w:pPr>
      <w:r>
        <w:t xml:space="preserve">  ): SimClustersEmbedding = {</w:t>
      </w:r>
    </w:p>
    <w:p>
      <w:pPr>
        <w:jc w:val="both"/>
      </w:pPr>
      <w:r>
        <w:t xml:space="preserve">    val truncatedIdAndScores = {</w:t>
      </w:r>
    </w:p>
    <w:p>
      <w:pPr>
        <w:jc w:val="both"/>
      </w:pPr>
      <w:r>
        <w:t xml:space="preserve">      val idsAndScores = embedding.filter(_._2 &gt; 0.0).toArray.sorted(order)</w:t>
      </w:r>
    </w:p>
    <w:p>
      <w:pPr>
        <w:jc w:val="both"/>
      </w:pPr>
      <w:r>
        <w:t xml:space="preserve">      truncate match {</w:t>
      </w:r>
    </w:p>
    <w:p>
      <w:pPr>
        <w:jc w:val="both"/>
      </w:pPr>
      <w:r>
        <w:t xml:space="preserve">        case Some(t) =&gt; idsAndScores.take(t)</w:t>
      </w:r>
    </w:p>
    <w:p>
      <w:pPr>
        <w:jc w:val="both"/>
      </w:pPr>
      <w:r>
        <w:t xml:space="preserve">        case _ =&gt; idsAndScores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(truncatedIdAndScores.isEmpty) {</w:t>
      </w:r>
    </w:p>
    <w:p>
      <w:pPr>
        <w:jc w:val="both"/>
      </w:pPr>
      <w:r>
        <w:t xml:space="preserve">      EmptyEmbedding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(clusterIds, scores) = truncatedIdAndScores.unzip</w:t>
      </w:r>
    </w:p>
    <w:p>
      <w:pPr>
        <w:jc w:val="both"/>
      </w:pPr>
      <w:r>
        <w:t xml:space="preserve">      val (sortedClusterIds, sortedScores) = truncatedIdAndScores.sortBy(_._1).unzip</w:t>
      </w:r>
    </w:p>
    <w:p>
      <w:pPr>
        <w:jc w:val="both"/>
      </w:pPr>
      <w:r>
        <w:t xml:space="preserve">      DefaultSimClustersEmbedding(clusterIds, scores, sortedClusterIds, sortedScores)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***** Aggregation Methods ******/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high performance version of Sum a list of SimClustersEmbeddings.</w:t>
      </w:r>
    </w:p>
    <w:p>
      <w:pPr>
        <w:jc w:val="both"/>
      </w:pPr>
      <w:r>
        <w:t xml:space="preserve">   * Suggest using in Online Services to avoid the unnecessary GC.</w:t>
      </w:r>
    </w:p>
    <w:p>
      <w:pPr>
        <w:jc w:val="both"/>
      </w:pPr>
      <w:r>
        <w:t xml:space="preserve">   * For offline or streaming. Please check [[SimClustersEmbeddingMonoid]]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sum(simClustersEmbeddings: Iterable[SimClustersEmbedding]): SimClustersEmbedding = {</w:t>
      </w:r>
    </w:p>
    <w:p>
      <w:pPr>
        <w:jc w:val="both"/>
      </w:pPr>
      <w:r>
        <w:t xml:space="preserve">    if (simClustersEmbeddings.isEmpty) {</w:t>
      </w:r>
    </w:p>
    <w:p>
      <w:pPr>
        <w:jc w:val="both"/>
      </w:pPr>
      <w:r>
        <w:t xml:space="preserve">      EmptyEmbedding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sum = simClustersEmbeddings.foldLeft(mutable.Map[ClusterId, Double]()) {</w:t>
      </w:r>
    </w:p>
    <w:p>
      <w:pPr>
        <w:jc w:val="both"/>
      </w:pPr>
      <w:r>
        <w:t xml:space="preserve">        (sum, embedding) =&gt;</w:t>
      </w:r>
    </w:p>
    <w:p>
      <w:pPr>
        <w:jc w:val="both"/>
      </w:pPr>
      <w:r>
        <w:t xml:space="preserve">          for (i &lt;- embedding.sortedClusterIds.indices) {</w:t>
      </w:r>
    </w:p>
    <w:p>
      <w:pPr>
        <w:jc w:val="both"/>
      </w:pPr>
      <w:r>
        <w:t xml:space="preserve">            val clusterId = embedding.sortedClusterIds(i)</w:t>
      </w:r>
    </w:p>
    <w:p>
      <w:pPr>
        <w:jc w:val="both"/>
      </w:pPr>
      <w:r>
        <w:t xml:space="preserve">            sum.put(clusterId, embedding.sortedScores(i) + sum.getOrElse(clusterId, 0.0))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sum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SimClustersEmbedding(sum)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Support a fixed size SimClustersEmbedding Sum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sum(</w:t>
      </w:r>
    </w:p>
    <w:p>
      <w:pPr>
        <w:jc w:val="both"/>
      </w:pPr>
      <w:r>
        <w:t xml:space="preserve">    simClustersEmbeddings: Iterable[SimClustersEmbedding],</w:t>
      </w:r>
    </w:p>
    <w:p>
      <w:pPr>
        <w:jc w:val="both"/>
      </w:pPr>
      <w:r>
        <w:t xml:space="preserve">    maxSize: Int</w:t>
      </w:r>
    </w:p>
    <w:p>
      <w:pPr>
        <w:jc w:val="both"/>
      </w:pPr>
      <w:r>
        <w:t xml:space="preserve">  ): SimClustersEmbedding = {</w:t>
      </w:r>
    </w:p>
    <w:p>
      <w:pPr>
        <w:jc w:val="both"/>
      </w:pPr>
      <w:r>
        <w:t xml:space="preserve">    sum(simClustersEmbeddings).truncate(maxSize)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high performance version of Mean a list of SimClustersEmbeddings.</w:t>
      </w:r>
    </w:p>
    <w:p>
      <w:pPr>
        <w:jc w:val="both"/>
      </w:pPr>
      <w:r>
        <w:t xml:space="preserve">   * Suggest using in Online Services to avoid the unnecessary GC.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mean(simClustersEmbeddings: Iterable[SimClustersEmbedding]): SimClustersEmbedding = {</w:t>
      </w:r>
    </w:p>
    <w:p>
      <w:pPr>
        <w:jc w:val="both"/>
      </w:pPr>
      <w:r>
        <w:t xml:space="preserve">    if (simClustersEmbeddings.isEmpty) {</w:t>
      </w:r>
    </w:p>
    <w:p>
      <w:pPr>
        <w:jc w:val="both"/>
      </w:pPr>
      <w:r>
        <w:t xml:space="preserve">      EmptyEmbedding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sum(simClustersEmbeddings).scalarDivide(simClustersEmbeddings.size)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Support a fixed size SimClustersEmbedding Mean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mean(</w:t>
      </w:r>
    </w:p>
    <w:p>
      <w:pPr>
        <w:jc w:val="both"/>
      </w:pPr>
      <w:r>
        <w:t xml:space="preserve">    simClustersEmbeddings: Iterable[SimClustersEmbedding],</w:t>
      </w:r>
    </w:p>
    <w:p>
      <w:pPr>
        <w:jc w:val="both"/>
      </w:pPr>
      <w:r>
        <w:t xml:space="preserve">    maxSize: Int</w:t>
      </w:r>
    </w:p>
    <w:p>
      <w:pPr>
        <w:jc w:val="both"/>
      </w:pPr>
      <w:r>
        <w:t xml:space="preserve">  ): SimClustersEmbedding = {</w:t>
      </w:r>
    </w:p>
    <w:p>
      <w:pPr>
        <w:jc w:val="both"/>
      </w:pPr>
      <w:r>
        <w:t xml:space="preserve">    mean(simClustersEmbeddings).truncate(maxSize)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DefaultSimClustersEmbedding(</w:t>
      </w:r>
    </w:p>
    <w:p>
      <w:pPr>
        <w:jc w:val="both"/>
      </w:pPr>
      <w:r>
        <w:t xml:space="preserve">  override val clusterIds: Array[ClusterId],</w:t>
      </w:r>
    </w:p>
    <w:p>
      <w:pPr>
        <w:jc w:val="both"/>
      </w:pPr>
      <w:r>
        <w:t xml:space="preserve">  override val scores: Array[Double],</w:t>
      </w:r>
    </w:p>
    <w:p>
      <w:pPr>
        <w:jc w:val="both"/>
      </w:pPr>
      <w:r>
        <w:t xml:space="preserve">  override val sortedClusterIds: Array[ClusterId],</w:t>
      </w:r>
    </w:p>
    <w:p>
      <w:pPr>
        <w:jc w:val="both"/>
      </w:pPr>
      <w:r>
        <w:t xml:space="preserve">  override val sortedScores: Array[Double])</w:t>
      </w:r>
    </w:p>
    <w:p>
      <w:pPr>
        <w:jc w:val="both"/>
      </w:pPr>
      <w:r>
        <w:t xml:space="preserve">    extends SimClustersEmbedding {</w:t>
      </w:r>
    </w:p>
    <w:p>
      <w:pPr>
        <w:jc w:val="both"/>
      </w:pPr>
      <w:r/>
    </w:p>
    <w:p>
      <w:pPr>
        <w:jc w:val="both"/>
      </w:pPr>
      <w:r>
        <w:t xml:space="preserve">  override def toString: String =</w:t>
      </w:r>
    </w:p>
    <w:p>
      <w:pPr>
        <w:jc w:val="both"/>
      </w:pPr>
      <w:r>
        <w:t xml:space="preserve">    s"DefaultSimClustersEmbedding(${clusterIds.zip(scores).mkString(",")})"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DefaultSimClustersEmbedding {</w:t>
      </w:r>
    </w:p>
    <w:p>
      <w:pPr>
        <w:jc w:val="both"/>
      </w:pPr>
      <w:r>
        <w:t xml:space="preserve">  // To support existing code which builds embeddings from a Seq</w:t>
      </w:r>
    </w:p>
    <w:p>
      <w:pPr>
        <w:jc w:val="both"/>
      </w:pPr>
      <w:r>
        <w:t xml:space="preserve">  def apply(embedding: Seq[(ClusterId, Double)]): SimClustersEmbedding = SimClustersEmbedding(</w:t>
      </w:r>
    </w:p>
    <w:p>
      <w:pPr>
        <w:jc w:val="both"/>
      </w:pPr>
      <w:r>
        <w:t xml:space="preserve">    embedding)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