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com.twitter.simclusters_v2.common</w:t>
      </w:r>
    </w:p>
    <w:p>
      <w:pPr>
        <w:jc w:val="both"/>
      </w:pPr>
      <w:r/>
    </w:p>
    <w:p>
      <w:pPr>
        <w:jc w:val="both"/>
      </w:pPr>
      <w:r>
        <w:t>import com.twitter.simclusters_v2.thriftscala.ModelVersion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The utility to convert SimClusters Model version into different forms.</w:t>
      </w:r>
    </w:p>
    <w:p>
      <w:pPr>
        <w:jc w:val="both"/>
      </w:pPr>
      <w:r>
        <w:t xml:space="preserve"> * Required to register any new SimClusters Model version here.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ModelVersions {</w:t>
      </w:r>
    </w:p>
    <w:p>
      <w:pPr>
        <w:jc w:val="both"/>
      </w:pPr>
      <w:r/>
    </w:p>
    <w:p>
      <w:pPr>
        <w:jc w:val="both"/>
      </w:pPr>
      <w:r>
        <w:t xml:space="preserve">  val Model20M145KDec11 = "20M_145K_dec11"</w:t>
      </w:r>
    </w:p>
    <w:p>
      <w:pPr>
        <w:jc w:val="both"/>
      </w:pPr>
      <w:r>
        <w:t xml:space="preserve">  val Model20M145KUpdated = "20M_145K_updated"</w:t>
      </w:r>
    </w:p>
    <w:p>
      <w:pPr>
        <w:jc w:val="both"/>
      </w:pPr>
      <w:r>
        <w:t xml:space="preserve">  val Model20M145K2020 = "20M_145K_2020"</w:t>
      </w:r>
    </w:p>
    <w:p>
      <w:pPr>
        <w:jc w:val="both"/>
      </w:pPr>
      <w:r/>
    </w:p>
    <w:p>
      <w:pPr>
        <w:jc w:val="both"/>
      </w:pPr>
      <w:r>
        <w:t xml:space="preserve">  // Use Enum for feature switch</w:t>
      </w:r>
    </w:p>
    <w:p>
      <w:pPr>
        <w:jc w:val="both"/>
      </w:pPr>
      <w:r>
        <w:t xml:space="preserve">  object Enum extends Enumeration {</w:t>
      </w:r>
    </w:p>
    <w:p>
      <w:pPr>
        <w:jc w:val="both"/>
      </w:pPr>
      <w:r>
        <w:t xml:space="preserve">    val Model20M145K2020, Model20M145KUpdated: Value = Value</w:t>
      </w:r>
    </w:p>
    <w:p>
      <w:pPr>
        <w:jc w:val="both"/>
      </w:pPr>
      <w:r>
        <w:t xml:space="preserve">    val enumToSimClustersModelVersionMap: Map[Enum.Value, ModelVersion] = Map(</w:t>
      </w:r>
    </w:p>
    <w:p>
      <w:pPr>
        <w:jc w:val="both"/>
      </w:pPr>
      <w:r>
        <w:t xml:space="preserve">      Model20M145K2020 -&gt; ModelVersion.Model20m145k2020,</w:t>
      </w:r>
    </w:p>
    <w:p>
      <w:pPr>
        <w:jc w:val="both"/>
      </w:pPr>
      <w:r>
        <w:t xml:space="preserve">      Model20M145KUpdated -&gt; ModelVersion.Model20m145kUpdated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Add the new model version into this map</w:t>
      </w:r>
    </w:p>
    <w:p>
      <w:pPr>
        <w:jc w:val="both"/>
      </w:pPr>
      <w:r>
        <w:t xml:space="preserve">  private val StringToThriftModelVersions: Map[String, ModelVersion] =</w:t>
      </w:r>
    </w:p>
    <w:p>
      <w:pPr>
        <w:jc w:val="both"/>
      </w:pPr>
      <w:r>
        <w:t xml:space="preserve">    Map(</w:t>
      </w:r>
    </w:p>
    <w:p>
      <w:pPr>
        <w:jc w:val="both"/>
      </w:pPr>
      <w:r>
        <w:t xml:space="preserve">      Model20M145KDec11 -&gt; ModelVersion.Model20m145kDec11,</w:t>
      </w:r>
    </w:p>
    <w:p>
      <w:pPr>
        <w:jc w:val="both"/>
      </w:pPr>
      <w:r>
        <w:t xml:space="preserve">      Model20M145KUpdated -&gt; ModelVersion.Model20m145kUpdated,</w:t>
      </w:r>
    </w:p>
    <w:p>
      <w:pPr>
        <w:jc w:val="both"/>
      </w:pPr>
      <w:r>
        <w:t xml:space="preserve">      Model20M145K2020 -&gt; ModelVersion.Model20m145k2020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private val ThriftModelVersionToStrings = StringToThriftModelVersions.map(_.swap)</w:t>
      </w:r>
    </w:p>
    <w:p>
      <w:pPr>
        <w:jc w:val="both"/>
      </w:pPr>
      <w:r/>
    </w:p>
    <w:p>
      <w:pPr>
        <w:jc w:val="both"/>
      </w:pPr>
      <w:r>
        <w:t xml:space="preserve">  val AllModelVersions: Set[String] = StringToThriftModelVersions.keySet</w:t>
      </w:r>
    </w:p>
    <w:p>
      <w:pPr>
        <w:jc w:val="both"/>
      </w:pPr>
      <w:r/>
    </w:p>
    <w:p>
      <w:pPr>
        <w:jc w:val="both"/>
      </w:pPr>
      <w:r>
        <w:t xml:space="preserve">  def toModelVersionOption(modelVersionStr: String): Option[ModelVersion] = {</w:t>
      </w:r>
    </w:p>
    <w:p>
      <w:pPr>
        <w:jc w:val="both"/>
      </w:pPr>
      <w:r>
        <w:t xml:space="preserve">    StringToThriftModelVersions.get(modelVersionStr)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implicit def toModelVersion(modelVersionStr: String): ModelVersion = {</w:t>
      </w:r>
    </w:p>
    <w:p>
      <w:pPr>
        <w:jc w:val="both"/>
      </w:pPr>
      <w:r>
        <w:t xml:space="preserve">    StringToThriftModelVersions(modelVersionStr)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implicit def toKnownForModelVersion(modelVersion: ModelVersion): String = {</w:t>
      </w:r>
    </w:p>
    <w:p>
      <w:pPr>
        <w:jc w:val="both"/>
      </w:pPr>
      <w:r>
        <w:t xml:space="preserve">    ThriftModelVersionToStrings(modelVersion)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