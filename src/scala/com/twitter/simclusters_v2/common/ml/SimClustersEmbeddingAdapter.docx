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com.twitter.simclusters_v2.common.ml</w:t>
      </w:r>
    </w:p>
    <w:p>
      <w:pPr>
        <w:jc w:val="both"/>
      </w:pPr>
      <w:r/>
    </w:p>
    <w:p>
      <w:pPr>
        <w:jc w:val="both"/>
      </w:pPr>
      <w:r>
        <w:t>import com.twitter.ml.api.Feature.Continuous</w:t>
      </w:r>
    </w:p>
    <w:p>
      <w:pPr>
        <w:jc w:val="both"/>
      </w:pPr>
      <w:r>
        <w:t>import com.twitter.ml.api.Feature.SparseContinuous</w:t>
      </w:r>
    </w:p>
    <w:p>
      <w:pPr>
        <w:jc w:val="both"/>
      </w:pPr>
      <w:r>
        <w:t>import com.twitter.ml.api._</w:t>
      </w:r>
    </w:p>
    <w:p>
      <w:pPr>
        <w:jc w:val="both"/>
      </w:pPr>
      <w:r>
        <w:t>import com.twitter.ml.api.util.FDsl._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/>
    </w:p>
    <w:p>
      <w:pPr>
        <w:jc w:val="both"/>
      </w:pPr>
      <w:r>
        <w:t>class SimClustersEmbeddingAdapter(embeddingFeature: SparseContinuous)</w:t>
      </w:r>
    </w:p>
    <w:p>
      <w:pPr>
        <w:jc w:val="both"/>
      </w:pPr>
      <w:r>
        <w:t xml:space="preserve">    extends IRecordOneToOneAdapter[SimClustersEmbedding] {</w:t>
      </w:r>
    </w:p>
    <w:p>
      <w:pPr>
        <w:jc w:val="both"/>
      </w:pPr>
      <w:r/>
    </w:p>
    <w:p>
      <w:pPr>
        <w:jc w:val="both"/>
      </w:pPr>
      <w:r>
        <w:t xml:space="preserve">  override def getFeatureContext: FeatureContext = new FeatureContext(embeddingFeature)</w:t>
      </w:r>
    </w:p>
    <w:p>
      <w:pPr>
        <w:jc w:val="both"/>
      </w:pPr>
      <w:r/>
    </w:p>
    <w:p>
      <w:pPr>
        <w:jc w:val="both"/>
      </w:pPr>
      <w:r>
        <w:t xml:space="preserve">  override def adaptToDataRecord(embedding: SimClustersEmbedding): DataRecord = {</w:t>
      </w:r>
    </w:p>
    <w:p>
      <w:pPr>
        <w:jc w:val="both"/>
      </w:pPr>
      <w:r>
        <w:t xml:space="preserve">    val embeddingMap = embedding.embedding.map {</w:t>
      </w:r>
    </w:p>
    <w:p>
      <w:pPr>
        <w:jc w:val="both"/>
      </w:pPr>
      <w:r>
        <w:t xml:space="preserve">      case (clusterId, score) =&gt;</w:t>
      </w:r>
    </w:p>
    <w:p>
      <w:pPr>
        <w:jc w:val="both"/>
      </w:pPr>
      <w:r>
        <w:t xml:space="preserve">        (clusterId.toString, score)</w:t>
      </w:r>
    </w:p>
    <w:p>
      <w:pPr>
        <w:jc w:val="both"/>
      </w:pPr>
      <w:r>
        <w:t xml:space="preserve">    }.toMap</w:t>
      </w:r>
    </w:p>
    <w:p>
      <w:pPr>
        <w:jc w:val="both"/>
      </w:pPr>
      <w:r/>
    </w:p>
    <w:p>
      <w:pPr>
        <w:jc w:val="both"/>
      </w:pPr>
      <w:r>
        <w:t xml:space="preserve">    new DataRecord().setFeatureValue(embeddingFeature, embeddingMap)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NormalizedSimClustersEmbeddingAdapter(</w:t>
      </w:r>
    </w:p>
    <w:p>
      <w:pPr>
        <w:jc w:val="both"/>
      </w:pPr>
      <w:r>
        <w:t xml:space="preserve">  embeddingFeature: SparseContinuous,</w:t>
      </w:r>
    </w:p>
    <w:p>
      <w:pPr>
        <w:jc w:val="both"/>
      </w:pPr>
      <w:r>
        <w:t xml:space="preserve">  normFeature: Continuous)</w:t>
      </w:r>
    </w:p>
    <w:p>
      <w:pPr>
        <w:jc w:val="both"/>
      </w:pPr>
      <w:r>
        <w:t xml:space="preserve">    extends IRecordOneToOneAdapter[SimClustersEmbedding] {</w:t>
      </w:r>
    </w:p>
    <w:p>
      <w:pPr>
        <w:jc w:val="both"/>
      </w:pPr>
      <w:r/>
    </w:p>
    <w:p>
      <w:pPr>
        <w:jc w:val="both"/>
      </w:pPr>
      <w:r>
        <w:t xml:space="preserve">  override def getFeatureContext: FeatureContext = new FeatureContext(embeddingFeature, normFeature)</w:t>
      </w:r>
    </w:p>
    <w:p>
      <w:pPr>
        <w:jc w:val="both"/>
      </w:pPr>
      <w:r/>
    </w:p>
    <w:p>
      <w:pPr>
        <w:jc w:val="both"/>
      </w:pPr>
      <w:r>
        <w:t xml:space="preserve">  override def adaptToDataRecord(embedding: SimClustersEmbedding): DataRecord = {</w:t>
      </w:r>
    </w:p>
    <w:p>
      <w:pPr>
        <w:jc w:val="both"/>
      </w:pPr>
      <w:r/>
    </w:p>
    <w:p>
      <w:pPr>
        <w:jc w:val="both"/>
      </w:pPr>
      <w:r>
        <w:t xml:space="preserve">    val normalizedEmbedding = Map(</w:t>
      </w:r>
    </w:p>
    <w:p>
      <w:pPr>
        <w:jc w:val="both"/>
      </w:pPr>
      <w:r>
        <w:t xml:space="preserve">      embedding.sortedClusterIds.map(_.toString).zip(embedding.normalizedSortedScores): _*)</w:t>
      </w:r>
    </w:p>
    <w:p>
      <w:pPr>
        <w:jc w:val="both"/>
      </w:pPr>
      <w:r/>
    </w:p>
    <w:p>
      <w:pPr>
        <w:jc w:val="both"/>
      </w:pPr>
      <w:r>
        <w:t xml:space="preserve">    val dataRecord = new DataRecord().setFeatureValue(embeddingFeature, normalizedEmbedding)</w:t>
      </w:r>
    </w:p>
    <w:p>
      <w:pPr>
        <w:jc w:val="both"/>
      </w:pPr>
      <w:r>
        <w:t xml:space="preserve">    dataRecord.setFeatureValue(normFeature, embedding.l2norm)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