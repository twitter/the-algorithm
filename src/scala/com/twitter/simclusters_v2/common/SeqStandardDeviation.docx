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com.twitter.simclusters_v2.common</w:t>
      </w:r>
    </w:p>
    <w:p>
      <w:pPr>
        <w:jc w:val="both"/>
      </w:pPr>
      <w:r/>
    </w:p>
    <w:p>
      <w:pPr>
        <w:jc w:val="both"/>
      </w:pPr>
      <w:r>
        <w:t>object SeqStandardDeviation {</w:t>
      </w:r>
    </w:p>
    <w:p>
      <w:pPr>
        <w:jc w:val="both"/>
      </w:pPr>
      <w:r/>
    </w:p>
    <w:p>
      <w:pPr>
        <w:jc w:val="both"/>
      </w:pPr>
      <w:r>
        <w:t xml:space="preserve">  def apply[T](t: Seq[T])(implicit mapper: T =&gt; Double): Double = {</w:t>
      </w:r>
    </w:p>
    <w:p>
      <w:pPr>
        <w:jc w:val="both"/>
      </w:pPr>
      <w:r>
        <w:t xml:space="preserve">    if (t.isEmpty) {</w:t>
      </w:r>
    </w:p>
    <w:p>
      <w:pPr>
        <w:jc w:val="both"/>
      </w:pPr>
      <w:r>
        <w:t xml:space="preserve">      0.0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val sum = t.foldLeft(0.0) {</w:t>
      </w:r>
    </w:p>
    <w:p>
      <w:pPr>
        <w:jc w:val="both"/>
      </w:pPr>
      <w:r>
        <w:t xml:space="preserve">        case (temp, score) =&gt;</w:t>
      </w:r>
    </w:p>
    <w:p>
      <w:pPr>
        <w:jc w:val="both"/>
      </w:pPr>
      <w:r>
        <w:t xml:space="preserve">          temp + score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val mean = sum / t.size</w:t>
      </w:r>
    </w:p>
    <w:p>
      <w:pPr>
        <w:jc w:val="both"/>
      </w:pPr>
      <w:r>
        <w:t xml:space="preserve">      val variance = t.foldLeft(0.0) { (sum, score) =&gt;</w:t>
      </w:r>
    </w:p>
    <w:p>
      <w:pPr>
        <w:jc w:val="both"/>
      </w:pPr>
      <w:r>
        <w:t xml:space="preserve">        val v = score - mean</w:t>
      </w:r>
    </w:p>
    <w:p>
      <w:pPr>
        <w:jc w:val="both"/>
      </w:pPr>
      <w:r>
        <w:t xml:space="preserve">        sum + v * v</w:t>
      </w:r>
    </w:p>
    <w:p>
      <w:pPr>
        <w:jc w:val="both"/>
      </w:pPr>
      <w:r>
        <w:t xml:space="preserve">      } / t.size</w:t>
      </w:r>
    </w:p>
    <w:p>
      <w:pPr>
        <w:jc w:val="both"/>
      </w:pPr>
      <w:r>
        <w:t xml:space="preserve">      math.sqrt(variance)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