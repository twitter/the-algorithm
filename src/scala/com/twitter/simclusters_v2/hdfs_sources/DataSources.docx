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</w:t>
      </w:r>
    </w:p>
    <w:p>
      <w:pPr>
        <w:jc w:val="both"/>
      </w:pPr>
      <w:r/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com.twitter.simclusters_v2.thriftscala.NormsAndCounts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DataSources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production normalized graph data from atla-proc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userUserNormalizedGraphSource(implicit dateRange: DateRange): TypedPipe[UserAndNeighbors]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.readMostRecentSnapshotNoOlderThan(UserUserNormalizedGraphScalaDataset, Days(14)(DateOps.UTC))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production user norms and counts data from atla-proc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userNormsAndCounts(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TypedPipe[NormsAndCounts]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.readMostRecentSnapshot(ProducerNormsAndCountsScalaDataset, dateRange.prepend(Days(14)))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