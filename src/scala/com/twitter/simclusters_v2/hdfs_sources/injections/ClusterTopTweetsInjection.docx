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com.twitter.simclusters_v2.hdfs_sources.injections</w:t>
      </w:r>
    </w:p>
    <w:p>
      <w:pPr>
        <w:jc w:val="both"/>
      </w:pPr>
      <w:r/>
    </w:p>
    <w:p>
      <w:pPr>
        <w:jc w:val="both"/>
      </w:pPr>
      <w:r>
        <w:t>import com.twitter.scalding_internal.multiformat.format.keyval.KeyValInjection</w:t>
      </w:r>
    </w:p>
    <w:p>
      <w:pPr>
        <w:jc w:val="both"/>
      </w:pPr>
      <w:r>
        <w:t>import com.twitter.scalding_internal.multiformat.format.keyval.KeyValInjection.ScalaCompactThrift</w:t>
      </w:r>
    </w:p>
    <w:p>
      <w:pPr>
        <w:jc w:val="both"/>
      </w:pPr>
      <w:r>
        <w:t>import com.twitter.simclusters_v2.thriftscala.TopKTweetsWithScores</w:t>
      </w:r>
    </w:p>
    <w:p>
      <w:pPr>
        <w:jc w:val="both"/>
      </w:pPr>
      <w:r>
        <w:t>import com.twitter.simclusters_v2.thriftscala.FullClusterId</w:t>
      </w:r>
    </w:p>
    <w:p>
      <w:pPr>
        <w:jc w:val="both"/>
      </w:pPr>
      <w:r/>
    </w:p>
    <w:p>
      <w:pPr>
        <w:jc w:val="both"/>
      </w:pPr>
      <w:r>
        <w:t>object ClusterTopTweetsInjection {</w:t>
      </w:r>
    </w:p>
    <w:p>
      <w:pPr>
        <w:jc w:val="both"/>
      </w:pPr>
      <w:r/>
    </w:p>
    <w:p>
      <w:pPr>
        <w:jc w:val="both"/>
      </w:pPr>
      <w:r>
        <w:t xml:space="preserve">  val clusterIdToTopKTweetsInjection = KeyValInjection[FullClusterId, TopKTweetsWithScores](</w:t>
      </w:r>
    </w:p>
    <w:p>
      <w:pPr>
        <w:jc w:val="both"/>
      </w:pPr>
      <w:r>
        <w:t xml:space="preserve">    ScalaCompactThrift(FullClusterId),</w:t>
      </w:r>
    </w:p>
    <w:p>
      <w:pPr>
        <w:jc w:val="both"/>
      </w:pPr>
      <w:r>
        <w:t xml:space="preserve">    ScalaCompactThrift(TopKTweetsWithScores)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