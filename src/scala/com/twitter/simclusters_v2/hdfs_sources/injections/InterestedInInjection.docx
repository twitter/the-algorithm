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com.twitter.simclusters_v2.hdfs_sources.injections</w:t>
      </w:r>
    </w:p>
    <w:p>
      <w:pPr>
        <w:jc w:val="both"/>
      </w:pPr>
      <w:r/>
    </w:p>
    <w:p>
      <w:pPr>
        <w:jc w:val="both"/>
      </w:pPr>
      <w:r>
        <w:t>import com.twitter.scalding_internal.multiformat.format.keyval.KeyValInjection</w:t>
      </w:r>
    </w:p>
    <w:p>
      <w:pPr>
        <w:jc w:val="both"/>
      </w:pPr>
      <w:r>
        <w:t>import com.twitter.scalding_internal.multiformat.format.keyval.KeyValInjection.StringUtf8</w:t>
      </w:r>
    </w:p>
    <w:p>
      <w:pPr>
        <w:jc w:val="both"/>
      </w:pPr>
      <w:r>
        <w:t>import com.twitter.scalding_internal.multiformat.format.keyval.KeyValInjection.Long2BigEndian</w:t>
      </w:r>
    </w:p>
    <w:p>
      <w:pPr>
        <w:jc w:val="both"/>
      </w:pPr>
      <w:r>
        <w:t>import com.twitter.scalding_internal.multiformat.format.keyval.KeyValInjection.ScalaCompactThrift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/>
    </w:p>
    <w:p>
      <w:pPr>
        <w:jc w:val="both"/>
      </w:pPr>
      <w:r>
        <w:t>object InterestedInInjection {</w:t>
      </w:r>
    </w:p>
    <w:p>
      <w:pPr>
        <w:jc w:val="both"/>
      </w:pPr>
      <w:r>
        <w:t xml:space="preserve">  val injection = KeyValInjection(Long2BigEndian, ScalaCompactThrift(ClustersUserIsInterestedIn))</w:t>
      </w:r>
    </w:p>
    <w:p>
      <w:pPr>
        <w:jc w:val="both"/>
      </w:pPr>
      <w:r>
        <w:t xml:space="preserve">  val languageInjection =</w:t>
      </w:r>
    </w:p>
    <w:p>
      <w:pPr>
        <w:jc w:val="both"/>
      </w:pPr>
      <w:r>
        <w:t xml:space="preserve">    KeyValInjection(StringUtf8, ScalaCompactThrift(ClustersUserIsInterestedIn))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