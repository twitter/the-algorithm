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":data_sources",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"src/thrift/com/twitter/wtf/entity_real_graph:entity_real_graph-thrift-scala",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"data_sources",</w:t>
      </w:r>
    </w:p>
    <w:p>
      <w:pPr>
        <w:jc w:val="both"/>
      </w:pPr>
      <w:r>
        <w:t xml:space="preserve">    sources = [],</w:t>
      </w:r>
    </w:p>
    <w:p>
      <w:pPr>
        <w:jc w:val="both"/>
      </w:pPr>
      <w:r>
        <w:t xml:space="preserve">    description = "DAL datasets we wish to expose externally",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":ads_fav_based_simclusters_cluster_to_tweet_index-scala",</w:t>
      </w:r>
    </w:p>
    <w:p>
      <w:pPr>
        <w:jc w:val="both"/>
      </w:pPr>
      <w:r>
        <w:t xml:space="preserve">        ":ads_fav_click_based_simclusters_cluster_to_tweet_index-scala",</w:t>
      </w:r>
    </w:p>
    <w:p>
      <w:pPr>
        <w:jc w:val="both"/>
      </w:pPr>
      <w:r>
        <w:t xml:space="preserve">        ":aggregatable_producer_simclusters_embeddings_by_fav_score-scala",</w:t>
      </w:r>
    </w:p>
    <w:p>
      <w:pPr>
        <w:jc w:val="both"/>
      </w:pPr>
      <w:r>
        <w:t xml:space="preserve">        ":aggregatable_producer_simclusters_embeddings_by_fav_score_2020-scala",</w:t>
      </w:r>
    </w:p>
    <w:p>
      <w:pPr>
        <w:jc w:val="both"/>
      </w:pPr>
      <w:r>
        <w:t xml:space="preserve">        ":aggregatable_producer_simclusters_embeddings_by_fav_score_2020_thrift-scala",</w:t>
      </w:r>
    </w:p>
    <w:p>
      <w:pPr>
        <w:jc w:val="both"/>
      </w:pPr>
      <w:r>
        <w:t xml:space="preserve">        ":aggregatable_producer_simclusters_embeddings_by_fav_score_thrift-scala",</w:t>
      </w:r>
    </w:p>
    <w:p>
      <w:pPr>
        <w:jc w:val="both"/>
      </w:pPr>
      <w:r>
        <w:t xml:space="preserve">        ":aggregatable_producer_simclusters_embeddings_by_follow_score_2020-scala",</w:t>
      </w:r>
    </w:p>
    <w:p>
      <w:pPr>
        <w:jc w:val="both"/>
      </w:pPr>
      <w:r>
        <w:t xml:space="preserve">        ":aggregatable_producer_simclusters_embeddings_by_follow_score_2020_thrift-scala",</w:t>
      </w:r>
    </w:p>
    <w:p>
      <w:pPr>
        <w:jc w:val="both"/>
      </w:pPr>
      <w:r>
        <w:t xml:space="preserve">        ":aggregatable_producer_simclusters_embeddings_by_log_fav_score-scala",</w:t>
      </w:r>
    </w:p>
    <w:p>
      <w:pPr>
        <w:jc w:val="both"/>
      </w:pPr>
      <w:r>
        <w:t xml:space="preserve">        ":aggregatable_producer_simclusters_embeddings_by_log_fav_score_2020-scala",</w:t>
      </w:r>
    </w:p>
    <w:p>
      <w:pPr>
        <w:jc w:val="both"/>
      </w:pPr>
      <w:r>
        <w:t xml:space="preserve">        ":aggregatable_producer_simclusters_embeddings_by_log_fav_score_2020_thrift-scala",</w:t>
      </w:r>
    </w:p>
    <w:p>
      <w:pPr>
        <w:jc w:val="both"/>
      </w:pPr>
      <w:r>
        <w:t xml:space="preserve">        ":aggregatable_producer_simclusters_embeddings_by_log_fav_score_relaxed_fav_engagement_threshold_2020-scala",</w:t>
      </w:r>
    </w:p>
    <w:p>
      <w:pPr>
        <w:jc w:val="both"/>
      </w:pPr>
      <w:r>
        <w:t xml:space="preserve">        ":aggregatable_producer_simclusters_embeddings_by_log_fav_score_relaxed_fav_engagement_threshold_2020_thrift-scala",</w:t>
      </w:r>
    </w:p>
    <w:p>
      <w:pPr>
        <w:jc w:val="both"/>
      </w:pPr>
      <w:r>
        <w:t xml:space="preserve">        ":aggregatable_producer_simclusters_embeddings_by_log_fav_score_thrift-scala",</w:t>
      </w:r>
    </w:p>
    <w:p>
      <w:pPr>
        <w:jc w:val="both"/>
      </w:pPr>
      <w:r>
        <w:t xml:space="preserve">        ":clusters_members_connected_components_ape_similarity-scala",</w:t>
      </w:r>
    </w:p>
    <w:p>
      <w:pPr>
        <w:jc w:val="both"/>
      </w:pPr>
      <w:r>
        <w:t xml:space="preserve">        ":clusters_members_largest_dim_ape_similarity-scala",</w:t>
      </w:r>
    </w:p>
    <w:p>
      <w:pPr>
        <w:jc w:val="both"/>
      </w:pPr>
      <w:r>
        <w:t xml:space="preserve">        ":clusters_members_largest_dim_ape_similarity_2_day_update-scala",</w:t>
      </w:r>
    </w:p>
    <w:p>
      <w:pPr>
        <w:jc w:val="both"/>
      </w:pPr>
      <w:r>
        <w:t xml:space="preserve">        ":clusters_members_louvain_ape_similarity-scala",</w:t>
      </w:r>
    </w:p>
    <w:p>
      <w:pPr>
        <w:jc w:val="both"/>
      </w:pPr>
      <w:r>
        <w:t xml:space="preserve">        ":co_engagement_top_k_similar_tweets-scala",</w:t>
      </w:r>
    </w:p>
    <w:p>
      <w:pPr>
        <w:jc w:val="both"/>
      </w:pPr>
      <w:r>
        <w:t xml:space="preserve">        ":explore_mbcg_user_embeddings_kv-scala",</w:t>
      </w:r>
    </w:p>
    <w:p>
      <w:pPr>
        <w:jc w:val="both"/>
      </w:pPr>
      <w:r>
        <w:t xml:space="preserve">        ":fav_based_evergreen_content_simclusters_cluster_to_tweet_index-scala",</w:t>
      </w:r>
    </w:p>
    <w:p>
      <w:pPr>
        <w:jc w:val="both"/>
      </w:pPr>
      <w:r>
        <w:t xml:space="preserve">        ":fav_based_simclusters_cluster_to_tweet_index-scala",</w:t>
      </w:r>
    </w:p>
    <w:p>
      <w:pPr>
        <w:jc w:val="both"/>
      </w:pPr>
      <w:r>
        <w:t xml:space="preserve">        ":fav_based_video_simclusters_cluster_to_tweet_index-scala",</w:t>
      </w:r>
    </w:p>
    <w:p>
      <w:pPr>
        <w:jc w:val="both"/>
      </w:pPr>
      <w:r>
        <w:t xml:space="preserve">        ":fav_inferred_language_tfg_topic_embeddings-scala",</w:t>
      </w:r>
    </w:p>
    <w:p>
      <w:pPr>
        <w:jc w:val="both"/>
      </w:pPr>
      <w:r>
        <w:t xml:space="preserve">        ":fav_tfg_topic_embeddings-scala",</w:t>
      </w:r>
    </w:p>
    <w:p>
      <w:pPr>
        <w:jc w:val="both"/>
      </w:pPr>
      <w:r>
        <w:t xml:space="preserve">        ":fav_tfg_topic_embeddings_2020-scala",</w:t>
      </w:r>
    </w:p>
    <w:p>
      <w:pPr>
        <w:jc w:val="both"/>
      </w:pPr>
      <w:r>
        <w:t xml:space="preserve">        ":fav_tfg_topic_embeddings_2020_parquet-scala",</w:t>
      </w:r>
    </w:p>
    <w:p>
      <w:pPr>
        <w:jc w:val="both"/>
      </w:pPr>
      <w:r>
        <w:t xml:space="preserve">        ":fav_tfg_topic_embeddings_parquet-scala",</w:t>
      </w:r>
    </w:p>
    <w:p>
      <w:pPr>
        <w:jc w:val="both"/>
      </w:pPr>
      <w:r>
        <w:t xml:space="preserve">        ":full_multi_type_graph-scala",</w:t>
      </w:r>
    </w:p>
    <w:p>
      <w:pPr>
        <w:jc w:val="both"/>
      </w:pPr>
      <w:r>
        <w:t xml:space="preserve">        ":geopopular_top_tweet_impressed_topics-scala",</w:t>
      </w:r>
    </w:p>
    <w:p>
      <w:pPr>
        <w:jc w:val="both"/>
      </w:pPr>
      <w:r>
        <w:t xml:space="preserve">        ":hashtag_simclusters_embeddings_updated-scala",</w:t>
      </w:r>
    </w:p>
    <w:p>
      <w:pPr>
        <w:jc w:val="both"/>
      </w:pPr>
      <w:r>
        <w:t xml:space="preserve">        ":interested_in_twice_by_largest_dim-scala",</w:t>
      </w:r>
    </w:p>
    <w:p>
      <w:pPr>
        <w:jc w:val="both"/>
      </w:pPr>
      <w:r>
        <w:t xml:space="preserve">        ":interested_in_twice_by_largest_dim_2_day_update-scala",</w:t>
      </w:r>
    </w:p>
    <w:p>
      <w:pPr>
        <w:jc w:val="both"/>
      </w:pPr>
      <w:r>
        <w:t xml:space="preserve">        ":interested_in_twice_by_largest_dim_fav_score-scala",</w:t>
      </w:r>
    </w:p>
    <w:p>
      <w:pPr>
        <w:jc w:val="both"/>
      </w:pPr>
      <w:r>
        <w:t xml:space="preserve">        ":interested_in_twice_connected_components-scala",</w:t>
      </w:r>
    </w:p>
    <w:p>
      <w:pPr>
        <w:jc w:val="both"/>
      </w:pPr>
      <w:r>
        <w:t xml:space="preserve">        ":interested_in_twice_louvain-scala",</w:t>
      </w:r>
    </w:p>
    <w:p>
      <w:pPr>
        <w:jc w:val="both"/>
      </w:pPr>
      <w:r>
        <w:t xml:space="preserve">        ":log_fav_reverse_index_semantic_core_per_language_simclusters_embeddings-scala",</w:t>
      </w:r>
    </w:p>
    <w:p>
      <w:pPr>
        <w:jc w:val="both"/>
      </w:pPr>
      <w:r>
        <w:t xml:space="preserve">        ":log_fav_semantic_core_per_language_simclusters_embeddings-scala",</w:t>
      </w:r>
    </w:p>
    <w:p>
      <w:pPr>
        <w:jc w:val="both"/>
      </w:pPr>
      <w:r>
        <w:t xml:space="preserve">        ":log_fav_tfg_topic_embeddings-scala",</w:t>
      </w:r>
    </w:p>
    <w:p>
      <w:pPr>
        <w:jc w:val="both"/>
      </w:pPr>
      <w:r>
        <w:t xml:space="preserve">        ":log_fav_tfg_topic_embeddings_parquet-scala",</w:t>
      </w:r>
    </w:p>
    <w:p>
      <w:pPr>
        <w:jc w:val="both"/>
      </w:pPr>
      <w:r>
        <w:t xml:space="preserve">        ":multi_type_graph_for_top_k_right_nodes_thrift_50_m_scio-scala",</w:t>
      </w:r>
    </w:p>
    <w:p>
      <w:pPr>
        <w:jc w:val="both"/>
      </w:pPr>
      <w:r>
        <w:t xml:space="preserve">        ":multi_type_graph_for_top_k_right_nodes_thrift_scio-scala",</w:t>
      </w:r>
    </w:p>
    <w:p>
      <w:pPr>
        <w:jc w:val="both"/>
      </w:pPr>
      <w:r>
        <w:t xml:space="preserve">        ":multi_type_simclusters_right_node_to_clusters_thrift_50_m-scala",</w:t>
      </w:r>
    </w:p>
    <w:p>
      <w:pPr>
        <w:jc w:val="both"/>
      </w:pPr>
      <w:r>
        <w:t xml:space="preserve">        ":multi_type_simclusters_right_node_to_clusters_thrift_fav_90_p_20_m-scala",</w:t>
      </w:r>
    </w:p>
    <w:p>
      <w:pPr>
        <w:jc w:val="both"/>
      </w:pPr>
      <w:r>
        <w:t xml:space="preserve">        ":offline_cluster_top_media_tweets_20M_145K_2020-scala",</w:t>
      </w:r>
    </w:p>
    <w:p>
      <w:pPr>
        <w:jc w:val="both"/>
      </w:pPr>
      <w:r>
        <w:t xml:space="preserve">        ":offline_tweet_recommendations_from_interested_in_20M_145K_2020-scala",</w:t>
      </w:r>
    </w:p>
    <w:p>
      <w:pPr>
        <w:jc w:val="both"/>
      </w:pPr>
      <w:r>
        <w:t xml:space="preserve">        ":offline_tweet_recommendations_from_interested_in_20M_145K_2020_HL_0_EL_15-scala",</w:t>
      </w:r>
    </w:p>
    <w:p>
      <w:pPr>
        <w:jc w:val="both"/>
      </w:pPr>
      <w:r>
        <w:t xml:space="preserve">        ":offline_tweet_recommendations_from_interested_in_20M_145K_2020_HL_2_EL_15-scala",</w:t>
      </w:r>
    </w:p>
    <w:p>
      <w:pPr>
        <w:jc w:val="both"/>
      </w:pPr>
      <w:r>
        <w:t xml:space="preserve">        ":offline_tweet_recommendations_from_interested_in_20M_145K_2020_HL_2_EL_50-scala",</w:t>
      </w:r>
    </w:p>
    <w:p>
      <w:pPr>
        <w:jc w:val="both"/>
      </w:pPr>
      <w:r>
        <w:t xml:space="preserve">        ":offline_tweet_recommendations_from_interested_in_20M_145K_2020_HL_8_EL_50-scala",</w:t>
      </w:r>
    </w:p>
    <w:p>
      <w:pPr>
        <w:jc w:val="both"/>
      </w:pPr>
      <w:r>
        <w:t xml:space="preserve">        ":offline_tweet_recommendations_from_mts_consumer_embeddings-scala",</w:t>
      </w:r>
    </w:p>
    <w:p>
      <w:pPr>
        <w:jc w:val="both"/>
      </w:pPr>
      <w:r>
        <w:t xml:space="preserve">        ":producer_norms_and_counts-scala",</w:t>
      </w:r>
    </w:p>
    <w:p>
      <w:pPr>
        <w:jc w:val="both"/>
      </w:pPr>
      <w:r>
        <w:t xml:space="preserve">        ":producer_top_k_simcluster_embeddings_by_fav_score-scala",</w:t>
      </w:r>
    </w:p>
    <w:p>
      <w:pPr>
        <w:jc w:val="both"/>
      </w:pPr>
      <w:r>
        <w:t xml:space="preserve">        ":producer_top_k_simcluster_embeddings_by_fav_score_2020-scala",</w:t>
      </w:r>
    </w:p>
    <w:p>
      <w:pPr>
        <w:jc w:val="both"/>
      </w:pPr>
      <w:r>
        <w:t xml:space="preserve">        ":producer_top_k_simcluster_embeddings_by_fav_score_updated-scala",</w:t>
      </w:r>
    </w:p>
    <w:p>
      <w:pPr>
        <w:jc w:val="both"/>
      </w:pPr>
      <w:r>
        <w:t xml:space="preserve">        ":producer_top_k_simcluster_embeddings_by_follow_score-scala",</w:t>
      </w:r>
    </w:p>
    <w:p>
      <w:pPr>
        <w:jc w:val="both"/>
      </w:pPr>
      <w:r>
        <w:t xml:space="preserve">        ":producer_top_k_simcluster_embeddings_by_follow_score_2020-scala",</w:t>
      </w:r>
    </w:p>
    <w:p>
      <w:pPr>
        <w:jc w:val="both"/>
      </w:pPr>
      <w:r>
        <w:t xml:space="preserve">        ":producer_top_k_simcluster_embeddings_by_follow_score_updated-scala",</w:t>
      </w:r>
    </w:p>
    <w:p>
      <w:pPr>
        <w:jc w:val="both"/>
      </w:pPr>
      <w:r>
        <w:t xml:space="preserve">        ":push_open_based_simclusters_cluster_to_tweet_index-scala",</w:t>
      </w:r>
    </w:p>
    <w:p>
      <w:pPr>
        <w:jc w:val="both"/>
      </w:pPr>
      <w:r>
        <w:t xml:space="preserve">        ":reply_based_simclusters_cluster_to_tweet_index-scala",</w:t>
      </w:r>
    </w:p>
    <w:p>
      <w:pPr>
        <w:jc w:val="both"/>
      </w:pPr>
      <w:r>
        <w:t xml:space="preserve">        ":retweet_based_simclusters_cluster_to_tweet_index-scala",</w:t>
      </w:r>
    </w:p>
    <w:p>
      <w:pPr>
        <w:jc w:val="both"/>
      </w:pPr>
      <w:r>
        <w:t xml:space="preserve">        ":reverse_index_hashtag_simclusters_embeddings_updated-scala",</w:t>
      </w:r>
    </w:p>
    <w:p>
      <w:pPr>
        <w:jc w:val="both"/>
      </w:pPr>
      <w:r>
        <w:t xml:space="preserve">        ":reverse_index_semantic_core_per_language_simclusters_embeddings-scala",</w:t>
      </w:r>
    </w:p>
    <w:p>
      <w:pPr>
        <w:jc w:val="both"/>
      </w:pPr>
      <w:r>
        <w:t xml:space="preserve">        ":reverse_index_semantic_core_simclusters_embeddings-scala",</w:t>
      </w:r>
    </w:p>
    <w:p>
      <w:pPr>
        <w:jc w:val="both"/>
      </w:pPr>
      <w:r>
        <w:t xml:space="preserve">        ":reverse_index_semantic_core_simclusters_embeddings_2020-scala",</w:t>
      </w:r>
    </w:p>
    <w:p>
      <w:pPr>
        <w:jc w:val="both"/>
      </w:pPr>
      <w:r>
        <w:t xml:space="preserve">        ":reverse_index_semantic_core_simclusters_embeddings_updated-scala",</w:t>
      </w:r>
    </w:p>
    <w:p>
      <w:pPr>
        <w:jc w:val="both"/>
      </w:pPr>
      <w:r>
        <w:t xml:space="preserve">        ":right_node_cosine_similarity_scio-scala",</w:t>
      </w:r>
    </w:p>
    <w:p>
      <w:pPr>
        <w:jc w:val="both"/>
      </w:pPr>
      <w:r>
        <w:t xml:space="preserve">        ":right_node_sim_hash_scio-scala",</w:t>
      </w:r>
    </w:p>
    <w:p>
      <w:pPr>
        <w:jc w:val="both"/>
      </w:pPr>
      <w:r>
        <w:t xml:space="preserve">        ":rux_faved_top_k_tweets-scala",</w:t>
      </w:r>
    </w:p>
    <w:p>
      <w:pPr>
        <w:jc w:val="both"/>
      </w:pPr>
      <w:r>
        <w:t xml:space="preserve">        ":semantic_core_embeddings_from_producer-scala",</w:t>
      </w:r>
    </w:p>
    <w:p>
      <w:pPr>
        <w:jc w:val="both"/>
      </w:pPr>
      <w:r>
        <w:t xml:space="preserve">        ":semantic_core_per_language_simclusters_embeddings-scala",</w:t>
      </w:r>
    </w:p>
    <w:p>
      <w:pPr>
        <w:jc w:val="both"/>
      </w:pPr>
      <w:r>
        <w:t xml:space="preserve">        ":semantic_core_simclusters_embeddings-scala",</w:t>
      </w:r>
    </w:p>
    <w:p>
      <w:pPr>
        <w:jc w:val="both"/>
      </w:pPr>
      <w:r>
        <w:t xml:space="preserve">        ":semantic_core_simclusters_embeddings_2020-scala",</w:t>
      </w:r>
    </w:p>
    <w:p>
      <w:pPr>
        <w:jc w:val="both"/>
      </w:pPr>
      <w:r>
        <w:t xml:space="preserve">        ":semantic_core_simclusters_embeddings_updated-scala",</w:t>
      </w:r>
    </w:p>
    <w:p>
      <w:pPr>
        <w:jc w:val="both"/>
      </w:pPr>
      <w:r>
        <w:t xml:space="preserve">        ":simcluster_embedding_top_k_producers_by_fav_score-scala",</w:t>
      </w:r>
    </w:p>
    <w:p>
      <w:pPr>
        <w:jc w:val="both"/>
      </w:pPr>
      <w:r>
        <w:t xml:space="preserve">        ":simcluster_embedding_top_k_producers_by_fav_score_2020-scala",</w:t>
      </w:r>
    </w:p>
    <w:p>
      <w:pPr>
        <w:jc w:val="both"/>
      </w:pPr>
      <w:r>
        <w:t xml:space="preserve">        ":simcluster_embedding_top_k_producers_by_fav_score_updated-scala",</w:t>
      </w:r>
    </w:p>
    <w:p>
      <w:pPr>
        <w:jc w:val="both"/>
      </w:pPr>
      <w:r>
        <w:t xml:space="preserve">        ":simcluster_embedding_top_k_producers_by_follow_score-scala",</w:t>
      </w:r>
    </w:p>
    <w:p>
      <w:pPr>
        <w:jc w:val="both"/>
      </w:pPr>
      <w:r>
        <w:t xml:space="preserve">        ":simcluster_embedding_top_k_producers_by_follow_score_2020-scala",</w:t>
      </w:r>
    </w:p>
    <w:p>
      <w:pPr>
        <w:jc w:val="both"/>
      </w:pPr>
      <w:r>
        <w:t xml:space="preserve">        ":simcluster_embedding_top_k_producers_by_follow_score_updated-scala",</w:t>
      </w:r>
    </w:p>
    <w:p>
      <w:pPr>
        <w:jc w:val="both"/>
      </w:pPr>
      <w:r>
        <w:t xml:space="preserve">        ":simclusters_inferred_entities_from_interested_in-scala",</w:t>
      </w:r>
    </w:p>
    <w:p>
      <w:pPr>
        <w:jc w:val="both"/>
      </w:pPr>
      <w:r>
        <w:t xml:space="preserve">        ":simclusters_inferred_entities_from_interested_in_keyed_by_cluster-scala",</w:t>
      </w:r>
    </w:p>
    <w:p>
      <w:pPr>
        <w:jc w:val="both"/>
      </w:pPr>
      <w:r>
        <w:t xml:space="preserve">        ":simclusters_inferred_entities_from_known_for-scala",</w:t>
      </w:r>
    </w:p>
    <w:p>
      <w:pPr>
        <w:jc w:val="both"/>
      </w:pPr>
      <w:r>
        <w:t xml:space="preserve">        ":simclusters_offline_cluster_top_k_tweets-scala",</w:t>
      </w:r>
    </w:p>
    <w:p>
      <w:pPr>
        <w:jc w:val="both"/>
      </w:pPr>
      <w:r>
        <w:t xml:space="preserve">        ":simclusters_offline_tweet_cluster_scores-scala",</w:t>
      </w:r>
    </w:p>
    <w:p>
      <w:pPr>
        <w:jc w:val="both"/>
      </w:pPr>
      <w:r>
        <w:t xml:space="preserve">        ":simclusters_offline_tweet_top_k_clusters-scala",</w:t>
      </w:r>
    </w:p>
    <w:p>
      <w:pPr>
        <w:jc w:val="both"/>
      </w:pPr>
      <w:r>
        <w:t xml:space="preserve">        ":simclusters_v2_cluster_details-scala",</w:t>
      </w:r>
    </w:p>
    <w:p>
      <w:pPr>
        <w:jc w:val="both"/>
      </w:pPr>
      <w:r>
        <w:t xml:space="preserve">        ":simclusters_v2_cluster_details_20m_145k_2020-scala",</w:t>
      </w:r>
    </w:p>
    <w:p>
      <w:pPr>
        <w:jc w:val="both"/>
      </w:pPr>
      <w:r>
        <w:t xml:space="preserve">        ":simclusters_v2_cluster_details_20m_145k_updated-scala",</w:t>
      </w:r>
    </w:p>
    <w:p>
      <w:pPr>
        <w:jc w:val="both"/>
      </w:pPr>
      <w:r>
        <w:t xml:space="preserve">        ":simclusters_v2_cluster_details_lite-scala",</w:t>
      </w:r>
    </w:p>
    <w:p>
      <w:pPr>
        <w:jc w:val="both"/>
      </w:pPr>
      <w:r>
        <w:t xml:space="preserve">        ":simclusters_v2_cluster_details_lite_20m_145k_2020-scala",</w:t>
      </w:r>
    </w:p>
    <w:p>
      <w:pPr>
        <w:jc w:val="both"/>
      </w:pPr>
      <w:r>
        <w:t xml:space="preserve">        ":simclusters_v2_cluster_details_lite_20m_145k_updated-scala",</w:t>
      </w:r>
    </w:p>
    <w:p>
      <w:pPr>
        <w:jc w:val="both"/>
      </w:pPr>
      <w:r>
        <w:t xml:space="preserve">        ":simclusters_v2_embeddings_lite-scala",</w:t>
      </w:r>
    </w:p>
    <w:p>
      <w:pPr>
        <w:jc w:val="both"/>
      </w:pPr>
      <w:r>
        <w:t xml:space="preserve">        ":simclusters_v2_global_language_embedding-scala",</w:t>
      </w:r>
    </w:p>
    <w:p>
      <w:pPr>
        <w:jc w:val="both"/>
      </w:pPr>
      <w:r>
        <w:t xml:space="preserve">        ":simclusters_v2_global_language_embedding_thrift-scala",</w:t>
      </w:r>
    </w:p>
    <w:p>
      <w:pPr>
        <w:jc w:val="both"/>
      </w:pPr>
      <w:r>
        <w:t xml:space="preserve">        ":simclusters_v2_interested_in-scala",</w:t>
      </w:r>
    </w:p>
    <w:p>
      <w:pPr>
        <w:jc w:val="both"/>
      </w:pPr>
      <w:r>
        <w:t xml:space="preserve">        ":simclusters_v2_interested_in_20M_145K_2020-scala",</w:t>
      </w:r>
    </w:p>
    <w:p>
      <w:pPr>
        <w:jc w:val="both"/>
      </w:pPr>
      <w:r>
        <w:t xml:space="preserve">        ":simclusters_v2_interested_in_20M_145K_updated-scala",</w:t>
      </w:r>
    </w:p>
    <w:p>
      <w:pPr>
        <w:jc w:val="both"/>
      </w:pPr>
      <w:r>
        <w:t xml:space="preserve">        ":simclusters_v2_interested_in_from_aggregatable_producer_embeddings_20M_145K_2020-scala",</w:t>
      </w:r>
    </w:p>
    <w:p>
      <w:pPr>
        <w:jc w:val="both"/>
      </w:pPr>
      <w:r>
        <w:t xml:space="preserve">        ":simclusters_v2_interested_in_from_producer_embeddings_20M_145K_updated-scala",</w:t>
      </w:r>
    </w:p>
    <w:p>
      <w:pPr>
        <w:jc w:val="both"/>
      </w:pPr>
      <w:r>
        <w:t xml:space="preserve">        ":simclusters_v2_interested_in_lite_20M_145K_2020-scala",</w:t>
      </w:r>
    </w:p>
    <w:p>
      <w:pPr>
        <w:jc w:val="both"/>
      </w:pPr>
      <w:r>
        <w:t xml:space="preserve">        ":simclusters_v2_known_for_20M_145K_2020-scala",</w:t>
      </w:r>
    </w:p>
    <w:p>
      <w:pPr>
        <w:jc w:val="both"/>
      </w:pPr>
      <w:r>
        <w:t xml:space="preserve">        ":simclusters_v2_known_for_20M_145K_2020_thrift-scala",</w:t>
      </w:r>
    </w:p>
    <w:p>
      <w:pPr>
        <w:jc w:val="both"/>
      </w:pPr>
      <w:r>
        <w:t xml:space="preserve">        ":simclusters_v2_known_for_20M_145K_dec11-scala",</w:t>
      </w:r>
    </w:p>
    <w:p>
      <w:pPr>
        <w:jc w:val="both"/>
      </w:pPr>
      <w:r>
        <w:t xml:space="preserve">        ":simclusters_v2_known_for_20M_145K_updated-scala",</w:t>
      </w:r>
    </w:p>
    <w:p>
      <w:pPr>
        <w:jc w:val="both"/>
      </w:pPr>
      <w:r>
        <w:t xml:space="preserve">        ":simclusters_v2_known_for_20M_145K_updated_thrift-scala",</w:t>
      </w:r>
    </w:p>
    <w:p>
      <w:pPr>
        <w:jc w:val="both"/>
      </w:pPr>
      <w:r>
        <w:t xml:space="preserve">        ":simclusters_v2_raw_interested_in_20M_145K_2020-scala",</w:t>
      </w:r>
    </w:p>
    <w:p>
      <w:pPr>
        <w:jc w:val="both"/>
      </w:pPr>
      <w:r>
        <w:t xml:space="preserve">        ":simclusters_v2_raw_interested_in_20M_145K_dec11-scala",</w:t>
      </w:r>
    </w:p>
    <w:p>
      <w:pPr>
        <w:jc w:val="both"/>
      </w:pPr>
      <w:r>
        <w:t xml:space="preserve">        ":simclusters_v2_raw_interested_in_20M_145K_updated-scala",</w:t>
      </w:r>
    </w:p>
    <w:p>
      <w:pPr>
        <w:jc w:val="both"/>
      </w:pPr>
      <w:r>
        <w:t xml:space="preserve">        ":simclusters_v2_raw_interested_in_lite_20M_145K_2020-scala",</w:t>
      </w:r>
    </w:p>
    <w:p>
      <w:pPr>
        <w:jc w:val="both"/>
      </w:pPr>
      <w:r>
        <w:t xml:space="preserve">        ":simclusters_v2_raw_known_for_20M_145K_2020-scala",</w:t>
      </w:r>
    </w:p>
    <w:p>
      <w:pPr>
        <w:jc w:val="both"/>
      </w:pPr>
      <w:r>
        <w:t xml:space="preserve">        ":simclusters_v2_raw_known_for_20M_145K_dec11-scala",</w:t>
      </w:r>
    </w:p>
    <w:p>
      <w:pPr>
        <w:jc w:val="both"/>
      </w:pPr>
      <w:r>
        <w:t xml:space="preserve">        ":simclusters_v2_raw_known_for_20M_145K_updated-scala",</w:t>
      </w:r>
    </w:p>
    <w:p>
      <w:pPr>
        <w:jc w:val="both"/>
      </w:pPr>
      <w:r>
        <w:t xml:space="preserve">        ":simclusters_v2_user_to_interested_in_20M_145K_2020-scala",</w:t>
      </w:r>
    </w:p>
    <w:p>
      <w:pPr>
        <w:jc w:val="both"/>
      </w:pPr>
      <w:r>
        <w:t xml:space="preserve">        ":simclusters_v2_user_to_interested_in_20M_145K_dec11-scala",</w:t>
      </w:r>
    </w:p>
    <w:p>
      <w:pPr>
        <w:jc w:val="both"/>
      </w:pPr>
      <w:r>
        <w:t xml:space="preserve">        ":simclusters_v2_user_to_interested_in_20M_145K_updated-scala",</w:t>
      </w:r>
    </w:p>
    <w:p>
      <w:pPr>
        <w:jc w:val="both"/>
      </w:pPr>
      <w:r>
        <w:t xml:space="preserve">        ":simclusters_v2_user_to_interested_in_from_aggregatable_producer_embeddings_20M_145K_2020-scala",</w:t>
      </w:r>
    </w:p>
    <w:p>
      <w:pPr>
        <w:jc w:val="both"/>
      </w:pPr>
      <w:r>
        <w:t xml:space="preserve">        ":simclusters_v2_user_to_interested_in_lite_20M_145K_2020-scala",</w:t>
      </w:r>
    </w:p>
    <w:p>
      <w:pPr>
        <w:jc w:val="both"/>
      </w:pPr>
      <w:r>
        <w:t xml:space="preserve">        ":similar_topics_from_topic_follow_graph-scala",</w:t>
      </w:r>
    </w:p>
    <w:p>
      <w:pPr>
        <w:jc w:val="both"/>
      </w:pPr>
      <w:r>
        <w:t xml:space="preserve">        ":similar_users_by_fav_based_producer_embedding-scala",</w:t>
      </w:r>
    </w:p>
    <w:p>
      <w:pPr>
        <w:jc w:val="both"/>
      </w:pPr>
      <w:r>
        <w:t xml:space="preserve">        ":similar_users_by_follow_based_producer_embedding-scala",</w:t>
      </w:r>
    </w:p>
    <w:p>
      <w:pPr>
        <w:jc w:val="both"/>
      </w:pPr>
      <w:r>
        <w:t xml:space="preserve">        ":top_k_right_nouns-scala",</w:t>
      </w:r>
    </w:p>
    <w:p>
      <w:pPr>
        <w:jc w:val="both"/>
      </w:pPr>
      <w:r>
        <w:t xml:space="preserve">        ":top_k_right_nouns_scio-scala",</w:t>
      </w:r>
    </w:p>
    <w:p>
      <w:pPr>
        <w:jc w:val="both"/>
      </w:pPr>
      <w:r>
        <w:t xml:space="preserve">        ":top_locale_topics_for_producer_from_em-scala",</w:t>
      </w:r>
    </w:p>
    <w:p>
      <w:pPr>
        <w:jc w:val="both"/>
      </w:pPr>
      <w:r>
        <w:t xml:space="preserve">        ":top_producers_for_locale_topics_from_topic_follow_graph-scala",</w:t>
      </w:r>
    </w:p>
    <w:p>
      <w:pPr>
        <w:jc w:val="both"/>
      </w:pPr>
      <w:r>
        <w:t xml:space="preserve">        ":topic_top_producers_em-scala",</w:t>
      </w:r>
    </w:p>
    <w:p>
      <w:pPr>
        <w:jc w:val="both"/>
      </w:pPr>
      <w:r>
        <w:t xml:space="preserve">        ":truncated_multi_type_graph-scala",</w:t>
      </w:r>
    </w:p>
    <w:p>
      <w:pPr>
        <w:jc w:val="both"/>
      </w:pPr>
      <w:r>
        <w:t xml:space="preserve">        ":truncated_multi_type_graph_scio-scala",</w:t>
      </w:r>
    </w:p>
    <w:p>
      <w:pPr>
        <w:jc w:val="both"/>
      </w:pPr>
      <w:r>
        <w:t xml:space="preserve">        ":tweet_evaluation_timelines_reference_set-scala",</w:t>
      </w:r>
    </w:p>
    <w:p>
      <w:pPr>
        <w:jc w:val="both"/>
      </w:pPr>
      <w:r>
        <w:t xml:space="preserve">        ":user_topic_weighted_embedding-scala",</w:t>
      </w:r>
    </w:p>
    <w:p>
      <w:pPr>
        <w:jc w:val="both"/>
      </w:pPr>
      <w:r>
        <w:t xml:space="preserve">        ":user_topic_weighted_embedding_parquet-scala",</w:t>
      </w:r>
    </w:p>
    <w:p>
      <w:pPr>
        <w:jc w:val="both"/>
      </w:pPr>
      <w:r>
        <w:t xml:space="preserve">        ":user_user_fav_graph-scala",</w:t>
      </w:r>
    </w:p>
    <w:p>
      <w:pPr>
        <w:jc w:val="both"/>
      </w:pPr>
      <w:r>
        <w:t xml:space="preserve">        ":user_user_graph-scala",</w:t>
      </w:r>
    </w:p>
    <w:p>
      <w:pPr>
        <w:jc w:val="both"/>
      </w:pPr>
      <w:r>
        <w:t xml:space="preserve">        ":user_user_normalized_graph-scala",</w:t>
      </w:r>
    </w:p>
    <w:p>
      <w:pPr>
        <w:jc w:val="both"/>
      </w:pPr>
      <w:r>
        <w:t xml:space="preserve">        ":video_view_based_simclusters_cluster_to_tweet_index-scala",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"user_user_fav_graph",</w:t>
      </w:r>
    </w:p>
    <w:p>
      <w:pPr>
        <w:jc w:val="both"/>
      </w:pPr>
      <w:r>
        <w:t xml:space="preserve">    java_schema = "com.twitter.simclusters_v2.thriftjava.EdgeWithDecayedWeights",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"com.twitter.simclusters_v2.thriftscala.EdgeWithDecayedWeights",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"producer_norms_and_counts",</w:t>
      </w:r>
    </w:p>
    <w:p>
      <w:pPr>
        <w:jc w:val="both"/>
      </w:pPr>
      <w:r>
        <w:t xml:space="preserve">    java_schema = "com.twitter.simclusters_v2.thriftjava.NormsAndCounts",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"com.twitter.simclusters_v2.thriftscala.NormsAndCounts",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"user_user_normalized_graph",</w:t>
      </w:r>
    </w:p>
    <w:p>
      <w:pPr>
        <w:jc w:val="both"/>
      </w:pPr>
      <w:r>
        <w:t xml:space="preserve">    java_schema = "com.twitter.simclusters_v2.thriftjava.UserAndNeighbors",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"com.twitter.simclusters_v2.thriftscala.UserAndNeighbors",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"multi_type_simclusters_right_node_to_clusters_thrift_fav_90_p_20_m",</w:t>
      </w:r>
    </w:p>
    <w:p>
      <w:pPr>
        <w:jc w:val="both"/>
      </w:pPr>
      <w:r>
        <w:t xml:space="preserve">    java_schema = "com.twitter.simclusters_v2.thriftjava.RightNodeWithClusters",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"com.twitter.simclusters_v2.thriftscala.RightNodeWithClusters",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"multi_type_simclusters_right_node_to_clusters_thrift_50_m",</w:t>
      </w:r>
    </w:p>
    <w:p>
      <w:pPr>
        <w:jc w:val="both"/>
      </w:pPr>
      <w:r>
        <w:t xml:space="preserve">    java_schema = "com.twitter.simclusters_v2.thriftjava.RightNodeWithClusters",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"com.twitter.simclusters_v2.thriftscala.RightNodeWithClusters",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"user_user_graph",</w:t>
      </w:r>
    </w:p>
    <w:p>
      <w:pPr>
        <w:jc w:val="both"/>
      </w:pPr>
      <w:r>
        <w:t xml:space="preserve">    java_schema = "com.twitter.simclusters_v2.thriftjava.UserAndNeighbors",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"com.twitter.simclusters_v2.thriftscala.UserAndNeighbors",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InterestedIn</w:t>
      </w:r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"simclusters_v2_raw_interested_in_20M_145K_dec11",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"simclusters_v2_raw_interested_in_20M_145K_updated",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"simclusters_v2_raw_interested_in_20M_145K_2020",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"simclusters_v2_raw_interested_in_lite_20M_145K_2020",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"multi_type_graph_for_top_k_right_nodes_thrift_fav_90_p_20_m_scio",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"multi_type_graph_for_top_k_right_nodes_thrift_50_m_scio",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"simclusters_v2_interested_in_20M_145K_updated",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"simclusters_v2_interested_in_lite_20M_145K_2020",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"simclusters_v2_user_to_interested_in_20M_145K_dec11",</w:t>
      </w:r>
    </w:p>
    <w:p>
      <w:pPr>
        <w:jc w:val="both"/>
      </w:pPr>
      <w:r>
        <w:t xml:space="preserve">    java_schema = "com.twitter.simclusters_v2.thriftjava.UserToInterestedInClusters",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"com.twitter.simclusters_v2.thriftscala.UserToInterestedInClusters",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"simclusters_v2_user_to_interested_in_20M_145K_updated",</w:t>
      </w:r>
    </w:p>
    <w:p>
      <w:pPr>
        <w:jc w:val="both"/>
      </w:pPr>
      <w:r>
        <w:t xml:space="preserve">    java_schema = "com.twitter.simclusters_v2.thriftjava.UserToInterestedInClusters",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"com.twitter.simclusters_v2.thriftscala.UserToInterestedInClusters",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"simclusters_v2_user_to_interested_in_20M_145K_2020",</w:t>
      </w:r>
    </w:p>
    <w:p>
      <w:pPr>
        <w:jc w:val="both"/>
      </w:pPr>
      <w:r>
        <w:t xml:space="preserve">    java_schema = "com.twitter.simclusters_v2.thriftjava.UserToInterestedInClusters",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"com.twitter.simclusters_v2.thriftscala.UserToInterestedInClusters",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"simclusters_v2_user_to_interested_in_lite_20M_145K_2020",</w:t>
      </w:r>
    </w:p>
    <w:p>
      <w:pPr>
        <w:jc w:val="both"/>
      </w:pPr>
      <w:r>
        <w:t xml:space="preserve">    java_schema = "com.twitter.simclusters_v2.thriftjava.UserToInterestedInClusters",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"com.twitter.simclusters_v2.thriftscala.UserToInterestedInClusters",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"simclusters_v2_user_to_interested_in_from_aggregatable_producer_embeddings_20M_145K_2020",</w:t>
      </w:r>
    </w:p>
    <w:p>
      <w:pPr>
        <w:jc w:val="both"/>
      </w:pPr>
      <w:r>
        <w:t xml:space="preserve">    java_schema = "com.twitter.simclusters_v2.thriftjava.UserToInterestedInClusters",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"com.twitter.simclusters_v2.thriftscala.UserToInterestedInClusters",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>
        <w:t># end of InterestedIn</w:t>
      </w:r>
    </w:p>
    <w:p>
      <w:pPr>
        <w:jc w:val="both"/>
      </w:pPr>
      <w:r/>
    </w:p>
    <w:p>
      <w:pPr>
        <w:jc w:val="both"/>
      </w:pPr>
      <w:r>
        <w:t># KnownFor</w:t>
      </w:r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"simclusters_v2_raw_known_for_20M_145K_dec11",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"simclusters_v2_raw_known_for_20M_145K_updated",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"simclusters_v2_raw_known_for_20M_145K_2020",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"simclusters_v2_known_for_20M_145K_dec11",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"simclusters_v2_known_for_20M_145K_updated",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"simclusters_v2_known_for_20M_145K_updated_thrift",</w:t>
      </w:r>
    </w:p>
    <w:p>
      <w:pPr>
        <w:jc w:val="both"/>
      </w:pPr>
      <w:r>
        <w:t xml:space="preserve">    java_schema = "com.twitter.simclusters_v2.thriftjava.UserToKnownForClusters",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"com.twitter.simclusters_v2.thriftscala.UserToKnownForClusters",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"simclusters_v2_known_for_20M_145K_2020",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"com.twitter.simclusters_v2.hdfs_sources.injections.KnownForInjection.injection",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"com.twitter.simclusters_v2.thriftscala.ClustersUserIsKnownFor",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"simclusters_v2_known_for_20M_145K_2020_thrift",</w:t>
      </w:r>
    </w:p>
    <w:p>
      <w:pPr>
        <w:jc w:val="both"/>
      </w:pPr>
      <w:r>
        <w:t xml:space="preserve">    java_schema = "com.twitter.simclusters_v2.thriftjava.UserToKnownForClusters",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"com.twitter.simclusters_v2.thriftscala.UserToKnownForClusters",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end of KnownFor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"simclusters_v2_cluster_details",</w:t>
      </w:r>
    </w:p>
    <w:p>
      <w:pPr>
        <w:jc w:val="both"/>
      </w:pPr>
      <w:r>
        <w:t xml:space="preserve">    key_type = "scala.Tuple2[String, Int]",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"com.twitter.simclusters_v2.hdfs_sources.injections.ClusterDetailsInjection.injection",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"com.twitter.simclusters_v2.thriftscala.ClusterDetails",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"simclusters_v2_cluster_details_lite",</w:t>
      </w:r>
    </w:p>
    <w:p>
      <w:pPr>
        <w:jc w:val="both"/>
      </w:pPr>
      <w:r>
        <w:t xml:space="preserve">    java_schema = "com.twitter.simclusters_v2.thriftjava.ClusterDetailsLite",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"com.twitter.simclusters_v2.thriftscala.ClusterDetailsLite",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"simclusters_v2_embeddings_lite",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"com.twitter.simclusters_v2.thriftscala.EmbeddingsLite",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"simclusters_v2_cluster_details_20m_145k_updated",</w:t>
      </w:r>
    </w:p>
    <w:p>
      <w:pPr>
        <w:jc w:val="both"/>
      </w:pPr>
      <w:r>
        <w:t xml:space="preserve">    key_type = "scala.Tuple2[String, Int]",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"com.twitter.simclusters_v2.hdfs_sources.injections.ClusterDetailsInjection.injection",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"com.twitter.simclusters_v2.thriftscala.ClusterDetails",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"simclusters_v2_cluster_details_lite_20m_145k_updated",</w:t>
      </w:r>
    </w:p>
    <w:p>
      <w:pPr>
        <w:jc w:val="both"/>
      </w:pPr>
      <w:r>
        <w:t xml:space="preserve">    java_schema = "com.twitter.simclusters_v2.thriftjava.ClusterDetailsLite",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"com.twitter.simclusters_v2.thriftscala.ClusterDetailsLite",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"simclusters_v2_cluster_details_20m_145k_2020",</w:t>
      </w:r>
    </w:p>
    <w:p>
      <w:pPr>
        <w:jc w:val="both"/>
      </w:pPr>
      <w:r>
        <w:t xml:space="preserve">    key_type = "scala.Tuple2[String, Int]",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"com.twitter.simclusters_v2.hdfs_sources.injections.ClusterDetailsInjection.injection",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"com.twitter.simclusters_v2.thriftscala.ClusterDetails",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"simclusters_v2_cluster_details_lite_20m_145k_2020",</w:t>
      </w:r>
    </w:p>
    <w:p>
      <w:pPr>
        <w:jc w:val="both"/>
      </w:pPr>
      <w:r>
        <w:t xml:space="preserve">    java_schema = "com.twitter.simclusters_v2.thriftjava.ClusterDetailsLite",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"com.twitter.simclusters_v2.thriftscala.ClusterDetailsLite",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"tweet_evaluation_timelines_reference_set",</w:t>
      </w:r>
    </w:p>
    <w:p>
      <w:pPr>
        <w:jc w:val="both"/>
      </w:pPr>
      <w:r>
        <w:t xml:space="preserve">    description = "A Tweet dataset that contains impressed tweets with engagement labels, parsed from Timelines",</w:t>
      </w:r>
    </w:p>
    <w:p>
      <w:pPr>
        <w:jc w:val="both"/>
      </w:pPr>
      <w:r>
        <w:t xml:space="preserve">    java_schema = "com.twitter.simclusters_v2.thriftjava.ReferenceTweets",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"com.twitter.simclusters_v2.thriftscala.ReferenceTweets",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"semantic_core_simclusters_embeddings_updated",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"semantic_core_simclusters_embeddings_2020",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"semantic_core_per_language_simclusters_embeddings",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"log_fav_semantic_core_per_language_simclusters_embeddings",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"reverse_index_semantic_core_simclusters_embeddings",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"reverse_index_semantic_core_simclusters_embeddings_updated",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"reverse_index_semantic_core_simclusters_embeddings_2020",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"reverse_index_semantic_core_per_language_simclusters_embeddings",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"log_fav_reverse_index_semantic_core_per_language_simclusters_embeddings",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"hashtag_simclusters_embeddings_updated",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"fav_tfg_topic_embeddings",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"fav_tfg_topic_embeddings_2020",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"fav_tfg_topic_embeddings_parquet",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"com.twitter.simclusters_v2.thriftscala.TfgTopicEmbeddings",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"fav_tfg_topic_embeddings_2020_parquet",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"com.twitter.simclusters_v2.thriftscala.TfgTopicEmbeddings",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"fav_inferred_language_tfg_topic_embeddings",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"log_fav_tfg_topic_embeddings",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"log_fav_tfg_topic_embeddings_parquet",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"com.twitter.simclusters_v2.thriftscala.TfgTopicEmbeddings",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"reverse_index_hashtag_simclusters_embeddings_updated",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"com.twitter.simclusters_v2.hdfs_sources.injections.EntityEmbeddingsInjections.InternalIdEmbeddingInjection",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"com.twitter.simclusters_v2.thriftscala.InternalIdEmbedding",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"simcluster_embedding_top_k_producers_by_fav_score",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"simcluster_embedding_top_k_producers_by_fav_score_updated",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"simcluster_embedding_top_k_producers_by_fav_score_2020",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"producer_top_k_simcluster_embeddings_by_fav_score",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"producer_top_k_simcluster_embeddings_by_fav_score_updated",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"producer_top_k_simcluster_embeddings_by_fav_score_2020",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"simcluster_embedding_top_k_producers_by_follow_score",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"simcluster_embedding_top_k_producers_by_follow_score_updated",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"simcluster_embedding_top_k_producers_by_follow_score_2020",</w:t>
      </w:r>
    </w:p>
    <w:p>
      <w:pPr>
        <w:jc w:val="both"/>
      </w:pPr>
      <w:r>
        <w:t xml:space="preserve">    key_type = "com.twitter.simclusters_v2.thriftscala.PersistedFullClusterId",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"com.twitter.simclusters_v2.hdfs_sources.injections.ProducerEmbeddingsInjections.SimClusterEmbeddingTopKProducersInjection",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"com.twitter.simclusters_v2.thriftscala.TopProducersWithScore",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"producer_top_k_simcluster_embeddings_by_follow_score",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"producer_top_k_simcluster_embeddings_by_follow_score_updated",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"producer_top_k_simcluster_embeddings_by_follow_score_2020",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"com.twitter.simclusters_v2.hdfs_sources.injections.ProducerEmbeddingsInjections.ProducerTopKSimClusterEmbeddingsInjection",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"com.twitter.simclusters_v2.thriftscala.TopSimClustersWithScore",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"similar_users_by_fav_based_producer_embedding",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"com.twitter.simclusters_v2.hdfs_sources.injections.ProducerEmbeddingsInjections.SimilarUsersInjection",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"com.twitter.hermit.candidate.thriftscala.Candidates",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"similar_users_by_follow_based_producer_embedding",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"com.twitter.simclusters_v2.hdfs_sources.injections.ProducerEmbeddingsInjections.SimilarUsersInjection",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"com.twitter.hermit.candidate.thriftscala.Candidates",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"aggregatable_producer_simclusters_embeddings_by_follow_score_2020",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"aggregatable_producer_simclusters_embeddings_by_log_fav_score_relaxed_fav_engagement_threshold_2020",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"aggregatable_producer_simclusters_embeddings_by_fav_score",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"aggregatable_producer_simclusters_embeddings_by_fav_score_2020",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"com.twitter.simclusters_v2.hdfs_sources.injections.ProducerEmbeddingsInjections.ProducerSimClustersEmbeddingInjection",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"aggregatable_producer_simclusters_embeddings_by_log_fav_score_2020_thrift",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"aggregatable_producer_simclusters_embeddings_by_follow_score_2020_thrift",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"aggregatable_producer_simclusters_embeddings_by_fav_score_thrift",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"aggregatable_producer_simclusters_embeddings_by_fav_score_2020_thrift",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"aggregatable_producer_simclusters_embeddings_by_log_fav_score_relaxed_fav_engagement_threshold_2020_thrift",</w:t>
      </w:r>
    </w:p>
    <w:p>
      <w:pPr>
        <w:jc w:val="both"/>
      </w:pPr>
      <w:r>
        <w:t xml:space="preserve">    java_schema = "com.twitter.simclusters_v2.thriftjava.SimClustersEmbeddingWithId",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"com.twitter.simclusters_v2.thriftscala.SimClustersEmbeddingWithId",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TWICE &amp; Clustering datasets</w:t>
      </w:r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"interested_in_twice_by_largest_dim",</w:t>
      </w:r>
    </w:p>
    <w:p>
      <w:pPr>
        <w:jc w:val="both"/>
      </w:pPr>
      <w:r>
        <w:t xml:space="preserve">    key_type = "com.twitter.simclusters_v2.thriftscala.SimClustersMultiEmbeddingId",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"com.twitter.simclusters_v2.hdfs_sources.injections.EntityEmbeddingsInjections.EntitySimClustersMultiEmbeddingInjection",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"com.twitter.simclusters_v2.thriftscala.SimClustersMultiEmbedding",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"interested_in_twice_by_largest_dim_fav_score",</w:t>
      </w:r>
    </w:p>
    <w:p>
      <w:pPr>
        <w:jc w:val="both"/>
      </w:pPr>
      <w:r>
        <w:t xml:space="preserve">    key_type = "com.twitter.simclusters_v2.thriftscala.SimClustersMultiEmbeddingId",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"com.twitter.simclusters_v2.hdfs_sources.injections.EntityEmbeddingsInjections.EntitySimClustersMultiEmbeddingInjection",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"com.twitter.simclusters_v2.thriftscala.SimClustersMultiEmbedding",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"interested_in_twice_by_largest_dim_2_day_update",</w:t>
      </w:r>
    </w:p>
    <w:p>
      <w:pPr>
        <w:jc w:val="both"/>
      </w:pPr>
      <w:r>
        <w:t xml:space="preserve">    key_type = "com.twitter.simclusters_v2.thriftscala.SimClustersMultiEmbeddingId",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"com.twitter.simclusters_v2.hdfs_sources.injections.EntityEmbeddingsInjections.EntitySimClustersMultiEmbeddingInjection",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"com.twitter.simclusters_v2.thriftscala.SimClustersMultiEmbedding",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"interested_in_twice_louvain",</w:t>
      </w:r>
    </w:p>
    <w:p>
      <w:pPr>
        <w:jc w:val="both"/>
      </w:pPr>
      <w:r>
        <w:t xml:space="preserve">    key_type = "com.twitter.simclusters_v2.thriftscala.SimClustersMultiEmbeddingId",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"com.twitter.simclusters_v2.hdfs_sources.injections.EntityEmbeddingsInjections.EntitySimClustersMultiEmbeddingInjection",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"com.twitter.simclusters_v2.thriftscala.SimClustersMultiEmbedding",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"interested_in_twice_connected_components",</w:t>
      </w:r>
    </w:p>
    <w:p>
      <w:pPr>
        <w:jc w:val="both"/>
      </w:pPr>
      <w:r>
        <w:t xml:space="preserve">    key_type = "com.twitter.simclusters_v2.thriftscala.SimClustersMultiEmbeddingId",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"com.twitter.simclusters_v2.hdfs_sources.injections.EntityEmbeddingsInjections.EntitySimClustersMultiEmbeddingInjection",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"com.twitter.simclusters_v2.thriftscala.SimClustersMultiEmbedding",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"clusters_members_largest_dim_ape_similarity",</w:t>
      </w:r>
    </w:p>
    <w:p>
      <w:pPr>
        <w:jc w:val="both"/>
      </w:pPr>
      <w:r>
        <w:t xml:space="preserve">    key_type = "com.twitter.simclusters_v2.common.UserId",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"com.twitter.simclusters_v2.hdfs_sources.injections.ClusteringInjections.OrderedClustersAndMembersInjection",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"com.twitter.simclusters_v2.thriftscala.OrderedClustersAndMembers",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"clusters_members_largest_dim_ape_similarity_2_day_update",</w:t>
      </w:r>
    </w:p>
    <w:p>
      <w:pPr>
        <w:jc w:val="both"/>
      </w:pPr>
      <w:r>
        <w:t xml:space="preserve">    key_type = "com.twitter.simclusters_v2.common.UserId",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"com.twitter.simclusters_v2.hdfs_sources.injections.ClusteringInjections.OrderedClustersAndMembersInjection",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"com.twitter.simclusters_v2.thriftscala.OrderedClustersAndMembers",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"clusters_members_louvain_ape_similarity",</w:t>
      </w:r>
    </w:p>
    <w:p>
      <w:pPr>
        <w:jc w:val="both"/>
      </w:pPr>
      <w:r>
        <w:t xml:space="preserve">    key_type = "com.twitter.simclusters_v2.common.UserId",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"com.twitter.simclusters_v2.hdfs_sources.injections.ClusteringInjections.OrderedClustersAndMembersInjection",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"com.twitter.simclusters_v2.thriftscala.OrderedClustersAndMembers",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"clusters_members_connected_components_ape_similarity",</w:t>
      </w:r>
    </w:p>
    <w:p>
      <w:pPr>
        <w:jc w:val="both"/>
      </w:pPr>
      <w:r>
        <w:t xml:space="preserve">    key_type = "com.twitter.simclusters_v2.common.UserId",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"com.twitter.simclusters_v2.hdfs_sources.injections.ClusteringInjections.OrderedClustersAndMembersInjection",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"com.twitter.simclusters_v2.thriftscala.OrderedClustersAndMembers",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End of TWICE &amp; Clustering datasets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"simclusters_offline_tweet_cluster_scores",</w:t>
      </w:r>
    </w:p>
    <w:p>
      <w:pPr>
        <w:jc w:val="both"/>
      </w:pPr>
      <w:r>
        <w:t xml:space="preserve">    description = "A dataset that contains the scores for tweet and cluster pairs",</w:t>
      </w:r>
    </w:p>
    <w:p>
      <w:pPr>
        <w:jc w:val="both"/>
      </w:pPr>
      <w:r>
        <w:t xml:space="preserve">    java_schema = "com.twitter.simclusters_v2.thriftjava.TweetAndClusterScores",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"com.twitter.simclusters_v2.thriftscala.TweetAndClusterScores",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"simclusters_offline_tweet_top_k_clusters",</w:t>
      </w:r>
    </w:p>
    <w:p>
      <w:pPr>
        <w:jc w:val="both"/>
      </w:pPr>
      <w:r>
        <w:t xml:space="preserve">    description = "A dataset that contains the top clusters for each tweet",</w:t>
      </w:r>
    </w:p>
    <w:p>
      <w:pPr>
        <w:jc w:val="both"/>
      </w:pPr>
      <w:r>
        <w:t xml:space="preserve">    java_schema = "com.twitter.simclusters_v2.thriftjava.TweetTopKClustersWithScores",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"com.twitter.simclusters_v2.thriftscala.TweetTopKClustersWithScores",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"simclusters_offline_cluster_top_k_tweets",</w:t>
      </w:r>
    </w:p>
    <w:p>
      <w:pPr>
        <w:jc w:val="both"/>
      </w:pPr>
      <w:r>
        <w:t xml:space="preserve">    description = "A dataset that contains the top tweets for each cluster",</w:t>
      </w:r>
    </w:p>
    <w:p>
      <w:pPr>
        <w:jc w:val="both"/>
      </w:pPr>
      <w:r>
        <w:t xml:space="preserve">    java_schema = "com.twitter.simclusters_v2.thriftjava.ClusterTopKTweetsWithScores",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"com.twitter.simclusters_v2.thriftscala.ClusterTopKTweetsWithScores",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"simclusters_inferred_entities_from_known_for",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"com.twitter.simclusters_v2.hdfs_sources.injections.InferredEntitiesInjections.InferredEntityInjection",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"com.twitter.simclusters_v2.thriftscala.SimClustersInferredEntities",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"simclusters_inferred_entities_from_interested_in",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"com.twitter.simclusters_v2.hdfs_sources.injections.InferredEntitiesInjections.InferredEntityInjection",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"com.twitter.simclusters_v2.thriftscala.SimClustersInferredEntities",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"simclusters_inferred_entities_from_interested_in_keyed_by_cluster",</w:t>
      </w:r>
    </w:p>
    <w:p>
      <w:pPr>
        <w:jc w:val="both"/>
      </w:pPr>
      <w:r>
        <w:t xml:space="preserve">    key_type = "Int",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"com.twitter.simclusters_v2.hdfs_sources.injections.InferredEntitiesInjections.InferredEntityKeyedByClusterInjection",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"com.twitter.simclusters_v2.thriftscala.SimClustersInferredEntities",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"co_engagement_top_k_similar_tweets",</w:t>
      </w:r>
    </w:p>
    <w:p>
      <w:pPr>
        <w:jc w:val="both"/>
      </w:pPr>
      <w:r>
        <w:t xml:space="preserve">    description = "A dataset that contains the top similar tweets based on co-engagement",</w:t>
      </w:r>
    </w:p>
    <w:p>
      <w:pPr>
        <w:jc w:val="both"/>
      </w:pPr>
      <w:r>
        <w:t xml:space="preserve">    java_schema = "com.twitter.simclusters_v2.thriftjava.TweetTopKTweetsWithScore",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"com.twitter.simclusters_v2.thriftscala.TweetTopKTweetsWithScore",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"rux_faved_top_k_tweets",</w:t>
      </w:r>
    </w:p>
    <w:p>
      <w:pPr>
        <w:jc w:val="both"/>
      </w:pPr>
      <w:r>
        <w:t xml:space="preserve">    description = "A dataset that contains the top similar tweets based on rux fav-to-impression ratio",</w:t>
      </w:r>
    </w:p>
    <w:p>
      <w:pPr>
        <w:jc w:val="both"/>
      </w:pPr>
      <w:r>
        <w:t xml:space="preserve">    java_schema = "com.twitter.simclusters_v2.thriftjava.TweetTopKTweetsWithScore",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"com.twitter.simclusters_v2.thriftscala.TweetTopKTweetsWithScore",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"semantic_core_embeddings_from_producer",</w:t>
      </w:r>
    </w:p>
    <w:p>
      <w:pPr>
        <w:jc w:val="both"/>
      </w:pPr>
      <w:r>
        <w:t xml:space="preserve">    key_type = "com.twitter.simclusters_v2.thriftscala.SimClustersEmbeddingId",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"com.twitter.simclusters_v2.hdfs_sources.injections.EntityEmbeddingsInjections.EntitySimClustersEmbeddingInjection",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"com.twitter.simclusters_v2.thriftscala.SimClustersEmbedding",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"simclusters_v2_interested_in_from_producer_embeddings_20M_145K_updated",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"simclusters_v2_interested_in_from_aggregatable_producer_embeddings_20M_145K_2020",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"geopopular_top_tweet_impressed_topics",</w:t>
      </w:r>
    </w:p>
    <w:p>
      <w:pPr>
        <w:jc w:val="both"/>
      </w:pPr>
      <w:r>
        <w:t xml:space="preserve">    key_type = "String",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"com.twitter.simclusters_v2.hdfs_sources.injections.SemanticCoreEntitiesInjections.StringToSemanticCoreEntityScoreListInjection",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"com.twitter.recos.entities.thriftscala.SemanticCoreEntityScoreList",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"similar_topics_from_topic_follow_graph",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"com.twitter.simclusters_v2.hdfs_sources.injections.SemanticCoreEntitiesInjections.LongToSemanticCoreEntityScoreListInjection",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"com.twitter.recos.entities.thriftscala.SemanticCoreEntityScoreList",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"top_locale_topics_for_producer_from_em",</w:t>
      </w:r>
    </w:p>
    <w:p>
      <w:pPr>
        <w:jc w:val="both"/>
      </w:pPr>
      <w:r>
        <w:t xml:space="preserve">    key_type = "com.twitter.recos.entities.thriftscala.UserIdWithLocale",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"com.twitter.simclusters_v2.hdfs_sources.injections.SemanticCoreEntitiesInjections.UserWithLocaleToSemanticCoreEntityScoreListInjection",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"com.twitter.recos.entities.thriftscala.SemanticCoreEntityScoreList",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"top_producers_for_locale_topics_from_topic_follow_graph",</w:t>
      </w:r>
    </w:p>
    <w:p>
      <w:pPr>
        <w:jc w:val="both"/>
      </w:pPr>
      <w:r>
        <w:t xml:space="preserve">    key_type = "com.twitter.recos.entities.thriftscala.SemanticCoreEntityWithLocale",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"com.twitter.simclusters_v2.hdfs_sources.injections.SemanticCoreEntitiesInjections.SemanticCoreEntityWithLocaleToUsersScoreListInjection",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"com.twitter.recos.entities.thriftscala.UserScoreList",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"topic_top_producers_em",</w:t>
      </w:r>
    </w:p>
    <w:p>
      <w:pPr>
        <w:jc w:val="both"/>
      </w:pPr>
      <w:r>
        <w:t xml:space="preserve">    key_type = "com.twitter.recos.entities.thriftscala.SemanticCoreEntityWithLocale",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"com.twitter.simclusters_v2.hdfs_sources.injections.SemanticCoreEntitiesInjections.SemanticCoreEntityWithLocaleToUsersScoreListInjection",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"com.twitter.recos.entities.thriftscala.UserScoreList",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"adhoc_abuse_simcluster_features",</w:t>
      </w:r>
    </w:p>
    <w:p>
      <w:pPr>
        <w:jc w:val="both"/>
      </w:pPr>
      <w:r>
        <w:t xml:space="preserve">    java_schema = "com.twitter.simclusters_v2.thriftjava.AdhocSingleSideClusterScores",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"com.twitter.simclusters_v2.thriftscala.AdhocSingleSideClusterScores",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"search_abuse_simcluster_features_manhattan",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"com.twitter.simclusters_v2.hdfs_sources.injections.SingleSideUserScoresInjection.injection",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"com.twitter.simclusters_v2.thriftscala.SingleSideUserScores",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"adhoc_cross_simcluster_block_interaction_features",</w:t>
      </w:r>
    </w:p>
    <w:p>
      <w:pPr>
        <w:jc w:val="both"/>
      </w:pPr>
      <w:r>
        <w:t xml:space="preserve">    java_schema = "com.twitter.simclusters_v2.thriftjava.AdhocCrossSimClusterInteractionScores",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"com.twitter.simclusters_v2.thriftscala.AdhocCrossSimClusterInteractionScores",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"adhoc_cross_simcluster_fav_interaction_features",</w:t>
      </w:r>
    </w:p>
    <w:p>
      <w:pPr>
        <w:jc w:val="both"/>
      </w:pPr>
      <w:r>
        <w:t xml:space="preserve">    java_schema = "com.twitter.simclusters_v2.thriftjava.AdhocCrossSimClusterInteractionScores",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"com.twitter.simclusters_v2.thriftscala.AdhocCrossSimClusterInteractionScores",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"top_k_right_nouns",</w:t>
      </w:r>
    </w:p>
    <w:p>
      <w:pPr>
        <w:jc w:val="both"/>
      </w:pPr>
      <w:r>
        <w:t xml:space="preserve">    key_type = "com.twitter.simclusters_v2.thriftscala.RightNodeTypeStruct",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"com.twitter.simclusters_v2.hdfs_sources.injections.MultiTypeGraphInjections.topKRightNounListInjection",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"com.twitter.simclusters_v2.thriftscala.NounWithFrequencyList",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"top_k_right_nouns_scio",</w:t>
      </w:r>
    </w:p>
    <w:p>
      <w:pPr>
        <w:jc w:val="both"/>
      </w:pPr>
      <w:r>
        <w:t xml:space="preserve">    key_type = "com.twitter.simclusters_v2.thriftscala.RightNodeTypeStruct",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"com.twitter.simclusters_v2.hdfs_sources.injections.MultiTypeGraphInjections.topKRightNounListInjection",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"com.twitter.simclusters_v2.thriftscala.NounWithFrequencyList",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"offline_cluster_top_media_tweets_20M_145K_2020",</w:t>
      </w:r>
    </w:p>
    <w:p>
      <w:pPr>
        <w:jc w:val="both"/>
      </w:pPr>
      <w:r>
        <w:t xml:space="preserve">    key_type = "com.twitter.simclusters_v2.thriftscala.DayPartitionedClusterId",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"com.twitter.simclusters_v2.hdfs_sources.injections.ClusterTopMediaTweetsInjection.injection",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"com.twitter.simclusters_v2.thriftscala.TweetsWithScore",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"truncated_multi_type_graph",</w:t>
      </w:r>
    </w:p>
    <w:p>
      <w:pPr>
        <w:jc w:val="both"/>
      </w:pPr>
      <w:r>
        <w:t xml:space="preserve">    key_type = "com.twitter.simclusters_v2.thriftscala.LeftNode",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"com.twitter.simclusters_v2.hdfs_sources.injections.MultiTypeGraphInjections.truncatedMultiTypeGraphInjection",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"com.twitter.simclusters_v2.thriftscala.RightNodeWithEdgeWeightList",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"truncated_multi_type_graph_scio",</w:t>
      </w:r>
    </w:p>
    <w:p>
      <w:pPr>
        <w:jc w:val="both"/>
      </w:pPr>
      <w:r>
        <w:t xml:space="preserve">    key_type = "com.twitter.simclusters_v2.thriftscala.LeftNode",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"com.twitter.simclusters_v2.hdfs_sources.injections.MultiTypeGraphInjections.truncatedMultiTypeGraphInjection",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"com.twitter.simclusters_v2.thriftscala.RightNodeWithEdgeWeightList",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"multi_type_graph_for_top_k_right_nodes_thrift_scio",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"full_multi_type_graph",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"right_node_sim_hash_scio",</w:t>
      </w:r>
    </w:p>
    <w:p>
      <w:pPr>
        <w:jc w:val="both"/>
      </w:pPr>
      <w:r>
        <w:t xml:space="preserve">    java_schema = "com.twitter.simclusters_v2.thriftjava.RightNodeSimHashSketch",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"com.twitter.simclusters_v2.thriftscala.RightNodeSimHashSketch",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"right_node_cosine_similarity_scio",</w:t>
      </w:r>
    </w:p>
    <w:p>
      <w:pPr>
        <w:jc w:val="both"/>
      </w:pPr>
      <w:r>
        <w:t xml:space="preserve">    key_type = "com.twitter.simclusters_v2.thriftscala.RightNode",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"com.twitter.simclusters_v2.hdfs_sources.injections.MultiTypeGraphInjections.similarRightNodesInjection",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"com.twitter.simclusters_v2.thriftscala.SimilarRightNodes",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"user_topic_weighted_embedding",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"user_topic_weighted_embedding_parquet",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"com.twitter.simclusters_v2.thriftscala.UserTopicWeightedEmbedding",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"explore_mbcg_user_embeddings_kv",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"com.twitter.simclusters_v2.hdfs_sources.injections.EntityEmbeddingsInjections.UserMbcgEmbeddingInjection",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"com.twitter.ml.api.thriftscala.Embedding",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"offline_tweet_recommendations_from_interested_in_20M_145K_2020",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"offline_tweet_recommendations_from_interested_in_20M_145K_2020_HL_0_EL_15",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"offline_tweet_recommendations_from_interested_in_20M_145K_2020_HL_2_EL_15",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"offline_tweet_recommendations_from_interested_in_20M_145K_2020_HL_2_EL_50",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"offline_tweet_recommendations_from_interested_in_20M_145K_2020_HL_8_EL_50",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"offline_tweet_recommendations_from_mts_consumer_embeddings",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"com.twitter.simclusters_v2.hdfs_sources.injections.MultiTypeGraphInjections.tweetRecommendationsInjection",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"com.twitter.simclusters_v2.thriftscala.CandidateTweetsList",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"video_view_based_simclusters_cluster_to_tweet_index",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"retweet_based_simclusters_cluster_to_tweet_index",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"reply_based_simclusters_cluster_to_tweet_index",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"push_open_based_simclusters_cluster_to_tweet_index",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"ads_fav_based_simclusters_cluster_to_tweet_index",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"ads_fav_click_based_simclusters_cluster_to_tweet_index",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"fav_based_evergreen_content_simclusters_cluster_to_tweet_index",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"fav_based_video_simclusters_cluster_to_tweet_index",</w:t>
      </w:r>
    </w:p>
    <w:p>
      <w:pPr>
        <w:jc w:val="both"/>
      </w:pPr>
      <w:r>
        <w:t xml:space="preserve">    key_type = "com.twitter.simclusters_v2.thriftscala.FullClusterId",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"com.twitter.simclusters_v2.hdfs_sources.injections.ClusterTopTweetsInjection.clusterIdToTopKTweetsInjection",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"com.twitter.simclusters_v2.thriftscala.TopKTweetsWithScores",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"simclusters_v2_global_language_embedding",</w:t>
      </w:r>
    </w:p>
    <w:p>
      <w:pPr>
        <w:jc w:val="both"/>
      </w:pPr>
      <w:r>
        <w:t xml:space="preserve">    key_type = "String",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"com.twitter.simclusters_v2.hdfs_sources.injections.InterestedInInjection.languageInjection",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"com.twitter.simclusters_v2.thriftscala.ClustersUserIsInterestedIn",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"simclusters_v2_global_language_embedding_thrift",</w:t>
      </w:r>
    </w:p>
    <w:p>
      <w:pPr>
        <w:jc w:val="both"/>
      </w:pPr>
      <w:r>
        <w:t xml:space="preserve">    java_schema = "com.twitter.simclusters_v2.thriftjava.LanguageToClusters",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"com.twitter.simclusters_v2.thriftscala.LanguageToClusters",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