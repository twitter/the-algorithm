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com.twitter.simclusters_v2.candidate_source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com.twitter.frigate.common.base.Stats</w:t>
      </w:r>
    </w:p>
    <w:p>
      <w:pPr>
        <w:jc w:val="both"/>
      </w:pPr>
      <w:r>
        <w:t>import com.twitter.simclusters_v2.candidate_source.SimClustersANNCandidateSource.SimClustersTweetCandidate</w:t>
      </w:r>
    </w:p>
    <w:p>
      <w:pPr>
        <w:jc w:val="both"/>
      </w:pPr>
      <w:r>
        <w:t>import com.twitter.simclusters_v2.thriftscala.EmbeddingType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com.twitter.simclusters_v2.thriftscala.ScoreInternalId</w:t>
      </w:r>
    </w:p>
    <w:p>
      <w:pPr>
        <w:jc w:val="both"/>
      </w:pPr>
      <w:r>
        <w:t>import com.twitter.simclusters_v2.thriftscala.ScoringAlgorithm</w:t>
      </w:r>
    </w:p>
    <w:p>
      <w:pPr>
        <w:jc w:val="both"/>
      </w:pPr>
      <w:r>
        <w:t>import com.twitter.simclusters_v2.thriftscala.SimClustersEmbeddingId</w:t>
      </w:r>
    </w:p>
    <w:p>
      <w:pPr>
        <w:jc w:val="both"/>
      </w:pPr>
      <w:r>
        <w:t>import com.twitter.simclusters_v2.thriftscala.SimClustersEmbeddingPairScoreId</w:t>
      </w:r>
    </w:p>
    <w:p>
      <w:pPr>
        <w:jc w:val="both"/>
      </w:pPr>
      <w:r>
        <w:t>import com.twitter.simclusters_v2.thriftscala.{Score =&gt; ThriftScore}</w:t>
      </w:r>
    </w:p>
    <w:p>
      <w:pPr>
        <w:jc w:val="both"/>
      </w:pPr>
      <w:r>
        <w:t>import com.twitter.simclusters_v2.thriftscala.{ScoreId =&gt; ThriftScoreId}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com.twitter.storehaus.ReadableStore</w:t>
      </w:r>
    </w:p>
    <w:p>
      <w:pPr>
        <w:jc w:val="both"/>
      </w:pPr>
      <w:r/>
    </w:p>
    <w:p>
      <w:pPr>
        <w:jc w:val="both"/>
      </w:pPr>
      <w:r>
        <w:t>object HeavyRanker {</w:t>
      </w:r>
    </w:p>
    <w:p>
      <w:pPr>
        <w:jc w:val="both"/>
      </w:pPr>
      <w:r>
        <w:t xml:space="preserve">  trait HeavyRanker {</w:t>
      </w:r>
    </w:p>
    <w:p>
      <w:pPr>
        <w:jc w:val="both"/>
      </w:pPr>
      <w:r>
        <w:t xml:space="preserve">    def rank(</w:t>
      </w:r>
    </w:p>
    <w:p>
      <w:pPr>
        <w:jc w:val="both"/>
      </w:pPr>
      <w:r>
        <w:t xml:space="preserve">      scoringAlgorithm: ScoringAlgorithm,</w:t>
      </w:r>
    </w:p>
    <w:p>
      <w:pPr>
        <w:jc w:val="both"/>
      </w:pPr>
      <w:r>
        <w:t xml:space="preserve">      sourceEmbeddingId: SimClustersEmbeddingId,</w:t>
      </w:r>
    </w:p>
    <w:p>
      <w:pPr>
        <w:jc w:val="both"/>
      </w:pPr>
      <w:r>
        <w:t xml:space="preserve">      candidateEmbeddingType: EmbeddingType,</w:t>
      </w:r>
    </w:p>
    <w:p>
      <w:pPr>
        <w:jc w:val="both"/>
      </w:pPr>
      <w:r>
        <w:t xml:space="preserve">      minScore: Double,</w:t>
      </w:r>
    </w:p>
    <w:p>
      <w:pPr>
        <w:jc w:val="both"/>
      </w:pPr>
      <w:r>
        <w:t xml:space="preserve">      candidates: Seq[SimClustersTweetCandidate]</w:t>
      </w:r>
    </w:p>
    <w:p>
      <w:pPr>
        <w:jc w:val="both"/>
      </w:pPr>
      <w:r>
        <w:t xml:space="preserve">    ): Future[Seq[SimClustersTweetCandidate]]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class UniformScoreStoreRanker(</w:t>
      </w:r>
    </w:p>
    <w:p>
      <w:pPr>
        <w:jc w:val="both"/>
      </w:pPr>
      <w:r>
        <w:t xml:space="preserve">    uniformScoringStore: ReadableStore[ThriftScoreId, ThriftScore],</w:t>
      </w:r>
    </w:p>
    <w:p>
      <w:pPr>
        <w:jc w:val="both"/>
      </w:pPr>
      <w:r>
        <w:t xml:space="preserve">    stats: StatsReceiver)</w:t>
      </w:r>
    </w:p>
    <w:p>
      <w:pPr>
        <w:jc w:val="both"/>
      </w:pPr>
      <w:r>
        <w:t xml:space="preserve">      extends HeavyRanker {</w:t>
      </w:r>
    </w:p>
    <w:p>
      <w:pPr>
        <w:jc w:val="both"/>
      </w:pPr>
      <w:r>
        <w:t xml:space="preserve">    val fetchCandidateEmbeddingsStat = stats.scope("fetchCandidateEmbeddings")</w:t>
      </w:r>
    </w:p>
    <w:p>
      <w:pPr>
        <w:jc w:val="both"/>
      </w:pPr>
      <w:r/>
    </w:p>
    <w:p>
      <w:pPr>
        <w:jc w:val="both"/>
      </w:pPr>
      <w:r>
        <w:t xml:space="preserve">    def rank(</w:t>
      </w:r>
    </w:p>
    <w:p>
      <w:pPr>
        <w:jc w:val="both"/>
      </w:pPr>
      <w:r>
        <w:t xml:space="preserve">      scoringAlgorithm: ScoringAlgorithm,</w:t>
      </w:r>
    </w:p>
    <w:p>
      <w:pPr>
        <w:jc w:val="both"/>
      </w:pPr>
      <w:r>
        <w:t xml:space="preserve">      sourceEmbeddingId: SimClustersEmbeddingId,</w:t>
      </w:r>
    </w:p>
    <w:p>
      <w:pPr>
        <w:jc w:val="both"/>
      </w:pPr>
      <w:r>
        <w:t xml:space="preserve">      candidateEmbeddingType: EmbeddingType,</w:t>
      </w:r>
    </w:p>
    <w:p>
      <w:pPr>
        <w:jc w:val="both"/>
      </w:pPr>
      <w:r>
        <w:t xml:space="preserve">      minScore: Double,</w:t>
      </w:r>
    </w:p>
    <w:p>
      <w:pPr>
        <w:jc w:val="both"/>
      </w:pPr>
      <w:r>
        <w:t xml:space="preserve">      candidates: Seq[SimClustersTweetCandidate]</w:t>
      </w:r>
    </w:p>
    <w:p>
      <w:pPr>
        <w:jc w:val="both"/>
      </w:pPr>
      <w:r>
        <w:t xml:space="preserve">    ): Future[Seq[SimClustersTweetCandidate]] = {</w:t>
      </w:r>
    </w:p>
    <w:p>
      <w:pPr>
        <w:jc w:val="both"/>
      </w:pPr>
      <w:r>
        <w:t xml:space="preserve">      val pairScoreIds = candidates.map { candidate =&gt;</w:t>
      </w:r>
    </w:p>
    <w:p>
      <w:pPr>
        <w:jc w:val="both"/>
      </w:pPr>
      <w:r>
        <w:t xml:space="preserve">        ThriftScoreId(</w:t>
      </w:r>
    </w:p>
    <w:p>
      <w:pPr>
        <w:jc w:val="both"/>
      </w:pPr>
      <w:r>
        <w:t xml:space="preserve">          scoringAlgorithm,</w:t>
      </w:r>
    </w:p>
    <w:p>
      <w:pPr>
        <w:jc w:val="both"/>
      </w:pPr>
      <w:r>
        <w:t xml:space="preserve">          ScoreInternalId.SimClustersEmbeddingPairScoreId(</w:t>
      </w:r>
    </w:p>
    <w:p>
      <w:pPr>
        <w:jc w:val="both"/>
      </w:pPr>
      <w:r>
        <w:t xml:space="preserve">            SimClustersEmbeddingPairScoreId(</w:t>
      </w:r>
    </w:p>
    <w:p>
      <w:pPr>
        <w:jc w:val="both"/>
      </w:pPr>
      <w:r>
        <w:t xml:space="preserve">              sourceEmbeddingId,</w:t>
      </w:r>
    </w:p>
    <w:p>
      <w:pPr>
        <w:jc w:val="both"/>
      </w:pPr>
      <w:r>
        <w:t xml:space="preserve">              SimClustersEmbeddingId(</w:t>
      </w:r>
    </w:p>
    <w:p>
      <w:pPr>
        <w:jc w:val="both"/>
      </w:pPr>
      <w:r>
        <w:t xml:space="preserve">                candidateEmbeddingType,</w:t>
      </w:r>
    </w:p>
    <w:p>
      <w:pPr>
        <w:jc w:val="both"/>
      </w:pPr>
      <w:r>
        <w:t xml:space="preserve">                sourceEmbeddingId.modelVersion,</w:t>
      </w:r>
    </w:p>
    <w:p>
      <w:pPr>
        <w:jc w:val="both"/>
      </w:pPr>
      <w:r>
        <w:t xml:space="preserve">                InternalId.TweetId(candidate.tweetId)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))</w:t>
      </w:r>
    </w:p>
    <w:p>
      <w:pPr>
        <w:jc w:val="both"/>
      </w:pPr>
      <w:r>
        <w:t xml:space="preserve">        ) -&gt; candidate.tweetId</w:t>
      </w:r>
    </w:p>
    <w:p>
      <w:pPr>
        <w:jc w:val="both"/>
      </w:pPr>
      <w:r>
        <w:t xml:space="preserve">      }.toMap</w:t>
      </w:r>
    </w:p>
    <w:p>
      <w:pPr>
        <w:jc w:val="both"/>
      </w:pPr>
      <w:r/>
    </w:p>
    <w:p>
      <w:pPr>
        <w:jc w:val="both"/>
      </w:pPr>
      <w:r>
        <w:t xml:space="preserve">      Future</w:t>
      </w:r>
    </w:p>
    <w:p>
      <w:pPr>
        <w:jc w:val="both"/>
      </w:pPr>
      <w:r>
        <w:t xml:space="preserve">        .collect {</w:t>
      </w:r>
    </w:p>
    <w:p>
      <w:pPr>
        <w:jc w:val="both"/>
      </w:pPr>
      <w:r>
        <w:t xml:space="preserve">          Stats.trackMap(fetchCandidateEmbeddingsStat) {</w:t>
      </w:r>
    </w:p>
    <w:p>
      <w:pPr>
        <w:jc w:val="both"/>
      </w:pPr>
      <w:r>
        <w:t xml:space="preserve">            uniformScoringStore.multiGet(pairScoreIds.keySet)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.map { candidateScores =&gt;</w:t>
      </w:r>
    </w:p>
    <w:p>
      <w:pPr>
        <w:jc w:val="both"/>
      </w:pPr>
      <w:r>
        <w:t xml:space="preserve">          candidateScores.toSeq</w:t>
      </w:r>
    </w:p>
    <w:p>
      <w:pPr>
        <w:jc w:val="both"/>
      </w:pPr>
      <w:r>
        <w:t xml:space="preserve">            .collect {</w:t>
      </w:r>
    </w:p>
    <w:p>
      <w:pPr>
        <w:jc w:val="both"/>
      </w:pPr>
      <w:r>
        <w:t xml:space="preserve">              case (pairScoreId, Some(score)) if score.score &gt;= minScore =&gt;</w:t>
      </w:r>
    </w:p>
    <w:p>
      <w:pPr>
        <w:jc w:val="both"/>
      </w:pPr>
      <w:r>
        <w:t xml:space="preserve">                SimClustersTweetCandidate(pairScoreIds(pairScoreId), score.score, sourceEmbeddingId)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