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com.twitter.simclusters_v2.candidate_source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com.twitter.frigate.common.base.CandidateSource</w:t>
      </w:r>
    </w:p>
    <w:p>
      <w:pPr>
        <w:jc w:val="both"/>
      </w:pPr>
      <w:r>
        <w:t>import com.twitter.frigate.common.base.Stats</w:t>
      </w:r>
    </w:p>
    <w:p>
      <w:pPr>
        <w:jc w:val="both"/>
      </w:pPr>
      <w:r>
        <w:t>import com.twitter.simclusters_v2.candidate_source.HeavyRanker.UniformScoreStoreRanker</w:t>
      </w:r>
    </w:p>
    <w:p>
      <w:pPr>
        <w:jc w:val="both"/>
      </w:pPr>
      <w:r>
        <w:t>import com.twitter.simclusters_v2.candidate_source.SimClustersANNCandidateSource.SimClustersANNConfig</w:t>
      </w:r>
    </w:p>
    <w:p>
      <w:pPr>
        <w:jc w:val="both"/>
      </w:pPr>
      <w:r>
        <w:t>import com.twitter.simclusters_v2.candidate_source.SimClustersANNCandidateSource.SimClustersTweetCandidate</w:t>
      </w:r>
    </w:p>
    <w:p>
      <w:pPr>
        <w:jc w:val="both"/>
      </w:pPr>
      <w:r>
        <w:t>import com.twitter.simclusters_v2.common.ModelVersions._</w:t>
      </w:r>
    </w:p>
    <w:p>
      <w:pPr>
        <w:jc w:val="both"/>
      </w:pPr>
      <w:r>
        <w:t>import com.twitter.simclusters_v2.common.ClusterId</w:t>
      </w:r>
    </w:p>
    <w:p>
      <w:pPr>
        <w:jc w:val="both"/>
      </w:pPr>
      <w:r>
        <w:t>import com.twitter.simclusters_v2.common.SimClustersEmbedding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com.twitter.simclusters_v2.summingbird.stores.ClusterKey</w:t>
      </w:r>
    </w:p>
    <w:p>
      <w:pPr>
        <w:jc w:val="both"/>
      </w:pPr>
      <w:r>
        <w:t>import com.twitter.simclusters_v2.thriftscala.EmbeddingType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com.twitter.simclusters_v2.thriftscala.ScoreInternalId</w:t>
      </w:r>
    </w:p>
    <w:p>
      <w:pPr>
        <w:jc w:val="both"/>
      </w:pPr>
      <w:r>
        <w:t>import com.twitter.simclusters_v2.thriftscala.ScoringAlgorithm</w:t>
      </w:r>
    </w:p>
    <w:p>
      <w:pPr>
        <w:jc w:val="both"/>
      </w:pPr>
      <w:r>
        <w:t>import com.twitter.simclusters_v2.thriftscala.SimClustersEmbeddingId</w:t>
      </w:r>
    </w:p>
    <w:p>
      <w:pPr>
        <w:jc w:val="both"/>
      </w:pPr>
      <w:r>
        <w:t>import com.twitter.simclusters_v2.thriftscala.SimClustersEmbeddingPairScoreId</w:t>
      </w:r>
    </w:p>
    <w:p>
      <w:pPr>
        <w:jc w:val="both"/>
      </w:pPr>
      <w:r>
        <w:t>import com.twitter.simclusters_v2.thriftscala.{Score =&gt; ThriftScore}</w:t>
      </w:r>
    </w:p>
    <w:p>
      <w:pPr>
        <w:jc w:val="both"/>
      </w:pPr>
      <w:r>
        <w:t>import com.twitter.simclusters_v2.thriftscala.{ScoreId =&gt; ThriftScoreId}</w:t>
      </w:r>
    </w:p>
    <w:p>
      <w:pPr>
        <w:jc w:val="both"/>
      </w:pPr>
      <w:r>
        <w:t>import com.twitter.snowflake.id.SnowflakeId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scala.collection.mutable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store looks for tweets whose similarity is close to a Source SimClustersEmbeddingId.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Approximate cosine similarity is the core algorithm to drive this store.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Step 1 - 4 are in "fetchCandidates" method.</w:t>
      </w:r>
    </w:p>
    <w:p>
      <w:pPr>
        <w:jc w:val="both"/>
      </w:pPr>
      <w:r>
        <w:t xml:space="preserve"> * 1. Retrieve the SimClusters Embedding by the SimClustersEmbeddingId</w:t>
      </w:r>
    </w:p>
    <w:p>
      <w:pPr>
        <w:jc w:val="both"/>
      </w:pPr>
      <w:r>
        <w:t xml:space="preserve"> * 2. Fetch top N clusters' top tweets from the clusterTweetCandidatesStore (TopTweetsPerCluster index).</w:t>
      </w:r>
    </w:p>
    <w:p>
      <w:pPr>
        <w:jc w:val="both"/>
      </w:pPr>
      <w:r>
        <w:t xml:space="preserve"> * 3. Calculate all the tweet candidates' dot-product or approximate cosine similarity to source tweets.</w:t>
      </w:r>
    </w:p>
    <w:p>
      <w:pPr>
        <w:jc w:val="both"/>
      </w:pPr>
      <w:r>
        <w:t xml:space="preserve"> * 4. Take top M tweet candidates by the step 3's score</w:t>
      </w:r>
    </w:p>
    <w:p>
      <w:pPr>
        <w:jc w:val="both"/>
      </w:pPr>
      <w:r>
        <w:t xml:space="preserve"> * Step 5-6 are in "reranking" method.</w:t>
      </w:r>
    </w:p>
    <w:p>
      <w:pPr>
        <w:jc w:val="both"/>
      </w:pPr>
      <w:r>
        <w:t xml:space="preserve"> * 5. Calculate the similarity score between source and candidates.</w:t>
      </w:r>
    </w:p>
    <w:p>
      <w:pPr>
        <w:jc w:val="both"/>
      </w:pPr>
      <w:r>
        <w:t xml:space="preserve"> * 6. Return top N candidates by the step 5's score.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Warning: Only turn off the step 5 for User InterestedIn candidate generation. It's the only use</w:t>
      </w:r>
    </w:p>
    <w:p>
      <w:pPr>
        <w:jc w:val="both"/>
      </w:pPr>
      <w:r>
        <w:t xml:space="preserve"> * case in Recos that we use dot-product to rank the tweet candidates.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SimClustersANNCandidateSource(</w:t>
      </w:r>
    </w:p>
    <w:p>
      <w:pPr>
        <w:jc w:val="both"/>
      </w:pPr>
      <w:r>
        <w:t xml:space="preserve">  clusterTweetCandidatesStore: ReadableStore[ClusterKey, Seq[(TweetId, Double)]],</w:t>
      </w:r>
    </w:p>
    <w:p>
      <w:pPr>
        <w:jc w:val="both"/>
      </w:pPr>
      <w:r>
        <w:t xml:space="preserve">  simClustersEmbeddingStore: ReadableStore[SimClustersEmbeddingId, SimClustersEmbedding],</w:t>
      </w:r>
    </w:p>
    <w:p>
      <w:pPr>
        <w:jc w:val="both"/>
      </w:pPr>
      <w:r>
        <w:t xml:space="preserve">  heavyRanker: HeavyRanker.HeavyRanker,</w:t>
      </w:r>
    </w:p>
    <w:p>
      <w:pPr>
        <w:jc w:val="both"/>
      </w:pPr>
      <w:r>
        <w:t xml:space="preserve">  configs: Map[EmbeddingType, SimClustersANNConfig],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CandidateSource[SimClustersANNCandidateSource.Query, SimClustersTweetCandidate] {</w:t>
      </w:r>
    </w:p>
    <w:p>
      <w:pPr>
        <w:jc w:val="both"/>
      </w:pPr>
      <w:r/>
    </w:p>
    <w:p>
      <w:pPr>
        <w:jc w:val="both"/>
      </w:pPr>
      <w:r>
        <w:t xml:space="preserve">  import SimClustersANNCandidateSource._</w:t>
      </w:r>
    </w:p>
    <w:p>
      <w:pPr>
        <w:jc w:val="both"/>
      </w:pPr>
      <w:r/>
    </w:p>
    <w:p>
      <w:pPr>
        <w:jc w:val="both"/>
      </w:pPr>
      <w:r>
        <w:t xml:space="preserve">  override val name: String = this.getClass.getName</w:t>
      </w:r>
    </w:p>
    <w:p>
      <w:pPr>
        <w:jc w:val="both"/>
      </w:pPr>
      <w:r>
        <w:t xml:space="preserve">  private val stats = statsReceiver.scope(this.getClass.getName)</w:t>
      </w:r>
    </w:p>
    <w:p>
      <w:pPr>
        <w:jc w:val="both"/>
      </w:pPr>
      <w:r/>
    </w:p>
    <w:p>
      <w:pPr>
        <w:jc w:val="both"/>
      </w:pPr>
      <w:r>
        <w:t xml:space="preserve">  private val fetchSourceEmbeddingStat = stats.scope("fetchSourceEmbedding")</w:t>
      </w:r>
    </w:p>
    <w:p>
      <w:pPr>
        <w:jc w:val="both"/>
      </w:pPr>
      <w:r>
        <w:t xml:space="preserve">  protected val fetchCandidateEmbeddingsStat = stats.scope("fetchCandidateEmbeddings")</w:t>
      </w:r>
    </w:p>
    <w:p>
      <w:pPr>
        <w:jc w:val="both"/>
      </w:pPr>
      <w:r>
        <w:t xml:space="preserve">  private val fetchCandidatesStat = stats.scope("fetchCandidates")</w:t>
      </w:r>
    </w:p>
    <w:p>
      <w:pPr>
        <w:jc w:val="both"/>
      </w:pPr>
      <w:r>
        <w:t xml:space="preserve">  private val rerankingStat = stats.scope("reranking")</w:t>
      </w:r>
    </w:p>
    <w:p>
      <w:pPr>
        <w:jc w:val="both"/>
      </w:pPr>
      <w:r/>
    </w:p>
    <w:p>
      <w:pPr>
        <w:jc w:val="both"/>
      </w:pPr>
      <w:r>
        <w:t xml:space="preserve">  override def get(</w:t>
      </w:r>
    </w:p>
    <w:p>
      <w:pPr>
        <w:jc w:val="both"/>
      </w:pPr>
      <w:r>
        <w:t xml:space="preserve">    query: SimClustersANNCandidateSource.Query</w:t>
      </w:r>
    </w:p>
    <w:p>
      <w:pPr>
        <w:jc w:val="both"/>
      </w:pPr>
      <w:r>
        <w:t xml:space="preserve">  ): Future[Option[Seq[SimClustersTweetCandidate]]] = {</w:t>
      </w:r>
    </w:p>
    <w:p>
      <w:pPr>
        <w:jc w:val="both"/>
      </w:pPr>
      <w:r>
        <w:t xml:space="preserve">    val sourceEmbeddingId = query.sourceEmbeddingId</w:t>
      </w:r>
    </w:p>
    <w:p>
      <w:pPr>
        <w:jc w:val="both"/>
      </w:pPr>
      <w:r>
        <w:t xml:space="preserve">    loadConfig(query) match {</w:t>
      </w:r>
    </w:p>
    <w:p>
      <w:pPr>
        <w:jc w:val="both"/>
      </w:pPr>
      <w:r>
        <w:t xml:space="preserve">      case Some(config) =&gt;</w:t>
      </w:r>
    </w:p>
    <w:p>
      <w:pPr>
        <w:jc w:val="both"/>
      </w:pPr>
      <w:r>
        <w:t xml:space="preserve">        for {</w:t>
      </w:r>
    </w:p>
    <w:p>
      <w:pPr>
        <w:jc w:val="both"/>
      </w:pPr>
      <w:r>
        <w:t xml:space="preserve">          maybeSimClustersEmbedding &lt;- Stats.track(fetchSourceEmbeddingStat) {</w:t>
      </w:r>
    </w:p>
    <w:p>
      <w:pPr>
        <w:jc w:val="both"/>
      </w:pPr>
      <w:r>
        <w:t xml:space="preserve">            simClustersEmbeddingStore.get(query.sourceEmbeddingId)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maybeFilteredCandidates &lt;- maybeSimClustersEmbedding match {</w:t>
      </w:r>
    </w:p>
    <w:p>
      <w:pPr>
        <w:jc w:val="both"/>
      </w:pPr>
      <w:r>
        <w:t xml:space="preserve">            case Some(sourceEmbedding) =&gt;</w:t>
      </w:r>
    </w:p>
    <w:p>
      <w:pPr>
        <w:jc w:val="both"/>
      </w:pPr>
      <w:r>
        <w:t xml:space="preserve">              for {</w:t>
      </w:r>
    </w:p>
    <w:p>
      <w:pPr>
        <w:jc w:val="both"/>
      </w:pPr>
      <w:r>
        <w:t xml:space="preserve">                rawCandidates &lt;- Stats.trackSeq(fetchCandidatesStat) {</w:t>
      </w:r>
    </w:p>
    <w:p>
      <w:pPr>
        <w:jc w:val="both"/>
      </w:pPr>
      <w:r>
        <w:t xml:space="preserve">                  fetchCandidates(sourceEmbeddingId, config, sourceEmbedding)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  rankedCandidates &lt;- Stats.trackSeq(rerankingStat) {</w:t>
      </w:r>
    </w:p>
    <w:p>
      <w:pPr>
        <w:jc w:val="both"/>
      </w:pPr>
      <w:r>
        <w:t xml:space="preserve">                  reranking(sourceEmbeddingId, config, rawCandidates)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} yield {</w:t>
      </w:r>
    </w:p>
    <w:p>
      <w:pPr>
        <w:jc w:val="both"/>
      </w:pPr>
      <w:r>
        <w:t xml:space="preserve">                fetchCandidatesStat</w:t>
      </w:r>
    </w:p>
    <w:p>
      <w:pPr>
        <w:jc w:val="both"/>
      </w:pPr>
      <w:r>
        <w:t xml:space="preserve">                  .stat(</w:t>
      </w:r>
    </w:p>
    <w:p>
      <w:pPr>
        <w:jc w:val="both"/>
      </w:pPr>
      <w:r>
        <w:t xml:space="preserve">                    sourceEmbeddingId.embeddingType.name,</w:t>
      </w:r>
    </w:p>
    <w:p>
      <w:pPr>
        <w:jc w:val="both"/>
      </w:pPr>
      <w:r>
        <w:t xml:space="preserve">                    sourceEmbeddingId.modelVersion.name).add(rankedCandidates.size)</w:t>
      </w:r>
    </w:p>
    <w:p>
      <w:pPr>
        <w:jc w:val="both"/>
      </w:pPr>
      <w:r>
        <w:t xml:space="preserve">                Some(rankedCandidates)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case None =&gt;</w:t>
      </w:r>
    </w:p>
    <w:p>
      <w:pPr>
        <w:jc w:val="both"/>
      </w:pPr>
      <w:r>
        <w:t xml:space="preserve">              fetchCandidatesStat</w:t>
      </w:r>
    </w:p>
    <w:p>
      <w:pPr>
        <w:jc w:val="both"/>
      </w:pPr>
      <w:r>
        <w:t xml:space="preserve">                .stat(</w:t>
      </w:r>
    </w:p>
    <w:p>
      <w:pPr>
        <w:jc w:val="both"/>
      </w:pPr>
      <w:r>
        <w:t xml:space="preserve">                  sourceEmbeddingId.embeddingType.name,</w:t>
      </w:r>
    </w:p>
    <w:p>
      <w:pPr>
        <w:jc w:val="both"/>
      </w:pPr>
      <w:r>
        <w:t xml:space="preserve">                  sourceEmbeddingId.modelVersion.name).add(0)</w:t>
      </w:r>
    </w:p>
    <w:p>
      <w:pPr>
        <w:jc w:val="both"/>
      </w:pPr>
      <w:r>
        <w:t xml:space="preserve">              Future.None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yield {</w:t>
      </w:r>
    </w:p>
    <w:p>
      <w:pPr>
        <w:jc w:val="both"/>
      </w:pPr>
      <w:r>
        <w:t xml:space="preserve">          maybeFilteredCandidates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// Skip over queries whose config is not defined</w:t>
      </w:r>
    </w:p>
    <w:p>
      <w:pPr>
        <w:jc w:val="both"/>
      </w:pPr>
      <w:r>
        <w:t xml:space="preserve">        Future.None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fetchCandidates(</w:t>
      </w:r>
    </w:p>
    <w:p>
      <w:pPr>
        <w:jc w:val="both"/>
      </w:pPr>
      <w:r>
        <w:t xml:space="preserve">    sourceEmbeddingId: SimClustersEmbeddingId,</w:t>
      </w:r>
    </w:p>
    <w:p>
      <w:pPr>
        <w:jc w:val="both"/>
      </w:pPr>
      <w:r>
        <w:t xml:space="preserve">    config: SimClustersANNConfig,</w:t>
      </w:r>
    </w:p>
    <w:p>
      <w:pPr>
        <w:jc w:val="both"/>
      </w:pPr>
      <w:r>
        <w:t xml:space="preserve">    sourceEmbedding: SimClustersEmbedding</w:t>
      </w:r>
    </w:p>
    <w:p>
      <w:pPr>
        <w:jc w:val="both"/>
      </w:pPr>
      <w:r>
        <w:t xml:space="preserve">  ): Future[Seq[SimClustersTweetCandidate]] = {</w:t>
      </w:r>
    </w:p>
    <w:p>
      <w:pPr>
        <w:jc w:val="both"/>
      </w:pPr>
      <w:r>
        <w:t xml:space="preserve">    val now = Time.now</w:t>
      </w:r>
    </w:p>
    <w:p>
      <w:pPr>
        <w:jc w:val="both"/>
      </w:pPr>
      <w:r>
        <w:t xml:space="preserve">    val earliestTweetId = SnowflakeId.firstIdFor(now - config.maxTweetCandidateAge)</w:t>
      </w:r>
    </w:p>
    <w:p>
      <w:pPr>
        <w:jc w:val="both"/>
      </w:pPr>
      <w:r>
        <w:t xml:space="preserve">    val latestTweetId = SnowflakeId.firstIdFor(now - config.minTweetCandidateAge)</w:t>
      </w:r>
    </w:p>
    <w:p>
      <w:pPr>
        <w:jc w:val="both"/>
      </w:pPr>
      <w:r>
        <w:t xml:space="preserve">    val clusterIds =</w:t>
      </w:r>
    </w:p>
    <w:p>
      <w:pPr>
        <w:jc w:val="both"/>
      </w:pPr>
      <w:r>
        <w:t xml:space="preserve">      sourceEmbedding</w:t>
      </w:r>
    </w:p>
    <w:p>
      <w:pPr>
        <w:jc w:val="both"/>
      </w:pPr>
      <w:r>
        <w:t xml:space="preserve">        .truncate(config.maxScanClusters).clusterIds</w:t>
      </w:r>
    </w:p>
    <w:p>
      <w:pPr>
        <w:jc w:val="both"/>
      </w:pPr>
      <w:r>
        <w:t xml:space="preserve">        .map { clusterId: ClusterId =&gt;</w:t>
      </w:r>
    </w:p>
    <w:p>
      <w:pPr>
        <w:jc w:val="both"/>
      </w:pPr>
      <w:r>
        <w:t xml:space="preserve">          ClusterKey(clusterId, sourceEmbeddingId.modelVersion, config.candidateEmbeddingType)</w:t>
      </w:r>
    </w:p>
    <w:p>
      <w:pPr>
        <w:jc w:val="both"/>
      </w:pPr>
      <w:r>
        <w:t xml:space="preserve">        }.toSet</w:t>
      </w:r>
    </w:p>
    <w:p>
      <w:pPr>
        <w:jc w:val="both"/>
      </w:pPr>
      <w:r/>
    </w:p>
    <w:p>
      <w:pPr>
        <w:jc w:val="both"/>
      </w:pPr>
      <w:r>
        <w:t xml:space="preserve">    Future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clusterTweetCandidatesStore.multiGet(clusterIds)</w:t>
      </w:r>
    </w:p>
    <w:p>
      <w:pPr>
        <w:jc w:val="both"/>
      </w:pPr>
      <w:r>
        <w:t xml:space="preserve">      }.map { clusterTweetsMap =&gt;</w:t>
      </w:r>
    </w:p>
    <w:p>
      <w:pPr>
        <w:jc w:val="both"/>
      </w:pPr>
      <w:r>
        <w:t xml:space="preserve">        // Use Mutable map to optimize performance. The method is thread-safe.</w:t>
      </w:r>
    </w:p>
    <w:p>
      <w:pPr>
        <w:jc w:val="both"/>
      </w:pPr>
      <w:r>
        <w:t xml:space="preserve">        // Set initial map size to around p75 of map size distribution to avoid too many copying</w:t>
      </w:r>
    </w:p>
    <w:p>
      <w:pPr>
        <w:jc w:val="both"/>
      </w:pPr>
      <w:r>
        <w:t xml:space="preserve">        // from extending the size of the mutable hashmap</w:t>
      </w:r>
    </w:p>
    <w:p>
      <w:pPr>
        <w:jc w:val="both"/>
      </w:pPr>
      <w:r>
        <w:t xml:space="preserve">        val candidateScoresMap =</w:t>
      </w:r>
    </w:p>
    <w:p>
      <w:pPr>
        <w:jc w:val="both"/>
      </w:pPr>
      <w:r>
        <w:t xml:space="preserve">          new SimClustersANNCandidateSource.HashMap[TweetId, Double](InitialCandidateMapSize)</w:t>
      </w:r>
    </w:p>
    <w:p>
      <w:pPr>
        <w:jc w:val="both"/>
      </w:pPr>
      <w:r>
        <w:t xml:space="preserve">        val candidateNormalizationMap =</w:t>
      </w:r>
    </w:p>
    <w:p>
      <w:pPr>
        <w:jc w:val="both"/>
      </w:pPr>
      <w:r>
        <w:t xml:space="preserve">          new SimClustersANNCandidateSource.HashMap[TweetId, Double](InitialCandidateMapSize)</w:t>
      </w:r>
    </w:p>
    <w:p>
      <w:pPr>
        <w:jc w:val="both"/>
      </w:pPr>
      <w:r/>
    </w:p>
    <w:p>
      <w:pPr>
        <w:jc w:val="both"/>
      </w:pPr>
      <w:r>
        <w:t xml:space="preserve">        clusterTweetsMap.foreach {</w:t>
      </w:r>
    </w:p>
    <w:p>
      <w:pPr>
        <w:jc w:val="both"/>
      </w:pPr>
      <w:r>
        <w:t xml:space="preserve">          case (ClusterKey(clusterId, _, _, _), Some(tweetScores))</w:t>
      </w:r>
    </w:p>
    <w:p>
      <w:pPr>
        <w:jc w:val="both"/>
      </w:pPr>
      <w:r>
        <w:t xml:space="preserve">              if sourceEmbedding.contains(clusterId) =&gt;</w:t>
      </w:r>
    </w:p>
    <w:p>
      <w:pPr>
        <w:jc w:val="both"/>
      </w:pPr>
      <w:r>
        <w:t xml:space="preserve">            val sourceClusterScore = sourceEmbedding.getOrElse(clusterId)</w:t>
      </w:r>
    </w:p>
    <w:p>
      <w:pPr>
        <w:jc w:val="both"/>
      </w:pPr>
      <w:r/>
    </w:p>
    <w:p>
      <w:pPr>
        <w:jc w:val="both"/>
      </w:pPr>
      <w:r>
        <w:t xml:space="preserve">            for (i &lt;- 0 until Math.min(tweetScores.size, config.maxTopTweetsPerCluster)) {</w:t>
      </w:r>
    </w:p>
    <w:p>
      <w:pPr>
        <w:jc w:val="both"/>
      </w:pPr>
      <w:r>
        <w:t xml:space="preserve">              val (tweetId, score) = tweetScores(i)</w:t>
      </w:r>
    </w:p>
    <w:p>
      <w:pPr>
        <w:jc w:val="both"/>
      </w:pPr>
      <w:r/>
    </w:p>
    <w:p>
      <w:pPr>
        <w:jc w:val="both"/>
      </w:pPr>
      <w:r>
        <w:t xml:space="preserve">              if (!parseTweetId(sourceEmbeddingId).contains(tweetId) &amp;&amp;</w:t>
      </w:r>
    </w:p>
    <w:p>
      <w:pPr>
        <w:jc w:val="both"/>
      </w:pPr>
      <w:r>
        <w:t xml:space="preserve">                tweetId &gt;= earliestTweetId &amp;&amp; tweetId &lt;= latestTweetId) {</w:t>
      </w:r>
    </w:p>
    <w:p>
      <w:pPr>
        <w:jc w:val="both"/>
      </w:pPr>
      <w:r>
        <w:t xml:space="preserve">                candidateScoresMap.put(</w:t>
      </w:r>
    </w:p>
    <w:p>
      <w:pPr>
        <w:jc w:val="both"/>
      </w:pPr>
      <w:r>
        <w:t xml:space="preserve">                  tweetId,</w:t>
      </w:r>
    </w:p>
    <w:p>
      <w:pPr>
        <w:jc w:val="both"/>
      </w:pPr>
      <w:r>
        <w:t xml:space="preserve">                  candidateScoresMap.getOrElse(tweetId, 0.0) + score * sourceClusterScore)</w:t>
      </w:r>
    </w:p>
    <w:p>
      <w:pPr>
        <w:jc w:val="both"/>
      </w:pPr>
      <w:r>
        <w:t xml:space="preserve">                if (config.enablePartialNormalization) {</w:t>
      </w:r>
    </w:p>
    <w:p>
      <w:pPr>
        <w:jc w:val="both"/>
      </w:pPr>
      <w:r>
        <w:t xml:space="preserve">                  candidateNormalizationMap</w:t>
      </w:r>
    </w:p>
    <w:p>
      <w:pPr>
        <w:jc w:val="both"/>
      </w:pPr>
      <w:r>
        <w:t xml:space="preserve">                    .put(tweetId, candidateNormalizationMap.getOrElse(tweetId, 0.0) + score * score)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case _ =&gt; ()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stats.stat("candidateScoresMap").add(candidateScoresMap.size)</w:t>
      </w:r>
    </w:p>
    <w:p>
      <w:pPr>
        <w:jc w:val="both"/>
      </w:pPr>
      <w:r>
        <w:t xml:space="preserve">        stats.stat("candidateNormalizationMap").add(candidateNormalizationMap.size)</w:t>
      </w:r>
    </w:p>
    <w:p>
      <w:pPr>
        <w:jc w:val="both"/>
      </w:pPr>
      <w:r/>
    </w:p>
    <w:p>
      <w:pPr>
        <w:jc w:val="both"/>
      </w:pPr>
      <w:r>
        <w:t xml:space="preserve">        // Re-Rank the candidate by configuration</w:t>
      </w:r>
    </w:p>
    <w:p>
      <w:pPr>
        <w:jc w:val="both"/>
      </w:pPr>
      <w:r>
        <w:t xml:space="preserve">        val processedCandidateScores = candidateScoresMap.map {</w:t>
      </w:r>
    </w:p>
    <w:p>
      <w:pPr>
        <w:jc w:val="both"/>
      </w:pPr>
      <w:r>
        <w:t xml:space="preserve">          case (candidateId, score) =&gt;</w:t>
      </w:r>
    </w:p>
    <w:p>
      <w:pPr>
        <w:jc w:val="both"/>
      </w:pPr>
      <w:r>
        <w:t xml:space="preserve">            // Enable Partial Normalization</w:t>
      </w:r>
    </w:p>
    <w:p>
      <w:pPr>
        <w:jc w:val="both"/>
      </w:pPr>
      <w:r>
        <w:t xml:space="preserve">            val processedScore =</w:t>
      </w:r>
    </w:p>
    <w:p>
      <w:pPr>
        <w:jc w:val="both"/>
      </w:pPr>
      <w:r>
        <w:t xml:space="preserve">              if (config.enablePartialNormalization) {</w:t>
      </w:r>
    </w:p>
    <w:p>
      <w:pPr>
        <w:jc w:val="both"/>
      </w:pPr>
      <w:r>
        <w:t xml:space="preserve">                // We applied the "log" version of partial normalization when we rank candidates</w:t>
      </w:r>
    </w:p>
    <w:p>
      <w:pPr>
        <w:jc w:val="both"/>
      </w:pPr>
      <w:r>
        <w:t xml:space="preserve">                // by log cosine similarity</w:t>
      </w:r>
    </w:p>
    <w:p>
      <w:pPr>
        <w:jc w:val="both"/>
      </w:pPr>
      <w:r>
        <w:t xml:space="preserve">                if (config.rankingAlgorithm == ScoringAlgorithm.PairEmbeddingLogCosineSimilarity) {</w:t>
      </w:r>
    </w:p>
    <w:p>
      <w:pPr>
        <w:jc w:val="both"/>
      </w:pPr>
      <w:r>
        <w:t xml:space="preserve">                  score / sourceEmbedding.l2norm / math.log(</w:t>
      </w:r>
    </w:p>
    <w:p>
      <w:pPr>
        <w:jc w:val="both"/>
      </w:pPr>
      <w:r>
        <w:t xml:space="preserve">                    1 + candidateNormalizationMap(candidateId))</w:t>
      </w:r>
    </w:p>
    <w:p>
      <w:pPr>
        <w:jc w:val="both"/>
      </w:pPr>
      <w:r>
        <w:t xml:space="preserve">                } else {</w:t>
      </w:r>
    </w:p>
    <w:p>
      <w:pPr>
        <w:jc w:val="both"/>
      </w:pPr>
      <w:r>
        <w:t xml:space="preserve">                  score / sourceEmbedding.l2norm / math.sqrt(candidateNormalizationMap(candidateId))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} else score</w:t>
      </w:r>
    </w:p>
    <w:p>
      <w:pPr>
        <w:jc w:val="both"/>
      </w:pPr>
      <w:r>
        <w:t xml:space="preserve">            SimClustersTweetCandidate(candidateId, processedScore, sourceEmbeddingId)</w:t>
      </w:r>
    </w:p>
    <w:p>
      <w:pPr>
        <w:jc w:val="both"/>
      </w:pPr>
      <w:r>
        <w:t xml:space="preserve">        }.toSeq</w:t>
      </w:r>
    </w:p>
    <w:p>
      <w:pPr>
        <w:jc w:val="both"/>
      </w:pPr>
      <w:r/>
    </w:p>
    <w:p>
      <w:pPr>
        <w:jc w:val="both"/>
      </w:pPr>
      <w:r>
        <w:t xml:space="preserve">        processedCandidateScores</w:t>
      </w:r>
    </w:p>
    <w:p>
      <w:pPr>
        <w:jc w:val="both"/>
      </w:pPr>
      <w:r>
        <w:t xml:space="preserve">          .sortBy(-_.score)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reranking(</w:t>
      </w:r>
    </w:p>
    <w:p>
      <w:pPr>
        <w:jc w:val="both"/>
      </w:pPr>
      <w:r>
        <w:t xml:space="preserve">    sourceEmbeddingId: SimClustersEmbeddingId,</w:t>
      </w:r>
    </w:p>
    <w:p>
      <w:pPr>
        <w:jc w:val="both"/>
      </w:pPr>
      <w:r>
        <w:t xml:space="preserve">    config: SimClustersANNConfig,</w:t>
      </w:r>
    </w:p>
    <w:p>
      <w:pPr>
        <w:jc w:val="both"/>
      </w:pPr>
      <w:r>
        <w:t xml:space="preserve">    candidates: Seq[SimClustersTweetCandidate]</w:t>
      </w:r>
    </w:p>
    <w:p>
      <w:pPr>
        <w:jc w:val="both"/>
      </w:pPr>
      <w:r>
        <w:t xml:space="preserve">  ): Future[Seq[SimClustersTweetCandidate]] = {</w:t>
      </w:r>
    </w:p>
    <w:p>
      <w:pPr>
        <w:jc w:val="both"/>
      </w:pPr>
      <w:r>
        <w:t xml:space="preserve">    val rankedCandidates = if (config.enableHeavyRanking) {</w:t>
      </w:r>
    </w:p>
    <w:p>
      <w:pPr>
        <w:jc w:val="both"/>
      </w:pPr>
      <w:r>
        <w:t xml:space="preserve">      heavyRanker</w:t>
      </w:r>
    </w:p>
    <w:p>
      <w:pPr>
        <w:jc w:val="both"/>
      </w:pPr>
      <w:r>
        <w:t xml:space="preserve">        .rank(</w:t>
      </w:r>
    </w:p>
    <w:p>
      <w:pPr>
        <w:jc w:val="both"/>
      </w:pPr>
      <w:r>
        <w:t xml:space="preserve">          scoringAlgorithm = config.rankingAlgorithm,</w:t>
      </w:r>
    </w:p>
    <w:p>
      <w:pPr>
        <w:jc w:val="both"/>
      </w:pPr>
      <w:r>
        <w:t xml:space="preserve">          sourceEmbeddingId = sourceEmbeddingId,</w:t>
      </w:r>
    </w:p>
    <w:p>
      <w:pPr>
        <w:jc w:val="both"/>
      </w:pPr>
      <w:r>
        <w:t xml:space="preserve">          candidateEmbeddingType = config.candidateEmbeddingType,</w:t>
      </w:r>
    </w:p>
    <w:p>
      <w:pPr>
        <w:jc w:val="both"/>
      </w:pPr>
      <w:r>
        <w:t xml:space="preserve">          minScore = config.minScore,</w:t>
      </w:r>
    </w:p>
    <w:p>
      <w:pPr>
        <w:jc w:val="both"/>
      </w:pPr>
      <w:r>
        <w:t xml:space="preserve">          candidates = candidates.take(config.maxReRankingCandidates)</w:t>
      </w:r>
    </w:p>
    <w:p>
      <w:pPr>
        <w:jc w:val="both"/>
      </w:pPr>
      <w:r>
        <w:t xml:space="preserve">        ).map(_.sortBy(-_.score))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Future.value(candidates)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rankedCandidates.map(_.take(config.maxNumResults))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private[candidate_source] def loadConfig(query: Query): Option[SimClustersANNConfig] = {</w:t>
      </w:r>
    </w:p>
    <w:p>
      <w:pPr>
        <w:jc w:val="both"/>
      </w:pPr>
      <w:r>
        <w:t xml:space="preserve">    configs.get(query.sourceEmbeddingId.embeddingType).map { baseConfig =&gt;</w:t>
      </w:r>
    </w:p>
    <w:p>
      <w:pPr>
        <w:jc w:val="both"/>
      </w:pPr>
      <w:r>
        <w:t xml:space="preserve">      // apply overrides if any</w:t>
      </w:r>
    </w:p>
    <w:p>
      <w:pPr>
        <w:jc w:val="both"/>
      </w:pPr>
      <w:r>
        <w:t xml:space="preserve">      query.overrideConfig match {</w:t>
      </w:r>
    </w:p>
    <w:p>
      <w:pPr>
        <w:jc w:val="both"/>
      </w:pPr>
      <w:r>
        <w:t xml:space="preserve">        case Some(overrides) =&gt;</w:t>
      </w:r>
    </w:p>
    <w:p>
      <w:pPr>
        <w:jc w:val="both"/>
      </w:pPr>
      <w:r>
        <w:t xml:space="preserve">          baseConfig.copy(</w:t>
      </w:r>
    </w:p>
    <w:p>
      <w:pPr>
        <w:jc w:val="both"/>
      </w:pPr>
      <w:r>
        <w:t xml:space="preserve">            maxNumResults = overrides.maxNumResults.getOrElse(baseConfig.maxNumResults),</w:t>
      </w:r>
    </w:p>
    <w:p>
      <w:pPr>
        <w:jc w:val="both"/>
      </w:pPr>
      <w:r>
        <w:t xml:space="preserve">            maxTweetCandidateAge =</w:t>
      </w:r>
    </w:p>
    <w:p>
      <w:pPr>
        <w:jc w:val="both"/>
      </w:pPr>
      <w:r>
        <w:t xml:space="preserve">              overrides.maxTweetCandidateAge.getOrElse(baseConfig.maxTweetCandidateAge),</w:t>
      </w:r>
    </w:p>
    <w:p>
      <w:pPr>
        <w:jc w:val="both"/>
      </w:pPr>
      <w:r>
        <w:t xml:space="preserve">            minScore = overrides.minScore.getOrElse(baseConfig.minScore),</w:t>
      </w:r>
    </w:p>
    <w:p>
      <w:pPr>
        <w:jc w:val="both"/>
      </w:pPr>
      <w:r>
        <w:t xml:space="preserve">            candidateEmbeddingType =</w:t>
      </w:r>
    </w:p>
    <w:p>
      <w:pPr>
        <w:jc w:val="both"/>
      </w:pPr>
      <w:r>
        <w:t xml:space="preserve">              overrides.candidateEmbeddingType.getOrElse(baseConfig.candidateEmbeddingType),</w:t>
      </w:r>
    </w:p>
    <w:p>
      <w:pPr>
        <w:jc w:val="both"/>
      </w:pPr>
      <w:r>
        <w:t xml:space="preserve">            enablePartialNormalization =</w:t>
      </w:r>
    </w:p>
    <w:p>
      <w:pPr>
        <w:jc w:val="both"/>
      </w:pPr>
      <w:r>
        <w:t xml:space="preserve">              overrides.enablePartialNormalization.getOrElse(baseConfig.enablePartialNormalization),</w:t>
      </w:r>
    </w:p>
    <w:p>
      <w:pPr>
        <w:jc w:val="both"/>
      </w:pPr>
      <w:r>
        <w:t xml:space="preserve">            enableHeavyRanking =</w:t>
      </w:r>
    </w:p>
    <w:p>
      <w:pPr>
        <w:jc w:val="both"/>
      </w:pPr>
      <w:r>
        <w:t xml:space="preserve">              overrides.enableHeavyRanking.getOrElse(baseConfig.enableHeavyRanking),</w:t>
      </w:r>
    </w:p>
    <w:p>
      <w:pPr>
        <w:jc w:val="both"/>
      </w:pPr>
      <w:r>
        <w:t xml:space="preserve">            rankingAlgorithm = overrides.rankingAlgorithm.getOrElse(baseConfig.rankingAlgorithm),</w:t>
      </w:r>
    </w:p>
    <w:p>
      <w:pPr>
        <w:jc w:val="both"/>
      </w:pPr>
      <w:r>
        <w:t xml:space="preserve">            maxReRankingCandidates =</w:t>
      </w:r>
    </w:p>
    <w:p>
      <w:pPr>
        <w:jc w:val="both"/>
      </w:pPr>
      <w:r>
        <w:t xml:space="preserve">              overrides.maxReRankingCandidates.getOrElse(baseConfig.maxReRankingCandidates),</w:t>
      </w:r>
    </w:p>
    <w:p>
      <w:pPr>
        <w:jc w:val="both"/>
      </w:pPr>
      <w:r>
        <w:t xml:space="preserve">            maxTopTweetsPerCluster =</w:t>
      </w:r>
    </w:p>
    <w:p>
      <w:pPr>
        <w:jc w:val="both"/>
      </w:pPr>
      <w:r>
        <w:t xml:space="preserve">              overrides.maxTopTweetsPerCluster.getOrElse(baseConfig.maxTopTweetsPerCluster),</w:t>
      </w:r>
    </w:p>
    <w:p>
      <w:pPr>
        <w:jc w:val="both"/>
      </w:pPr>
      <w:r>
        <w:t xml:space="preserve">            maxScanClusters = overrides.maxScanClusters.getOrElse(baseConfig.maxScanClusters),</w:t>
      </w:r>
    </w:p>
    <w:p>
      <w:pPr>
        <w:jc w:val="both"/>
      </w:pPr>
      <w:r>
        <w:t xml:space="preserve">            minTweetCandidateAge =</w:t>
      </w:r>
    </w:p>
    <w:p>
      <w:pPr>
        <w:jc w:val="both"/>
      </w:pPr>
      <w:r>
        <w:t xml:space="preserve">              overrides.minTweetCandidateAge.getOrElse(baseConfig.minTweetCandidateAge)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case _ =&gt; baseConfig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SimClustersANNCandidateSource {</w:t>
      </w:r>
    </w:p>
    <w:p>
      <w:pPr>
        <w:jc w:val="both"/>
      </w:pPr>
      <w:r/>
    </w:p>
    <w:p>
      <w:pPr>
        <w:jc w:val="both"/>
      </w:pPr>
      <w:r>
        <w:t xml:space="preserve">  final val ProductionMaxNumResults = 200</w:t>
      </w:r>
    </w:p>
    <w:p>
      <w:pPr>
        <w:jc w:val="both"/>
      </w:pPr>
      <w:r>
        <w:t xml:space="preserve">  final val InitialCandidateMapSize = 16384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clusterTweetCandidatesStore: ReadableStore[ClusterKey, Seq[(TweetId, Double)]],</w:t>
      </w:r>
    </w:p>
    <w:p>
      <w:pPr>
        <w:jc w:val="both"/>
      </w:pPr>
      <w:r>
        <w:t xml:space="preserve">    simClustersEmbeddingStore: ReadableStore[SimClustersEmbeddingId, SimClustersEmbedding],</w:t>
      </w:r>
    </w:p>
    <w:p>
      <w:pPr>
        <w:jc w:val="both"/>
      </w:pPr>
      <w:r>
        <w:t xml:space="preserve">    uniformScoringStore: ReadableStore[ThriftScoreId, ThriftScore],</w:t>
      </w:r>
    </w:p>
    <w:p>
      <w:pPr>
        <w:jc w:val="both"/>
      </w:pPr>
      <w:r>
        <w:t xml:space="preserve">    configs: Map[EmbeddingType, SimClustersANNConfig],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 = new SimClustersANNCandidateSource(</w:t>
      </w:r>
    </w:p>
    <w:p>
      <w:pPr>
        <w:jc w:val="both"/>
      </w:pPr>
      <w:r>
        <w:t xml:space="preserve">    clusterTweetCandidatesStore = clusterTweetCandidatesStore,</w:t>
      </w:r>
    </w:p>
    <w:p>
      <w:pPr>
        <w:jc w:val="both"/>
      </w:pPr>
      <w:r>
        <w:t xml:space="preserve">    simClustersEmbeddingStore = simClustersEmbeddingStore,</w:t>
      </w:r>
    </w:p>
    <w:p>
      <w:pPr>
        <w:jc w:val="both"/>
      </w:pPr>
      <w:r>
        <w:t xml:space="preserve">    heavyRanker = new UniformScoreStoreRanker(uniformScoringStore, statsReceiver),</w:t>
      </w:r>
    </w:p>
    <w:p>
      <w:pPr>
        <w:jc w:val="both"/>
      </w:pPr>
      <w:r>
        <w:t xml:space="preserve">    configs = configs,</w:t>
      </w:r>
    </w:p>
    <w:p>
      <w:pPr>
        <w:jc w:val="both"/>
      </w:pPr>
      <w:r>
        <w:t xml:space="preserve">    statsReceiver = statsReceiver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def parseTweetId(embeddingId: SimClustersEmbeddingId): Option[TweetId] = {</w:t>
      </w:r>
    </w:p>
    <w:p>
      <w:pPr>
        <w:jc w:val="both"/>
      </w:pPr>
      <w:r>
        <w:t xml:space="preserve">    embeddingId.internalId match {</w:t>
      </w:r>
    </w:p>
    <w:p>
      <w:pPr>
        <w:jc w:val="both"/>
      </w:pPr>
      <w:r>
        <w:t xml:space="preserve">      case InternalId.TweetId(tweetId) =&gt;</w:t>
      </w:r>
    </w:p>
    <w:p>
      <w:pPr>
        <w:jc w:val="both"/>
      </w:pPr>
      <w:r>
        <w:t xml:space="preserve">        Some(tweetId)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Query(</w:t>
      </w:r>
    </w:p>
    <w:p>
      <w:pPr>
        <w:jc w:val="both"/>
      </w:pPr>
      <w:r>
        <w:t xml:space="preserve">    sourceEmbeddingId: SimClustersEmbeddingId,</w:t>
      </w:r>
    </w:p>
    <w:p>
      <w:pPr>
        <w:jc w:val="both"/>
      </w:pPr>
      <w:r>
        <w:t xml:space="preserve">    // Only override the config in DDG and Debuggers.</w:t>
      </w:r>
    </w:p>
    <w:p>
      <w:pPr>
        <w:jc w:val="both"/>
      </w:pPr>
      <w:r>
        <w:t xml:space="preserve">    // Use Post-filter for the holdbacks for better cache hit rate.</w:t>
      </w:r>
    </w:p>
    <w:p>
      <w:pPr>
        <w:jc w:val="both"/>
      </w:pPr>
      <w:r>
        <w:t xml:space="preserve">    overrideConfig: Option[SimClustersANNConfigOverride] = None)</w:t>
      </w:r>
    </w:p>
    <w:p>
      <w:pPr>
        <w:jc w:val="both"/>
      </w:pPr>
      <w:r/>
    </w:p>
    <w:p>
      <w:pPr>
        <w:jc w:val="both"/>
      </w:pPr>
      <w:r>
        <w:t xml:space="preserve">  case class SimClustersTweetCandidate(</w:t>
      </w:r>
    </w:p>
    <w:p>
      <w:pPr>
        <w:jc w:val="both"/>
      </w:pPr>
      <w:r>
        <w:t xml:space="preserve">    tweetId: TweetId,</w:t>
      </w:r>
    </w:p>
    <w:p>
      <w:pPr>
        <w:jc w:val="both"/>
      </w:pPr>
      <w:r>
        <w:t xml:space="preserve">    score: Double,</w:t>
      </w:r>
    </w:p>
    <w:p>
      <w:pPr>
        <w:jc w:val="both"/>
      </w:pPr>
      <w:r>
        <w:t xml:space="preserve">    sourceEmbeddingId: SimClustersEmbeddingId)</w:t>
      </w:r>
    </w:p>
    <w:p>
      <w:pPr>
        <w:jc w:val="both"/>
      </w:pPr>
      <w:r/>
    </w:p>
    <w:p>
      <w:pPr>
        <w:jc w:val="both"/>
      </w:pPr>
      <w:r>
        <w:t xml:space="preserve">  class HashMap[A, B](initSize: Int) extends mutable.HashMap[A, B] {</w:t>
      </w:r>
    </w:p>
    <w:p>
      <w:pPr>
        <w:jc w:val="both"/>
      </w:pPr>
      <w:r>
        <w:t xml:space="preserve">    override def initialSize: Int = initSize // 16 - by default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Configuration of Each SimClusters ANN Candidate Source.</w:t>
      </w:r>
    </w:p>
    <w:p>
      <w:pPr>
        <w:jc w:val="both"/>
      </w:pPr>
      <w:r>
        <w:t xml:space="preserve">   * Expect One SimClusters Embedding Type mapping to a SimClusters ANN Configuration in Production.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class SimClustersANNConfig(</w:t>
      </w:r>
    </w:p>
    <w:p>
      <w:pPr>
        <w:jc w:val="both"/>
      </w:pPr>
      <w:r>
        <w:t xml:space="preserve">    // The max number of candidates for a ANN Query</w:t>
      </w:r>
    </w:p>
    <w:p>
      <w:pPr>
        <w:jc w:val="both"/>
      </w:pPr>
      <w:r>
        <w:t xml:space="preserve">    // Please don't override this value in Production.</w:t>
      </w:r>
    </w:p>
    <w:p>
      <w:pPr>
        <w:jc w:val="both"/>
      </w:pPr>
      <w:r>
        <w:t xml:space="preserve">    maxNumResults: Int = ProductionMaxNumResults,</w:t>
      </w:r>
    </w:p>
    <w:p>
      <w:pPr>
        <w:jc w:val="both"/>
      </w:pPr>
      <w:r>
        <w:t xml:space="preserve">    // The max tweet candidate duration from now.</w:t>
      </w:r>
    </w:p>
    <w:p>
      <w:pPr>
        <w:jc w:val="both"/>
      </w:pPr>
      <w:r>
        <w:t xml:space="preserve">    maxTweetCandidateAge: Duration,</w:t>
      </w:r>
    </w:p>
    <w:p>
      <w:pPr>
        <w:jc w:val="both"/>
      </w:pPr>
      <w:r>
        <w:t xml:space="preserve">    // The min score of the candidates</w:t>
      </w:r>
    </w:p>
    <w:p>
      <w:pPr>
        <w:jc w:val="both"/>
      </w:pPr>
      <w:r>
        <w:t xml:space="preserve">    minScore: Double,</w:t>
      </w:r>
    </w:p>
    <w:p>
      <w:pPr>
        <w:jc w:val="both"/>
      </w:pPr>
      <w:r>
        <w:t xml:space="preserve">    // The Candidate Embedding Type of Tweet.</w:t>
      </w:r>
    </w:p>
    <w:p>
      <w:pPr>
        <w:jc w:val="both"/>
      </w:pPr>
      <w:r>
        <w:t xml:space="preserve">    candidateEmbeddingType: EmbeddingType,</w:t>
      </w:r>
    </w:p>
    <w:p>
      <w:pPr>
        <w:jc w:val="both"/>
      </w:pPr>
      <w:r>
        <w:t xml:space="preserve">    // Enables normalization of approximate SimClusters vectors to remove popularity bias</w:t>
      </w:r>
    </w:p>
    <w:p>
      <w:pPr>
        <w:jc w:val="both"/>
      </w:pPr>
      <w:r>
        <w:t xml:space="preserve">    enablePartialNormalization: Boolean,</w:t>
      </w:r>
    </w:p>
    <w:p>
      <w:pPr>
        <w:jc w:val="both"/>
      </w:pPr>
      <w:r>
        <w:t xml:space="preserve">    // Whether to enable Embedding Similarity ranking</w:t>
      </w:r>
    </w:p>
    <w:p>
      <w:pPr>
        <w:jc w:val="both"/>
      </w:pPr>
      <w:r>
        <w:t xml:space="preserve">    enableHeavyRanking: Boolean,</w:t>
      </w:r>
    </w:p>
    <w:p>
      <w:pPr>
        <w:jc w:val="both"/>
      </w:pPr>
      <w:r>
        <w:t xml:space="preserve">    // The ranking algorithm for Source Candidate Similarity</w:t>
      </w:r>
    </w:p>
    <w:p>
      <w:pPr>
        <w:jc w:val="both"/>
      </w:pPr>
      <w:r>
        <w:t xml:space="preserve">    rankingAlgorithm: ScoringAlgorithm,</w:t>
      </w:r>
    </w:p>
    <w:p>
      <w:pPr>
        <w:jc w:val="both"/>
      </w:pPr>
      <w:r>
        <w:t xml:space="preserve">    // The max number of candidates in ReRanking Step</w:t>
      </w:r>
    </w:p>
    <w:p>
      <w:pPr>
        <w:jc w:val="both"/>
      </w:pPr>
      <w:r>
        <w:t xml:space="preserve">    maxReRankingCandidates: Int,</w:t>
      </w:r>
    </w:p>
    <w:p>
      <w:pPr>
        <w:jc w:val="both"/>
      </w:pPr>
      <w:r>
        <w:t xml:space="preserve">    // The max number of Top Tweets from every cluster tweet index</w:t>
      </w:r>
    </w:p>
    <w:p>
      <w:pPr>
        <w:jc w:val="both"/>
      </w:pPr>
      <w:r>
        <w:t xml:space="preserve">    maxTopTweetsPerCluster: Int,</w:t>
      </w:r>
    </w:p>
    <w:p>
      <w:pPr>
        <w:jc w:val="both"/>
      </w:pPr>
      <w:r>
        <w:t xml:space="preserve">    // The max number of Clusters in the source Embeddings.</w:t>
      </w:r>
    </w:p>
    <w:p>
      <w:pPr>
        <w:jc w:val="both"/>
      </w:pPr>
      <w:r>
        <w:t xml:space="preserve">    maxScanClusters: Int,</w:t>
      </w:r>
    </w:p>
    <w:p>
      <w:pPr>
        <w:jc w:val="both"/>
      </w:pPr>
      <w:r>
        <w:t xml:space="preserve">    // The min tweet candidate duration from now.</w:t>
      </w:r>
    </w:p>
    <w:p>
      <w:pPr>
        <w:jc w:val="both"/>
      </w:pPr>
      <w:r>
        <w:t xml:space="preserve">    minTweetCandidateAge: Duration)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Contains same fields as [[SimClustersANNConfig]], to specify which fields are to be overriden</w:t>
      </w:r>
    </w:p>
    <w:p>
      <w:pPr>
        <w:jc w:val="both"/>
      </w:pPr>
      <w:r>
        <w:t xml:space="preserve">   * for experimental purposes.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All fields in this class must be optional.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class SimClustersANNConfigOverride(</w:t>
      </w:r>
    </w:p>
    <w:p>
      <w:pPr>
        <w:jc w:val="both"/>
      </w:pPr>
      <w:r>
        <w:t xml:space="preserve">    maxNumResults: Option[Int] = None,</w:t>
      </w:r>
    </w:p>
    <w:p>
      <w:pPr>
        <w:jc w:val="both"/>
      </w:pPr>
      <w:r>
        <w:t xml:space="preserve">    maxTweetCandidateAge: Option[Duration] = None,</w:t>
      </w:r>
    </w:p>
    <w:p>
      <w:pPr>
        <w:jc w:val="both"/>
      </w:pPr>
      <w:r>
        <w:t xml:space="preserve">    minScore: Option[Double] = None,</w:t>
      </w:r>
    </w:p>
    <w:p>
      <w:pPr>
        <w:jc w:val="both"/>
      </w:pPr>
      <w:r>
        <w:t xml:space="preserve">    candidateEmbeddingType: Option[EmbeddingType] = None,</w:t>
      </w:r>
    </w:p>
    <w:p>
      <w:pPr>
        <w:jc w:val="both"/>
      </w:pPr>
      <w:r>
        <w:t xml:space="preserve">    enablePartialNormalization: Option[Boolean] = None,</w:t>
      </w:r>
    </w:p>
    <w:p>
      <w:pPr>
        <w:jc w:val="both"/>
      </w:pPr>
      <w:r>
        <w:t xml:space="preserve">    enableHeavyRanking: Option[Boolean] = None,</w:t>
      </w:r>
    </w:p>
    <w:p>
      <w:pPr>
        <w:jc w:val="both"/>
      </w:pPr>
      <w:r>
        <w:t xml:space="preserve">    rankingAlgorithm: Option[ScoringAlgorithm] = None,</w:t>
      </w:r>
    </w:p>
    <w:p>
      <w:pPr>
        <w:jc w:val="both"/>
      </w:pPr>
      <w:r>
        <w:t xml:space="preserve">    maxReRankingCandidates: Option[Int] = None,</w:t>
      </w:r>
    </w:p>
    <w:p>
      <w:pPr>
        <w:jc w:val="both"/>
      </w:pPr>
      <w:r>
        <w:t xml:space="preserve">    maxTopTweetsPerCluster: Option[Int] = None,</w:t>
      </w:r>
    </w:p>
    <w:p>
      <w:pPr>
        <w:jc w:val="both"/>
      </w:pPr>
      <w:r>
        <w:t xml:space="preserve">    maxScanClusters: Option[Int] = None,</w:t>
      </w:r>
    </w:p>
    <w:p>
      <w:pPr>
        <w:jc w:val="both"/>
      </w:pPr>
      <w:r>
        <w:t xml:space="preserve">    minTweetCandidateAge: Option[Duration] = None,</w:t>
      </w:r>
    </w:p>
    <w:p>
      <w:pPr>
        <w:jc w:val="both"/>
      </w:pPr>
      <w:r>
        <w:t xml:space="preserve">    enableLookbackSource: Option[Boolean] = None)</w:t>
      </w:r>
    </w:p>
    <w:p>
      <w:pPr>
        <w:jc w:val="both"/>
      </w:pPr>
      <w:r/>
    </w:p>
    <w:p>
      <w:pPr>
        <w:jc w:val="both"/>
      </w:pPr>
      <w:r>
        <w:t xml:space="preserve">  final val DefaultMaxTopTweetsPerCluster = 200</w:t>
      </w:r>
    </w:p>
    <w:p>
      <w:pPr>
        <w:jc w:val="both"/>
      </w:pPr>
      <w:r>
        <w:t xml:space="preserve">  final val DefaultEnableHeavyRanking = false</w:t>
      </w:r>
    </w:p>
    <w:p>
      <w:pPr>
        <w:jc w:val="both"/>
      </w:pPr>
      <w:r>
        <w:t xml:space="preserve">  object SimClustersANNConfig {</w:t>
      </w:r>
    </w:p>
    <w:p>
      <w:pPr>
        <w:jc w:val="both"/>
      </w:pPr>
      <w:r>
        <w:t xml:space="preserve">    val DefaultSimClustersANNConfig: SimClustersANNConfig =</w:t>
      </w:r>
    </w:p>
    <w:p>
      <w:pPr>
        <w:jc w:val="both"/>
      </w:pPr>
      <w:r>
        <w:t xml:space="preserve">      SimClustersANNConfig(</w:t>
      </w:r>
    </w:p>
    <w:p>
      <w:pPr>
        <w:jc w:val="both"/>
      </w:pPr>
      <w:r>
        <w:t xml:space="preserve">        maxTweetCandidateAge = 1.days,</w:t>
      </w:r>
    </w:p>
    <w:p>
      <w:pPr>
        <w:jc w:val="both"/>
      </w:pPr>
      <w:r>
        <w:t xml:space="preserve">        minScore = 0.7,</w:t>
      </w:r>
    </w:p>
    <w:p>
      <w:pPr>
        <w:jc w:val="both"/>
      </w:pPr>
      <w:r>
        <w:t xml:space="preserve">        candidateEmbeddingType = EmbeddingType.LogFavBasedTweet,</w:t>
      </w:r>
    </w:p>
    <w:p>
      <w:pPr>
        <w:jc w:val="both"/>
      </w:pPr>
      <w:r>
        <w:t xml:space="preserve">        enablePartialNormalization = true,</w:t>
      </w:r>
    </w:p>
    <w:p>
      <w:pPr>
        <w:jc w:val="both"/>
      </w:pPr>
      <w:r>
        <w:t xml:space="preserve">        enableHeavyRanking = false,</w:t>
      </w:r>
    </w:p>
    <w:p>
      <w:pPr>
        <w:jc w:val="both"/>
      </w:pPr>
      <w:r>
        <w:t xml:space="preserve">        rankingAlgorithm = ScoringAlgorithm.PairEmbeddingCosineSimilarity,</w:t>
      </w:r>
    </w:p>
    <w:p>
      <w:pPr>
        <w:jc w:val="both"/>
      </w:pPr>
      <w:r>
        <w:t xml:space="preserve">        maxReRankingCandidates = 250,</w:t>
      </w:r>
    </w:p>
    <w:p>
      <w:pPr>
        <w:jc w:val="both"/>
      </w:pPr>
      <w:r>
        <w:t xml:space="preserve">        maxTopTweetsPerCluster = 200,</w:t>
      </w:r>
    </w:p>
    <w:p>
      <w:pPr>
        <w:jc w:val="both"/>
      </w:pPr>
      <w:r>
        <w:t xml:space="preserve">        maxScanClusters = 50,</w:t>
      </w:r>
    </w:p>
    <w:p>
      <w:pPr>
        <w:jc w:val="both"/>
      </w:pPr>
      <w:r>
        <w:t xml:space="preserve">        minTweetCandidateAge = 0.seconds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LookbackMediaMinDays: Int = 0</w:t>
      </w:r>
    </w:p>
    <w:p>
      <w:pPr>
        <w:jc w:val="both"/>
      </w:pPr>
      <w:r>
        <w:t xml:space="preserve">  val LookbackMediaMaxDays: Int = 2</w:t>
      </w:r>
    </w:p>
    <w:p>
      <w:pPr>
        <w:jc w:val="both"/>
      </w:pPr>
      <w:r>
        <w:t xml:space="preserve">  val LookbackMediaMaxTweetsPerDay: Int = 2000</w:t>
      </w:r>
    </w:p>
    <w:p>
      <w:pPr>
        <w:jc w:val="both"/>
      </w:pPr>
      <w:r>
        <w:t xml:space="preserve">  val maxTopTweetsPerCluster: Int =</w:t>
      </w:r>
    </w:p>
    <w:p>
      <w:pPr>
        <w:jc w:val="both"/>
      </w:pPr>
      <w:r>
        <w:t xml:space="preserve">    (LookbackMediaMaxDays - LookbackMediaMinDays + 1) * LookbackMediaMaxTweetsPerDay</w:t>
      </w:r>
    </w:p>
    <w:p>
      <w:pPr>
        <w:jc w:val="both"/>
      </w:pPr>
      <w:r/>
    </w:p>
    <w:p>
      <w:pPr>
        <w:jc w:val="both"/>
      </w:pPr>
      <w:r>
        <w:t xml:space="preserve">  val LookbackMediaTweetConfig: Map[EmbeddingType, SimClustersANNConfig] = {</w:t>
      </w:r>
    </w:p>
    <w:p>
      <w:pPr>
        <w:jc w:val="both"/>
      </w:pPr>
      <w:r>
        <w:t xml:space="preserve">    val candidateEmbeddingType = EmbeddingType.LogFavLongestL2EmbeddingTweet</w:t>
      </w:r>
    </w:p>
    <w:p>
      <w:pPr>
        <w:jc w:val="both"/>
      </w:pPr>
      <w:r>
        <w:t xml:space="preserve">    val minTweetAge = LookbackMediaMinDays.days</w:t>
      </w:r>
    </w:p>
    <w:p>
      <w:pPr>
        <w:jc w:val="both"/>
      </w:pPr>
      <w:r>
        <w:t xml:space="preserve">    val maxTweetAge =</w:t>
      </w:r>
    </w:p>
    <w:p>
      <w:pPr>
        <w:jc w:val="both"/>
      </w:pPr>
      <w:r>
        <w:t xml:space="preserve">      LookbackMediaMaxDays.days - 1.hour // To compensate for the cache TTL that might push the tweet age beyond max age</w:t>
      </w:r>
    </w:p>
    <w:p>
      <w:pPr>
        <w:jc w:val="both"/>
      </w:pPr>
      <w:r>
        <w:t xml:space="preserve">    val rankingAlgorithm = ScoringAlgorithm.PairEmbeddingCosineSimilarity</w:t>
      </w:r>
    </w:p>
    <w:p>
      <w:pPr>
        <w:jc w:val="both"/>
      </w:pPr>
      <w:r/>
    </w:p>
    <w:p>
      <w:pPr>
        <w:jc w:val="both"/>
      </w:pPr>
      <w:r>
        <w:t xml:space="preserve">    val maxScanClusters = 50</w:t>
      </w:r>
    </w:p>
    <w:p>
      <w:pPr>
        <w:jc w:val="both"/>
      </w:pPr>
      <w:r>
        <w:t xml:space="preserve">    val minScore = 0.5</w:t>
      </w:r>
    </w:p>
    <w:p>
      <w:pPr>
        <w:jc w:val="both"/>
      </w:pPr>
      <w:r>
        <w:t xml:space="preserve">    Map(</w:t>
      </w:r>
    </w:p>
    <w:p>
      <w:pPr>
        <w:jc w:val="both"/>
      </w:pPr>
      <w:r>
        <w:t xml:space="preserve">      EmbeddingType.FavBasedProducer -&gt; SimClustersANNConfig(</w:t>
      </w:r>
    </w:p>
    <w:p>
      <w:pPr>
        <w:jc w:val="both"/>
      </w:pPr>
      <w:r>
        <w:t xml:space="preserve">        minTweetCandidateAge = minTweetAge,</w:t>
      </w:r>
    </w:p>
    <w:p>
      <w:pPr>
        <w:jc w:val="both"/>
      </w:pPr>
      <w:r>
        <w:t xml:space="preserve">        maxTweetCandidateAge = maxTweetAge,</w:t>
      </w:r>
    </w:p>
    <w:p>
      <w:pPr>
        <w:jc w:val="both"/>
      </w:pPr>
      <w:r>
        <w:t xml:space="preserve">        minScore =</w:t>
      </w:r>
    </w:p>
    <w:p>
      <w:pPr>
        <w:jc w:val="both"/>
      </w:pPr>
      <w:r>
        <w:t xml:space="preserve">          minScore, // for twistly candidates. To specify a higher threshold, use a post-filter</w:t>
      </w:r>
    </w:p>
    <w:p>
      <w:pPr>
        <w:jc w:val="both"/>
      </w:pPr>
      <w:r>
        <w:t xml:space="preserve">        candidateEmbeddingType = candidateEmbeddingType,</w:t>
      </w:r>
    </w:p>
    <w:p>
      <w:pPr>
        <w:jc w:val="both"/>
      </w:pPr>
      <w:r>
        <w:t xml:space="preserve">        enablePartialNormalization = true,</w:t>
      </w:r>
    </w:p>
    <w:p>
      <w:pPr>
        <w:jc w:val="both"/>
      </w:pPr>
      <w:r>
        <w:t xml:space="preserve">        enableHeavyRanking = DefaultEnableHeavyRanking,</w:t>
      </w:r>
    </w:p>
    <w:p>
      <w:pPr>
        <w:jc w:val="both"/>
      </w:pPr>
      <w:r>
        <w:t xml:space="preserve">        rankingAlgorithm = rankingAlgorithm,</w:t>
      </w:r>
    </w:p>
    <w:p>
      <w:pPr>
        <w:jc w:val="both"/>
      </w:pPr>
      <w:r>
        <w:t xml:space="preserve">        maxReRankingCandidates = 250,</w:t>
      </w:r>
    </w:p>
    <w:p>
      <w:pPr>
        <w:jc w:val="both"/>
      </w:pPr>
      <w:r>
        <w:t xml:space="preserve">        maxTopTweetsPerCluster = maxTopTweetsPerCluster,</w:t>
      </w:r>
    </w:p>
    <w:p>
      <w:pPr>
        <w:jc w:val="both"/>
      </w:pPr>
      <w:r>
        <w:t xml:space="preserve">        maxScanClusters = maxScanClusters,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EmbeddingType.LogFavLongestL2EmbeddingTweet -&gt; SimClustersANNConfig(</w:t>
      </w:r>
    </w:p>
    <w:p>
      <w:pPr>
        <w:jc w:val="both"/>
      </w:pPr>
      <w:r>
        <w:t xml:space="preserve">        minTweetCandidateAge = minTweetAge,</w:t>
      </w:r>
    </w:p>
    <w:p>
      <w:pPr>
        <w:jc w:val="both"/>
      </w:pPr>
      <w:r>
        <w:t xml:space="preserve">        maxTweetCandidateAge = maxTweetAge,</w:t>
      </w:r>
    </w:p>
    <w:p>
      <w:pPr>
        <w:jc w:val="both"/>
      </w:pPr>
      <w:r>
        <w:t xml:space="preserve">        minScore =</w:t>
      </w:r>
    </w:p>
    <w:p>
      <w:pPr>
        <w:jc w:val="both"/>
      </w:pPr>
      <w:r>
        <w:t xml:space="preserve">          minScore, // for twistly candidates. To specify a higher threshold, use a post-filter</w:t>
      </w:r>
    </w:p>
    <w:p>
      <w:pPr>
        <w:jc w:val="both"/>
      </w:pPr>
      <w:r>
        <w:t xml:space="preserve">        candidateEmbeddingType = candidateEmbeddingType,</w:t>
      </w:r>
    </w:p>
    <w:p>
      <w:pPr>
        <w:jc w:val="both"/>
      </w:pPr>
      <w:r>
        <w:t xml:space="preserve">        enablePartialNormalization = true,</w:t>
      </w:r>
    </w:p>
    <w:p>
      <w:pPr>
        <w:jc w:val="both"/>
      </w:pPr>
      <w:r>
        <w:t xml:space="preserve">        enableHeavyRanking = DefaultEnableHeavyRanking,</w:t>
      </w:r>
    </w:p>
    <w:p>
      <w:pPr>
        <w:jc w:val="both"/>
      </w:pPr>
      <w:r>
        <w:t xml:space="preserve">        rankingAlgorithm = rankingAlgorithm,</w:t>
      </w:r>
    </w:p>
    <w:p>
      <w:pPr>
        <w:jc w:val="both"/>
      </w:pPr>
      <w:r>
        <w:t xml:space="preserve">        maxReRankingCandidates = 250,</w:t>
      </w:r>
    </w:p>
    <w:p>
      <w:pPr>
        <w:jc w:val="both"/>
      </w:pPr>
      <w:r>
        <w:t xml:space="preserve">        maxTopTweetsPerCluster = maxTopTweetsPerCluster,</w:t>
      </w:r>
    </w:p>
    <w:p>
      <w:pPr>
        <w:jc w:val="both"/>
      </w:pPr>
      <w:r>
        <w:t xml:space="preserve">        maxScanClusters = maxScanClusters,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EmbeddingType.FavTfgTopic -&gt; SimClustersANNConfig(</w:t>
      </w:r>
    </w:p>
    <w:p>
      <w:pPr>
        <w:jc w:val="both"/>
      </w:pPr>
      <w:r>
        <w:t xml:space="preserve">        minTweetCandidateAge = minTweetAge,</w:t>
      </w:r>
    </w:p>
    <w:p>
      <w:pPr>
        <w:jc w:val="both"/>
      </w:pPr>
      <w:r>
        <w:t xml:space="preserve">        maxTweetCandidateAge = maxTweetAge,</w:t>
      </w:r>
    </w:p>
    <w:p>
      <w:pPr>
        <w:jc w:val="both"/>
      </w:pPr>
      <w:r>
        <w:t xml:space="preserve">        minScore = minScore,</w:t>
      </w:r>
    </w:p>
    <w:p>
      <w:pPr>
        <w:jc w:val="both"/>
      </w:pPr>
      <w:r>
        <w:t xml:space="preserve">        candidateEmbeddingType = candidateEmbeddingType,</w:t>
      </w:r>
    </w:p>
    <w:p>
      <w:pPr>
        <w:jc w:val="both"/>
      </w:pPr>
      <w:r>
        <w:t xml:space="preserve">        enablePartialNormalization = true,</w:t>
      </w:r>
    </w:p>
    <w:p>
      <w:pPr>
        <w:jc w:val="both"/>
      </w:pPr>
      <w:r>
        <w:t xml:space="preserve">        enableHeavyRanking = DefaultEnableHeavyRanking,</w:t>
      </w:r>
    </w:p>
    <w:p>
      <w:pPr>
        <w:jc w:val="both"/>
      </w:pPr>
      <w:r>
        <w:t xml:space="preserve">        rankingAlgorithm = rankingAlgorithm,</w:t>
      </w:r>
    </w:p>
    <w:p>
      <w:pPr>
        <w:jc w:val="both"/>
      </w:pPr>
      <w:r>
        <w:t xml:space="preserve">        maxReRankingCandidates = 400,</w:t>
      </w:r>
    </w:p>
    <w:p>
      <w:pPr>
        <w:jc w:val="both"/>
      </w:pPr>
      <w:r>
        <w:t xml:space="preserve">        maxTopTweetsPerCluster = 200,</w:t>
      </w:r>
    </w:p>
    <w:p>
      <w:pPr>
        <w:jc w:val="both"/>
      </w:pPr>
      <w:r>
        <w:t xml:space="preserve">        maxScanClusters = maxScanClusters,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EmbeddingType.LogFavBasedKgoApeTopic -&gt; SimClustersANNConfig(</w:t>
      </w:r>
    </w:p>
    <w:p>
      <w:pPr>
        <w:jc w:val="both"/>
      </w:pPr>
      <w:r>
        <w:t xml:space="preserve">        minTweetCandidateAge = minTweetAge,</w:t>
      </w:r>
    </w:p>
    <w:p>
      <w:pPr>
        <w:jc w:val="both"/>
      </w:pPr>
      <w:r>
        <w:t xml:space="preserve">        maxTweetCandidateAge = maxTweetAge,</w:t>
      </w:r>
    </w:p>
    <w:p>
      <w:pPr>
        <w:jc w:val="both"/>
      </w:pPr>
      <w:r>
        <w:t xml:space="preserve">        minScore = minScore,</w:t>
      </w:r>
    </w:p>
    <w:p>
      <w:pPr>
        <w:jc w:val="both"/>
      </w:pPr>
      <w:r>
        <w:t xml:space="preserve">        candidateEmbeddingType = candidateEmbeddingType,</w:t>
      </w:r>
    </w:p>
    <w:p>
      <w:pPr>
        <w:jc w:val="both"/>
      </w:pPr>
      <w:r>
        <w:t xml:space="preserve">        enablePartialNormalization = true,</w:t>
      </w:r>
    </w:p>
    <w:p>
      <w:pPr>
        <w:jc w:val="both"/>
      </w:pPr>
      <w:r>
        <w:t xml:space="preserve">        enableHeavyRanking = DefaultEnableHeavyRanking,</w:t>
      </w:r>
    </w:p>
    <w:p>
      <w:pPr>
        <w:jc w:val="both"/>
      </w:pPr>
      <w:r>
        <w:t xml:space="preserve">        rankingAlgorithm = rankingAlgorithm,</w:t>
      </w:r>
    </w:p>
    <w:p>
      <w:pPr>
        <w:jc w:val="both"/>
      </w:pPr>
      <w:r>
        <w:t xml:space="preserve">        maxReRankingCandidates = 400,</w:t>
      </w:r>
    </w:p>
    <w:p>
      <w:pPr>
        <w:jc w:val="both"/>
      </w:pPr>
      <w:r>
        <w:t xml:space="preserve">        maxTopTweetsPerCluster = 200,</w:t>
      </w:r>
    </w:p>
    <w:p>
      <w:pPr>
        <w:jc w:val="both"/>
      </w:pPr>
      <w:r>
        <w:t xml:space="preserve">        maxScanClusters = maxScanClusters,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DefaultConfigMappings: Map[EmbeddingType, SimClustersANNConfig] = Map(</w:t>
      </w:r>
    </w:p>
    <w:p>
      <w:pPr>
        <w:jc w:val="both"/>
      </w:pPr>
      <w:r>
        <w:t xml:space="preserve">    EmbeddingType.FavBasedProducer -&gt; SimClustersANNConfig(</w:t>
      </w:r>
    </w:p>
    <w:p>
      <w:pPr>
        <w:jc w:val="both"/>
      </w:pPr>
      <w:r>
        <w:t xml:space="preserve">      maxTweetCandidateAge = 1.days,</w:t>
      </w:r>
    </w:p>
    <w:p>
      <w:pPr>
        <w:jc w:val="both"/>
      </w:pPr>
      <w:r>
        <w:t xml:space="preserve">      minScore = 0.0, // for twistly candidates. To specify a higher threshold, use a post-filter</w:t>
      </w:r>
    </w:p>
    <w:p>
      <w:pPr>
        <w:jc w:val="both"/>
      </w:pPr>
      <w:r>
        <w:t xml:space="preserve">      candidateEmbeddingType = EmbeddingType.LogFavBasedTweet,</w:t>
      </w:r>
    </w:p>
    <w:p>
      <w:pPr>
        <w:jc w:val="both"/>
      </w:pPr>
      <w:r>
        <w:t xml:space="preserve">      enablePartialNormalization = true,</w:t>
      </w:r>
    </w:p>
    <w:p>
      <w:pPr>
        <w:jc w:val="both"/>
      </w:pPr>
      <w:r>
        <w:t xml:space="preserve">      enableHeavyRanking = DefaultEnableHeavyRanking,</w:t>
      </w:r>
    </w:p>
    <w:p>
      <w:pPr>
        <w:jc w:val="both"/>
      </w:pPr>
      <w:r>
        <w:t xml:space="preserve">      rankingAlgorithm = ScoringAlgorithm.PairEmbeddingCosineSimilarity,</w:t>
      </w:r>
    </w:p>
    <w:p>
      <w:pPr>
        <w:jc w:val="both"/>
      </w:pPr>
      <w:r>
        <w:t xml:space="preserve">      maxReRankingCandidates = 250,</w:t>
      </w:r>
    </w:p>
    <w:p>
      <w:pPr>
        <w:jc w:val="both"/>
      </w:pPr>
      <w:r>
        <w:t xml:space="preserve">      maxTopTweetsPerCluster = DefaultMaxTopTweetsPerCluster,</w:t>
      </w:r>
    </w:p>
    <w:p>
      <w:pPr>
        <w:jc w:val="both"/>
      </w:pPr>
      <w:r>
        <w:t xml:space="preserve">      maxScanClusters = 50,</w:t>
      </w:r>
    </w:p>
    <w:p>
      <w:pPr>
        <w:jc w:val="both"/>
      </w:pPr>
      <w:r>
        <w:t xml:space="preserve">      minTweetCandidateAge = 0.seconds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EmbeddingType.LogFavBasedUserInterestedMaxpoolingAddressBookFromIIAPE -&gt; SimClustersANNConfig(</w:t>
      </w:r>
    </w:p>
    <w:p>
      <w:pPr>
        <w:jc w:val="both"/>
      </w:pPr>
      <w:r>
        <w:t xml:space="preserve">      maxTweetCandidateAge = 1.days,</w:t>
      </w:r>
    </w:p>
    <w:p>
      <w:pPr>
        <w:jc w:val="both"/>
      </w:pPr>
      <w:r>
        <w:t xml:space="preserve">      minScore = 0.0, // for twistly candidates. To specify a higher threshold, use a post-filter</w:t>
      </w:r>
    </w:p>
    <w:p>
      <w:pPr>
        <w:jc w:val="both"/>
      </w:pPr>
      <w:r>
        <w:t xml:space="preserve">      candidateEmbeddingType = EmbeddingType.LogFavBasedTweet,</w:t>
      </w:r>
    </w:p>
    <w:p>
      <w:pPr>
        <w:jc w:val="both"/>
      </w:pPr>
      <w:r>
        <w:t xml:space="preserve">      enablePartialNormalization = true,</w:t>
      </w:r>
    </w:p>
    <w:p>
      <w:pPr>
        <w:jc w:val="both"/>
      </w:pPr>
      <w:r>
        <w:t xml:space="preserve">      enableHeavyRanking = DefaultEnableHeavyRanking,</w:t>
      </w:r>
    </w:p>
    <w:p>
      <w:pPr>
        <w:jc w:val="both"/>
      </w:pPr>
      <w:r>
        <w:t xml:space="preserve">      rankingAlgorithm = ScoringAlgorithm.PairEmbeddingCosineSimilarity,</w:t>
      </w:r>
    </w:p>
    <w:p>
      <w:pPr>
        <w:jc w:val="both"/>
      </w:pPr>
      <w:r>
        <w:t xml:space="preserve">      maxReRankingCandidates = 250,</w:t>
      </w:r>
    </w:p>
    <w:p>
      <w:pPr>
        <w:jc w:val="both"/>
      </w:pPr>
      <w:r>
        <w:t xml:space="preserve">      maxTopTweetsPerCluster = DefaultMaxTopTweetsPerCluster,</w:t>
      </w:r>
    </w:p>
    <w:p>
      <w:pPr>
        <w:jc w:val="both"/>
      </w:pPr>
      <w:r>
        <w:t xml:space="preserve">      maxScanClusters = 50,</w:t>
      </w:r>
    </w:p>
    <w:p>
      <w:pPr>
        <w:jc w:val="both"/>
      </w:pPr>
      <w:r>
        <w:t xml:space="preserve">      minTweetCandidateAge = 0.seconds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EmbeddingType.LogFavBasedUserInterestedAverageAddressBookFromIIAPE -&gt; SimClustersANNConfig(</w:t>
      </w:r>
    </w:p>
    <w:p>
      <w:pPr>
        <w:jc w:val="both"/>
      </w:pPr>
      <w:r>
        <w:t xml:space="preserve">      maxTweetCandidateAge = 1.days,</w:t>
      </w:r>
    </w:p>
    <w:p>
      <w:pPr>
        <w:jc w:val="both"/>
      </w:pPr>
      <w:r>
        <w:t xml:space="preserve">      minScore = 0.0, // for twistly candidates. To specify a higher threshold, use a post-filter</w:t>
      </w:r>
    </w:p>
    <w:p>
      <w:pPr>
        <w:jc w:val="both"/>
      </w:pPr>
      <w:r>
        <w:t xml:space="preserve">      candidateEmbeddingType = EmbeddingType.LogFavBasedTweet,</w:t>
      </w:r>
    </w:p>
    <w:p>
      <w:pPr>
        <w:jc w:val="both"/>
      </w:pPr>
      <w:r>
        <w:t xml:space="preserve">      enablePartialNormalization = true,</w:t>
      </w:r>
    </w:p>
    <w:p>
      <w:pPr>
        <w:jc w:val="both"/>
      </w:pPr>
      <w:r>
        <w:t xml:space="preserve">      enableHeavyRanking = DefaultEnableHeavyRanking,</w:t>
      </w:r>
    </w:p>
    <w:p>
      <w:pPr>
        <w:jc w:val="both"/>
      </w:pPr>
      <w:r>
        <w:t xml:space="preserve">      rankingAlgorithm = ScoringAlgorithm.PairEmbeddingCosineSimilarity,</w:t>
      </w:r>
    </w:p>
    <w:p>
      <w:pPr>
        <w:jc w:val="both"/>
      </w:pPr>
      <w:r>
        <w:t xml:space="preserve">      maxReRankingCandidates = 250,</w:t>
      </w:r>
    </w:p>
    <w:p>
      <w:pPr>
        <w:jc w:val="both"/>
      </w:pPr>
      <w:r>
        <w:t xml:space="preserve">      maxTopTweetsPerCluster = DefaultMaxTopTweetsPerCluster,</w:t>
      </w:r>
    </w:p>
    <w:p>
      <w:pPr>
        <w:jc w:val="both"/>
      </w:pPr>
      <w:r>
        <w:t xml:space="preserve">      maxScanClusters = 50,</w:t>
      </w:r>
    </w:p>
    <w:p>
      <w:pPr>
        <w:jc w:val="both"/>
      </w:pPr>
      <w:r>
        <w:t xml:space="preserve">      minTweetCandidateAge = 0.seconds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EmbeddingType.LogFavBasedUserInterestedBooktypeMaxpoolingAddressBookFromIIAPE -&gt; SimClustersANNConfig(</w:t>
      </w:r>
    </w:p>
    <w:p>
      <w:pPr>
        <w:jc w:val="both"/>
      </w:pPr>
      <w:r>
        <w:t xml:space="preserve">      maxTweetCandidateAge = 1.days,</w:t>
      </w:r>
    </w:p>
    <w:p>
      <w:pPr>
        <w:jc w:val="both"/>
      </w:pPr>
      <w:r>
        <w:t xml:space="preserve">      minScore = 0.0, // for twistly candidates. To specify a higher threshold, use a post-filter</w:t>
      </w:r>
    </w:p>
    <w:p>
      <w:pPr>
        <w:jc w:val="both"/>
      </w:pPr>
      <w:r>
        <w:t xml:space="preserve">      candidateEmbeddingType = EmbeddingType.LogFavBasedTweet,</w:t>
      </w:r>
    </w:p>
    <w:p>
      <w:pPr>
        <w:jc w:val="both"/>
      </w:pPr>
      <w:r>
        <w:t xml:space="preserve">      enablePartialNormalization = true,</w:t>
      </w:r>
    </w:p>
    <w:p>
      <w:pPr>
        <w:jc w:val="both"/>
      </w:pPr>
      <w:r>
        <w:t xml:space="preserve">      enableHeavyRanking = DefaultEnableHeavyRanking,</w:t>
      </w:r>
    </w:p>
    <w:p>
      <w:pPr>
        <w:jc w:val="both"/>
      </w:pPr>
      <w:r>
        <w:t xml:space="preserve">      rankingAlgorithm = ScoringAlgorithm.PairEmbeddingCosineSimilarity,</w:t>
      </w:r>
    </w:p>
    <w:p>
      <w:pPr>
        <w:jc w:val="both"/>
      </w:pPr>
      <w:r>
        <w:t xml:space="preserve">      maxReRankingCandidates = 250,</w:t>
      </w:r>
    </w:p>
    <w:p>
      <w:pPr>
        <w:jc w:val="both"/>
      </w:pPr>
      <w:r>
        <w:t xml:space="preserve">      maxTopTweetsPerCluster = DefaultMaxTopTweetsPerCluster,</w:t>
      </w:r>
    </w:p>
    <w:p>
      <w:pPr>
        <w:jc w:val="both"/>
      </w:pPr>
      <w:r>
        <w:t xml:space="preserve">      maxScanClusters = 50,</w:t>
      </w:r>
    </w:p>
    <w:p>
      <w:pPr>
        <w:jc w:val="both"/>
      </w:pPr>
      <w:r>
        <w:t xml:space="preserve">      minTweetCandidateAge = 0.seconds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EmbeddingType.LogFavBasedUserInterestedLargestDimMaxpoolingAddressBookFromIIAPE -&gt; SimClustersANNConfig(</w:t>
      </w:r>
    </w:p>
    <w:p>
      <w:pPr>
        <w:jc w:val="both"/>
      </w:pPr>
      <w:r>
        <w:t xml:space="preserve">      maxTweetCandidateAge = 1.days,</w:t>
      </w:r>
    </w:p>
    <w:p>
      <w:pPr>
        <w:jc w:val="both"/>
      </w:pPr>
      <w:r>
        <w:t xml:space="preserve">      minScore = 0.0, // for twistly candidates. To specify a higher threshold, use a post-filter</w:t>
      </w:r>
    </w:p>
    <w:p>
      <w:pPr>
        <w:jc w:val="both"/>
      </w:pPr>
      <w:r>
        <w:t xml:space="preserve">      candidateEmbeddingType = EmbeddingType.LogFavBasedTweet,</w:t>
      </w:r>
    </w:p>
    <w:p>
      <w:pPr>
        <w:jc w:val="both"/>
      </w:pPr>
      <w:r>
        <w:t xml:space="preserve">      enablePartialNormalization = true,</w:t>
      </w:r>
    </w:p>
    <w:p>
      <w:pPr>
        <w:jc w:val="both"/>
      </w:pPr>
      <w:r>
        <w:t xml:space="preserve">      enableHeavyRanking = DefaultEnableHeavyRanking,</w:t>
      </w:r>
    </w:p>
    <w:p>
      <w:pPr>
        <w:jc w:val="both"/>
      </w:pPr>
      <w:r>
        <w:t xml:space="preserve">      rankingAlgorithm = ScoringAlgorithm.PairEmbeddingCosineSimilarity,</w:t>
      </w:r>
    </w:p>
    <w:p>
      <w:pPr>
        <w:jc w:val="both"/>
      </w:pPr>
      <w:r>
        <w:t xml:space="preserve">      maxReRankingCandidates = 250,</w:t>
      </w:r>
    </w:p>
    <w:p>
      <w:pPr>
        <w:jc w:val="both"/>
      </w:pPr>
      <w:r>
        <w:t xml:space="preserve">      maxTopTweetsPerCluster = DefaultMaxTopTweetsPerCluster,</w:t>
      </w:r>
    </w:p>
    <w:p>
      <w:pPr>
        <w:jc w:val="both"/>
      </w:pPr>
      <w:r>
        <w:t xml:space="preserve">      maxScanClusters = 50,</w:t>
      </w:r>
    </w:p>
    <w:p>
      <w:pPr>
        <w:jc w:val="both"/>
      </w:pPr>
      <w:r>
        <w:t xml:space="preserve">      minTweetCandidateAge = 0.seconds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EmbeddingType.LogFavBasedUserInterestedLouvainMaxpoolingAddressBookFromIIAPE -&gt; SimClustersANNConfig(</w:t>
      </w:r>
    </w:p>
    <w:p>
      <w:pPr>
        <w:jc w:val="both"/>
      </w:pPr>
      <w:r>
        <w:t xml:space="preserve">      maxTweetCandidateAge = 1.days,</w:t>
      </w:r>
    </w:p>
    <w:p>
      <w:pPr>
        <w:jc w:val="both"/>
      </w:pPr>
      <w:r>
        <w:t xml:space="preserve">      minScore = 0.0, // for twistly candidates. To specify a higher threshold, use a post-filter</w:t>
      </w:r>
    </w:p>
    <w:p>
      <w:pPr>
        <w:jc w:val="both"/>
      </w:pPr>
      <w:r>
        <w:t xml:space="preserve">      candidateEmbeddingType = EmbeddingType.LogFavBasedTweet,</w:t>
      </w:r>
    </w:p>
    <w:p>
      <w:pPr>
        <w:jc w:val="both"/>
      </w:pPr>
      <w:r>
        <w:t xml:space="preserve">      enablePartialNormalization = true,</w:t>
      </w:r>
    </w:p>
    <w:p>
      <w:pPr>
        <w:jc w:val="both"/>
      </w:pPr>
      <w:r>
        <w:t xml:space="preserve">      enableHeavyRanking = DefaultEnableHeavyRanking,</w:t>
      </w:r>
    </w:p>
    <w:p>
      <w:pPr>
        <w:jc w:val="both"/>
      </w:pPr>
      <w:r>
        <w:t xml:space="preserve">      rankingAlgorithm = ScoringAlgorithm.PairEmbeddingCosineSimilarity,</w:t>
      </w:r>
    </w:p>
    <w:p>
      <w:pPr>
        <w:jc w:val="both"/>
      </w:pPr>
      <w:r>
        <w:t xml:space="preserve">      maxReRankingCandidates = 250,</w:t>
      </w:r>
    </w:p>
    <w:p>
      <w:pPr>
        <w:jc w:val="both"/>
      </w:pPr>
      <w:r>
        <w:t xml:space="preserve">      maxTopTweetsPerCluster = DefaultMaxTopTweetsPerCluster,</w:t>
      </w:r>
    </w:p>
    <w:p>
      <w:pPr>
        <w:jc w:val="both"/>
      </w:pPr>
      <w:r>
        <w:t xml:space="preserve">      maxScanClusters = 50,</w:t>
      </w:r>
    </w:p>
    <w:p>
      <w:pPr>
        <w:jc w:val="both"/>
      </w:pPr>
      <w:r>
        <w:t xml:space="preserve">      minTweetCandidateAge = 0.seconds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EmbeddingType.LogFavBasedUserInterestedConnectedMaxpoolingAddressBookFromIIAPE -&gt; SimClustersANNConfig(</w:t>
      </w:r>
    </w:p>
    <w:p>
      <w:pPr>
        <w:jc w:val="both"/>
      </w:pPr>
      <w:r>
        <w:t xml:space="preserve">      maxTweetCandidateAge = 1.days,</w:t>
      </w:r>
    </w:p>
    <w:p>
      <w:pPr>
        <w:jc w:val="both"/>
      </w:pPr>
      <w:r>
        <w:t xml:space="preserve">      minScore = 0.0, // for twistly candidates. To specify a higher threshold, use a post-filter</w:t>
      </w:r>
    </w:p>
    <w:p>
      <w:pPr>
        <w:jc w:val="both"/>
      </w:pPr>
      <w:r>
        <w:t xml:space="preserve">      candidateEmbeddingType = EmbeddingType.LogFavBasedTweet,</w:t>
      </w:r>
    </w:p>
    <w:p>
      <w:pPr>
        <w:jc w:val="both"/>
      </w:pPr>
      <w:r>
        <w:t xml:space="preserve">      enablePartialNormalization = true,</w:t>
      </w:r>
    </w:p>
    <w:p>
      <w:pPr>
        <w:jc w:val="both"/>
      </w:pPr>
      <w:r>
        <w:t xml:space="preserve">      enableHeavyRanking = DefaultEnableHeavyRanking,</w:t>
      </w:r>
    </w:p>
    <w:p>
      <w:pPr>
        <w:jc w:val="both"/>
      </w:pPr>
      <w:r>
        <w:t xml:space="preserve">      rankingAlgorithm = ScoringAlgorithm.PairEmbeddingCosineSimilarity,</w:t>
      </w:r>
    </w:p>
    <w:p>
      <w:pPr>
        <w:jc w:val="both"/>
      </w:pPr>
      <w:r>
        <w:t xml:space="preserve">      maxReRankingCandidates = 250,</w:t>
      </w:r>
    </w:p>
    <w:p>
      <w:pPr>
        <w:jc w:val="both"/>
      </w:pPr>
      <w:r>
        <w:t xml:space="preserve">      maxTopTweetsPerCluster = DefaultMaxTopTweetsPerCluster,</w:t>
      </w:r>
    </w:p>
    <w:p>
      <w:pPr>
        <w:jc w:val="both"/>
      </w:pPr>
      <w:r>
        <w:t xml:space="preserve">      maxScanClusters = 50,</w:t>
      </w:r>
    </w:p>
    <w:p>
      <w:pPr>
        <w:jc w:val="both"/>
      </w:pPr>
      <w:r>
        <w:t xml:space="preserve">      minTweetCandidateAge = 0.seconds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EmbeddingType.RelaxedAggregatableLogFavBasedProducer -&gt; SimClustersANNConfig(</w:t>
      </w:r>
    </w:p>
    <w:p>
      <w:pPr>
        <w:jc w:val="both"/>
      </w:pPr>
      <w:r>
        <w:t xml:space="preserve">      maxTweetCandidateAge = 1.days,</w:t>
      </w:r>
    </w:p>
    <w:p>
      <w:pPr>
        <w:jc w:val="both"/>
      </w:pPr>
      <w:r>
        <w:t xml:space="preserve">      minScore = 0.25, // for twistly candidates. To specify a higher threshold, use a post-filter</w:t>
      </w:r>
    </w:p>
    <w:p>
      <w:pPr>
        <w:jc w:val="both"/>
      </w:pPr>
      <w:r>
        <w:t xml:space="preserve">      candidateEmbeddingType = EmbeddingType.LogFavBasedTweet,</w:t>
      </w:r>
    </w:p>
    <w:p>
      <w:pPr>
        <w:jc w:val="both"/>
      </w:pPr>
      <w:r>
        <w:t xml:space="preserve">      enablePartialNormalization = true,</w:t>
      </w:r>
    </w:p>
    <w:p>
      <w:pPr>
        <w:jc w:val="both"/>
      </w:pPr>
      <w:r>
        <w:t xml:space="preserve">      enableHeavyRanking = DefaultEnableHeavyRanking,</w:t>
      </w:r>
    </w:p>
    <w:p>
      <w:pPr>
        <w:jc w:val="both"/>
      </w:pPr>
      <w:r>
        <w:t xml:space="preserve">      rankingAlgorithm = ScoringAlgorithm.PairEmbeddingCosineSimilarity,</w:t>
      </w:r>
    </w:p>
    <w:p>
      <w:pPr>
        <w:jc w:val="both"/>
      </w:pPr>
      <w:r>
        <w:t xml:space="preserve">      maxReRankingCandidates = 250,</w:t>
      </w:r>
    </w:p>
    <w:p>
      <w:pPr>
        <w:jc w:val="both"/>
      </w:pPr>
      <w:r>
        <w:t xml:space="preserve">      maxTopTweetsPerCluster = DefaultMaxTopTweetsPerCluster,</w:t>
      </w:r>
    </w:p>
    <w:p>
      <w:pPr>
        <w:jc w:val="both"/>
      </w:pPr>
      <w:r>
        <w:t xml:space="preserve">      maxScanClusters = 50,</w:t>
      </w:r>
    </w:p>
    <w:p>
      <w:pPr>
        <w:jc w:val="both"/>
      </w:pPr>
      <w:r>
        <w:t xml:space="preserve">      minTweetCandidateAge = 0.seconds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EmbeddingType.LogFavLongestL2EmbeddingTweet -&gt; SimClustersANNConfig(</w:t>
      </w:r>
    </w:p>
    <w:p>
      <w:pPr>
        <w:jc w:val="both"/>
      </w:pPr>
      <w:r>
        <w:t xml:space="preserve">      maxTweetCandidateAge = 1.days,</w:t>
      </w:r>
    </w:p>
    <w:p>
      <w:pPr>
        <w:jc w:val="both"/>
      </w:pPr>
      <w:r>
        <w:t xml:space="preserve">      minScore = 0.3, // for twistly candidates. To specify a higher threshold, use a post-filter</w:t>
      </w:r>
    </w:p>
    <w:p>
      <w:pPr>
        <w:jc w:val="both"/>
      </w:pPr>
      <w:r>
        <w:t xml:space="preserve">      candidateEmbeddingType = EmbeddingType.LogFavBasedTweet,</w:t>
      </w:r>
    </w:p>
    <w:p>
      <w:pPr>
        <w:jc w:val="both"/>
      </w:pPr>
      <w:r>
        <w:t xml:space="preserve">      enablePartialNormalization = true,</w:t>
      </w:r>
    </w:p>
    <w:p>
      <w:pPr>
        <w:jc w:val="both"/>
      </w:pPr>
      <w:r>
        <w:t xml:space="preserve">      enableHeavyRanking = DefaultEnableHeavyRanking,</w:t>
      </w:r>
    </w:p>
    <w:p>
      <w:pPr>
        <w:jc w:val="both"/>
      </w:pPr>
      <w:r>
        <w:t xml:space="preserve">      rankingAlgorithm = ScoringAlgorithm.PairEmbeddingCosineSimilarity,</w:t>
      </w:r>
    </w:p>
    <w:p>
      <w:pPr>
        <w:jc w:val="both"/>
      </w:pPr>
      <w:r>
        <w:t xml:space="preserve">      maxReRankingCandidates = 400,</w:t>
      </w:r>
    </w:p>
    <w:p>
      <w:pPr>
        <w:jc w:val="both"/>
      </w:pPr>
      <w:r>
        <w:t xml:space="preserve">      maxTopTweetsPerCluster = DefaultMaxTopTweetsPerCluster,</w:t>
      </w:r>
    </w:p>
    <w:p>
      <w:pPr>
        <w:jc w:val="both"/>
      </w:pPr>
      <w:r>
        <w:t xml:space="preserve">      maxScanClusters = 50,</w:t>
      </w:r>
    </w:p>
    <w:p>
      <w:pPr>
        <w:jc w:val="both"/>
      </w:pPr>
      <w:r>
        <w:t xml:space="preserve">      minTweetCandidateAge = 0.seconds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EmbeddingType.FilteredUserInterestedInFromPE -&gt; SimClustersANNConfig(</w:t>
      </w:r>
    </w:p>
    <w:p>
      <w:pPr>
        <w:jc w:val="both"/>
      </w:pPr>
      <w:r>
        <w:t xml:space="preserve">      maxTweetCandidateAge = 1.days,</w:t>
      </w:r>
    </w:p>
    <w:p>
      <w:pPr>
        <w:jc w:val="both"/>
      </w:pPr>
      <w:r>
        <w:t xml:space="preserve">      minScore = 0.7, // unused, heavy ranking disabled</w:t>
      </w:r>
    </w:p>
    <w:p>
      <w:pPr>
        <w:jc w:val="both"/>
      </w:pPr>
      <w:r>
        <w:t xml:space="preserve">      candidateEmbeddingType = EmbeddingType.LogFavBasedTweet,</w:t>
      </w:r>
    </w:p>
    <w:p>
      <w:pPr>
        <w:jc w:val="both"/>
      </w:pPr>
      <w:r>
        <w:t xml:space="preserve">      enablePartialNormalization = false,</w:t>
      </w:r>
    </w:p>
    <w:p>
      <w:pPr>
        <w:jc w:val="both"/>
      </w:pPr>
      <w:r>
        <w:t xml:space="preserve">      enableHeavyRanking = DefaultEnableHeavyRanking,</w:t>
      </w:r>
    </w:p>
    <w:p>
      <w:pPr>
        <w:jc w:val="both"/>
      </w:pPr>
      <w:r>
        <w:t xml:space="preserve">      rankingAlgorithm =</w:t>
      </w:r>
    </w:p>
    <w:p>
      <w:pPr>
        <w:jc w:val="both"/>
      </w:pPr>
      <w:r>
        <w:t xml:space="preserve">        ScoringAlgorithm.PairEmbeddingCosineSimilarity, // Unused, heavy ranking disabled</w:t>
      </w:r>
    </w:p>
    <w:p>
      <w:pPr>
        <w:jc w:val="both"/>
      </w:pPr>
      <w:r>
        <w:t xml:space="preserve">      maxReRankingCandidates = 150, // unused, heavy ranking disabled</w:t>
      </w:r>
    </w:p>
    <w:p>
      <w:pPr>
        <w:jc w:val="both"/>
      </w:pPr>
      <w:r>
        <w:t xml:space="preserve">      maxTopTweetsPerCluster = DefaultMaxTopTweetsPerCluster,</w:t>
      </w:r>
    </w:p>
    <w:p>
      <w:pPr>
        <w:jc w:val="both"/>
      </w:pPr>
      <w:r>
        <w:t xml:space="preserve">      maxScanClusters = 50,</w:t>
      </w:r>
    </w:p>
    <w:p>
      <w:pPr>
        <w:jc w:val="both"/>
      </w:pPr>
      <w:r>
        <w:t xml:space="preserve">      minTweetCandidateAge = 0.seconds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EmbeddingType.FilteredUserInterestedIn -&gt; SimClustersANNConfig(</w:t>
      </w:r>
    </w:p>
    <w:p>
      <w:pPr>
        <w:jc w:val="both"/>
      </w:pPr>
      <w:r>
        <w:t xml:space="preserve">      maxTweetCandidateAge = 1.days,</w:t>
      </w:r>
    </w:p>
    <w:p>
      <w:pPr>
        <w:jc w:val="both"/>
      </w:pPr>
      <w:r>
        <w:t xml:space="preserve">      minScore = 0.7, // unused, heavy ranking disabled</w:t>
      </w:r>
    </w:p>
    <w:p>
      <w:pPr>
        <w:jc w:val="both"/>
      </w:pPr>
      <w:r>
        <w:t xml:space="preserve">      candidateEmbeddingType = EmbeddingType.LogFavBasedTweet,</w:t>
      </w:r>
    </w:p>
    <w:p>
      <w:pPr>
        <w:jc w:val="both"/>
      </w:pPr>
      <w:r>
        <w:t xml:space="preserve">      enablePartialNormalization = false,</w:t>
      </w:r>
    </w:p>
    <w:p>
      <w:pPr>
        <w:jc w:val="both"/>
      </w:pPr>
      <w:r>
        <w:t xml:space="preserve">      enableHeavyRanking = DefaultEnableHeavyRanking,</w:t>
      </w:r>
    </w:p>
    <w:p>
      <w:pPr>
        <w:jc w:val="both"/>
      </w:pPr>
      <w:r>
        <w:t xml:space="preserve">      rankingAlgorithm =</w:t>
      </w:r>
    </w:p>
    <w:p>
      <w:pPr>
        <w:jc w:val="both"/>
      </w:pPr>
      <w:r>
        <w:t xml:space="preserve">        ScoringAlgorithm.PairEmbeddingCosineSimilarity, // Unused, heavy ranking disabled</w:t>
      </w:r>
    </w:p>
    <w:p>
      <w:pPr>
        <w:jc w:val="both"/>
      </w:pPr>
      <w:r>
        <w:t xml:space="preserve">      maxReRankingCandidates = 150, // unused, heavy ranking disabled</w:t>
      </w:r>
    </w:p>
    <w:p>
      <w:pPr>
        <w:jc w:val="both"/>
      </w:pPr>
      <w:r>
        <w:t xml:space="preserve">      maxTopTweetsPerCluster = DefaultMaxTopTweetsPerCluster,</w:t>
      </w:r>
    </w:p>
    <w:p>
      <w:pPr>
        <w:jc w:val="both"/>
      </w:pPr>
      <w:r>
        <w:t xml:space="preserve">      maxScanClusters = 50,</w:t>
      </w:r>
    </w:p>
    <w:p>
      <w:pPr>
        <w:jc w:val="both"/>
      </w:pPr>
      <w:r>
        <w:t xml:space="preserve">      minTweetCandidateAge = 0.seconds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EmbeddingType.UnfilteredUserInterestedIn -&gt; SimClustersANNConfig(</w:t>
      </w:r>
    </w:p>
    <w:p>
      <w:pPr>
        <w:jc w:val="both"/>
      </w:pPr>
      <w:r>
        <w:t xml:space="preserve">      maxTweetCandidateAge = 1.days,</w:t>
      </w:r>
    </w:p>
    <w:p>
      <w:pPr>
        <w:jc w:val="both"/>
      </w:pPr>
      <w:r>
        <w:t xml:space="preserve">      minScore = 0.0,</w:t>
      </w:r>
    </w:p>
    <w:p>
      <w:pPr>
        <w:jc w:val="both"/>
      </w:pPr>
      <w:r>
        <w:t xml:space="preserve">      candidateEmbeddingType = EmbeddingType.LogFavBasedTweet,</w:t>
      </w:r>
    </w:p>
    <w:p>
      <w:pPr>
        <w:jc w:val="both"/>
      </w:pPr>
      <w:r>
        <w:t xml:space="preserve">      enablePartialNormalization = true,</w:t>
      </w:r>
    </w:p>
    <w:p>
      <w:pPr>
        <w:jc w:val="both"/>
      </w:pPr>
      <w:r>
        <w:t xml:space="preserve">      enableHeavyRanking = DefaultEnableHeavyRanking,</w:t>
      </w:r>
    </w:p>
    <w:p>
      <w:pPr>
        <w:jc w:val="both"/>
      </w:pPr>
      <w:r>
        <w:t xml:space="preserve">      rankingAlgorithm = ScoringAlgorithm.PairEmbeddingLogCosineSimilarity,</w:t>
      </w:r>
    </w:p>
    <w:p>
      <w:pPr>
        <w:jc w:val="both"/>
      </w:pPr>
      <w:r>
        <w:t xml:space="preserve">      maxReRankingCandidates = 400,</w:t>
      </w:r>
    </w:p>
    <w:p>
      <w:pPr>
        <w:jc w:val="both"/>
      </w:pPr>
      <w:r>
        <w:t xml:space="preserve">      maxTopTweetsPerCluster = DefaultMaxTopTweetsPerCluster,</w:t>
      </w:r>
    </w:p>
    <w:p>
      <w:pPr>
        <w:jc w:val="both"/>
      </w:pPr>
      <w:r>
        <w:t xml:space="preserve">      maxScanClusters = 50,</w:t>
      </w:r>
    </w:p>
    <w:p>
      <w:pPr>
        <w:jc w:val="both"/>
      </w:pPr>
      <w:r>
        <w:t xml:space="preserve">      minTweetCandidateAge = 0.seconds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EmbeddingType.FollowBasedUserInterestedInFromAPE -&gt; SimClustersANNConfig(</w:t>
      </w:r>
    </w:p>
    <w:p>
      <w:pPr>
        <w:jc w:val="both"/>
      </w:pPr>
      <w:r>
        <w:t xml:space="preserve">      maxTweetCandidateAge = 1.days,</w:t>
      </w:r>
    </w:p>
    <w:p>
      <w:pPr>
        <w:jc w:val="both"/>
      </w:pPr>
      <w:r>
        <w:t xml:space="preserve">      minScore = 0.0,</w:t>
      </w:r>
    </w:p>
    <w:p>
      <w:pPr>
        <w:jc w:val="both"/>
      </w:pPr>
      <w:r>
        <w:t xml:space="preserve">      candidateEmbeddingType = EmbeddingType.LogFavBasedTweet,</w:t>
      </w:r>
    </w:p>
    <w:p>
      <w:pPr>
        <w:jc w:val="both"/>
      </w:pPr>
      <w:r>
        <w:t xml:space="preserve">      enablePartialNormalization = true,</w:t>
      </w:r>
    </w:p>
    <w:p>
      <w:pPr>
        <w:jc w:val="both"/>
      </w:pPr>
      <w:r>
        <w:t xml:space="preserve">      enableHeavyRanking = DefaultEnableHeavyRanking,</w:t>
      </w:r>
    </w:p>
    <w:p>
      <w:pPr>
        <w:jc w:val="both"/>
      </w:pPr>
      <w:r>
        <w:t xml:space="preserve">      rankingAlgorithm = ScoringAlgorithm.PairEmbeddingCosineSimilarity,</w:t>
      </w:r>
    </w:p>
    <w:p>
      <w:pPr>
        <w:jc w:val="both"/>
      </w:pPr>
      <w:r>
        <w:t xml:space="preserve">      maxReRankingCandidates = 200,</w:t>
      </w:r>
    </w:p>
    <w:p>
      <w:pPr>
        <w:jc w:val="both"/>
      </w:pPr>
      <w:r>
        <w:t xml:space="preserve">      maxTopTweetsPerCluster = DefaultMaxTopTweetsPerCluster,</w:t>
      </w:r>
    </w:p>
    <w:p>
      <w:pPr>
        <w:jc w:val="both"/>
      </w:pPr>
      <w:r>
        <w:t xml:space="preserve">      maxScanClusters = 50,</w:t>
      </w:r>
    </w:p>
    <w:p>
      <w:pPr>
        <w:jc w:val="both"/>
      </w:pPr>
      <w:r>
        <w:t xml:space="preserve">      minTweetCandidateAge = 0.seconds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EmbeddingType.LogFavBasedUserInterestedInFromAPE -&gt; SimClustersANNConfig(</w:t>
      </w:r>
    </w:p>
    <w:p>
      <w:pPr>
        <w:jc w:val="both"/>
      </w:pPr>
      <w:r>
        <w:t xml:space="preserve">      maxTweetCandidateAge = 1.days,</w:t>
      </w:r>
    </w:p>
    <w:p>
      <w:pPr>
        <w:jc w:val="both"/>
      </w:pPr>
      <w:r>
        <w:t xml:space="preserve">      minScore = 0.0,</w:t>
      </w:r>
    </w:p>
    <w:p>
      <w:pPr>
        <w:jc w:val="both"/>
      </w:pPr>
      <w:r>
        <w:t xml:space="preserve">      candidateEmbeddingType = EmbeddingType.LogFavBasedTweet,</w:t>
      </w:r>
    </w:p>
    <w:p>
      <w:pPr>
        <w:jc w:val="both"/>
      </w:pPr>
      <w:r>
        <w:t xml:space="preserve">      enablePartialNormalization = true,</w:t>
      </w:r>
    </w:p>
    <w:p>
      <w:pPr>
        <w:jc w:val="both"/>
      </w:pPr>
      <w:r>
        <w:t xml:space="preserve">      enableHeavyRanking = DefaultEnableHeavyRanking,</w:t>
      </w:r>
    </w:p>
    <w:p>
      <w:pPr>
        <w:jc w:val="both"/>
      </w:pPr>
      <w:r>
        <w:t xml:space="preserve">      rankingAlgorithm = ScoringAlgorithm.PairEmbeddingCosineSimilarity,</w:t>
      </w:r>
    </w:p>
    <w:p>
      <w:pPr>
        <w:jc w:val="both"/>
      </w:pPr>
      <w:r>
        <w:t xml:space="preserve">      maxReRankingCandidates = 200,</w:t>
      </w:r>
    </w:p>
    <w:p>
      <w:pPr>
        <w:jc w:val="both"/>
      </w:pPr>
      <w:r>
        <w:t xml:space="preserve">      maxTopTweetsPerCluster = DefaultMaxTopTweetsPerCluster,</w:t>
      </w:r>
    </w:p>
    <w:p>
      <w:pPr>
        <w:jc w:val="both"/>
      </w:pPr>
      <w:r>
        <w:t xml:space="preserve">      maxScanClusters = 50,</w:t>
      </w:r>
    </w:p>
    <w:p>
      <w:pPr>
        <w:jc w:val="both"/>
      </w:pPr>
      <w:r>
        <w:t xml:space="preserve">      minTweetCandidateAge = 0.seconds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EmbeddingType.FavTfgTopic -&gt; SimClustersANNConfig(</w:t>
      </w:r>
    </w:p>
    <w:p>
      <w:pPr>
        <w:jc w:val="both"/>
      </w:pPr>
      <w:r>
        <w:t xml:space="preserve">      maxTweetCandidateAge = 1.days,</w:t>
      </w:r>
    </w:p>
    <w:p>
      <w:pPr>
        <w:jc w:val="both"/>
      </w:pPr>
      <w:r>
        <w:t xml:space="preserve">      minScore = 0.5,</w:t>
      </w:r>
    </w:p>
    <w:p>
      <w:pPr>
        <w:jc w:val="both"/>
      </w:pPr>
      <w:r>
        <w:t xml:space="preserve">      candidateEmbeddingType = EmbeddingType.LogFavBasedTweet,</w:t>
      </w:r>
    </w:p>
    <w:p>
      <w:pPr>
        <w:jc w:val="both"/>
      </w:pPr>
      <w:r>
        <w:t xml:space="preserve">      enablePartialNormalization = true,</w:t>
      </w:r>
    </w:p>
    <w:p>
      <w:pPr>
        <w:jc w:val="both"/>
      </w:pPr>
      <w:r>
        <w:t xml:space="preserve">      enableHeavyRanking = DefaultEnableHeavyRanking,</w:t>
      </w:r>
    </w:p>
    <w:p>
      <w:pPr>
        <w:jc w:val="both"/>
      </w:pPr>
      <w:r>
        <w:t xml:space="preserve">      rankingAlgorithm = ScoringAlgorithm.PairEmbeddingCosineSimilarity,</w:t>
      </w:r>
    </w:p>
    <w:p>
      <w:pPr>
        <w:jc w:val="both"/>
      </w:pPr>
      <w:r>
        <w:t xml:space="preserve">      maxReRankingCandidates = 400,</w:t>
      </w:r>
    </w:p>
    <w:p>
      <w:pPr>
        <w:jc w:val="both"/>
      </w:pPr>
      <w:r>
        <w:t xml:space="preserve">      maxTopTweetsPerCluster = DefaultMaxTopTweetsPerCluster,</w:t>
      </w:r>
    </w:p>
    <w:p>
      <w:pPr>
        <w:jc w:val="both"/>
      </w:pPr>
      <w:r>
        <w:t xml:space="preserve">      maxScanClusters = 50,</w:t>
      </w:r>
    </w:p>
    <w:p>
      <w:pPr>
        <w:jc w:val="both"/>
      </w:pPr>
      <w:r>
        <w:t xml:space="preserve">      minTweetCandidateAge = 0.seconds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EmbeddingType.LogFavBasedKgoApeTopic -&gt; SimClustersANNConfig(</w:t>
      </w:r>
    </w:p>
    <w:p>
      <w:pPr>
        <w:jc w:val="both"/>
      </w:pPr>
      <w:r>
        <w:t xml:space="preserve">      maxTweetCandidateAge = 1.days,</w:t>
      </w:r>
    </w:p>
    <w:p>
      <w:pPr>
        <w:jc w:val="both"/>
      </w:pPr>
      <w:r>
        <w:t xml:space="preserve">      minScore = 0.5,</w:t>
      </w:r>
    </w:p>
    <w:p>
      <w:pPr>
        <w:jc w:val="both"/>
      </w:pPr>
      <w:r>
        <w:t xml:space="preserve">      candidateEmbeddingType = EmbeddingType.LogFavBasedTweet,</w:t>
      </w:r>
    </w:p>
    <w:p>
      <w:pPr>
        <w:jc w:val="both"/>
      </w:pPr>
      <w:r>
        <w:t xml:space="preserve">      enablePartialNormalization = true,</w:t>
      </w:r>
    </w:p>
    <w:p>
      <w:pPr>
        <w:jc w:val="both"/>
      </w:pPr>
      <w:r>
        <w:t xml:space="preserve">      enableHeavyRanking = DefaultEnableHeavyRanking,</w:t>
      </w:r>
    </w:p>
    <w:p>
      <w:pPr>
        <w:jc w:val="both"/>
      </w:pPr>
      <w:r>
        <w:t xml:space="preserve">      rankingAlgorithm = ScoringAlgorithm.PairEmbeddingCosineSimilarity,</w:t>
      </w:r>
    </w:p>
    <w:p>
      <w:pPr>
        <w:jc w:val="both"/>
      </w:pPr>
      <w:r>
        <w:t xml:space="preserve">      maxReRankingCandidates = 400,</w:t>
      </w:r>
    </w:p>
    <w:p>
      <w:pPr>
        <w:jc w:val="both"/>
      </w:pPr>
      <w:r>
        <w:t xml:space="preserve">      maxTopTweetsPerCluster = DefaultMaxTopTweetsPerCluster,</w:t>
      </w:r>
    </w:p>
    <w:p>
      <w:pPr>
        <w:jc w:val="both"/>
      </w:pPr>
      <w:r>
        <w:t xml:space="preserve">      maxScanClusters = 50,</w:t>
      </w:r>
    </w:p>
    <w:p>
      <w:pPr>
        <w:jc w:val="both"/>
      </w:pPr>
      <w:r>
        <w:t xml:space="preserve">      minTweetCandidateAge = 0.seconds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EmbeddingType.UserNextInterestedIn -&gt; SimClustersANNConfig(</w:t>
      </w:r>
    </w:p>
    <w:p>
      <w:pPr>
        <w:jc w:val="both"/>
      </w:pPr>
      <w:r>
        <w:t xml:space="preserve">      maxTweetCandidateAge = 1.days,</w:t>
      </w:r>
    </w:p>
    <w:p>
      <w:pPr>
        <w:jc w:val="both"/>
      </w:pPr>
      <w:r>
        <w:t xml:space="preserve">      minScore = 0.0,</w:t>
      </w:r>
    </w:p>
    <w:p>
      <w:pPr>
        <w:jc w:val="both"/>
      </w:pPr>
      <w:r>
        <w:t xml:space="preserve">      candidateEmbeddingType = EmbeddingType.LogFavBasedTweet,</w:t>
      </w:r>
    </w:p>
    <w:p>
      <w:pPr>
        <w:jc w:val="both"/>
      </w:pPr>
      <w:r>
        <w:t xml:space="preserve">      enablePartialNormalization = true,</w:t>
      </w:r>
    </w:p>
    <w:p>
      <w:pPr>
        <w:jc w:val="both"/>
      </w:pPr>
      <w:r>
        <w:t xml:space="preserve">      enableHeavyRanking = DefaultEnableHeavyRanking,</w:t>
      </w:r>
    </w:p>
    <w:p>
      <w:pPr>
        <w:jc w:val="both"/>
      </w:pPr>
      <w:r>
        <w:t xml:space="preserve">      rankingAlgorithm = ScoringAlgorithm.PairEmbeddingCosineSimilarity,</w:t>
      </w:r>
    </w:p>
    <w:p>
      <w:pPr>
        <w:jc w:val="both"/>
      </w:pPr>
      <w:r>
        <w:t xml:space="preserve">      maxReRankingCandidates = 200,</w:t>
      </w:r>
    </w:p>
    <w:p>
      <w:pPr>
        <w:jc w:val="both"/>
      </w:pPr>
      <w:r>
        <w:t xml:space="preserve">      maxTopTweetsPerCluster = DefaultMaxTopTweetsPerCluster,</w:t>
      </w:r>
    </w:p>
    <w:p>
      <w:pPr>
        <w:jc w:val="both"/>
      </w:pPr>
      <w:r>
        <w:t xml:space="preserve">      maxScanClusters = 50,</w:t>
      </w:r>
    </w:p>
    <w:p>
      <w:pPr>
        <w:jc w:val="both"/>
      </w:pPr>
      <w:r>
        <w:t xml:space="preserve">      minTweetCandidateAge = 0.seconds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Only cache the candidates if it's not Consumer-source. For example, TweetSource, ProducerSource,</w:t>
      </w:r>
    </w:p>
    <w:p>
      <w:pPr>
        <w:jc w:val="both"/>
      </w:pPr>
      <w:r>
        <w:t xml:space="preserve">   * TopicSource. We don't cache consumer-sources (e.g. UserInterestedIn) since a cached consumer</w:t>
      </w:r>
    </w:p>
    <w:p>
      <w:pPr>
        <w:jc w:val="both"/>
      </w:pPr>
      <w:r>
        <w:t xml:space="preserve">   * object is going rarely hit, since it can't be shared by multiple users.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CacheableShortTTLEmbeddingTypes: Set[EmbeddingType] =</w:t>
      </w:r>
    </w:p>
    <w:p>
      <w:pPr>
        <w:jc w:val="both"/>
      </w:pPr>
      <w:r>
        <w:t xml:space="preserve">    Set(</w:t>
      </w:r>
    </w:p>
    <w:p>
      <w:pPr>
        <w:jc w:val="both"/>
      </w:pPr>
      <w:r>
        <w:t xml:space="preserve">      EmbeddingType.FavBasedProducer,</w:t>
      </w:r>
    </w:p>
    <w:p>
      <w:pPr>
        <w:jc w:val="both"/>
      </w:pPr>
      <w:r>
        <w:t xml:space="preserve">      EmbeddingType.LogFavLongestL2EmbeddingTweet,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CacheableLongTTLEmbeddingTypes: Set[EmbeddingType] =</w:t>
      </w:r>
    </w:p>
    <w:p>
      <w:pPr>
        <w:jc w:val="both"/>
      </w:pPr>
      <w:r>
        <w:t xml:space="preserve">    Set(</w:t>
      </w:r>
    </w:p>
    <w:p>
      <w:pPr>
        <w:jc w:val="both"/>
      </w:pPr>
      <w:r>
        <w:t xml:space="preserve">      EmbeddingType.FavTfgTopic,</w:t>
      </w:r>
    </w:p>
    <w:p>
      <w:pPr>
        <w:jc w:val="both"/>
      </w:pPr>
      <w:r>
        <w:t xml:space="preserve">      EmbeddingType.LogFavBasedKgoApeTopic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