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com.twitter.simclusters_v2.candidate_source</w:t>
      </w:r>
    </w:p>
    <w:p>
      <w:pPr>
        <w:jc w:val="both"/>
      </w:pPr>
      <w:r/>
    </w:p>
    <w:p>
      <w:pPr>
        <w:jc w:val="both"/>
      </w:pPr>
      <w:r>
        <w:t>import com.twitter.simclusters_v2.thriftscala.UserToInterestedInClusterScores</w:t>
      </w:r>
    </w:p>
    <w:p>
      <w:pPr>
        <w:jc w:val="both"/>
      </w:pPr>
      <w:r/>
    </w:p>
    <w:p>
      <w:pPr>
        <w:jc w:val="both"/>
      </w:pPr>
      <w:r>
        <w:t>object ClusterRanker extends Enumeration {</w:t>
      </w:r>
    </w:p>
    <w:p>
      <w:pPr>
        <w:jc w:val="both"/>
      </w:pPr>
      <w:r>
        <w:t xml:space="preserve">  val RankByNormalizedFavScore: ClusterRanker.Value = Value</w:t>
      </w:r>
    </w:p>
    <w:p>
      <w:pPr>
        <w:jc w:val="both"/>
      </w:pPr>
      <w:r>
        <w:t xml:space="preserve">  val RankByFavScore: ClusterRanker.Value = Value</w:t>
      </w:r>
    </w:p>
    <w:p>
      <w:pPr>
        <w:jc w:val="both"/>
      </w:pPr>
      <w:r>
        <w:t xml:space="preserve">  val RankByFollowScore: ClusterRanker.Value = Value</w:t>
      </w:r>
    </w:p>
    <w:p>
      <w:pPr>
        <w:jc w:val="both"/>
      </w:pPr>
      <w:r>
        <w:t xml:space="preserve">  val RankByLogFavScore: ClusterRanker.Value = Value</w:t>
      </w:r>
    </w:p>
    <w:p>
      <w:pPr>
        <w:jc w:val="both"/>
      </w:pPr>
      <w:r>
        <w:t xml:space="preserve">  val RankByNormalizedLogFavScore: ClusterRanker.Value = Value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map of clusters, sort out the top scoring clusters by a ranking scheme</w:t>
      </w:r>
    </w:p>
    <w:p>
      <w:pPr>
        <w:jc w:val="both"/>
      </w:pPr>
      <w:r>
        <w:t xml:space="preserve">   * provided by the caller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getTopKClustersByScore(</w:t>
      </w:r>
    </w:p>
    <w:p>
      <w:pPr>
        <w:jc w:val="both"/>
      </w:pPr>
      <w:r>
        <w:t xml:space="preserve">    clustersWithScores: Map[Int, UserToInterestedInClusterScores],</w:t>
      </w:r>
    </w:p>
    <w:p>
      <w:pPr>
        <w:jc w:val="both"/>
      </w:pPr>
      <w:r>
        <w:t xml:space="preserve">    rankByScore: ClusterRanker.Value,</w:t>
      </w:r>
    </w:p>
    <w:p>
      <w:pPr>
        <w:jc w:val="both"/>
      </w:pPr>
      <w:r>
        <w:t xml:space="preserve">    topK: Int</w:t>
      </w:r>
    </w:p>
    <w:p>
      <w:pPr>
        <w:jc w:val="both"/>
      </w:pPr>
      <w:r>
        <w:t xml:space="preserve">  ): Map[Int, Double] = {</w:t>
      </w:r>
    </w:p>
    <w:p>
      <w:pPr>
        <w:jc w:val="both"/>
      </w:pPr>
      <w:r>
        <w:t xml:space="preserve">    val rankedClustersWithScores = clustersWithScores.map {</w:t>
      </w:r>
    </w:p>
    <w:p>
      <w:pPr>
        <w:jc w:val="both"/>
      </w:pPr>
      <w:r>
        <w:t xml:space="preserve">      case (clusterId, score) =&gt;</w:t>
      </w:r>
    </w:p>
    <w:p>
      <w:pPr>
        <w:jc w:val="both"/>
      </w:pPr>
      <w:r>
        <w:t xml:space="preserve">        rankByScore match {</w:t>
      </w:r>
    </w:p>
    <w:p>
      <w:pPr>
        <w:jc w:val="both"/>
      </w:pPr>
      <w:r>
        <w:t xml:space="preserve">          case ClusterRanker.RankByFavScore =&gt;</w:t>
      </w:r>
    </w:p>
    <w:p>
      <w:pPr>
        <w:jc w:val="both"/>
      </w:pPr>
      <w:r>
        <w:t xml:space="preserve">            (clusterId, (score.favScore.getOrElse(0.0), score.followScore.getOrElse(0.0)))</w:t>
      </w:r>
    </w:p>
    <w:p>
      <w:pPr>
        <w:jc w:val="both"/>
      </w:pPr>
      <w:r>
        <w:t xml:space="preserve">          case ClusterRanker.RankByFollowScore =&gt;</w:t>
      </w:r>
    </w:p>
    <w:p>
      <w:pPr>
        <w:jc w:val="both"/>
      </w:pPr>
      <w:r>
        <w:t xml:space="preserve">            (clusterId, (score.followScore.getOrElse(0.0), score.favScore.getOrElse(0.0)))</w:t>
      </w:r>
    </w:p>
    <w:p>
      <w:pPr>
        <w:jc w:val="both"/>
      </w:pPr>
      <w:r>
        <w:t xml:space="preserve">          case ClusterRanker.RankByLogFavScore =&gt;</w:t>
      </w:r>
    </w:p>
    <w:p>
      <w:pPr>
        <w:jc w:val="both"/>
      </w:pPr>
      <w:r>
        <w:t xml:space="preserve">            (clusterId, (score.logFavScore.getOrElse(0.0), score.followScore.getOrElse(0.0)))</w:t>
      </w:r>
    </w:p>
    <w:p>
      <w:pPr>
        <w:jc w:val="both"/>
      </w:pPr>
      <w:r>
        <w:t xml:space="preserve">          case ClusterRanker.RankByNormalizedLogFavScore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clusterId,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score.logFavScoreClusterNormalizedOnly.getOrElse(0.0),</w:t>
      </w:r>
    </w:p>
    <w:p>
      <w:pPr>
        <w:jc w:val="both"/>
      </w:pPr>
      <w:r>
        <w:t xml:space="preserve">                score.followScore.getOrElse(0.0)))</w:t>
      </w:r>
    </w:p>
    <w:p>
      <w:pPr>
        <w:jc w:val="both"/>
      </w:pPr>
      <w:r>
        <w:t xml:space="preserve">          case ClusterRanker.RankByNormalizedFavScore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clusterId,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score.favScoreProducerNormalizedOnly.getOrElse(0.0),</w:t>
      </w:r>
    </w:p>
    <w:p>
      <w:pPr>
        <w:jc w:val="both"/>
      </w:pPr>
      <w:r>
        <w:t xml:space="preserve">                score.followScore.getOrElse(0.0)))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clusterId,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score.favScoreProducerNormalizedOnly.getOrElse(0.0),</w:t>
      </w:r>
    </w:p>
    <w:p>
      <w:pPr>
        <w:jc w:val="both"/>
      </w:pPr>
      <w:r>
        <w:t xml:space="preserve">                score.followScore.getOrElse(0.0)))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rankedClustersWithScores.toSeq</w:t>
      </w:r>
    </w:p>
    <w:p>
      <w:pPr>
        <w:jc w:val="both"/>
      </w:pPr>
      <w:r>
        <w:t xml:space="preserve">      .sortBy(_._2) // sort in ascending order</w:t>
      </w:r>
    </w:p>
    <w:p>
      <w:pPr>
        <w:jc w:val="both"/>
      </w:pPr>
      <w:r>
        <w:t xml:space="preserve">      .takeRight(topK)</w:t>
      </w:r>
    </w:p>
    <w:p>
      <w:pPr>
        <w:jc w:val="both"/>
      </w:pPr>
      <w:r>
        <w:t xml:space="preserve">      .map { case (clusterId, scores) =&gt; clusterId -&gt; math.max(scores._1, 1e-4) }</w:t>
      </w:r>
    </w:p>
    <w:p>
      <w:pPr>
        <w:jc w:val="both"/>
      </w:pPr>
      <w:r>
        <w:t xml:space="preserve">      .toMap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