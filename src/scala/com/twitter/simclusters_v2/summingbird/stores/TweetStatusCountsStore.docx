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com.twitter.tweetypie.thriftscala.{GetTweetOptions, StatusCounts, Tweet}</w:t>
      </w:r>
    </w:p>
    <w:p>
      <w:pPr>
        <w:jc w:val="both"/>
      </w:pPr>
      <w:r/>
    </w:p>
    <w:p>
      <w:pPr>
        <w:jc w:val="both"/>
      </w:pPr>
      <w:r>
        <w:t>object TweetStatusCountsStore {</w:t>
      </w:r>
    </w:p>
    <w:p>
      <w:pPr>
        <w:jc w:val="both"/>
      </w:pPr>
      <w:r/>
    </w:p>
    <w:p>
      <w:pPr>
        <w:jc w:val="both"/>
      </w:pPr>
      <w:r>
        <w:t xml:space="preserve">  def tweetStatusCountsStore(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column: String</w:t>
      </w:r>
    </w:p>
    <w:p>
      <w:pPr>
        <w:jc w:val="both"/>
      </w:pPr>
      <w:r>
        <w:t xml:space="preserve">  ): ReadableStore[TweetId, StatusCounts]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.withView[TweetId, GetTweetOptions, Tweet](stratoClient, column, getTweetOptions)</w:t>
      </w:r>
    </w:p>
    <w:p>
      <w:pPr>
        <w:jc w:val="both"/>
      </w:pPr>
      <w:r>
        <w:t xml:space="preserve">      .mapValues(_.counts.getOrElse(emptyStatusCount))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emptyStatusCount = StatusCounts()</w:t>
      </w:r>
    </w:p>
    <w:p>
      <w:pPr>
        <w:jc w:val="both"/>
      </w:pPr>
      <w:r/>
    </w:p>
    <w:p>
      <w:pPr>
        <w:jc w:val="both"/>
      </w:pPr>
      <w:r>
        <w:t xml:space="preserve">  private val getTweetOptions =</w:t>
      </w:r>
    </w:p>
    <w:p>
      <w:pPr>
        <w:jc w:val="both"/>
      </w:pPr>
      <w:r>
        <w:t xml:space="preserve">    GetTweetOptions(</w:t>
      </w:r>
    </w:p>
    <w:p>
      <w:pPr>
        <w:jc w:val="both"/>
      </w:pPr>
      <w:r>
        <w:t xml:space="preserve">      includeRetweetCount = true,</w:t>
      </w:r>
    </w:p>
    <w:p>
      <w:pPr>
        <w:jc w:val="both"/>
      </w:pPr>
      <w:r>
        <w:t xml:space="preserve">      includeReplyCount = true,</w:t>
      </w:r>
    </w:p>
    <w:p>
      <w:pPr>
        <w:jc w:val="both"/>
      </w:pPr>
      <w:r>
        <w:t xml:space="preserve">      includeFavoriteCount = true,</w:t>
      </w:r>
    </w:p>
    <w:p>
      <w:pPr>
        <w:jc w:val="both"/>
      </w:pPr>
      <w:r>
        <w:t xml:space="preserve">      includeQuoteCount = 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