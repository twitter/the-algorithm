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com.twitter.simclusters_v2.summingbird.stores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com.twitter.bijection.scrooge.CompactScalaCodec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com.twitter.frigate.common.store.strato.StratoStore</w:t>
      </w:r>
    </w:p>
    <w:p>
      <w:pPr>
        <w:jc w:val="both"/>
      </w:pPr>
      <w:r>
        <w:t>import com.twitter.relevance_platform.simclustersann.multicluster.ClusterTweetIndexStoreConfig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com.twitter.simclusters_v2.summingbird.common.ClientConfigs</w:t>
      </w:r>
    </w:p>
    <w:p>
      <w:pPr>
        <w:jc w:val="both"/>
      </w:pPr>
      <w:r>
        <w:t>import com.twitter.simclusters_v2.summingbird.common.Configs</w:t>
      </w:r>
    </w:p>
    <w:p>
      <w:pPr>
        <w:jc w:val="both"/>
      </w:pPr>
      <w:r>
        <w:t>import com.twitter.simclusters_v2.summingbird.common.EntityUtil</w:t>
      </w:r>
    </w:p>
    <w:p>
      <w:pPr>
        <w:jc w:val="both"/>
      </w:pPr>
      <w:r>
        <w:t>import com.twitter.simclusters_v2.summingbird.common.Implicits</w:t>
      </w:r>
    </w:p>
    <w:p>
      <w:pPr>
        <w:jc w:val="both"/>
      </w:pPr>
      <w:r>
        <w:t>import com.twitter.simclusters_v2.summingbird.common.Implicits.batcher</w:t>
      </w:r>
    </w:p>
    <w:p>
      <w:pPr>
        <w:jc w:val="both"/>
      </w:pPr>
      <w:r>
        <w:t>import com.twitter.simclusters_v2.summingbird.common.Implicits.topKTweetsWithScoresCodec</w:t>
      </w:r>
    </w:p>
    <w:p>
      <w:pPr>
        <w:jc w:val="both"/>
      </w:pPr>
      <w:r>
        <w:t>import com.twitter.simclusters_v2.summingbird.common.Implicits.topKTweetsWithScoresMonoid</w:t>
      </w:r>
    </w:p>
    <w:p>
      <w:pPr>
        <w:jc w:val="both"/>
      </w:pPr>
      <w:r>
        <w:t>import com.twitter.simclusters_v2.summingbird.common.SimClustersProfile</w:t>
      </w:r>
    </w:p>
    <w:p>
      <w:pPr>
        <w:jc w:val="both"/>
      </w:pPr>
      <w:r>
        <w:t>import com.twitter.simclusters_v2.summingbird.common.SimClustersProfile.Environment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com.twitter.simclusters_v2.thriftscala.FullClusterId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com.twitter.simclusters_v2.thriftscala.MultiModelTopKTweetsWithScores</w:t>
      </w:r>
    </w:p>
    <w:p>
      <w:pPr>
        <w:jc w:val="both"/>
      </w:pPr>
      <w:r>
        <w:t>import com.twitter.simclusters_v2.thriftscala.TopKTweetsWithScores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com.twitter.storehaus.Store</w:t>
      </w:r>
    </w:p>
    <w:p>
      <w:pPr>
        <w:jc w:val="both"/>
      </w:pPr>
      <w:r>
        <w:t>import com.twitter.storehaus.algebra.MergeableStore</w:t>
      </w:r>
    </w:p>
    <w:p>
      <w:pPr>
        <w:jc w:val="both"/>
      </w:pPr>
      <w:r>
        <w:t>import com.twitter.storehaus_internal.manhattan.ManhattanRO</w:t>
      </w:r>
    </w:p>
    <w:p>
      <w:pPr>
        <w:jc w:val="both"/>
      </w:pPr>
      <w:r>
        <w:t>import com.twitter.storehaus_internal.manhattan.ManhattanROConfig</w:t>
      </w:r>
    </w:p>
    <w:p>
      <w:pPr>
        <w:jc w:val="both"/>
      </w:pPr>
      <w:r>
        <w:t>import com.twitter.storehaus_internal.memcache.Memcache</w:t>
      </w:r>
    </w:p>
    <w:p>
      <w:pPr>
        <w:jc w:val="both"/>
      </w:pPr>
      <w:r>
        <w:t>import com.twitter.storehaus_internal.util.ApplicationID</w:t>
      </w:r>
    </w:p>
    <w:p>
      <w:pPr>
        <w:jc w:val="both"/>
      </w:pPr>
      <w:r>
        <w:t>import com.twitter.storehaus_internal.util.DatasetName</w:t>
      </w:r>
    </w:p>
    <w:p>
      <w:pPr>
        <w:jc w:val="both"/>
      </w:pPr>
      <w:r>
        <w:t>import com.twitter.storehaus_internal.util.HDFSPath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>
        <w:t>import com.twitter.summingbird.batch.BatchID</w:t>
      </w:r>
    </w:p>
    <w:p>
      <w:pPr>
        <w:jc w:val="both"/>
      </w:pPr>
      <w:r>
        <w:t>import com.twitter.summingbird.store.ClientStore</w:t>
      </w:r>
    </w:p>
    <w:p>
      <w:pPr>
        <w:jc w:val="both"/>
      </w:pPr>
      <w:r>
        <w:t>import com.twitter.summingbird_internal.bijection.BatchPairImplicits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Comparing to underlyingStore, this store decays all the values to current timestamp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TopKTweetsForClusterReadableStore(</w:t>
      </w:r>
    </w:p>
    <w:p>
      <w:pPr>
        <w:jc w:val="both"/>
      </w:pPr>
      <w:r>
        <w:t xml:space="preserve">  underlyingStore: ReadableStore[FullClusterId, TopKTweetsWithScores])</w:t>
      </w:r>
    </w:p>
    <w:p>
      <w:pPr>
        <w:jc w:val="both"/>
      </w:pPr>
      <w:r>
        <w:t xml:space="preserve">    extends ReadableStore[FullClusterId, TopKTweetsWithScores] {</w:t>
      </w:r>
    </w:p>
    <w:p>
      <w:pPr>
        <w:jc w:val="both"/>
      </w:pPr>
      <w:r/>
    </w:p>
    <w:p>
      <w:pPr>
        <w:jc w:val="both"/>
      </w:pPr>
      <w:r>
        <w:t xml:space="preserve">  override def multiGet[K1 &lt;: FullClusterId](</w:t>
      </w:r>
    </w:p>
    <w:p>
      <w:pPr>
        <w:jc w:val="both"/>
      </w:pPr>
      <w:r>
        <w:t xml:space="preserve">    ks: Set[K1]</w:t>
      </w:r>
    </w:p>
    <w:p>
      <w:pPr>
        <w:jc w:val="both"/>
      </w:pPr>
      <w:r>
        <w:t xml:space="preserve">  ): Map[K1, Future[Option[TopKTweetsWithScores]]] = {</w:t>
      </w:r>
    </w:p>
    <w:p>
      <w:pPr>
        <w:jc w:val="both"/>
      </w:pPr>
      <w:r>
        <w:t xml:space="preserve">    val nowInMs = Time.now.inMilliseconds</w:t>
      </w:r>
    </w:p>
    <w:p>
      <w:pPr>
        <w:jc w:val="both"/>
      </w:pPr>
      <w:r>
        <w:t xml:space="preserve">    underlyingStore</w:t>
      </w:r>
    </w:p>
    <w:p>
      <w:pPr>
        <w:jc w:val="both"/>
      </w:pPr>
      <w:r>
        <w:t xml:space="preserve">      .multiGet(ks)</w:t>
      </w:r>
    </w:p>
    <w:p>
      <w:pPr>
        <w:jc w:val="both"/>
      </w:pPr>
      <w:r>
        <w:t xml:space="preserve">      .mapValues { resFuture =&gt;</w:t>
      </w:r>
    </w:p>
    <w:p>
      <w:pPr>
        <w:jc w:val="both"/>
      </w:pPr>
      <w:r>
        <w:t xml:space="preserve">        resFuture.map { resOpt =&gt;</w:t>
      </w:r>
    </w:p>
    <w:p>
      <w:pPr>
        <w:jc w:val="both"/>
      </w:pPr>
      <w:r>
        <w:t xml:space="preserve">          resOpt.map { tweetsWithScores =&gt;</w:t>
      </w:r>
    </w:p>
    <w:p>
      <w:pPr>
        <w:jc w:val="both"/>
      </w:pPr>
      <w:r>
        <w:t xml:space="preserve">            tweetsWithScores.copy(</w:t>
      </w:r>
    </w:p>
    <w:p>
      <w:pPr>
        <w:jc w:val="both"/>
      </w:pPr>
      <w:r>
        <w:t xml:space="preserve">              topTweetsByFavClusterNormalizedScore = EntityUtil.updateScoreWithLatestTimestamp(</w:t>
      </w:r>
    </w:p>
    <w:p>
      <w:pPr>
        <w:jc w:val="both"/>
      </w:pPr>
      <w:r>
        <w:t xml:space="preserve">                tweetsWithScores.topTweetsByFavClusterNormalizedScore,</w:t>
      </w:r>
    </w:p>
    <w:p>
      <w:pPr>
        <w:jc w:val="both"/>
      </w:pPr>
      <w:r>
        <w:t xml:space="preserve">                nowInMs),</w:t>
      </w:r>
    </w:p>
    <w:p>
      <w:pPr>
        <w:jc w:val="both"/>
      </w:pPr>
      <w:r>
        <w:t xml:space="preserve">              topTweetsByFollowClusterNormalizedScore = EntityUtil.updateScoreWithLatestTimestamp(</w:t>
      </w:r>
    </w:p>
    <w:p>
      <w:pPr>
        <w:jc w:val="both"/>
      </w:pPr>
      <w:r>
        <w:t xml:space="preserve">                tweetsWithScores.topTweetsByFollowClusterNormalizedScore,</w:t>
      </w:r>
    </w:p>
    <w:p>
      <w:pPr>
        <w:jc w:val="both"/>
      </w:pPr>
      <w:r>
        <w:t xml:space="preserve">                nowInMs)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TopKTweetsForClusterReadableStore {</w:t>
      </w:r>
    </w:p>
    <w:p>
      <w:pPr>
        <w:jc w:val="both"/>
      </w:pPr>
      <w:r/>
    </w:p>
    <w:p>
      <w:pPr>
        <w:jc w:val="both"/>
      </w:pPr>
      <w:r>
        <w:t xml:space="preserve">  private[summingbird] final lazy val onlineMergeableStore: (</w:t>
      </w:r>
    </w:p>
    <w:p>
      <w:pPr>
        <w:jc w:val="both"/>
      </w:pPr>
      <w:r>
        <w:t xml:space="preserve">    String,</w:t>
      </w:r>
    </w:p>
    <w:p>
      <w:pPr>
        <w:jc w:val="both"/>
      </w:pPr>
      <w:r>
        <w:t xml:space="preserve">    ServiceIdentifier</w:t>
      </w:r>
    </w:p>
    <w:p>
      <w:pPr>
        <w:jc w:val="both"/>
      </w:pPr>
      <w:r>
        <w:t xml:space="preserve">  ) =&gt; MergeableStore[(FullClusterId, BatchID), TopKTweetsWithScores] = {</w:t>
      </w:r>
    </w:p>
    <w:p>
      <w:pPr>
        <w:jc w:val="both"/>
      </w:pPr>
      <w:r>
        <w:t xml:space="preserve">    (storePath: String, serviceIdentifier: ServiceIdentifier) =&gt;</w:t>
      </w:r>
    </w:p>
    <w:p>
      <w:pPr>
        <w:jc w:val="both"/>
      </w:pPr>
      <w:r>
        <w:t xml:space="preserve">      Memcache.getMemcacheStore[(FullClusterId, BatchID), TopKTweetsWithScores](</w:t>
      </w:r>
    </w:p>
    <w:p>
      <w:pPr>
        <w:jc w:val="both"/>
      </w:pPr>
      <w:r>
        <w:t xml:space="preserve">        ClientConfigs.clusterTopTweetsMemcacheConfig(storePath, serviceIdentifier)</w:t>
      </w:r>
    </w:p>
    <w:p>
      <w:pPr>
        <w:jc w:val="both"/>
      </w:pPr>
      <w:r>
        <w:t xml:space="preserve">      )(</w:t>
      </w:r>
    </w:p>
    <w:p>
      <w:pPr>
        <w:jc w:val="both"/>
      </w:pPr>
      <w:r>
        <w:t xml:space="preserve">        BatchPairImplicits.keyInjection[FullClusterId](Implicits.fullClusterIdCodec),</w:t>
      </w:r>
    </w:p>
    <w:p>
      <w:pPr>
        <w:jc w:val="both"/>
      </w:pPr>
      <w:r>
        <w:t xml:space="preserve">        topKTweetsWithScoresCodec,</w:t>
      </w:r>
    </w:p>
    <w:p>
      <w:pPr>
        <w:jc w:val="both"/>
      </w:pPr>
      <w:r>
        <w:t xml:space="preserve">        topKTweetsWithScoresMonoid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lazy val defaultStore: (</w:t>
      </w:r>
    </w:p>
    <w:p>
      <w:pPr>
        <w:jc w:val="both"/>
      </w:pPr>
      <w:r>
        <w:t xml:space="preserve">    String,</w:t>
      </w:r>
    </w:p>
    <w:p>
      <w:pPr>
        <w:jc w:val="both"/>
      </w:pPr>
      <w:r>
        <w:t xml:space="preserve">    ServiceIdentifier</w:t>
      </w:r>
    </w:p>
    <w:p>
      <w:pPr>
        <w:jc w:val="both"/>
      </w:pPr>
      <w:r>
        <w:t xml:space="preserve">  ) =&gt; ReadableStore[FullClusterId, TopKTweetsWithScores] = {</w:t>
      </w:r>
    </w:p>
    <w:p>
      <w:pPr>
        <w:jc w:val="both"/>
      </w:pPr>
      <w:r>
        <w:t xml:space="preserve">    (storePath: String, serviceIdentifier: ServiceIdentifier) =&gt;</w:t>
      </w:r>
    </w:p>
    <w:p>
      <w:pPr>
        <w:jc w:val="both"/>
      </w:pPr>
      <w:r>
        <w:t xml:space="preserve">      TopKTweetsForClusterReadableStore(</w:t>
      </w:r>
    </w:p>
    <w:p>
      <w:pPr>
        <w:jc w:val="both"/>
      </w:pPr>
      <w:r>
        <w:t xml:space="preserve">        ClientStore(</w:t>
      </w:r>
    </w:p>
    <w:p>
      <w:pPr>
        <w:jc w:val="both"/>
      </w:pPr>
      <w:r>
        <w:t xml:space="preserve">          TopKTweetsForClusterReadableStore.onlineMergeableStore(storePath, serviceIdentifier),</w:t>
      </w:r>
    </w:p>
    <w:p>
      <w:pPr>
        <w:jc w:val="both"/>
      </w:pPr>
      <w:r>
        <w:t xml:space="preserve">          Configs.batchesToKeep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MultiModelTopKTweetsForClusterReadableStore {</w:t>
      </w:r>
    </w:p>
    <w:p>
      <w:pPr>
        <w:jc w:val="both"/>
      </w:pPr>
      <w:r/>
    </w:p>
    <w:p>
      <w:pPr>
        <w:jc w:val="both"/>
      </w:pPr>
      <w:r>
        <w:t xml:space="preserve">  private[simclusters_v2] def MultiModelTopKTweetsForClusterReadableStore(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column: String</w:t>
      </w:r>
    </w:p>
    <w:p>
      <w:pPr>
        <w:jc w:val="both"/>
      </w:pPr>
      <w:r>
        <w:t xml:space="preserve">  ): Store[Int, MultiModelTopKTweetsWithScores] = {</w:t>
      </w:r>
    </w:p>
    <w:p>
      <w:pPr>
        <w:jc w:val="both"/>
      </w:pPr>
      <w:r>
        <w:t xml:space="preserve">    StratoStore</w:t>
      </w:r>
    </w:p>
    <w:p>
      <w:pPr>
        <w:jc w:val="both"/>
      </w:pPr>
      <w:r>
        <w:t xml:space="preserve">      .withUnitView[Int, MultiModelTopKTweetsWithScores](stratoClient, column)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ClusterKey(</w:t>
      </w:r>
    </w:p>
    <w:p>
      <w:pPr>
        <w:jc w:val="both"/>
      </w:pPr>
      <w:r>
        <w:t xml:space="preserve">  clusterId: ClusterId,</w:t>
      </w:r>
    </w:p>
    <w:p>
      <w:pPr>
        <w:jc w:val="both"/>
      </w:pPr>
      <w:r>
        <w:t xml:space="preserve">  modelVersion: String,</w:t>
      </w:r>
    </w:p>
    <w:p>
      <w:pPr>
        <w:jc w:val="both"/>
      </w:pPr>
      <w:r>
        <w:t xml:space="preserve">  embeddingType: EmbeddingType = EmbeddingType.FavBasedTweet,</w:t>
      </w:r>
    </w:p>
    <w:p>
      <w:pPr>
        <w:jc w:val="both"/>
      </w:pPr>
      <w:r>
        <w:t xml:space="preserve">  halfLife: Duration = Configs.HalfLife) {</w:t>
      </w:r>
    </w:p>
    <w:p>
      <w:pPr>
        <w:jc w:val="both"/>
      </w:pPr>
      <w:r>
        <w:t xml:space="preserve">  lazy val modelVersionThrift: ModelVersion = ModelVersions.toModelVersion(modelVersion)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TopKTweetsForClusterKeyReadableStore(</w:t>
      </w:r>
    </w:p>
    <w:p>
      <w:pPr>
        <w:jc w:val="both"/>
      </w:pPr>
      <w:r>
        <w:t xml:space="preserve">  proxyMap: Map[(EmbeddingType, String), ReadableStore[FullClusterId, TopKTweetsWithScores]],</w:t>
      </w:r>
    </w:p>
    <w:p>
      <w:pPr>
        <w:jc w:val="both"/>
      </w:pPr>
      <w:r>
        <w:t xml:space="preserve">  halfLife: Duration,</w:t>
      </w:r>
    </w:p>
    <w:p>
      <w:pPr>
        <w:jc w:val="both"/>
      </w:pPr>
      <w:r>
        <w:t xml:space="preserve">  topKTweetsWithScoresToSeq: TopKTweetsWithScores =&gt; Seq[(Long, Double)],</w:t>
      </w:r>
    </w:p>
    <w:p>
      <w:pPr>
        <w:jc w:val="both"/>
      </w:pPr>
      <w:r>
        <w:t xml:space="preserve">  maxResult: Option[Int] = None)</w:t>
      </w:r>
    </w:p>
    <w:p>
      <w:pPr>
        <w:jc w:val="both"/>
      </w:pPr>
      <w:r>
        <w:t xml:space="preserve">    extends ReadableStore[ClusterKey, Seq[(Long, Double)]] {</w:t>
      </w:r>
    </w:p>
    <w:p>
      <w:pPr>
        <w:jc w:val="both"/>
      </w:pPr>
      <w:r/>
    </w:p>
    <w:p>
      <w:pPr>
        <w:jc w:val="both"/>
      </w:pPr>
      <w:r>
        <w:t xml:space="preserve">  private val modifiedProxyMap = proxyMap.map {</w:t>
      </w:r>
    </w:p>
    <w:p>
      <w:pPr>
        <w:jc w:val="both"/>
      </w:pPr>
      <w:r>
        <w:t xml:space="preserve">    case (typeModelTuple, proxy) =&gt;</w:t>
      </w:r>
    </w:p>
    <w:p>
      <w:pPr>
        <w:jc w:val="both"/>
      </w:pPr>
      <w:r>
        <w:t xml:space="preserve">      typeModelTuple -&gt; proxy.composeKeyMapping { key: ClusterKey =&gt;</w:t>
      </w:r>
    </w:p>
    <w:p>
      <w:pPr>
        <w:jc w:val="both"/>
      </w:pPr>
      <w:r>
        <w:t xml:space="preserve">        FullClusterId(ModelVersions.toModelVersion(typeModelTuple._2), key.clusterId)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multiGet[K1 &lt;: ClusterKey](</w:t>
      </w:r>
    </w:p>
    <w:p>
      <w:pPr>
        <w:jc w:val="both"/>
      </w:pPr>
      <w:r>
        <w:t xml:space="preserve">    keys: Set[K1]</w:t>
      </w:r>
    </w:p>
    <w:p>
      <w:pPr>
        <w:jc w:val="both"/>
      </w:pPr>
      <w:r>
        <w:t xml:space="preserve">  ): Map[K1, Future[Option[Seq[(Long, Double)]]]] = {</w:t>
      </w:r>
    </w:p>
    <w:p>
      <w:pPr>
        <w:jc w:val="both"/>
      </w:pPr>
      <w:r>
        <w:t xml:space="preserve">    val (validKeys, invalidKeys) = keys.partition { clusterKey =&gt;</w:t>
      </w:r>
    </w:p>
    <w:p>
      <w:pPr>
        <w:jc w:val="both"/>
      </w:pPr>
      <w:r>
        <w:t xml:space="preserve">      proxyMap.contains(</w:t>
      </w:r>
    </w:p>
    <w:p>
      <w:pPr>
        <w:jc w:val="both"/>
      </w:pPr>
      <w:r>
        <w:t xml:space="preserve">        (clusterKey.embeddingType, clusterKey.modelVersion)) &amp;&amp; clusterKey.halfLife == halfLife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resultsFuture = validKeys.groupBy(key =&gt; (key.embeddingType, key.modelVersion)).flatMap {</w:t>
      </w:r>
    </w:p>
    <w:p>
      <w:pPr>
        <w:jc w:val="both"/>
      </w:pPr>
      <w:r>
        <w:t xml:space="preserve">      case (typeModelTuple, subKeys) =&gt;</w:t>
      </w:r>
    </w:p>
    <w:p>
      <w:pPr>
        <w:jc w:val="both"/>
      </w:pPr>
      <w:r>
        <w:t xml:space="preserve">        modifiedProxyMap(typeModelTuple).multiGet(subKeys)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resultsFuture.mapValues { topKTweetsWithScoresFut =&gt;</w:t>
      </w:r>
    </w:p>
    <w:p>
      <w:pPr>
        <w:jc w:val="both"/>
      </w:pPr>
      <w:r>
        <w:t xml:space="preserve">      for (topKTweetsWithScoresOpt &lt;- topKTweetsWithScoresFut) yield {</w:t>
      </w:r>
    </w:p>
    <w:p>
      <w:pPr>
        <w:jc w:val="both"/>
      </w:pPr>
      <w:r>
        <w:t xml:space="preserve">        for {</w:t>
      </w:r>
    </w:p>
    <w:p>
      <w:pPr>
        <w:jc w:val="both"/>
      </w:pPr>
      <w:r>
        <w:t xml:space="preserve">          topKTweetsWithScores &lt;- topKTweetsWithScoresOpt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val results = topKTweetsWithScoresToSeq(topKTweetsWithScores)</w:t>
      </w:r>
    </w:p>
    <w:p>
      <w:pPr>
        <w:jc w:val="both"/>
      </w:pPr>
      <w:r>
        <w:t xml:space="preserve">          maxResult match {</w:t>
      </w:r>
    </w:p>
    <w:p>
      <w:pPr>
        <w:jc w:val="both"/>
      </w:pPr>
      <w:r>
        <w:t xml:space="preserve">            case Some(max) =&gt;</w:t>
      </w:r>
    </w:p>
    <w:p>
      <w:pPr>
        <w:jc w:val="both"/>
      </w:pPr>
      <w:r>
        <w:t xml:space="preserve">              results.take(max)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results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++ invalidKeys.map { key =&gt; (key, Future.None) }.toMap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TopKTweetsForClusterKeyReadableStore {</w:t>
      </w:r>
    </w:p>
    <w:p>
      <w:pPr>
        <w:jc w:val="both"/>
      </w:pPr>
      <w:r>
        <w:t xml:space="preserve">  implicit val fullClusterIdInjection: Injection[FullClusterId, Array[Byte]] =</w:t>
      </w:r>
    </w:p>
    <w:p>
      <w:pPr>
        <w:jc w:val="both"/>
      </w:pPr>
      <w:r>
        <w:t xml:space="preserve">    CompactScalaCodec(FullClusterId)</w:t>
      </w:r>
    </w:p>
    <w:p>
      <w:pPr>
        <w:jc w:val="both"/>
      </w:pPr>
      <w:r/>
    </w:p>
    <w:p>
      <w:pPr>
        <w:jc w:val="both"/>
      </w:pPr>
      <w:r>
        <w:t xml:space="preserve">  // Use Prod cache by default</w:t>
      </w:r>
    </w:p>
    <w:p>
      <w:pPr>
        <w:jc w:val="both"/>
      </w:pPr>
      <w:r>
        <w:t xml:space="preserve">  def defaultProxyMap(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): Map[(EmbeddingType, String), ReadableStore[FullClusterId, TopKTweetsWithScores]] =</w:t>
      </w:r>
    </w:p>
    <w:p>
      <w:pPr>
        <w:jc w:val="both"/>
      </w:pPr>
      <w:r>
        <w:t xml:space="preserve">    SimClustersProfile.tweetJobProfileMap(Environment.Prod).mapValues { profile =&gt;</w:t>
      </w:r>
    </w:p>
    <w:p>
      <w:pPr>
        <w:jc w:val="both"/>
      </w:pPr>
      <w:r>
        <w:t xml:space="preserve">      TopKTweetsForClusterReadableStore</w:t>
      </w:r>
    </w:p>
    <w:p>
      <w:pPr>
        <w:jc w:val="both"/>
      </w:pPr>
      <w:r>
        <w:t xml:space="preserve">        .defaultStore(profile.clusterTopKTweetsPath, serviceIdentifier)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val defaultHalfLife: Duration = Configs.HalfLife</w:t>
      </w:r>
    </w:p>
    <w:p>
      <w:pPr>
        <w:jc w:val="both"/>
      </w:pPr>
      <w:r/>
    </w:p>
    <w:p>
      <w:pPr>
        <w:jc w:val="both"/>
      </w:pPr>
      <w:r>
        <w:t xml:space="preserve">  def defaultStore(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ReadableStore[ClusterKey, Seq[(Long, Double)]] =</w:t>
      </w:r>
    </w:p>
    <w:p>
      <w:pPr>
        <w:jc w:val="both"/>
      </w:pPr>
      <w:r>
        <w:t xml:space="preserve">    TopKTweetsForClusterKeyReadableStore(</w:t>
      </w:r>
    </w:p>
    <w:p>
      <w:pPr>
        <w:jc w:val="both"/>
      </w:pPr>
      <w:r>
        <w:t xml:space="preserve">      defaultProxyMap(serviceIdentifier),</w:t>
      </w:r>
    </w:p>
    <w:p>
      <w:pPr>
        <w:jc w:val="both"/>
      </w:pPr>
      <w:r>
        <w:t xml:space="preserve">      defaultHalfLife,</w:t>
      </w:r>
    </w:p>
    <w:p>
      <w:pPr>
        <w:jc w:val="both"/>
      </w:pPr>
      <w:r>
        <w:t xml:space="preserve">      getTopTweetsWithScoresByFavClusterNormalizedScore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storeUsingFollowClusterNormalizedScore(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ReadableStore[ClusterKey, Seq[(Long, Double)]] =</w:t>
      </w:r>
    </w:p>
    <w:p>
      <w:pPr>
        <w:jc w:val="both"/>
      </w:pPr>
      <w:r>
        <w:t xml:space="preserve">    TopKTweetsForClusterKeyReadableStore(</w:t>
      </w:r>
    </w:p>
    <w:p>
      <w:pPr>
        <w:jc w:val="both"/>
      </w:pPr>
      <w:r>
        <w:t xml:space="preserve">      defaultProxyMap(serviceIdentifier),</w:t>
      </w:r>
    </w:p>
    <w:p>
      <w:pPr>
        <w:jc w:val="both"/>
      </w:pPr>
      <w:r>
        <w:t xml:space="preserve">      defaultHalfLife,</w:t>
      </w:r>
    </w:p>
    <w:p>
      <w:pPr>
        <w:jc w:val="both"/>
      </w:pPr>
      <w:r>
        <w:t xml:space="preserve">      getTopTweetsWithScoresByFollowClusterNormalizedScore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overrideLimitDefaultStore(</w:t>
      </w:r>
    </w:p>
    <w:p>
      <w:pPr>
        <w:jc w:val="both"/>
      </w:pPr>
      <w:r>
        <w:t xml:space="preserve">    maxResult: Int,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): ReadableStore[ClusterKey, Seq[(Long, Double)]] = {</w:t>
      </w:r>
    </w:p>
    <w:p>
      <w:pPr>
        <w:jc w:val="both"/>
      </w:pPr>
      <w:r>
        <w:t xml:space="preserve">    TopKTweetsForClusterKeyReadableStore(</w:t>
      </w:r>
    </w:p>
    <w:p>
      <w:pPr>
        <w:jc w:val="both"/>
      </w:pPr>
      <w:r>
        <w:t xml:space="preserve">      defaultProxyMap(serviceIdentifier),</w:t>
      </w:r>
    </w:p>
    <w:p>
      <w:pPr>
        <w:jc w:val="both"/>
      </w:pPr>
      <w:r>
        <w:t xml:space="preserve">      defaultHalfLife,</w:t>
      </w:r>
    </w:p>
    <w:p>
      <w:pPr>
        <w:jc w:val="both"/>
      </w:pPr>
      <w:r>
        <w:t xml:space="preserve">      getTopTweetsWithScoresByFavClusterNormalizedScore,</w:t>
      </w:r>
    </w:p>
    <w:p>
      <w:pPr>
        <w:jc w:val="both"/>
      </w:pPr>
      <w:r>
        <w:t xml:space="preserve">      Some(maxResult)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getTopTweetsWithScoresByFavClusterNormalizedScore(</w:t>
      </w:r>
    </w:p>
    <w:p>
      <w:pPr>
        <w:jc w:val="both"/>
      </w:pPr>
      <w:r>
        <w:t xml:space="preserve">    topKTweets: TopKTweetsWithScores</w:t>
      </w:r>
    </w:p>
    <w:p>
      <w:pPr>
        <w:jc w:val="both"/>
      </w:pPr>
      <w:r>
        <w:t xml:space="preserve">  ): Seq[(Long, Double)] = {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tweetIdWithScores &lt;- topKTweets.topTweetsByFavClusterNormalizedScore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(tweetId, scores) &lt;- tweetIdWithScores</w:t>
      </w:r>
    </w:p>
    <w:p>
      <w:pPr>
        <w:jc w:val="both"/>
      </w:pPr>
      <w:r>
        <w:t xml:space="preserve">            favClusterNormalized8HrHalfLifeScore &lt;- scores.favClusterNormalized8HrHalfLifeScore</w:t>
      </w:r>
    </w:p>
    <w:p>
      <w:pPr>
        <w:jc w:val="both"/>
      </w:pPr>
      <w:r>
        <w:t xml:space="preserve">            if favClusterNormalized8HrHalfLifeScore.value &gt; 0.0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tweetId -&gt; favClusterNormalized8HrHalfLifeScore.value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).toSeq.sortBy(-_._2)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}.getOrElse(Nil)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getTopTweetsWithScoresByFollowClusterNormalizedScore(</w:t>
      </w:r>
    </w:p>
    <w:p>
      <w:pPr>
        <w:jc w:val="both"/>
      </w:pPr>
      <w:r>
        <w:t xml:space="preserve">    topKTweets: TopKTweetsWithScores</w:t>
      </w:r>
    </w:p>
    <w:p>
      <w:pPr>
        <w:jc w:val="both"/>
      </w:pPr>
      <w:r>
        <w:t xml:space="preserve">  ): Seq[(Long, Double)] = {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tweetIdWithScores &lt;- topKTweets.topTweetsByFollowClusterNormalizedScore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(tweetId, scores) &lt;- tweetIdWithScores</w:t>
      </w:r>
    </w:p>
    <w:p>
      <w:pPr>
        <w:jc w:val="both"/>
      </w:pPr>
      <w:r>
        <w:t xml:space="preserve">            followClusterNormalized8HrHalfLifeScore &lt;-</w:t>
      </w:r>
    </w:p>
    <w:p>
      <w:pPr>
        <w:jc w:val="both"/>
      </w:pPr>
      <w:r>
        <w:t xml:space="preserve">              scores.followClusterNormalized8HrHalfLifeScore</w:t>
      </w:r>
    </w:p>
    <w:p>
      <w:pPr>
        <w:jc w:val="both"/>
      </w:pPr>
      <w:r>
        <w:t xml:space="preserve">            if followClusterNormalized8HrHalfLifeScore.value &gt; 0.0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tweetId -&gt; followClusterNormalized8HrHalfLifeScore.value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).toSeq.sortBy(-_._2)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}.getOrElse(Nil)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getClusterToTopKTweetsStoreFromManhattanRO(</w:t>
      </w:r>
    </w:p>
    <w:p>
      <w:pPr>
        <w:jc w:val="both"/>
      </w:pPr>
      <w:r>
        <w:t xml:space="preserve">    maxResults: Int,</w:t>
      </w:r>
    </w:p>
    <w:p>
      <w:pPr>
        <w:jc w:val="both"/>
      </w:pPr>
      <w:r>
        <w:t xml:space="preserve">    manhattanConfig: ClusterTweetIndexStoreConfig.Manhattan,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): ReadableStore[ClusterKey, Seq[(TweetId, Double)]] = {</w:t>
      </w:r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.getReadableStoreWithMtls[FullClusterId, TopKTweetsWithScores](</w:t>
      </w:r>
    </w:p>
    <w:p>
      <w:pPr>
        <w:jc w:val="both"/>
      </w:pPr>
      <w:r>
        <w:t xml:space="preserve">        ManhattanROConfig(</w:t>
      </w:r>
    </w:p>
    <w:p>
      <w:pPr>
        <w:jc w:val="both"/>
      </w:pPr>
      <w:r>
        <w:t xml:space="preserve">          HDFSPath(""),</w:t>
      </w:r>
    </w:p>
    <w:p>
      <w:pPr>
        <w:jc w:val="both"/>
      </w:pPr>
      <w:r>
        <w:t xml:space="preserve">          ApplicationID(manhattanConfig.applicationID),</w:t>
      </w:r>
    </w:p>
    <w:p>
      <w:pPr>
        <w:jc w:val="both"/>
      </w:pPr>
      <w:r>
        <w:t xml:space="preserve">          DatasetName(manhattanConfig.datasetName),</w:t>
      </w:r>
    </w:p>
    <w:p>
      <w:pPr>
        <w:jc w:val="both"/>
      </w:pPr>
      <w:r>
        <w:t xml:space="preserve">          manhattanConfig.manhattanCluster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ManhattanKVClientMtlsParams(serviceIdentifier)</w:t>
      </w:r>
    </w:p>
    <w:p>
      <w:pPr>
        <w:jc w:val="both"/>
      </w:pPr>
      <w:r>
        <w:t xml:space="preserve">      ).composeKeyMapping[ClusterKey] { clusterKey =&gt;</w:t>
      </w:r>
    </w:p>
    <w:p>
      <w:pPr>
        <w:jc w:val="both"/>
      </w:pPr>
      <w:r>
        <w:t xml:space="preserve">        FullClusterId(</w:t>
      </w:r>
    </w:p>
    <w:p>
      <w:pPr>
        <w:jc w:val="both"/>
      </w:pPr>
      <w:r>
        <w:t xml:space="preserve">          modelVersion = ModelVersions.toModelVersion(clusterKey.modelVersion),</w:t>
      </w:r>
    </w:p>
    <w:p>
      <w:pPr>
        <w:jc w:val="both"/>
      </w:pPr>
      <w:r>
        <w:t xml:space="preserve">          clusterId = clusterKey.clusterId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}.mapValues { topKTweetsWithScores =&gt;</w:t>
      </w:r>
    </w:p>
    <w:p>
      <w:pPr>
        <w:jc w:val="both"/>
      </w:pPr>
      <w:r>
        <w:t xml:space="preserve">        // Only return maxResults tweets for each cluster Id</w:t>
      </w:r>
    </w:p>
    <w:p>
      <w:pPr>
        <w:jc w:val="both"/>
      </w:pPr>
      <w:r>
        <w:t xml:space="preserve">        getTopTweetsWithScoresByFavClusterNormalizedScore(topKTweetsWithScores).take(maxResults)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getClusterToTopKTweetsStoreFromMemCache(</w:t>
      </w:r>
    </w:p>
    <w:p>
      <w:pPr>
        <w:jc w:val="both"/>
      </w:pPr>
      <w:r>
        <w:t xml:space="preserve">    maxResults: Int,</w:t>
      </w:r>
    </w:p>
    <w:p>
      <w:pPr>
        <w:jc w:val="both"/>
      </w:pPr>
      <w:r>
        <w:t xml:space="preserve">    memCacheConfig: ClusterTweetIndexStoreConfig.Memcached,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): ReadableStore[ClusterKey, Seq[(TweetId, Double)]] = {</w:t>
      </w:r>
    </w:p>
    <w:p>
      <w:pPr>
        <w:jc w:val="both"/>
      </w:pPr>
      <w:r>
        <w:t xml:space="preserve">    TopKTweetsForClusterReadableStore(</w:t>
      </w:r>
    </w:p>
    <w:p>
      <w:pPr>
        <w:jc w:val="both"/>
      </w:pPr>
      <w:r>
        <w:t xml:space="preserve">      ClientStore(</w:t>
      </w:r>
    </w:p>
    <w:p>
      <w:pPr>
        <w:jc w:val="both"/>
      </w:pPr>
      <w:r>
        <w:t xml:space="preserve">        TopKTweetsForClusterReadableStore</w:t>
      </w:r>
    </w:p>
    <w:p>
      <w:pPr>
        <w:jc w:val="both"/>
      </w:pPr>
      <w:r>
        <w:t xml:space="preserve">          .onlineMergeableStore(memCacheConfig.memcachedDest, serviceIdentifier),</w:t>
      </w:r>
    </w:p>
    <w:p>
      <w:pPr>
        <w:jc w:val="both"/>
      </w:pPr>
      <w:r>
        <w:t xml:space="preserve">        Configs.batchesToKeep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    .composeKeyMapping[ClusterKey] { clusterKey =&gt;</w:t>
      </w:r>
    </w:p>
    <w:p>
      <w:pPr>
        <w:jc w:val="both"/>
      </w:pPr>
      <w:r>
        <w:t xml:space="preserve">        FullClusterId(</w:t>
      </w:r>
    </w:p>
    <w:p>
      <w:pPr>
        <w:jc w:val="both"/>
      </w:pPr>
      <w:r>
        <w:t xml:space="preserve">          modelVersion = ModelVersions.toModelVersion(clusterKey.modelVersion),</w:t>
      </w:r>
    </w:p>
    <w:p>
      <w:pPr>
        <w:jc w:val="both"/>
      </w:pPr>
      <w:r>
        <w:t xml:space="preserve">          clusterId = clusterKey.clusterId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}.mapValues { topKTweetsWithScores =&gt;</w:t>
      </w:r>
    </w:p>
    <w:p>
      <w:pPr>
        <w:jc w:val="both"/>
      </w:pPr>
      <w:r>
        <w:t xml:space="preserve">        // Only return maxResults tweets for each cluster Id</w:t>
      </w:r>
    </w:p>
    <w:p>
      <w:pPr>
        <w:jc w:val="both"/>
      </w:pPr>
      <w:r>
        <w:t xml:space="preserve">        getTopTweetsWithScoresByFavClusterNormalizedScore(topKTweetsWithScores).take(maxResults)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