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com.twitter.simclusters_v2.summingbird.stores</w:t>
      </w:r>
    </w:p>
    <w:p>
      <w:pPr>
        <w:jc w:val="both"/>
      </w:pPr>
      <w:r/>
    </w:p>
    <w:p>
      <w:pPr>
        <w:jc w:val="both"/>
      </w:pPr>
      <w:r>
        <w:t>import com.twitter.frigate.common.store.strato.StratoStore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com.twitter.simclusters_v2.common.ModelVersions._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com.twitter.simclusters_v2.thriftscala.TopicId</w:t>
      </w:r>
    </w:p>
    <w:p>
      <w:pPr>
        <w:jc w:val="both"/>
      </w:pPr>
      <w:r>
        <w:t>import com.twitter.simclusters_v2.thriftscala.{SimClustersEmbedding =&gt; ThriftSimClustersEmbedding}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com.twitter.strato.client.Client</w:t>
      </w:r>
    </w:p>
    <w:p>
      <w:pPr>
        <w:jc w:val="both"/>
      </w:pPr>
      <w:r/>
    </w:p>
    <w:p>
      <w:pPr>
        <w:jc w:val="both"/>
      </w:pPr>
      <w:r>
        <w:t>object ApeTopicEmbeddingStore {</w:t>
      </w:r>
    </w:p>
    <w:p>
      <w:pPr>
        <w:jc w:val="both"/>
      </w:pPr>
      <w:r/>
    </w:p>
    <w:p>
      <w:pPr>
        <w:jc w:val="both"/>
      </w:pPr>
      <w:r>
        <w:t xml:space="preserve">  private val logFavBasedAPEColumn20M145K2020 =</w:t>
      </w:r>
    </w:p>
    <w:p>
      <w:pPr>
        <w:jc w:val="both"/>
      </w:pPr>
      <w:r>
        <w:t xml:space="preserve">    "recommendations/simclusters_v2/embeddings/logFavBasedAPE20M145K2020"</w:t>
      </w:r>
    </w:p>
    <w:p>
      <w:pPr>
        <w:jc w:val="both"/>
      </w:pPr>
      <w:r/>
    </w:p>
    <w:p>
      <w:pPr>
        <w:jc w:val="both"/>
      </w:pPr>
      <w:r>
        <w:t xml:space="preserve">  private def getStore(</w:t>
      </w:r>
    </w:p>
    <w:p>
      <w:pPr>
        <w:jc w:val="both"/>
      </w:pPr>
      <w:r>
        <w:t xml:space="preserve">    stratoClient: Client,</w:t>
      </w:r>
    </w:p>
    <w:p>
      <w:pPr>
        <w:jc w:val="both"/>
      </w:pPr>
      <w:r>
        <w:t xml:space="preserve">    column: String</w:t>
      </w:r>
    </w:p>
    <w:p>
      <w:pPr>
        <w:jc w:val="both"/>
      </w:pPr>
      <w:r>
        <w:t xml:space="preserve">  ): ReadableStore[SimClustersEmbeddingId, ThriftSimClustersEmbedding] = {</w:t>
      </w:r>
    </w:p>
    <w:p>
      <w:pPr>
        <w:jc w:val="both"/>
      </w:pPr>
      <w:r>
        <w:t xml:space="preserve">    StratoStore</w:t>
      </w:r>
    </w:p>
    <w:p>
      <w:pPr>
        <w:jc w:val="both"/>
      </w:pPr>
      <w:r>
        <w:t xml:space="preserve">      .withUnitView[SimClustersEmbeddingId, ThriftSimClustersEmbedding](stratoClient, column)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getFavBasedLocaleEntityEmbedding2020Store(</w:t>
      </w:r>
    </w:p>
    <w:p>
      <w:pPr>
        <w:jc w:val="both"/>
      </w:pPr>
      <w:r>
        <w:t xml:space="preserve">    stratoClient: Client,</w:t>
      </w:r>
    </w:p>
    <w:p>
      <w:pPr>
        <w:jc w:val="both"/>
      </w:pPr>
      <w:r>
        <w:t xml:space="preserve">  ): ReadableStore[TopicId, SimClustersEmbedding] = {</w:t>
      </w:r>
    </w:p>
    <w:p>
      <w:pPr>
        <w:jc w:val="both"/>
      </w:pPr>
      <w:r/>
    </w:p>
    <w:p>
      <w:pPr>
        <w:jc w:val="both"/>
      </w:pPr>
      <w:r>
        <w:t xml:space="preserve">    getStore(stratoClient, logFavBasedAPEColumn20M145K2020)</w:t>
      </w:r>
    </w:p>
    <w:p>
      <w:pPr>
        <w:jc w:val="both"/>
      </w:pPr>
      <w:r>
        <w:t xml:space="preserve">      .composeKeyMapping[TopicId] { topicId =&gt;</w:t>
      </w:r>
    </w:p>
    <w:p>
      <w:pPr>
        <w:jc w:val="both"/>
      </w:pPr>
      <w:r>
        <w:t xml:space="preserve">        SimClustersEmbeddingId(</w:t>
      </w:r>
    </w:p>
    <w:p>
      <w:pPr>
        <w:jc w:val="both"/>
      </w:pPr>
      <w:r>
        <w:t xml:space="preserve">          EmbeddingType.LogFavBasedKgoApeTopic,</w:t>
      </w:r>
    </w:p>
    <w:p>
      <w:pPr>
        <w:jc w:val="both"/>
      </w:pPr>
      <w:r>
        <w:t xml:space="preserve">          ModelVersions.Model20M145K2020,</w:t>
      </w:r>
    </w:p>
    <w:p>
      <w:pPr>
        <w:jc w:val="both"/>
      </w:pPr>
      <w:r>
        <w:t xml:space="preserve">          InternalId.TopicId(topicId)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.mapValues(SimClustersEmbedding(_))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