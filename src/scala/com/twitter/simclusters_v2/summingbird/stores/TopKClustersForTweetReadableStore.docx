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com.twitter.simclusters_v2.summingbird.stores</w:t>
      </w:r>
    </w:p>
    <w:p>
      <w:pPr>
        <w:jc w:val="both"/>
      </w:pPr>
      <w:r/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com.twitter.simclusters_v2.common.ModelVersions</w:t>
      </w:r>
    </w:p>
    <w:p>
      <w:pPr>
        <w:jc w:val="both"/>
      </w:pPr>
      <w:r>
        <w:t>import com.twitter.simclusters_v2.summingbird.common.Implicits.batcher</w:t>
      </w:r>
    </w:p>
    <w:p>
      <w:pPr>
        <w:jc w:val="both"/>
      </w:pPr>
      <w:r>
        <w:t>import com.twitter.simclusters_v2.summingbird.common.Implicits.topKClustersWithScoresCodec</w:t>
      </w:r>
    </w:p>
    <w:p>
      <w:pPr>
        <w:jc w:val="both"/>
      </w:pPr>
      <w:r>
        <w:t>import com.twitter.simclusters_v2.summingbird.common.Implicits.topKClustersWithScoresMonoid</w:t>
      </w:r>
    </w:p>
    <w:p>
      <w:pPr>
        <w:jc w:val="both"/>
      </w:pPr>
      <w:r>
        <w:t>import com.twitter.simclusters_v2.summingbird.common.SimClustersProfile.Environment</w:t>
      </w:r>
    </w:p>
    <w:p>
      <w:pPr>
        <w:jc w:val="both"/>
      </w:pPr>
      <w:r>
        <w:t>import com.twitter.simclusters_v2.summingbird.common.ClientConfigs</w:t>
      </w:r>
    </w:p>
    <w:p>
      <w:pPr>
        <w:jc w:val="both"/>
      </w:pPr>
      <w:r>
        <w:t>import com.twitter.simclusters_v2.summingbird.common.Configs</w:t>
      </w:r>
    </w:p>
    <w:p>
      <w:pPr>
        <w:jc w:val="both"/>
      </w:pPr>
      <w:r>
        <w:t>import com.twitter.simclusters_v2.summingbird.common.Implicits</w:t>
      </w:r>
    </w:p>
    <w:p>
      <w:pPr>
        <w:jc w:val="both"/>
      </w:pPr>
      <w:r>
        <w:t>import com.twitter.simclusters_v2.summingbird.common.SimClustersProfile</w:t>
      </w:r>
    </w:p>
    <w:p>
      <w:pPr>
        <w:jc w:val="both"/>
      </w:pPr>
      <w:r>
        <w:t>import com.twitter.simclusters_v2.thriftscala._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com.twitter.storehaus.algebra.MergeableStore</w:t>
      </w:r>
    </w:p>
    <w:p>
      <w:pPr>
        <w:jc w:val="both"/>
      </w:pPr>
      <w:r>
        <w:t>import com.twitter.storehaus_internal.memcache.Memcache</w:t>
      </w:r>
    </w:p>
    <w:p>
      <w:pPr>
        <w:jc w:val="both"/>
      </w:pPr>
      <w:r>
        <w:t>import com.twitter.summingbird.batch.BatchID</w:t>
      </w:r>
    </w:p>
    <w:p>
      <w:pPr>
        <w:jc w:val="both"/>
      </w:pPr>
      <w:r>
        <w:t>import com.twitter.summingbird.store.ClientStore</w:t>
      </w:r>
    </w:p>
    <w:p>
      <w:pPr>
        <w:jc w:val="both"/>
      </w:pPr>
      <w:r>
        <w:t>import com.twitter.summingbird_internal.bijection.BatchPairImplicits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TopKClustersForTweetReadableStore {</w:t>
      </w:r>
    </w:p>
    <w:p>
      <w:pPr>
        <w:jc w:val="both"/>
      </w:pPr>
      <w:r/>
    </w:p>
    <w:p>
      <w:pPr>
        <w:jc w:val="both"/>
      </w:pPr>
      <w:r>
        <w:t xml:space="preserve">  private[summingbird] final lazy val onlineMergeableStore: (</w:t>
      </w:r>
    </w:p>
    <w:p>
      <w:pPr>
        <w:jc w:val="both"/>
      </w:pPr>
      <w:r>
        <w:t xml:space="preserve">    String,</w:t>
      </w:r>
    </w:p>
    <w:p>
      <w:pPr>
        <w:jc w:val="both"/>
      </w:pPr>
      <w:r>
        <w:t xml:space="preserve">    ServiceIdentifier</w:t>
      </w:r>
    </w:p>
    <w:p>
      <w:pPr>
        <w:jc w:val="both"/>
      </w:pPr>
      <w:r>
        <w:t xml:space="preserve">  ) =&gt; MergeableStore[(EntityWithVersion, BatchID), TopKClustersWithScores] = {</w:t>
      </w:r>
    </w:p>
    <w:p>
      <w:pPr>
        <w:jc w:val="both"/>
      </w:pPr>
      <w:r>
        <w:t xml:space="preserve">    (storePath: String, serviceIdentifier: ServiceIdentifier) =&gt;</w:t>
      </w:r>
    </w:p>
    <w:p>
      <w:pPr>
        <w:jc w:val="both"/>
      </w:pPr>
      <w:r>
        <w:t xml:space="preserve">      Memcache.getMemcacheStore[(EntityWithVersion, BatchID), TopKClustersWithScores](</w:t>
      </w:r>
    </w:p>
    <w:p>
      <w:pPr>
        <w:jc w:val="both"/>
      </w:pPr>
      <w:r>
        <w:t xml:space="preserve">        ClientConfigs.tweetTopKClustersMemcacheConfig(storePath, serviceIdentifier)</w:t>
      </w:r>
    </w:p>
    <w:p>
      <w:pPr>
        <w:jc w:val="both"/>
      </w:pPr>
      <w:r>
        <w:t xml:space="preserve">      )(</w:t>
      </w:r>
    </w:p>
    <w:p>
      <w:pPr>
        <w:jc w:val="both"/>
      </w:pPr>
      <w:r>
        <w:t xml:space="preserve">        BatchPairImplicits.keyInjection[EntityWithVersion](Implicits.topKClustersKeyCodec),</w:t>
      </w:r>
    </w:p>
    <w:p>
      <w:pPr>
        <w:jc w:val="both"/>
      </w:pPr>
      <w:r>
        <w:t xml:space="preserve">        topKClustersWithScoresCodec,</w:t>
      </w:r>
    </w:p>
    <w:p>
      <w:pPr>
        <w:jc w:val="both"/>
      </w:pPr>
      <w:r>
        <w:t xml:space="preserve">        topKClustersWithScoresMonoid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final lazy val defaultStore: (</w:t>
      </w:r>
    </w:p>
    <w:p>
      <w:pPr>
        <w:jc w:val="both"/>
      </w:pPr>
      <w:r>
        <w:t xml:space="preserve">    String,</w:t>
      </w:r>
    </w:p>
    <w:p>
      <w:pPr>
        <w:jc w:val="both"/>
      </w:pPr>
      <w:r>
        <w:t xml:space="preserve">    ServiceIdentifier</w:t>
      </w:r>
    </w:p>
    <w:p>
      <w:pPr>
        <w:jc w:val="both"/>
      </w:pPr>
      <w:r>
        <w:t xml:space="preserve">  ) =&gt; ReadableStore[EntityWithVersion, TopKClustersWithScores] = {</w:t>
      </w:r>
    </w:p>
    <w:p>
      <w:pPr>
        <w:jc w:val="both"/>
      </w:pPr>
      <w:r>
        <w:t xml:space="preserve">    (storePath: String, serviceIdentifier: ServiceIdentifier) =&gt;</w:t>
      </w:r>
    </w:p>
    <w:p>
      <w:pPr>
        <w:jc w:val="both"/>
      </w:pPr>
      <w:r>
        <w:t xml:space="preserve">      // note that DefaultTopKClustersForEntityReadableStore is reused here because they share the</w:t>
      </w:r>
    </w:p>
    <w:p>
      <w:pPr>
        <w:jc w:val="both"/>
      </w:pPr>
      <w:r>
        <w:t xml:space="preserve">      // same structure</w:t>
      </w:r>
    </w:p>
    <w:p>
      <w:pPr>
        <w:jc w:val="both"/>
      </w:pPr>
      <w:r>
        <w:t xml:space="preserve">      TopKClustersForEntityReadableStore(</w:t>
      </w:r>
    </w:p>
    <w:p>
      <w:pPr>
        <w:jc w:val="both"/>
      </w:pPr>
      <w:r>
        <w:t xml:space="preserve">        ClientStore(this.onlineMergeableStore(storePath, serviceIdentifier), Configs.batchesToKeep))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TweetKey(</w:t>
      </w:r>
    </w:p>
    <w:p>
      <w:pPr>
        <w:jc w:val="both"/>
      </w:pPr>
      <w:r>
        <w:t xml:space="preserve">  tweetId: Long,</w:t>
      </w:r>
    </w:p>
    <w:p>
      <w:pPr>
        <w:jc w:val="both"/>
      </w:pPr>
      <w:r>
        <w:t xml:space="preserve">  modelVersion: String,</w:t>
      </w:r>
    </w:p>
    <w:p>
      <w:pPr>
        <w:jc w:val="both"/>
      </w:pPr>
      <w:r>
        <w:t xml:space="preserve">  embeddingType: EmbeddingType = EmbeddingType.FavBasedTweet,</w:t>
      </w:r>
    </w:p>
    <w:p>
      <w:pPr>
        <w:jc w:val="both"/>
      </w:pPr>
      <w:r>
        <w:t xml:space="preserve">  halfLife: Duration = Configs.HalfLife) {</w:t>
      </w:r>
    </w:p>
    <w:p>
      <w:pPr>
        <w:jc w:val="both"/>
      </w:pPr>
      <w:r/>
    </w:p>
    <w:p>
      <w:pPr>
        <w:jc w:val="both"/>
      </w:pPr>
      <w:r>
        <w:t xml:space="preserve">  lazy val modelVersionThrift: ModelVersion = ModelVersions.toModelVersion(modelVersion)</w:t>
      </w:r>
    </w:p>
    <w:p>
      <w:pPr>
        <w:jc w:val="both"/>
      </w:pPr>
      <w:r/>
    </w:p>
    <w:p>
      <w:pPr>
        <w:jc w:val="both"/>
      </w:pPr>
      <w:r>
        <w:t xml:space="preserve">  lazy val simClustersEmbeddingId: SimClustersEmbeddingId =</w:t>
      </w:r>
    </w:p>
    <w:p>
      <w:pPr>
        <w:jc w:val="both"/>
      </w:pPr>
      <w:r>
        <w:t xml:space="preserve">    SimClustersEmbeddingId(embeddingType, modelVersionThrift, InternalId.TweetId(tweetId))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TweetKey {</w:t>
      </w:r>
    </w:p>
    <w:p>
      <w:pPr>
        <w:jc w:val="both"/>
      </w:pPr>
      <w:r/>
    </w:p>
    <w:p>
      <w:pPr>
        <w:jc w:val="both"/>
      </w:pPr>
      <w:r>
        <w:t xml:space="preserve">  def apply(simClustersEmbeddingId: SimClustersEmbeddingId): TweetKey = {</w:t>
      </w:r>
    </w:p>
    <w:p>
      <w:pPr>
        <w:jc w:val="both"/>
      </w:pPr>
      <w:r>
        <w:t xml:space="preserve">    simClustersEmbeddingId match {</w:t>
      </w:r>
    </w:p>
    <w:p>
      <w:pPr>
        <w:jc w:val="both"/>
      </w:pPr>
      <w:r>
        <w:t xml:space="preserve">      case SimClustersEmbeddingId(embeddingType, modelVersion, InternalId.TweetId(tweetId)) =&gt;</w:t>
      </w:r>
    </w:p>
    <w:p>
      <w:pPr>
        <w:jc w:val="both"/>
      </w:pPr>
      <w:r>
        <w:t xml:space="preserve">        TweetKey(tweetId, ModelVersions.toKnownForModelVersion(modelVersion), embeddingType)</w:t>
      </w:r>
    </w:p>
    <w:p>
      <w:pPr>
        <w:jc w:val="both"/>
      </w:pPr>
      <w:r>
        <w:t xml:space="preserve">      case id =&gt;</w:t>
      </w:r>
    </w:p>
    <w:p>
      <w:pPr>
        <w:jc w:val="both"/>
      </w:pPr>
      <w:r>
        <w:t xml:space="preserve">        throw new IllegalArgumentException(s"Invalid $id for TweetKey")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TopKClustersForTweetKeyReadableStore(</w:t>
      </w:r>
    </w:p>
    <w:p>
      <w:pPr>
        <w:jc w:val="both"/>
      </w:pPr>
      <w:r>
        <w:t xml:space="preserve">  proxyMap: Map[(EmbeddingType, String), ReadableStore[EntityWithVersion, TopKClustersWithScores]],</w:t>
      </w:r>
    </w:p>
    <w:p>
      <w:pPr>
        <w:jc w:val="both"/>
      </w:pPr>
      <w:r>
        <w:t xml:space="preserve">  halfLifeDuration: Duration,</w:t>
      </w:r>
    </w:p>
    <w:p>
      <w:pPr>
        <w:jc w:val="both"/>
      </w:pPr>
      <w:r>
        <w:t xml:space="preserve">  topKClustersWithScoresToSeq: TopKClustersWithScores =&gt; Seq[(Int, Double)],</w:t>
      </w:r>
    </w:p>
    <w:p>
      <w:pPr>
        <w:jc w:val="both"/>
      </w:pPr>
      <w:r>
        <w:t xml:space="preserve">  maxResult: Option[Int] = None)</w:t>
      </w:r>
    </w:p>
    <w:p>
      <w:pPr>
        <w:jc w:val="both"/>
      </w:pPr>
      <w:r>
        <w:t xml:space="preserve">    extends ReadableStore[TweetKey, Seq[(Int, Double)]] {</w:t>
      </w:r>
    </w:p>
    <w:p>
      <w:pPr>
        <w:jc w:val="both"/>
      </w:pPr>
      <w:r/>
    </w:p>
    <w:p>
      <w:pPr>
        <w:jc w:val="both"/>
      </w:pPr>
      <w:r>
        <w:t xml:space="preserve">  private val modifiedProxyMap = proxyMap.map {</w:t>
      </w:r>
    </w:p>
    <w:p>
      <w:pPr>
        <w:jc w:val="both"/>
      </w:pPr>
      <w:r>
        <w:t xml:space="preserve">    case ((embeddingType, modelVersion), proxy) =&gt;</w:t>
      </w:r>
    </w:p>
    <w:p>
      <w:pPr>
        <w:jc w:val="both"/>
      </w:pPr>
      <w:r>
        <w:t xml:space="preserve">      (embeddingType, modelVersion) -&gt; proxy.composeKeyMapping { key: TweetKey =&gt;</w:t>
      </w:r>
    </w:p>
    <w:p>
      <w:pPr>
        <w:jc w:val="both"/>
      </w:pPr>
      <w:r>
        <w:t xml:space="preserve">        EntityWithVersion(</w:t>
      </w:r>
    </w:p>
    <w:p>
      <w:pPr>
        <w:jc w:val="both"/>
      </w:pPr>
      <w:r>
        <w:t xml:space="preserve">          SimClusterEntity.TweetId(key.tweetId),</w:t>
      </w:r>
    </w:p>
    <w:p>
      <w:pPr>
        <w:jc w:val="both"/>
      </w:pPr>
      <w:r>
        <w:t xml:space="preserve">          // Fast fail if the model version is invalid.</w:t>
      </w:r>
    </w:p>
    <w:p>
      <w:pPr>
        <w:jc w:val="both"/>
      </w:pPr>
      <w:r>
        <w:t xml:space="preserve">          ModelVersions.toModelVersion(modelVersion))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multiGet[K1 &lt;: TweetKey](</w:t>
      </w:r>
    </w:p>
    <w:p>
      <w:pPr>
        <w:jc w:val="both"/>
      </w:pPr>
      <w:r>
        <w:t xml:space="preserve">    keys: Set[K1]</w:t>
      </w:r>
    </w:p>
    <w:p>
      <w:pPr>
        <w:jc w:val="both"/>
      </w:pPr>
      <w:r>
        <w:t xml:space="preserve">  ): Map[K1, Future[Option[Seq[(Int, Double)]]]] = {</w:t>
      </w:r>
    </w:p>
    <w:p>
      <w:pPr>
        <w:jc w:val="both"/>
      </w:pPr>
      <w:r>
        <w:t xml:space="preserve">    val (validKeys, invalidKeys) = keys.partition { tweetKey =&gt;</w:t>
      </w:r>
    </w:p>
    <w:p>
      <w:pPr>
        <w:jc w:val="both"/>
      </w:pPr>
      <w:r>
        <w:t xml:space="preserve">      proxyMap.contains((tweetKey.embeddingType, tweetKey.modelVersion)) &amp;&amp;</w:t>
      </w:r>
    </w:p>
    <w:p>
      <w:pPr>
        <w:jc w:val="both"/>
      </w:pPr>
      <w:r>
        <w:t xml:space="preserve">      halfLifeDuration.inMilliseconds == Configs.HalfLifeInMs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resultsFuture = validKeys.groupBy(key =&gt; (key.embeddingType, key.modelVersion)).flatMap {</w:t>
      </w:r>
    </w:p>
    <w:p>
      <w:pPr>
        <w:jc w:val="both"/>
      </w:pPr>
      <w:r>
        <w:t xml:space="preserve">      case (typeModelTuple, subKeys) =&gt;</w:t>
      </w:r>
    </w:p>
    <w:p>
      <w:pPr>
        <w:jc w:val="both"/>
      </w:pPr>
      <w:r>
        <w:t xml:space="preserve">        modifiedProxyMap(typeModelTuple).multiGet(subKeys)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resultsFuture.mapValues { topKClustersWithScoresFut =&gt;</w:t>
      </w:r>
    </w:p>
    <w:p>
      <w:pPr>
        <w:jc w:val="both"/>
      </w:pPr>
      <w:r>
        <w:t xml:space="preserve">      for (topKClustersWithScoresOpt &lt;- topKClustersWithScoresFut) yield {</w:t>
      </w:r>
    </w:p>
    <w:p>
      <w:pPr>
        <w:jc w:val="both"/>
      </w:pPr>
      <w:r>
        <w:t xml:space="preserve">        for {</w:t>
      </w:r>
    </w:p>
    <w:p>
      <w:pPr>
        <w:jc w:val="both"/>
      </w:pPr>
      <w:r>
        <w:t xml:space="preserve">          topKClustersWithScores &lt;- topKClustersWithScoresOpt</w:t>
      </w:r>
    </w:p>
    <w:p>
      <w:pPr>
        <w:jc w:val="both"/>
      </w:pPr>
      <w:r>
        <w:t xml:space="preserve">        } yield {</w:t>
      </w:r>
    </w:p>
    <w:p>
      <w:pPr>
        <w:jc w:val="both"/>
      </w:pPr>
      <w:r>
        <w:t xml:space="preserve">          val results = topKClustersWithScoresToSeq(topKClustersWithScores)</w:t>
      </w:r>
    </w:p>
    <w:p>
      <w:pPr>
        <w:jc w:val="both"/>
      </w:pPr>
      <w:r>
        <w:t xml:space="preserve">          maxResult match {</w:t>
      </w:r>
    </w:p>
    <w:p>
      <w:pPr>
        <w:jc w:val="both"/>
      </w:pPr>
      <w:r>
        <w:t xml:space="preserve">            case Some(max) =&gt;</w:t>
      </w:r>
    </w:p>
    <w:p>
      <w:pPr>
        <w:jc w:val="both"/>
      </w:pPr>
      <w:r>
        <w:t xml:space="preserve">              results.take(max)</w:t>
      </w:r>
    </w:p>
    <w:p>
      <w:pPr>
        <w:jc w:val="both"/>
      </w:pPr>
      <w:r>
        <w:t xml:space="preserve">            case None =&gt;</w:t>
      </w:r>
    </w:p>
    <w:p>
      <w:pPr>
        <w:jc w:val="both"/>
      </w:pPr>
      <w:r>
        <w:t xml:space="preserve">              results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++ invalidKeys.map { key =&gt; (key, Future.None) }.toMap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TopKClustersForTweetKeyReadableStore {</w:t>
      </w:r>
    </w:p>
    <w:p>
      <w:pPr>
        <w:jc w:val="both"/>
      </w:pPr>
      <w:r>
        <w:t xml:space="preserve">  // Use Prod cache by default</w:t>
      </w:r>
    </w:p>
    <w:p>
      <w:pPr>
        <w:jc w:val="both"/>
      </w:pPr>
      <w:r>
        <w:t xml:space="preserve">  def defaultProxyMap(</w:t>
      </w:r>
    </w:p>
    <w:p>
      <w:pPr>
        <w:jc w:val="both"/>
      </w:pPr>
      <w:r>
        <w:t xml:space="preserve">    serviceIdentifier: ServiceIdentifier</w:t>
      </w:r>
    </w:p>
    <w:p>
      <w:pPr>
        <w:jc w:val="both"/>
      </w:pPr>
      <w:r>
        <w:t xml:space="preserve">  ): Map[(EmbeddingType, String), ReadableStore[EntityWithVersion, TopKClustersWithScores]] =</w:t>
      </w:r>
    </w:p>
    <w:p>
      <w:pPr>
        <w:jc w:val="both"/>
      </w:pPr>
      <w:r>
        <w:t xml:space="preserve">    SimClustersProfile.tweetJobProfileMap(Environment.Prod).mapValues { profile =&gt;</w:t>
      </w:r>
    </w:p>
    <w:p>
      <w:pPr>
        <w:jc w:val="both"/>
      </w:pPr>
      <w:r>
        <w:t xml:space="preserve">      TopKClustersForTweetReadableStore</w:t>
      </w:r>
    </w:p>
    <w:p>
      <w:pPr>
        <w:jc w:val="both"/>
      </w:pPr>
      <w:r>
        <w:t xml:space="preserve">        .defaultStore(profile.clusterTopKTweetsPath, serviceIdentifier)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val defaultHalfLife: Duration = Duration.fromMilliseconds(Configs.HalfLifeInMs)</w:t>
      </w:r>
    </w:p>
    <w:p>
      <w:pPr>
        <w:jc w:val="both"/>
      </w:pPr>
      <w:r/>
    </w:p>
    <w:p>
      <w:pPr>
        <w:jc w:val="both"/>
      </w:pPr>
      <w:r>
        <w:t xml:space="preserve">  def defaultStore(</w:t>
      </w:r>
    </w:p>
    <w:p>
      <w:pPr>
        <w:jc w:val="both"/>
      </w:pPr>
      <w:r>
        <w:t xml:space="preserve">    serviceIdentifier: ServiceIdentifier</w:t>
      </w:r>
    </w:p>
    <w:p>
      <w:pPr>
        <w:jc w:val="both"/>
      </w:pPr>
      <w:r>
        <w:t xml:space="preserve">  ): ReadableStore[TweetKey, Seq[(Int, Double)]] =</w:t>
      </w:r>
    </w:p>
    <w:p>
      <w:pPr>
        <w:jc w:val="both"/>
      </w:pPr>
      <w:r>
        <w:t xml:space="preserve">    TopKClustersForTweetKeyReadableStore(</w:t>
      </w:r>
    </w:p>
    <w:p>
      <w:pPr>
        <w:jc w:val="both"/>
      </w:pPr>
      <w:r>
        <w:t xml:space="preserve">      defaultProxyMap(serviceIdentifier),</w:t>
      </w:r>
    </w:p>
    <w:p>
      <w:pPr>
        <w:jc w:val="both"/>
      </w:pPr>
      <w:r>
        <w:t xml:space="preserve">      defaultHalfLife,</w:t>
      </w:r>
    </w:p>
    <w:p>
      <w:pPr>
        <w:jc w:val="both"/>
      </w:pPr>
      <w:r>
        <w:t xml:space="preserve">      getTopClustersWithScoresByFavClusterNormalizedScore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overrideLimitDefaultStore(</w:t>
      </w:r>
    </w:p>
    <w:p>
      <w:pPr>
        <w:jc w:val="both"/>
      </w:pPr>
      <w:r>
        <w:t xml:space="preserve">    maxResult: Int,</w:t>
      </w:r>
    </w:p>
    <w:p>
      <w:pPr>
        <w:jc w:val="both"/>
      </w:pPr>
      <w:r>
        <w:t xml:space="preserve">    serviceIdentifier: ServiceIdentifier</w:t>
      </w:r>
    </w:p>
    <w:p>
      <w:pPr>
        <w:jc w:val="both"/>
      </w:pPr>
      <w:r>
        <w:t xml:space="preserve">  ): ReadableStore[TweetKey, Seq[(Int, Double)]] = {</w:t>
      </w:r>
    </w:p>
    <w:p>
      <w:pPr>
        <w:jc w:val="both"/>
      </w:pPr>
      <w:r>
        <w:t xml:space="preserve">    TopKClustersForTweetKeyReadableStore(</w:t>
      </w:r>
    </w:p>
    <w:p>
      <w:pPr>
        <w:jc w:val="both"/>
      </w:pPr>
      <w:r>
        <w:t xml:space="preserve">      defaultProxyMap(serviceIdentifier),</w:t>
      </w:r>
    </w:p>
    <w:p>
      <w:pPr>
        <w:jc w:val="both"/>
      </w:pPr>
      <w:r>
        <w:t xml:space="preserve">      defaultHalfLife,</w:t>
      </w:r>
    </w:p>
    <w:p>
      <w:pPr>
        <w:jc w:val="both"/>
      </w:pPr>
      <w:r>
        <w:t xml:space="preserve">      getTopClustersWithScoresByFavClusterNormalizedScore,</w:t>
      </w:r>
    </w:p>
    <w:p>
      <w:pPr>
        <w:jc w:val="both"/>
      </w:pPr>
      <w:r>
        <w:t xml:space="preserve">      Some(maxResult)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getTopClustersWithScoresByFavClusterNormalizedScore(</w:t>
      </w:r>
    </w:p>
    <w:p>
      <w:pPr>
        <w:jc w:val="both"/>
      </w:pPr>
      <w:r>
        <w:t xml:space="preserve">    topKClustersWithScores: TopKClustersWithScores</w:t>
      </w:r>
    </w:p>
    <w:p>
      <w:pPr>
        <w:jc w:val="both"/>
      </w:pPr>
      <w:r>
        <w:t xml:space="preserve">  ): Seq[(Int, Double)] = {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clusterIdWIthScores &lt;- topKClustersWithScores.topClustersByFavClusterNormalizedScore</w:t>
      </w:r>
    </w:p>
    <w:p>
      <w:pPr>
        <w:jc w:val="both"/>
      </w:pPr>
      <w:r>
        <w:t xml:space="preserve">      } yield {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for {</w:t>
      </w:r>
    </w:p>
    <w:p>
      <w:pPr>
        <w:jc w:val="both"/>
      </w:pPr>
      <w:r>
        <w:t xml:space="preserve">            (clusterId, scores) &lt;- clusterIdWIthScores</w:t>
      </w:r>
    </w:p>
    <w:p>
      <w:pPr>
        <w:jc w:val="both"/>
      </w:pPr>
      <w:r>
        <w:t xml:space="preserve">            favClusterNormalized8HrHalfLifeScore &lt;- scores.favClusterNormalized8HrHalfLifeScore</w:t>
      </w:r>
    </w:p>
    <w:p>
      <w:pPr>
        <w:jc w:val="both"/>
      </w:pPr>
      <w:r>
        <w:t xml:space="preserve">            if favClusterNormalized8HrHalfLifeScore.value &gt; 0.0</w:t>
      </w:r>
    </w:p>
    <w:p>
      <w:pPr>
        <w:jc w:val="both"/>
      </w:pPr>
      <w:r>
        <w:t xml:space="preserve">          } yield {</w:t>
      </w:r>
    </w:p>
    <w:p>
      <w:pPr>
        <w:jc w:val="both"/>
      </w:pPr>
      <w:r>
        <w:t xml:space="preserve">            clusterId -&gt; favClusterNormalized8HrHalfLifeScore.value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).toSeq.sortBy(-_._2)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}.getOrElse(Nil)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