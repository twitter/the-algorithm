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com.twitter.simclusters_v2.summingbird.stores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com.twitter.frigate.common.store.strato.StratoFetchableStore</w:t>
      </w:r>
    </w:p>
    <w:p>
      <w:pPr>
        <w:jc w:val="both"/>
      </w:pPr>
      <w:r>
        <w:t>import com.twitter.frigate.common.store.strato.StratoStore</w:t>
      </w:r>
    </w:p>
    <w:p>
      <w:pPr>
        <w:jc w:val="both"/>
      </w:pPr>
      <w:r>
        <w:t>import com.twitter.simclusters_v2.common.SimClustersEmbedding</w:t>
      </w:r>
    </w:p>
    <w:p>
      <w:pPr>
        <w:jc w:val="both"/>
      </w:pPr>
      <w:r>
        <w:t>import com.twitter.simclusters_v2.common.SimClustersEmbedding._</w:t>
      </w:r>
    </w:p>
    <w:p>
      <w:pPr>
        <w:jc w:val="both"/>
      </w:pPr>
      <w:r>
        <w:t>import com.twitter.simclusters_v2.common.TweetId</w:t>
      </w:r>
    </w:p>
    <w:p>
      <w:pPr>
        <w:jc w:val="both"/>
      </w:pPr>
      <w:r>
        <w:t>import com.twitter.simclusters_v2.thriftscala.PersistentSimClustersEmbedding</w:t>
      </w:r>
    </w:p>
    <w:p>
      <w:pPr>
        <w:jc w:val="both"/>
      </w:pPr>
      <w:r>
        <w:t>import com.twitter.storage.client.manhattan.kv.ManhattanKVClientMtlsParams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com.twitter.storehaus.Store</w:t>
      </w:r>
    </w:p>
    <w:p>
      <w:pPr>
        <w:jc w:val="both"/>
      </w:pPr>
      <w:r>
        <w:t>import com.twitter.strato.catalog.Scan.Slice</w:t>
      </w:r>
    </w:p>
    <w:p>
      <w:pPr>
        <w:jc w:val="both"/>
      </w:pPr>
      <w:r>
        <w:t>import com.twitter.strato.client.Client</w:t>
      </w:r>
    </w:p>
    <w:p>
      <w:pPr>
        <w:jc w:val="both"/>
      </w:pPr>
      <w:r>
        <w:t>import com.twitter.strato.thrift.ScroogeConvImplicits._</w:t>
      </w:r>
    </w:p>
    <w:p>
      <w:pPr>
        <w:jc w:val="both"/>
      </w:pPr>
      <w:r/>
    </w:p>
    <w:p>
      <w:pPr>
        <w:jc w:val="both"/>
      </w:pPr>
      <w:r>
        <w:t>object PersistentTweetEmbeddingStore {</w:t>
      </w:r>
    </w:p>
    <w:p>
      <w:pPr>
        <w:jc w:val="both"/>
      </w:pPr>
      <w:r/>
    </w:p>
    <w:p>
      <w:pPr>
        <w:jc w:val="both"/>
      </w:pPr>
      <w:r>
        <w:t xml:space="preserve">  val LogFavBasedColumn =</w:t>
      </w:r>
    </w:p>
    <w:p>
      <w:pPr>
        <w:jc w:val="both"/>
      </w:pPr>
      <w:r>
        <w:t xml:space="preserve">    "recommendations/simclusters_v2/embeddings/logFavBasedTweet20M145KUpdatedPersistent"</w:t>
      </w:r>
    </w:p>
    <w:p>
      <w:pPr>
        <w:jc w:val="both"/>
      </w:pPr>
      <w:r>
        <w:t xml:space="preserve">  val LogFavBasedColumn20m145k2020 =</w:t>
      </w:r>
    </w:p>
    <w:p>
      <w:pPr>
        <w:jc w:val="both"/>
      </w:pPr>
      <w:r>
        <w:t xml:space="preserve">    "recommendations/simclusters_v2/embeddings/logFavBasedTweet20M145K2020Persistent"</w:t>
      </w:r>
    </w:p>
    <w:p>
      <w:pPr>
        <w:jc w:val="both"/>
      </w:pPr>
      <w:r/>
    </w:p>
    <w:p>
      <w:pPr>
        <w:jc w:val="both"/>
      </w:pPr>
      <w:r>
        <w:t xml:space="preserve">  val LogFavBased20m145k2020Dataset = "log_fav_based_tweet_20m_145k_2020_embeddings"</w:t>
      </w:r>
    </w:p>
    <w:p>
      <w:pPr>
        <w:jc w:val="both"/>
      </w:pPr>
      <w:r>
        <w:t xml:space="preserve">  val LogFavBased20m145kUpdatedDataset = "log_fav_based_tweet_20m_145k_updated_embeddings"</w:t>
      </w:r>
    </w:p>
    <w:p>
      <w:pPr>
        <w:jc w:val="both"/>
      </w:pPr>
      <w:r/>
    </w:p>
    <w:p>
      <w:pPr>
        <w:jc w:val="both"/>
      </w:pPr>
      <w:r>
        <w:t xml:space="preserve">  val DefaultMaxLength = 15</w:t>
      </w:r>
    </w:p>
    <w:p>
      <w:pPr>
        <w:jc w:val="both"/>
      </w:pPr>
      <w:r/>
    </w:p>
    <w:p>
      <w:pPr>
        <w:jc w:val="both"/>
      </w:pPr>
      <w:r>
        <w:t xml:space="preserve">  def mostRecentTweetEmbeddingStore(</w:t>
      </w:r>
    </w:p>
    <w:p>
      <w:pPr>
        <w:jc w:val="both"/>
      </w:pPr>
      <w:r>
        <w:t xml:space="preserve">    stratoClient: Client,</w:t>
      </w:r>
    </w:p>
    <w:p>
      <w:pPr>
        <w:jc w:val="both"/>
      </w:pPr>
      <w:r>
        <w:t xml:space="preserve">    column: String,</w:t>
      </w:r>
    </w:p>
    <w:p>
      <w:pPr>
        <w:jc w:val="both"/>
      </w:pPr>
      <w:r>
        <w:t xml:space="preserve">    maxLength: Int = DefaultMaxLength</w:t>
      </w:r>
    </w:p>
    <w:p>
      <w:pPr>
        <w:jc w:val="both"/>
      </w:pPr>
      <w:r>
        <w:t xml:space="preserve">  ): ReadableStore[TweetId, SimClustersEmbedding] = {</w:t>
      </w:r>
    </w:p>
    <w:p>
      <w:pPr>
        <w:jc w:val="both"/>
      </w:pPr>
      <w:r>
        <w:t xml:space="preserve">    StratoFetchableStore</w:t>
      </w:r>
    </w:p>
    <w:p>
      <w:pPr>
        <w:jc w:val="both"/>
      </w:pPr>
      <w:r>
        <w:t xml:space="preserve">      .withUnitView[(TweetId, Timestamp), PersistentSimClustersEmbedding](stratoClient, column)</w:t>
      </w:r>
    </w:p>
    <w:p>
      <w:pPr>
        <w:jc w:val="both"/>
      </w:pPr>
      <w:r>
        <w:t xml:space="preserve">      .composeKeyMapping[TweetId]((_, LatestEmbeddingVersion))</w:t>
      </w:r>
    </w:p>
    <w:p>
      <w:pPr>
        <w:jc w:val="both"/>
      </w:pPr>
      <w:r>
        <w:t xml:space="preserve">      .mapValues(_.embedding.truncate(maxLength))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longestL2NormTweetEmbeddingStore(</w:t>
      </w:r>
    </w:p>
    <w:p>
      <w:pPr>
        <w:jc w:val="both"/>
      </w:pPr>
      <w:r>
        <w:t xml:space="preserve">    stratoClient: Client,</w:t>
      </w:r>
    </w:p>
    <w:p>
      <w:pPr>
        <w:jc w:val="both"/>
      </w:pPr>
      <w:r>
        <w:t xml:space="preserve">    column: String</w:t>
      </w:r>
    </w:p>
    <w:p>
      <w:pPr>
        <w:jc w:val="both"/>
      </w:pPr>
      <w:r>
        <w:t xml:space="preserve">  ): ReadableStore[TweetId, SimClustersEmbedding] =</w:t>
      </w:r>
    </w:p>
    <w:p>
      <w:pPr>
        <w:jc w:val="both"/>
      </w:pPr>
      <w:r>
        <w:t xml:space="preserve">    StratoFetchableStore</w:t>
      </w:r>
    </w:p>
    <w:p>
      <w:pPr>
        <w:jc w:val="both"/>
      </w:pPr>
      <w:r>
        <w:t xml:space="preserve">      .withUnitView[(TweetId, Timestamp), PersistentSimClustersEmbedding](stratoClient, column)</w:t>
      </w:r>
    </w:p>
    <w:p>
      <w:pPr>
        <w:jc w:val="both"/>
      </w:pPr>
      <w:r>
        <w:t xml:space="preserve">      .composeKeyMapping[TweetId]((_, LongestL2EmbeddingVersion))</w:t>
      </w:r>
    </w:p>
    <w:p>
      <w:pPr>
        <w:jc w:val="both"/>
      </w:pPr>
      <w:r>
        <w:t xml:space="preserve">      .mapValues(_.embedding)</w:t>
      </w:r>
    </w:p>
    <w:p>
      <w:pPr>
        <w:jc w:val="both"/>
      </w:pPr>
      <w:r/>
    </w:p>
    <w:p>
      <w:pPr>
        <w:jc w:val="both"/>
      </w:pPr>
      <w:r>
        <w:t xml:space="preserve">  def mostRecentTweetEmbeddingStoreManhattan(</w:t>
      </w:r>
    </w:p>
    <w:p>
      <w:pPr>
        <w:jc w:val="both"/>
      </w:pPr>
      <w:r>
        <w:t xml:space="preserve">    mhMtlsParams: ManhattanKVClientMtlsParams,</w:t>
      </w:r>
    </w:p>
    <w:p>
      <w:pPr>
        <w:jc w:val="both"/>
      </w:pPr>
      <w:r>
        <w:t xml:space="preserve">    dataset: String,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maxLength: Int = DefaultMaxLength</w:t>
      </w:r>
    </w:p>
    <w:p>
      <w:pPr>
        <w:jc w:val="both"/>
      </w:pPr>
      <w:r>
        <w:t xml:space="preserve">  ): ReadableStore[TweetId, SimClustersEmbedding] =</w:t>
      </w:r>
    </w:p>
    <w:p>
      <w:pPr>
        <w:jc w:val="both"/>
      </w:pPr>
      <w:r>
        <w:t xml:space="preserve">    ManhattanFromStratoStore</w:t>
      </w:r>
    </w:p>
    <w:p>
      <w:pPr>
        <w:jc w:val="both"/>
      </w:pPr>
      <w:r>
        <w:t xml:space="preserve">      .createPersistentTweetStore(</w:t>
      </w:r>
    </w:p>
    <w:p>
      <w:pPr>
        <w:jc w:val="both"/>
      </w:pPr>
      <w:r>
        <w:t xml:space="preserve">        dataset = dataset,</w:t>
      </w:r>
    </w:p>
    <w:p>
      <w:pPr>
        <w:jc w:val="both"/>
      </w:pPr>
      <w:r>
        <w:t xml:space="preserve">        mhMtlsParams = mhMtlsParams,</w:t>
      </w:r>
    </w:p>
    <w:p>
      <w:pPr>
        <w:jc w:val="both"/>
      </w:pPr>
      <w:r>
        <w:t xml:space="preserve">        statsReceiver = statsReceiver</w:t>
      </w:r>
    </w:p>
    <w:p>
      <w:pPr>
        <w:jc w:val="both"/>
      </w:pPr>
      <w:r>
        <w:t xml:space="preserve">      ).composeKeyMapping[TweetId]((_, LatestEmbeddingVersion))</w:t>
      </w:r>
    </w:p>
    <w:p>
      <w:pPr>
        <w:jc w:val="both"/>
      </w:pPr>
      <w:r>
        <w:t xml:space="preserve">      .mapValues[SimClustersEmbedding](_.embedding.truncate(maxLength))</w:t>
      </w:r>
    </w:p>
    <w:p>
      <w:pPr>
        <w:jc w:val="both"/>
      </w:pPr>
      <w:r/>
    </w:p>
    <w:p>
      <w:pPr>
        <w:jc w:val="both"/>
      </w:pPr>
      <w:r>
        <w:t xml:space="preserve">  def longestL2NormTweetEmbeddingStoreManhattan(</w:t>
      </w:r>
    </w:p>
    <w:p>
      <w:pPr>
        <w:jc w:val="both"/>
      </w:pPr>
      <w:r>
        <w:t xml:space="preserve">    mhMtlsParams: ManhattanKVClientMtlsParams,</w:t>
      </w:r>
    </w:p>
    <w:p>
      <w:pPr>
        <w:jc w:val="both"/>
      </w:pPr>
      <w:r>
        <w:t xml:space="preserve">    dataset: String,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maxLength: Int = 50</w:t>
      </w:r>
    </w:p>
    <w:p>
      <w:pPr>
        <w:jc w:val="both"/>
      </w:pPr>
      <w:r>
        <w:t xml:space="preserve">  ): ReadableStore[TweetId, SimClustersEmbedding] =</w:t>
      </w:r>
    </w:p>
    <w:p>
      <w:pPr>
        <w:jc w:val="both"/>
      </w:pPr>
      <w:r>
        <w:t xml:space="preserve">    ManhattanFromStratoStore</w:t>
      </w:r>
    </w:p>
    <w:p>
      <w:pPr>
        <w:jc w:val="both"/>
      </w:pPr>
      <w:r>
        <w:t xml:space="preserve">      .createPersistentTweetStore(</w:t>
      </w:r>
    </w:p>
    <w:p>
      <w:pPr>
        <w:jc w:val="both"/>
      </w:pPr>
      <w:r>
        <w:t xml:space="preserve">        dataset = dataset,</w:t>
      </w:r>
    </w:p>
    <w:p>
      <w:pPr>
        <w:jc w:val="both"/>
      </w:pPr>
      <w:r>
        <w:t xml:space="preserve">        mhMtlsParams = mhMtlsParams,</w:t>
      </w:r>
    </w:p>
    <w:p>
      <w:pPr>
        <w:jc w:val="both"/>
      </w:pPr>
      <w:r>
        <w:t xml:space="preserve">        statsReceiver = statsReceiver</w:t>
      </w:r>
    </w:p>
    <w:p>
      <w:pPr>
        <w:jc w:val="both"/>
      </w:pPr>
      <w:r>
        <w:t xml:space="preserve">      ).composeKeyMapping[TweetId]((_, LongestL2EmbeddingVersion))</w:t>
      </w:r>
    </w:p>
    <w:p>
      <w:pPr>
        <w:jc w:val="both"/>
      </w:pPr>
      <w:r>
        <w:t xml:space="preserve">      .mapValues[SimClustersEmbedding](_.embedding.truncate(maxLength))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writeable store for Persistent Tweet embedding. Only available in SimClusters package.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private[simclusters_v2] def persistentTweetEmbeddingStore(</w:t>
      </w:r>
    </w:p>
    <w:p>
      <w:pPr>
        <w:jc w:val="both"/>
      </w:pPr>
      <w:r>
        <w:t xml:space="preserve">    stratoClient: Client,</w:t>
      </w:r>
    </w:p>
    <w:p>
      <w:pPr>
        <w:jc w:val="both"/>
      </w:pPr>
      <w:r>
        <w:t xml:space="preserve">    column: String</w:t>
      </w:r>
    </w:p>
    <w:p>
      <w:pPr>
        <w:jc w:val="both"/>
      </w:pPr>
      <w:r>
        <w:t xml:space="preserve">  ): Store[PersistentTweetEmbeddingId, PersistentSimClustersEmbedding] = {</w:t>
      </w:r>
    </w:p>
    <w:p>
      <w:pPr>
        <w:jc w:val="both"/>
      </w:pPr>
      <w:r>
        <w:t xml:space="preserve">    StratoStore</w:t>
      </w:r>
    </w:p>
    <w:p>
      <w:pPr>
        <w:jc w:val="both"/>
      </w:pPr>
      <w:r>
        <w:t xml:space="preserve">      .withUnitView[(TweetId, Timestamp), PersistentSimClustersEmbedding](stratoClient, column)</w:t>
      </w:r>
    </w:p>
    <w:p>
      <w:pPr>
        <w:jc w:val="both"/>
      </w:pPr>
      <w:r>
        <w:t xml:space="preserve">      .composeKeyMapping(_.toTuple)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type Timestamp = Long</w:t>
      </w:r>
    </w:p>
    <w:p>
      <w:pPr>
        <w:jc w:val="both"/>
      </w:pPr>
      <w:r/>
    </w:p>
    <w:p>
      <w:pPr>
        <w:jc w:val="both"/>
      </w:pPr>
      <w:r>
        <w:t xml:space="preserve">  case class PersistentTweetEmbeddingId(</w:t>
      </w:r>
    </w:p>
    <w:p>
      <w:pPr>
        <w:jc w:val="both"/>
      </w:pPr>
      <w:r>
        <w:t xml:space="preserve">    tweetId: TweetId,</w:t>
      </w:r>
    </w:p>
    <w:p>
      <w:pPr>
        <w:jc w:val="both"/>
      </w:pPr>
      <w:r>
        <w:t xml:space="preserve">    timestampInMs: Timestamp = LatestEmbeddingVersion) {</w:t>
      </w:r>
    </w:p>
    <w:p>
      <w:pPr>
        <w:jc w:val="both"/>
      </w:pPr>
      <w:r>
        <w:t xml:space="preserve">    lazy val toTuple: (TweetId, Timestamp) = (tweetId, timestampInMs)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Special version - reserved for the latest version of the embedding</w:t>
      </w:r>
    </w:p>
    <w:p>
      <w:pPr>
        <w:jc w:val="both"/>
      </w:pPr>
      <w:r>
        <w:t xml:space="preserve">  private[summingbird] val LatestEmbeddingVersion = 0L</w:t>
      </w:r>
    </w:p>
    <w:p>
      <w:pPr>
        <w:jc w:val="both"/>
      </w:pPr>
      <w:r>
        <w:t xml:space="preserve">  // Special version - reserved for the embedding with the longest L2 norm</w:t>
      </w:r>
    </w:p>
    <w:p>
      <w:pPr>
        <w:jc w:val="both"/>
      </w:pPr>
      <w:r>
        <w:t xml:space="preserve">  private[summingbird] val LongestL2EmbeddingVersion = 1L</w:t>
      </w:r>
    </w:p>
    <w:p>
      <w:pPr>
        <w:jc w:val="both"/>
      </w:pPr>
      <w:r/>
    </w:p>
    <w:p>
      <w:pPr>
        <w:jc w:val="both"/>
      </w:pPr>
      <w:r>
        <w:t xml:space="preserve">  // The tweet embedding store keeps at most 20 LKeys</w:t>
      </w:r>
    </w:p>
    <w:p>
      <w:pPr>
        <w:jc w:val="both"/>
      </w:pPr>
      <w:r>
        <w:t xml:space="preserve">  private[stores] val DefaultSlice = Slice[Long](from = None, to = None, limit = None)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