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com.twitter.algebird.DecayedValue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com.twitter.algebird.OptionMonoid</w:t>
      </w:r>
    </w:p>
    <w:p>
      <w:pPr>
        <w:jc w:val="both"/>
      </w:pPr>
      <w:r>
        <w:t>import com.twitter.algebird.ScMapMonoid</w:t>
      </w:r>
    </w:p>
    <w:p>
      <w:pPr>
        <w:jc w:val="both"/>
      </w:pPr>
      <w:r>
        <w:t>import com.twitter.algebird_internal.thriftscala.{DecayedValue =&gt; ThriftDecayedValue}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com.twitter.simclusters_v2.thriftscala.ClustersWithScores</w:t>
      </w:r>
    </w:p>
    <w:p>
      <w:pPr>
        <w:jc w:val="both"/>
      </w:pPr>
      <w:r>
        <w:t>import com.twitter.simclusters_v2.thriftscala.MultiModelClustersWithScores</w:t>
      </w:r>
    </w:p>
    <w:p>
      <w:pPr>
        <w:jc w:val="both"/>
      </w:pPr>
      <w:r>
        <w:t>import com.twitter.simclusters_v2.thriftscala.MultiModelTopKTweetsWithScores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com.twitter.simclusters_v2.thriftscala.MultiModelPersistentSimClustersEmbedding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com.twitter.simclusters_v2.thriftscala.Scores</w:t>
      </w:r>
    </w:p>
    <w:p>
      <w:pPr>
        <w:jc w:val="both"/>
      </w:pPr>
      <w:r>
        <w:t>import com.twitter.simclusters_v2.thriftscala.SimClustersEmbeddingMetadata</w:t>
      </w:r>
    </w:p>
    <w:p>
      <w:pPr>
        <w:jc w:val="both"/>
      </w:pPr>
      <w:r>
        <w:t>import com.twitter.simclusters_v2.thriftscala.TopKClustersWithScores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various monoids used in the EntityJob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Monoids {</w:t>
      </w:r>
    </w:p>
    <w:p>
      <w:pPr>
        <w:jc w:val="both"/>
      </w:pPr>
      <w:r/>
    </w:p>
    <w:p>
      <w:pPr>
        <w:jc w:val="both"/>
      </w:pPr>
      <w:r>
        <w:t xml:space="preserve">  class ScoresMonoid(implicit thriftDecayedValueMonoid: ThriftDecayedValueMonoid)</w:t>
      </w:r>
    </w:p>
    <w:p>
      <w:pPr>
        <w:jc w:val="both"/>
      </w:pPr>
      <w:r>
        <w:t xml:space="preserve">      extends Monoid[Scores] {</w:t>
      </w:r>
    </w:p>
    <w:p>
      <w:pPr>
        <w:jc w:val="both"/>
      </w:pPr>
      <w:r/>
    </w:p>
    <w:p>
      <w:pPr>
        <w:jc w:val="both"/>
      </w:pPr>
      <w:r>
        <w:t xml:space="preserve">    private val optionalThriftDecayedValueMonoid =</w:t>
      </w:r>
    </w:p>
    <w:p>
      <w:pPr>
        <w:jc w:val="both"/>
      </w:pPr>
      <w:r>
        <w:t xml:space="preserve">      new OptionMonoid[ThriftDecayedValue]()</w:t>
      </w:r>
    </w:p>
    <w:p>
      <w:pPr>
        <w:jc w:val="both"/>
      </w:pPr>
      <w:r/>
    </w:p>
    <w:p>
      <w:pPr>
        <w:jc w:val="both"/>
      </w:pPr>
      <w:r>
        <w:t xml:space="preserve">    override val zero: Scores = Scores()</w:t>
      </w:r>
    </w:p>
    <w:p>
      <w:pPr>
        <w:jc w:val="both"/>
      </w:pPr>
      <w:r/>
    </w:p>
    <w:p>
      <w:pPr>
        <w:jc w:val="both"/>
      </w:pPr>
      <w:r>
        <w:t xml:space="preserve">    override def plus(x: Scores, y: Scores): Scores = {</w:t>
      </w:r>
    </w:p>
    <w:p>
      <w:pPr>
        <w:jc w:val="both"/>
      </w:pPr>
      <w:r>
        <w:t xml:space="preserve">      Scores(</w:t>
      </w:r>
    </w:p>
    <w:p>
      <w:pPr>
        <w:jc w:val="both"/>
      </w:pPr>
      <w:r>
        <w:t xml:space="preserve">        optionalThriftDecayedValueMonoid.plus(</w:t>
      </w:r>
    </w:p>
    <w:p>
      <w:pPr>
        <w:jc w:val="both"/>
      </w:pPr>
      <w:r>
        <w:t xml:space="preserve">          x.favClusterNormalized8HrHalfLifeScore,</w:t>
      </w:r>
    </w:p>
    <w:p>
      <w:pPr>
        <w:jc w:val="both"/>
      </w:pPr>
      <w:r>
        <w:t xml:space="preserve">          y.favClusterNormalized8HrHalfLifeScore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optionalThriftDecayedValueMonoid.plus(</w:t>
      </w:r>
    </w:p>
    <w:p>
      <w:pPr>
        <w:jc w:val="both"/>
      </w:pPr>
      <w:r>
        <w:t xml:space="preserve">          x.followClusterNormalized8HrHalfLifeScore,</w:t>
      </w:r>
    </w:p>
    <w:p>
      <w:pPr>
        <w:jc w:val="both"/>
      </w:pPr>
      <w:r>
        <w:t xml:space="preserve">          y.followClusterNormalized8HrHalfLifeScore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ClustersWithScoresMonoid(implicit scoresMonoid: ScoresMonoid)</w:t>
      </w:r>
    </w:p>
    <w:p>
      <w:pPr>
        <w:jc w:val="both"/>
      </w:pPr>
      <w:r>
        <w:t xml:space="preserve">      extends Monoid[ClustersWithScores] {</w:t>
      </w:r>
    </w:p>
    <w:p>
      <w:pPr>
        <w:jc w:val="both"/>
      </w:pPr>
      <w:r/>
    </w:p>
    <w:p>
      <w:pPr>
        <w:jc w:val="both"/>
      </w:pPr>
      <w:r>
        <w:t xml:space="preserve">    private val optionMapMonoid =</w:t>
      </w:r>
    </w:p>
    <w:p>
      <w:pPr>
        <w:jc w:val="both"/>
      </w:pPr>
      <w:r>
        <w:t xml:space="preserve">      new OptionMonoid[collection.Map[Int, Scores]]()(new ScMapMonoid[Int, Scores]())</w:t>
      </w:r>
    </w:p>
    <w:p>
      <w:pPr>
        <w:jc w:val="both"/>
      </w:pPr>
      <w:r/>
    </w:p>
    <w:p>
      <w:pPr>
        <w:jc w:val="both"/>
      </w:pPr>
      <w:r>
        <w:t xml:space="preserve">    override val zero: ClustersWithScores = ClustersWithScores()</w:t>
      </w:r>
    </w:p>
    <w:p>
      <w:pPr>
        <w:jc w:val="both"/>
      </w:pPr>
      <w:r/>
    </w:p>
    <w:p>
      <w:pPr>
        <w:jc w:val="both"/>
      </w:pPr>
      <w:r>
        <w:t xml:space="preserve">    override def plus(x: ClustersWithScores, y: ClustersWithScores): ClustersWithScores = {</w:t>
      </w:r>
    </w:p>
    <w:p>
      <w:pPr>
        <w:jc w:val="both"/>
      </w:pPr>
      <w:r>
        <w:t xml:space="preserve">      ClustersWithScores(</w:t>
      </w:r>
    </w:p>
    <w:p>
      <w:pPr>
        <w:jc w:val="both"/>
      </w:pPr>
      <w:r>
        <w:t xml:space="preserve">        optionMapMonoid.plus(x.clustersToScore, y.clustersToScore)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MultiModelClustersWithScoresMonoid(implicit scoresMonoid: ScoresMonoid)</w:t>
      </w:r>
    </w:p>
    <w:p>
      <w:pPr>
        <w:jc w:val="both"/>
      </w:pPr>
      <w:r>
        <w:t xml:space="preserve">      extends Monoid[MultiModelClustersWithScores] {</w:t>
      </w:r>
    </w:p>
    <w:p>
      <w:pPr>
        <w:jc w:val="both"/>
      </w:pPr>
      <w:r/>
    </w:p>
    <w:p>
      <w:pPr>
        <w:jc w:val="both"/>
      </w:pPr>
      <w:r>
        <w:t xml:space="preserve">    override val zero: MultiModelClustersWithScores = MultiModelClustersWithScores()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MultiModelClustersWithScores,</w:t>
      </w:r>
    </w:p>
    <w:p>
      <w:pPr>
        <w:jc w:val="both"/>
      </w:pPr>
      <w:r>
        <w:t xml:space="preserve">      y: MultiModelClustersWithScores</w:t>
      </w:r>
    </w:p>
    <w:p>
      <w:pPr>
        <w:jc w:val="both"/>
      </w:pPr>
      <w:r>
        <w:t xml:space="preserve">    ): MultiModelClustersWithScores = {</w:t>
      </w:r>
    </w:p>
    <w:p>
      <w:pPr>
        <w:jc w:val="both"/>
      </w:pPr>
      <w:r>
        <w:t xml:space="preserve">      // We reuse the logic from the Monoid for the Value here</w:t>
      </w:r>
    </w:p>
    <w:p>
      <w:pPr>
        <w:jc w:val="both"/>
      </w:pPr>
      <w:r>
        <w:t xml:space="preserve">      val clustersWithScoreMonoid = Implicits.clustersWithScoreMonoid</w:t>
      </w:r>
    </w:p>
    <w:p>
      <w:pPr>
        <w:jc w:val="both"/>
      </w:pPr>
      <w:r/>
    </w:p>
    <w:p>
      <w:pPr>
        <w:jc w:val="both"/>
      </w:pPr>
      <w:r>
        <w:t xml:space="preserve">      MultiModelClustersWithScores(</w:t>
      </w:r>
    </w:p>
    <w:p>
      <w:pPr>
        <w:jc w:val="both"/>
      </w:pPr>
      <w:r>
        <w:t xml:space="preserve">        MultiModelUtils.mergeTwoMultiModelMaps(</w:t>
      </w:r>
    </w:p>
    <w:p>
      <w:pPr>
        <w:jc w:val="both"/>
      </w:pPr>
      <w:r>
        <w:t xml:space="preserve">          x.multiModelClustersWithScores,</w:t>
      </w:r>
    </w:p>
    <w:p>
      <w:pPr>
        <w:jc w:val="both"/>
      </w:pPr>
      <w:r>
        <w:t xml:space="preserve">          y.multiModelClustersWithScores,</w:t>
      </w:r>
    </w:p>
    <w:p>
      <w:pPr>
        <w:jc w:val="both"/>
      </w:pPr>
      <w:r>
        <w:t xml:space="preserve">          clustersWithScoreMonoid))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TopKClustersWithScoresMonoid(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threshold: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thriftDecayedValueMonoid: ThriftDecayedValueMonoid)</w:t>
      </w:r>
    </w:p>
    <w:p>
      <w:pPr>
        <w:jc w:val="both"/>
      </w:pPr>
      <w:r>
        <w:t xml:space="preserve">      extends Monoid[TopKClustersWithScores] {</w:t>
      </w:r>
    </w:p>
    <w:p>
      <w:pPr>
        <w:jc w:val="both"/>
      </w:pPr>
      <w:r/>
    </w:p>
    <w:p>
      <w:pPr>
        <w:jc w:val="both"/>
      </w:pPr>
      <w:r>
        <w:t xml:space="preserve">    override val zero: TopKClustersWithScores = TopKClustersWithScores()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TopKClustersWithScores,</w:t>
      </w:r>
    </w:p>
    <w:p>
      <w:pPr>
        <w:jc w:val="both"/>
      </w:pPr>
      <w:r>
        <w:t xml:space="preserve">      y: TopKClustersWithScores</w:t>
      </w:r>
    </w:p>
    <w:p>
      <w:pPr>
        <w:jc w:val="both"/>
      </w:pPr>
      <w:r>
        <w:t xml:space="preserve">    ): TopKClustersWithScores = {</w:t>
      </w:r>
    </w:p>
    <w:p>
      <w:pPr>
        <w:jc w:val="both"/>
      </w:pPr>
      <w:r/>
    </w:p>
    <w:p>
      <w:pPr>
        <w:jc w:val="both"/>
      </w:pPr>
      <w:r>
        <w:t xml:space="preserve">      val mergedFavMap = TopKScoresUtils</w:t>
      </w:r>
    </w:p>
    <w:p>
      <w:pPr>
        <w:jc w:val="both"/>
      </w:pPr>
      <w:r>
        <w:t xml:space="preserve">        .mergeTwoTopKMapWithDecayedValues(</w:t>
      </w:r>
    </w:p>
    <w:p>
      <w:pPr>
        <w:jc w:val="both"/>
      </w:pPr>
      <w:r>
        <w:t xml:space="preserve">          x.topClustersByFavClusterNormalizedScore</w:t>
      </w:r>
    </w:p>
    <w:p>
      <w:pPr>
        <w:jc w:val="both"/>
      </w:pPr>
      <w:r>
        <w:t xml:space="preserve">            .map(_.mapValues(</w:t>
      </w:r>
    </w:p>
    <w:p>
      <w:pPr>
        <w:jc w:val="both"/>
      </w:pPr>
      <w:r>
        <w:t xml:space="preserve">              _.favClusterNormalized8HrHalfLifeScore.getOrElse(thriftDecayedValueMonoid.zero))),</w:t>
      </w:r>
    </w:p>
    <w:p>
      <w:pPr>
        <w:jc w:val="both"/>
      </w:pPr>
      <w:r>
        <w:t xml:space="preserve">          y.topClustersByFavClusterNormalizedScore</w:t>
      </w:r>
    </w:p>
    <w:p>
      <w:pPr>
        <w:jc w:val="both"/>
      </w:pPr>
      <w:r>
        <w:t xml:space="preserve">            .map(_.mapValues(</w:t>
      </w:r>
    </w:p>
    <w:p>
      <w:pPr>
        <w:jc w:val="both"/>
      </w:pPr>
      <w:r>
        <w:t xml:space="preserve">              _.favClusterNormalized8HrHalfLifeScore.getOrElse(thriftDecayedValueMonoid.zero))),</w:t>
      </w:r>
    </w:p>
    <w:p>
      <w:pPr>
        <w:jc w:val="both"/>
      </w:pPr>
      <w:r>
        <w:t xml:space="preserve">          topK,</w:t>
      </w:r>
    </w:p>
    <w:p>
      <w:pPr>
        <w:jc w:val="both"/>
      </w:pPr>
      <w:r>
        <w:t xml:space="preserve">          threshold</w:t>
      </w:r>
    </w:p>
    <w:p>
      <w:pPr>
        <w:jc w:val="both"/>
      </w:pPr>
      <w:r>
        <w:t xml:space="preserve">        ).map(_.mapValues(decayedValue =&gt;</w:t>
      </w:r>
    </w:p>
    <w:p>
      <w:pPr>
        <w:jc w:val="both"/>
      </w:pPr>
      <w:r>
        <w:t xml:space="preserve">          Scores(favClusterNormalized8HrHalfLifeScore = Some(decayedValue))))</w:t>
      </w:r>
    </w:p>
    <w:p>
      <w:pPr>
        <w:jc w:val="both"/>
      </w:pPr>
      <w:r/>
    </w:p>
    <w:p>
      <w:pPr>
        <w:jc w:val="both"/>
      </w:pPr>
      <w:r>
        <w:t xml:space="preserve">      val mergedFollowMap = TopKScoresUtils</w:t>
      </w:r>
    </w:p>
    <w:p>
      <w:pPr>
        <w:jc w:val="both"/>
      </w:pPr>
      <w:r>
        <w:t xml:space="preserve">        .mergeTwoTopKMapWithDecayedValues(</w:t>
      </w:r>
    </w:p>
    <w:p>
      <w:pPr>
        <w:jc w:val="both"/>
      </w:pPr>
      <w:r>
        <w:t xml:space="preserve">          x.topClustersByFollowClusterNormalizedScore</w:t>
      </w:r>
    </w:p>
    <w:p>
      <w:pPr>
        <w:jc w:val="both"/>
      </w:pPr>
      <w:r>
        <w:t xml:space="preserve">            .map(_.mapValues(</w:t>
      </w:r>
    </w:p>
    <w:p>
      <w:pPr>
        <w:jc w:val="both"/>
      </w:pPr>
      <w:r>
        <w:t xml:space="preserve">              _.followClusterNormalized8HrHalfLifeScore.getOrElse(thriftDecayedValueMonoid.zero))),</w:t>
      </w:r>
    </w:p>
    <w:p>
      <w:pPr>
        <w:jc w:val="both"/>
      </w:pPr>
      <w:r>
        <w:t xml:space="preserve">          y.topClustersByFollowClusterNormalizedScore</w:t>
      </w:r>
    </w:p>
    <w:p>
      <w:pPr>
        <w:jc w:val="both"/>
      </w:pPr>
      <w:r>
        <w:t xml:space="preserve">            .map(_.mapValues(</w:t>
      </w:r>
    </w:p>
    <w:p>
      <w:pPr>
        <w:jc w:val="both"/>
      </w:pPr>
      <w:r>
        <w:t xml:space="preserve">              _.followClusterNormalized8HrHalfLifeScore.getOrElse(thriftDecayedValueMonoid.zero))),</w:t>
      </w:r>
    </w:p>
    <w:p>
      <w:pPr>
        <w:jc w:val="both"/>
      </w:pPr>
      <w:r>
        <w:t xml:space="preserve">          topK,</w:t>
      </w:r>
    </w:p>
    <w:p>
      <w:pPr>
        <w:jc w:val="both"/>
      </w:pPr>
      <w:r>
        <w:t xml:space="preserve">          threshold</w:t>
      </w:r>
    </w:p>
    <w:p>
      <w:pPr>
        <w:jc w:val="both"/>
      </w:pPr>
      <w:r>
        <w:t xml:space="preserve">        ).map(_.mapValues(decayedValue =&gt;</w:t>
      </w:r>
    </w:p>
    <w:p>
      <w:pPr>
        <w:jc w:val="both"/>
      </w:pPr>
      <w:r>
        <w:t xml:space="preserve">          Scores(followClusterNormalized8HrHalfLifeScore = Some(decayedValue))))</w:t>
      </w:r>
    </w:p>
    <w:p>
      <w:pPr>
        <w:jc w:val="both"/>
      </w:pPr>
      <w:r/>
    </w:p>
    <w:p>
      <w:pPr>
        <w:jc w:val="both"/>
      </w:pPr>
      <w:r>
        <w:t xml:space="preserve">      TopKClustersWithScores(</w:t>
      </w:r>
    </w:p>
    <w:p>
      <w:pPr>
        <w:jc w:val="both"/>
      </w:pPr>
      <w:r>
        <w:t xml:space="preserve">        mergedFavMap,</w:t>
      </w:r>
    </w:p>
    <w:p>
      <w:pPr>
        <w:jc w:val="both"/>
      </w:pPr>
      <w:r>
        <w:t xml:space="preserve">        mergedFollowMap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class TopKTweetsWithScoresMonoid(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threshold: Double,</w:t>
      </w:r>
    </w:p>
    <w:p>
      <w:pPr>
        <w:jc w:val="both"/>
      </w:pPr>
      <w:r>
        <w:t xml:space="preserve">    tweetAgeThreshold: Long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thriftDecayedValueMonoid: ThriftDecayedValueMonoid)</w:t>
      </w:r>
    </w:p>
    <w:p>
      <w:pPr>
        <w:jc w:val="both"/>
      </w:pPr>
      <w:r>
        <w:t xml:space="preserve">      extends Monoid[TopKTweetsWithScores] {</w:t>
      </w:r>
    </w:p>
    <w:p>
      <w:pPr>
        <w:jc w:val="both"/>
      </w:pPr>
      <w:r/>
    </w:p>
    <w:p>
      <w:pPr>
        <w:jc w:val="both"/>
      </w:pPr>
      <w:r>
        <w:t xml:space="preserve">    override val zero: TopKTweetsWithScores = TopKTweetsWithScores()</w:t>
      </w:r>
    </w:p>
    <w:p>
      <w:pPr>
        <w:jc w:val="both"/>
      </w:pPr>
      <w:r/>
    </w:p>
    <w:p>
      <w:pPr>
        <w:jc w:val="both"/>
      </w:pPr>
      <w:r>
        <w:t xml:space="preserve">    override def plus(x: TopKTweetsWithScores, y: TopKTweetsWithScores): TopKTweetsWithScores = {</w:t>
      </w:r>
    </w:p>
    <w:p>
      <w:pPr>
        <w:jc w:val="both"/>
      </w:pPr>
      <w:r>
        <w:t xml:space="preserve">      val oldestTweetId = SnowflakeId.firstIdFor(System.currentTimeMillis() - tweetAgeThreshold)</w:t>
      </w:r>
    </w:p>
    <w:p>
      <w:pPr>
        <w:jc w:val="both"/>
      </w:pPr>
      <w:r/>
    </w:p>
    <w:p>
      <w:pPr>
        <w:jc w:val="both"/>
      </w:pPr>
      <w:r>
        <w:t xml:space="preserve">      val mergedFavMap = TopKScoresUtils</w:t>
      </w:r>
    </w:p>
    <w:p>
      <w:pPr>
        <w:jc w:val="both"/>
      </w:pPr>
      <w:r>
        <w:t xml:space="preserve">        .mergeTwoTopKMapWithDecayedValues(</w:t>
      </w:r>
    </w:p>
    <w:p>
      <w:pPr>
        <w:jc w:val="both"/>
      </w:pPr>
      <w:r>
        <w:t xml:space="preserve">          x.topTweetsByFavClusterNormalizedScore</w:t>
      </w:r>
    </w:p>
    <w:p>
      <w:pPr>
        <w:jc w:val="both"/>
      </w:pPr>
      <w:r>
        <w:t xml:space="preserve">            .map(_.mapValues(</w:t>
      </w:r>
    </w:p>
    <w:p>
      <w:pPr>
        <w:jc w:val="both"/>
      </w:pPr>
      <w:r>
        <w:t xml:space="preserve">              _.favClusterNormalized8HrHalfLifeScore.getOrElse(thriftDecayedValueMonoid.zero))),</w:t>
      </w:r>
    </w:p>
    <w:p>
      <w:pPr>
        <w:jc w:val="both"/>
      </w:pPr>
      <w:r>
        <w:t xml:space="preserve">          y.topTweetsByFavClusterNormalizedScore</w:t>
      </w:r>
    </w:p>
    <w:p>
      <w:pPr>
        <w:jc w:val="both"/>
      </w:pPr>
      <w:r>
        <w:t xml:space="preserve">            .map(_.mapValues(</w:t>
      </w:r>
    </w:p>
    <w:p>
      <w:pPr>
        <w:jc w:val="both"/>
      </w:pPr>
      <w:r>
        <w:t xml:space="preserve">              _.favClusterNormalized8HrHalfLifeScore.getOrElse(thriftDecayedValueMonoid.zero))),</w:t>
      </w:r>
    </w:p>
    <w:p>
      <w:pPr>
        <w:jc w:val="both"/>
      </w:pPr>
      <w:r>
        <w:t xml:space="preserve">          topK,</w:t>
      </w:r>
    </w:p>
    <w:p>
      <w:pPr>
        <w:jc w:val="both"/>
      </w:pPr>
      <w:r>
        <w:t xml:space="preserve">          threshold</w:t>
      </w:r>
    </w:p>
    <w:p>
      <w:pPr>
        <w:jc w:val="both"/>
      </w:pPr>
      <w:r>
        <w:t xml:space="preserve">        ).map(_.filter(_._1 &gt;= oldestTweetId).mapValues(decayedValue =&gt;</w:t>
      </w:r>
    </w:p>
    <w:p>
      <w:pPr>
        <w:jc w:val="both"/>
      </w:pPr>
      <w:r>
        <w:t xml:space="preserve">          Scores(favClusterNormalized8HrHalfLifeScore = Some(decayedValue))))</w:t>
      </w:r>
    </w:p>
    <w:p>
      <w:pPr>
        <w:jc w:val="both"/>
      </w:pPr>
      <w:r/>
    </w:p>
    <w:p>
      <w:pPr>
        <w:jc w:val="both"/>
      </w:pPr>
      <w:r>
        <w:t xml:space="preserve">      TopKTweetsWithScores(mergedFavMap,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MultiModelTopKTweetsWithScoresMonoid(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thriftDecayedValueMonoid: ThriftDecayedValueMonoid)</w:t>
      </w:r>
    </w:p>
    <w:p>
      <w:pPr>
        <w:jc w:val="both"/>
      </w:pPr>
      <w:r>
        <w:t xml:space="preserve">      extends Monoid[MultiModelTopKTweetsWithScores] {</w:t>
      </w:r>
    </w:p>
    <w:p>
      <w:pPr>
        <w:jc w:val="both"/>
      </w:pPr>
      <w:r>
        <w:t xml:space="preserve">    override val zero: MultiModelTopKTweetsWithScores = MultiModelTopKTweetsWithScores()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MultiModelTopKTweetsWithScores,</w:t>
      </w:r>
    </w:p>
    <w:p>
      <w:pPr>
        <w:jc w:val="both"/>
      </w:pPr>
      <w:r>
        <w:t xml:space="preserve">      y: MultiModelTopKTweetsWithScores</w:t>
      </w:r>
    </w:p>
    <w:p>
      <w:pPr>
        <w:jc w:val="both"/>
      </w:pPr>
      <w:r>
        <w:t xml:space="preserve">    ): MultiModelTopKTweetsWithScores = {</w:t>
      </w:r>
    </w:p>
    <w:p>
      <w:pPr>
        <w:jc w:val="both"/>
      </w:pPr>
      <w:r>
        <w:t xml:space="preserve">      // We reuse the logic from the Monoid for the Value here</w:t>
      </w:r>
    </w:p>
    <w:p>
      <w:pPr>
        <w:jc w:val="both"/>
      </w:pPr>
      <w:r>
        <w:t xml:space="preserve">      val topKTweetsWithScoresMonoid = Implicits.topKTweetsWithScoresMonoid</w:t>
      </w:r>
    </w:p>
    <w:p>
      <w:pPr>
        <w:jc w:val="both"/>
      </w:pPr>
      <w:r/>
    </w:p>
    <w:p>
      <w:pPr>
        <w:jc w:val="both"/>
      </w:pPr>
      <w:r>
        <w:t xml:space="preserve">      MultiModelTopKTweetsWithScores(</w:t>
      </w:r>
    </w:p>
    <w:p>
      <w:pPr>
        <w:jc w:val="both"/>
      </w:pPr>
      <w:r>
        <w:t xml:space="preserve">        MultiModelUtils.mergeTwoMultiModelMaps(</w:t>
      </w:r>
    </w:p>
    <w:p>
      <w:pPr>
        <w:jc w:val="both"/>
      </w:pPr>
      <w:r>
        <w:t xml:space="preserve">          x.multiModelTopKTweetsWithScores,</w:t>
      </w:r>
    </w:p>
    <w:p>
      <w:pPr>
        <w:jc w:val="both"/>
      </w:pPr>
      <w:r>
        <w:t xml:space="preserve">          y.multiModelTopKTweetsWithScores,</w:t>
      </w:r>
    </w:p>
    <w:p>
      <w:pPr>
        <w:jc w:val="both"/>
      </w:pPr>
      <w:r>
        <w:t xml:space="preserve">          topKTweetsWithScoresMonoid))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two PersistentSimClustersEmbedding. The latest embedding overwrite the old embedding.</w:t>
      </w:r>
    </w:p>
    <w:p>
      <w:pPr>
        <w:jc w:val="both"/>
      </w:pPr>
      <w:r>
        <w:t xml:space="preserve">   * The new count equals to the sum of the 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PersistentSimClustersEmbeddingMonoid extends Monoid[PersistentSimClustersEmbedding] {</w:t>
      </w:r>
    </w:p>
    <w:p>
      <w:pPr>
        <w:jc w:val="both"/>
      </w:pPr>
      <w:r/>
    </w:p>
    <w:p>
      <w:pPr>
        <w:jc w:val="both"/>
      </w:pPr>
      <w:r>
        <w:t xml:space="preserve">    override val zero: PersistentSimClustersEmbedding = PersistentSimClustersEmbedding(</w:t>
      </w:r>
    </w:p>
    <w:p>
      <w:pPr>
        <w:jc w:val="both"/>
      </w:pPr>
      <w:r>
        <w:t xml:space="preserve">      ThriftSimClustersEmbedding(),</w:t>
      </w:r>
    </w:p>
    <w:p>
      <w:pPr>
        <w:jc w:val="both"/>
      </w:pPr>
      <w:r>
        <w:t xml:space="preserve">      SimClustersEmbeddingMetadata()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private val optionLongMonoid = new OptionMonoid[Long]()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PersistentSimClustersEmbedding,</w:t>
      </w:r>
    </w:p>
    <w:p>
      <w:pPr>
        <w:jc w:val="both"/>
      </w:pPr>
      <w:r>
        <w:t xml:space="preserve">      y: PersistentSimClustersEmbedding</w:t>
      </w:r>
    </w:p>
    <w:p>
      <w:pPr>
        <w:jc w:val="both"/>
      </w:pPr>
      <w:r>
        <w:t xml:space="preserve">    ): PersistentSimClustersEmbedding = {</w:t>
      </w:r>
    </w:p>
    <w:p>
      <w:pPr>
        <w:jc w:val="both"/>
      </w:pPr>
      <w:r>
        <w:t xml:space="preserve">      val latest =</w:t>
      </w:r>
    </w:p>
    <w:p>
      <w:pPr>
        <w:jc w:val="both"/>
      </w:pPr>
      <w:r>
        <w:t xml:space="preserve">        if (x.metadata.updatedAtMs.getOrElse(0L) &gt; y.metadata.updatedAtMs.getOrElse(0L)) x else y</w:t>
      </w:r>
    </w:p>
    <w:p>
      <w:pPr>
        <w:jc w:val="both"/>
      </w:pPr>
      <w:r>
        <w:t xml:space="preserve">      latest.copy(</w:t>
      </w:r>
    </w:p>
    <w:p>
      <w:pPr>
        <w:jc w:val="both"/>
      </w:pPr>
      <w:r>
        <w:t xml:space="preserve">        metadata = latest.metadata.copy(</w:t>
      </w:r>
    </w:p>
    <w:p>
      <w:pPr>
        <w:jc w:val="both"/>
      </w:pPr>
      <w:r>
        <w:t xml:space="preserve">          updatedCount = optionLongMonoid.plus(x.metadata.updatedCount, y.metadata.updatedCount)))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MultiModelPersistentSimClustersEmbeddingMonoid</w:t>
      </w:r>
    </w:p>
    <w:p>
      <w:pPr>
        <w:jc w:val="both"/>
      </w:pPr>
      <w:r>
        <w:t xml:space="preserve">      extends Monoid[MultiModelPersistentSimClustersEmbedding] {</w:t>
      </w:r>
    </w:p>
    <w:p>
      <w:pPr>
        <w:jc w:val="both"/>
      </w:pPr>
      <w:r/>
    </w:p>
    <w:p>
      <w:pPr>
        <w:jc w:val="both"/>
      </w:pPr>
      <w:r>
        <w:t xml:space="preserve">    override val zero: MultiModelPersistentSimClustersEmbedding =</w:t>
      </w:r>
    </w:p>
    <w:p>
      <w:pPr>
        <w:jc w:val="both"/>
      </w:pPr>
      <w:r>
        <w:t xml:space="preserve">      MultiModelPersistentSimClustersEmbedding(Map[ModelVersion, PersistentSimClustersEmbedding]())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MultiModelPersistentSimClustersEmbedding,</w:t>
      </w:r>
    </w:p>
    <w:p>
      <w:pPr>
        <w:jc w:val="both"/>
      </w:pPr>
      <w:r>
        <w:t xml:space="preserve">      y: MultiModelPersistentSimClustersEmbedding</w:t>
      </w:r>
    </w:p>
    <w:p>
      <w:pPr>
        <w:jc w:val="both"/>
      </w:pPr>
      <w:r>
        <w:t xml:space="preserve">    ): MultiModelPersistentSimClustersEmbedding = {</w:t>
      </w:r>
    </w:p>
    <w:p>
      <w:pPr>
        <w:jc w:val="both"/>
      </w:pPr>
      <w:r>
        <w:t xml:space="preserve">      val monoid = Implicits.persistentSimClustersEmbeddingMonoid</w:t>
      </w:r>
    </w:p>
    <w:p>
      <w:pPr>
        <w:jc w:val="both"/>
      </w:pPr>
      <w:r/>
    </w:p>
    <w:p>
      <w:pPr>
        <w:jc w:val="both"/>
      </w:pPr>
      <w:r>
        <w:t xml:space="preserve">      // PersistentSimClustersEmbeddings is the only required thrift object so we need to wrap it</w:t>
      </w:r>
    </w:p>
    <w:p>
      <w:pPr>
        <w:jc w:val="both"/>
      </w:pPr>
      <w:r>
        <w:t xml:space="preserve">      // in Some</w:t>
      </w:r>
    </w:p>
    <w:p>
      <w:pPr>
        <w:jc w:val="both"/>
      </w:pPr>
      <w:r>
        <w:t xml:space="preserve">      MultiModelUtils.mergeTwoMultiModelMaps(</w:t>
      </w:r>
    </w:p>
    <w:p>
      <w:pPr>
        <w:jc w:val="both"/>
      </w:pPr>
      <w:r>
        <w:t xml:space="preserve">        Some(x.multiModelPersistentSimClustersEmbedding),</w:t>
      </w:r>
    </w:p>
    <w:p>
      <w:pPr>
        <w:jc w:val="both"/>
      </w:pPr>
      <w:r>
        <w:t xml:space="preserve">        Some(y.multiModelPersistentSimClustersEmbedding),</w:t>
      </w:r>
    </w:p>
    <w:p>
      <w:pPr>
        <w:jc w:val="both"/>
      </w:pPr>
      <w:r>
        <w:t xml:space="preserve">        monoid) match {</w:t>
      </w:r>
    </w:p>
    <w:p>
      <w:pPr>
        <w:jc w:val="both"/>
      </w:pPr>
      <w:r>
        <w:t xml:space="preserve">        // clean up the empty embeddings</w:t>
      </w:r>
    </w:p>
    <w:p>
      <w:pPr>
        <w:jc w:val="both"/>
      </w:pPr>
      <w:r>
        <w:t xml:space="preserve">        case Some(res) =&gt;</w:t>
      </w:r>
    </w:p>
    <w:p>
      <w:pPr>
        <w:jc w:val="both"/>
      </w:pPr>
      <w:r>
        <w:t xml:space="preserve">          MultiModelPersistentSimClustersEmbedding(res.flatMap {</w:t>
      </w:r>
    </w:p>
    <w:p>
      <w:pPr>
        <w:jc w:val="both"/>
      </w:pPr>
      <w:r>
        <w:t xml:space="preserve">            // in some cases the list of SimClustersScore is empty, so we want to remove the</w:t>
      </w:r>
    </w:p>
    <w:p>
      <w:pPr>
        <w:jc w:val="both"/>
      </w:pPr>
      <w:r>
        <w:t xml:space="preserve">            // modelVersion from the list of Models for the embedding</w:t>
      </w:r>
    </w:p>
    <w:p>
      <w:pPr>
        <w:jc w:val="both"/>
      </w:pPr>
      <w:r>
        <w:t xml:space="preserve">            case (modelVersion, persistentSimClustersEmbedding) =&gt;</w:t>
      </w:r>
    </w:p>
    <w:p>
      <w:pPr>
        <w:jc w:val="both"/>
      </w:pPr>
      <w:r>
        <w:t xml:space="preserve">              persistentSimClustersEmbedding.embedding.embedding match {</w:t>
      </w:r>
    </w:p>
    <w:p>
      <w:pPr>
        <w:jc w:val="both"/>
      </w:pPr>
      <w:r>
        <w:t xml:space="preserve">                case embedding if embedding.nonEmpty =&gt;</w:t>
      </w:r>
    </w:p>
    <w:p>
      <w:pPr>
        <w:jc w:val="both"/>
      </w:pPr>
      <w:r>
        <w:t xml:space="preserve">                  Map(modelVersion -&gt; persistentSimClustersEmbedding)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case _ =&gt; zero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two PersistentSimClustersEmbeddings. The embedding with the longest l2 norm overwrites</w:t>
      </w:r>
    </w:p>
    <w:p>
      <w:pPr>
        <w:jc w:val="both"/>
      </w:pPr>
      <w:r>
        <w:t xml:space="preserve">   * the other embedding. The new count equals to the sum of the count.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PersistentSimClustersEmbeddingLongestL2NormMonoid</w:t>
      </w:r>
    </w:p>
    <w:p>
      <w:pPr>
        <w:jc w:val="both"/>
      </w:pPr>
      <w:r>
        <w:t xml:space="preserve">      extends Monoid[PersistentSimClustersEmbedding] {</w:t>
      </w:r>
    </w:p>
    <w:p>
      <w:pPr>
        <w:jc w:val="both"/>
      </w:pPr>
      <w:r/>
    </w:p>
    <w:p>
      <w:pPr>
        <w:jc w:val="both"/>
      </w:pPr>
      <w:r>
        <w:t xml:space="preserve">    override val zero: PersistentSimClustersEmbedding = PersistentSimClustersEmbedding(</w:t>
      </w:r>
    </w:p>
    <w:p>
      <w:pPr>
        <w:jc w:val="both"/>
      </w:pPr>
      <w:r>
        <w:t xml:space="preserve">      ThriftSimClustersEmbedding(),</w:t>
      </w:r>
    </w:p>
    <w:p>
      <w:pPr>
        <w:jc w:val="both"/>
      </w:pPr>
      <w:r>
        <w:t xml:space="preserve">      SimClustersEmbeddingMetadata()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PersistentSimClustersEmbedding,</w:t>
      </w:r>
    </w:p>
    <w:p>
      <w:pPr>
        <w:jc w:val="both"/>
      </w:pPr>
      <w:r>
        <w:t xml:space="preserve">      y: PersistentSimClustersEmbedding</w:t>
      </w:r>
    </w:p>
    <w:p>
      <w:pPr>
        <w:jc w:val="both"/>
      </w:pPr>
      <w:r>
        <w:t xml:space="preserve">    ): PersistentSimClustersEmbedding = {</w:t>
      </w:r>
    </w:p>
    <w:p>
      <w:pPr>
        <w:jc w:val="both"/>
      </w:pPr>
      <w:r>
        <w:t xml:space="preserve">      if (SimClustersEmbedding(x.embedding).l2norm &gt;= SimClustersEmbedding(y.embedding).l2norm) x</w:t>
      </w:r>
    </w:p>
    <w:p>
      <w:pPr>
        <w:jc w:val="both"/>
      </w:pPr>
      <w:r>
        <w:t xml:space="preserve">      else 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MultiModelPersistentSimClustersEmbeddingLongestL2NormMonoid</w:t>
      </w:r>
    </w:p>
    <w:p>
      <w:pPr>
        <w:jc w:val="both"/>
      </w:pPr>
      <w:r>
        <w:t xml:space="preserve">      extends Monoid[MultiModelPersistentSimClustersEmbedding] {</w:t>
      </w:r>
    </w:p>
    <w:p>
      <w:pPr>
        <w:jc w:val="both"/>
      </w:pPr>
      <w:r/>
    </w:p>
    <w:p>
      <w:pPr>
        <w:jc w:val="both"/>
      </w:pPr>
      <w:r>
        <w:t xml:space="preserve">    override val zero: MultiModelPersistentSimClustersEmbedding =</w:t>
      </w:r>
    </w:p>
    <w:p>
      <w:pPr>
        <w:jc w:val="both"/>
      </w:pPr>
      <w:r>
        <w:t xml:space="preserve">      MultiModelPersistentSimClustersEmbedding(Map[ModelVersion, PersistentSimClustersEmbedding]())</w:t>
      </w:r>
    </w:p>
    <w:p>
      <w:pPr>
        <w:jc w:val="both"/>
      </w:pPr>
      <w:r/>
    </w:p>
    <w:p>
      <w:pPr>
        <w:jc w:val="both"/>
      </w:pPr>
      <w:r>
        <w:t xml:space="preserve">    override def plus(</w:t>
      </w:r>
    </w:p>
    <w:p>
      <w:pPr>
        <w:jc w:val="both"/>
      </w:pPr>
      <w:r>
        <w:t xml:space="preserve">      x: MultiModelPersistentSimClustersEmbedding,</w:t>
      </w:r>
    </w:p>
    <w:p>
      <w:pPr>
        <w:jc w:val="both"/>
      </w:pPr>
      <w:r>
        <w:t xml:space="preserve">      y: MultiModelPersistentSimClustersEmbedding</w:t>
      </w:r>
    </w:p>
    <w:p>
      <w:pPr>
        <w:jc w:val="both"/>
      </w:pPr>
      <w:r>
        <w:t xml:space="preserve">    ): MultiModelPersistentSimClustersEmbedding = {</w:t>
      </w:r>
    </w:p>
    <w:p>
      <w:pPr>
        <w:jc w:val="both"/>
      </w:pPr>
      <w:r>
        <w:t xml:space="preserve">      val monoid = Implicits.persistentSimClustersEmbeddingLongestL2NormMonoid</w:t>
      </w:r>
    </w:p>
    <w:p>
      <w:pPr>
        <w:jc w:val="both"/>
      </w:pPr>
      <w:r/>
    </w:p>
    <w:p>
      <w:pPr>
        <w:jc w:val="both"/>
      </w:pPr>
      <w:r>
        <w:t xml:space="preserve">      MultiModelUtils.mergeTwoMultiModelMaps(</w:t>
      </w:r>
    </w:p>
    <w:p>
      <w:pPr>
        <w:jc w:val="both"/>
      </w:pPr>
      <w:r>
        <w:t xml:space="preserve">        Some(x.multiModelPersistentSimClustersEmbedding),</w:t>
      </w:r>
    </w:p>
    <w:p>
      <w:pPr>
        <w:jc w:val="both"/>
      </w:pPr>
      <w:r>
        <w:t xml:space="preserve">        Some(y.multiModelPersistentSimClustersEmbedding),</w:t>
      </w:r>
    </w:p>
    <w:p>
      <w:pPr>
        <w:jc w:val="both"/>
      </w:pPr>
      <w:r>
        <w:t xml:space="preserve">        monoid) match {</w:t>
      </w:r>
    </w:p>
    <w:p>
      <w:pPr>
        <w:jc w:val="both"/>
      </w:pPr>
      <w:r>
        <w:t xml:space="preserve">        // clean up empty embeddings</w:t>
      </w:r>
    </w:p>
    <w:p>
      <w:pPr>
        <w:jc w:val="both"/>
      </w:pPr>
      <w:r>
        <w:t xml:space="preserve">        case Some(res) =&gt;</w:t>
      </w:r>
    </w:p>
    <w:p>
      <w:pPr>
        <w:jc w:val="both"/>
      </w:pPr>
      <w:r>
        <w:t xml:space="preserve">          MultiModelPersistentSimClustersEmbedding(res.flatMap {</w:t>
      </w:r>
    </w:p>
    <w:p>
      <w:pPr>
        <w:jc w:val="both"/>
      </w:pPr>
      <w:r>
        <w:t xml:space="preserve">            case (modelVersion, persistentSimClustersEmbedding) =&gt;</w:t>
      </w:r>
    </w:p>
    <w:p>
      <w:pPr>
        <w:jc w:val="both"/>
      </w:pPr>
      <w:r>
        <w:t xml:space="preserve">              // in some cases the list of SimClustersScore is empty, so we want to remove the</w:t>
      </w:r>
    </w:p>
    <w:p>
      <w:pPr>
        <w:jc w:val="both"/>
      </w:pPr>
      <w:r>
        <w:t xml:space="preserve">              // modelVersion from the list of Models for the embedding</w:t>
      </w:r>
    </w:p>
    <w:p>
      <w:pPr>
        <w:jc w:val="both"/>
      </w:pPr>
      <w:r>
        <w:t xml:space="preserve">              persistentSimClustersEmbedding.embedding.embedding match {</w:t>
      </w:r>
    </w:p>
    <w:p>
      <w:pPr>
        <w:jc w:val="both"/>
      </w:pPr>
      <w:r>
        <w:t xml:space="preserve">                case embedding if embedding.nonEmpty =&gt;</w:t>
      </w:r>
    </w:p>
    <w:p>
      <w:pPr>
        <w:jc w:val="both"/>
      </w:pPr>
      <w:r>
        <w:t xml:space="preserve">                  Map(modelVersion -&gt; persistentSimClustersEmbedding)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case _ =&gt; zero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TopKScoresUtils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Function for merging TopK scores with decayed values.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This is for use with topk scores where all scores are updated at the same time (i.e. most</w:t>
      </w:r>
    </w:p>
    <w:p>
      <w:pPr>
        <w:jc w:val="both"/>
      </w:pPr>
      <w:r>
        <w:t xml:space="preserve">     * time-decayed embedding aggregations). Rather than storing individual scores as algebird.DecayedValue</w:t>
      </w:r>
    </w:p>
    <w:p>
      <w:pPr>
        <w:jc w:val="both"/>
      </w:pPr>
      <w:r>
        <w:t xml:space="preserve">     * and replicating time information for every key, we can store a single timestamp for the entire</w:t>
      </w:r>
    </w:p>
    <w:p>
      <w:pPr>
        <w:jc w:val="both"/>
      </w:pPr>
      <w:r>
        <w:t xml:space="preserve">     * embedding and replicate the decay logic when processing each score.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This should replicate the behaviour of `mergeTwoTopKMapWithDecayedValues`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The logic is:</w:t>
      </w:r>
    </w:p>
    <w:p>
      <w:pPr>
        <w:jc w:val="both"/>
      </w:pPr>
      <w:r>
        <w:t xml:space="preserve">     * - Determine the most recent update and build a DecayedValue for it (decayedValueForLatestTime)</w:t>
      </w:r>
    </w:p>
    <w:p>
      <w:pPr>
        <w:jc w:val="both"/>
      </w:pPr>
      <w:r>
        <w:t xml:space="preserve">     * - For each (cluster, score), decay the score relative to the time of the most-recently updated embedding</w:t>
      </w:r>
    </w:p>
    <w:p>
      <w:pPr>
        <w:jc w:val="both"/>
      </w:pPr>
      <w:r>
        <w:t xml:space="preserve">     *   - This is a no-op for scores from the most recently-updated embedding, and will scale scores</w:t>
      </w:r>
    </w:p>
    <w:p>
      <w:pPr>
        <w:jc w:val="both"/>
      </w:pPr>
      <w:r>
        <w:t xml:space="preserve">     *     for the older embedding.</w:t>
      </w:r>
    </w:p>
    <w:p>
      <w:pPr>
        <w:jc w:val="both"/>
      </w:pPr>
      <w:r>
        <w:t xml:space="preserve">     *     - Drop any (cluster, score) which are below the `threshold` score</w:t>
      </w:r>
    </w:p>
    <w:p>
      <w:pPr>
        <w:jc w:val="both"/>
      </w:pPr>
      <w:r>
        <w:t xml:space="preserve">     *     - If both input embeddings contribute a score for the same cluster, keep the one with the largest score (after scaling)</w:t>
      </w:r>
    </w:p>
    <w:p>
      <w:pPr>
        <w:jc w:val="both"/>
      </w:pPr>
      <w:r>
        <w:t xml:space="preserve">     *     - Sort (cluster, score) by score and keep the `topK`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mergeClusterScoresWithUpdateTimes[Key](</w:t>
      </w:r>
    </w:p>
    <w:p>
      <w:pPr>
        <w:jc w:val="both"/>
      </w:pPr>
      <w:r>
        <w:t xml:space="preserve">      x: Seq[(Key, Double)],</w:t>
      </w:r>
    </w:p>
    <w:p>
      <w:pPr>
        <w:jc w:val="both"/>
      </w:pPr>
      <w:r>
        <w:t xml:space="preserve">      xUpdatedAtMs: Long,</w:t>
      </w:r>
    </w:p>
    <w:p>
      <w:pPr>
        <w:jc w:val="both"/>
      </w:pPr>
      <w:r>
        <w:t xml:space="preserve">      y: Seq[(Key, Double)],</w:t>
      </w:r>
    </w:p>
    <w:p>
      <w:pPr>
        <w:jc w:val="both"/>
      </w:pPr>
      <w:r>
        <w:t xml:space="preserve">      yUpdatedAtMs: Long,</w:t>
      </w:r>
    </w:p>
    <w:p>
      <w:pPr>
        <w:jc w:val="both"/>
      </w:pPr>
      <w:r>
        <w:t xml:space="preserve">      halfLifeMs: Long,</w:t>
      </w:r>
    </w:p>
    <w:p>
      <w:pPr>
        <w:jc w:val="both"/>
      </w:pPr>
      <w:r>
        <w:t xml:space="preserve">      topK: Int,</w:t>
      </w:r>
    </w:p>
    <w:p>
      <w:pPr>
        <w:jc w:val="both"/>
      </w:pPr>
      <w:r>
        <w:t xml:space="preserve">      threshold: Double</w:t>
      </w:r>
    </w:p>
    <w:p>
      <w:pPr>
        <w:jc w:val="both"/>
      </w:pPr>
      <w:r>
        <w:t xml:space="preserve">    ): Seq[(Key, Double)] = {</w:t>
      </w:r>
    </w:p>
    <w:p>
      <w:pPr>
        <w:jc w:val="both"/>
      </w:pPr>
      <w:r>
        <w:t xml:space="preserve">      val latestUpdate = math.max(xUpdatedAtMs, yUpdatedAtMs)</w:t>
      </w:r>
    </w:p>
    <w:p>
      <w:pPr>
        <w:jc w:val="both"/>
      </w:pPr>
      <w:r>
        <w:t xml:space="preserve">      val decayedValueForLatestTime = DecayedValue.build(0.0, latestUpdate, halfLifeMs)</w:t>
      </w:r>
    </w:p>
    <w:p>
      <w:pPr>
        <w:jc w:val="both"/>
      </w:pPr>
      <w:r/>
    </w:p>
    <w:p>
      <w:pPr>
        <w:jc w:val="both"/>
      </w:pPr>
      <w:r>
        <w:t xml:space="preserve">      val merged = mutable.HashMap[Key, Double]()</w:t>
      </w:r>
    </w:p>
    <w:p>
      <w:pPr>
        <w:jc w:val="both"/>
      </w:pPr>
      <w:r/>
    </w:p>
    <w:p>
      <w:pPr>
        <w:jc w:val="both"/>
      </w:pPr>
      <w:r>
        <w:t xml:space="preserve">      x.foreach {</w:t>
      </w:r>
    </w:p>
    <w:p>
      <w:pPr>
        <w:jc w:val="both"/>
      </w:pPr>
      <w:r>
        <w:t xml:space="preserve">        case (key, score) =&gt;</w:t>
      </w:r>
    </w:p>
    <w:p>
      <w:pPr>
        <w:jc w:val="both"/>
      </w:pPr>
      <w:r>
        <w:t xml:space="preserve">          val decayedScore = Implicits.decayedValueMonoid</w:t>
      </w:r>
    </w:p>
    <w:p>
      <w:pPr>
        <w:jc w:val="both"/>
      </w:pPr>
      <w:r>
        <w:t xml:space="preserve">            .plus(</w:t>
      </w:r>
    </w:p>
    <w:p>
      <w:pPr>
        <w:jc w:val="both"/>
      </w:pPr>
      <w:r>
        <w:t xml:space="preserve">              DecayedValue.build(score, xUpdatedAtMs, halfLifeMs),</w:t>
      </w:r>
    </w:p>
    <w:p>
      <w:pPr>
        <w:jc w:val="both"/>
      </w:pPr>
      <w:r>
        <w:t xml:space="preserve">              decayedValueForLatestTime</w:t>
      </w:r>
    </w:p>
    <w:p>
      <w:pPr>
        <w:jc w:val="both"/>
      </w:pPr>
      <w:r>
        <w:t xml:space="preserve">            ).value</w:t>
      </w:r>
    </w:p>
    <w:p>
      <w:pPr>
        <w:jc w:val="both"/>
      </w:pPr>
      <w:r>
        <w:t xml:space="preserve">          if (decayedScore &gt; threshold)</w:t>
      </w:r>
    </w:p>
    <w:p>
      <w:pPr>
        <w:jc w:val="both"/>
      </w:pPr>
      <w:r>
        <w:t xml:space="preserve">            merged += key -&gt; decayedScore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y.foreach {</w:t>
      </w:r>
    </w:p>
    <w:p>
      <w:pPr>
        <w:jc w:val="both"/>
      </w:pPr>
      <w:r>
        <w:t xml:space="preserve">        case (key, score) =&gt;</w:t>
      </w:r>
    </w:p>
    <w:p>
      <w:pPr>
        <w:jc w:val="both"/>
      </w:pPr>
      <w:r>
        <w:t xml:space="preserve">          val decayedScore = Implicits.decayedValueMonoid</w:t>
      </w:r>
    </w:p>
    <w:p>
      <w:pPr>
        <w:jc w:val="both"/>
      </w:pPr>
      <w:r>
        <w:t xml:space="preserve">            .plus(</w:t>
      </w:r>
    </w:p>
    <w:p>
      <w:pPr>
        <w:jc w:val="both"/>
      </w:pPr>
      <w:r>
        <w:t xml:space="preserve">              DecayedValue.build(score, yUpdatedAtMs, halfLifeMs),</w:t>
      </w:r>
    </w:p>
    <w:p>
      <w:pPr>
        <w:jc w:val="both"/>
      </w:pPr>
      <w:r>
        <w:t xml:space="preserve">              decayedValueForLatestTime</w:t>
      </w:r>
    </w:p>
    <w:p>
      <w:pPr>
        <w:jc w:val="both"/>
      </w:pPr>
      <w:r>
        <w:t xml:space="preserve">            ).value</w:t>
      </w:r>
    </w:p>
    <w:p>
      <w:pPr>
        <w:jc w:val="both"/>
      </w:pPr>
      <w:r>
        <w:t xml:space="preserve">          if (decayedScore &gt; threshold)</w:t>
      </w:r>
    </w:p>
    <w:p>
      <w:pPr>
        <w:jc w:val="both"/>
      </w:pPr>
      <w:r>
        <w:t xml:space="preserve">            merged.get(key) match {</w:t>
      </w:r>
    </w:p>
    <w:p>
      <w:pPr>
        <w:jc w:val="both"/>
      </w:pPr>
      <w:r>
        <w:t xml:space="preserve">              case Some(existingValue) =&gt;</w:t>
      </w:r>
    </w:p>
    <w:p>
      <w:pPr>
        <w:jc w:val="both"/>
      </w:pPr>
      <w:r>
        <w:t xml:space="preserve">                if (decayedScore &gt; existingValue)</w:t>
      </w:r>
    </w:p>
    <w:p>
      <w:pPr>
        <w:jc w:val="both"/>
      </w:pPr>
      <w:r>
        <w:t xml:space="preserve">                  merged += key -&gt; decayedScore</w:t>
      </w:r>
    </w:p>
    <w:p>
      <w:pPr>
        <w:jc w:val="both"/>
      </w:pPr>
      <w:r>
        <w:t xml:space="preserve">              case None =&gt;</w:t>
      </w:r>
    </w:p>
    <w:p>
      <w:pPr>
        <w:jc w:val="both"/>
      </w:pPr>
      <w:r>
        <w:t xml:space="preserve">                merged += key -&gt; decayedScore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merged.toSeq</w:t>
      </w:r>
    </w:p>
    <w:p>
      <w:pPr>
        <w:jc w:val="both"/>
      </w:pPr>
      <w:r>
        <w:t xml:space="preserve">        .sortBy(-_._2)</w:t>
      </w:r>
    </w:p>
    <w:p>
      <w:pPr>
        <w:jc w:val="both"/>
      </w:pPr>
      <w:r>
        <w:t xml:space="preserve">        .take(topK)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Function for merging to TopK map with decayed values.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First of all, all the values will be decayed to the latest scaled timestamp to be comparable.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If the same key appears at both a and b, the one with larger scaled time (or larger value when</w:t>
      </w:r>
    </w:p>
    <w:p>
      <w:pPr>
        <w:jc w:val="both"/>
      </w:pPr>
      <w:r>
        <w:t xml:space="preserve">     * their scaled times are same) will be taken. The values smaller than the threshold will be dropped.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After merging, if the size is larger than TopK, only scores with topK largest value will be kept.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mergeTwoTopKMapWithDecayedValues[T](</w:t>
      </w:r>
    </w:p>
    <w:p>
      <w:pPr>
        <w:jc w:val="both"/>
      </w:pPr>
      <w:r>
        <w:t xml:space="preserve">      a: Option[collection.Map[T, ThriftDecayedValue]],</w:t>
      </w:r>
    </w:p>
    <w:p>
      <w:pPr>
        <w:jc w:val="both"/>
      </w:pPr>
      <w:r>
        <w:t xml:space="preserve">      b: Option[collection.Map[T, ThriftDecayedValue]],</w:t>
      </w:r>
    </w:p>
    <w:p>
      <w:pPr>
        <w:jc w:val="both"/>
      </w:pPr>
      <w:r>
        <w:t xml:space="preserve">      topK: Int,</w:t>
      </w:r>
    </w:p>
    <w:p>
      <w:pPr>
        <w:jc w:val="both"/>
      </w:pPr>
      <w:r>
        <w:t xml:space="preserve">      threshold: Double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implicit thriftDecayedValueMonoid: ThriftDecayedValueMonoid</w:t>
      </w:r>
    </w:p>
    <w:p>
      <w:pPr>
        <w:jc w:val="both"/>
      </w:pPr>
      <w:r>
        <w:t xml:space="preserve">    ): Option[collection.Map[T, ThriftDecayedValue]] = {</w:t>
      </w:r>
    </w:p>
    <w:p>
      <w:pPr>
        <w:jc w:val="both"/>
      </w:pPr>
      <w:r/>
    </w:p>
    <w:p>
      <w:pPr>
        <w:jc w:val="both"/>
      </w:pPr>
      <w:r>
        <w:t xml:space="preserve">      if (a.isEmpty || a.exists(_.isEmpty)) {</w:t>
      </w:r>
    </w:p>
    <w:p>
      <w:pPr>
        <w:jc w:val="both"/>
      </w:pPr>
      <w:r>
        <w:t xml:space="preserve">        return b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(b.isEmpty || b.exists(_.isEmpty)) {</w:t>
      </w:r>
    </w:p>
    <w:p>
      <w:pPr>
        <w:jc w:val="both"/>
      </w:pPr>
      <w:r>
        <w:t xml:space="preserve">        return a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latestScaledTime = (a.get.view ++ b.get.view).map {</w:t>
      </w:r>
    </w:p>
    <w:p>
      <w:pPr>
        <w:jc w:val="both"/>
      </w:pPr>
      <w:r>
        <w:t xml:space="preserve">        case (_, scores) =&gt;</w:t>
      </w:r>
    </w:p>
    <w:p>
      <w:pPr>
        <w:jc w:val="both"/>
      </w:pPr>
      <w:r>
        <w:t xml:space="preserve">          scores.scaledTime</w:t>
      </w:r>
    </w:p>
    <w:p>
      <w:pPr>
        <w:jc w:val="both"/>
      </w:pPr>
      <w:r>
        <w:t xml:space="preserve">      }.max</w:t>
      </w:r>
    </w:p>
    <w:p>
      <w:pPr>
        <w:jc w:val="both"/>
      </w:pPr>
      <w:r/>
    </w:p>
    <w:p>
      <w:pPr>
        <w:jc w:val="both"/>
      </w:pPr>
      <w:r>
        <w:t xml:space="preserve">      val decayedValueWithLatestScaledTime = ThriftDecayedValue(0.0, latestScaledTime)</w:t>
      </w:r>
    </w:p>
    <w:p>
      <w:pPr>
        <w:jc w:val="both"/>
      </w:pPr>
      <w:r/>
    </w:p>
    <w:p>
      <w:pPr>
        <w:jc w:val="both"/>
      </w:pPr>
      <w:r>
        <w:t xml:space="preserve">      val merged = mutable.HashMap[T, ThriftDecayedValue]()</w:t>
      </w:r>
    </w:p>
    <w:p>
      <w:pPr>
        <w:jc w:val="both"/>
      </w:pPr>
      <w:r/>
    </w:p>
    <w:p>
      <w:pPr>
        <w:jc w:val="both"/>
      </w:pPr>
      <w:r>
        <w:t xml:space="preserve">      a.foreach {</w:t>
      </w:r>
    </w:p>
    <w:p>
      <w:pPr>
        <w:jc w:val="both"/>
      </w:pPr>
      <w:r>
        <w:t xml:space="preserve">        _.foreach {</w:t>
      </w:r>
    </w:p>
    <w:p>
      <w:pPr>
        <w:jc w:val="both"/>
      </w:pPr>
      <w:r>
        <w:t xml:space="preserve">          case (k, v) =&gt;</w:t>
      </w:r>
    </w:p>
    <w:p>
      <w:pPr>
        <w:jc w:val="both"/>
      </w:pPr>
      <w:r>
        <w:t xml:space="preserve">            // decay the value to latest scaled time</w:t>
      </w:r>
    </w:p>
    <w:p>
      <w:pPr>
        <w:jc w:val="both"/>
      </w:pPr>
      <w:r>
        <w:t xml:space="preserve">            val decayedScores = thriftDecayedValueMonoid</w:t>
      </w:r>
    </w:p>
    <w:p>
      <w:pPr>
        <w:jc w:val="both"/>
      </w:pPr>
      <w:r>
        <w:t xml:space="preserve">              .plus(v, decayedValueWithLatestScaledTime)</w:t>
      </w:r>
    </w:p>
    <w:p>
      <w:pPr>
        <w:jc w:val="both"/>
      </w:pPr>
      <w:r/>
    </w:p>
    <w:p>
      <w:pPr>
        <w:jc w:val="both"/>
      </w:pPr>
      <w:r>
        <w:t xml:space="preserve">            // only merge if the value is larger than the threshold</w:t>
      </w:r>
    </w:p>
    <w:p>
      <w:pPr>
        <w:jc w:val="both"/>
      </w:pPr>
      <w:r>
        <w:t xml:space="preserve">            if (decayedScores.value &gt; threshold) {</w:t>
      </w:r>
    </w:p>
    <w:p>
      <w:pPr>
        <w:jc w:val="both"/>
      </w:pPr>
      <w:r>
        <w:t xml:space="preserve">              merged += k -&gt; decayedScores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b.foreach {</w:t>
      </w:r>
    </w:p>
    <w:p>
      <w:pPr>
        <w:jc w:val="both"/>
      </w:pPr>
      <w:r>
        <w:t xml:space="preserve">        _.foreach {</w:t>
      </w:r>
    </w:p>
    <w:p>
      <w:pPr>
        <w:jc w:val="both"/>
      </w:pPr>
      <w:r>
        <w:t xml:space="preserve">          case (k, v) =&gt;</w:t>
      </w:r>
    </w:p>
    <w:p>
      <w:pPr>
        <w:jc w:val="both"/>
      </w:pPr>
      <w:r>
        <w:t xml:space="preserve">            val decayedScores = thriftDecayedValueMonoid</w:t>
      </w:r>
    </w:p>
    <w:p>
      <w:pPr>
        <w:jc w:val="both"/>
      </w:pPr>
      <w:r>
        <w:t xml:space="preserve">              .plus(v, decayedValueWithLatestScaledTime)</w:t>
      </w:r>
    </w:p>
    <w:p>
      <w:pPr>
        <w:jc w:val="both"/>
      </w:pPr>
      <w:r/>
    </w:p>
    <w:p>
      <w:pPr>
        <w:jc w:val="both"/>
      </w:pPr>
      <w:r>
        <w:t xml:space="preserve">            // only merge if the value is larger than the threshold</w:t>
      </w:r>
    </w:p>
    <w:p>
      <w:pPr>
        <w:jc w:val="both"/>
      </w:pPr>
      <w:r>
        <w:t xml:space="preserve">            if (decayedScores.value &gt; threshold) {</w:t>
      </w:r>
    </w:p>
    <w:p>
      <w:pPr>
        <w:jc w:val="both"/>
      </w:pPr>
      <w:r>
        <w:t xml:space="preserve">              if (!merged.contains(k)) {</w:t>
      </w:r>
    </w:p>
    <w:p>
      <w:pPr>
        <w:jc w:val="both"/>
      </w:pPr>
      <w:r>
        <w:t xml:space="preserve">                merged += k -&gt; decayedScores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only update if the value is larger than the one already merged</w:t>
      </w:r>
    </w:p>
    <w:p>
      <w:pPr>
        <w:jc w:val="both"/>
      </w:pPr>
      <w:r>
        <w:t xml:space="preserve">                if (decayedScores.value &gt; merged(k).value) {</w:t>
      </w:r>
    </w:p>
    <w:p>
      <w:pPr>
        <w:jc w:val="both"/>
      </w:pPr>
      <w:r>
        <w:t xml:space="preserve">                  merged.update(k, decayedScores)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add some buffer size (~ 0.2 * topK) to avoid sorting and taking too frequently</w:t>
      </w:r>
    </w:p>
    <w:p>
      <w:pPr>
        <w:jc w:val="both"/>
      </w:pPr>
      <w:r>
        <w:t xml:space="preserve">      if (merged.size &gt; topK * 1.2)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merged.toSeq</w:t>
      </w:r>
    </w:p>
    <w:p>
      <w:pPr>
        <w:jc w:val="both"/>
      </w:pPr>
      <w:r>
        <w:t xml:space="preserve">            .sortBy { case (_, scores) =&gt; scores.value * -1 }</w:t>
      </w:r>
    </w:p>
    <w:p>
      <w:pPr>
        <w:jc w:val="both"/>
      </w:pPr>
      <w:r>
        <w:t xml:space="preserve">            .take(topK)</w:t>
      </w:r>
    </w:p>
    <w:p>
      <w:pPr>
        <w:jc w:val="both"/>
      </w:pPr>
      <w:r>
        <w:t xml:space="preserve">            .toMap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Some(merged)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MultiModelUtils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In order to reduce complexity we use the Monoid for the value to plus two MultiModel maps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mergeTwoMultiModelMaps[T](</w:t>
      </w:r>
    </w:p>
    <w:p>
      <w:pPr>
        <w:jc w:val="both"/>
      </w:pPr>
      <w:r>
        <w:t xml:space="preserve">      a: Option[collection.Map[ModelVersion, T]],</w:t>
      </w:r>
    </w:p>
    <w:p>
      <w:pPr>
        <w:jc w:val="both"/>
      </w:pPr>
      <w:r>
        <w:t xml:space="preserve">      b: Option[collection.Map[ModelVersion, T]],</w:t>
      </w:r>
    </w:p>
    <w:p>
      <w:pPr>
        <w:jc w:val="both"/>
      </w:pPr>
      <w:r>
        <w:t xml:space="preserve">      monoid: Monoid[T]</w:t>
      </w:r>
    </w:p>
    <w:p>
      <w:pPr>
        <w:jc w:val="both"/>
      </w:pPr>
      <w:r>
        <w:t xml:space="preserve">    ): Option[collection.Map[ModelVersion, T]] = {</w:t>
      </w:r>
    </w:p>
    <w:p>
      <w:pPr>
        <w:jc w:val="both"/>
      </w:pPr>
      <w:r>
        <w:t xml:space="preserve">      (a, b) match {</w:t>
      </w:r>
    </w:p>
    <w:p>
      <w:pPr>
        <w:jc w:val="both"/>
      </w:pPr>
      <w:r>
        <w:t xml:space="preserve">        case (Some(_), None) =&gt; a</w:t>
      </w:r>
    </w:p>
    <w:p>
      <w:pPr>
        <w:jc w:val="both"/>
      </w:pPr>
      <w:r>
        <w:t xml:space="preserve">        case (None, Some(_)) =&gt; b</w:t>
      </w:r>
    </w:p>
    <w:p>
      <w:pPr>
        <w:jc w:val="both"/>
      </w:pPr>
      <w:r>
        <w:t xml:space="preserve">        case (Some(aa), Some(bb)) =&gt;</w:t>
      </w:r>
    </w:p>
    <w:p>
      <w:pPr>
        <w:jc w:val="both"/>
      </w:pPr>
      <w:r>
        <w:t xml:space="preserve">          val res = ModelVersionProfiles.ModelVersionProfiles.foldLeft(Map[ModelVersion, T]()) {</w:t>
      </w:r>
    </w:p>
    <w:p>
      <w:pPr>
        <w:jc w:val="both"/>
      </w:pPr>
      <w:r>
        <w:t xml:space="preserve">            (map, model) =&gt;</w:t>
      </w:r>
    </w:p>
    <w:p>
      <w:pPr>
        <w:jc w:val="both"/>
      </w:pPr>
      <w:r>
        <w:t xml:space="preserve">              map + (model._1 -&gt; monoid.plus(</w:t>
      </w:r>
    </w:p>
    <w:p>
      <w:pPr>
        <w:jc w:val="both"/>
      </w:pPr>
      <w:r>
        <w:t xml:space="preserve">                aa.getOrElse(model._1, monoid.zero),</w:t>
      </w:r>
    </w:p>
    <w:p>
      <w:pPr>
        <w:jc w:val="both"/>
      </w:pPr>
      <w:r>
        <w:t xml:space="preserve">                bb.getOrElse(model._1, monoid.zero)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Some(res)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