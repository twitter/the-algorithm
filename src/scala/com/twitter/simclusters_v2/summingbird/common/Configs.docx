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com.twitter.simclusters_v2.summingbird.common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Configs {</w:t>
      </w:r>
    </w:p>
    <w:p>
      <w:pPr>
        <w:jc w:val="both"/>
      </w:pPr>
      <w:r/>
    </w:p>
    <w:p>
      <w:pPr>
        <w:jc w:val="both"/>
      </w:pPr>
      <w:r>
        <w:t xml:space="preserve">  final val role = "cassowary"</w:t>
      </w:r>
    </w:p>
    <w:p>
      <w:pPr>
        <w:jc w:val="both"/>
      </w:pPr>
      <w:r/>
    </w:p>
    <w:p>
      <w:pPr>
        <w:jc w:val="both"/>
      </w:pPr>
      <w:r>
        <w:t xml:space="preserve">  final val ZoneAtla: String = "atla"</w:t>
      </w:r>
    </w:p>
    <w:p>
      <w:pPr>
        <w:jc w:val="both"/>
      </w:pPr>
      <w:r/>
    </w:p>
    <w:p>
      <w:pPr>
        <w:jc w:val="both"/>
      </w:pPr>
      <w:r>
        <w:t xml:space="preserve">  @deprecated("Use 'common/ModelVersions'", "2019-09-04")</w:t>
      </w:r>
    </w:p>
    <w:p>
      <w:pPr>
        <w:jc w:val="both"/>
      </w:pPr>
      <w:r>
        <w:t xml:space="preserve">  final val ModelVersion20M145KDec11: String = "20M_145K_dec11"</w:t>
      </w:r>
    </w:p>
    <w:p>
      <w:pPr>
        <w:jc w:val="both"/>
      </w:pPr>
      <w:r>
        <w:t xml:space="preserve">  @deprecated("Use 'common/ModelVersions'", "2019-09-04")</w:t>
      </w:r>
    </w:p>
    <w:p>
      <w:pPr>
        <w:jc w:val="both"/>
      </w:pPr>
      <w:r>
        <w:t xml:space="preserve">  final val ModelVersion20M145KUpdated: String = "20M_145K_updated"</w:t>
      </w:r>
    </w:p>
    <w:p>
      <w:pPr>
        <w:jc w:val="both"/>
      </w:pPr>
      <w:r>
        <w:t xml:space="preserve">  final val ModelVersion20M145K2020: String = "20M_145K_2020"</w:t>
      </w:r>
    </w:p>
    <w:p>
      <w:pPr>
        <w:jc w:val="both"/>
      </w:pPr>
      <w:r/>
    </w:p>
    <w:p>
      <w:pPr>
        <w:jc w:val="both"/>
      </w:pPr>
      <w:r>
        <w:t xml:space="preserve">  @deprecated("Use 'common/ModelVersions'", "2019-09-04")</w:t>
      </w:r>
    </w:p>
    <w:p>
      <w:pPr>
        <w:jc w:val="both"/>
      </w:pPr>
      <w:r>
        <w:t xml:space="preserve">  final val ModelVersionMap: Map[String, ModelVersion] = Map(</w:t>
      </w:r>
    </w:p>
    <w:p>
      <w:pPr>
        <w:jc w:val="both"/>
      </w:pPr>
      <w:r>
        <w:t xml:space="preserve">    ModelVersion20M145KDec11 -&gt; ModelVersion.Model20m145kDec11,</w:t>
      </w:r>
    </w:p>
    <w:p>
      <w:pPr>
        <w:jc w:val="both"/>
      </w:pPr>
      <w:r>
        <w:t xml:space="preserve">    ModelVersion20M145KUpdated -&gt; ModelVersion.Model20m145kUpdated,</w:t>
      </w:r>
    </w:p>
    <w:p>
      <w:pPr>
        <w:jc w:val="both"/>
      </w:pPr>
      <w:r>
        <w:t xml:space="preserve">    ModelVersion20M145K2020 -&gt; ModelVersion.Model20m145k2020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final val favScoreThresholdForUserInterest: String =&gt; Double = {</w:t>
      </w:r>
    </w:p>
    <w:p>
      <w:pPr>
        <w:jc w:val="both"/>
      </w:pPr>
      <w:r>
        <w:t xml:space="preserve">    case ModelVersion20M145KDec11 =&gt; 0.15</w:t>
      </w:r>
    </w:p>
    <w:p>
      <w:pPr>
        <w:jc w:val="both"/>
      </w:pPr>
      <w:r>
        <w:t xml:space="preserve">    case ModelVersion20M145KUpdated =&gt; 1.0</w:t>
      </w:r>
    </w:p>
    <w:p>
      <w:pPr>
        <w:jc w:val="both"/>
      </w:pPr>
      <w:r>
        <w:t xml:space="preserve">    case ModelVersion20M145K2020 =&gt; 0.3</w:t>
      </w:r>
    </w:p>
    <w:p>
      <w:pPr>
        <w:jc w:val="both"/>
      </w:pPr>
      <w:r>
        <w:t xml:space="preserve">    case modelVersionStr =&gt; throw new Exception(s"$modelVersionStr is not a valid model")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@deprecated("Use 'common/ModelVersions'", "2019-09-04")</w:t>
      </w:r>
    </w:p>
    <w:p>
      <w:pPr>
        <w:jc w:val="both"/>
      </w:pPr>
      <w:r>
        <w:t xml:space="preserve">  final val ReversedModelVersionMap = ModelVersionMap.map(_.swap)</w:t>
      </w:r>
    </w:p>
    <w:p>
      <w:pPr>
        <w:jc w:val="both"/>
      </w:pPr>
      <w:r/>
    </w:p>
    <w:p>
      <w:pPr>
        <w:jc w:val="both"/>
      </w:pPr>
      <w:r>
        <w:t xml:space="preserve">  final val batchesToKeep: Int = 1</w:t>
      </w:r>
    </w:p>
    <w:p>
      <w:pPr>
        <w:jc w:val="both"/>
      </w:pPr>
      <w:r/>
    </w:p>
    <w:p>
      <w:pPr>
        <w:jc w:val="both"/>
      </w:pPr>
      <w:r>
        <w:t xml:space="preserve">  final val HalfLife: Duration = 8.hours</w:t>
      </w:r>
    </w:p>
    <w:p>
      <w:pPr>
        <w:jc w:val="both"/>
      </w:pPr>
      <w:r>
        <w:t xml:space="preserve">  final val HalfLifeInMs: Long = HalfLife.inMilliseconds</w:t>
      </w:r>
    </w:p>
    <w:p>
      <w:pPr>
        <w:jc w:val="both"/>
      </w:pPr>
      <w:r/>
    </w:p>
    <w:p>
      <w:pPr>
        <w:jc w:val="both"/>
      </w:pPr>
      <w:r>
        <w:t xml:space="preserve">  final val topKTweetsPerCluster: Int = 1600</w:t>
      </w:r>
    </w:p>
    <w:p>
      <w:pPr>
        <w:jc w:val="both"/>
      </w:pPr>
      <w:r/>
    </w:p>
    <w:p>
      <w:pPr>
        <w:jc w:val="both"/>
      </w:pPr>
      <w:r>
        <w:t xml:space="preserve">  final val topKClustersPerEntity: Int = 50</w:t>
      </w:r>
    </w:p>
    <w:p>
      <w:pPr>
        <w:jc w:val="both"/>
      </w:pPr>
      <w:r/>
    </w:p>
    <w:p>
      <w:pPr>
        <w:jc w:val="both"/>
      </w:pPr>
      <w:r>
        <w:t xml:space="preserve">  // the config used in offline job only</w:t>
      </w:r>
    </w:p>
    <w:p>
      <w:pPr>
        <w:jc w:val="both"/>
      </w:pPr>
      <w:r>
        <w:t xml:space="preserve">  final val topKClustersPerTweet: Int = 400</w:t>
      </w:r>
    </w:p>
    <w:p>
      <w:pPr>
        <w:jc w:val="both"/>
      </w:pPr>
      <w:r/>
    </w:p>
    <w:p>
      <w:pPr>
        <w:jc w:val="both"/>
      </w:pPr>
      <w:r>
        <w:t xml:space="preserve">  // minimum score to save clusterIds in entityTopKClusters cache</w:t>
      </w:r>
    </w:p>
    <w:p>
      <w:pPr>
        <w:jc w:val="both"/>
      </w:pPr>
      <w:r>
        <w:t xml:space="preserve">  // entity includes entities other than tweetId.</w:t>
      </w:r>
    </w:p>
    <w:p>
      <w:pPr>
        <w:jc w:val="both"/>
      </w:pPr>
      <w:r>
        <w:t xml:space="preserve">  final val scoreThresholdForEntityTopKClustersCache: Double = 0.02</w:t>
      </w:r>
    </w:p>
    <w:p>
      <w:pPr>
        <w:jc w:val="both"/>
      </w:pPr>
      <w:r/>
    </w:p>
    <w:p>
      <w:pPr>
        <w:jc w:val="both"/>
      </w:pPr>
      <w:r>
        <w:t xml:space="preserve">  // minimum score to save clusterIds in tweetTopKClusters cache</w:t>
      </w:r>
    </w:p>
    <w:p>
      <w:pPr>
        <w:jc w:val="both"/>
      </w:pPr>
      <w:r>
        <w:t xml:space="preserve">  final val scoreThresholdForTweetTopKClustersCache: Double = 0.02</w:t>
      </w:r>
    </w:p>
    <w:p>
      <w:pPr>
        <w:jc w:val="both"/>
      </w:pPr>
      <w:r/>
    </w:p>
    <w:p>
      <w:pPr>
        <w:jc w:val="both"/>
      </w:pPr>
      <w:r>
        <w:t xml:space="preserve">  // minimum score to save tweetIds in clusterTopKTweets cache</w:t>
      </w:r>
    </w:p>
    <w:p>
      <w:pPr>
        <w:jc w:val="both"/>
      </w:pPr>
      <w:r>
        <w:t xml:space="preserve">  final val scoreThresholdForClusterTopKTweetsCache: Double = 0.001</w:t>
      </w:r>
    </w:p>
    <w:p>
      <w:pPr>
        <w:jc w:val="both"/>
      </w:pPr>
      <w:r/>
    </w:p>
    <w:p>
      <w:pPr>
        <w:jc w:val="both"/>
      </w:pPr>
      <w:r>
        <w:t xml:space="preserve">  // minimum score to save entities in clusterTopKEntities cache</w:t>
      </w:r>
    </w:p>
    <w:p>
      <w:pPr>
        <w:jc w:val="both"/>
      </w:pPr>
      <w:r>
        <w:t xml:space="preserve">  final val scoreThresholdForClusterTopKEntitiesCache: Double = 0.001</w:t>
      </w:r>
    </w:p>
    <w:p>
      <w:pPr>
        <w:jc w:val="both"/>
      </w:pPr>
      <w:r/>
    </w:p>
    <w:p>
      <w:pPr>
        <w:jc w:val="both"/>
      </w:pPr>
      <w:r>
        <w:t xml:space="preserve">  final val MinFavoriteCount = 8</w:t>
      </w:r>
    </w:p>
    <w:p>
      <w:pPr>
        <w:jc w:val="both"/>
      </w:pPr>
      <w:r/>
    </w:p>
    <w:p>
      <w:pPr>
        <w:jc w:val="both"/>
      </w:pPr>
      <w:r>
        <w:t xml:space="preserve">  final val OldestTweetInLightIndexInMillis = 1.hours.inMillis</w:t>
      </w:r>
    </w:p>
    <w:p>
      <w:pPr>
        <w:jc w:val="both"/>
      </w:pPr>
      <w:r/>
    </w:p>
    <w:p>
      <w:pPr>
        <w:jc w:val="both"/>
      </w:pPr>
      <w:r>
        <w:t xml:space="preserve">  final val OldestTweetFavEventTimeInMillis = 3.days.inMillis</w:t>
      </w:r>
    </w:p>
    <w:p>
      <w:pPr>
        <w:jc w:val="both"/>
      </w:pPr>
      <w:r/>
    </w:p>
    <w:p>
      <w:pPr>
        <w:jc w:val="both"/>
      </w:pPr>
      <w:r>
        <w:t xml:space="preserve">  final val FirstUpdateValue = 1</w:t>
      </w:r>
    </w:p>
    <w:p>
      <w:pPr>
        <w:jc w:val="both"/>
      </w:pPr>
      <w:r/>
    </w:p>
    <w:p>
      <w:pPr>
        <w:jc w:val="both"/>
      </w:pPr>
      <w:r>
        <w:t xml:space="preserve">  final val TempUpdateValue = -1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