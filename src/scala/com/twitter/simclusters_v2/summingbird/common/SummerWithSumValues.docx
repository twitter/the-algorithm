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com.twitter.simclusters_v2.summingbird.common</w:t>
      </w:r>
    </w:p>
    <w:p>
      <w:pPr>
        <w:jc w:val="both"/>
      </w:pPr>
      <w:r/>
    </w:p>
    <w:p>
      <w:pPr>
        <w:jc w:val="both"/>
      </w:pPr>
      <w:r>
        <w:t>import com.twitter.algebird.Monoid</w:t>
      </w:r>
    </w:p>
    <w:p>
      <w:pPr>
        <w:jc w:val="both"/>
      </w:pPr>
      <w:r>
        <w:t>import com.twitter.summingbird._</w:t>
      </w:r>
    </w:p>
    <w:p>
      <w:pPr>
        <w:jc w:val="both"/>
      </w:pPr>
      <w:r/>
    </w:p>
    <w:p>
      <w:pPr>
        <w:jc w:val="both"/>
      </w:pPr>
      <w:r>
        <w:t>object SummerWithSumValues {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A common pattern in heron is to use .sumByKeys to aggregate a value in a store, and then continue</w:t>
      </w:r>
    </w:p>
    <w:p>
      <w:pPr>
        <w:jc w:val="both"/>
      </w:pPr>
      <w:r>
        <w:t xml:space="preserve">  processing with the aggregated value. Unfortunately, .sumByKeys returns the existing value from the</w:t>
      </w:r>
    </w:p>
    <w:p>
      <w:pPr>
        <w:jc w:val="both"/>
      </w:pPr>
      <w:r>
        <w:t xml:space="preserve">  store and the delta separately, leaving you to manually combine them.</w:t>
      </w:r>
    </w:p>
    <w:p>
      <w:pPr>
        <w:jc w:val="both"/>
      </w:pPr>
      <w:r/>
    </w:p>
    <w:p>
      <w:pPr>
        <w:jc w:val="both"/>
      </w:pPr>
      <w:r>
        <w:t xml:space="preserve">  Example without sumValues:</w:t>
      </w:r>
    </w:p>
    <w:p>
      <w:pPr>
        <w:jc w:val="both"/>
      </w:pPr>
      <w:r/>
    </w:p>
    <w:p>
      <w:pPr>
        <w:jc w:val="both"/>
      </w:pPr>
      <w:r>
        <w:t xml:space="preserve">   someKeyedProducer</w:t>
      </w:r>
    </w:p>
    <w:p>
      <w:pPr>
        <w:jc w:val="both"/>
      </w:pPr>
      <w:r>
        <w:t xml:space="preserve">    .sumByKeys(score)(monoid)</w:t>
      </w:r>
    </w:p>
    <w:p>
      <w:pPr>
        <w:jc w:val="both"/>
      </w:pPr>
      <w:r>
        <w:t xml:space="preserve">    .map {</w:t>
      </w:r>
    </w:p>
    <w:p>
      <w:pPr>
        <w:jc w:val="both"/>
      </w:pPr>
      <w:r>
        <w:t xml:space="preserve">      case (key, (existingValueOpt, delta)) =&gt;</w:t>
      </w:r>
    </w:p>
    <w:p>
      <w:pPr>
        <w:jc w:val="both"/>
      </w:pPr>
      <w:r>
        <w:t xml:space="preserve">        // if you want the value that was actually written to the store, you have to combine</w:t>
      </w:r>
    </w:p>
    <w:p>
      <w:pPr>
        <w:jc w:val="both"/>
      </w:pPr>
      <w:r>
        <w:t xml:space="preserve">        // existingValueOpt and delta yourself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Example with sumValues:</w:t>
      </w:r>
    </w:p>
    <w:p>
      <w:pPr>
        <w:jc w:val="both"/>
      </w:pPr>
      <w:r/>
    </w:p>
    <w:p>
      <w:pPr>
        <w:jc w:val="both"/>
      </w:pPr>
      <w:r>
        <w:t xml:space="preserve">   someKeyedProducer</w:t>
      </w:r>
    </w:p>
    <w:p>
      <w:pPr>
        <w:jc w:val="both"/>
      </w:pPr>
      <w:r>
        <w:t xml:space="preserve">    .sumByKeys(score)(monoid)</w:t>
      </w:r>
    </w:p>
    <w:p>
      <w:pPr>
        <w:jc w:val="both"/>
      </w:pPr>
      <w:r>
        <w:t xml:space="preserve">    .sumValues(monoid)</w:t>
      </w:r>
    </w:p>
    <w:p>
      <w:pPr>
        <w:jc w:val="both"/>
      </w:pPr>
      <w:r>
        <w:t xml:space="preserve">    .map {</w:t>
      </w:r>
    </w:p>
    <w:p>
      <w:pPr>
        <w:jc w:val="both"/>
      </w:pPr>
      <w:r>
        <w:t xml:space="preserve">      case (key, value) =&gt;</w:t>
      </w:r>
    </w:p>
    <w:p>
      <w:pPr>
        <w:jc w:val="both"/>
      </w:pPr>
      <w:r>
        <w:t xml:space="preserve">        // `value` is the same as what was written to the store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implicit class SummerWithSumValues[P &lt;: Platform[P], K, V](</w:t>
      </w:r>
    </w:p>
    <w:p>
      <w:pPr>
        <w:jc w:val="both"/>
      </w:pPr>
      <w:r>
        <w:t xml:space="preserve">    summer: Summer[P, K, V]) {</w:t>
      </w:r>
    </w:p>
    <w:p>
      <w:pPr>
        <w:jc w:val="both"/>
      </w:pPr>
      <w:r>
        <w:t xml:space="preserve">    def sumValues(monoid: Monoid[V]): KeyedProducer[P, K, V] =</w:t>
      </w:r>
    </w:p>
    <w:p>
      <w:pPr>
        <w:jc w:val="both"/>
      </w:pPr>
      <w:r>
        <w:t xml:space="preserve">      summer.mapValues {</w:t>
      </w:r>
    </w:p>
    <w:p>
      <w:pPr>
        <w:jc w:val="both"/>
      </w:pPr>
      <w:r>
        <w:t xml:space="preserve">        case (Some(oldV), deltaV) =&gt; monoid.plus(oldV, deltaV)</w:t>
      </w:r>
    </w:p>
    <w:p>
      <w:pPr>
        <w:jc w:val="both"/>
      </w:pPr>
      <w:r>
        <w:t xml:space="preserve">        case (None, deltaV) =&gt; deltaV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