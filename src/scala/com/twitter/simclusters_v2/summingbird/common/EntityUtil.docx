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com.twitter.simclusters_v2.summingbird.common</w:t>
      </w:r>
    </w:p>
    <w:p>
      <w:pPr>
        <w:jc w:val="both"/>
      </w:pPr>
      <w:r/>
    </w:p>
    <w:p>
      <w:pPr>
        <w:jc w:val="both"/>
      </w:pPr>
      <w:r>
        <w:t>import com.twitter.cuad.ner.thriftscala.WholeEntityType</w:t>
      </w:r>
    </w:p>
    <w:p>
      <w:pPr>
        <w:jc w:val="both"/>
      </w:pPr>
      <w:r>
        <w:t>import com.twitter.simclusters_v2.summingbird.common.Implicits.thriftDecayedValueMonoid</w:t>
      </w:r>
    </w:p>
    <w:p>
      <w:pPr>
        <w:jc w:val="both"/>
      </w:pPr>
      <w:r>
        <w:t>import com.twitter.simclusters_v2.thriftscala.{Scores, SimClusterEntity, TweetTextEntity}</w:t>
      </w:r>
    </w:p>
    <w:p>
      <w:pPr>
        <w:jc w:val="both"/>
      </w:pPr>
      <w:r>
        <w:t>import scala.collection.Map</w:t>
      </w:r>
    </w:p>
    <w:p>
      <w:pPr>
        <w:jc w:val="both"/>
      </w:pPr>
      <w:r/>
    </w:p>
    <w:p>
      <w:pPr>
        <w:jc w:val="both"/>
      </w:pPr>
      <w:r>
        <w:t>private[summingbird] object EntityUtil {</w:t>
      </w:r>
    </w:p>
    <w:p>
      <w:pPr>
        <w:jc w:val="both"/>
      </w:pPr>
      <w:r/>
    </w:p>
    <w:p>
      <w:pPr>
        <w:jc w:val="both"/>
      </w:pPr>
      <w:r>
        <w:t xml:space="preserve">  def updateScoreWithLatestTimestamp[K](</w:t>
      </w:r>
    </w:p>
    <w:p>
      <w:pPr>
        <w:jc w:val="both"/>
      </w:pPr>
      <w:r>
        <w:t xml:space="preserve">    scoresMapOption: Option[Map[K, Scores]],</w:t>
      </w:r>
    </w:p>
    <w:p>
      <w:pPr>
        <w:jc w:val="both"/>
      </w:pPr>
      <w:r>
        <w:t xml:space="preserve">    timeInMs: Long</w:t>
      </w:r>
    </w:p>
    <w:p>
      <w:pPr>
        <w:jc w:val="both"/>
      </w:pPr>
      <w:r>
        <w:t xml:space="preserve">  ): Option[Map[K, Scores]] = {</w:t>
      </w:r>
    </w:p>
    <w:p>
      <w:pPr>
        <w:jc w:val="both"/>
      </w:pPr>
      <w:r>
        <w:t xml:space="preserve">    scoresMapOption map { scoresMap =&gt;</w:t>
      </w:r>
    </w:p>
    <w:p>
      <w:pPr>
        <w:jc w:val="both"/>
      </w:pPr>
      <w:r>
        <w:t xml:space="preserve">      scoresMap.mapValues(score =&gt; updateScoreWithLatestTimestamp(score, timeInMs))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updateScoreWithLatestTimestamp(score: Scores, timeInMs: Long): Scores = {</w:t>
      </w:r>
    </w:p>
    <w:p>
      <w:pPr>
        <w:jc w:val="both"/>
      </w:pPr>
      <w:r>
        <w:t xml:space="preserve">    score.copy(</w:t>
      </w:r>
    </w:p>
    <w:p>
      <w:pPr>
        <w:jc w:val="both"/>
      </w:pPr>
      <w:r>
        <w:t xml:space="preserve">      favClusterNormalized8HrHalfLifeScore = score.favClusterNormalized8HrHalfLifeScore.map {</w:t>
      </w:r>
    </w:p>
    <w:p>
      <w:pPr>
        <w:jc w:val="both"/>
      </w:pPr>
      <w:r>
        <w:t xml:space="preserve">        decayedValue =&gt; thriftDecayedValueMonoid.decayToTimestamp(decayedValue, timeInMs)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followClusterNormalized8HrHalfLifeScore = score.followClusterNormalized8HrHalfLifeScore.map {</w:t>
      </w:r>
    </w:p>
    <w:p>
      <w:pPr>
        <w:jc w:val="both"/>
      </w:pPr>
      <w:r>
        <w:t xml:space="preserve">        decayedValue =&gt; thriftDecayedValueMonoid.decayToTimestamp(decayedValue, timeInMs)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entityToString(entity: SimClusterEntity): String = {</w:t>
      </w:r>
    </w:p>
    <w:p>
      <w:pPr>
        <w:jc w:val="both"/>
      </w:pPr>
      <w:r>
        <w:t xml:space="preserve">    entity match {</w:t>
      </w:r>
    </w:p>
    <w:p>
      <w:pPr>
        <w:jc w:val="both"/>
      </w:pPr>
      <w:r>
        <w:t xml:space="preserve">      case SimClusterEntity.TweetId(id) =&gt; s"t_id:$id"</w:t>
      </w:r>
    </w:p>
    <w:p>
      <w:pPr>
        <w:jc w:val="both"/>
      </w:pPr>
      <w:r>
        <w:t xml:space="preserve">      case SimClusterEntity.SpaceId(id) =&gt; s"space_id:$id"</w:t>
      </w:r>
    </w:p>
    <w:p>
      <w:pPr>
        <w:jc w:val="both"/>
      </w:pPr>
      <w:r>
        <w:t xml:space="preserve">      case SimClusterEntity.TweetEntity(textEntity) =&gt;</w:t>
      </w:r>
    </w:p>
    <w:p>
      <w:pPr>
        <w:jc w:val="both"/>
      </w:pPr>
      <w:r>
        <w:t xml:space="preserve">        textEntity match {</w:t>
      </w:r>
    </w:p>
    <w:p>
      <w:pPr>
        <w:jc w:val="both"/>
      </w:pPr>
      <w:r>
        <w:t xml:space="preserve">          case TweetTextEntity.Hashtag(str) =&gt; s"$str[h_tag]"</w:t>
      </w:r>
    </w:p>
    <w:p>
      <w:pPr>
        <w:jc w:val="both"/>
      </w:pPr>
      <w:r>
        <w:t xml:space="preserve">          case TweetTextEntity.Penguin(penguin) =&gt;</w:t>
      </w:r>
    </w:p>
    <w:p>
      <w:pPr>
        <w:jc w:val="both"/>
      </w:pPr>
      <w:r>
        <w:t xml:space="preserve">            s"${penguin.textEntity}[penguin]"</w:t>
      </w:r>
    </w:p>
    <w:p>
      <w:pPr>
        <w:jc w:val="both"/>
      </w:pPr>
      <w:r>
        <w:t xml:space="preserve">          case TweetTextEntity.Ner(ner) =&gt;</w:t>
      </w:r>
    </w:p>
    <w:p>
      <w:pPr>
        <w:jc w:val="both"/>
      </w:pPr>
      <w:r>
        <w:t xml:space="preserve">            s"${ner.textEntity}[ner_${WholeEntityType(ner.wholeEntityType)}]"</w:t>
      </w:r>
    </w:p>
    <w:p>
      <w:pPr>
        <w:jc w:val="both"/>
      </w:pPr>
      <w:r>
        <w:t xml:space="preserve">          case TweetTextEntity.SemanticCore(semanticCore) =&gt;</w:t>
      </w:r>
    </w:p>
    <w:p>
      <w:pPr>
        <w:jc w:val="both"/>
      </w:pPr>
      <w:r>
        <w:t xml:space="preserve">            s"[sc:${semanticCore.entityId}]"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