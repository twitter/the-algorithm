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com.twitter.simclusters_v2.summingbird.common</w:t>
      </w:r>
    </w:p>
    <w:p>
      <w:pPr>
        <w:jc w:val="both"/>
      </w:pPr>
      <w:r/>
    </w:p>
    <w:p>
      <w:pPr>
        <w:jc w:val="both"/>
      </w:pPr>
      <w:r>
        <w:t>import com.twitter.summingbird.{Counter, Group, Name, Platform, Producer}</w:t>
      </w:r>
    </w:p>
    <w:p>
      <w:pPr>
        <w:jc w:val="both"/>
      </w:pPr>
      <w:r>
        <w:t>import com.twitter.summingbird.option.JobId</w:t>
      </w:r>
    </w:p>
    <w:p>
      <w:pPr>
        <w:jc w:val="both"/>
      </w:pPr>
      <w:r/>
    </w:p>
    <w:p>
      <w:pPr>
        <w:jc w:val="both"/>
      </w:pPr>
      <w:r>
        <w:t>object StatsUtil {</w:t>
      </w:r>
    </w:p>
    <w:p>
      <w:pPr>
        <w:jc w:val="both"/>
      </w:pPr>
      <w:r/>
    </w:p>
    <w:p>
      <w:pPr>
        <w:jc w:val="both"/>
      </w:pPr>
      <w:r>
        <w:t xml:space="preserve">  // for adding stats in Producer.</w:t>
      </w:r>
    </w:p>
    <w:p>
      <w:pPr>
        <w:jc w:val="both"/>
      </w:pPr>
      <w:r>
        <w:t xml:space="preserve">  // this enables us to add new stats by just calling producer.observer("name")</w:t>
      </w:r>
    </w:p>
    <w:p>
      <w:pPr>
        <w:jc w:val="both"/>
      </w:pPr>
      <w:r>
        <w:t xml:space="preserve">  implicit class EnrichedProducer[P &lt;: Platform[P], T](</w:t>
      </w:r>
    </w:p>
    <w:p>
      <w:pPr>
        <w:jc w:val="both"/>
      </w:pPr>
      <w:r>
        <w:t xml:space="preserve">    producer: Producer[P, T]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jobId: JobId) {</w:t>
      </w:r>
    </w:p>
    <w:p>
      <w:pPr>
        <w:jc w:val="both"/>
      </w:pPr>
      <w:r>
        <w:t xml:space="preserve">    def observe(counter: String): Producer[P, T] = {</w:t>
      </w:r>
    </w:p>
    <w:p>
      <w:pPr>
        <w:jc w:val="both"/>
      </w:pPr>
      <w:r>
        <w:t xml:space="preserve">      val stat = Counter(Group(jobId.get), Name(counter))</w:t>
      </w:r>
    </w:p>
    <w:p>
      <w:pPr>
        <w:jc w:val="both"/>
      </w:pPr>
      <w:r>
        <w:t xml:space="preserve">      producer.map { v =&gt;</w:t>
      </w:r>
    </w:p>
    <w:p>
      <w:pPr>
        <w:jc w:val="both"/>
      </w:pPr>
      <w:r>
        <w:t xml:space="preserve">        stat.incr()</w:t>
      </w:r>
    </w:p>
    <w:p>
      <w:pPr>
        <w:jc w:val="both"/>
      </w:pPr>
      <w:r>
        <w:t xml:space="preserve">        v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