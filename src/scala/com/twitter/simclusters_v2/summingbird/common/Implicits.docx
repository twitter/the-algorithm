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com.twitter.simclusters_v2.summingbird.common</w:t>
      </w:r>
    </w:p>
    <w:p>
      <w:pPr>
        <w:jc w:val="both"/>
      </w:pPr>
      <w:r/>
    </w:p>
    <w:p>
      <w:pPr>
        <w:jc w:val="both"/>
      </w:pPr>
      <w:r>
        <w:t>import com.twitter.algebird.DecayedValueMonoid</w:t>
      </w:r>
    </w:p>
    <w:p>
      <w:pPr>
        <w:jc w:val="both"/>
      </w:pPr>
      <w:r>
        <w:t>import com.twitter.algebird.Monoid</w:t>
      </w:r>
    </w:p>
    <w:p>
      <w:pPr>
        <w:jc w:val="both"/>
      </w:pPr>
      <w:r>
        <w:t>import com.twitter.algebird_internal.injection.AlgebirdImplicits</w:t>
      </w:r>
    </w:p>
    <w:p>
      <w:pPr>
        <w:jc w:val="both"/>
      </w:pPr>
      <w:r>
        <w:t>import com.twitter.algebird_internal.thriftscala.{DecayedValue =&gt; ThriftDecayedValue}</w:t>
      </w:r>
    </w:p>
    <w:p>
      <w:pPr>
        <w:jc w:val="both"/>
      </w:pPr>
      <w:r>
        <w:t>import com.twitter.bijection.Bufferable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com.twitter.bijection.scrooge.CompactScalaCodec</w:t>
      </w:r>
    </w:p>
    <w:p>
      <w:pPr>
        <w:jc w:val="both"/>
      </w:pPr>
      <w:r>
        <w:t>import com.twitter.simclusters_v2.summingbird.common.Monoids.ClustersWithScoresMonoid</w:t>
      </w:r>
    </w:p>
    <w:p>
      <w:pPr>
        <w:jc w:val="both"/>
      </w:pPr>
      <w:r>
        <w:t>import com.twitter.simclusters_v2.summingbird.common.Monoids.MultiModelClustersWithScoresMonoid</w:t>
      </w:r>
    </w:p>
    <w:p>
      <w:pPr>
        <w:jc w:val="both"/>
      </w:pPr>
      <w:r>
        <w:t>import com.twitter.simclusters_v2.summingbird.common.Monoids.MultiModelPersistentSimClustersEmbeddingLongestL2NormMonoid</w:t>
      </w:r>
    </w:p>
    <w:p>
      <w:pPr>
        <w:jc w:val="both"/>
      </w:pPr>
      <w:r>
        <w:t>import com.twitter.simclusters_v2.summingbird.common.Monoids.MultiModelPersistentSimClustersEmbeddingMonoid</w:t>
      </w:r>
    </w:p>
    <w:p>
      <w:pPr>
        <w:jc w:val="both"/>
      </w:pPr>
      <w:r>
        <w:t>import com.twitter.simclusters_v2.summingbird.common.Monoids.MultiModelTopKTweetsWithScoresMonoid</w:t>
      </w:r>
    </w:p>
    <w:p>
      <w:pPr>
        <w:jc w:val="both"/>
      </w:pPr>
      <w:r>
        <w:t>import com.twitter.simclusters_v2.summingbird.common.Monoids.PersistentSimClustersEmbeddingLongestL2NormMonoid</w:t>
      </w:r>
    </w:p>
    <w:p>
      <w:pPr>
        <w:jc w:val="both"/>
      </w:pPr>
      <w:r>
        <w:t>import com.twitter.simclusters_v2.summingbird.common.Monoids.PersistentSimClustersEmbeddingMonoid</w:t>
      </w:r>
    </w:p>
    <w:p>
      <w:pPr>
        <w:jc w:val="both"/>
      </w:pPr>
      <w:r>
        <w:t>import com.twitter.simclusters_v2.summingbird.common.Monoids.ScoresMonoid</w:t>
      </w:r>
    </w:p>
    <w:p>
      <w:pPr>
        <w:jc w:val="both"/>
      </w:pPr>
      <w:r>
        <w:t>import com.twitter.simclusters_v2.summingbird.common.Monoids.TopKClustersWithScoresMonoid</w:t>
      </w:r>
    </w:p>
    <w:p>
      <w:pPr>
        <w:jc w:val="both"/>
      </w:pPr>
      <w:r>
        <w:t>import com.twitter.simclusters_v2.summingbird.common.Monoids.TopKTweetsWithScoresMonoid</w:t>
      </w:r>
    </w:p>
    <w:p>
      <w:pPr>
        <w:jc w:val="both"/>
      </w:pPr>
      <w:r>
        <w:t>import com.twitter.simclusters_v2.thriftscala.FullClusterIdBucket</w:t>
      </w:r>
    </w:p>
    <w:p>
      <w:pPr>
        <w:jc w:val="both"/>
      </w:pPr>
      <w:r>
        <w:t>import com.twitter.simclusters_v2.thriftscala._</w:t>
      </w:r>
    </w:p>
    <w:p>
      <w:pPr>
        <w:jc w:val="both"/>
      </w:pPr>
      <w:r>
        <w:t>import com.twitter.summingbird.batch.Batcher</w:t>
      </w:r>
    </w:p>
    <w:p>
      <w:pPr>
        <w:jc w:val="both"/>
      </w:pPr>
      <w:r>
        <w:t>import com.twitter.tweetypie.thriftscala.StatusCounts</w:t>
      </w:r>
    </w:p>
    <w:p>
      <w:pPr>
        <w:jc w:val="both"/>
      </w:pPr>
      <w:r/>
    </w:p>
    <w:p>
      <w:pPr>
        <w:jc w:val="both"/>
      </w:pPr>
      <w:r>
        <w:t>object Implicits {</w:t>
      </w:r>
    </w:p>
    <w:p>
      <w:pPr>
        <w:jc w:val="both"/>
      </w:pPr>
      <w:r/>
    </w:p>
    <w:p>
      <w:pPr>
        <w:jc w:val="both"/>
      </w:pPr>
      <w:r>
        <w:t xml:space="preserve">  // -------------------- Monoids -------------------- //</w:t>
      </w:r>
    </w:p>
    <w:p>
      <w:pPr>
        <w:jc w:val="both"/>
      </w:pPr>
      <w:r>
        <w:t xml:space="preserve">  implicit val decayedValueMonoid: DecayedValueMonoid = DecayedValueMonoid(0.0)</w:t>
      </w:r>
    </w:p>
    <w:p>
      <w:pPr>
        <w:jc w:val="both"/>
      </w:pPr>
      <w:r/>
    </w:p>
    <w:p>
      <w:pPr>
        <w:jc w:val="both"/>
      </w:pPr>
      <w:r>
        <w:t xml:space="preserve">  implicit val thriftDecayedValueMonoid: ThriftDecayedValueMonoid =</w:t>
      </w:r>
    </w:p>
    <w:p>
      <w:pPr>
        <w:jc w:val="both"/>
      </w:pPr>
      <w:r>
        <w:t xml:space="preserve">    new ThriftDecayedValueMonoid(Configs.HalfLifeInMs)(decayedValueMonoid)</w:t>
      </w:r>
    </w:p>
    <w:p>
      <w:pPr>
        <w:jc w:val="both"/>
      </w:pPr>
      <w:r/>
    </w:p>
    <w:p>
      <w:pPr>
        <w:jc w:val="both"/>
      </w:pPr>
      <w:r>
        <w:t xml:space="preserve">  implicit val scoresMonoid: ScoresMonoid = new Monoids.ScoresMonoid()</w:t>
      </w:r>
    </w:p>
    <w:p>
      <w:pPr>
        <w:jc w:val="both"/>
      </w:pPr>
      <w:r/>
    </w:p>
    <w:p>
      <w:pPr>
        <w:jc w:val="both"/>
      </w:pPr>
      <w:r>
        <w:t xml:space="preserve">  implicit val clustersWithScoreMonoid: ClustersWithScoresMonoid =</w:t>
      </w:r>
    </w:p>
    <w:p>
      <w:pPr>
        <w:jc w:val="both"/>
      </w:pPr>
      <w:r>
        <w:t xml:space="preserve">    new Monoids.ClustersWithScoresMonoid()(scoresMonoid)</w:t>
      </w:r>
    </w:p>
    <w:p>
      <w:pPr>
        <w:jc w:val="both"/>
      </w:pPr>
      <w:r/>
    </w:p>
    <w:p>
      <w:pPr>
        <w:jc w:val="both"/>
      </w:pPr>
      <w:r>
        <w:t xml:space="preserve">  implicit val multiModelClustersWithScoresMonoid: Monoid[MultiModelClustersWithScores] =</w:t>
      </w:r>
    </w:p>
    <w:p>
      <w:pPr>
        <w:jc w:val="both"/>
      </w:pPr>
      <w:r>
        <w:t xml:space="preserve">    new MultiModelClustersWithScoresMonoid()</w:t>
      </w:r>
    </w:p>
    <w:p>
      <w:pPr>
        <w:jc w:val="both"/>
      </w:pPr>
      <w:r/>
    </w:p>
    <w:p>
      <w:pPr>
        <w:jc w:val="both"/>
      </w:pPr>
      <w:r>
        <w:t xml:space="preserve">  implicit val topKClustersWithScoresMonoid: Monoid[TopKClustersWithScores] =</w:t>
      </w:r>
    </w:p>
    <w:p>
      <w:pPr>
        <w:jc w:val="both"/>
      </w:pPr>
      <w:r>
        <w:t xml:space="preserve">    new TopKClustersWithScoresMonoid(</w:t>
      </w:r>
    </w:p>
    <w:p>
      <w:pPr>
        <w:jc w:val="both"/>
      </w:pPr>
      <w:r>
        <w:t xml:space="preserve">      Configs.topKClustersPerEntity,</w:t>
      </w:r>
    </w:p>
    <w:p>
      <w:pPr>
        <w:jc w:val="both"/>
      </w:pPr>
      <w:r>
        <w:t xml:space="preserve">      Configs.scoreThresholdForEntityTopKClustersCache</w:t>
      </w:r>
    </w:p>
    <w:p>
      <w:pPr>
        <w:jc w:val="both"/>
      </w:pPr>
      <w:r>
        <w:t xml:space="preserve">    )(thriftDecayedValueMonoid)</w:t>
      </w:r>
    </w:p>
    <w:p>
      <w:pPr>
        <w:jc w:val="both"/>
      </w:pPr>
      <w:r/>
    </w:p>
    <w:p>
      <w:pPr>
        <w:jc w:val="both"/>
      </w:pPr>
      <w:r>
        <w:t xml:space="preserve">  implicit val topKTweetsWithScoresMonoid: Monoid[TopKTweetsWithScores] =</w:t>
      </w:r>
    </w:p>
    <w:p>
      <w:pPr>
        <w:jc w:val="both"/>
      </w:pPr>
      <w:r>
        <w:t xml:space="preserve">    new TopKTweetsWithScoresMonoid(</w:t>
      </w:r>
    </w:p>
    <w:p>
      <w:pPr>
        <w:jc w:val="both"/>
      </w:pPr>
      <w:r>
        <w:t xml:space="preserve">      Configs.topKTweetsPerCluster,</w:t>
      </w:r>
    </w:p>
    <w:p>
      <w:pPr>
        <w:jc w:val="both"/>
      </w:pPr>
      <w:r>
        <w:t xml:space="preserve">      Configs.scoreThresholdForClusterTopKTweetsCache,</w:t>
      </w:r>
    </w:p>
    <w:p>
      <w:pPr>
        <w:jc w:val="both"/>
      </w:pPr>
      <w:r>
        <w:t xml:space="preserve">      Configs.OldestTweetFavEventTimeInMillis</w:t>
      </w:r>
    </w:p>
    <w:p>
      <w:pPr>
        <w:jc w:val="both"/>
      </w:pPr>
      <w:r>
        <w:t xml:space="preserve">    )(thriftDecayedValueMonoid)</w:t>
      </w:r>
    </w:p>
    <w:p>
      <w:pPr>
        <w:jc w:val="both"/>
      </w:pPr>
      <w:r/>
    </w:p>
    <w:p>
      <w:pPr>
        <w:jc w:val="both"/>
      </w:pPr>
      <w:r>
        <w:t xml:space="preserve">  implicit val topKTweetsWithScoresLightMonoid: Monoid[TopKTweetsWithScores] =</w:t>
      </w:r>
    </w:p>
    <w:p>
      <w:pPr>
        <w:jc w:val="both"/>
      </w:pPr>
      <w:r>
        <w:t xml:space="preserve">    new TopKTweetsWithScoresMonoid(</w:t>
      </w:r>
    </w:p>
    <w:p>
      <w:pPr>
        <w:jc w:val="both"/>
      </w:pPr>
      <w:r>
        <w:t xml:space="preserve">      Configs.topKTweetsPerCluster,</w:t>
      </w:r>
    </w:p>
    <w:p>
      <w:pPr>
        <w:jc w:val="both"/>
      </w:pPr>
      <w:r>
        <w:t xml:space="preserve">      Configs.scoreThresholdForClusterTopKTweetsCache,</w:t>
      </w:r>
    </w:p>
    <w:p>
      <w:pPr>
        <w:jc w:val="both"/>
      </w:pPr>
      <w:r>
        <w:t xml:space="preserve">      Configs.OldestTweetInLightIndexInMillis</w:t>
      </w:r>
    </w:p>
    <w:p>
      <w:pPr>
        <w:jc w:val="both"/>
      </w:pPr>
      <w:r>
        <w:t xml:space="preserve">    )(thriftDecayedValueMonoid)</w:t>
      </w:r>
    </w:p>
    <w:p>
      <w:pPr>
        <w:jc w:val="both"/>
      </w:pPr>
      <w:r/>
    </w:p>
    <w:p>
      <w:pPr>
        <w:jc w:val="both"/>
      </w:pPr>
      <w:r>
        <w:t xml:space="preserve">  implicit val MultiModeltopKTweetsWithScoresMonoid: Monoid[MultiModelTopKTweetsWithScores] =</w:t>
      </w:r>
    </w:p>
    <w:p>
      <w:pPr>
        <w:jc w:val="both"/>
      </w:pPr>
      <w:r>
        <w:t xml:space="preserve">    new MultiModelTopKTweetsWithScoresMonoid(</w:t>
      </w:r>
    </w:p>
    <w:p>
      <w:pPr>
        <w:jc w:val="both"/>
      </w:pPr>
      <w:r>
        <w:t xml:space="preserve">    )(thriftDecayedValueMonoid)</w:t>
      </w:r>
    </w:p>
    <w:p>
      <w:pPr>
        <w:jc w:val="both"/>
      </w:pPr>
      <w:r/>
    </w:p>
    <w:p>
      <w:pPr>
        <w:jc w:val="both"/>
      </w:pPr>
      <w:r>
        <w:t xml:space="preserve">  implicit val persistentSimClustersEmbeddingMonoid: Monoid[PersistentSimClustersEmbedding] =</w:t>
      </w:r>
    </w:p>
    <w:p>
      <w:pPr>
        <w:jc w:val="both"/>
      </w:pPr>
      <w:r>
        <w:t xml:space="preserve">    new PersistentSimClustersEmbeddingMonoid()</w:t>
      </w:r>
    </w:p>
    <w:p>
      <w:pPr>
        <w:jc w:val="both"/>
      </w:pPr>
      <w:r/>
    </w:p>
    <w:p>
      <w:pPr>
        <w:jc w:val="both"/>
      </w:pPr>
      <w:r>
        <w:t xml:space="preserve">  implicit val persistentSimClustersEmbeddingLongestL2NormMonoid: Monoid[</w:t>
      </w:r>
    </w:p>
    <w:p>
      <w:pPr>
        <w:jc w:val="both"/>
      </w:pPr>
      <w:r>
        <w:t xml:space="preserve">    PersistentSimClustersEmbedding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new PersistentSimClustersEmbeddingLongestL2NormMonoid()</w:t>
      </w:r>
    </w:p>
    <w:p>
      <w:pPr>
        <w:jc w:val="both"/>
      </w:pPr>
      <w:r/>
    </w:p>
    <w:p>
      <w:pPr>
        <w:jc w:val="both"/>
      </w:pPr>
      <w:r>
        <w:t xml:space="preserve">  implicit val multiModelPersistentSimClustersEmbeddingMonoid: Monoid[</w:t>
      </w:r>
    </w:p>
    <w:p>
      <w:pPr>
        <w:jc w:val="both"/>
      </w:pPr>
      <w:r>
        <w:t xml:space="preserve">    MultiModelPersistentSimClustersEmbedding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new MultiModelPersistentSimClustersEmbeddingMonoid()</w:t>
      </w:r>
    </w:p>
    <w:p>
      <w:pPr>
        <w:jc w:val="both"/>
      </w:pPr>
      <w:r/>
    </w:p>
    <w:p>
      <w:pPr>
        <w:jc w:val="both"/>
      </w:pPr>
      <w:r>
        <w:t xml:space="preserve">  implicit val multiModelPersistentSimClustersEmbeddingLongestL2NormMonoid: Monoid[</w:t>
      </w:r>
    </w:p>
    <w:p>
      <w:pPr>
        <w:jc w:val="both"/>
      </w:pPr>
      <w:r>
        <w:t xml:space="preserve">    MultiModelPersistentSimClustersEmbedding</w:t>
      </w:r>
    </w:p>
    <w:p>
      <w:pPr>
        <w:jc w:val="both"/>
      </w:pPr>
      <w:r>
        <w:t xml:space="preserve">  ] = new MultiModelPersistentSimClustersEmbeddingLongestL2NormMonoid()</w:t>
      </w:r>
    </w:p>
    <w:p>
      <w:pPr>
        <w:jc w:val="both"/>
      </w:pPr>
      <w:r/>
    </w:p>
    <w:p>
      <w:pPr>
        <w:jc w:val="both"/>
      </w:pPr>
      <w:r>
        <w:t xml:space="preserve">  // -------------------- Codecs -------------------- //</w:t>
      </w:r>
    </w:p>
    <w:p>
      <w:pPr>
        <w:jc w:val="both"/>
      </w:pPr>
      <w:r>
        <w:t xml:space="preserve">  implicit val longIntPairCodec: Injection[(Long, Int), Array[Byte]] =</w:t>
      </w:r>
    </w:p>
    <w:p>
      <w:pPr>
        <w:jc w:val="both"/>
      </w:pPr>
      <w:r>
        <w:t xml:space="preserve">    Bufferable.injectionOf[(Long, Int)]</w:t>
      </w:r>
    </w:p>
    <w:p>
      <w:pPr>
        <w:jc w:val="both"/>
      </w:pPr>
      <w:r/>
    </w:p>
    <w:p>
      <w:pPr>
        <w:jc w:val="both"/>
      </w:pPr>
      <w:r>
        <w:t xml:space="preserve">  implicit val simClusterEntityCodec: Injection[SimClusterEntity, Array[Byte]] =</w:t>
      </w:r>
    </w:p>
    <w:p>
      <w:pPr>
        <w:jc w:val="both"/>
      </w:pPr>
      <w:r>
        <w:t xml:space="preserve">    CompactScalaCodec(SimClusterEntity)</w:t>
      </w:r>
    </w:p>
    <w:p>
      <w:pPr>
        <w:jc w:val="both"/>
      </w:pPr>
      <w:r/>
    </w:p>
    <w:p>
      <w:pPr>
        <w:jc w:val="both"/>
      </w:pPr>
      <w:r>
        <w:t xml:space="preserve">  implicit val fullClusterIdBucket: Injection[FullClusterIdBucket, Array[Byte]] =</w:t>
      </w:r>
    </w:p>
    <w:p>
      <w:pPr>
        <w:jc w:val="both"/>
      </w:pPr>
      <w:r>
        <w:t xml:space="preserve">    CompactScalaCodec(FullClusterIdBucket)</w:t>
      </w:r>
    </w:p>
    <w:p>
      <w:pPr>
        <w:jc w:val="both"/>
      </w:pPr>
      <w:r/>
    </w:p>
    <w:p>
      <w:pPr>
        <w:jc w:val="both"/>
      </w:pPr>
      <w:r>
        <w:t xml:space="preserve">  implicit val clustersWithScoresCodec: Injection[ClustersWithScores, Array[Byte]] =</w:t>
      </w:r>
    </w:p>
    <w:p>
      <w:pPr>
        <w:jc w:val="both"/>
      </w:pPr>
      <w:r>
        <w:t xml:space="preserve">    CompactScalaCodec(ClustersWithScores)</w:t>
      </w:r>
    </w:p>
    <w:p>
      <w:pPr>
        <w:jc w:val="both"/>
      </w:pPr>
      <w:r/>
    </w:p>
    <w:p>
      <w:pPr>
        <w:jc w:val="both"/>
      </w:pPr>
      <w:r>
        <w:t xml:space="preserve">  implicit val topKClustersKeyCodec: Injection[EntityWithVersion, Array[Byte]] =</w:t>
      </w:r>
    </w:p>
    <w:p>
      <w:pPr>
        <w:jc w:val="both"/>
      </w:pPr>
      <w:r>
        <w:t xml:space="preserve">    CompactScalaCodec(EntityWithVersion)</w:t>
      </w:r>
    </w:p>
    <w:p>
      <w:pPr>
        <w:jc w:val="both"/>
      </w:pPr>
      <w:r/>
    </w:p>
    <w:p>
      <w:pPr>
        <w:jc w:val="both"/>
      </w:pPr>
      <w:r>
        <w:t xml:space="preserve">  implicit val topKClustersWithScoresCodec: Injection[TopKClustersWithScores, Array[Byte]] =</w:t>
      </w:r>
    </w:p>
    <w:p>
      <w:pPr>
        <w:jc w:val="both"/>
      </w:pPr>
      <w:r>
        <w:t xml:space="preserve">    CompactScalaCodec(TopKClustersWithScores)</w:t>
      </w:r>
    </w:p>
    <w:p>
      <w:pPr>
        <w:jc w:val="both"/>
      </w:pPr>
      <w:r/>
    </w:p>
    <w:p>
      <w:pPr>
        <w:jc w:val="both"/>
      </w:pPr>
      <w:r>
        <w:t xml:space="preserve">  implicit val fullClusterIdCodec: Injection[FullClusterId, Array[Byte]] =</w:t>
      </w:r>
    </w:p>
    <w:p>
      <w:pPr>
        <w:jc w:val="both"/>
      </w:pPr>
      <w:r>
        <w:t xml:space="preserve">    CompactScalaCodec(FullClusterId)</w:t>
      </w:r>
    </w:p>
    <w:p>
      <w:pPr>
        <w:jc w:val="both"/>
      </w:pPr>
      <w:r/>
    </w:p>
    <w:p>
      <w:pPr>
        <w:jc w:val="both"/>
      </w:pPr>
      <w:r>
        <w:t xml:space="preserve">  implicit val topKEntitiesWithScoresCodec: Injection[TopKEntitiesWithScores, Array[Byte]] =</w:t>
      </w:r>
    </w:p>
    <w:p>
      <w:pPr>
        <w:jc w:val="both"/>
      </w:pPr>
      <w:r>
        <w:t xml:space="preserve">    CompactScalaCodec(TopKEntitiesWithScores)</w:t>
      </w:r>
    </w:p>
    <w:p>
      <w:pPr>
        <w:jc w:val="both"/>
      </w:pPr>
      <w:r/>
    </w:p>
    <w:p>
      <w:pPr>
        <w:jc w:val="both"/>
      </w:pPr>
      <w:r>
        <w:t xml:space="preserve">  implicit val topKTweetsWithScoresCodec: Injection[TopKTweetsWithScores, Array[Byte]] =</w:t>
      </w:r>
    </w:p>
    <w:p>
      <w:pPr>
        <w:jc w:val="both"/>
      </w:pPr>
      <w:r>
        <w:t xml:space="preserve">    CompactScalaCodec(TopKTweetsWithScores)</w:t>
      </w:r>
    </w:p>
    <w:p>
      <w:pPr>
        <w:jc w:val="both"/>
      </w:pPr>
      <w:r/>
    </w:p>
    <w:p>
      <w:pPr>
        <w:jc w:val="both"/>
      </w:pPr>
      <w:r>
        <w:t xml:space="preserve">  implicit val pairedArrayBytesCodec: Injection[(Array[Byte], Array[Byte]), Array[Byte]] =</w:t>
      </w:r>
    </w:p>
    <w:p>
      <w:pPr>
        <w:jc w:val="both"/>
      </w:pPr>
      <w:r>
        <w:t xml:space="preserve">    Bufferable.injectionOf[(Array[Byte], Array[Byte])]</w:t>
      </w:r>
    </w:p>
    <w:p>
      <w:pPr>
        <w:jc w:val="both"/>
      </w:pPr>
      <w:r/>
    </w:p>
    <w:p>
      <w:pPr>
        <w:jc w:val="both"/>
      </w:pPr>
      <w:r>
        <w:t xml:space="preserve">  implicit val entityWithClusterInjection: Injection[(SimClusterEntity, FullClusterIdBucket), Array[</w:t>
      </w:r>
    </w:p>
    <w:p>
      <w:pPr>
        <w:jc w:val="both"/>
      </w:pPr>
      <w:r>
        <w:t xml:space="preserve">    Byte</w:t>
      </w:r>
    </w:p>
    <w:p>
      <w:pPr>
        <w:jc w:val="both"/>
      </w:pPr>
      <w:r>
        <w:t xml:space="preserve">  ]] =</w:t>
      </w:r>
    </w:p>
    <w:p>
      <w:pPr>
        <w:jc w:val="both"/>
      </w:pPr>
      <w:r>
        <w:t xml:space="preserve">    Injection</w:t>
      </w:r>
    </w:p>
    <w:p>
      <w:pPr>
        <w:jc w:val="both"/>
      </w:pPr>
      <w:r>
        <w:t xml:space="preserve">      .connect[(SimClusterEntity, FullClusterIdBucket), (Array[Byte], Array[Byte]), Array[Byte]]</w:t>
      </w:r>
    </w:p>
    <w:p>
      <w:pPr>
        <w:jc w:val="both"/>
      </w:pPr>
      <w:r/>
    </w:p>
    <w:p>
      <w:pPr>
        <w:jc w:val="both"/>
      </w:pPr>
      <w:r>
        <w:t xml:space="preserve">  implicit val topKClustersCodec: Injection[TopKClusters, Array[Byte]] =</w:t>
      </w:r>
    </w:p>
    <w:p>
      <w:pPr>
        <w:jc w:val="both"/>
      </w:pPr>
      <w:r>
        <w:t xml:space="preserve">    CompactScalaCodec(TopKClusters)</w:t>
      </w:r>
    </w:p>
    <w:p>
      <w:pPr>
        <w:jc w:val="both"/>
      </w:pPr>
      <w:r/>
    </w:p>
    <w:p>
      <w:pPr>
        <w:jc w:val="both"/>
      </w:pPr>
      <w:r>
        <w:t xml:space="preserve">  implicit val topKTweetsCodec: Injection[TopKTweets, Array[Byte]] =</w:t>
      </w:r>
    </w:p>
    <w:p>
      <w:pPr>
        <w:jc w:val="both"/>
      </w:pPr>
      <w:r>
        <w:t xml:space="preserve">    CompactScalaCodec(TopKTweets)</w:t>
      </w:r>
    </w:p>
    <w:p>
      <w:pPr>
        <w:jc w:val="both"/>
      </w:pPr>
      <w:r/>
    </w:p>
    <w:p>
      <w:pPr>
        <w:jc w:val="both"/>
      </w:pPr>
      <w:r>
        <w:t xml:space="preserve">  implicit val simClustersEmbeddingCodec: Injection[SimClustersEmbedding, Array[Byte]] =</w:t>
      </w:r>
    </w:p>
    <w:p>
      <w:pPr>
        <w:jc w:val="both"/>
      </w:pPr>
      <w:r>
        <w:t xml:space="preserve">    CompactScalaCodec(SimClustersEmbedding)</w:t>
      </w:r>
    </w:p>
    <w:p>
      <w:pPr>
        <w:jc w:val="both"/>
      </w:pPr>
      <w:r/>
    </w:p>
    <w:p>
      <w:pPr>
        <w:jc w:val="both"/>
      </w:pPr>
      <w:r>
        <w:t xml:space="preserve">  implicit val persistentSimClustersEmbeddingCodec: Injection[PersistentSimClustersEmbedding, Array[</w:t>
      </w:r>
    </w:p>
    <w:p>
      <w:pPr>
        <w:jc w:val="both"/>
      </w:pPr>
      <w:r>
        <w:t xml:space="preserve">    Byte</w:t>
      </w:r>
    </w:p>
    <w:p>
      <w:pPr>
        <w:jc w:val="both"/>
      </w:pPr>
      <w:r>
        <w:t xml:space="preserve">  ]] =</w:t>
      </w:r>
    </w:p>
    <w:p>
      <w:pPr>
        <w:jc w:val="both"/>
      </w:pPr>
      <w:r>
        <w:t xml:space="preserve">    CompactScalaCodec(PersistentSimClustersEmbedding)</w:t>
      </w:r>
    </w:p>
    <w:p>
      <w:pPr>
        <w:jc w:val="both"/>
      </w:pPr>
      <w:r/>
    </w:p>
    <w:p>
      <w:pPr>
        <w:jc w:val="both"/>
      </w:pPr>
      <w:r>
        <w:t xml:space="preserve">  implicit val statusCountsCodec: Injection[StatusCounts, Array[Byte]] =</w:t>
      </w:r>
    </w:p>
    <w:p>
      <w:pPr>
        <w:jc w:val="both"/>
      </w:pPr>
      <w:r>
        <w:t xml:space="preserve">    CompactScalaCodec(StatusCounts)</w:t>
      </w:r>
    </w:p>
    <w:p>
      <w:pPr>
        <w:jc w:val="both"/>
      </w:pPr>
      <w:r/>
    </w:p>
    <w:p>
      <w:pPr>
        <w:jc w:val="both"/>
      </w:pPr>
      <w:r>
        <w:t xml:space="preserve">  implicit val thriftDecayedValueCodec: Injection[ThriftDecayedValue, Array[Byte]] =</w:t>
      </w:r>
    </w:p>
    <w:p>
      <w:pPr>
        <w:jc w:val="both"/>
      </w:pPr>
      <w:r>
        <w:t xml:space="preserve">    AlgebirdImplicits.decayedValueCodec</w:t>
      </w:r>
    </w:p>
    <w:p>
      <w:pPr>
        <w:jc w:val="both"/>
      </w:pPr>
      <w:r/>
    </w:p>
    <w:p>
      <w:pPr>
        <w:jc w:val="both"/>
      </w:pPr>
      <w:r>
        <w:t xml:space="preserve">  implicit val batcher: Batcher = Batcher.unit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