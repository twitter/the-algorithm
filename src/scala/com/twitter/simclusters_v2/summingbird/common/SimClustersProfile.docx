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com.twitter.simclusters_v2.summingbird.common</w:t>
      </w:r>
    </w:p>
    <w:p>
      <w:pPr>
        <w:jc w:val="both"/>
      </w:pPr>
      <w:r/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com.twitter.simclusters_v2.common.ModelVersions._</w:t>
      </w:r>
    </w:p>
    <w:p>
      <w:pPr>
        <w:jc w:val="both"/>
      </w:pPr>
      <w:r>
        <w:t>import com.twitter.simclusters_v2.summingbird.common.ClientConfigs._</w:t>
      </w:r>
    </w:p>
    <w:p>
      <w:pPr>
        <w:jc w:val="both"/>
      </w:pPr>
      <w:r>
        <w:t>import com.twitter.simclusters_v2.summingbird.common.SimClustersProfile.AltSetting.AltSetting</w:t>
      </w:r>
    </w:p>
    <w:p>
      <w:pPr>
        <w:jc w:val="both"/>
      </w:pPr>
      <w:r>
        <w:t>import com.twitter.simclusters_v2.summingbird.common.SimClustersProfile.Environment.Environment</w:t>
      </w:r>
    </w:p>
    <w:p>
      <w:pPr>
        <w:jc w:val="both"/>
      </w:pPr>
      <w:r>
        <w:t>import com.twitter.simclusters_v2.summingbird.common.SimClustersProfile.JobType.JobType</w:t>
      </w:r>
    </w:p>
    <w:p>
      <w:pPr>
        <w:jc w:val="both"/>
      </w:pPr>
      <w:r>
        <w:t>import com.twitter.simclusters_v2.summingbird.common.SimClustersProfile.AltSetting</w:t>
      </w:r>
    </w:p>
    <w:p>
      <w:pPr>
        <w:jc w:val="both"/>
      </w:pPr>
      <w:r>
        <w:t>import com.twitter.simclusters_v2.summingbird.common.SimClustersProfile.JobType</w:t>
      </w:r>
    </w:p>
    <w:p>
      <w:pPr>
        <w:jc w:val="both"/>
      </w:pPr>
      <w:r>
        <w:t>import com.twitter.simclusters_v2.thriftscala.EmbeddingType</w:t>
      </w:r>
    </w:p>
    <w:p>
      <w:pPr>
        <w:jc w:val="both"/>
      </w:pPr>
      <w:r>
        <w:t>import com.twitter.simclusters_v2.thriftscala.ModelVersion</w:t>
      </w:r>
    </w:p>
    <w:p>
      <w:pPr>
        <w:jc w:val="both"/>
      </w:pPr>
      <w:r/>
    </w:p>
    <w:p>
      <w:pPr>
        <w:jc w:val="both"/>
      </w:pPr>
      <w:r>
        <w:t>sealed trait SimClustersProfile {</w:t>
      </w:r>
    </w:p>
    <w:p>
      <w:pPr>
        <w:jc w:val="both"/>
      </w:pPr>
      <w:r>
        <w:t xml:space="preserve">  val env: Environment</w:t>
      </w:r>
    </w:p>
    <w:p>
      <w:pPr>
        <w:jc w:val="both"/>
      </w:pPr>
      <w:r>
        <w:t xml:space="preserve">  val alt: AltSetting</w:t>
      </w:r>
    </w:p>
    <w:p>
      <w:pPr>
        <w:jc w:val="both"/>
      </w:pPr>
      <w:r>
        <w:t xml:space="preserve">  val modelVersionStr: String</w:t>
      </w:r>
    </w:p>
    <w:p>
      <w:pPr>
        <w:jc w:val="both"/>
      </w:pPr>
      <w:r/>
    </w:p>
    <w:p>
      <w:pPr>
        <w:jc w:val="both"/>
      </w:pPr>
      <w:r>
        <w:t xml:space="preserve">  lazy val modelVersion: ModelVersion = modelVersionStr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sealed trait SimClustersJobProfile extends SimClustersProfile {</w:t>
      </w:r>
    </w:p>
    <w:p>
      <w:pPr>
        <w:jc w:val="both"/>
      </w:pPr>
      <w:r/>
    </w:p>
    <w:p>
      <w:pPr>
        <w:jc w:val="both"/>
      </w:pPr>
      <w:r>
        <w:t xml:space="preserve">  val jobType: JobType</w:t>
      </w:r>
    </w:p>
    <w:p>
      <w:pPr>
        <w:jc w:val="both"/>
      </w:pPr>
      <w:r/>
    </w:p>
    <w:p>
      <w:pPr>
        <w:jc w:val="both"/>
      </w:pPr>
      <w:r>
        <w:t xml:space="preserve">  final lazy val jobName: String = {</w:t>
      </w:r>
    </w:p>
    <w:p>
      <w:pPr>
        <w:jc w:val="both"/>
      </w:pPr>
      <w:r>
        <w:t xml:space="preserve">    alt match {</w:t>
      </w:r>
    </w:p>
    <w:p>
      <w:pPr>
        <w:jc w:val="both"/>
      </w:pPr>
      <w:r>
        <w:t xml:space="preserve">      case AltSetting.Alt =&gt;</w:t>
      </w:r>
    </w:p>
    <w:p>
      <w:pPr>
        <w:jc w:val="both"/>
      </w:pPr>
      <w:r>
        <w:t xml:space="preserve">        s"simclusters_v2_${jobType}_alt_job_$env"</w:t>
      </w:r>
    </w:p>
    <w:p>
      <w:pPr>
        <w:jc w:val="both"/>
      </w:pPr>
      <w:r>
        <w:t xml:space="preserve">      case AltSetting.Esc =&gt;</w:t>
      </w:r>
    </w:p>
    <w:p>
      <w:pPr>
        <w:jc w:val="both"/>
      </w:pPr>
      <w:r>
        <w:t xml:space="preserve">        s"simclusters_v2_${jobType}_esc_job_$env"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s"simclusters_v2_${jobType}_job_$env"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Build the serviceIdentifier by jobType, env and zone(dc)</w:t>
      </w:r>
    </w:p>
    <w:p>
      <w:pPr>
        <w:jc w:val="both"/>
      </w:pPr>
      <w:r>
        <w:t xml:space="preserve">  final lazy val serviceIdentifier: String =&gt; ServiceIdentifier = { zone =&gt;</w:t>
      </w:r>
    </w:p>
    <w:p>
      <w:pPr>
        <w:jc w:val="both"/>
      </w:pPr>
      <w:r>
        <w:t xml:space="preserve">    ServiceIdentifier(Configs.role, s"summingbird_$jobName", env.toString, zone)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final lazy val favScoreThresholdForUserInterest: Double =</w:t>
      </w:r>
    </w:p>
    <w:p>
      <w:pPr>
        <w:jc w:val="both"/>
      </w:pPr>
      <w:r>
        <w:t xml:space="preserve">    Configs.favScoreThresholdForUserInterest(modelVersionStr)</w:t>
      </w:r>
    </w:p>
    <w:p>
      <w:pPr>
        <w:jc w:val="both"/>
      </w:pPr>
      <w:r/>
    </w:p>
    <w:p>
      <w:pPr>
        <w:jc w:val="both"/>
      </w:pPr>
      <w:r>
        <w:t xml:space="preserve">  lazy val timelineEventSourceSubscriberId: String = {</w:t>
      </w:r>
    </w:p>
    <w:p>
      <w:pPr>
        <w:jc w:val="both"/>
      </w:pPr>
      <w:r>
        <w:t xml:space="preserve">    val jobTypeStr = jobType match {</w:t>
      </w:r>
    </w:p>
    <w:p>
      <w:pPr>
        <w:jc w:val="both"/>
      </w:pPr>
      <w:r>
        <w:t xml:space="preserve">      case JobType.MultiModelTweet =&gt; "multi_model_tweet_"</w:t>
      </w:r>
    </w:p>
    <w:p>
      <w:pPr>
        <w:jc w:val="both"/>
      </w:pPr>
      <w:r>
        <w:t xml:space="preserve">      case JobType.PersistentTweet =&gt; "persistent_tweet_"</w:t>
      </w:r>
    </w:p>
    <w:p>
      <w:pPr>
        <w:jc w:val="both"/>
      </w:pPr>
      <w:r>
        <w:t xml:space="preserve">      case JobType.Tweet =&gt; ""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prefix = alt match {</w:t>
      </w:r>
    </w:p>
    <w:p>
      <w:pPr>
        <w:jc w:val="both"/>
      </w:pPr>
      <w:r>
        <w:t xml:space="preserve">      case AltSetting.Alt =&gt;</w:t>
      </w:r>
    </w:p>
    <w:p>
      <w:pPr>
        <w:jc w:val="both"/>
      </w:pPr>
      <w:r>
        <w:t xml:space="preserve">        "alt_"</w:t>
      </w:r>
    </w:p>
    <w:p>
      <w:pPr>
        <w:jc w:val="both"/>
      </w:pPr>
      <w:r>
        <w:t xml:space="preserve">      case AltSetting.Esc =&gt;</w:t>
      </w:r>
    </w:p>
    <w:p>
      <w:pPr>
        <w:jc w:val="both"/>
      </w:pPr>
      <w:r>
        <w:t xml:space="preserve">        "esc_"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""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s"simclusters_v2_${jobTypeStr}summingbird_$prefix$env"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SimClustersProfile {</w:t>
      </w:r>
    </w:p>
    <w:p>
      <w:pPr>
        <w:jc w:val="both"/>
      </w:pPr>
      <w:r/>
    </w:p>
    <w:p>
      <w:pPr>
        <w:jc w:val="both"/>
      </w:pPr>
      <w:r>
        <w:t xml:space="preserve">  object JobType extends Enumeration {</w:t>
      </w:r>
    </w:p>
    <w:p>
      <w:pPr>
        <w:jc w:val="both"/>
      </w:pPr>
      <w:r>
        <w:t xml:space="preserve">    type JobType = Value</w:t>
      </w:r>
    </w:p>
    <w:p>
      <w:pPr>
        <w:jc w:val="both"/>
      </w:pPr>
      <w:r>
        <w:t xml:space="preserve">    val Tweet: JobType = Value("tweet")</w:t>
      </w:r>
    </w:p>
    <w:p>
      <w:pPr>
        <w:jc w:val="both"/>
      </w:pPr>
      <w:r>
        <w:t xml:space="preserve">    val PersistentTweet: JobType = Value("persistent_tweet")</w:t>
      </w:r>
    </w:p>
    <w:p>
      <w:pPr>
        <w:jc w:val="both"/>
      </w:pPr>
      <w:r>
        <w:t xml:space="preserve">    val MultiModelTweet: JobType = Value("multimodel_tweet")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Environment extends Enumeration {</w:t>
      </w:r>
    </w:p>
    <w:p>
      <w:pPr>
        <w:jc w:val="both"/>
      </w:pPr>
      <w:r>
        <w:t xml:space="preserve">    type Environment = Value</w:t>
      </w:r>
    </w:p>
    <w:p>
      <w:pPr>
        <w:jc w:val="both"/>
      </w:pPr>
      <w:r>
        <w:t xml:space="preserve">    val Prod: Environment = Value("prod")</w:t>
      </w:r>
    </w:p>
    <w:p>
      <w:pPr>
        <w:jc w:val="both"/>
      </w:pPr>
      <w:r>
        <w:t xml:space="preserve">    val Devel: Environment = Value("devel")</w:t>
      </w:r>
    </w:p>
    <w:p>
      <w:pPr>
        <w:jc w:val="both"/>
      </w:pPr>
      <w:r/>
    </w:p>
    <w:p>
      <w:pPr>
        <w:jc w:val="both"/>
      </w:pPr>
      <w:r>
        <w:t xml:space="preserve">    def apply(setting: String): Environment = {</w:t>
      </w:r>
    </w:p>
    <w:p>
      <w:pPr>
        <w:jc w:val="both"/>
      </w:pPr>
      <w:r>
        <w:t xml:space="preserve">      if (setting == Prod.toString) {</w:t>
      </w:r>
    </w:p>
    <w:p>
      <w:pPr>
        <w:jc w:val="both"/>
      </w:pPr>
      <w:r>
        <w:t xml:space="preserve">        Prod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Devel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AltSetting extends Enumeration {</w:t>
      </w:r>
    </w:p>
    <w:p>
      <w:pPr>
        <w:jc w:val="both"/>
      </w:pPr>
      <w:r>
        <w:t xml:space="preserve">    type AltSetting = Value</w:t>
      </w:r>
    </w:p>
    <w:p>
      <w:pPr>
        <w:jc w:val="both"/>
      </w:pPr>
      <w:r>
        <w:t xml:space="preserve">    val Normal: AltSetting = Value("normal")</w:t>
      </w:r>
    </w:p>
    <w:p>
      <w:pPr>
        <w:jc w:val="both"/>
      </w:pPr>
      <w:r>
        <w:t xml:space="preserve">    val Alt: AltSetting = Value("alt")</w:t>
      </w:r>
    </w:p>
    <w:p>
      <w:pPr>
        <w:jc w:val="both"/>
      </w:pPr>
      <w:r>
        <w:t xml:space="preserve">    val Esc: AltSetting = Value("esc")</w:t>
      </w:r>
    </w:p>
    <w:p>
      <w:pPr>
        <w:jc w:val="both"/>
      </w:pPr>
      <w:r/>
    </w:p>
    <w:p>
      <w:pPr>
        <w:jc w:val="both"/>
      </w:pPr>
      <w:r>
        <w:t xml:space="preserve">    def apply(setting: String): AltSetting = {</w:t>
      </w:r>
    </w:p>
    <w:p>
      <w:pPr>
        <w:jc w:val="both"/>
      </w:pPr>
      <w:r/>
    </w:p>
    <w:p>
      <w:pPr>
        <w:jc w:val="both"/>
      </w:pPr>
      <w:r>
        <w:t xml:space="preserve">      setting match {</w:t>
      </w:r>
    </w:p>
    <w:p>
      <w:pPr>
        <w:jc w:val="both"/>
      </w:pPr>
      <w:r>
        <w:t xml:space="preserve">        case "alt" =&gt; Alt</w:t>
      </w:r>
    </w:p>
    <w:p>
      <w:pPr>
        <w:jc w:val="both"/>
      </w:pPr>
      <w:r>
        <w:t xml:space="preserve">        case "esc" =&gt; Esc</w:t>
      </w:r>
    </w:p>
    <w:p>
      <w:pPr>
        <w:jc w:val="both"/>
      </w:pPr>
      <w:r>
        <w:t xml:space="preserve">        case _ =&gt; Normal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SimClustersTweetProfile(</w:t>
      </w:r>
    </w:p>
    <w:p>
      <w:pPr>
        <w:jc w:val="both"/>
      </w:pPr>
      <w:r>
        <w:t xml:space="preserve">    env: Environment,</w:t>
      </w:r>
    </w:p>
    <w:p>
      <w:pPr>
        <w:jc w:val="both"/>
      </w:pPr>
      <w:r>
        <w:t xml:space="preserve">    alt: AltSetting,</w:t>
      </w:r>
    </w:p>
    <w:p>
      <w:pPr>
        <w:jc w:val="both"/>
      </w:pPr>
      <w:r>
        <w:t xml:space="preserve">    modelVersionStr: String,</w:t>
      </w:r>
    </w:p>
    <w:p>
      <w:pPr>
        <w:jc w:val="both"/>
      </w:pPr>
      <w:r>
        <w:t xml:space="preserve">    entityClusterScorePath: String,</w:t>
      </w:r>
    </w:p>
    <w:p>
      <w:pPr>
        <w:jc w:val="both"/>
      </w:pPr>
      <w:r>
        <w:t xml:space="preserve">    tweetTopKClustersPath: String,</w:t>
      </w:r>
    </w:p>
    <w:p>
      <w:pPr>
        <w:jc w:val="both"/>
      </w:pPr>
      <w:r>
        <w:t xml:space="preserve">    clusterTopKTweetsPath: String,</w:t>
      </w:r>
    </w:p>
    <w:p>
      <w:pPr>
        <w:jc w:val="both"/>
      </w:pPr>
      <w:r>
        <w:t xml:space="preserve">    coreEmbeddingType: EmbeddingType,</w:t>
      </w:r>
    </w:p>
    <w:p>
      <w:pPr>
        <w:jc w:val="both"/>
      </w:pPr>
      <w:r>
        <w:t xml:space="preserve">    clusterTopKTweetsLightPath: Option[String] = None)</w:t>
      </w:r>
    </w:p>
    <w:p>
      <w:pPr>
        <w:jc w:val="both"/>
      </w:pPr>
      <w:r>
        <w:t xml:space="preserve">      extends SimClustersJobProfile {</w:t>
      </w:r>
    </w:p>
    <w:p>
      <w:pPr>
        <w:jc w:val="both"/>
      </w:pPr>
      <w:r/>
    </w:p>
    <w:p>
      <w:pPr>
        <w:jc w:val="both"/>
      </w:pPr>
      <w:r>
        <w:t xml:space="preserve">    final val jobType: JobType = JobType.Tweet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PersistentTweetProfile(</w:t>
      </w:r>
    </w:p>
    <w:p>
      <w:pPr>
        <w:jc w:val="both"/>
      </w:pPr>
      <w:r>
        <w:t xml:space="preserve">    env: Environment,</w:t>
      </w:r>
    </w:p>
    <w:p>
      <w:pPr>
        <w:jc w:val="both"/>
      </w:pPr>
      <w:r>
        <w:t xml:space="preserve">    alt: AltSetting,</w:t>
      </w:r>
    </w:p>
    <w:p>
      <w:pPr>
        <w:jc w:val="both"/>
      </w:pPr>
      <w:r>
        <w:t xml:space="preserve">    modelVersionStr: String,</w:t>
      </w:r>
    </w:p>
    <w:p>
      <w:pPr>
        <w:jc w:val="both"/>
      </w:pPr>
      <w:r>
        <w:t xml:space="preserve">    persistentTweetStratoPath: String,</w:t>
      </w:r>
    </w:p>
    <w:p>
      <w:pPr>
        <w:jc w:val="both"/>
      </w:pPr>
      <w:r>
        <w:t xml:space="preserve">    coreEmbeddingType: EmbeddingType)</w:t>
      </w:r>
    </w:p>
    <w:p>
      <w:pPr>
        <w:jc w:val="both"/>
      </w:pPr>
      <w:r>
        <w:t xml:space="preserve">      extends SimClustersJobProfile {</w:t>
      </w:r>
    </w:p>
    <w:p>
      <w:pPr>
        <w:jc w:val="both"/>
      </w:pPr>
      <w:r>
        <w:t xml:space="preserve">    final val jobType: JobType = JobType.PersistentTweet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final val AltProdTweetJobProfile = SimClustersTweetProfile(</w:t>
      </w:r>
    </w:p>
    <w:p>
      <w:pPr>
        <w:jc w:val="both"/>
      </w:pPr>
      <w:r>
        <w:t xml:space="preserve">    env = Environment.Prod,</w:t>
      </w:r>
    </w:p>
    <w:p>
      <w:pPr>
        <w:jc w:val="both"/>
      </w:pPr>
      <w:r>
        <w:t xml:space="preserve">    alt = AltSetting.Alt,</w:t>
      </w:r>
    </w:p>
    <w:p>
      <w:pPr>
        <w:jc w:val="both"/>
      </w:pPr>
      <w:r>
        <w:t xml:space="preserve">    modelVersionStr = Model20M145K2020,</w:t>
      </w:r>
    </w:p>
    <w:p>
      <w:pPr>
        <w:jc w:val="both"/>
      </w:pPr>
      <w:r>
        <w:t xml:space="preserve">    entityClusterScorePath = simClustersCoreAltCachePath,</w:t>
      </w:r>
    </w:p>
    <w:p>
      <w:pPr>
        <w:jc w:val="both"/>
      </w:pPr>
      <w:r>
        <w:t xml:space="preserve">    tweetTopKClustersPath = simClustersCoreAltCachePath,</w:t>
      </w:r>
    </w:p>
    <w:p>
      <w:pPr>
        <w:jc w:val="both"/>
      </w:pPr>
      <w:r>
        <w:t xml:space="preserve">    clusterTopKTweetsPath = simClustersCoreAltCachePath,</w:t>
      </w:r>
    </w:p>
    <w:p>
      <w:pPr>
        <w:jc w:val="both"/>
      </w:pPr>
      <w:r>
        <w:t xml:space="preserve">    clusterTopKTweetsLightPath = Some(simClustersCoreAltLightCachePath),</w:t>
      </w:r>
    </w:p>
    <w:p>
      <w:pPr>
        <w:jc w:val="both"/>
      </w:pPr>
      <w:r>
        <w:t xml:space="preserve">    coreEmbeddingType = EmbeddingType.LogFavBasedTweet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final val AltDevelTweetJobProfile = SimClustersTweetProfile(</w:t>
      </w:r>
    </w:p>
    <w:p>
      <w:pPr>
        <w:jc w:val="both"/>
      </w:pPr>
      <w:r>
        <w:t xml:space="preserve">    env = Environment.Devel,</w:t>
      </w:r>
    </w:p>
    <w:p>
      <w:pPr>
        <w:jc w:val="both"/>
      </w:pPr>
      <w:r>
        <w:t xml:space="preserve">    alt = AltSetting.Alt,</w:t>
      </w:r>
    </w:p>
    <w:p>
      <w:pPr>
        <w:jc w:val="both"/>
      </w:pPr>
      <w:r>
        <w:t xml:space="preserve">    modelVersionStr = Model20M145K2020,</w:t>
      </w:r>
    </w:p>
    <w:p>
      <w:pPr>
        <w:jc w:val="both"/>
      </w:pPr>
      <w:r>
        <w:t xml:space="preserve">    // using the same devel cache with job</w:t>
      </w:r>
    </w:p>
    <w:p>
      <w:pPr>
        <w:jc w:val="both"/>
      </w:pPr>
      <w:r>
        <w:t xml:space="preserve">    entityClusterScorePath = develSimClustersCoreCachePath,</w:t>
      </w:r>
    </w:p>
    <w:p>
      <w:pPr>
        <w:jc w:val="both"/>
      </w:pPr>
      <w:r>
        <w:t xml:space="preserve">    tweetTopKClustersPath = develSimClustersCoreCachePath,</w:t>
      </w:r>
    </w:p>
    <w:p>
      <w:pPr>
        <w:jc w:val="both"/>
      </w:pPr>
      <w:r>
        <w:t xml:space="preserve">    clusterTopKTweetsPath = develSimClustersCoreCachePath,</w:t>
      </w:r>
    </w:p>
    <w:p>
      <w:pPr>
        <w:jc w:val="both"/>
      </w:pPr>
      <w:r>
        <w:t xml:space="preserve">    clusterTopKTweetsLightPath = Some(develSimClustersCoreLightCachePath),</w:t>
      </w:r>
    </w:p>
    <w:p>
      <w:pPr>
        <w:jc w:val="both"/>
      </w:pPr>
      <w:r>
        <w:t xml:space="preserve">    coreEmbeddingType = EmbeddingType.LogFavBasedTweet,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final val ProdPersistentTweetProfile = PersistentTweetProfile(</w:t>
      </w:r>
    </w:p>
    <w:p>
      <w:pPr>
        <w:jc w:val="both"/>
      </w:pPr>
      <w:r>
        <w:t xml:space="preserve">    env = Environment.Prod,</w:t>
      </w:r>
    </w:p>
    <w:p>
      <w:pPr>
        <w:jc w:val="both"/>
      </w:pPr>
      <w:r>
        <w:t xml:space="preserve">    alt = AltSetting.Normal,</w:t>
      </w:r>
    </w:p>
    <w:p>
      <w:pPr>
        <w:jc w:val="both"/>
      </w:pPr>
      <w:r>
        <w:t xml:space="preserve">    modelVersionStr = Model20M145K2020,</w:t>
      </w:r>
    </w:p>
    <w:p>
      <w:pPr>
        <w:jc w:val="both"/>
      </w:pPr>
      <w:r>
        <w:t xml:space="preserve">    // This profile is used by the persistent tweet embedding job to update the embedding. We</w:t>
      </w:r>
    </w:p>
    <w:p>
      <w:pPr>
        <w:jc w:val="both"/>
      </w:pPr>
      <w:r>
        <w:t xml:space="preserve">    // use the uncached column to avoid reading stale data</w:t>
      </w:r>
    </w:p>
    <w:p>
      <w:pPr>
        <w:jc w:val="both"/>
      </w:pPr>
      <w:r>
        <w:t xml:space="preserve">    persistentTweetStratoPath = logFavBasedTweet20M145K2020UncachedStratoPath,</w:t>
      </w:r>
    </w:p>
    <w:p>
      <w:pPr>
        <w:jc w:val="both"/>
      </w:pPr>
      <w:r>
        <w:t xml:space="preserve">    coreEmbeddingType = EmbeddingType.LogFavBasedTweet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final val DevelPersistentTweetProfile = PersistentTweetProfile(</w:t>
      </w:r>
    </w:p>
    <w:p>
      <w:pPr>
        <w:jc w:val="both"/>
      </w:pPr>
      <w:r>
        <w:t xml:space="preserve">    env = Environment.Devel,</w:t>
      </w:r>
    </w:p>
    <w:p>
      <w:pPr>
        <w:jc w:val="both"/>
      </w:pPr>
      <w:r>
        <w:t xml:space="preserve">    alt = AltSetting.Normal,</w:t>
      </w:r>
    </w:p>
    <w:p>
      <w:pPr>
        <w:jc w:val="both"/>
      </w:pPr>
      <w:r>
        <w:t xml:space="preserve">    modelVersionStr = Model20M145K2020,</w:t>
      </w:r>
    </w:p>
    <w:p>
      <w:pPr>
        <w:jc w:val="both"/>
      </w:pPr>
      <w:r>
        <w:t xml:space="preserve">    persistentTweetStratoPath = develLogFavBasedTweet20M145K2020StratoPath,</w:t>
      </w:r>
    </w:p>
    <w:p>
      <w:pPr>
        <w:jc w:val="both"/>
      </w:pPr>
      <w:r>
        <w:t xml:space="preserve">    coreEmbeddingType = EmbeddingType.LogFavBasedTweet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fetchTweetJobProfile(</w:t>
      </w:r>
    </w:p>
    <w:p>
      <w:pPr>
        <w:jc w:val="both"/>
      </w:pPr>
      <w:r>
        <w:t xml:space="preserve">    env: Environment,</w:t>
      </w:r>
    </w:p>
    <w:p>
      <w:pPr>
        <w:jc w:val="both"/>
      </w:pPr>
      <w:r>
        <w:t xml:space="preserve">    alt: AltSetting = AltSetting.Normal</w:t>
      </w:r>
    </w:p>
    <w:p>
      <w:pPr>
        <w:jc w:val="both"/>
      </w:pPr>
      <w:r>
        <w:t xml:space="preserve">  ): SimClustersTweetProfile = {</w:t>
      </w:r>
    </w:p>
    <w:p>
      <w:pPr>
        <w:jc w:val="both"/>
      </w:pPr>
      <w:r>
        <w:t xml:space="preserve">    (env, alt) match {</w:t>
      </w:r>
    </w:p>
    <w:p>
      <w:pPr>
        <w:jc w:val="both"/>
      </w:pPr>
      <w:r>
        <w:t xml:space="preserve">      case (Environment.Prod, AltSetting.Alt) =&gt; AltProdTweetJobProfile</w:t>
      </w:r>
    </w:p>
    <w:p>
      <w:pPr>
        <w:jc w:val="both"/>
      </w:pPr>
      <w:r>
        <w:t xml:space="preserve">      case (Environment.Devel, AltSetting.Alt) =&gt; AltDevelTweetJobProfile</w:t>
      </w:r>
    </w:p>
    <w:p>
      <w:pPr>
        <w:jc w:val="both"/>
      </w:pPr>
      <w:r>
        <w:t xml:space="preserve">      case _ =&gt; throw new IllegalArgumentException("Invalid env or alt setting")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fetchPersistentJobProfile(</w:t>
      </w:r>
    </w:p>
    <w:p>
      <w:pPr>
        <w:jc w:val="both"/>
      </w:pPr>
      <w:r>
        <w:t xml:space="preserve">    env: Environment,</w:t>
      </w:r>
    </w:p>
    <w:p>
      <w:pPr>
        <w:jc w:val="both"/>
      </w:pPr>
      <w:r>
        <w:t xml:space="preserve">    alt: AltSetting = AltSetting.Normal</w:t>
      </w:r>
    </w:p>
    <w:p>
      <w:pPr>
        <w:jc w:val="both"/>
      </w:pPr>
      <w:r>
        <w:t xml:space="preserve">  ): PersistentTweetProfile = {</w:t>
      </w:r>
    </w:p>
    <w:p>
      <w:pPr>
        <w:jc w:val="both"/>
      </w:pPr>
      <w:r>
        <w:t xml:space="preserve">    (env, alt) match {</w:t>
      </w:r>
    </w:p>
    <w:p>
      <w:pPr>
        <w:jc w:val="both"/>
      </w:pPr>
      <w:r>
        <w:t xml:space="preserve">      case (Environment.Prod, AltSetting.Normal) =&gt; ProdPersistentTweetProfile</w:t>
      </w:r>
    </w:p>
    <w:p>
      <w:pPr>
        <w:jc w:val="both"/>
      </w:pPr>
      <w:r>
        <w:t xml:space="preserve">      case (Environment.Devel, AltSetting.Normal) =&gt; DevelPersistentTweetProfile</w:t>
      </w:r>
    </w:p>
    <w:p>
      <w:pPr>
        <w:jc w:val="both"/>
      </w:pPr>
      <w:r>
        <w:t xml:space="preserve">      case _ =&gt; throw new IllegalArgumentException("Invalid env or alt setting")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For short term, fav based tweet embedding and log fav based tweets embedding exists at the</w:t>
      </w:r>
    </w:p>
    <w:p>
      <w:pPr>
        <w:jc w:val="both"/>
      </w:pPr>
      <w:r>
        <w:t xml:space="preserve">   * same time. We want to move to log fav based tweet embedding eventually.</w:t>
      </w:r>
    </w:p>
    <w:p>
      <w:pPr>
        <w:jc w:val="both"/>
      </w:pPr>
      <w:r>
        <w:t xml:space="preserve">   * Follow based tweet embeddings exists in both environment.</w:t>
      </w:r>
    </w:p>
    <w:p>
      <w:pPr>
        <w:jc w:val="both"/>
      </w:pPr>
      <w:r>
        <w:t xml:space="preserve">   * A uniform tweet embedding API is the future to replace the existing use case.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final lazy val tweetJobProfileMap: Environment =&gt; Map[</w:t>
      </w:r>
    </w:p>
    <w:p>
      <w:pPr>
        <w:jc w:val="both"/>
      </w:pPr>
      <w:r>
        <w:t xml:space="preserve">    (EmbeddingType, String),</w:t>
      </w:r>
    </w:p>
    <w:p>
      <w:pPr>
        <w:jc w:val="both"/>
      </w:pPr>
      <w:r>
        <w:t xml:space="preserve">    SimClustersTweetProfile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case Environment.Prod =&gt;</w:t>
      </w:r>
    </w:p>
    <w:p>
      <w:pPr>
        <w:jc w:val="both"/>
      </w:pPr>
      <w:r>
        <w:t xml:space="preserve">      Map(</w:t>
      </w:r>
    </w:p>
    <w:p>
      <w:pPr>
        <w:jc w:val="both"/>
      </w:pPr>
      <w:r>
        <w:t xml:space="preserve">        (EmbeddingType.LogFavBasedTweet, Model20M145K2020) -&gt; AltProdTweetJobProfile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case Environment.Devel =&gt;</w:t>
      </w:r>
    </w:p>
    <w:p>
      <w:pPr>
        <w:jc w:val="both"/>
      </w:pPr>
      <w:r>
        <w:t xml:space="preserve">      Map(</w:t>
      </w:r>
    </w:p>
    <w:p>
      <w:pPr>
        <w:jc w:val="both"/>
      </w:pPr>
      <w:r>
        <w:t xml:space="preserve">        (EmbeddingType.LogFavBasedTweet, Model20M145K2020) -&gt; AltDevelTweetJobProfile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