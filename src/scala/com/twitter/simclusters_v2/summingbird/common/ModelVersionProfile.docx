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com.twitter.simclusters_v2.summingbird.common</w:t>
      </w:r>
    </w:p>
    <w:p>
      <w:pPr>
        <w:jc w:val="both"/>
      </w:pPr>
      <w:r/>
    </w:p>
    <w:p>
      <w:pPr>
        <w:jc w:val="both"/>
      </w:pPr>
      <w:r>
        <w:t>import com.twitter.simclusters_v2.thriftscala.EmbeddingType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com.twitter.simclusters_v2.thriftscala.ModelVersion</w:t>
      </w:r>
    </w:p>
    <w:p>
      <w:pPr>
        <w:jc w:val="both"/>
      </w:pPr>
      <w:r/>
    </w:p>
    <w:p>
      <w:pPr>
        <w:jc w:val="both"/>
      </w:pPr>
      <w:r>
        <w:t>case class ModelVersionProfile(</w:t>
      </w:r>
    </w:p>
    <w:p>
      <w:pPr>
        <w:jc w:val="both"/>
      </w:pPr>
      <w:r>
        <w:t xml:space="preserve">  modelVersion: ModelVersion,</w:t>
      </w:r>
    </w:p>
    <w:p>
      <w:pPr>
        <w:jc w:val="both"/>
      </w:pPr>
      <w:r>
        <w:t xml:space="preserve">  usingLogFavScore: Boolean,</w:t>
      </w:r>
    </w:p>
    <w:p>
      <w:pPr>
        <w:jc w:val="both"/>
      </w:pPr>
      <w:r>
        <w:t xml:space="preserve">  // redundant in the current models because the above parameter does the same currently.</w:t>
      </w:r>
    </w:p>
    <w:p>
      <w:pPr>
        <w:jc w:val="both"/>
      </w:pPr>
      <w:r>
        <w:t xml:space="preserve">  coreEmbeddingType: EmbeddingType,</w:t>
      </w:r>
    </w:p>
    <w:p>
      <w:pPr>
        <w:jc w:val="both"/>
      </w:pPr>
      <w:r>
        <w:t xml:space="preserve">  favScoreThresholdForUserInterest: Double,</w:t>
      </w:r>
    </w:p>
    <w:p>
      <w:pPr>
        <w:jc w:val="both"/>
      </w:pPr>
      <w:r>
        <w:t xml:space="preserve">  // these values are shared between all profiles so lets set up defaults</w:t>
      </w:r>
    </w:p>
    <w:p>
      <w:pPr>
        <w:jc w:val="both"/>
      </w:pPr>
      <w:r>
        <w:t xml:space="preserve">  halfLife: Duration = 8.hours,</w:t>
      </w:r>
    </w:p>
    <w:p>
      <w:pPr>
        <w:jc w:val="both"/>
      </w:pPr>
      <w:r>
        <w:t xml:space="preserve">  scoreThresholdForEntityTopKClustersCache: Double = 0.2,</w:t>
      </w:r>
    </w:p>
    <w:p>
      <w:pPr>
        <w:jc w:val="both"/>
      </w:pPr>
      <w:r>
        <w:t xml:space="preserve">  scoreThresholdForTweetTopKClustersCache: Double = 0.02,</w:t>
      </w:r>
    </w:p>
    <w:p>
      <w:pPr>
        <w:jc w:val="both"/>
      </w:pPr>
      <w:r>
        <w:t xml:space="preserve">  scoreThresholdForClusterTopKTweetsCache: Double = 0.001,</w:t>
      </w:r>
    </w:p>
    <w:p>
      <w:pPr>
        <w:jc w:val="both"/>
      </w:pPr>
      <w:r>
        <w:t xml:space="preserve">  scoreThresholdForClusterTopKEntitiesCache: Double = 0.001)</w:t>
      </w:r>
    </w:p>
    <w:p>
      <w:pPr>
        <w:jc w:val="both"/>
      </w:pPr>
      <w:r/>
    </w:p>
    <w:p>
      <w:pPr>
        <w:jc w:val="both"/>
      </w:pPr>
      <w:r>
        <w:t>object ModelVersionProfiles {</w:t>
      </w:r>
    </w:p>
    <w:p>
      <w:pPr>
        <w:jc w:val="both"/>
      </w:pPr>
      <w:r>
        <w:t xml:space="preserve">  final val ModelVersion20M145KUpdated = ModelVersionProfile(</w:t>
      </w:r>
    </w:p>
    <w:p>
      <w:pPr>
        <w:jc w:val="both"/>
      </w:pPr>
      <w:r>
        <w:t xml:space="preserve">    ModelVersion.Model20m145kUpdated,</w:t>
      </w:r>
    </w:p>
    <w:p>
      <w:pPr>
        <w:jc w:val="both"/>
      </w:pPr>
      <w:r>
        <w:t xml:space="preserve">    usingLogFavScore = true,</w:t>
      </w:r>
    </w:p>
    <w:p>
      <w:pPr>
        <w:jc w:val="both"/>
      </w:pPr>
      <w:r>
        <w:t xml:space="preserve">    coreEmbeddingType = EmbeddingType.LogFavBasedTweet,</w:t>
      </w:r>
    </w:p>
    <w:p>
      <w:pPr>
        <w:jc w:val="both"/>
      </w:pPr>
      <w:r>
        <w:t xml:space="preserve">    favScoreThresholdForUserInterest = 1.0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final val ModelVersion20M145K2020 = ModelVersionProfile(</w:t>
      </w:r>
    </w:p>
    <w:p>
      <w:pPr>
        <w:jc w:val="both"/>
      </w:pPr>
      <w:r>
        <w:t xml:space="preserve">    ModelVersion.Model20m145k2020,</w:t>
      </w:r>
    </w:p>
    <w:p>
      <w:pPr>
        <w:jc w:val="both"/>
      </w:pPr>
      <w:r>
        <w:t xml:space="preserve">    usingLogFavScore = true,</w:t>
      </w:r>
    </w:p>
    <w:p>
      <w:pPr>
        <w:jc w:val="both"/>
      </w:pPr>
      <w:r>
        <w:t xml:space="preserve">    coreEmbeddingType = EmbeddingType.LogFavBasedTweet,</w:t>
      </w:r>
    </w:p>
    <w:p>
      <w:pPr>
        <w:jc w:val="both"/>
      </w:pPr>
      <w:r>
        <w:t xml:space="preserve">    favScoreThresholdForUserInterest = 0.3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final val ModelVersionProfiles: Map[ModelVersion, ModelVersionProfile] = Map(</w:t>
      </w:r>
    </w:p>
    <w:p>
      <w:pPr>
        <w:jc w:val="both"/>
      </w:pPr>
      <w:r>
        <w:t xml:space="preserve">    ModelVersion.Model20m145kUpdated -&gt; ModelVersion20M145KUpdated,</w:t>
      </w:r>
    </w:p>
    <w:p>
      <w:pPr>
        <w:jc w:val="both"/>
      </w:pPr>
      <w:r>
        <w:t xml:space="preserve">    ModelVersion.Model20m145k2020 -&gt; ModelVersion20M145K2020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