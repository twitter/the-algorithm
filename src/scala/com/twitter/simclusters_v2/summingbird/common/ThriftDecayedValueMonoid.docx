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com.twitter.algebird.DecayedValue</w:t>
      </w:r>
    </w:p>
    <w:p>
      <w:pPr>
        <w:jc w:val="both"/>
      </w:pPr>
      <w:r>
        <w:t>import com.twitter.algebird.DecayedValueMonoid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com.twitter.algebird_internal.injection.DecayedValueImplicits</w:t>
      </w:r>
    </w:p>
    <w:p>
      <w:pPr>
        <w:jc w:val="both"/>
      </w:pPr>
      <w:r>
        <w:t>import com.twitter.algebird_internal.thriftscala.{DecayedValue =&gt; ThriftDecayedValue}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Monoid for ThriftDecayedValue</w:t>
      </w:r>
    </w:p>
    <w:p>
      <w:pPr>
        <w:jc w:val="both"/>
      </w:pPr>
      <w:r>
        <w:t xml:space="preserve"> */</w:t>
      </w:r>
    </w:p>
    <w:p>
      <w:pPr>
        <w:jc w:val="both"/>
      </w:pPr>
      <w:r>
        <w:t>class ThriftDecayedValueMonoid(halfLifeInMs: Long)(implicit decayedValueMonoid: DecayedValueMonoid)</w:t>
      </w:r>
    </w:p>
    <w:p>
      <w:pPr>
        <w:jc w:val="both"/>
      </w:pPr>
      <w:r>
        <w:t xml:space="preserve">    extends Monoid[ThriftDecayedValue] {</w:t>
      </w:r>
    </w:p>
    <w:p>
      <w:pPr>
        <w:jc w:val="both"/>
      </w:pPr>
      <w:r/>
    </w:p>
    <w:p>
      <w:pPr>
        <w:jc w:val="both"/>
      </w:pPr>
      <w:r>
        <w:t xml:space="preserve">  override val zero: ThriftDecayedValue = DecayedValueImplicits.toThrift(decayedValueMonoid.zero)</w:t>
      </w:r>
    </w:p>
    <w:p>
      <w:pPr>
        <w:jc w:val="both"/>
      </w:pPr>
      <w:r/>
    </w:p>
    <w:p>
      <w:pPr>
        <w:jc w:val="both"/>
      </w:pPr>
      <w:r>
        <w:t xml:space="preserve">  override def plus(x: ThriftDecayedValue, y: ThriftDecayedValue): ThriftDecayedValue = {</w:t>
      </w:r>
    </w:p>
    <w:p>
      <w:pPr>
        <w:jc w:val="both"/>
      </w:pPr>
      <w:r>
        <w:t xml:space="preserve">    DecayedValueImplicits.toThrift(</w:t>
      </w:r>
    </w:p>
    <w:p>
      <w:pPr>
        <w:jc w:val="both"/>
      </w:pPr>
      <w:r>
        <w:t xml:space="preserve">      decayedValueMonoid</w:t>
      </w:r>
    </w:p>
    <w:p>
      <w:pPr>
        <w:jc w:val="both"/>
      </w:pPr>
      <w:r>
        <w:t xml:space="preserve">        .plus(DecayedValueImplicits.toThrift.invert(x), DecayedValueImplicits.toThrift.invert(y))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build(value: Double, timeInMs: Double): ThriftDecayedValue = {</w:t>
      </w:r>
    </w:p>
    <w:p>
      <w:pPr>
        <w:jc w:val="both"/>
      </w:pPr>
      <w:r>
        <w:t xml:space="preserve">    DecayedValueImplicits.toThrift(</w:t>
      </w:r>
    </w:p>
    <w:p>
      <w:pPr>
        <w:jc w:val="both"/>
      </w:pPr>
      <w:r>
        <w:t xml:space="preserve">      DecayedValue.build(value, timeInMs, halfLifeInMs)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decay to a timestamp; note that timestamp should be in Ms, and do not use scaledTime!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decayToTimestamp(</w:t>
      </w:r>
    </w:p>
    <w:p>
      <w:pPr>
        <w:jc w:val="both"/>
      </w:pPr>
      <w:r>
        <w:t xml:space="preserve">    thriftDecayedValue: ThriftDecayedValue,</w:t>
      </w:r>
    </w:p>
    <w:p>
      <w:pPr>
        <w:jc w:val="both"/>
      </w:pPr>
      <w:r>
        <w:t xml:space="preserve">    timestampInMs: Double</w:t>
      </w:r>
    </w:p>
    <w:p>
      <w:pPr>
        <w:jc w:val="both"/>
      </w:pPr>
      <w:r>
        <w:t xml:space="preserve">  ): ThriftDecayedValue = {</w:t>
      </w:r>
    </w:p>
    <w:p>
      <w:pPr>
        <w:jc w:val="both"/>
      </w:pPr>
      <w:r>
        <w:t xml:space="preserve">    this.plus(thriftDecayedValue, this.build(0.0, timestampInMs))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ThriftDecayedValueMonoid {</w:t>
      </w:r>
    </w:p>
    <w:p>
      <w:pPr>
        <w:jc w:val="both"/>
      </w:pPr>
      <w:r>
        <w:t xml:space="preserve">  // add the implicit class so that a decayed value can direct call .plus, .decayedValueOfTime and</w:t>
      </w:r>
    </w:p>
    <w:p>
      <w:pPr>
        <w:jc w:val="both"/>
      </w:pPr>
      <w:r>
        <w:t xml:space="preserve">  // so on.</w:t>
      </w:r>
    </w:p>
    <w:p>
      <w:pPr>
        <w:jc w:val="both"/>
      </w:pPr>
      <w:r>
        <w:t xml:space="preserve">  implicit class EnrichedThriftDecayedValue(</w:t>
      </w:r>
    </w:p>
    <w:p>
      <w:pPr>
        <w:jc w:val="both"/>
      </w:pPr>
      <w:r>
        <w:t xml:space="preserve">    thriftDecayedValue: ThriftDecayedValue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thriftDecayedValueMonoid: ThriftDecayedValueMonoid) {</w:t>
      </w:r>
    </w:p>
    <w:p>
      <w:pPr>
        <w:jc w:val="both"/>
      </w:pPr>
      <w:r>
        <w:t xml:space="preserve">    def plus(other: ThriftDecayedValue): ThriftDecayedValue = {</w:t>
      </w:r>
    </w:p>
    <w:p>
      <w:pPr>
        <w:jc w:val="both"/>
      </w:pPr>
      <w:r>
        <w:t xml:space="preserve">      thriftDecayedValueMonoid.plus(thriftDecayedValue, other)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decay to a timestamp; note that timestamp should be in Ms</w:t>
      </w:r>
    </w:p>
    <w:p>
      <w:pPr>
        <w:jc w:val="both"/>
      </w:pPr>
      <w:r>
        <w:t xml:space="preserve">    def decayToTimestamp(timeInMs: Double): ThriftDecayedValue = {</w:t>
      </w:r>
    </w:p>
    <w:p>
      <w:pPr>
        <w:jc w:val="both"/>
      </w:pPr>
      <w:r>
        <w:t xml:space="preserve">      thriftDecayedValueMonoid.decayToTimestamp(thriftDecayedValue, timeInMs)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