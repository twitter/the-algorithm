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com.twitter.simclusters_v2.summingbird.common</w:t>
      </w:r>
    </w:p>
    <w:p>
      <w:pPr>
        <w:jc w:val="both"/>
      </w:pPr>
      <w:r/>
    </w:p>
    <w:p>
      <w:pPr>
        <w:jc w:val="both"/>
      </w:pPr>
      <w:r>
        <w:t>import com.twitter.recos.entities.thriftscala.NamedEntity</w:t>
      </w:r>
    </w:p>
    <w:p>
      <w:pPr>
        <w:jc w:val="both"/>
      </w:pPr>
      <w:r>
        <w:t>import com.twitter.simclusters_v2.thriftscala.{</w:t>
      </w:r>
    </w:p>
    <w:p>
      <w:pPr>
        <w:jc w:val="both"/>
      </w:pPr>
      <w:r>
        <w:t xml:space="preserve">  NerKey,</w:t>
      </w:r>
    </w:p>
    <w:p>
      <w:pPr>
        <w:jc w:val="both"/>
      </w:pPr>
      <w:r>
        <w:t xml:space="preserve">  PenguinKey,</w:t>
      </w:r>
    </w:p>
    <w:p>
      <w:pPr>
        <w:jc w:val="both"/>
      </w:pPr>
      <w:r>
        <w:t xml:space="preserve">  SimClusterEntity,</w:t>
      </w:r>
    </w:p>
    <w:p>
      <w:pPr>
        <w:jc w:val="both"/>
      </w:pPr>
      <w:r>
        <w:t xml:space="preserve">  TweetTextEntity</w:t>
      </w:r>
    </w:p>
    <w:p>
      <w:pPr>
        <w:jc w:val="both"/>
      </w:pPr>
      <w:r>
        <w:t>}</w:t>
      </w:r>
    </w:p>
    <w:p>
      <w:pPr>
        <w:jc w:val="both"/>
      </w:pPr>
      <w:r>
        <w:t>import com.twitter.taxi.util.text.{TweetFeatureExtractor, TweetTextFeatures}</w:t>
      </w:r>
    </w:p>
    <w:p>
      <w:pPr>
        <w:jc w:val="both"/>
      </w:pPr>
      <w:r>
        <w:t>import com.twitter.tweetypie.thriftscala.Tweet</w:t>
      </w:r>
    </w:p>
    <w:p>
      <w:pPr>
        <w:jc w:val="both"/>
      </w:pPr>
      <w:r/>
    </w:p>
    <w:p>
      <w:pPr>
        <w:jc w:val="both"/>
      </w:pPr>
      <w:r>
        <w:t>object TweetEntityExtractor {</w:t>
      </w:r>
    </w:p>
    <w:p>
      <w:pPr>
        <w:jc w:val="both"/>
      </w:pPr>
      <w:r/>
    </w:p>
    <w:p>
      <w:pPr>
        <w:jc w:val="both"/>
      </w:pPr>
      <w:r>
        <w:t xml:space="preserve">  private val MaxHashtagsPerTweet: Int = 4</w:t>
      </w:r>
    </w:p>
    <w:p>
      <w:pPr>
        <w:jc w:val="both"/>
      </w:pPr>
      <w:r/>
    </w:p>
    <w:p>
      <w:pPr>
        <w:jc w:val="both"/>
      </w:pPr>
      <w:r>
        <w:t xml:space="preserve">  private val MaxNersPerTweet: Int = 4</w:t>
      </w:r>
    </w:p>
    <w:p>
      <w:pPr>
        <w:jc w:val="both"/>
      </w:pPr>
      <w:r/>
    </w:p>
    <w:p>
      <w:pPr>
        <w:jc w:val="both"/>
      </w:pPr>
      <w:r>
        <w:t xml:space="preserve">  private val MaxPenguinsPerTweet: Int = 4</w:t>
      </w:r>
    </w:p>
    <w:p>
      <w:pPr>
        <w:jc w:val="both"/>
      </w:pPr>
      <w:r/>
    </w:p>
    <w:p>
      <w:pPr>
        <w:jc w:val="both"/>
      </w:pPr>
      <w:r>
        <w:t xml:space="preserve">  private val tweetFeatureExtractor: TweetFeatureExtractor = TweetFeatureExtractor.Default</w:t>
      </w:r>
    </w:p>
    <w:p>
      <w:pPr>
        <w:jc w:val="both"/>
      </w:pPr>
      <w:r/>
    </w:p>
    <w:p>
      <w:pPr>
        <w:jc w:val="both"/>
      </w:pPr>
      <w:r>
        <w:t xml:space="preserve">  private def extractTweetTextFeatures(</w:t>
      </w:r>
    </w:p>
    <w:p>
      <w:pPr>
        <w:jc w:val="both"/>
      </w:pPr>
      <w:r>
        <w:t xml:space="preserve">    text: String,</w:t>
      </w:r>
    </w:p>
    <w:p>
      <w:pPr>
        <w:jc w:val="both"/>
      </w:pPr>
      <w:r>
        <w:t xml:space="preserve">    languageCode: Option[String]</w:t>
      </w:r>
    </w:p>
    <w:p>
      <w:pPr>
        <w:jc w:val="both"/>
      </w:pPr>
      <w:r>
        <w:t xml:space="preserve">  ): TweetTextFeatures = {</w:t>
      </w:r>
    </w:p>
    <w:p>
      <w:pPr>
        <w:jc w:val="both"/>
      </w:pPr>
      <w:r>
        <w:t xml:space="preserve">    if (languageCode.isDefined) {</w:t>
      </w:r>
    </w:p>
    <w:p>
      <w:pPr>
        <w:jc w:val="both"/>
      </w:pPr>
      <w:r>
        <w:t xml:space="preserve">      tweetFeatureExtractor.extract(text, languageCode.get)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tweetFeatureExtractor.extract(text)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extractEntitiesFromText(</w:t>
      </w:r>
    </w:p>
    <w:p>
      <w:pPr>
        <w:jc w:val="both"/>
      </w:pPr>
      <w:r>
        <w:t xml:space="preserve">    tweet: Option[Tweet],</w:t>
      </w:r>
    </w:p>
    <w:p>
      <w:pPr>
        <w:jc w:val="both"/>
      </w:pPr>
      <w:r>
        <w:t xml:space="preserve">    nerEntitiesOpt: Option[Seq[NamedEntity]]</w:t>
      </w:r>
    </w:p>
    <w:p>
      <w:pPr>
        <w:jc w:val="both"/>
      </w:pPr>
      <w:r>
        <w:t xml:space="preserve">  ): Seq[SimClusterEntity.TweetEntity] = {</w:t>
      </w:r>
    </w:p>
    <w:p>
      <w:pPr>
        <w:jc w:val="both"/>
      </w:pPr>
      <w:r/>
    </w:p>
    <w:p>
      <w:pPr>
        <w:jc w:val="both"/>
      </w:pPr>
      <w:r>
        <w:t xml:space="preserve">    val hashtagEntities = tweet</w:t>
      </w:r>
    </w:p>
    <w:p>
      <w:pPr>
        <w:jc w:val="both"/>
      </w:pPr>
      <w:r>
        <w:t xml:space="preserve">      .flatMap(_.hashtags.map(_.map(_.text))).getOrElse(Nil)</w:t>
      </w:r>
    </w:p>
    <w:p>
      <w:pPr>
        <w:jc w:val="both"/>
      </w:pPr>
      <w:r>
        <w:t xml:space="preserve">      .map { hashtag =&gt; TweetTextEntity.Hashtag(hashtag.toLowerCase) }.take(MaxHashtagsPerTweet)</w:t>
      </w:r>
    </w:p>
    <w:p>
      <w:pPr>
        <w:jc w:val="both"/>
      </w:pPr>
      <w:r/>
    </w:p>
    <w:p>
      <w:pPr>
        <w:jc w:val="both"/>
      </w:pPr>
      <w:r>
        <w:t xml:space="preserve">    val nerEntities = nerEntitiesOpt</w:t>
      </w:r>
    </w:p>
    <w:p>
      <w:pPr>
        <w:jc w:val="both"/>
      </w:pPr>
      <w:r>
        <w:t xml:space="preserve">      .getOrElse(Nil).map { namedEntity =&gt;</w:t>
      </w:r>
    </w:p>
    <w:p>
      <w:pPr>
        <w:jc w:val="both"/>
      </w:pPr>
      <w:r>
        <w:t xml:space="preserve">        TweetTextEntity</w:t>
      </w:r>
    </w:p>
    <w:p>
      <w:pPr>
        <w:jc w:val="both"/>
      </w:pPr>
      <w:r>
        <w:t xml:space="preserve">          .Ner(NerKey(namedEntity.namedEntity.toLowerCase, namedEntity.entityType.getValue))</w:t>
      </w:r>
    </w:p>
    <w:p>
      <w:pPr>
        <w:jc w:val="both"/>
      </w:pPr>
      <w:r>
        <w:t xml:space="preserve">      }.take(MaxNersPerTweet)</w:t>
      </w:r>
    </w:p>
    <w:p>
      <w:pPr>
        <w:jc w:val="both"/>
      </w:pPr>
      <w:r/>
    </w:p>
    <w:p>
      <w:pPr>
        <w:jc w:val="both"/>
      </w:pPr>
      <w:r>
        <w:t xml:space="preserve">    val nerEntitySet = nerEntities.map(_.ner.textEntity).toSet</w:t>
      </w:r>
    </w:p>
    <w:p>
      <w:pPr>
        <w:jc w:val="both"/>
      </w:pPr>
      <w:r/>
    </w:p>
    <w:p>
      <w:pPr>
        <w:jc w:val="both"/>
      </w:pPr>
      <w:r>
        <w:t xml:space="preserve">    val penguinEntities =</w:t>
      </w:r>
    </w:p>
    <w:p>
      <w:pPr>
        <w:jc w:val="both"/>
      </w:pPr>
      <w:r>
        <w:t xml:space="preserve">      extractTweetTextFeatures(</w:t>
      </w:r>
    </w:p>
    <w:p>
      <w:pPr>
        <w:jc w:val="both"/>
      </w:pPr>
      <w:r>
        <w:t xml:space="preserve">        tweet.flatMap(_.coreData.map(_.text)).getOrElse(""),</w:t>
      </w:r>
    </w:p>
    <w:p>
      <w:pPr>
        <w:jc w:val="both"/>
      </w:pPr>
      <w:r>
        <w:t xml:space="preserve">        tweet.flatMap(_.language.map(_.language))</w:t>
      </w:r>
    </w:p>
    <w:p>
      <w:pPr>
        <w:jc w:val="both"/>
      </w:pPr>
      <w:r>
        <w:t xml:space="preserve">      ).phrases</w:t>
      </w:r>
    </w:p>
    <w:p>
      <w:pPr>
        <w:jc w:val="both"/>
      </w:pPr>
      <w:r>
        <w:t xml:space="preserve">        .map(_.normalizedOrOriginal)</w:t>
      </w:r>
    </w:p>
    <w:p>
      <w:pPr>
        <w:jc w:val="both"/>
      </w:pPr>
      <w:r>
        <w:t xml:space="preserve">        .filter { s =&gt;</w:t>
      </w:r>
    </w:p>
    <w:p>
      <w:pPr>
        <w:jc w:val="both"/>
      </w:pPr>
      <w:r>
        <w:t xml:space="preserve">          s.charAt(0) != '#' &amp;&amp; !nerEntitySet.contains(s) // not included in hashtags and NER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.map { penguinStr =&gt; TweetTextEntity.Penguin(PenguinKey(penguinStr.toLowerCase)) }.take(</w:t>
      </w:r>
    </w:p>
    <w:p>
      <w:pPr>
        <w:jc w:val="both"/>
      </w:pPr>
      <w:r>
        <w:t xml:space="preserve">          MaxPenguinsPerTweet)</w:t>
      </w:r>
    </w:p>
    <w:p>
      <w:pPr>
        <w:jc w:val="both"/>
      </w:pPr>
      <w:r/>
    </w:p>
    <w:p>
      <w:pPr>
        <w:jc w:val="both"/>
      </w:pPr>
      <w:r>
        <w:t xml:space="preserve">    (hashtagEntities ++ penguinEntities ++ nerEntities).map(e =&gt; SimClusterEntity.TweetEntity(e))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