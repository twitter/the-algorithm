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com.twitter.simclusters_v2.summingbird.storm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com.twitter.simclusters_v2.summingbird.common.Monoids.PersistentSimClustersEmbeddingLongestL2NormMonoid</w:t>
      </w:r>
    </w:p>
    <w:p>
      <w:pPr>
        <w:jc w:val="both"/>
      </w:pPr>
      <w:r>
        <w:t>import com.twitter.simclusters_v2.summingbird.common.StatsUtil</w:t>
      </w:r>
    </w:p>
    <w:p>
      <w:pPr>
        <w:jc w:val="both"/>
      </w:pPr>
      <w:r>
        <w:t>import com.twitter.simclusters_v2.summingbird.stores.PersistentTweetEmbeddingStore.{</w:t>
      </w:r>
    </w:p>
    <w:p>
      <w:pPr>
        <w:jc w:val="both"/>
      </w:pPr>
      <w:r>
        <w:t xml:space="preserve">  LatestEmbeddingVersion,</w:t>
      </w:r>
    </w:p>
    <w:p>
      <w:pPr>
        <w:jc w:val="both"/>
      </w:pPr>
      <w:r>
        <w:t xml:space="preserve">  LongestL2EmbeddingVersion,</w:t>
      </w:r>
    </w:p>
    <w:p>
      <w:pPr>
        <w:jc w:val="both"/>
      </w:pPr>
      <w:r>
        <w:t xml:space="preserve">  PersistentTweetEmbeddingId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PersistentSimClustersEmbedding,</w:t>
      </w:r>
    </w:p>
    <w:p>
      <w:pPr>
        <w:jc w:val="both"/>
      </w:pPr>
      <w:r>
        <w:t xml:space="preserve">  SimClustersEmbedding,</w:t>
      </w:r>
    </w:p>
    <w:p>
      <w:pPr>
        <w:jc w:val="both"/>
      </w:pPr>
      <w:r>
        <w:t xml:space="preserve">  SimClustersEmbeddingMetadata</w:t>
      </w:r>
    </w:p>
    <w:p>
      <w:pPr>
        <w:jc w:val="both"/>
      </w:pPr>
      <w:r>
        <w:t>}</w:t>
      </w:r>
    </w:p>
    <w:p>
      <w:pPr>
        <w:jc w:val="both"/>
      </w:pPr>
      <w:r>
        <w:t>import com.twitter.summingbird.option.JobId</w:t>
      </w:r>
    </w:p>
    <w:p>
      <w:pPr>
        <w:jc w:val="both"/>
      </w:pPr>
      <w:r>
        <w:t>import com.twitter.summingbird.{Platform, Producer, TailProducer}</w:t>
      </w:r>
    </w:p>
    <w:p>
      <w:pPr>
        <w:jc w:val="both"/>
      </w:pPr>
      <w:r>
        <w:t>import com.twitter.timelineservice.thriftscala.Event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job to save the qualified tweet SimClustersEmbedding into Strato Store(Back by Manhattan).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steps</w:t>
      </w:r>
    </w:p>
    <w:p>
      <w:pPr>
        <w:jc w:val="both"/>
      </w:pPr>
      <w:r>
        <w:t xml:space="preserve"> * 1. Read from Favorite Stream.</w:t>
      </w:r>
    </w:p>
    <w:p>
      <w:pPr>
        <w:jc w:val="both"/>
      </w:pPr>
      <w:r>
        <w:t xml:space="preserve"> * 2. Join with Tweet Status Count Service.</w:t>
      </w:r>
    </w:p>
    <w:p>
      <w:pPr>
        <w:jc w:val="both"/>
      </w:pPr>
      <w:r>
        <w:t xml:space="preserve"> * 3. Filter out the tweets whose favorite count &lt; 8.</w:t>
      </w:r>
    </w:p>
    <w:p>
      <w:pPr>
        <w:jc w:val="both"/>
      </w:pPr>
      <w:r>
        <w:t xml:space="preserve"> *    We consider these tweets' SimClusters embedding is too noisy and untrustable.</w:t>
      </w:r>
    </w:p>
    <w:p>
      <w:pPr>
        <w:jc w:val="both"/>
      </w:pPr>
      <w:r>
        <w:t xml:space="preserve"> * 4. Update the SimClusters Tweet embedding with timestamp 0L.</w:t>
      </w:r>
    </w:p>
    <w:p>
      <w:pPr>
        <w:jc w:val="both"/>
      </w:pPr>
      <w:r>
        <w:t xml:space="preserve"> *    0L is reserved for the latest tweet embedding. It's also used to maintain the tweet count.</w:t>
      </w:r>
    </w:p>
    <w:p>
      <w:pPr>
        <w:jc w:val="both"/>
      </w:pPr>
      <w:r>
        <w:t xml:space="preserve"> * 5. If the SimClusters Tweet embedding's update count is 2 power N &amp; N &gt;= 3.</w:t>
      </w:r>
    </w:p>
    <w:p>
      <w:pPr>
        <w:jc w:val="both"/>
      </w:pPr>
      <w:r>
        <w:t xml:space="preserve"> *    Persistent the embeddings with the timestamp as part of the LK.</w:t>
      </w:r>
    </w:p>
    <w:p>
      <w:pPr>
        <w:jc w:val="both"/>
      </w:pPr>
      <w:r>
        <w:t xml:space="preserve"> **/</w:t>
      </w:r>
    </w:p>
    <w:p>
      <w:pPr>
        <w:jc w:val="both"/>
      </w:pPr>
      <w:r>
        <w:t>private[storm] object PersistentTweetJob {</w:t>
      </w:r>
    </w:p>
    <w:p>
      <w:pPr>
        <w:jc w:val="both"/>
      </w:pPr>
      <w:r>
        <w:t xml:space="preserve">  import StatsUtil._</w:t>
      </w:r>
    </w:p>
    <w:p>
      <w:pPr>
        <w:jc w:val="both"/>
      </w:pPr>
      <w:r/>
    </w:p>
    <w:p>
      <w:pPr>
        <w:jc w:val="both"/>
      </w:pPr>
      <w:r>
        <w:t xml:space="preserve">  private val MinFavoriteCount = 8</w:t>
      </w:r>
    </w:p>
    <w:p>
      <w:pPr>
        <w:jc w:val="both"/>
      </w:pPr>
      <w:r>
        <w:t xml:space="preserve">  type Timestamp = Long</w:t>
      </w:r>
    </w:p>
    <w:p>
      <w:pPr>
        <w:jc w:val="both"/>
      </w:pPr>
      <w:r/>
    </w:p>
    <w:p>
      <w:pPr>
        <w:jc w:val="both"/>
      </w:pPr>
      <w:r>
        <w:t xml:space="preserve">  val longestL2NormMonoid = new PersistentSimClustersEmbeddingLongestL2NormMonoid()</w:t>
      </w:r>
    </w:p>
    <w:p>
      <w:pPr>
        <w:jc w:val="both"/>
      </w:pPr>
      <w:r/>
    </w:p>
    <w:p>
      <w:pPr>
        <w:jc w:val="both"/>
      </w:pPr>
      <w:r>
        <w:t xml:space="preserve">  def generate[P &lt;: Platform[P]](</w:t>
      </w:r>
    </w:p>
    <w:p>
      <w:pPr>
        <w:jc w:val="both"/>
      </w:pPr>
      <w:r>
        <w:t xml:space="preserve">    timelineEventSource: Producer[P, Event],</w:t>
      </w:r>
    </w:p>
    <w:p>
      <w:pPr>
        <w:jc w:val="both"/>
      </w:pPr>
      <w:r>
        <w:t xml:space="preserve">    tweetStatusCountService: P#Service[TweetId, StatusCounts],</w:t>
      </w:r>
    </w:p>
    <w:p>
      <w:pPr>
        <w:jc w:val="both"/>
      </w:pPr>
      <w:r>
        <w:t xml:space="preserve">    tweetEmbeddingService: P#Service[TweetId, SimClustersEmbedding],</w:t>
      </w:r>
    </w:p>
    <w:p>
      <w:pPr>
        <w:jc w:val="both"/>
      </w:pPr>
      <w:r>
        <w:t xml:space="preserve">    persistentTweetEmbeddingStoreWithLatestAggregation: P#Store[</w:t>
      </w:r>
    </w:p>
    <w:p>
      <w:pPr>
        <w:jc w:val="both"/>
      </w:pPr>
      <w:r>
        <w:t xml:space="preserve">      PersistentTweetEmbeddingId,</w:t>
      </w:r>
    </w:p>
    <w:p>
      <w:pPr>
        <w:jc w:val="both"/>
      </w:pPr>
      <w:r>
        <w:t xml:space="preserve">      PersistentSimClustersEmbedding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persistentTweetEmbeddingStoreWithLongestL2NormAggregation: P#Store[</w:t>
      </w:r>
    </w:p>
    <w:p>
      <w:pPr>
        <w:jc w:val="both"/>
      </w:pPr>
      <w:r>
        <w:t xml:space="preserve">      PersistentTweetEmbeddingId,</w:t>
      </w:r>
    </w:p>
    <w:p>
      <w:pPr>
        <w:jc w:val="both"/>
      </w:pPr>
      <w:r>
        <w:t xml:space="preserve">      PersistentSimClustersEmbedding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jobId: JobId</w:t>
      </w:r>
    </w:p>
    <w:p>
      <w:pPr>
        <w:jc w:val="both"/>
      </w:pPr>
      <w:r>
        <w:t xml:space="preserve">  ): TailProducer[P, Any] = {</w:t>
      </w:r>
    </w:p>
    <w:p>
      <w:pPr>
        <w:jc w:val="both"/>
      </w:pPr>
      <w:r/>
    </w:p>
    <w:p>
      <w:pPr>
        <w:jc w:val="both"/>
      </w:pPr>
      <w:r>
        <w:t xml:space="preserve">    val timelineEvents: Producer[P, (TweetId, Timestamp)] = timelineEventSource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Event.Favorite(favoriteEvent) =&gt;</w:t>
      </w:r>
    </w:p>
    <w:p>
      <w:pPr>
        <w:jc w:val="both"/>
      </w:pPr>
      <w:r>
        <w:t xml:space="preserve">          (favoriteEvent.tweetId, favoriteEvent.eventTimeMs)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filteredEvents = timelineEvents</w:t>
      </w:r>
    </w:p>
    <w:p>
      <w:pPr>
        <w:jc w:val="both"/>
      </w:pPr>
      <w:r>
        <w:t xml:space="preserve">      .leftJoin[StatusCounts](tweetStatusCountService)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(_, Some(statusCounts))) =&gt;</w:t>
      </w:r>
    </w:p>
    <w:p>
      <w:pPr>
        <w:jc w:val="both"/>
      </w:pPr>
      <w:r>
        <w:t xml:space="preserve">          // Only consider tweets which has more than 8 favorite</w:t>
      </w:r>
    </w:p>
    <w:p>
      <w:pPr>
        <w:jc w:val="both"/>
      </w:pPr>
      <w:r>
        <w:t xml:space="preserve">          statusCounts.favoriteCount.exists(_ &gt;= MinFavoriteCount)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.leftJoin[SimClustersEmbedding](tweetEmbeddingService)</w:t>
      </w:r>
    </w:p>
    <w:p>
      <w:pPr>
        <w:jc w:val="both"/>
      </w:pPr>
      <w:r/>
    </w:p>
    <w:p>
      <w:pPr>
        <w:jc w:val="both"/>
      </w:pPr>
      <w:r>
        <w:t xml:space="preserve">    val latestAndPersistentEmbeddingProducer = filteredEvents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(tweetId, ((eventTimeMs, _), Some(tweetEmbedding)))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// This special timestamp is a reserved space for the latest tweet embedding.</w:t>
      </w:r>
    </w:p>
    <w:p>
      <w:pPr>
        <w:jc w:val="both"/>
      </w:pPr>
      <w:r>
        <w:t xml:space="preserve">            PersistentTweetEmbeddingId(tweetId, timestampInMs = LatestEmbeddingVersion),</w:t>
      </w:r>
    </w:p>
    <w:p>
      <w:pPr>
        <w:jc w:val="both"/>
      </w:pPr>
      <w:r>
        <w:t xml:space="preserve">            PersistentSimClustersEmbedding(</w:t>
      </w:r>
    </w:p>
    <w:p>
      <w:pPr>
        <w:jc w:val="both"/>
      </w:pPr>
      <w:r>
        <w:t xml:space="preserve">              tweetEmbedding,</w:t>
      </w:r>
    </w:p>
    <w:p>
      <w:pPr>
        <w:jc w:val="both"/>
      </w:pPr>
      <w:r>
        <w:t xml:space="preserve">              SimClustersEmbeddingMetadata(updatedAtMs = Some(eventTimeMs), updatedCount = Some(1))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.observe("num_of_embedding_updates")</w:t>
      </w:r>
    </w:p>
    <w:p>
      <w:pPr>
        <w:jc w:val="both"/>
      </w:pPr>
      <w:r>
        <w:t xml:space="preserve">      .sumByKey(persistentTweetEmbeddingStoreWithLatestAggregation)(</w:t>
      </w:r>
    </w:p>
    <w:p>
      <w:pPr>
        <w:jc w:val="both"/>
      </w:pPr>
      <w:r>
        <w:t xml:space="preserve">        Implicits.persistentSimClustersEmbeddingMonoid)</w:t>
      </w:r>
    </w:p>
    <w:p>
      <w:pPr>
        <w:jc w:val="both"/>
      </w:pPr>
      <w:r>
        <w:t xml:space="preserve">      .name("latest_embedding_producer")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(persistentTweetEmbeddingId, (maybeEmbedding, deltaEmbedding)) =&gt;</w:t>
      </w:r>
    </w:p>
    <w:p>
      <w:pPr>
        <w:jc w:val="both"/>
      </w:pPr>
      <w:r>
        <w:t xml:space="preserve">          lastQualifiedUpdatedCount(</w:t>
      </w:r>
    </w:p>
    <w:p>
      <w:pPr>
        <w:jc w:val="both"/>
      </w:pPr>
      <w:r>
        <w:t xml:space="preserve">            maybeEmbedding.flatMap(_.metadata.updatedCount),</w:t>
      </w:r>
    </w:p>
    <w:p>
      <w:pPr>
        <w:jc w:val="both"/>
      </w:pPr>
      <w:r>
        <w:t xml:space="preserve">            deltaEmbedding.metadata.updatedCount</w:t>
      </w:r>
    </w:p>
    <w:p>
      <w:pPr>
        <w:jc w:val="both"/>
      </w:pPr>
      <w:r>
        <w:t xml:space="preserve">          ).map { newUpdateCount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persistentTweetEmbeddingId.copy(timestampInMs =</w:t>
      </w:r>
    </w:p>
    <w:p>
      <w:pPr>
        <w:jc w:val="both"/>
      </w:pPr>
      <w:r>
        <w:t xml:space="preserve">                deltaEmbedding.metadata.updatedAtMs.getOrElse(0L)),</w:t>
      </w:r>
    </w:p>
    <w:p>
      <w:pPr>
        <w:jc w:val="both"/>
      </w:pPr>
      <w:r>
        <w:t xml:space="preserve">              deltaEmbedding.copy(metadata =</w:t>
      </w:r>
    </w:p>
    <w:p>
      <w:pPr>
        <w:jc w:val="both"/>
      </w:pPr>
      <w:r>
        <w:t xml:space="preserve">                deltaEmbedding.metadata.copy(updatedCount = Some(newUpdateCount)))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.observe("num_of_extra_embedding")</w:t>
      </w:r>
    </w:p>
    <w:p>
      <w:pPr>
        <w:jc w:val="both"/>
      </w:pPr>
      <w:r>
        <w:t xml:space="preserve">      .sumByKey(persistentTweetEmbeddingStoreWithLatestAggregation)(</w:t>
      </w:r>
    </w:p>
    <w:p>
      <w:pPr>
        <w:jc w:val="both"/>
      </w:pPr>
      <w:r>
        <w:t xml:space="preserve">        Implicits.persistentSimClustersEmbeddingMonoid)</w:t>
      </w:r>
    </w:p>
    <w:p>
      <w:pPr>
        <w:jc w:val="both"/>
      </w:pPr>
      <w:r>
        <w:t xml:space="preserve">      .name("persistent_embeddings_producer")</w:t>
      </w:r>
    </w:p>
    <w:p>
      <w:pPr>
        <w:jc w:val="both"/>
      </w:pPr>
      <w:r/>
    </w:p>
    <w:p>
      <w:pPr>
        <w:jc w:val="both"/>
      </w:pPr>
      <w:r>
        <w:t xml:space="preserve">    val longestL2NormEmbeddingProducer = filteredEvents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(tweetId, ((eventTimeMs, Some(statusCounts)), Some(tweetEmbedding)))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// This special timestamp is a reserved space for the latest tweet embedding.</w:t>
      </w:r>
    </w:p>
    <w:p>
      <w:pPr>
        <w:jc w:val="both"/>
      </w:pPr>
      <w:r>
        <w:t xml:space="preserve">            PersistentTweetEmbeddingId(tweetId, timestampInMs = LongestL2EmbeddingVersion),</w:t>
      </w:r>
    </w:p>
    <w:p>
      <w:pPr>
        <w:jc w:val="both"/>
      </w:pPr>
      <w:r>
        <w:t xml:space="preserve">            PersistentSimClustersEmbedding(</w:t>
      </w:r>
    </w:p>
    <w:p>
      <w:pPr>
        <w:jc w:val="both"/>
      </w:pPr>
      <w:r>
        <w:t xml:space="preserve">              tweetEmbedding,</w:t>
      </w:r>
    </w:p>
    <w:p>
      <w:pPr>
        <w:jc w:val="both"/>
      </w:pPr>
      <w:r>
        <w:t xml:space="preserve">              SimClustersEmbeddingMetadata(</w:t>
      </w:r>
    </w:p>
    <w:p>
      <w:pPr>
        <w:jc w:val="both"/>
      </w:pPr>
      <w:r>
        <w:t xml:space="preserve">                updatedAtMs = Some(eventTimeMs),</w:t>
      </w:r>
    </w:p>
    <w:p>
      <w:pPr>
        <w:jc w:val="both"/>
      </w:pPr>
      <w:r>
        <w:t xml:space="preserve">                // We're not aggregating the existing embedding, we're replacing it. The count</w:t>
      </w:r>
    </w:p>
    <w:p>
      <w:pPr>
        <w:jc w:val="both"/>
      </w:pPr>
      <w:r>
        <w:t xml:space="preserve">                // therefore needs to be the absolute fav count for this tweet, not the delta.</w:t>
      </w:r>
    </w:p>
    <w:p>
      <w:pPr>
        <w:jc w:val="both"/>
      </w:pPr>
      <w:r>
        <w:t xml:space="preserve">                updatedCount = statusCounts.favoriteCount.map(_ + 1)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.observe("num_longest_l2_norm_updates")</w:t>
      </w:r>
    </w:p>
    <w:p>
      <w:pPr>
        <w:jc w:val="both"/>
      </w:pPr>
      <w:r>
        <w:t xml:space="preserve">      .sumByKey(persistentTweetEmbeddingStoreWithLongestL2NormAggregation)(longestL2NormMonoid)</w:t>
      </w:r>
    </w:p>
    <w:p>
      <w:pPr>
        <w:jc w:val="both"/>
      </w:pPr>
      <w:r>
        <w:t xml:space="preserve">      .name("longest_l2_norm_embedding_producer")</w:t>
      </w:r>
    </w:p>
    <w:p>
      <w:pPr>
        <w:jc w:val="both"/>
      </w:pPr>
      <w:r/>
    </w:p>
    <w:p>
      <w:pPr>
        <w:jc w:val="both"/>
      </w:pPr>
      <w:r>
        <w:t xml:space="preserve">    latestAndPersistentEmbeddingProducer.also(longestL2NormEmbeddingProducer)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 If this change in counts crosses one or more powers of 2 (8,16,32...), return the last boundary</w:t>
      </w:r>
    </w:p>
    <w:p>
      <w:pPr>
        <w:jc w:val="both"/>
      </w:pPr>
      <w:r>
        <w:t xml:space="preserve">    that was crossed. In the case where a count delta is large, it may skip a power of 2, and</w:t>
      </w:r>
    </w:p>
    <w:p>
      <w:pPr>
        <w:jc w:val="both"/>
      </w:pPr>
      <w:r>
        <w:t xml:space="preserve">    thus we may not store embeddings for all 2^(i+3) where 0 &lt;= i &lt;= tweetFavCount.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lastQualifiedUpdatedCount(</w:t>
      </w:r>
    </w:p>
    <w:p>
      <w:pPr>
        <w:jc w:val="both"/>
      </w:pPr>
      <w:r>
        <w:t xml:space="preserve">    existingUpdateCount: Option[Long],</w:t>
      </w:r>
    </w:p>
    <w:p>
      <w:pPr>
        <w:jc w:val="both"/>
      </w:pPr>
      <w:r>
        <w:t xml:space="preserve">    deltaUpdateCount: Option[Long]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val existing = existingUpdateCount.getOrElse(0L)</w:t>
      </w:r>
    </w:p>
    <w:p>
      <w:pPr>
        <w:jc w:val="both"/>
      </w:pPr>
      <w:r>
        <w:t xml:space="preserve">    val sum = existing + deltaUpdateCount.getOrElse(0L)</w:t>
      </w:r>
    </w:p>
    <w:p>
      <w:pPr>
        <w:jc w:val="both"/>
      </w:pPr>
      <w:r>
        <w:t xml:space="preserve">    qualifiedSet.filter { i =&gt; (existing &lt; i) &amp;&amp; (i &lt;= sum) }.lastOption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Only 2 Power n while n &gt;= 3 is qualified for Persistent. The max = 16,777,216</w:t>
      </w:r>
    </w:p>
    <w:p>
      <w:pPr>
        <w:jc w:val="both"/>
      </w:pPr>
      <w:r>
        <w:t xml:space="preserve">  private lazy val qualifiedSet = 3</w:t>
      </w:r>
    </w:p>
    <w:p>
      <w:pPr>
        <w:jc w:val="both"/>
      </w:pPr>
      <w:r>
        <w:t xml:space="preserve">    .until(25).map { i =&gt; Math.pow(2, i).toInt }.toSet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