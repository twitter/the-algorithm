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com.twitter.simclusters_v2.summingbird.storm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com.twitter.heron.util.CommonMetric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com.twitter.simclusters_v2.summingbird.common.SimClustersProfile</w:t>
      </w:r>
    </w:p>
    <w:p>
      <w:pPr>
        <w:jc w:val="both"/>
      </w:pPr>
      <w:r>
        <w:t>import com.twitter.simclusters_v2.summingbird.common.SimClustersProfile.AltSetting</w:t>
      </w:r>
    </w:p>
    <w:p>
      <w:pPr>
        <w:jc w:val="both"/>
      </w:pPr>
      <w:r>
        <w:t>import com.twitter.simclusters_v2.summingbird.common.SimClustersProfile.Environment</w:t>
      </w:r>
    </w:p>
    <w:p>
      <w:pPr>
        <w:jc w:val="both"/>
      </w:pPr>
      <w:r>
        <w:t>import com.twitter.simclusters_v2.summingbird.stores.EntityClusterScoreReadableStore</w:t>
      </w:r>
    </w:p>
    <w:p>
      <w:pPr>
        <w:jc w:val="both"/>
      </w:pPr>
      <w:r>
        <w:t>import com.twitter.simclusters_v2.summingbird.stores.TopKClustersForTweetReadableStore</w:t>
      </w:r>
    </w:p>
    <w:p>
      <w:pPr>
        <w:jc w:val="both"/>
      </w:pPr>
      <w:r>
        <w:t>import com.twitter.simclusters_v2.summingbird.stores.TopKTweetsForClusterReadableStore</w:t>
      </w:r>
    </w:p>
    <w:p>
      <w:pPr>
        <w:jc w:val="both"/>
      </w:pPr>
      <w:r>
        <w:t>import com.twitter.simclusters_v2.summingbird.stores.UserInterestedInReadableStore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com.twitter.summingbird.online.option._</w:t>
      </w:r>
    </w:p>
    <w:p>
      <w:pPr>
        <w:jc w:val="both"/>
      </w:pPr>
      <w:r>
        <w:t>import com.twitter.summingbird.option._</w:t>
      </w:r>
    </w:p>
    <w:p>
      <w:pPr>
        <w:jc w:val="both"/>
      </w:pPr>
      <w:r>
        <w:t>import com.twitter.summingbird.storm.option.FlatMapStormMetrics</w:t>
      </w:r>
    </w:p>
    <w:p>
      <w:pPr>
        <w:jc w:val="both"/>
      </w:pPr>
      <w:r>
        <w:t>import com.twitter.summingbird.storm.option.SummerStormMetrics</w:t>
      </w:r>
    </w:p>
    <w:p>
      <w:pPr>
        <w:jc w:val="both"/>
      </w:pPr>
      <w:r>
        <w:t>import com.twitter.summingbird.storm.Storm</w:t>
      </w:r>
    </w:p>
    <w:p>
      <w:pPr>
        <w:jc w:val="both"/>
      </w:pPr>
      <w:r>
        <w:t>import com.twitter.summingbird.storm.StormMetric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com.twitter.summingbird.TailProducer</w:t>
      </w:r>
    </w:p>
    <w:p>
      <w:pPr>
        <w:jc w:val="both"/>
      </w:pPr>
      <w:r>
        <w:t>import com.twitter.summingbird_internal.runner.common.JobName</w:t>
      </w:r>
    </w:p>
    <w:p>
      <w:pPr>
        <w:jc w:val="both"/>
      </w:pPr>
      <w:r>
        <w:t>import com.twitter.summingbird_internal.runner.common.SBRunConfig</w:t>
      </w:r>
    </w:p>
    <w:p>
      <w:pPr>
        <w:jc w:val="both"/>
      </w:pPr>
      <w:r>
        <w:t>import com.twitter.summingbird_internal.runner.storm.GenericRunner</w:t>
      </w:r>
    </w:p>
    <w:p>
      <w:pPr>
        <w:jc w:val="both"/>
      </w:pPr>
      <w:r>
        <w:t>import com.twitter.summingbird_internal.runner.storm.StormConfig</w:t>
      </w:r>
    </w:p>
    <w:p>
      <w:pPr>
        <w:jc w:val="both"/>
      </w:pPr>
      <w:r>
        <w:t>import com.twitter.tormenta_internal.spout.eventbus.SubscriberId</w:t>
      </w:r>
    </w:p>
    <w:p>
      <w:pPr>
        <w:jc w:val="both"/>
      </w:pPr>
      <w:r>
        <w:t>import com.twitter.wtf.summingbird.sources.storm.TimelineEventSource</w:t>
      </w:r>
    </w:p>
    <w:p>
      <w:pPr>
        <w:jc w:val="both"/>
      </w:pPr>
      <w:r>
        <w:t>import java.lang</w:t>
      </w:r>
    </w:p>
    <w:p>
      <w:pPr>
        <w:jc w:val="both"/>
      </w:pPr>
      <w:r>
        <w:t>import org.apache.heron.api.{Config =&gt; HeronConfig}</w:t>
      </w:r>
    </w:p>
    <w:p>
      <w:pPr>
        <w:jc w:val="both"/>
      </w:pPr>
      <w:r>
        <w:t>import org.apache.heron.common.basics.ByteAmount</w:t>
      </w:r>
    </w:p>
    <w:p>
      <w:pPr>
        <w:jc w:val="both"/>
      </w:pPr>
      <w:r>
        <w:t>import org.apache.storm.{Config =&gt; BTConfig}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TweetJobRunner {</w:t>
      </w:r>
    </w:p>
    <w:p>
      <w:pPr>
        <w:jc w:val="both"/>
      </w:pPr>
      <w:r>
        <w:t xml:space="preserve">  def main(args: Array[String]): Unit = {</w:t>
      </w:r>
    </w:p>
    <w:p>
      <w:pPr>
        <w:jc w:val="both"/>
      </w:pPr>
      <w:r>
        <w:t xml:space="preserve">    GenericRunner(args, TweetStormJob(_))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TweetStormJob {</w:t>
      </w:r>
    </w:p>
    <w:p>
      <w:pPr>
        <w:jc w:val="both"/>
      </w:pPr>
      <w:r/>
    </w:p>
    <w:p>
      <w:pPr>
        <w:jc w:val="both"/>
      </w:pPr>
      <w:r>
        <w:t xml:space="preserve">  import com.twitter.simclusters_v2.summingbird.common.Implicits._</w:t>
      </w:r>
    </w:p>
    <w:p>
      <w:pPr>
        <w:jc w:val="both"/>
      </w:pPr>
      <w:r/>
    </w:p>
    <w:p>
      <w:pPr>
        <w:jc w:val="both"/>
      </w:pPr>
      <w:r>
        <w:t xml:space="preserve">  def jLong(num: Long): lang.Long = java.lang.Long.valueOf(num)</w:t>
      </w:r>
    </w:p>
    <w:p>
      <w:pPr>
        <w:jc w:val="both"/>
      </w:pPr>
      <w:r>
        <w:t xml:space="preserve">  def jInt(num: Int): Integer = java.lang.Integer.valueOf(num)</w:t>
      </w:r>
    </w:p>
    <w:p>
      <w:pPr>
        <w:jc w:val="both"/>
      </w:pPr>
      <w:r>
        <w:t xml:space="preserve">  def apply(args: Args): StormConfig = {</w:t>
      </w:r>
    </w:p>
    <w:p>
      <w:pPr>
        <w:jc w:val="both"/>
      </w:pPr>
      <w:r/>
    </w:p>
    <w:p>
      <w:pPr>
        <w:jc w:val="both"/>
      </w:pPr>
      <w:r>
        <w:t xml:space="preserve">    lazy val env: String = args.getOrElse("env", "prod")</w:t>
      </w:r>
    </w:p>
    <w:p>
      <w:pPr>
        <w:jc w:val="both"/>
      </w:pPr>
      <w:r>
        <w:t xml:space="preserve">    lazy val zone: String = args.getOrElse("dc", "atla")</w:t>
      </w:r>
    </w:p>
    <w:p>
      <w:pPr>
        <w:jc w:val="both"/>
      </w:pPr>
      <w:r/>
    </w:p>
    <w:p>
      <w:pPr>
        <w:jc w:val="both"/>
      </w:pPr>
      <w:r>
        <w:t xml:space="preserve">    // The only SimClusters ENV is Alt. Will clean up soon.</w:t>
      </w:r>
    </w:p>
    <w:p>
      <w:pPr>
        <w:jc w:val="both"/>
      </w:pPr>
      <w:r>
        <w:t xml:space="preserve">    lazy val profile = SimClustersProfile.fetchTweetJobProfile(Environment(env), AltSetting.Alt)</w:t>
      </w:r>
    </w:p>
    <w:p>
      <w:pPr>
        <w:jc w:val="both"/>
      </w:pPr>
      <w:r/>
    </w:p>
    <w:p>
      <w:pPr>
        <w:jc w:val="both"/>
      </w:pPr>
      <w:r>
        <w:t xml:space="preserve">    lazy val favoriteEventSource = TimelineEventSource(</w:t>
      </w:r>
    </w:p>
    <w:p>
      <w:pPr>
        <w:jc w:val="both"/>
      </w:pPr>
      <w:r>
        <w:t xml:space="preserve">      // Note: do not share the same subsriberId with other jobs. Apply a new one if needed</w:t>
      </w:r>
    </w:p>
    <w:p>
      <w:pPr>
        <w:jc w:val="both"/>
      </w:pPr>
      <w:r>
        <w:t xml:space="preserve">      SubscriberId(profile.timelineEventSourceSubscriberId)</w:t>
      </w:r>
    </w:p>
    <w:p>
      <w:pPr>
        <w:jc w:val="both"/>
      </w:pPr>
      <w:r>
        <w:t xml:space="preserve">    ).source</w:t>
      </w:r>
    </w:p>
    <w:p>
      <w:pPr>
        <w:jc w:val="both"/>
      </w:pPr>
      <w:r/>
    </w:p>
    <w:p>
      <w:pPr>
        <w:jc w:val="both"/>
      </w:pPr>
      <w:r>
        <w:t xml:space="preserve">    lazy val commonMetric =</w:t>
      </w:r>
    </w:p>
    <w:p>
      <w:pPr>
        <w:jc w:val="both"/>
      </w:pPr>
      <w:r>
        <w:t xml:space="preserve">      StormMetric(new CommonMetric(), CommonMetric.NAME, CommonMetric.POLL_INTERVAL)</w:t>
      </w:r>
    </w:p>
    <w:p>
      <w:pPr>
        <w:jc w:val="both"/>
      </w:pPr>
      <w:r>
        <w:t xml:space="preserve">    lazy val flatMapMetrics = FlatMapStormMetrics(Iterable(commonMetric))</w:t>
      </w:r>
    </w:p>
    <w:p>
      <w:pPr>
        <w:jc w:val="both"/>
      </w:pPr>
      <w:r>
        <w:t xml:space="preserve">    lazy val summerMetrics = SummerStormMetrics(Iterable(commonMetric))</w:t>
      </w:r>
    </w:p>
    <w:p>
      <w:pPr>
        <w:jc w:val="both"/>
      </w:pPr>
      <w:r/>
    </w:p>
    <w:p>
      <w:pPr>
        <w:jc w:val="both"/>
      </w:pPr>
      <w:r>
        <w:t xml:space="preserve">    lazy val entityClusterScoreStore: Storm#Store[</w:t>
      </w:r>
    </w:p>
    <w:p>
      <w:pPr>
        <w:jc w:val="both"/>
      </w:pPr>
      <w:r>
        <w:t xml:space="preserve">      (SimClusterEntity, FullClusterIdBucket),</w:t>
      </w:r>
    </w:p>
    <w:p>
      <w:pPr>
        <w:jc w:val="both"/>
      </w:pPr>
      <w:r>
        <w:t xml:space="preserve">      ClustersWithScores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Storm.store(</w:t>
      </w:r>
    </w:p>
    <w:p>
      <w:pPr>
        <w:jc w:val="both"/>
      </w:pPr>
      <w:r>
        <w:t xml:space="preserve">        EntityClusterScoreReadableStore</w:t>
      </w:r>
    </w:p>
    <w:p>
      <w:pPr>
        <w:jc w:val="both"/>
      </w:pPr>
      <w:r>
        <w:t xml:space="preserve">          .onlineMergeableStore(profile.entityClusterScorePath, profile.serviceIdentifier(zone)))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tweetTopKStore: Storm#Store[EntityWithVersion, TopKClustersWithScores] = {</w:t>
      </w:r>
    </w:p>
    <w:p>
      <w:pPr>
        <w:jc w:val="both"/>
      </w:pPr>
      <w:r>
        <w:t xml:space="preserve">      Storm.store(</w:t>
      </w:r>
    </w:p>
    <w:p>
      <w:pPr>
        <w:jc w:val="both"/>
      </w:pPr>
      <w:r>
        <w:t xml:space="preserve">        TopKClustersForTweetReadableStore</w:t>
      </w:r>
    </w:p>
    <w:p>
      <w:pPr>
        <w:jc w:val="both"/>
      </w:pPr>
      <w:r>
        <w:t xml:space="preserve">          .onlineMergeableStore(profile.tweetTopKClustersPath, profile.serviceIdentifier(zone)))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clusterTopKTweetsStore: Storm#Store[FullClusterId, TopKTweetsWithScores] = {</w:t>
      </w:r>
    </w:p>
    <w:p>
      <w:pPr>
        <w:jc w:val="both"/>
      </w:pPr>
      <w:r>
        <w:t xml:space="preserve">      Storm.store(</w:t>
      </w:r>
    </w:p>
    <w:p>
      <w:pPr>
        <w:jc w:val="both"/>
      </w:pPr>
      <w:r>
        <w:t xml:space="preserve">        TopKTweetsForClusterReadableStore</w:t>
      </w:r>
    </w:p>
    <w:p>
      <w:pPr>
        <w:jc w:val="both"/>
      </w:pPr>
      <w:r>
        <w:t xml:space="preserve">          .onlineMergeableStore(profile.clusterTopKTweetsPath, profile.serviceIdentifier(zone)))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clusterTopKTweetsLightStore: Option[</w:t>
      </w:r>
    </w:p>
    <w:p>
      <w:pPr>
        <w:jc w:val="both"/>
      </w:pPr>
      <w:r>
        <w:t xml:space="preserve">      Storm#Store[FullClusterId, TopKTweetsWithScores]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profile.clusterTopKTweetsLightPath.map { lightPath =&gt;</w:t>
      </w:r>
    </w:p>
    <w:p>
      <w:pPr>
        <w:jc w:val="both"/>
      </w:pPr>
      <w:r>
        <w:t xml:space="preserve">        Storm.store(</w:t>
      </w:r>
    </w:p>
    <w:p>
      <w:pPr>
        <w:jc w:val="both"/>
      </w:pPr>
      <w:r>
        <w:t xml:space="preserve">          TopKTweetsForClusterReadableStore</w:t>
      </w:r>
    </w:p>
    <w:p>
      <w:pPr>
        <w:jc w:val="both"/>
      </w:pPr>
      <w:r>
        <w:t xml:space="preserve">            .onlineMergeableStore(lightPath, profile.serviceIdentifier(zone)))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lazy val userInterestedInService: Storm#Service[Long, ClustersUserIsInterestedIn] = {</w:t>
      </w:r>
    </w:p>
    <w:p>
      <w:pPr>
        <w:jc w:val="both"/>
      </w:pPr>
      <w:r>
        <w:t xml:space="preserve">      Storm.service(</w:t>
      </w:r>
    </w:p>
    <w:p>
      <w:pPr>
        <w:jc w:val="both"/>
      </w:pPr>
      <w:r>
        <w:t xml:space="preserve">        UserInterestedInReadableStore.defaultStoreWithMtls(</w:t>
      </w:r>
    </w:p>
    <w:p>
      <w:pPr>
        <w:jc w:val="both"/>
      </w:pPr>
      <w:r>
        <w:t xml:space="preserve">          ManhattanKVClientMtlsParams(profile.serviceIdentifier(zone)),</w:t>
      </w:r>
    </w:p>
    <w:p>
      <w:pPr>
        <w:jc w:val="both"/>
      </w:pPr>
      <w:r>
        <w:t xml:space="preserve">          modelVersion = profile.modelVersionStr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new StormConfig {</w:t>
      </w:r>
    </w:p>
    <w:p>
      <w:pPr>
        <w:jc w:val="both"/>
      </w:pPr>
      <w:r/>
    </w:p>
    <w:p>
      <w:pPr>
        <w:jc w:val="both"/>
      </w:pPr>
      <w:r>
        <w:t xml:space="preserve">      val jobName: JobName = JobName(profile.jobName)</w:t>
      </w:r>
    </w:p>
    <w:p>
      <w:pPr>
        <w:jc w:val="both"/>
      </w:pPr>
      <w:r/>
    </w:p>
    <w:p>
      <w:pPr>
        <w:jc w:val="both"/>
      </w:pPr>
      <w:r>
        <w:t xml:space="preserve">      implicit val jobID: JobId = JobId(jobName.toString)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Add registrars for chill serialization for user-defined types.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registrars =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SBRunConfig.register[SimClusterEntity],</w:t>
      </w:r>
    </w:p>
    <w:p>
      <w:pPr>
        <w:jc w:val="both"/>
      </w:pPr>
      <w:r>
        <w:t xml:space="preserve">          SBRunConfig.register[FullClusterIdBucket],</w:t>
      </w:r>
    </w:p>
    <w:p>
      <w:pPr>
        <w:jc w:val="both"/>
      </w:pPr>
      <w:r>
        <w:t xml:space="preserve">          SBRunConfig.register[ClustersWithScores],</w:t>
      </w:r>
    </w:p>
    <w:p>
      <w:pPr>
        <w:jc w:val="both"/>
      </w:pPr>
      <w:r>
        <w:t xml:space="preserve">          SBRunConfig.register[EntityWithVersion],</w:t>
      </w:r>
    </w:p>
    <w:p>
      <w:pPr>
        <w:jc w:val="both"/>
      </w:pPr>
      <w:r>
        <w:t xml:space="preserve">          SBRunConfig.register[FullClusterId],</w:t>
      </w:r>
    </w:p>
    <w:p>
      <w:pPr>
        <w:jc w:val="both"/>
      </w:pPr>
      <w:r>
        <w:t xml:space="preserve">          SBRunConfig.register[EntityWithVersion],</w:t>
      </w:r>
    </w:p>
    <w:p>
      <w:pPr>
        <w:jc w:val="both"/>
      </w:pPr>
      <w:r>
        <w:t xml:space="preserve">          SBRunConfig.register[TopKEntitiesWithScores],</w:t>
      </w:r>
    </w:p>
    <w:p>
      <w:pPr>
        <w:jc w:val="both"/>
      </w:pPr>
      <w:r>
        <w:t xml:space="preserve">          SBRunConfig.register[TopKClustersWithScores],</w:t>
      </w:r>
    </w:p>
    <w:p>
      <w:pPr>
        <w:jc w:val="both"/>
      </w:pPr>
      <w:r>
        <w:t xml:space="preserve">          SBRunConfig.register[TopKTweetsWithScores]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/***** Job configuration settings *****/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vmSettings to configure the VM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vmSettings: Seq[String] = Seq()</w:t>
      </w:r>
    </w:p>
    <w:p>
      <w:pPr>
        <w:jc w:val="both"/>
      </w:pPr>
      <w:r/>
    </w:p>
    <w:p>
      <w:pPr>
        <w:jc w:val="both"/>
      </w:pPr>
      <w:r>
        <w:t xml:space="preserve">      private val SourcePerWorker = 1</w:t>
      </w:r>
    </w:p>
    <w:p>
      <w:pPr>
        <w:jc w:val="both"/>
      </w:pPr>
      <w:r>
        <w:t xml:space="preserve">      private val FlatMapPerWorker = 3</w:t>
      </w:r>
    </w:p>
    <w:p>
      <w:pPr>
        <w:jc w:val="both"/>
      </w:pPr>
      <w:r>
        <w:t xml:space="preserve">      private val SummerPerWorker = 3</w:t>
      </w:r>
    </w:p>
    <w:p>
      <w:pPr>
        <w:jc w:val="both"/>
      </w:pPr>
      <w:r/>
    </w:p>
    <w:p>
      <w:pPr>
        <w:jc w:val="both"/>
      </w:pPr>
      <w:r>
        <w:t xml:space="preserve">      private val TotalWorker = 150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transformConfig to set Heron options.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transformConfig(config: Map[String, AnyRef]): Map[String, AnyRef] = {</w:t>
      </w:r>
    </w:p>
    <w:p>
      <w:pPr>
        <w:jc w:val="both"/>
      </w:pPr>
      <w:r>
        <w:t xml:space="preserve">        val heronConfig = new HeronConfig()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Component names (subject to change if you add more components, make sure to update this)</w:t>
      </w:r>
    </w:p>
    <w:p>
      <w:pPr>
        <w:jc w:val="both"/>
      </w:pPr>
      <w:r>
        <w:t xml:space="preserve">          Source: Tail-FlatMap-FlatMap-Summer-FlatMap-Source</w:t>
      </w:r>
    </w:p>
    <w:p>
      <w:pPr>
        <w:jc w:val="both"/>
      </w:pPr>
      <w:r>
        <w:t xml:space="preserve">          FlatMap: Tail-FlatMap-FlatMap-Summer-FlatMap, Tail-FlatMap-FlatMap, Tail-FlatMap-FlatMap,</w:t>
      </w:r>
    </w:p>
    <w:p>
      <w:pPr>
        <w:jc w:val="both"/>
      </w:pPr>
      <w:r>
        <w:t xml:space="preserve">          Tail-FlatMap</w:t>
      </w:r>
    </w:p>
    <w:p>
      <w:pPr>
        <w:jc w:val="both"/>
      </w:pPr>
      <w:r>
        <w:t xml:space="preserve">          Summer: Tail-FlatMap-FlatMap-Summer * 2, Tail, Tail.2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sourceName = "Tail-FlatMap-FlatMap-Summer-FlatMap-Source"</w:t>
      </w:r>
    </w:p>
    <w:p>
      <w:pPr>
        <w:jc w:val="both"/>
      </w:pPr>
      <w:r>
        <w:t xml:space="preserve">        val flatMapFlatMapSummerFlatMapName = "Tail-FlatMap-FlatMap-Summer-FlatMap"</w:t>
      </w:r>
    </w:p>
    <w:p>
      <w:pPr>
        <w:jc w:val="both"/>
      </w:pPr>
      <w:r/>
    </w:p>
    <w:p>
      <w:pPr>
        <w:jc w:val="both"/>
      </w:pPr>
      <w:r>
        <w:t xml:space="preserve">        // 1 CPU per node, 1 for StreamMgr</w:t>
      </w:r>
    </w:p>
    <w:p>
      <w:pPr>
        <w:jc w:val="both"/>
      </w:pPr>
      <w:r>
        <w:t xml:space="preserve">        // By default, numCpus per component = totalCPUs / total number of components.</w:t>
      </w:r>
    </w:p>
    <w:p>
      <w:pPr>
        <w:jc w:val="both"/>
      </w:pPr>
      <w:r>
        <w:t xml:space="preserve">        // To add more CPUs for a specific component, use heronConfig.setComponentCpu(name, numCPUs)</w:t>
      </w:r>
    </w:p>
    <w:p>
      <w:pPr>
        <w:jc w:val="both"/>
      </w:pPr>
      <w:r>
        <w:t xml:space="preserve">        // add 20% more CPUs to address back pressure issue</w:t>
      </w:r>
    </w:p>
    <w:p>
      <w:pPr>
        <w:jc w:val="both"/>
      </w:pPr>
      <w:r>
        <w:t xml:space="preserve">        val TotalCPU = jLong(</w:t>
      </w:r>
    </w:p>
    <w:p>
      <w:pPr>
        <w:jc w:val="both"/>
      </w:pPr>
      <w:r>
        <w:t xml:space="preserve">          (1.2 * (SourcePerWorker * 1 + FlatMapPerWorker * 4 + SummerPerWorker * 6 + 1)).ceil.toInt)</w:t>
      </w:r>
    </w:p>
    <w:p>
      <w:pPr>
        <w:jc w:val="both"/>
      </w:pPr>
      <w:r>
        <w:t xml:space="preserve">        heronConfig.setContainerCpuRequested(TotalCPU.toDouble)</w:t>
      </w:r>
    </w:p>
    <w:p>
      <w:pPr>
        <w:jc w:val="both"/>
      </w:pPr>
      <w:r/>
    </w:p>
    <w:p>
      <w:pPr>
        <w:jc w:val="both"/>
      </w:pPr>
      <w:r>
        <w:t xml:space="preserve">        // RAM settings</w:t>
      </w:r>
    </w:p>
    <w:p>
      <w:pPr>
        <w:jc w:val="both"/>
      </w:pPr>
      <w:r>
        <w:t xml:space="preserve">        val RamPerSourceGB = 8</w:t>
      </w:r>
    </w:p>
    <w:p>
      <w:pPr>
        <w:jc w:val="both"/>
      </w:pPr>
      <w:r>
        <w:t xml:space="preserve">        val RamPerSummerFlatMap = 8</w:t>
      </w:r>
    </w:p>
    <w:p>
      <w:pPr>
        <w:jc w:val="both"/>
      </w:pPr>
      <w:r>
        <w:t xml:space="preserve">        val RamDefaultPerComponent = 4</w:t>
      </w:r>
    </w:p>
    <w:p>
      <w:pPr>
        <w:jc w:val="both"/>
      </w:pPr>
      <w:r/>
    </w:p>
    <w:p>
      <w:pPr>
        <w:jc w:val="both"/>
      </w:pPr>
      <w:r>
        <w:t xml:space="preserve">        // The extra 4GB is not explicitly assigned to the StreamMgr, so it gets 2GB by default, and</w:t>
      </w:r>
    </w:p>
    <w:p>
      <w:pPr>
        <w:jc w:val="both"/>
      </w:pPr>
      <w:r>
        <w:t xml:space="preserve">        // the remaining 2GB is shared among components. Keeping this configuration for now, since</w:t>
      </w:r>
    </w:p>
    <w:p>
      <w:pPr>
        <w:jc w:val="both"/>
      </w:pPr>
      <w:r>
        <w:t xml:space="preserve">        // it seems stable</w:t>
      </w:r>
    </w:p>
    <w:p>
      <w:pPr>
        <w:jc w:val="both"/>
      </w:pPr>
      <w:r>
        <w:t xml:space="preserve">        val TotalRamRB =</w:t>
      </w:r>
    </w:p>
    <w:p>
      <w:pPr>
        <w:jc w:val="both"/>
      </w:pPr>
      <w:r>
        <w:t xml:space="preserve">          RamPerSourceGB * SourcePerWorker * 1 +</w:t>
      </w:r>
    </w:p>
    <w:p>
      <w:pPr>
        <w:jc w:val="both"/>
      </w:pPr>
      <w:r>
        <w:t xml:space="preserve">            RamDefaultPerComponent * FlatMapPerWorker * 4 +</w:t>
      </w:r>
    </w:p>
    <w:p>
      <w:pPr>
        <w:jc w:val="both"/>
      </w:pPr>
      <w:r>
        <w:t xml:space="preserve">            RamDefaultPerComponent * SummerPerWorker * 6 +</w:t>
      </w:r>
    </w:p>
    <w:p>
      <w:pPr>
        <w:jc w:val="both"/>
      </w:pPr>
      <w:r>
        <w:t xml:space="preserve">            4 // reserve 4GB for the StreamMgr</w:t>
      </w:r>
    </w:p>
    <w:p>
      <w:pPr>
        <w:jc w:val="both"/>
      </w:pPr>
      <w:r/>
    </w:p>
    <w:p>
      <w:pPr>
        <w:jc w:val="both"/>
      </w:pPr>
      <w:r>
        <w:t xml:space="preserve">        // By default, ramGB per component = totalRAM / total number of components.</w:t>
      </w:r>
    </w:p>
    <w:p>
      <w:pPr>
        <w:jc w:val="both"/>
      </w:pPr>
      <w:r>
        <w:t xml:space="preserve">        // To adjust RAMs for a specific component, use heronConfig.setComponentRam(name, ramGB)</w:t>
      </w:r>
    </w:p>
    <w:p>
      <w:pPr>
        <w:jc w:val="both"/>
      </w:pPr>
      <w:r>
        <w:t xml:space="preserve">        heronConfig.setComponentRam(sourceName, ByteAmount.fromGigabytes(RamPerSourceGB))</w:t>
      </w:r>
    </w:p>
    <w:p>
      <w:pPr>
        <w:jc w:val="both"/>
      </w:pPr>
      <w:r>
        <w:t xml:space="preserve">        heronConfig.setComponentRam(</w:t>
      </w:r>
    </w:p>
    <w:p>
      <w:pPr>
        <w:jc w:val="both"/>
      </w:pPr>
      <w:r>
        <w:t xml:space="preserve">          flatMapFlatMapSummerFlatMapName,</w:t>
      </w:r>
    </w:p>
    <w:p>
      <w:pPr>
        <w:jc w:val="both"/>
      </w:pPr>
      <w:r>
        <w:t xml:space="preserve">          ByteAmount.fromGigabytes(RamPerSummerFlatMap))</w:t>
      </w:r>
    </w:p>
    <w:p>
      <w:pPr>
        <w:jc w:val="both"/>
      </w:pPr>
      <w:r>
        <w:t xml:space="preserve">        heronConfig.setContainerRamRequested(ByteAmount.fromGigabytes(TotalRamRB))</w:t>
      </w:r>
    </w:p>
    <w:p>
      <w:pPr>
        <w:jc w:val="both"/>
      </w:pPr>
      <w:r/>
    </w:p>
    <w:p>
      <w:pPr>
        <w:jc w:val="both"/>
      </w:pPr>
      <w:r>
        <w:t xml:space="preserve">        super.transformConfig(config) ++ List(</w:t>
      </w:r>
    </w:p>
    <w:p>
      <w:pPr>
        <w:jc w:val="both"/>
      </w:pPr>
      <w:r>
        <w:t xml:space="preserve">          BTConfig.TOPOLOGY_TEAM_NAME -&gt; "cassowary",</w:t>
      </w:r>
    </w:p>
    <w:p>
      <w:pPr>
        <w:jc w:val="both"/>
      </w:pPr>
      <w:r>
        <w:t xml:space="preserve">          BTConfig.TOPOLOGY_TEAM_EMAIL -&gt; "no-reply@twitter.com",</w:t>
      </w:r>
    </w:p>
    <w:p>
      <w:pPr>
        <w:jc w:val="both"/>
      </w:pPr>
      <w:r>
        <w:t xml:space="preserve">          BTConfig.TOPOLOGY_WORKERS -&gt; jInt(TotalWorker),</w:t>
      </w:r>
    </w:p>
    <w:p>
      <w:pPr>
        <w:jc w:val="both"/>
      </w:pPr>
      <w:r>
        <w:t xml:space="preserve">          BTConfig.TOPOLOGY_ACKER_EXECUTORS -&gt; jInt(0),</w:t>
      </w:r>
    </w:p>
    <w:p>
      <w:pPr>
        <w:jc w:val="both"/>
      </w:pPr>
      <w:r>
        <w:t xml:space="preserve">          BTConfig.TOPOLOGY_MESSAGE_TIMEOUT_SECS -&gt; jInt(30),</w:t>
      </w:r>
    </w:p>
    <w:p>
      <w:pPr>
        <w:jc w:val="both"/>
      </w:pPr>
      <w:r>
        <w:t xml:space="preserve">          BTConfig.TOPOLOGY_WORKER_CHILDOPTS -&gt; List(</w:t>
      </w:r>
    </w:p>
    <w:p>
      <w:pPr>
        <w:jc w:val="both"/>
      </w:pPr>
      <w:r>
        <w:t xml:space="preserve">            "-XX:MaxMetaspaceSize=256M",</w:t>
      </w:r>
    </w:p>
    <w:p>
      <w:pPr>
        <w:jc w:val="both"/>
      </w:pPr>
      <w:r>
        <w:t xml:space="preserve">            "-Djava.security.auth.login.config=config/jaas.conf",</w:t>
      </w:r>
    </w:p>
    <w:p>
      <w:pPr>
        <w:jc w:val="both"/>
      </w:pPr>
      <w:r>
        <w:t xml:space="preserve">            "-Dsun.security.krb5.debug=true",</w:t>
      </w:r>
    </w:p>
    <w:p>
      <w:pPr>
        <w:jc w:val="both"/>
      </w:pPr>
      <w:r>
        <w:t xml:space="preserve">            "-Dcom.twitter.eventbus.client.EnableKafkaSaslTls=true",</w:t>
      </w:r>
    </w:p>
    <w:p>
      <w:pPr>
        <w:jc w:val="both"/>
      </w:pPr>
      <w:r>
        <w:t xml:space="preserve">            "-Dcom.twitter.eventbus.client.zoneName=" + zone</w:t>
      </w:r>
    </w:p>
    <w:p>
      <w:pPr>
        <w:jc w:val="both"/>
      </w:pPr>
      <w:r>
        <w:t xml:space="preserve">          ).mkString(" "),</w:t>
      </w:r>
    </w:p>
    <w:p>
      <w:pPr>
        <w:jc w:val="both"/>
      </w:pPr>
      <w:r>
        <w:t xml:space="preserve">          "storm.job.uniqueId" -&gt; jobID.get</w:t>
      </w:r>
    </w:p>
    <w:p>
      <w:pPr>
        <w:jc w:val="both"/>
      </w:pPr>
      <w:r>
        <w:t xml:space="preserve">        ) ++ heronConfig.asScala.toMap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Use getNamedOptions to set Summingbird runtime options</w:t>
      </w:r>
    </w:p>
    <w:p>
      <w:pPr>
        <w:jc w:val="both"/>
      </w:pPr>
      <w:r>
        <w:t xml:space="preserve">       * The list of available options: com.twitter.summingbird.online.option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override def getNamedOptions: Map[String, Options] = Map(</w:t>
      </w:r>
    </w:p>
    <w:p>
      <w:pPr>
        <w:jc w:val="both"/>
      </w:pPr>
      <w:r>
        <w:t xml:space="preserve">        "DEFAULT" -&gt; Options()</w:t>
      </w:r>
    </w:p>
    <w:p>
      <w:pPr>
        <w:jc w:val="both"/>
      </w:pPr>
      <w:r>
        <w:t xml:space="preserve">          .set(FlatMapParallelism(TotalWorker * FlatMapPerWorker))</w:t>
      </w:r>
    </w:p>
    <w:p>
      <w:pPr>
        <w:jc w:val="both"/>
      </w:pPr>
      <w:r>
        <w:t xml:space="preserve">          .set(SourceParallelism(TotalWorker))</w:t>
      </w:r>
    </w:p>
    <w:p>
      <w:pPr>
        <w:jc w:val="both"/>
      </w:pPr>
      <w:r>
        <w:t xml:space="preserve">          .set(SummerBatchMultiplier(1000))</w:t>
      </w:r>
    </w:p>
    <w:p>
      <w:pPr>
        <w:jc w:val="both"/>
      </w:pPr>
      <w:r>
        <w:t xml:space="preserve">          .set(CacheSize(10000))</w:t>
      </w:r>
    </w:p>
    <w:p>
      <w:pPr>
        <w:jc w:val="both"/>
      </w:pPr>
      <w:r>
        <w:t xml:space="preserve">          .set(flatMapMetrics)</w:t>
      </w:r>
    </w:p>
    <w:p>
      <w:pPr>
        <w:jc w:val="both"/>
      </w:pPr>
      <w:r>
        <w:t xml:space="preserve">          .set(summerMetrics),</w:t>
      </w:r>
    </w:p>
    <w:p>
      <w:pPr>
        <w:jc w:val="both"/>
      </w:pPr>
      <w:r>
        <w:t xml:space="preserve">        TweetJob.NodeName.TweetClusterUpdatedScoresFlatMapNodeName -&gt; Options()</w:t>
      </w:r>
    </w:p>
    <w:p>
      <w:pPr>
        <w:jc w:val="both"/>
      </w:pPr>
      <w:r>
        <w:t xml:space="preserve">          .set(FlatMapParallelism(TotalWorker * FlatMapPerWorker)),</w:t>
      </w:r>
    </w:p>
    <w:p>
      <w:pPr>
        <w:jc w:val="both"/>
      </w:pPr>
      <w:r>
        <w:t xml:space="preserve">        TweetJob.NodeName.TweetClusterScoreSummerNodeName -&gt; Options()</w:t>
      </w:r>
    </w:p>
    <w:p>
      <w:pPr>
        <w:jc w:val="both"/>
      </w:pPr>
      <w:r>
        <w:t xml:space="preserve">        // Most expensive step. Double the capacity.</w:t>
      </w:r>
    </w:p>
    <w:p>
      <w:pPr>
        <w:jc w:val="both"/>
      </w:pPr>
      <w:r>
        <w:t xml:space="preserve">          .set(SummerParallelism(TotalWorker * SummerPerWorker * 4))</w:t>
      </w:r>
    </w:p>
    <w:p>
      <w:pPr>
        <w:jc w:val="both"/>
      </w:pPr>
      <w:r>
        <w:t xml:space="preserve">          .set(FlushFrequency(30.seconds)),</w:t>
      </w:r>
    </w:p>
    <w:p>
      <w:pPr>
        <w:jc w:val="both"/>
      </w:pPr>
      <w:r>
        <w:t xml:space="preserve">        TweetJob.NodeName.ClusterTopKTweetsNodeName -&gt; Options()</w:t>
      </w:r>
    </w:p>
    <w:p>
      <w:pPr>
        <w:jc w:val="both"/>
      </w:pPr>
      <w:r>
        <w:t xml:space="preserve">          .set(SummerParallelism(TotalWorker * SummerPerWorker))</w:t>
      </w:r>
    </w:p>
    <w:p>
      <w:pPr>
        <w:jc w:val="both"/>
      </w:pPr>
      <w:r>
        <w:t xml:space="preserve">          .set(FlushFrequency(30.seconds)),</w:t>
      </w:r>
    </w:p>
    <w:p>
      <w:pPr>
        <w:jc w:val="both"/>
      </w:pPr>
      <w:r>
        <w:t xml:space="preserve">        TweetJob.NodeName.ClusterTopKTweetsLightNodeName -&gt; Options()</w:t>
      </w:r>
    </w:p>
    <w:p>
      <w:pPr>
        <w:jc w:val="both"/>
      </w:pPr>
      <w:r>
        <w:t xml:space="preserve">          .set(SummerParallelism(TotalWorker * SummerPerWorker))</w:t>
      </w:r>
    </w:p>
    <w:p>
      <w:pPr>
        <w:jc w:val="both"/>
      </w:pPr>
      <w:r>
        <w:t xml:space="preserve">          .set(FlushFrequency(30.seconds)),</w:t>
      </w:r>
    </w:p>
    <w:p>
      <w:pPr>
        <w:jc w:val="both"/>
      </w:pPr>
      <w:r>
        <w:t xml:space="preserve">        TweetJob.NodeName.TweetTopKNodeName -&gt; Options()</w:t>
      </w:r>
    </w:p>
    <w:p>
      <w:pPr>
        <w:jc w:val="both"/>
      </w:pPr>
      <w:r>
        <w:t xml:space="preserve">          .set(SummerParallelism(TotalWorker * SummerPerWorker))</w:t>
      </w:r>
    </w:p>
    <w:p>
      <w:pPr>
        <w:jc w:val="both"/>
      </w:pPr>
      <w:r>
        <w:t xml:space="preserve">          .set(FlushFrequency(30.seconds))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/** Required job generation call for your job, defined in Job.scala */</w:t>
      </w:r>
    </w:p>
    <w:p>
      <w:pPr>
        <w:jc w:val="both"/>
      </w:pPr>
      <w:r>
        <w:t xml:space="preserve">      override def graph: TailProducer[Storm, Any] = TweetJob.generate[Storm](</w:t>
      </w:r>
    </w:p>
    <w:p>
      <w:pPr>
        <w:jc w:val="both"/>
      </w:pPr>
      <w:r>
        <w:t xml:space="preserve">        profile,</w:t>
      </w:r>
    </w:p>
    <w:p>
      <w:pPr>
        <w:jc w:val="both"/>
      </w:pPr>
      <w:r>
        <w:t xml:space="preserve">        favoriteEventSource,</w:t>
      </w:r>
    </w:p>
    <w:p>
      <w:pPr>
        <w:jc w:val="both"/>
      </w:pPr>
      <w:r>
        <w:t xml:space="preserve">        userInterestedInService,</w:t>
      </w:r>
    </w:p>
    <w:p>
      <w:pPr>
        <w:jc w:val="both"/>
      </w:pPr>
      <w:r>
        <w:t xml:space="preserve">        entityClusterScoreStore,</w:t>
      </w:r>
    </w:p>
    <w:p>
      <w:pPr>
        <w:jc w:val="both"/>
      </w:pPr>
      <w:r>
        <w:t xml:space="preserve">        tweetTopKStore,</w:t>
      </w:r>
    </w:p>
    <w:p>
      <w:pPr>
        <w:jc w:val="both"/>
      </w:pPr>
      <w:r>
        <w:t xml:space="preserve">        clusterTopKTweetsStore,</w:t>
      </w:r>
    </w:p>
    <w:p>
      <w:pPr>
        <w:jc w:val="both"/>
      </w:pPr>
      <w:r>
        <w:t xml:space="preserve">        clusterTopKTweetsLightStore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