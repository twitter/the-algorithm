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com.twitter.simclusters_v2.summingbird.storm</w:t>
      </w:r>
    </w:p>
    <w:p>
      <w:pPr>
        <w:jc w:val="both"/>
      </w:pPr>
      <w:r/>
    </w:p>
    <w:p>
      <w:pPr>
        <w:jc w:val="both"/>
      </w:pPr>
      <w:r>
        <w:t>import com.twitter.simclusters_v2.common.ModelVersions._</w:t>
      </w:r>
    </w:p>
    <w:p>
      <w:pPr>
        <w:jc w:val="both"/>
      </w:pPr>
      <w:r>
        <w:t>import com.twitter.simclusters_v2.summingbird.common.SimClustersProfile.SimClustersTweetProfile</w:t>
      </w:r>
    </w:p>
    <w:p>
      <w:pPr>
        <w:jc w:val="both"/>
      </w:pPr>
      <w:r>
        <w:t>import com.twitter.simclusters_v2.summingbird.common.Configs</w:t>
      </w:r>
    </w:p>
    <w:p>
      <w:pPr>
        <w:jc w:val="both"/>
      </w:pPr>
      <w:r>
        <w:t>import com.twitter.simclusters_v2.summingbird.common.Implicits</w:t>
      </w:r>
    </w:p>
    <w:p>
      <w:pPr>
        <w:jc w:val="both"/>
      </w:pPr>
      <w:r>
        <w:t>import com.twitter.simclusters_v2.summingbird.common.SimClustersHashUtil</w:t>
      </w:r>
    </w:p>
    <w:p>
      <w:pPr>
        <w:jc w:val="both"/>
      </w:pPr>
      <w:r>
        <w:t>import com.twitter.simclusters_v2.summingbird.common.SimClustersInterestedInUtil</w:t>
      </w:r>
    </w:p>
    <w:p>
      <w:pPr>
        <w:jc w:val="both"/>
      </w:pPr>
      <w:r>
        <w:t>import com.twitter.simclusters_v2.summingbird.common.StatsUtil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com.twitter.summingbird._</w:t>
      </w:r>
    </w:p>
    <w:p>
      <w:pPr>
        <w:jc w:val="both"/>
      </w:pPr>
      <w:r>
        <w:t>import com.twitter.summingbird.option.JobId</w:t>
      </w:r>
    </w:p>
    <w:p>
      <w:pPr>
        <w:jc w:val="both"/>
      </w:pPr>
      <w:r>
        <w:t>import com.twitter.timelineservice.thriftscala.Event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com.twitter.timelineservice.thriftscala.EventAliases.FavoriteAlias</w:t>
      </w:r>
    </w:p>
    <w:p>
      <w:pPr>
        <w:jc w:val="both"/>
      </w:pPr>
      <w:r/>
    </w:p>
    <w:p>
      <w:pPr>
        <w:jc w:val="both"/>
      </w:pPr>
      <w:r>
        <w:t>object TweetJob {</w:t>
      </w:r>
    </w:p>
    <w:p>
      <w:pPr>
        <w:jc w:val="both"/>
      </w:pPr>
      <w:r/>
    </w:p>
    <w:p>
      <w:pPr>
        <w:jc w:val="both"/>
      </w:pPr>
      <w:r>
        <w:t xml:space="preserve">  import Implicits._</w:t>
      </w:r>
    </w:p>
    <w:p>
      <w:pPr>
        <w:jc w:val="both"/>
      </w:pPr>
      <w:r>
        <w:t xml:space="preserve">  import StatsUtil._</w:t>
      </w:r>
    </w:p>
    <w:p>
      <w:pPr>
        <w:jc w:val="both"/>
      </w:pPr>
      <w:r/>
    </w:p>
    <w:p>
      <w:pPr>
        <w:jc w:val="both"/>
      </w:pPr>
      <w:r>
        <w:t xml:space="preserve">  object NodeName {</w:t>
      </w:r>
    </w:p>
    <w:p>
      <w:pPr>
        <w:jc w:val="both"/>
      </w:pPr>
      <w:r>
        <w:t xml:space="preserve">    final val TweetClusterScoreFlatMapNodeName: String = "TweetClusterScoreFlatMap"</w:t>
      </w:r>
    </w:p>
    <w:p>
      <w:pPr>
        <w:jc w:val="both"/>
      </w:pPr>
      <w:r>
        <w:t xml:space="preserve">    final val TweetClusterUpdatedScoresFlatMapNodeName: String = "TweetClusterUpdatedScoreFlatMap"</w:t>
      </w:r>
    </w:p>
    <w:p>
      <w:pPr>
        <w:jc w:val="both"/>
      </w:pPr>
      <w:r>
        <w:t xml:space="preserve">    final val TweetClusterScoreSummerNodeName: String = "TweetClusterScoreSummer"</w:t>
      </w:r>
    </w:p>
    <w:p>
      <w:pPr>
        <w:jc w:val="both"/>
      </w:pPr>
      <w:r>
        <w:t xml:space="preserve">    final val TweetTopKNodeName: String = "TweetTopKSummer"</w:t>
      </w:r>
    </w:p>
    <w:p>
      <w:pPr>
        <w:jc w:val="both"/>
      </w:pPr>
      <w:r>
        <w:t xml:space="preserve">    final val ClusterTopKTweetsNodeName: String = "ClusterTopKTweetsSummer"</w:t>
      </w:r>
    </w:p>
    <w:p>
      <w:pPr>
        <w:jc w:val="both"/>
      </w:pPr>
      <w:r>
        <w:t xml:space="preserve">    final val ClusterTopKTweetsLightNodeName: String = "ClusterTopKTweetsLightSummer"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generate[P &lt;: Platform[P]](</w:t>
      </w:r>
    </w:p>
    <w:p>
      <w:pPr>
        <w:jc w:val="both"/>
      </w:pPr>
      <w:r>
        <w:t xml:space="preserve">    profile: SimClustersTweetProfile,</w:t>
      </w:r>
    </w:p>
    <w:p>
      <w:pPr>
        <w:jc w:val="both"/>
      </w:pPr>
      <w:r>
        <w:t xml:space="preserve">    timelineEventSource: Producer[P, Event],</w:t>
      </w:r>
    </w:p>
    <w:p>
      <w:pPr>
        <w:jc w:val="both"/>
      </w:pPr>
      <w:r>
        <w:t xml:space="preserve">    userInterestedInService: P#Service[Long, ClustersUserIsInterestedIn],</w:t>
      </w:r>
    </w:p>
    <w:p>
      <w:pPr>
        <w:jc w:val="both"/>
      </w:pPr>
      <w:r>
        <w:t xml:space="preserve">    tweetClusterScoreStore: P#Store[(SimClusterEntity, FullClusterIdBucket), ClustersWithScores],</w:t>
      </w:r>
    </w:p>
    <w:p>
      <w:pPr>
        <w:jc w:val="both"/>
      </w:pPr>
      <w:r>
        <w:t xml:space="preserve">    tweetTopKClustersStore: P#Store[EntityWithVersion, TopKClustersWithScores],</w:t>
      </w:r>
    </w:p>
    <w:p>
      <w:pPr>
        <w:jc w:val="both"/>
      </w:pPr>
      <w:r>
        <w:t xml:space="preserve">    clusterTopKTweetsStore: P#Store[FullClusterId, TopKTweetsWithScores],</w:t>
      </w:r>
    </w:p>
    <w:p>
      <w:pPr>
        <w:jc w:val="both"/>
      </w:pPr>
      <w:r>
        <w:t xml:space="preserve">    clusterTopKTweetsLightStore: Option[P#Store[FullClusterId, TopKTweetsWithScores]]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jobId: JobId</w:t>
      </w:r>
    </w:p>
    <w:p>
      <w:pPr>
        <w:jc w:val="both"/>
      </w:pPr>
      <w:r>
        <w:t xml:space="preserve">  ): TailProducer[P, Any] = {</w:t>
      </w:r>
    </w:p>
    <w:p>
      <w:pPr>
        <w:jc w:val="both"/>
      </w:pPr>
      <w:r/>
    </w:p>
    <w:p>
      <w:pPr>
        <w:jc w:val="both"/>
      </w:pPr>
      <w:r>
        <w:t xml:space="preserve">    val userInterestNonEmptyCount = Counter(Group(jobId.get), Name("num_user_interests_non_empty"))</w:t>
      </w:r>
    </w:p>
    <w:p>
      <w:pPr>
        <w:jc w:val="both"/>
      </w:pPr>
      <w:r>
        <w:t xml:space="preserve">    val userInterestEmptyCount = Counter(Group(jobId.get), Name("num_user_interests_empty"))</w:t>
      </w:r>
    </w:p>
    <w:p>
      <w:pPr>
        <w:jc w:val="both"/>
      </w:pPr>
      <w:r/>
    </w:p>
    <w:p>
      <w:pPr>
        <w:jc w:val="both"/>
      </w:pPr>
      <w:r>
        <w:t xml:space="preserve">    val numClustersCount = Counter(Group(jobId.get), Name("num_clusters"))</w:t>
      </w:r>
    </w:p>
    <w:p>
      <w:pPr>
        <w:jc w:val="both"/>
      </w:pPr>
      <w:r/>
    </w:p>
    <w:p>
      <w:pPr>
        <w:jc w:val="both"/>
      </w:pPr>
      <w:r>
        <w:t xml:space="preserve">    val entityClusterPairCount = Counter(Group(jobId.get), Name("num_entity_cluster_pairs_emitted"))</w:t>
      </w:r>
    </w:p>
    <w:p>
      <w:pPr>
        <w:jc w:val="both"/>
      </w:pPr>
      <w:r/>
    </w:p>
    <w:p>
      <w:pPr>
        <w:jc w:val="both"/>
      </w:pPr>
      <w:r>
        <w:t xml:space="preserve">    // Fav QPS is around 6K</w:t>
      </w:r>
    </w:p>
    <w:p>
      <w:pPr>
        <w:jc w:val="both"/>
      </w:pPr>
      <w:r>
        <w:t xml:space="preserve">    val qualifiedFavEvents = timelineEventSource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Event.Favorite(favEvent)</w:t>
      </w:r>
    </w:p>
    <w:p>
      <w:pPr>
        <w:jc w:val="both"/>
      </w:pPr>
      <w:r>
        <w:t xml:space="preserve">            if favEvent.userId != favEvent.tweetUserId &amp;&amp; !isTweetTooOld(favEvent) =&gt;</w:t>
      </w:r>
    </w:p>
    <w:p>
      <w:pPr>
        <w:jc w:val="both"/>
      </w:pPr>
      <w:r>
        <w:t xml:space="preserve">          (favEvent.userId, favEvent)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.observe("num_qualified_favorite_events")</w:t>
      </w:r>
    </w:p>
    <w:p>
      <w:pPr>
        <w:jc w:val="both"/>
      </w:pPr>
      <w:r/>
    </w:p>
    <w:p>
      <w:pPr>
        <w:jc w:val="both"/>
      </w:pPr>
      <w:r>
        <w:t xml:space="preserve">    val entityWithSimClustersProducer = qualifiedFavEvents</w:t>
      </w:r>
    </w:p>
    <w:p>
      <w:pPr>
        <w:jc w:val="both"/>
      </w:pPr>
      <w:r>
        <w:t xml:space="preserve">      .leftJoin(userInterestedInService)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(favEvent, userInterestOpt)) =&gt;</w:t>
      </w:r>
    </w:p>
    <w:p>
      <w:pPr>
        <w:jc w:val="both"/>
      </w:pPr>
      <w:r>
        <w:t xml:space="preserve">          (favEvent.tweetId, (favEvent, userInterestOpt))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(favEvent, Some(userInterests))) =&gt;</w:t>
      </w:r>
    </w:p>
    <w:p>
      <w:pPr>
        <w:jc w:val="both"/>
      </w:pPr>
      <w:r>
        <w:t xml:space="preserve">          userInterestNonEmptyCount.incr()</w:t>
      </w:r>
    </w:p>
    <w:p>
      <w:pPr>
        <w:jc w:val="both"/>
      </w:pPr>
      <w:r/>
    </w:p>
    <w:p>
      <w:pPr>
        <w:jc w:val="both"/>
      </w:pPr>
      <w:r>
        <w:t xml:space="preserve">          val timestamp = favEvent.eventTimeMs</w:t>
      </w:r>
    </w:p>
    <w:p>
      <w:pPr>
        <w:jc w:val="both"/>
      </w:pPr>
      <w:r/>
    </w:p>
    <w:p>
      <w:pPr>
        <w:jc w:val="both"/>
      </w:pPr>
      <w:r>
        <w:t xml:space="preserve">          val clustersWithScores = SimClustersInterestedInUtil.topClustersWithScores(userInterests)</w:t>
      </w:r>
    </w:p>
    <w:p>
      <w:pPr>
        <w:jc w:val="both"/>
      </w:pPr>
      <w:r/>
    </w:p>
    <w:p>
      <w:pPr>
        <w:jc w:val="both"/>
      </w:pPr>
      <w:r>
        <w:t xml:space="preserve">          // clusters.size is around 25 in average</w:t>
      </w:r>
    </w:p>
    <w:p>
      <w:pPr>
        <w:jc w:val="both"/>
      </w:pPr>
      <w:r>
        <w:t xml:space="preserve">          numClustersCount.incrBy(clustersWithScores.size)</w:t>
      </w:r>
    </w:p>
    <w:p>
      <w:pPr>
        <w:jc w:val="both"/>
      </w:pPr>
      <w:r/>
    </w:p>
    <w:p>
      <w:pPr>
        <w:jc w:val="both"/>
      </w:pPr>
      <w:r>
        <w:t xml:space="preserve">          val simClusterScoresByHashBucket = clustersWithScores.groupBy {</w:t>
      </w:r>
    </w:p>
    <w:p>
      <w:pPr>
        <w:jc w:val="both"/>
      </w:pPr>
      <w:r>
        <w:t xml:space="preserve">            case (clusterId, _) =&gt; SimClustersHashUtil.clusterIdToBucket(clusterId)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(hashBucket, scores) &lt;- simClusterScoresByHashBucket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entityClusterPairCount.incr()</w:t>
      </w:r>
    </w:p>
    <w:p>
      <w:pPr>
        <w:jc w:val="both"/>
      </w:pPr>
      <w:r/>
    </w:p>
    <w:p>
      <w:pPr>
        <w:jc w:val="both"/>
      </w:pPr>
      <w:r>
        <w:t xml:space="preserve">            val clusterBucket = FullClusterIdBucket(userInterests.knownForModelVersion, hashBucket)</w:t>
      </w:r>
    </w:p>
    <w:p>
      <w:pPr>
        <w:jc w:val="both"/>
      </w:pPr>
      <w:r/>
    </w:p>
    <w:p>
      <w:pPr>
        <w:jc w:val="both"/>
      </w:pPr>
      <w:r>
        <w:t xml:space="preserve">            val tweetId: SimClusterEntity = SimClusterEntity.TweetId(favEvent.tweetId)</w:t>
      </w:r>
    </w:p>
    <w:p>
      <w:pPr>
        <w:jc w:val="both"/>
      </w:pPr>
      <w:r/>
    </w:p>
    <w:p>
      <w:pPr>
        <w:jc w:val="both"/>
      </w:pPr>
      <w:r>
        <w:t xml:space="preserve">            (tweetId, clusterBucket) -&gt; SimClustersInterestedInUtil</w:t>
      </w:r>
    </w:p>
    <w:p>
      <w:pPr>
        <w:jc w:val="both"/>
      </w:pPr>
      <w:r>
        <w:t xml:space="preserve">              .buildClusterWithScores(</w:t>
      </w:r>
    </w:p>
    <w:p>
      <w:pPr>
        <w:jc w:val="both"/>
      </w:pPr>
      <w:r>
        <w:t xml:space="preserve">                scores,</w:t>
      </w:r>
    </w:p>
    <w:p>
      <w:pPr>
        <w:jc w:val="both"/>
      </w:pPr>
      <w:r>
        <w:t xml:space="preserve">                timestamp,</w:t>
      </w:r>
    </w:p>
    <w:p>
      <w:pPr>
        <w:jc w:val="both"/>
      </w:pPr>
      <w:r>
        <w:t xml:space="preserve">                profile.favScoreThresholdForUserInterest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userInterestEmptyCount.incr()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.observe("entity_cluster_delta_scores")</w:t>
      </w:r>
    </w:p>
    <w:p>
      <w:pPr>
        <w:jc w:val="both"/>
      </w:pPr>
      <w:r>
        <w:t xml:space="preserve">      .name(NodeName.TweetClusterScoreFlatMapNodeName)</w:t>
      </w:r>
    </w:p>
    <w:p>
      <w:pPr>
        <w:jc w:val="both"/>
      </w:pPr>
      <w:r>
        <w:t xml:space="preserve">      .sumByKey(tweetClusterScoreStore)(clustersWithScoreMonoid)</w:t>
      </w:r>
    </w:p>
    <w:p>
      <w:pPr>
        <w:jc w:val="both"/>
      </w:pPr>
      <w:r>
        <w:t xml:space="preserve">      .name(NodeName.TweetClusterScoreSummerNodeName)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((simClusterEntity, clusterBucket), (oldValueOpt, deltaValue)) =&gt;</w:t>
      </w:r>
    </w:p>
    <w:p>
      <w:pPr>
        <w:jc w:val="both"/>
      </w:pPr>
      <w:r>
        <w:t xml:space="preserve">          val updatedClusterIds = deltaValue.clustersToScore.map(_.keySet).getOrElse(Set.empty[Int])</w:t>
      </w:r>
    </w:p>
    <w:p>
      <w:pPr>
        <w:jc w:val="both"/>
      </w:pPr>
      <w:r/>
    </w:p>
    <w:p>
      <w:pPr>
        <w:jc w:val="both"/>
      </w:pPr>
      <w:r>
        <w:t xml:space="preserve">          (simClusterEntity, clusterBucket) -&gt; clustersWithScoreMonoid.plus(</w:t>
      </w:r>
    </w:p>
    <w:p>
      <w:pPr>
        <w:jc w:val="both"/>
      </w:pPr>
      <w:r>
        <w:t xml:space="preserve">            oldValueOpt</w:t>
      </w:r>
    </w:p>
    <w:p>
      <w:pPr>
        <w:jc w:val="both"/>
      </w:pPr>
      <w:r>
        <w:t xml:space="preserve">              .map { oldValue =&gt;</w:t>
      </w:r>
    </w:p>
    <w:p>
      <w:pPr>
        <w:jc w:val="both"/>
      </w:pPr>
      <w:r>
        <w:t xml:space="preserve">                oldValue.copy(</w:t>
      </w:r>
    </w:p>
    <w:p>
      <w:pPr>
        <w:jc w:val="both"/>
      </w:pPr>
      <w:r>
        <w:t xml:space="preserve">                  clustersToScore =</w:t>
      </w:r>
    </w:p>
    <w:p>
      <w:pPr>
        <w:jc w:val="both"/>
      </w:pPr>
      <w:r>
        <w:t xml:space="preserve">                    oldValue.clustersToScore.map(_.filterKeys(updatedClusterIds.contains))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}.getOrElse(clustersWithScoreMonoid.zero),</w:t>
      </w:r>
    </w:p>
    <w:p>
      <w:pPr>
        <w:jc w:val="both"/>
      </w:pPr>
      <w:r>
        <w:t xml:space="preserve">            deltaValue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.observe("entity_cluster_updated_scores")</w:t>
      </w:r>
    </w:p>
    <w:p>
      <w:pPr>
        <w:jc w:val="both"/>
      </w:pPr>
      <w:r>
        <w:t xml:space="preserve">      .name(NodeName.TweetClusterUpdatedScoresFlatMapNodeName)</w:t>
      </w:r>
    </w:p>
    <w:p>
      <w:pPr>
        <w:jc w:val="both"/>
      </w:pPr>
      <w:r/>
    </w:p>
    <w:p>
      <w:pPr>
        <w:jc w:val="both"/>
      </w:pPr>
      <w:r>
        <w:t xml:space="preserve">    val tweetTopK = entityWithSimClustersProducer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((simClusterEntity, FullClusterIdBucket(modelVersion, _)), clusterWithScores)</w:t>
      </w:r>
    </w:p>
    <w:p>
      <w:pPr>
        <w:jc w:val="both"/>
      </w:pPr>
      <w:r>
        <w:t xml:space="preserve">            if simClusterEntity.isInstanceOf[SimClusterEntity.TweetId] =&gt;</w:t>
      </w:r>
    </w:p>
    <w:p>
      <w:pPr>
        <w:jc w:val="both"/>
      </w:pPr>
      <w:r>
        <w:t xml:space="preserve">          clusterWithScores.clustersToScore</w:t>
      </w:r>
    </w:p>
    <w:p>
      <w:pPr>
        <w:jc w:val="both"/>
      </w:pPr>
      <w:r>
        <w:t xml:space="preserve">            .map { clustersToScores =&gt;</w:t>
      </w:r>
    </w:p>
    <w:p>
      <w:pPr>
        <w:jc w:val="both"/>
      </w:pPr>
      <w:r>
        <w:t xml:space="preserve">              val topClustersWithFavScores = clustersToScores.mapValues { scores: Scores =&gt;</w:t>
      </w:r>
    </w:p>
    <w:p>
      <w:pPr>
        <w:jc w:val="both"/>
      </w:pPr>
      <w:r>
        <w:t xml:space="preserve">                Scores(</w:t>
      </w:r>
    </w:p>
    <w:p>
      <w:pPr>
        <w:jc w:val="both"/>
      </w:pPr>
      <w:r>
        <w:t xml:space="preserve">                  favClusterNormalized8HrHalfLifeScore =</w:t>
      </w:r>
    </w:p>
    <w:p>
      <w:pPr>
        <w:jc w:val="both"/>
      </w:pPr>
      <w:r>
        <w:t xml:space="preserve">                    scores.favClusterNormalized8HrHalfLifeScore.filter(</w:t>
      </w:r>
    </w:p>
    <w:p>
      <w:pPr>
        <w:jc w:val="both"/>
      </w:pPr>
      <w:r>
        <w:t xml:space="preserve">                      _.value &gt;= Configs.scoreThresholdForTweetTopKClustersCache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EntityWithVersion(simClusterEntity, modelVersion),</w:t>
      </w:r>
    </w:p>
    <w:p>
      <w:pPr>
        <w:jc w:val="both"/>
      </w:pPr>
      <w:r>
        <w:t xml:space="preserve">                TopKClustersWithScores(Some(topClustersWithFavScores), None)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.observe("tweet_topk_updates")</w:t>
      </w:r>
    </w:p>
    <w:p>
      <w:pPr>
        <w:jc w:val="both"/>
      </w:pPr>
      <w:r>
        <w:t xml:space="preserve">      .sumByKey(tweetTopKClustersStore)(topKClustersWithScoresMonoid)</w:t>
      </w:r>
    </w:p>
    <w:p>
      <w:pPr>
        <w:jc w:val="both"/>
      </w:pPr>
      <w:r>
        <w:t xml:space="preserve">      .name(NodeName.TweetTopKNodeName)</w:t>
      </w:r>
    </w:p>
    <w:p>
      <w:pPr>
        <w:jc w:val="both"/>
      </w:pPr>
      <w:r/>
    </w:p>
    <w:p>
      <w:pPr>
        <w:jc w:val="both"/>
      </w:pPr>
      <w:r>
        <w:t xml:space="preserve">    val clusterTopKTweets = entityWithSimClustersProducer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((simClusterEntity, FullClusterIdBucket(modelVersion, _)), clusterWithScores) =&gt;</w:t>
      </w:r>
    </w:p>
    <w:p>
      <w:pPr>
        <w:jc w:val="both"/>
      </w:pPr>
      <w:r>
        <w:t xml:space="preserve">          simClusterEntity match {</w:t>
      </w:r>
    </w:p>
    <w:p>
      <w:pPr>
        <w:jc w:val="both"/>
      </w:pPr>
      <w:r>
        <w:t xml:space="preserve">            case SimClusterEntity.TweetId(tweetId) =&gt;</w:t>
      </w:r>
    </w:p>
    <w:p>
      <w:pPr>
        <w:jc w:val="both"/>
      </w:pPr>
      <w:r>
        <w:t xml:space="preserve">              clusterWithScores.clustersToScore</w:t>
      </w:r>
    </w:p>
    <w:p>
      <w:pPr>
        <w:jc w:val="both"/>
      </w:pPr>
      <w:r>
        <w:t xml:space="preserve">                .map { clustersToScores =&gt;</w:t>
      </w:r>
    </w:p>
    <w:p>
      <w:pPr>
        <w:jc w:val="both"/>
      </w:pPr>
      <w:r>
        <w:t xml:space="preserve">                  clustersToScores.toSeq.map {</w:t>
      </w:r>
    </w:p>
    <w:p>
      <w:pPr>
        <w:jc w:val="both"/>
      </w:pPr>
      <w:r>
        <w:t xml:space="preserve">                    case (clusterId, scores) =&gt;</w:t>
      </w:r>
    </w:p>
    <w:p>
      <w:pPr>
        <w:jc w:val="both"/>
      </w:pPr>
      <w:r>
        <w:t xml:space="preserve">                      val topTweetsByFavScore = Map(</w:t>
      </w:r>
    </w:p>
    <w:p>
      <w:pPr>
        <w:jc w:val="both"/>
      </w:pPr>
      <w:r>
        <w:t xml:space="preserve">                        tweetId -&gt; Scores(favClusterNormalized8HrHalfLifeScore =</w:t>
      </w:r>
    </w:p>
    <w:p>
      <w:pPr>
        <w:jc w:val="both"/>
      </w:pPr>
      <w:r>
        <w:t xml:space="preserve">                          scores.favClusterNormalized8HrHalfLifeScore.filter(_.value &gt;=</w:t>
      </w:r>
    </w:p>
    <w:p>
      <w:pPr>
        <w:jc w:val="both"/>
      </w:pPr>
      <w:r>
        <w:t xml:space="preserve">                            Configs.scoreThresholdForClusterTopKTweetsCache)))</w:t>
      </w:r>
    </w:p>
    <w:p>
      <w:pPr>
        <w:jc w:val="both"/>
      </w:pPr>
      <w:r/>
    </w:p>
    <w:p>
      <w:pPr>
        <w:jc w:val="both"/>
      </w:pPr>
      <w:r>
        <w:t xml:space="preserve">                      (</w:t>
      </w:r>
    </w:p>
    <w:p>
      <w:pPr>
        <w:jc w:val="both"/>
      </w:pPr>
      <w:r>
        <w:t xml:space="preserve">                        FullClusterId(modelVersion, clusterId),</w:t>
      </w:r>
    </w:p>
    <w:p>
      <w:pPr>
        <w:jc w:val="both"/>
      </w:pPr>
      <w:r>
        <w:t xml:space="preserve">                        TopKTweetsWithScores(Some(topTweetsByFavScore), None)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}.getOrElse(Nil)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Nil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.observe("cluster_topk_tweets_updates")</w:t>
      </w:r>
    </w:p>
    <w:p>
      <w:pPr>
        <w:jc w:val="both"/>
      </w:pPr>
      <w:r>
        <w:t xml:space="preserve">      .sumByKey(clusterTopKTweetsStore)(topKTweetsWithScoresMonoid)</w:t>
      </w:r>
    </w:p>
    <w:p>
      <w:pPr>
        <w:jc w:val="both"/>
      </w:pPr>
      <w:r>
        <w:t xml:space="preserve">      .name(NodeName.ClusterTopKTweetsNodeName)</w:t>
      </w:r>
    </w:p>
    <w:p>
      <w:pPr>
        <w:jc w:val="both"/>
      </w:pPr>
      <w:r/>
    </w:p>
    <w:p>
      <w:pPr>
        <w:jc w:val="both"/>
      </w:pPr>
      <w:r>
        <w:t xml:space="preserve">    val clusterTopKTweetsLight = clusterTopKTweetsLightStore.map { lightStore =&gt;</w:t>
      </w:r>
    </w:p>
    <w:p>
      <w:pPr>
        <w:jc w:val="both"/>
      </w:pPr>
      <w:r>
        <w:t xml:space="preserve">      entityWithSimClustersProducer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((simClusterEntity, FullClusterIdBucket(modelVersion, _)), clusterWithScores) =&gt;</w:t>
      </w:r>
    </w:p>
    <w:p>
      <w:pPr>
        <w:jc w:val="both"/>
      </w:pPr>
      <w:r>
        <w:t xml:space="preserve">            simClusterEntity match {</w:t>
      </w:r>
    </w:p>
    <w:p>
      <w:pPr>
        <w:jc w:val="both"/>
      </w:pPr>
      <w:r>
        <w:t xml:space="preserve">              case SimClusterEntity.TweetId(tweetId) if isTweetTooOldForLight(tweetId) =&gt;</w:t>
      </w:r>
    </w:p>
    <w:p>
      <w:pPr>
        <w:jc w:val="both"/>
      </w:pPr>
      <w:r>
        <w:t xml:space="preserve">                clusterWithScores.clustersToScore</w:t>
      </w:r>
    </w:p>
    <w:p>
      <w:pPr>
        <w:jc w:val="both"/>
      </w:pPr>
      <w:r>
        <w:t xml:space="preserve">                  .map { clustersToScores =&gt;</w:t>
      </w:r>
    </w:p>
    <w:p>
      <w:pPr>
        <w:jc w:val="both"/>
      </w:pPr>
      <w:r>
        <w:t xml:space="preserve">                    clustersToScores.toSeq.map {</w:t>
      </w:r>
    </w:p>
    <w:p>
      <w:pPr>
        <w:jc w:val="both"/>
      </w:pPr>
      <w:r>
        <w:t xml:space="preserve">                      case (clusterId, scores) =&gt;</w:t>
      </w:r>
    </w:p>
    <w:p>
      <w:pPr>
        <w:jc w:val="both"/>
      </w:pPr>
      <w:r>
        <w:t xml:space="preserve">                        val topTweetsByFavScore = Map(</w:t>
      </w:r>
    </w:p>
    <w:p>
      <w:pPr>
        <w:jc w:val="both"/>
      </w:pPr>
      <w:r>
        <w:t xml:space="preserve">                          tweetId -&gt; Scores(favClusterNormalized8HrHalfLifeScore =</w:t>
      </w:r>
    </w:p>
    <w:p>
      <w:pPr>
        <w:jc w:val="both"/>
      </w:pPr>
      <w:r>
        <w:t xml:space="preserve">                            scores.favClusterNormalized8HrHalfLifeScore.filter(_.value &gt;=</w:t>
      </w:r>
    </w:p>
    <w:p>
      <w:pPr>
        <w:jc w:val="both"/>
      </w:pPr>
      <w:r>
        <w:t xml:space="preserve">                              Configs.scoreThresholdForClusterTopKTweetsCache)))</w:t>
      </w:r>
    </w:p>
    <w:p>
      <w:pPr>
        <w:jc w:val="both"/>
      </w:pPr>
      <w:r/>
    </w:p>
    <w:p>
      <w:pPr>
        <w:jc w:val="both"/>
      </w:pPr>
      <w:r>
        <w:t xml:space="preserve">                        (</w:t>
      </w:r>
    </w:p>
    <w:p>
      <w:pPr>
        <w:jc w:val="both"/>
      </w:pPr>
      <w:r>
        <w:t xml:space="preserve">                          FullClusterId(modelVersion, clusterId),</w:t>
      </w:r>
    </w:p>
    <w:p>
      <w:pPr>
        <w:jc w:val="both"/>
      </w:pPr>
      <w:r>
        <w:t xml:space="preserve">                          TopKTweetsWithScores(Some(topTweetsByFavScore), None)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}.getOrElse(Nil)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Nil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.observe("cluster_topk_tweets_updates")</w:t>
      </w:r>
    </w:p>
    <w:p>
      <w:pPr>
        <w:jc w:val="both"/>
      </w:pPr>
      <w:r>
        <w:t xml:space="preserve">        .sumByKey(lightStore)(topKTweetsWithScoresLightMonoid)</w:t>
      </w:r>
    </w:p>
    <w:p>
      <w:pPr>
        <w:jc w:val="both"/>
      </w:pPr>
      <w:r>
        <w:t xml:space="preserve">        .name(NodeName.ClusterTopKTweetsLightNodeName)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clusterTopKTweetsLight match {</w:t>
      </w:r>
    </w:p>
    <w:p>
      <w:pPr>
        <w:jc w:val="both"/>
      </w:pPr>
      <w:r>
        <w:t xml:space="preserve">      case Some(lightNode) =&gt;</w:t>
      </w:r>
    </w:p>
    <w:p>
      <w:pPr>
        <w:jc w:val="both"/>
      </w:pPr>
      <w:r>
        <w:t xml:space="preserve">        tweetTopK.also(clusterTopKTweets).also(lightNode)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tweetTopK.also(clusterTopKTweets)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Boolean check to see if the tweet is too old</w:t>
      </w:r>
    </w:p>
    <w:p>
      <w:pPr>
        <w:jc w:val="both"/>
      </w:pPr>
      <w:r>
        <w:t xml:space="preserve">  private def isTweetTooOld(favEvent: FavoriteAlias): Boolean = {</w:t>
      </w:r>
    </w:p>
    <w:p>
      <w:pPr>
        <w:jc w:val="both"/>
      </w:pPr>
      <w:r>
        <w:t xml:space="preserve">    favEvent.tweet.forall { tweet =&gt;</w:t>
      </w:r>
    </w:p>
    <w:p>
      <w:pPr>
        <w:jc w:val="both"/>
      </w:pPr>
      <w:r>
        <w:t xml:space="preserve">      SnowflakeId.unixTimeMillisOptFromId(tweet.id).exists { millis =&gt;</w:t>
      </w:r>
    </w:p>
    <w:p>
      <w:pPr>
        <w:jc w:val="both"/>
      </w:pPr>
      <w:r>
        <w:t xml:space="preserve">        System.currentTimeMillis() - millis &gt;= Configs.OldestTweetFavEventTimeInMillis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isTweetTooOldForLight(tweetId: Long): Boolean = {</w:t>
      </w:r>
    </w:p>
    <w:p>
      <w:pPr>
        <w:jc w:val="both"/>
      </w:pPr>
      <w:r>
        <w:t xml:space="preserve">    SnowflakeId.unixTimeMillisOptFromId(tweetId).exists { millis =&gt;</w:t>
      </w:r>
    </w:p>
    <w:p>
      <w:pPr>
        <w:jc w:val="both"/>
      </w:pPr>
      <w:r>
        <w:t xml:space="preserve">      System.currentTimeMillis() - millis &gt;= Configs.OldestTweetInLightIndexInMillis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