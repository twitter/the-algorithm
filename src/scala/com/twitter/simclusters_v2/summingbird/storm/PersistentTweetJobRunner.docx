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com.twitter.simclusters_v2.summingbird.common.Monoids.PersistentSimClustersEmbeddingLongestL2NormMonoid</w:t>
      </w:r>
    </w:p>
    <w:p>
      <w:pPr>
        <w:jc w:val="both"/>
      </w:pPr>
      <w:r>
        <w:t>import com.twitter.simclusters_v2.summingbird.common.SimClustersProfile.AltSetting</w:t>
      </w:r>
    </w:p>
    <w:p>
      <w:pPr>
        <w:jc w:val="both"/>
      </w:pPr>
      <w:r>
        <w:t>import com.twitter.simclusters_v2.summingbird.common.SimClustersProfile.Environment</w:t>
      </w:r>
    </w:p>
    <w:p>
      <w:pPr>
        <w:jc w:val="both"/>
      </w:pPr>
      <w:r>
        <w:t>import com.twitter.simclusters_v2.summingbird.common.ClientConfigs</w:t>
      </w:r>
    </w:p>
    <w:p>
      <w:pPr>
        <w:jc w:val="both"/>
      </w:pPr>
      <w:r>
        <w:t>import com.twitter.simclusters_v2.summingbird.common.Implicits</w:t>
      </w:r>
    </w:p>
    <w:p>
      <w:pPr>
        <w:jc w:val="both"/>
      </w:pPr>
      <w:r>
        <w:t>import com.twitter.simclusters_v2.summingbird.common.SimClustersProfile</w:t>
      </w:r>
    </w:p>
    <w:p>
      <w:pPr>
        <w:jc w:val="both"/>
      </w:pPr>
      <w:r>
        <w:t>import com.twitter.simclusters_v2.summingbird.stores.PersistentTweetEmbeddingStore.PersistentTweetEmbeddingId</w:t>
      </w:r>
    </w:p>
    <w:p>
      <w:pPr>
        <w:jc w:val="both"/>
      </w:pPr>
      <w:r>
        <w:t>import com.twitter.simclusters_v2.summingbird.stores.PersistentTweetEmbeddingStore</w:t>
      </w:r>
    </w:p>
    <w:p>
      <w:pPr>
        <w:jc w:val="both"/>
      </w:pPr>
      <w:r>
        <w:t>import com.twitter.simclusters_v2.summingbird.stores.TopKClustersForTweetKeyReadableStore</w:t>
      </w:r>
    </w:p>
    <w:p>
      <w:pPr>
        <w:jc w:val="both"/>
      </w:pPr>
      <w:r>
        <w:t>import com.twitter.simclusters_v2.summingbird.stores.TweetKey</w:t>
      </w:r>
    </w:p>
    <w:p>
      <w:pPr>
        <w:jc w:val="both"/>
      </w:pPr>
      <w:r>
        <w:t>import com.twitter.simclusters_v2.summingbird.stores.TweetStatusCountsStore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com.twitter.storehaus.FutureCollector</w:t>
      </w:r>
    </w:p>
    <w:p>
      <w:pPr>
        <w:jc w:val="both"/>
      </w:pPr>
      <w:r>
        <w:t>import com.twitter.summingbird.online.option._</w:t>
      </w:r>
    </w:p>
    <w:p>
      <w:pPr>
        <w:jc w:val="both"/>
      </w:pPr>
      <w:r>
        <w:t>import com.twitter.summingbird.option._</w:t>
      </w:r>
    </w:p>
    <w:p>
      <w:pPr>
        <w:jc w:val="both"/>
      </w:pPr>
      <w:r>
        <w:t>import com.twitter.summingbird.storm.Storm</w:t>
      </w:r>
    </w:p>
    <w:p>
      <w:pPr>
        <w:jc w:val="both"/>
      </w:pPr>
      <w:r>
        <w:t>import com.twitter.summingbird.Options</w:t>
      </w:r>
    </w:p>
    <w:p>
      <w:pPr>
        <w:jc w:val="both"/>
      </w:pPr>
      <w:r>
        <w:t>import com.twitter.summingbird.TailProducer</w:t>
      </w:r>
    </w:p>
    <w:p>
      <w:pPr>
        <w:jc w:val="both"/>
      </w:pPr>
      <w:r>
        <w:t>import com.twitter.summingbird_internal.runner.common.JobName</w:t>
      </w:r>
    </w:p>
    <w:p>
      <w:pPr>
        <w:jc w:val="both"/>
      </w:pPr>
      <w:r>
        <w:t>import com.twitter.summingbird_internal.runner.common.SBRunConfig</w:t>
      </w:r>
    </w:p>
    <w:p>
      <w:pPr>
        <w:jc w:val="both"/>
      </w:pPr>
      <w:r>
        <w:t>import com.twitter.summingbird_internal.runner.storm.GenericRunner</w:t>
      </w:r>
    </w:p>
    <w:p>
      <w:pPr>
        <w:jc w:val="both"/>
      </w:pPr>
      <w:r>
        <w:t>import com.twitter.summingbird_internal.runner.storm.StormConfig</w:t>
      </w:r>
    </w:p>
    <w:p>
      <w:pPr>
        <w:jc w:val="both"/>
      </w:pPr>
      <w:r>
        <w:t>import com.twitter.tormenta_internal.spout.eventbus.SubscriberId</w:t>
      </w:r>
    </w:p>
    <w:p>
      <w:pPr>
        <w:jc w:val="both"/>
      </w:pPr>
      <w:r>
        <w:t>import com.twitter.tweetypie.thriftscala.StatusCounts</w:t>
      </w:r>
    </w:p>
    <w:p>
      <w:pPr>
        <w:jc w:val="both"/>
      </w:pPr>
      <w:r>
        <w:t>import com.twitter.wtf.summingbird.sources.storm.TimelineEventSource</w:t>
      </w:r>
    </w:p>
    <w:p>
      <w:pPr>
        <w:jc w:val="both"/>
      </w:pPr>
      <w:r>
        <w:t>import java.lang</w:t>
      </w:r>
    </w:p>
    <w:p>
      <w:pPr>
        <w:jc w:val="both"/>
      </w:pPr>
      <w:r>
        <w:t>import java.util.{HashMap =&gt; JMap}</w:t>
      </w:r>
    </w:p>
    <w:p>
      <w:pPr>
        <w:jc w:val="both"/>
      </w:pPr>
      <w:r>
        <w:t>import org.apache.heron.api.{Config =&gt; HeronConfig}</w:t>
      </w:r>
    </w:p>
    <w:p>
      <w:pPr>
        <w:jc w:val="both"/>
      </w:pPr>
      <w:r>
        <w:t>import org.apache.storm.{Config =&gt; BTConfig}</w:t>
      </w:r>
    </w:p>
    <w:p>
      <w:pPr>
        <w:jc w:val="both"/>
      </w:pPr>
      <w:r/>
    </w:p>
    <w:p>
      <w:pPr>
        <w:jc w:val="both"/>
      </w:pPr>
      <w:r>
        <w:t>object PersistentTweetJobRunner {</w:t>
      </w:r>
    </w:p>
    <w:p>
      <w:pPr>
        <w:jc w:val="both"/>
      </w:pPr>
      <w:r>
        <w:t xml:space="preserve">  def main(args: Array[String]): Unit = {</w:t>
      </w:r>
    </w:p>
    <w:p>
      <w:pPr>
        <w:jc w:val="both"/>
      </w:pPr>
      <w:r>
        <w:t xml:space="preserve">    GenericRunner(args, PersistentTweetStormJob(_))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PersistentTweetStormJob {</w:t>
      </w:r>
    </w:p>
    <w:p>
      <w:pPr>
        <w:jc w:val="both"/>
      </w:pPr>
      <w:r/>
    </w:p>
    <w:p>
      <w:pPr>
        <w:jc w:val="both"/>
      </w:pPr>
      <w:r>
        <w:t xml:space="preserve">  import com.twitter.simclusters_v2.summingbird.common.Implicits._</w:t>
      </w:r>
    </w:p>
    <w:p>
      <w:pPr>
        <w:jc w:val="both"/>
      </w:pPr>
      <w:r/>
    </w:p>
    <w:p>
      <w:pPr>
        <w:jc w:val="both"/>
      </w:pPr>
      <w:r>
        <w:t xml:space="preserve">  def jLong(num: Long): lang.Long = java.lang.Long.valueOf(num)</w:t>
      </w:r>
    </w:p>
    <w:p>
      <w:pPr>
        <w:jc w:val="both"/>
      </w:pPr>
      <w:r>
        <w:t xml:space="preserve">  def jInt(num: Int): Integer = java.lang.Integer.valueOf(num)</w:t>
      </w:r>
    </w:p>
    <w:p>
      <w:pPr>
        <w:jc w:val="both"/>
      </w:pPr>
      <w:r>
        <w:t xml:space="preserve">  def jFloat(num: Float): lang.Float = java.lang.Float.valueOf(num)</w:t>
      </w:r>
    </w:p>
    <w:p>
      <w:pPr>
        <w:jc w:val="both"/>
      </w:pPr>
      <w:r/>
    </w:p>
    <w:p>
      <w:pPr>
        <w:jc w:val="both"/>
      </w:pPr>
      <w:r>
        <w:t xml:space="preserve">  def apply(args: Args): StormConfig = {</w:t>
      </w:r>
    </w:p>
    <w:p>
      <w:pPr>
        <w:jc w:val="both"/>
      </w:pPr>
      <w:r/>
    </w:p>
    <w:p>
      <w:pPr>
        <w:jc w:val="both"/>
      </w:pPr>
      <w:r>
        <w:t xml:space="preserve">    lazy val env: String = args.getOrElse("env", "prod")</w:t>
      </w:r>
    </w:p>
    <w:p>
      <w:pPr>
        <w:jc w:val="both"/>
      </w:pPr>
      <w:r>
        <w:t xml:space="preserve">    lazy val zone: String = args.getOrElse("dc", "atla")</w:t>
      </w:r>
    </w:p>
    <w:p>
      <w:pPr>
        <w:jc w:val="both"/>
      </w:pPr>
      <w:r>
        <w:t xml:space="preserve">    lazy val alt: String = args.getOrElse("alt", default = "normal")</w:t>
      </w:r>
    </w:p>
    <w:p>
      <w:pPr>
        <w:jc w:val="both"/>
      </w:pPr>
      <w:r/>
    </w:p>
    <w:p>
      <w:pPr>
        <w:jc w:val="both"/>
      </w:pPr>
      <w:r>
        <w:t xml:space="preserve">    lazy val profile =</w:t>
      </w:r>
    </w:p>
    <w:p>
      <w:pPr>
        <w:jc w:val="both"/>
      </w:pPr>
      <w:r>
        <w:t xml:space="preserve">      SimClustersProfile.fetchPersistentJobProfile(Environment(env), AltSetting(alt))</w:t>
      </w:r>
    </w:p>
    <w:p>
      <w:pPr>
        <w:jc w:val="both"/>
      </w:pPr>
      <w:r/>
    </w:p>
    <w:p>
      <w:pPr>
        <w:jc w:val="both"/>
      </w:pPr>
      <w:r>
        <w:t xml:space="preserve">    lazy val stratoClient = ClientConfigs.stratoClient(profile.serviceIdentifier(zone))</w:t>
      </w:r>
    </w:p>
    <w:p>
      <w:pPr>
        <w:jc w:val="both"/>
      </w:pPr>
      <w:r/>
    </w:p>
    <w:p>
      <w:pPr>
        <w:jc w:val="both"/>
      </w:pPr>
      <w:r>
        <w:t xml:space="preserve">    lazy val favoriteEventSource = TimelineEventSource(</w:t>
      </w:r>
    </w:p>
    <w:p>
      <w:pPr>
        <w:jc w:val="both"/>
      </w:pPr>
      <w:r>
        <w:t xml:space="preserve">      // Note: do not share the same subsriberId with other jobs. Apply a new one if needed</w:t>
      </w:r>
    </w:p>
    <w:p>
      <w:pPr>
        <w:jc w:val="both"/>
      </w:pPr>
      <w:r>
        <w:t xml:space="preserve">      SubscriberId(profile.timelineEventSourceSubscriberId)</w:t>
      </w:r>
    </w:p>
    <w:p>
      <w:pPr>
        <w:jc w:val="both"/>
      </w:pPr>
      <w:r>
        <w:t xml:space="preserve">    ).kafkaSource</w:t>
      </w:r>
    </w:p>
    <w:p>
      <w:pPr>
        <w:jc w:val="both"/>
      </w:pPr>
      <w:r/>
    </w:p>
    <w:p>
      <w:pPr>
        <w:jc w:val="both"/>
      </w:pPr>
      <w:r>
        <w:t xml:space="preserve">    lazy val persistentTweetEmbeddingStore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.persistentTweetEmbeddingStore(stratoClient, profile.persistentTweetStratoPath)</w:t>
      </w:r>
    </w:p>
    <w:p>
      <w:pPr>
        <w:jc w:val="both"/>
      </w:pPr>
      <w:r/>
    </w:p>
    <w:p>
      <w:pPr>
        <w:jc w:val="both"/>
      </w:pPr>
      <w:r>
        <w:t xml:space="preserve">    lazy val persistentTweetEmbeddingStoreWithLatestAggregation: Storm#Store[</w:t>
      </w:r>
    </w:p>
    <w:p>
      <w:pPr>
        <w:jc w:val="both"/>
      </w:pPr>
      <w:r>
        <w:t xml:space="preserve">      PersistentTweetEmbeddingId,</w:t>
      </w:r>
    </w:p>
    <w:p>
      <w:pPr>
        <w:jc w:val="both"/>
      </w:pPr>
      <w:r>
        <w:t xml:space="preserve">      PersistentSimClustersEmbedding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import com.twitter.storehaus.algebra.StoreAlgebra._</w:t>
      </w:r>
    </w:p>
    <w:p>
      <w:pPr>
        <w:jc w:val="both"/>
      </w:pPr>
      <w:r/>
    </w:p>
    <w:p>
      <w:pPr>
        <w:jc w:val="both"/>
      </w:pPr>
      <w:r>
        <w:t xml:space="preserve">      lazy val mergeableStore =</w:t>
      </w:r>
    </w:p>
    <w:p>
      <w:pPr>
        <w:jc w:val="both"/>
      </w:pPr>
      <w:r>
        <w:t xml:space="preserve">        persistentTweetEmbeddingStore.toMergeable(</w:t>
      </w:r>
    </w:p>
    <w:p>
      <w:pPr>
        <w:jc w:val="both"/>
      </w:pPr>
      <w:r>
        <w:t xml:space="preserve">          mon = Implicits.persistentSimClustersEmbeddingMonoid,</w:t>
      </w:r>
    </w:p>
    <w:p>
      <w:pPr>
        <w:jc w:val="both"/>
      </w:pPr>
      <w:r>
        <w:t xml:space="preserve">          fc = implicitly[FutureCollector])</w:t>
      </w:r>
    </w:p>
    <w:p>
      <w:pPr>
        <w:jc w:val="both"/>
      </w:pPr>
      <w:r/>
    </w:p>
    <w:p>
      <w:pPr>
        <w:jc w:val="both"/>
      </w:pPr>
      <w:r>
        <w:t xml:space="preserve">      Storm.onlineOnlyStore(mergeableStore)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persistentTweetEmbeddingStoreWithLongestL2NormAggregation: Storm#Store[</w:t>
      </w:r>
    </w:p>
    <w:p>
      <w:pPr>
        <w:jc w:val="both"/>
      </w:pPr>
      <w:r>
        <w:t xml:space="preserve">      PersistentTweetEmbeddingId,</w:t>
      </w:r>
    </w:p>
    <w:p>
      <w:pPr>
        <w:jc w:val="both"/>
      </w:pPr>
      <w:r>
        <w:t xml:space="preserve">      PersistentSimClustersEmbedding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import com.twitter.storehaus.algebra.StoreAlgebra._</w:t>
      </w:r>
    </w:p>
    <w:p>
      <w:pPr>
        <w:jc w:val="both"/>
      </w:pPr>
      <w:r/>
    </w:p>
    <w:p>
      <w:pPr>
        <w:jc w:val="both"/>
      </w:pPr>
      <w:r>
        <w:t xml:space="preserve">      val longestL2NormMonoid = new PersistentSimClustersEmbeddingLongestL2NormMonoid()</w:t>
      </w:r>
    </w:p>
    <w:p>
      <w:pPr>
        <w:jc w:val="both"/>
      </w:pPr>
      <w:r>
        <w:t xml:space="preserve">      lazy val mergeableStore =</w:t>
      </w:r>
    </w:p>
    <w:p>
      <w:pPr>
        <w:jc w:val="both"/>
      </w:pPr>
      <w:r>
        <w:t xml:space="preserve">        persistentTweetEmbeddingStore.toMergeable(</w:t>
      </w:r>
    </w:p>
    <w:p>
      <w:pPr>
        <w:jc w:val="both"/>
      </w:pPr>
      <w:r>
        <w:t xml:space="preserve">          mon = longestL2NormMonoid,</w:t>
      </w:r>
    </w:p>
    <w:p>
      <w:pPr>
        <w:jc w:val="both"/>
      </w:pPr>
      <w:r>
        <w:t xml:space="preserve">          fc = implicitly[FutureCollector])</w:t>
      </w:r>
    </w:p>
    <w:p>
      <w:pPr>
        <w:jc w:val="both"/>
      </w:pPr>
      <w:r/>
    </w:p>
    <w:p>
      <w:pPr>
        <w:jc w:val="both"/>
      </w:pPr>
      <w:r>
        <w:t xml:space="preserve">      Storm.onlineOnlyStore(mergeableStore)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tweetStatusCountsService: Storm#Service[TweetId, StatusCounts] =</w:t>
      </w:r>
    </w:p>
    <w:p>
      <w:pPr>
        <w:jc w:val="both"/>
      </w:pPr>
      <w:r>
        <w:t xml:space="preserve">      Storm.service(</w:t>
      </w:r>
    </w:p>
    <w:p>
      <w:pPr>
        <w:jc w:val="both"/>
      </w:pPr>
      <w:r>
        <w:t xml:space="preserve">        ObservedCachedReadableStore.from[TweetId, StatusCounts](</w:t>
      </w:r>
    </w:p>
    <w:p>
      <w:pPr>
        <w:jc w:val="both"/>
      </w:pPr>
      <w:r>
        <w:t xml:space="preserve">          TweetStatusCountsStore.tweetStatusCountsStore(stratoClient, "tweetypie/core.Tweet"),</w:t>
      </w:r>
    </w:p>
    <w:p>
      <w:pPr>
        <w:jc w:val="both"/>
      </w:pPr>
      <w:r>
        <w:t xml:space="preserve">          ttl = 1.minute,</w:t>
      </w:r>
    </w:p>
    <w:p>
      <w:pPr>
        <w:jc w:val="both"/>
      </w:pPr>
      <w:r>
        <w:t xml:space="preserve">          maxKeys = 10000, // 10K is enough for Heron Job.</w:t>
      </w:r>
    </w:p>
    <w:p>
      <w:pPr>
        <w:jc w:val="both"/>
      </w:pPr>
      <w:r>
        <w:t xml:space="preserve">          cacheName = "tweet_status_count",</w:t>
      </w:r>
    </w:p>
    <w:p>
      <w:pPr>
        <w:jc w:val="both"/>
      </w:pPr>
      <w:r>
        <w:t xml:space="preserve">          windowSize = 10000L</w:t>
      </w:r>
    </w:p>
    <w:p>
      <w:pPr>
        <w:jc w:val="both"/>
      </w:pPr>
      <w:r>
        <w:t xml:space="preserve">        )(NullStatsReceiver)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lazy val tweetEmbeddingService: Storm#Service[TweetId, ThriftSimClustersEmbedding] =</w:t>
      </w:r>
    </w:p>
    <w:p>
      <w:pPr>
        <w:jc w:val="both"/>
      </w:pPr>
      <w:r>
        <w:t xml:space="preserve">      Storm.service(</w:t>
      </w:r>
    </w:p>
    <w:p>
      <w:pPr>
        <w:jc w:val="both"/>
      </w:pPr>
      <w:r>
        <w:t xml:space="preserve">        TopKClustersForTweetKeyReadableStore</w:t>
      </w:r>
    </w:p>
    <w:p>
      <w:pPr>
        <w:jc w:val="both"/>
      </w:pPr>
      <w:r>
        <w:t xml:space="preserve">          .overrideLimitDefaultStore(50, profile.serviceIdentifier(zone))</w:t>
      </w:r>
    </w:p>
    <w:p>
      <w:pPr>
        <w:jc w:val="both"/>
      </w:pPr>
      <w:r>
        <w:t xml:space="preserve">          .composeKeyMapping { tweetId: TweetId =&gt;</w:t>
      </w:r>
    </w:p>
    <w:p>
      <w:pPr>
        <w:jc w:val="both"/>
      </w:pPr>
      <w:r>
        <w:t xml:space="preserve">            TweetKey(tweetId, profile.modelVersionStr, profile.coreEmbeddingType)</w:t>
      </w:r>
    </w:p>
    <w:p>
      <w:pPr>
        <w:jc w:val="both"/>
      </w:pPr>
      <w:r>
        <w:t xml:space="preserve">          }.mapValues { value =&gt; SimClustersEmbedding(value).toThrift })</w:t>
      </w:r>
    </w:p>
    <w:p>
      <w:pPr>
        <w:jc w:val="both"/>
      </w:pPr>
      <w:r/>
    </w:p>
    <w:p>
      <w:pPr>
        <w:jc w:val="both"/>
      </w:pPr>
      <w:r>
        <w:t xml:space="preserve">    new StormConfig {</w:t>
      </w:r>
    </w:p>
    <w:p>
      <w:pPr>
        <w:jc w:val="both"/>
      </w:pPr>
      <w:r/>
    </w:p>
    <w:p>
      <w:pPr>
        <w:jc w:val="both"/>
      </w:pPr>
      <w:r>
        <w:t xml:space="preserve">      val jobName: JobName = JobName(profile.jobName)</w:t>
      </w:r>
    </w:p>
    <w:p>
      <w:pPr>
        <w:jc w:val="both"/>
      </w:pPr>
      <w:r/>
    </w:p>
    <w:p>
      <w:pPr>
        <w:jc w:val="both"/>
      </w:pPr>
      <w:r>
        <w:t xml:space="preserve">      implicit val jobID: JobId = JobId(jobName.toString)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Add registrars for chill serialization for user-defined types.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registrars =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SBRunConfig.register[StatusCounts],</w:t>
      </w:r>
    </w:p>
    <w:p>
      <w:pPr>
        <w:jc w:val="both"/>
      </w:pPr>
      <w:r>
        <w:t xml:space="preserve">          SBRunConfig.register[ThriftSimClustersEmbedding],</w:t>
      </w:r>
    </w:p>
    <w:p>
      <w:pPr>
        <w:jc w:val="both"/>
      </w:pPr>
      <w:r>
        <w:t xml:space="preserve">          SBRunConfig.register[PersistentSimClustersEmbedding]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/***** Job configuration settings *****/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Use vmSettings to configure the VM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vmSettings: Seq[String] = Seq()</w:t>
      </w:r>
    </w:p>
    <w:p>
      <w:pPr>
        <w:jc w:val="both"/>
      </w:pPr>
      <w:r/>
    </w:p>
    <w:p>
      <w:pPr>
        <w:jc w:val="both"/>
      </w:pPr>
      <w:r>
        <w:t xml:space="preserve">      private val SourcePerWorker = 1</w:t>
      </w:r>
    </w:p>
    <w:p>
      <w:pPr>
        <w:jc w:val="both"/>
      </w:pPr>
      <w:r>
        <w:t xml:space="preserve">      private val FlatMapPerWorker = 1</w:t>
      </w:r>
    </w:p>
    <w:p>
      <w:pPr>
        <w:jc w:val="both"/>
      </w:pPr>
      <w:r>
        <w:t xml:space="preserve">      private val SummerPerWorker = 1</w:t>
      </w:r>
    </w:p>
    <w:p>
      <w:pPr>
        <w:jc w:val="both"/>
      </w:pPr>
      <w:r/>
    </w:p>
    <w:p>
      <w:pPr>
        <w:jc w:val="both"/>
      </w:pPr>
      <w:r>
        <w:t xml:space="preserve">      private val TotalWorker = 60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Use transformConfig to set Heron options.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transformConfig(config: Map[String, AnyRef]): Map[String, AnyRef] = {</w:t>
      </w:r>
    </w:p>
    <w:p>
      <w:pPr>
        <w:jc w:val="both"/>
      </w:pPr>
      <w:r/>
    </w:p>
    <w:p>
      <w:pPr>
        <w:jc w:val="both"/>
      </w:pPr>
      <w:r>
        <w:t xml:space="preserve">        val heronJvmOptions = new JMap[String, AnyRef]()</w:t>
      </w:r>
    </w:p>
    <w:p>
      <w:pPr>
        <w:jc w:val="both"/>
      </w:pPr>
      <w:r/>
    </w:p>
    <w:p>
      <w:pPr>
        <w:jc w:val="both"/>
      </w:pPr>
      <w:r>
        <w:t xml:space="preserve">        val MetaspaceSize = jLong(256L * 1024 * 1024)</w:t>
      </w:r>
    </w:p>
    <w:p>
      <w:pPr>
        <w:jc w:val="both"/>
      </w:pPr>
      <w:r>
        <w:t xml:space="preserve">        val DefaultHeapSize = jLong(2L * 1024 * 1024 * 1024)</w:t>
      </w:r>
    </w:p>
    <w:p>
      <w:pPr>
        <w:jc w:val="both"/>
      </w:pPr>
      <w:r>
        <w:t xml:space="preserve">        val HighHeapSize = jLong(4L * 1024 * 1024 * 1024)</w:t>
      </w:r>
    </w:p>
    <w:p>
      <w:pPr>
        <w:jc w:val="both"/>
      </w:pPr>
      <w:r/>
    </w:p>
    <w:p>
      <w:pPr>
        <w:jc w:val="both"/>
      </w:pPr>
      <w:r>
        <w:t xml:space="preserve">        val TotalCPU = jLong(</w:t>
      </w:r>
    </w:p>
    <w:p>
      <w:pPr>
        <w:jc w:val="both"/>
      </w:pPr>
      <w:r>
        <w:t xml:space="preserve">          SourcePerWorker * 1 + FlatMapPerWorker * 4 + SummerPerWorker * 3 + 1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reserve 4GB for the StreamMgr</w:t>
      </w:r>
    </w:p>
    <w:p>
      <w:pPr>
        <w:jc w:val="both"/>
      </w:pPr>
      <w:r>
        <w:t xml:space="preserve">        val TotalRam = jLong(</w:t>
      </w:r>
    </w:p>
    <w:p>
      <w:pPr>
        <w:jc w:val="both"/>
      </w:pPr>
      <w:r>
        <w:t xml:space="preserve">          DefaultHeapSize * (SourcePerWorker * 1 + FlatMapPerWorker * 4)</w:t>
      </w:r>
    </w:p>
    <w:p>
      <w:pPr>
        <w:jc w:val="both"/>
      </w:pPr>
      <w:r>
        <w:t xml:space="preserve">            + HighHeapSize * SummerPerWorker * 3</w:t>
      </w:r>
    </w:p>
    <w:p>
      <w:pPr>
        <w:jc w:val="both"/>
      </w:pPr>
      <w:r>
        <w:t xml:space="preserve">            + MetaspaceSize * 8 // Applies to all workers</w:t>
      </w:r>
    </w:p>
    <w:p>
      <w:pPr>
        <w:jc w:val="both"/>
      </w:pPr>
      <w:r>
        <w:t xml:space="preserve">            + 4L * 1024 * 1024 * 1024)</w:t>
      </w:r>
    </w:p>
    <w:p>
      <w:pPr>
        <w:jc w:val="both"/>
      </w:pPr>
      <w:r/>
    </w:p>
    <w:p>
      <w:pPr>
        <w:jc w:val="both"/>
      </w:pPr>
      <w:r>
        <w:t xml:space="preserve">        // These settings help prevent GC issues in the most memory intensive steps of the job by</w:t>
      </w:r>
    </w:p>
    <w:p>
      <w:pPr>
        <w:jc w:val="both"/>
      </w:pPr>
      <w:r>
        <w:t xml:space="preserve">        // dedicating more memory to the new gen heap designated by the -Xmn flag.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"Tail" -&gt; HighHeapSize</w:t>
      </w:r>
    </w:p>
    <w:p>
      <w:pPr>
        <w:jc w:val="both"/>
      </w:pPr>
      <w:r>
        <w:t xml:space="preserve">        ).foreach {</w:t>
      </w:r>
    </w:p>
    <w:p>
      <w:pPr>
        <w:jc w:val="both"/>
      </w:pPr>
      <w:r>
        <w:t xml:space="preserve">          case (stage, heap) =&gt;</w:t>
      </w:r>
    </w:p>
    <w:p>
      <w:pPr>
        <w:jc w:val="both"/>
      </w:pPr>
      <w:r>
        <w:t xml:space="preserve">            HeronConfig.setComponentJvmOptions(</w:t>
      </w:r>
    </w:p>
    <w:p>
      <w:pPr>
        <w:jc w:val="both"/>
      </w:pPr>
      <w:r>
        <w:t xml:space="preserve">              heronJvmOptions,</w:t>
      </w:r>
    </w:p>
    <w:p>
      <w:pPr>
        <w:jc w:val="both"/>
      </w:pPr>
      <w:r>
        <w:t xml:space="preserve">              stage,</w:t>
      </w:r>
    </w:p>
    <w:p>
      <w:pPr>
        <w:jc w:val="both"/>
      </w:pPr>
      <w:r>
        <w:t xml:space="preserve">              s"-Xmx$heap -Xms$heap -Xmn${heap / 2}"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super.transformConfig(config) ++ List(</w:t>
      </w:r>
    </w:p>
    <w:p>
      <w:pPr>
        <w:jc w:val="both"/>
      </w:pPr>
      <w:r>
        <w:t xml:space="preserve">          BTConfig.TOPOLOGY_TEAM_NAME -&gt; "cassowary",</w:t>
      </w:r>
    </w:p>
    <w:p>
      <w:pPr>
        <w:jc w:val="both"/>
      </w:pPr>
      <w:r>
        <w:t xml:space="preserve">          BTConfig.TOPOLOGY_TEAM_EMAIL -&gt; "no-reply@twitter.com",</w:t>
      </w:r>
    </w:p>
    <w:p>
      <w:pPr>
        <w:jc w:val="both"/>
      </w:pPr>
      <w:r>
        <w:t xml:space="preserve">          BTConfig.TOPOLOGY_WORKERS -&gt; jInt(TotalWorker),</w:t>
      </w:r>
    </w:p>
    <w:p>
      <w:pPr>
        <w:jc w:val="both"/>
      </w:pPr>
      <w:r>
        <w:t xml:space="preserve">          BTConfig.TOPOLOGY_ACKER_EXECUTORS -&gt; jInt(0),</w:t>
      </w:r>
    </w:p>
    <w:p>
      <w:pPr>
        <w:jc w:val="both"/>
      </w:pPr>
      <w:r>
        <w:t xml:space="preserve">          BTConfig.TOPOLOGY_MESSAGE_TIMEOUT_SECS -&gt; jInt(30),</w:t>
      </w:r>
    </w:p>
    <w:p>
      <w:pPr>
        <w:jc w:val="both"/>
      </w:pPr>
      <w:r>
        <w:t xml:space="preserve">          BTConfig.TOPOLOGY_WORKER_CHILDOPTS -&gt; List(</w:t>
      </w:r>
    </w:p>
    <w:p>
      <w:pPr>
        <w:jc w:val="both"/>
      </w:pPr>
      <w:r>
        <w:t xml:space="preserve">            "-Djava.security.auth.login.config=config/jaas.conf",</w:t>
      </w:r>
    </w:p>
    <w:p>
      <w:pPr>
        <w:jc w:val="both"/>
      </w:pPr>
      <w:r>
        <w:t xml:space="preserve">            "-Dsun.security.krb5.debug=true",</w:t>
      </w:r>
    </w:p>
    <w:p>
      <w:pPr>
        <w:jc w:val="both"/>
      </w:pPr>
      <w:r>
        <w:t xml:space="preserve">            "-Dcom.twitter.eventbus.client.EnableKafkaSaslTls=true",</w:t>
      </w:r>
    </w:p>
    <w:p>
      <w:pPr>
        <w:jc w:val="both"/>
      </w:pPr>
      <w:r>
        <w:t xml:space="preserve">            "-Dcom.twitter.eventbus.client.zoneName=" + zone,</w:t>
      </w:r>
    </w:p>
    <w:p>
      <w:pPr>
        <w:jc w:val="both"/>
      </w:pPr>
      <w:r>
        <w:t xml:space="preserve">            s"-XX:MaxMetaspaceSize=$MetaspaceSize"</w:t>
      </w:r>
    </w:p>
    <w:p>
      <w:pPr>
        <w:jc w:val="both"/>
      </w:pPr>
      <w:r>
        <w:t xml:space="preserve">          ).mkString(" "),</w:t>
      </w:r>
    </w:p>
    <w:p>
      <w:pPr>
        <w:jc w:val="both"/>
      </w:pPr>
      <w:r>
        <w:t xml:space="preserve">          HeronConfig.TOPOLOGY_CONTAINER_CPU_REQUESTED -&gt; TotalCPU,</w:t>
      </w:r>
    </w:p>
    <w:p>
      <w:pPr>
        <w:jc w:val="both"/>
      </w:pPr>
      <w:r>
        <w:t xml:space="preserve">          HeronConfig.TOPOLOGY_CONTAINER_RAM_REQUESTED -&gt; TotalRam,</w:t>
      </w:r>
    </w:p>
    <w:p>
      <w:pPr>
        <w:jc w:val="both"/>
      </w:pPr>
      <w:r>
        <w:t xml:space="preserve">          "storm.job.uniqueId" -&gt; jobID.get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Use getNamedOptions to set Summingbird runtime options</w:t>
      </w:r>
    </w:p>
    <w:p>
      <w:pPr>
        <w:jc w:val="both"/>
      </w:pPr>
      <w:r>
        <w:t xml:space="preserve">       * The list of available options: com.twitter.summingbird.online.option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getNamedOptions: Map[String, Options] = Map(</w:t>
      </w:r>
    </w:p>
    <w:p>
      <w:pPr>
        <w:jc w:val="both"/>
      </w:pPr>
      <w:r>
        <w:t xml:space="preserve">        "DEFAULT" -&gt; Options()</w:t>
      </w:r>
    </w:p>
    <w:p>
      <w:pPr>
        <w:jc w:val="both"/>
      </w:pPr>
      <w:r>
        <w:t xml:space="preserve">          .set(SummerParallelism(TotalWorker * SummerPerWorker))</w:t>
      </w:r>
    </w:p>
    <w:p>
      <w:pPr>
        <w:jc w:val="both"/>
      </w:pPr>
      <w:r>
        <w:t xml:space="preserve">          .set(FlatMapParallelism(TotalWorker * FlatMapPerWorker))</w:t>
      </w:r>
    </w:p>
    <w:p>
      <w:pPr>
        <w:jc w:val="both"/>
      </w:pPr>
      <w:r>
        <w:t xml:space="preserve">          .set(SourceParallelism(TotalWorker * SourcePerWorker))</w:t>
      </w:r>
    </w:p>
    <w:p>
      <w:pPr>
        <w:jc w:val="both"/>
      </w:pPr>
      <w:r>
        <w:t xml:space="preserve">          .set(CacheSize(10000))</w:t>
      </w:r>
    </w:p>
    <w:p>
      <w:pPr>
        <w:jc w:val="both"/>
      </w:pPr>
      <w:r>
        <w:t xml:space="preserve">          .set(FlushFrequency(30.seconds))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/** Required job generation call for your job, defined in Job.scala */</w:t>
      </w:r>
    </w:p>
    <w:p>
      <w:pPr>
        <w:jc w:val="both"/>
      </w:pPr>
      <w:r>
        <w:t xml:space="preserve">      override def graph: TailProducer[Storm, Any] = PersistentTweetJob.generate[Storm](</w:t>
      </w:r>
    </w:p>
    <w:p>
      <w:pPr>
        <w:jc w:val="both"/>
      </w:pPr>
      <w:r>
        <w:t xml:space="preserve">        favoriteEventSource,</w:t>
      </w:r>
    </w:p>
    <w:p>
      <w:pPr>
        <w:jc w:val="both"/>
      </w:pPr>
      <w:r>
        <w:t xml:space="preserve">        tweetStatusCountsService,</w:t>
      </w:r>
    </w:p>
    <w:p>
      <w:pPr>
        <w:jc w:val="both"/>
      </w:pPr>
      <w:r>
        <w:t xml:space="preserve">        tweetEmbeddingService,</w:t>
      </w:r>
    </w:p>
    <w:p>
      <w:pPr>
        <w:jc w:val="both"/>
      </w:pPr>
      <w:r>
        <w:t xml:space="preserve">        persistentTweetEmbeddingStoreWithLatestAggregation,</w:t>
      </w:r>
    </w:p>
    <w:p>
      <w:pPr>
        <w:jc w:val="both"/>
      </w:pPr>
      <w:r>
        <w:t xml:space="preserve">        persistentTweetEmbeddingStoreWithLongestL2NormAggregation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