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"3rdparty/jvm/com/twitter/algebird:core",</w:t>
      </w:r>
    </w:p>
    <w:p>
      <w:pPr>
        <w:jc w:val="both"/>
      </w:pPr>
      <w:r>
        <w:t xml:space="preserve">        "3rdparty/jvm/com/twitter/algebird:util",</w:t>
      </w:r>
    </w:p>
    <w:p>
      <w:pPr>
        <w:jc w:val="both"/>
      </w:pPr>
      <w:r>
        <w:t xml:space="preserve">        "3rdparty/jvm/com/twitter/bijection:core",</w:t>
      </w:r>
    </w:p>
    <w:p>
      <w:pPr>
        <w:jc w:val="both"/>
      </w:pPr>
      <w:r>
        <w:t xml:space="preserve">        "3rdparty/jvm/com/twitter/bijection:util",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"3rdparty/jvm/com/twitter/storehaus:memcache",</w:t>
      </w:r>
    </w:p>
    <w:p>
      <w:pPr>
        <w:jc w:val="both"/>
      </w:pPr>
      <w:r>
        <w:t xml:space="preserve">        "3rdparty/src/jvm/com/twitter/storehaus:memcache",</w:t>
      </w:r>
    </w:p>
    <w:p>
      <w:pPr>
        <w:jc w:val="both"/>
      </w:pPr>
      <w:r>
        <w:t xml:space="preserve">        "hermit/hermit-core/src/main/scala/com/twitter/hermit/store/common",</w:t>
      </w:r>
    </w:p>
    <w:p>
      <w:pPr>
        <w:jc w:val="both"/>
      </w:pPr>
      <w:r>
        <w:t xml:space="preserve">        "src/scala/com/twitter/simclusters_v2/summingbird:common",</w:t>
      </w:r>
    </w:p>
    <w:p>
      <w:pPr>
        <w:jc w:val="both"/>
      </w:pPr>
      <w:r>
        <w:t xml:space="preserve">        "src/scala/com/twitter/simclusters_v2/summingbird:stores",</w:t>
      </w:r>
    </w:p>
    <w:p>
      <w:pPr>
        <w:jc w:val="both"/>
      </w:pPr>
      <w:r>
        <w:t xml:space="preserve">        "src/scala/com/twitter/storehaus_internal/memcache/config",</w:t>
      </w:r>
    </w:p>
    <w:p>
      <w:pPr>
        <w:jc w:val="both"/>
      </w:pPr>
      <w:r>
        <w:t xml:space="preserve">        "src/scala/com/twitter/storehaus_internal/online",</w:t>
      </w:r>
    </w:p>
    <w:p>
      <w:pPr>
        <w:jc w:val="both"/>
      </w:pPr>
      <w:r>
        <w:t xml:space="preserve">        "src/scala/com/twitter/summingbird_internal/runner/common",</w:t>
      </w:r>
    </w:p>
    <w:p>
      <w:pPr>
        <w:jc w:val="both"/>
      </w:pPr>
      <w:r>
        <w:t xml:space="preserve">        "src/scala/com/twitter/summingbird_internal/runner/store_config",</w:t>
      </w:r>
    </w:p>
    <w:p>
      <w:pPr>
        <w:jc w:val="both"/>
      </w:pPr>
      <w:r>
        <w:t xml:space="preserve">        "src/scala/com/twitter/summingbird_internal/runner/storm",</w:t>
      </w:r>
    </w:p>
    <w:p>
      <w:pPr>
        <w:jc w:val="both"/>
      </w:pPr>
      <w:r>
        <w:t xml:space="preserve">        "src/scala/com/twitter/summingbird_internal/sources/common",</w:t>
      </w:r>
    </w:p>
    <w:p>
      <w:pPr>
        <w:jc w:val="both"/>
      </w:pPr>
      <w:r>
        <w:t xml:space="preserve">        "src/scala/com/twitter/summingbird_internal/sources/common/remote:TweetEventSource",</w:t>
      </w:r>
    </w:p>
    <w:p>
      <w:pPr>
        <w:jc w:val="both"/>
      </w:pPr>
      <w:r>
        <w:t xml:space="preserve">        "src/scala/com/twitter/summingbird_internal/sources/storm/remote:TweetEventSource",</w:t>
      </w:r>
    </w:p>
    <w:p>
      <w:pPr>
        <w:jc w:val="both"/>
      </w:pPr>
      <w:r>
        <w:t xml:space="preserve">        "src/scala/com/twitter/tormenta_internal/spout/eventbus",</w:t>
      </w:r>
    </w:p>
    <w:p>
      <w:pPr>
        <w:jc w:val="both"/>
      </w:pPr>
      <w:r>
        <w:t xml:space="preserve">        "src/scala/com/twitter/wtf/summingbird/sources/common",</w:t>
      </w:r>
    </w:p>
    <w:p>
      <w:pPr>
        <w:jc w:val="both"/>
      </w:pPr>
      <w:r>
        <w:t xml:space="preserve">        "src/scala/com/twitter/wtf/summingbird/sources/storm",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