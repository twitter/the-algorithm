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#!/bin/bash</w:t>
      </w:r>
    </w:p>
    <w:p>
      <w:pPr>
        <w:jc w:val="both"/>
      </w:pPr>
      <w:r>
        <w:t># script to deploy simclusters persistent storm job to CI</w:t>
      </w:r>
    </w:p>
    <w:p>
      <w:pPr>
        <w:jc w:val="both"/>
      </w:pPr>
      <w:r/>
    </w:p>
    <w:p>
      <w:pPr>
        <w:jc w:val="both"/>
      </w:pPr>
      <w:r>
        <w:t>set -u -e</w:t>
      </w:r>
    </w:p>
    <w:p>
      <w:pPr>
        <w:jc w:val="both"/>
      </w:pPr>
      <w:r/>
    </w:p>
    <w:p>
      <w:pPr>
        <w:jc w:val="both"/>
      </w:pPr>
      <w:r>
        <w:t>cd "$(git rev-parse --show-toplevel)"</w:t>
      </w:r>
    </w:p>
    <w:p>
      <w:pPr>
        <w:jc w:val="both"/>
      </w:pPr>
      <w:r/>
    </w:p>
    <w:p>
      <w:pPr>
        <w:jc w:val="both"/>
      </w:pPr>
      <w:r>
        <w:t># shellcheck source=/dev/null</w:t>
      </w:r>
    </w:p>
    <w:p>
      <w:pPr>
        <w:jc w:val="both"/>
      </w:pPr>
      <w:r>
        <w:t>. "$(git rev-parse --show-toplevel)/devprod/source-sh-setup"</w:t>
      </w:r>
    </w:p>
    <w:p>
      <w:pPr>
        <w:jc w:val="both"/>
      </w:pPr>
      <w:r/>
    </w:p>
    <w:p>
      <w:pPr>
        <w:jc w:val="both"/>
      </w:pPr>
      <w:r>
        <w:t>function usage {</w:t>
      </w:r>
    </w:p>
    <w:p>
      <w:pPr>
        <w:jc w:val="both"/>
      </w:pPr>
      <w:r>
        <w:t xml:space="preserve">  cat &lt;&lt;EOF</w:t>
      </w:r>
    </w:p>
    <w:p>
      <w:pPr>
        <w:jc w:val="both"/>
      </w:pPr>
      <w:r>
        <w:t xml:space="preserve">    $0 --env [devel | prod] --dc [atla | pdxa]</w:t>
      </w:r>
    </w:p>
    <w:p>
      <w:pPr>
        <w:jc w:val="both"/>
      </w:pPr>
      <w:r/>
    </w:p>
    <w:p>
      <w:pPr>
        <w:jc w:val="both"/>
      </w:pPr>
      <w:r>
        <w:t>Optional:</w:t>
      </w:r>
    </w:p>
    <w:p>
      <w:pPr>
        <w:jc w:val="both"/>
      </w:pPr>
      <w:r>
        <w:t xml:space="preserve">    --dc              atla | pdxa</w:t>
      </w:r>
    </w:p>
    <w:p>
      <w:pPr>
        <w:jc w:val="both"/>
      </w:pPr>
      <w:r>
        <w:t xml:space="preserve">    --env             devel | prod</w:t>
      </w:r>
    </w:p>
    <w:p>
      <w:pPr>
        <w:jc w:val="both"/>
      </w:pPr>
      <w:r/>
    </w:p>
    <w:p>
      <w:pPr>
        <w:jc w:val="both"/>
      </w:pPr>
      <w:r>
        <w:t>EOF</w:t>
      </w:r>
    </w:p>
    <w:p>
      <w:pPr>
        <w:jc w:val="both"/>
      </w:pPr>
      <w:r>
        <w:t xml:space="preserve">  if [ -n "$1" ] &amp;&amp; [ "$1" != "noargs" ]; then</w:t>
      </w:r>
    </w:p>
    <w:p>
      <w:pPr>
        <w:jc w:val="both"/>
      </w:pPr>
      <w:r>
        <w:t xml:space="preserve">    echo ""</w:t>
      </w:r>
    </w:p>
    <w:p>
      <w:pPr>
        <w:jc w:val="both"/>
      </w:pPr>
      <w:r>
        <w:t xml:space="preserve">    echo "Invalid app args encountered! Expecting: $1"</w:t>
      </w:r>
    </w:p>
    <w:p>
      <w:pPr>
        <w:jc w:val="both"/>
      </w:pPr>
      <w:r>
        <w:t xml:space="preserve">  fi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if [ $# -lt 1 ]; then</w:t>
      </w:r>
    </w:p>
    <w:p>
      <w:pPr>
        <w:jc w:val="both"/>
      </w:pPr>
      <w:r>
        <w:t xml:space="preserve">  usage noargs</w:t>
      </w:r>
    </w:p>
    <w:p>
      <w:pPr>
        <w:jc w:val="both"/>
      </w:pPr>
      <w:r>
        <w:t xml:space="preserve">  exit 1</w:t>
      </w:r>
    </w:p>
    <w:p>
      <w:pPr>
        <w:jc w:val="both"/>
      </w:pPr>
      <w:r>
        <w:t>fi</w:t>
      </w:r>
    </w:p>
    <w:p>
      <w:pPr>
        <w:jc w:val="both"/>
      </w:pPr>
      <w:r/>
    </w:p>
    <w:p>
      <w:pPr>
        <w:jc w:val="both"/>
      </w:pPr>
      <w:r>
        <w:t>CLUSTER=</w:t>
      </w:r>
    </w:p>
    <w:p>
      <w:pPr>
        <w:jc w:val="both"/>
      </w:pPr>
      <w:r>
        <w:t>ENV=</w:t>
      </w:r>
    </w:p>
    <w:p>
      <w:pPr>
        <w:jc w:val="both"/>
      </w:pPr>
      <w:r>
        <w:t>USER=cassowary</w:t>
      </w:r>
    </w:p>
    <w:p>
      <w:pPr>
        <w:jc w:val="both"/>
      </w:pPr>
      <w:r/>
    </w:p>
    <w:p>
      <w:pPr>
        <w:jc w:val="both"/>
      </w:pPr>
      <w:r>
        <w:t>while [[ $# -gt 1 ]]; do</w:t>
      </w:r>
    </w:p>
    <w:p>
      <w:pPr>
        <w:jc w:val="both"/>
      </w:pPr>
      <w:r>
        <w:t xml:space="preserve">  key="$1"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case $key in</w:t>
      </w:r>
    </w:p>
    <w:p>
      <w:pPr>
        <w:jc w:val="both"/>
      </w:pPr>
      <w:r>
        <w:t xml:space="preserve">    --dc)</w:t>
      </w:r>
    </w:p>
    <w:p>
      <w:pPr>
        <w:jc w:val="both"/>
      </w:pPr>
      <w:r>
        <w:t xml:space="preserve">      CLUSTER="$2"</w:t>
      </w:r>
    </w:p>
    <w:p>
      <w:pPr>
        <w:jc w:val="both"/>
      </w:pPr>
      <w:r>
        <w:t xml:space="preserve">      shift</w:t>
      </w:r>
    </w:p>
    <w:p>
      <w:pPr>
        <w:jc w:val="both"/>
      </w:pPr>
      <w:r>
        <w:t xml:space="preserve">      ;;</w:t>
      </w:r>
    </w:p>
    <w:p>
      <w:pPr>
        <w:jc w:val="both"/>
      </w:pPr>
      <w:r>
        <w:t xml:space="preserve">    --env)</w:t>
      </w:r>
    </w:p>
    <w:p>
      <w:pPr>
        <w:jc w:val="both"/>
      </w:pPr>
      <w:r>
        <w:t xml:space="preserve">      ENV="$2"</w:t>
      </w:r>
    </w:p>
    <w:p>
      <w:pPr>
        <w:jc w:val="both"/>
      </w:pPr>
      <w:r>
        <w:t xml:space="preserve">      shift</w:t>
      </w:r>
    </w:p>
    <w:p>
      <w:pPr>
        <w:jc w:val="both"/>
      </w:pPr>
      <w:r>
        <w:t xml:space="preserve">      ;;</w:t>
      </w:r>
    </w:p>
    <w:p>
      <w:pPr>
        <w:jc w:val="both"/>
      </w:pPr>
      <w:r>
        <w:t xml:space="preserve">    *)</w:t>
      </w:r>
    </w:p>
    <w:p>
      <w:pPr>
        <w:jc w:val="both"/>
      </w:pPr>
      <w:r>
        <w:t xml:space="preserve">      # options ignored</w:t>
      </w:r>
    </w:p>
    <w:p>
      <w:pPr>
        <w:jc w:val="both"/>
      </w:pPr>
      <w:r>
        <w:t xml:space="preserve">      ;;</w:t>
      </w:r>
    </w:p>
    <w:p>
      <w:pPr>
        <w:jc w:val="both"/>
      </w:pPr>
      <w:r>
        <w:t xml:space="preserve">  esac</w:t>
      </w:r>
    </w:p>
    <w:p>
      <w:pPr>
        <w:jc w:val="both"/>
      </w:pPr>
      <w:r>
        <w:t xml:space="preserve">  shift</w:t>
      </w:r>
    </w:p>
    <w:p>
      <w:pPr>
        <w:jc w:val="both"/>
      </w:pPr>
      <w:r>
        <w:t>done</w:t>
      </w:r>
    </w:p>
    <w:p>
      <w:pPr>
        <w:jc w:val="both"/>
      </w:pPr>
      <w:r/>
    </w:p>
    <w:p>
      <w:pPr>
        <w:jc w:val="both"/>
      </w:pPr>
      <w:r>
        <w:t>echo "Bundling..."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JAR_NAME="persistent-tweet-simclusters-storm-job.tar"</w:t>
      </w:r>
    </w:p>
    <w:p>
      <w:pPr>
        <w:jc w:val="both"/>
      </w:pPr>
      <w:r>
        <w:t>JOB_NAME="summingbird_simclusters_v2_persistent_tweet_job_${ENV}"</w:t>
      </w:r>
    </w:p>
    <w:p>
      <w:pPr>
        <w:jc w:val="both"/>
      </w:pPr>
      <w:r/>
    </w:p>
    <w:p>
      <w:pPr>
        <w:jc w:val="both"/>
      </w:pPr>
      <w:r>
        <w:t>BASE_DIR="src/scala/com/twitter/simclusters_v2/summingbird"</w:t>
      </w:r>
    </w:p>
    <w:p>
      <w:pPr>
        <w:jc w:val="both"/>
      </w:pPr>
      <w:r>
        <w:t>./bazel bundle --bundle-jvm-archive=tar ${BASE_DIR}:persistent-tweet-simclusters-storm-job || exit 1</w:t>
      </w:r>
    </w:p>
    <w:p>
      <w:pPr>
        <w:jc w:val="both"/>
      </w:pPr>
      <w:r/>
    </w:p>
    <w:p>
      <w:pPr>
        <w:jc w:val="both"/>
      </w:pPr>
      <w:r>
        <w:t xml:space="preserve"># initialize the aurora path for a heron job: &lt;dc&gt;/&lt;role&gt;/&lt;env&gt; where &lt;env&gt; can only be devel or prod </w:t>
      </w:r>
    </w:p>
    <w:p>
      <w:pPr>
        <w:jc w:val="both"/>
      </w:pPr>
      <w:r>
        <w:t>AURORA_PATH=${AURORA_PATH:="$CLUSTER/$USER/$ENV"}</w:t>
      </w:r>
    </w:p>
    <w:p>
      <w:pPr>
        <w:jc w:val="both"/>
      </w:pPr>
      <w:r>
        <w:t>AURORA_JOB_KEY="${AURORA_PATH}/${JOB_NAME}"</w:t>
      </w:r>
    </w:p>
    <w:p>
      <w:pPr>
        <w:jc w:val="both"/>
      </w:pPr>
      <w:r/>
    </w:p>
    <w:p>
      <w:pPr>
        <w:jc w:val="both"/>
      </w:pPr>
      <w:r>
        <w:t>heron kill "$AURORA_PATH" "$JOB_NAME" || true</w:t>
      </w:r>
    </w:p>
    <w:p>
      <w:pPr>
        <w:jc w:val="both"/>
      </w:pPr>
      <w:r/>
    </w:p>
    <w:p>
      <w:pPr>
        <w:jc w:val="both"/>
      </w:pPr>
      <w:r>
        <w:t>echo "Waiting 5 seconds so heron is sure its dead"</w:t>
      </w:r>
    </w:p>
    <w:p>
      <w:pPr>
        <w:jc w:val="both"/>
      </w:pPr>
      <w:r>
        <w:t>sleep 5</w:t>
      </w:r>
    </w:p>
    <w:p>
      <w:pPr>
        <w:jc w:val="both"/>
      </w:pPr>
      <w:r/>
    </w:p>
    <w:p>
      <w:pPr>
        <w:jc w:val="both"/>
      </w:pPr>
      <w:r>
        <w:t>echo "AURORA_JOB_KEY: $AURORA_JOB_KEY"</w:t>
      </w:r>
    </w:p>
    <w:p>
      <w:pPr>
        <w:jc w:val="both"/>
      </w:pPr>
      <w:r/>
    </w:p>
    <w:p>
      <w:pPr>
        <w:jc w:val="both"/>
      </w:pPr>
      <w:r>
        <w:t>echo "Starting your topology... for ${ENV} ${JOB_NAME}"</w:t>
      </w:r>
    </w:p>
    <w:p>
      <w:pPr>
        <w:jc w:val="both"/>
      </w:pPr>
      <w:r>
        <w:t>#set -v</w:t>
      </w:r>
    </w:p>
    <w:p>
      <w:pPr>
        <w:jc w:val="both"/>
      </w:pPr>
      <w:r/>
    </w:p>
    <w:p>
      <w:pPr>
        <w:jc w:val="both"/>
      </w:pPr>
      <w:r>
        <w:t>heron submit "${AURORA_PATH}" "dist/${JAR_NAME}" com.twitter.simclusters_v2.summingbird.storm.PersistentTweetJobRunner --env "$ENV" --dc "$CLUSTER"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