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com.twitter.recos.user_user_graph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com.twitter.finatra.kafka.consumers.FinagleKafkaConsumerBuilder</w:t>
      </w:r>
    </w:p>
    <w:p>
      <w:pPr>
        <w:jc w:val="both"/>
      </w:pPr>
      <w:r>
        <w:t>import com.twitter.graphjet.bipartite.NodeMetadataLeftIndexedPowerLawMultiSegmentBipartiteGraph</w:t>
      </w:r>
    </w:p>
    <w:p>
      <w:pPr>
        <w:jc w:val="both"/>
      </w:pPr>
      <w:r>
        <w:t>import com.twitter.graphjet.bipartite.segment.NodeMetadataLeftIndexedBipartiteGraphSegment</w:t>
      </w:r>
    </w:p>
    <w:p>
      <w:pPr>
        <w:jc w:val="both"/>
      </w:pPr>
      <w:r>
        <w:t>import com.twitter.recos.hose.common.UnifiedGraphWriter</w:t>
      </w:r>
    </w:p>
    <w:p>
      <w:pPr>
        <w:jc w:val="both"/>
      </w:pPr>
      <w:r>
        <w:t>import com.twitter.recos.internal.thriftscala.RecosHoseMessage</w:t>
      </w:r>
    </w:p>
    <w:p>
      <w:pPr>
        <w:jc w:val="both"/>
      </w:pPr>
      <w:r>
        <w:t>import com.twitter.recos.util.Action</w:t>
      </w:r>
    </w:p>
    <w:p>
      <w:pPr>
        <w:jc w:val="both"/>
      </w:pPr>
      <w:r/>
    </w:p>
    <w:p>
      <w:pPr>
        <w:jc w:val="both"/>
      </w:pPr>
      <w:r>
        <w:t>case class UserUserGraphWriter(</w:t>
      </w:r>
    </w:p>
    <w:p>
      <w:pPr>
        <w:jc w:val="both"/>
      </w:pPr>
      <w:r>
        <w:t xml:space="preserve">  shardId: String,</w:t>
      </w:r>
    </w:p>
    <w:p>
      <w:pPr>
        <w:jc w:val="both"/>
      </w:pPr>
      <w:r>
        <w:t xml:space="preserve">  env: String,</w:t>
      </w:r>
    </w:p>
    <w:p>
      <w:pPr>
        <w:jc w:val="both"/>
      </w:pPr>
      <w:r>
        <w:t xml:space="preserve">  hosename: String,</w:t>
      </w:r>
    </w:p>
    <w:p>
      <w:pPr>
        <w:jc w:val="both"/>
      </w:pPr>
      <w:r>
        <w:t xml:space="preserve">  bufferSize: Int,</w:t>
      </w:r>
    </w:p>
    <w:p>
      <w:pPr>
        <w:jc w:val="both"/>
      </w:pPr>
      <w:r>
        <w:t xml:space="preserve">  kafkaConsumerBuilder: FinagleKafkaConsumerBuilder[String, RecosHoseMessage],</w:t>
      </w:r>
    </w:p>
    <w:p>
      <w:pPr>
        <w:jc w:val="both"/>
      </w:pPr>
      <w:r>
        <w:t xml:space="preserve">  clientId: String,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UnifiedGraphWriter[</w:t>
      </w:r>
    </w:p>
    <w:p>
      <w:pPr>
        <w:jc w:val="both"/>
      </w:pPr>
      <w:r>
        <w:t xml:space="preserve">      NodeMetadataLeftIndexedBipartiteGraphSegment,</w:t>
      </w:r>
    </w:p>
    <w:p>
      <w:pPr>
        <w:jc w:val="both"/>
      </w:pPr>
      <w:r>
        <w:t xml:space="preserve">      NodeMetadataLeftIndexedPowerLawMultiSegmentBipartiteGraph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// The max throughput for each kafka consumer is around 25MB/s</w:t>
      </w:r>
    </w:p>
    <w:p>
      <w:pPr>
        <w:jc w:val="both"/>
      </w:pPr>
      <w:r>
        <w:t xml:space="preserve">  // Use 3 processors for 75MB/s catch-up speed.</w:t>
      </w:r>
    </w:p>
    <w:p>
      <w:pPr>
        <w:jc w:val="both"/>
      </w:pPr>
      <w:r>
        <w:t xml:space="preserve">  val consumerNum: Int = 3</w:t>
      </w:r>
    </w:p>
    <w:p>
      <w:pPr>
        <w:jc w:val="both"/>
      </w:pPr>
      <w:r>
        <w:t xml:space="preserve">  // Leave 2 Segments for live writer</w:t>
      </w:r>
    </w:p>
    <w:p>
      <w:pPr>
        <w:jc w:val="both"/>
      </w:pPr>
      <w:r>
        <w:t xml:space="preserve">  val catchupWriterNum: Int = RecosConfig.maxNumSegments - 2</w:t>
      </w:r>
    </w:p>
    <w:p>
      <w:pPr>
        <w:jc w:val="both"/>
      </w:pPr>
      <w:r/>
    </w:p>
    <w:p>
      <w:pPr>
        <w:jc w:val="both"/>
      </w:pPr>
      <w:r>
        <w:t xml:space="preserve">  import UserUserGraphWriter._</w:t>
      </w:r>
    </w:p>
    <w:p>
      <w:pPr>
        <w:jc w:val="both"/>
      </w:pPr>
      <w:r/>
    </w:p>
    <w:p>
      <w:pPr>
        <w:jc w:val="both"/>
      </w:pPr>
      <w:r>
        <w:t xml:space="preserve">  private def getEdgeType(action: Byte): Byte = {</w:t>
      </w:r>
    </w:p>
    <w:p>
      <w:pPr>
        <w:jc w:val="both"/>
      </w:pPr>
      <w:r>
        <w:t xml:space="preserve">    if (action == Action.Follow.id) {</w:t>
      </w:r>
    </w:p>
    <w:p>
      <w:pPr>
        <w:jc w:val="both"/>
      </w:pPr>
      <w:r>
        <w:t xml:space="preserve">      UserEdgeTypeMask.FOLLOW</w:t>
      </w:r>
    </w:p>
    <w:p>
      <w:pPr>
        <w:jc w:val="both"/>
      </w:pPr>
      <w:r>
        <w:t xml:space="preserve">    } else if (action == Action.Mention.id) {</w:t>
      </w:r>
    </w:p>
    <w:p>
      <w:pPr>
        <w:jc w:val="both"/>
      </w:pPr>
      <w:r>
        <w:t xml:space="preserve">      UserEdgeTypeMask.MENTION</w:t>
      </w:r>
    </w:p>
    <w:p>
      <w:pPr>
        <w:jc w:val="both"/>
      </w:pPr>
      <w:r>
        <w:t xml:space="preserve">    } else if (action == Action.MediaTag.id) {</w:t>
      </w:r>
    </w:p>
    <w:p>
      <w:pPr>
        <w:jc w:val="both"/>
      </w:pPr>
      <w:r>
        <w:t xml:space="preserve">      UserEdgeTypeMask.MEDIATAG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throw new IllegalArgumentException("getEdgeType: Illegal edge type argument " + action)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a RecosHoseMessage to the graph. used by live writer to insert edges to the</w:t>
      </w:r>
    </w:p>
    <w:p>
      <w:pPr>
        <w:jc w:val="both"/>
      </w:pPr>
      <w:r>
        <w:t xml:space="preserve">   * current segment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addEdgeToGraph(</w:t>
      </w:r>
    </w:p>
    <w:p>
      <w:pPr>
        <w:jc w:val="both"/>
      </w:pPr>
      <w:r>
        <w:t xml:space="preserve">    graph: NodeMetadataLeftIndexedPowerLawMultiSegmentBipartiteGraph,</w:t>
      </w:r>
    </w:p>
    <w:p>
      <w:pPr>
        <w:jc w:val="both"/>
      </w:pPr>
      <w:r>
        <w:t xml:space="preserve">    recosHoseMessage: RecosHoseMessage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graph.addEdge(</w:t>
      </w:r>
    </w:p>
    <w:p>
      <w:pPr>
        <w:jc w:val="both"/>
      </w:pPr>
      <w:r>
        <w:t xml:space="preserve">      recosHoseMessage.leftId,</w:t>
      </w:r>
    </w:p>
    <w:p>
      <w:pPr>
        <w:jc w:val="both"/>
      </w:pPr>
      <w:r>
        <w:t xml:space="preserve">      recosHoseMessage.rightId,</w:t>
      </w:r>
    </w:p>
    <w:p>
      <w:pPr>
        <w:jc w:val="both"/>
      </w:pPr>
      <w:r>
        <w:t xml:space="preserve">      getEdgeType(recosHoseMessage.action),</w:t>
      </w:r>
    </w:p>
    <w:p>
      <w:pPr>
        <w:jc w:val="both"/>
      </w:pPr>
      <w:r>
        <w:t xml:space="preserve">      recosHoseMessage.edgeMetadata.getOrElse(0L),</w:t>
      </w:r>
    </w:p>
    <w:p>
      <w:pPr>
        <w:jc w:val="both"/>
      </w:pPr>
      <w:r>
        <w:t xml:space="preserve">      EMTPY_NODE_METADATA,</w:t>
      </w:r>
    </w:p>
    <w:p>
      <w:pPr>
        <w:jc w:val="both"/>
      </w:pPr>
      <w:r>
        <w:t xml:space="preserve">      EMTPY_NODE_METADATA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a RecosHoseMessage to the given segment in the graph. Used by catch up writers to</w:t>
      </w:r>
    </w:p>
    <w:p>
      <w:pPr>
        <w:jc w:val="both"/>
      </w:pPr>
      <w:r>
        <w:t xml:space="preserve">   * insert edges to non-current (old) segments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addEdgeToSegment(</w:t>
      </w:r>
    </w:p>
    <w:p>
      <w:pPr>
        <w:jc w:val="both"/>
      </w:pPr>
      <w:r>
        <w:t xml:space="preserve">    segment: NodeMetadataLeftIndexedBipartiteGraphSegment,</w:t>
      </w:r>
    </w:p>
    <w:p>
      <w:pPr>
        <w:jc w:val="both"/>
      </w:pPr>
      <w:r>
        <w:t xml:space="preserve">    recosHoseMessage: RecosHoseMessage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segment.addEdge(</w:t>
      </w:r>
    </w:p>
    <w:p>
      <w:pPr>
        <w:jc w:val="both"/>
      </w:pPr>
      <w:r>
        <w:t xml:space="preserve">      recosHoseMessage.leftId,</w:t>
      </w:r>
    </w:p>
    <w:p>
      <w:pPr>
        <w:jc w:val="both"/>
      </w:pPr>
      <w:r>
        <w:t xml:space="preserve">      recosHoseMessage.rightId,</w:t>
      </w:r>
    </w:p>
    <w:p>
      <w:pPr>
        <w:jc w:val="both"/>
      </w:pPr>
      <w:r>
        <w:t xml:space="preserve">      getEdgeType(recosHoseMessage.action),</w:t>
      </w:r>
    </w:p>
    <w:p>
      <w:pPr>
        <w:jc w:val="both"/>
      </w:pPr>
      <w:r>
        <w:t xml:space="preserve">      recosHoseMessage.edgeMetadata.getOrElse(0L),</w:t>
      </w:r>
    </w:p>
    <w:p>
      <w:pPr>
        <w:jc w:val="both"/>
      </w:pPr>
      <w:r>
        <w:t xml:space="preserve">      EMTPY_NODE_METADATA,</w:t>
      </w:r>
    </w:p>
    <w:p>
      <w:pPr>
        <w:jc w:val="both"/>
      </w:pPr>
      <w:r>
        <w:t xml:space="preserve">      EMTPY_NODE_METADATA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 object UserUserGraphWriter {</w:t>
      </w:r>
    </w:p>
    <w:p>
      <w:pPr>
        <w:jc w:val="both"/>
      </w:pPr>
      <w:r>
        <w:t xml:space="preserve">  final val EMTPY_NODE_METADATA = new Array[Array[Int]](1)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