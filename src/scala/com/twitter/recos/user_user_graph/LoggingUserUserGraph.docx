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com.twitter.recos.user_user_graph</w:t>
      </w:r>
    </w:p>
    <w:p>
      <w:pPr>
        <w:jc w:val="both"/>
      </w:pPr>
      <w:r/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com.twitter.recos.user_user_graph.thriftscala._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LoggingUserUserGraph extends thriftscala.UserUserGraph.MethodPerEndpoint {</w:t>
      </w:r>
    </w:p>
    <w:p>
      <w:pPr>
        <w:jc w:val="both"/>
      </w:pPr>
      <w:r>
        <w:t xml:space="preserve">  private[this] val accessLog = Logger("access")</w:t>
      </w:r>
    </w:p>
    <w:p>
      <w:pPr>
        <w:jc w:val="both"/>
      </w:pPr>
      <w:r/>
    </w:p>
    <w:p>
      <w:pPr>
        <w:jc w:val="both"/>
      </w:pPr>
      <w:r>
        <w:t xml:space="preserve">  abstract override def recommendUsers(</w:t>
      </w:r>
    </w:p>
    <w:p>
      <w:pPr>
        <w:jc w:val="both"/>
      </w:pPr>
      <w:r>
        <w:t xml:space="preserve">    request: RecommendUserRequest</w:t>
      </w:r>
    </w:p>
    <w:p>
      <w:pPr>
        <w:jc w:val="both"/>
      </w:pPr>
      <w:r>
        <w:t xml:space="preserve">  ): Future[RecommendUserResponse] = {</w:t>
      </w:r>
    </w:p>
    <w:p>
      <w:pPr>
        <w:jc w:val="both"/>
      </w:pPr>
      <w:r>
        <w:t xml:space="preserve">    val time = System.currentTimeMillis</w:t>
      </w:r>
    </w:p>
    <w:p>
      <w:pPr>
        <w:jc w:val="both"/>
      </w:pPr>
      <w:r>
        <w:t xml:space="preserve">    super.recommendUsers(request) onSuccess { resp =&gt;</w:t>
      </w:r>
    </w:p>
    <w:p>
      <w:pPr>
        <w:jc w:val="both"/>
      </w:pPr>
      <w:r>
        <w:t xml:space="preserve">      val timeTaken = System.currentTimeMillis - time</w:t>
      </w:r>
    </w:p>
    <w:p>
      <w:pPr>
        <w:jc w:val="both"/>
      </w:pPr>
      <w:r>
        <w:t xml:space="preserve">      val logText =</w:t>
      </w:r>
    </w:p>
    <w:p>
      <w:pPr>
        <w:jc w:val="both"/>
      </w:pPr>
      <w:r>
        <w:t xml:space="preserve">        s"In ${timeTaken}ms, recommendUsers(${requestToString(request)}), response ${responseToString(resp)}"</w:t>
      </w:r>
    </w:p>
    <w:p>
      <w:pPr>
        <w:jc w:val="both"/>
      </w:pPr>
      <w:r>
        <w:t xml:space="preserve">      accessLog.info(logText)</w:t>
      </w:r>
    </w:p>
    <w:p>
      <w:pPr>
        <w:jc w:val="both"/>
      </w:pPr>
      <w:r>
        <w:t xml:space="preserve">    } onFailure { exc =&gt;</w:t>
      </w:r>
    </w:p>
    <w:p>
      <w:pPr>
        <w:jc w:val="both"/>
      </w:pPr>
      <w:r>
        <w:t xml:space="preserve">      val timeTaken = System.currentTimeMillis - time</w:t>
      </w:r>
    </w:p>
    <w:p>
      <w:pPr>
        <w:jc w:val="both"/>
      </w:pPr>
      <w:r>
        <w:t xml:space="preserve">      val logText = s"In ${timeTaken}ms, recommendUsers(${requestToString(request)} returned error"</w:t>
      </w:r>
    </w:p>
    <w:p>
      <w:pPr>
        <w:jc w:val="both"/>
      </w:pPr>
      <w:r>
        <w:t xml:space="preserve">      accessLog.error(exc, logText)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requestToString(request: RecommendUserRequest): String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request.requesterId,</w:t>
      </w:r>
    </w:p>
    <w:p>
      <w:pPr>
        <w:jc w:val="both"/>
      </w:pPr>
      <w:r>
        <w:t xml:space="preserve">      request.displayLocation,</w:t>
      </w:r>
    </w:p>
    <w:p>
      <w:pPr>
        <w:jc w:val="both"/>
      </w:pPr>
      <w:r>
        <w:t xml:space="preserve">      request.seedsWithWeights.size,</w:t>
      </w:r>
    </w:p>
    <w:p>
      <w:pPr>
        <w:jc w:val="both"/>
      </w:pPr>
      <w:r>
        <w:t xml:space="preserve">      request.seedsWithWeights.take(5),</w:t>
      </w:r>
    </w:p>
    <w:p>
      <w:pPr>
        <w:jc w:val="both"/>
      </w:pPr>
      <w:r>
        <w:t xml:space="preserve">      request.excludedUserIds.map(_.size).getOrElse(0),</w:t>
      </w:r>
    </w:p>
    <w:p>
      <w:pPr>
        <w:jc w:val="both"/>
      </w:pPr>
      <w:r>
        <w:t xml:space="preserve">      request.excludedUserIds.map(_.take(5)),</w:t>
      </w:r>
    </w:p>
    <w:p>
      <w:pPr>
        <w:jc w:val="both"/>
      </w:pPr>
      <w:r>
        <w:t xml:space="preserve">      request.maxNumResults,</w:t>
      </w:r>
    </w:p>
    <w:p>
      <w:pPr>
        <w:jc w:val="both"/>
      </w:pPr>
      <w:r>
        <w:t xml:space="preserve">      request.maxNumSocialProofs,</w:t>
      </w:r>
    </w:p>
    <w:p>
      <w:pPr>
        <w:jc w:val="both"/>
      </w:pPr>
      <w:r>
        <w:t xml:space="preserve">      request.minUserPerSocialProof,</w:t>
      </w:r>
    </w:p>
    <w:p>
      <w:pPr>
        <w:jc w:val="both"/>
      </w:pPr>
      <w:r>
        <w:t xml:space="preserve">      request.socialProofTypes,</w:t>
      </w:r>
    </w:p>
    <w:p>
      <w:pPr>
        <w:jc w:val="both"/>
      </w:pPr>
      <w:r>
        <w:t xml:space="preserve">      request.maxEdgeEngagementAgeInMillis</w:t>
      </w:r>
    </w:p>
    <w:p>
      <w:pPr>
        <w:jc w:val="both"/>
      </w:pPr>
      <w:r>
        <w:t xml:space="preserve">    ).mkString(",")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responseToString(response: RecommendUserResponse): String = {</w:t>
      </w:r>
    </w:p>
    <w:p>
      <w:pPr>
        <w:jc w:val="both"/>
      </w:pPr>
      <w:r>
        <w:t xml:space="preserve">    response.recommendedUsers.toList.map { recUser =&gt;</w:t>
      </w:r>
    </w:p>
    <w:p>
      <w:pPr>
        <w:jc w:val="both"/>
      </w:pPr>
      <w:r>
        <w:t xml:space="preserve">      val socialProof = recUser.socialProofs.map {</w:t>
      </w:r>
    </w:p>
    <w:p>
      <w:pPr>
        <w:jc w:val="both"/>
      </w:pPr>
      <w:r>
        <w:t xml:space="preserve">        case (proofType, proofs) =&gt;</w:t>
      </w:r>
    </w:p>
    <w:p>
      <w:pPr>
        <w:jc w:val="both"/>
      </w:pPr>
      <w:r>
        <w:t xml:space="preserve">          (proofType, proofs)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(recUser.userId, recUser.score, socialProof)</w:t>
      </w:r>
    </w:p>
    <w:p>
      <w:pPr>
        <w:jc w:val="both"/>
      </w:pPr>
      <w:r>
        <w:t xml:space="preserve">    }.toString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