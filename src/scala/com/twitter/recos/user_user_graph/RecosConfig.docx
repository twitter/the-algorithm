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com.twitter.recos.user_user_graph</w:t>
      </w:r>
    </w:p>
    <w:p>
      <w:pPr>
        <w:jc w:val="both"/>
      </w:pPr>
      <w:r/>
    </w:p>
    <w:p>
      <w:pPr>
        <w:jc w:val="both"/>
      </w:pPr>
      <w:r>
        <w:t>import com.twitter.recos.model.Constants</w:t>
      </w:r>
    </w:p>
    <w:p>
      <w:pPr>
        <w:jc w:val="both"/>
      </w:pPr>
      <w:r>
        <w:t>import com.twitter.recos.graph_common.NodeMetadataLeftIndexedPowerLawMultiSegmentBipartiteGraphBuilder.GraphBuilderConfig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class holds all the config parameters for recos graph.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RecosConfig {</w:t>
      </w:r>
    </w:p>
    <w:p>
      <w:pPr>
        <w:jc w:val="both"/>
      </w:pPr>
      <w:r>
        <w:t xml:space="preserve">  val maxNumSegments: Int = 5</w:t>
      </w:r>
    </w:p>
    <w:p>
      <w:pPr>
        <w:jc w:val="both"/>
      </w:pPr>
      <w:r>
        <w:t xml:space="preserve">  val maxNumEdgesPerSegment: Int = 1 &lt;&lt; 26 // 64M edges per segment</w:t>
      </w:r>
    </w:p>
    <w:p>
      <w:pPr>
        <w:jc w:val="both"/>
      </w:pPr>
      <w:r>
        <w:t xml:space="preserve">  val expectedNumLeftNodes: Int = 1 &lt;&lt; 24 // should correspond to 16M nodes storage</w:t>
      </w:r>
    </w:p>
    <w:p>
      <w:pPr>
        <w:jc w:val="both"/>
      </w:pPr>
      <w:r>
        <w:t xml:space="preserve">  val expectedMaxLeftDegree: Int = 64</w:t>
      </w:r>
    </w:p>
    <w:p>
      <w:pPr>
        <w:jc w:val="both"/>
      </w:pPr>
      <w:r>
        <w:t xml:space="preserve">  val leftPowerLawExponent: Double = 16.0 // steep power law as most nodes will have a small degree</w:t>
      </w:r>
    </w:p>
    <w:p>
      <w:pPr>
        <w:jc w:val="both"/>
      </w:pPr>
      <w:r>
        <w:t xml:space="preserve">  val expectedNumRightNodes: Int = 1 &lt;&lt; 24 // 16M nodes</w:t>
      </w:r>
    </w:p>
    <w:p>
      <w:pPr>
        <w:jc w:val="both"/>
      </w:pPr>
      <w:r>
        <w:t xml:space="preserve">  val numRightNodeMetadataTypes = 1 // UUG does not have node metadata</w:t>
      </w:r>
    </w:p>
    <w:p>
      <w:pPr>
        <w:jc w:val="both"/>
      </w:pPr>
      <w:r/>
    </w:p>
    <w:p>
      <w:pPr>
        <w:jc w:val="both"/>
      </w:pPr>
      <w:r>
        <w:t xml:space="preserve">  val graphBuilderConfig = GraphBuilderConfig(</w:t>
      </w:r>
    </w:p>
    <w:p>
      <w:pPr>
        <w:jc w:val="both"/>
      </w:pPr>
      <w:r>
        <w:t xml:space="preserve">    maxNumSegments = maxNumSegments,</w:t>
      </w:r>
    </w:p>
    <w:p>
      <w:pPr>
        <w:jc w:val="both"/>
      </w:pPr>
      <w:r>
        <w:t xml:space="preserve">    maxNumEdgesPerSegment = maxNumEdgesPerSegment,</w:t>
      </w:r>
    </w:p>
    <w:p>
      <w:pPr>
        <w:jc w:val="both"/>
      </w:pPr>
      <w:r>
        <w:t xml:space="preserve">    expectedNumLeftNodes = expectedNumLeftNodes,</w:t>
      </w:r>
    </w:p>
    <w:p>
      <w:pPr>
        <w:jc w:val="both"/>
      </w:pPr>
      <w:r>
        <w:t xml:space="preserve">    expectedMaxLeftDegree = expectedMaxLeftDegree,</w:t>
      </w:r>
    </w:p>
    <w:p>
      <w:pPr>
        <w:jc w:val="both"/>
      </w:pPr>
      <w:r>
        <w:t xml:space="preserve">    leftPowerLawExponent = leftPowerLawExponent,</w:t>
      </w:r>
    </w:p>
    <w:p>
      <w:pPr>
        <w:jc w:val="both"/>
      </w:pPr>
      <w:r>
        <w:t xml:space="preserve">    expectedNumRightNodes = expectedNumRightNodes,</w:t>
      </w:r>
    </w:p>
    <w:p>
      <w:pPr>
        <w:jc w:val="both"/>
      </w:pPr>
      <w:r>
        <w:t xml:space="preserve">    numRightNodeMetadataTypes = numRightNodeMetadataTypes,</w:t>
      </w:r>
    </w:p>
    <w:p>
      <w:pPr>
        <w:jc w:val="both"/>
      </w:pPr>
      <w:r>
        <w:t xml:space="preserve">    edgeTypeMask = new UserEdgeTypeMask()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println("RecosConfig -            maxNumSegments " + maxNumSegments)</w:t>
      </w:r>
    </w:p>
    <w:p>
      <w:pPr>
        <w:jc w:val="both"/>
      </w:pPr>
      <w:r>
        <w:t xml:space="preserve">  println("RecosConfig -     maxNumEdgesPerSegment " + maxNumEdgesPerSegment)</w:t>
      </w:r>
    </w:p>
    <w:p>
      <w:pPr>
        <w:jc w:val="both"/>
      </w:pPr>
      <w:r>
        <w:t xml:space="preserve">  println("RecosConfig -      expectedNumLeftNodes " + expectedNumLeftNodes)</w:t>
      </w:r>
    </w:p>
    <w:p>
      <w:pPr>
        <w:jc w:val="both"/>
      </w:pPr>
      <w:r>
        <w:t xml:space="preserve">  println("RecosConfig -     expectedMaxLeftDegree " + expectedMaxLeftDegree)</w:t>
      </w:r>
    </w:p>
    <w:p>
      <w:pPr>
        <w:jc w:val="both"/>
      </w:pPr>
      <w:r>
        <w:t xml:space="preserve">  println("RecosConfig -      leftPowerLawExponent " + leftPowerLawExponent)</w:t>
      </w:r>
    </w:p>
    <w:p>
      <w:pPr>
        <w:jc w:val="both"/>
      </w:pPr>
      <w:r>
        <w:t xml:space="preserve">  println("RecosConfig -     expectedNumRightNodes " + expectedNumRightNodes)</w:t>
      </w:r>
    </w:p>
    <w:p>
      <w:pPr>
        <w:jc w:val="both"/>
      </w:pPr>
      <w:r>
        <w:t xml:space="preserve">  println("RecosConfig -     numRightNodeMetadataTypes " + numRightNodeMetadataTypes)</w:t>
      </w:r>
    </w:p>
    <w:p>
      <w:pPr>
        <w:jc w:val="both"/>
      </w:pPr>
      <w:r>
        <w:t xml:space="preserve">  println("RecosConfig -         salsaRunnerConfig " + Constants.salsaRunnerConfig)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