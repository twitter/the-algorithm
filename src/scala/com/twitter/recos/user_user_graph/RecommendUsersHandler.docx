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com.twitter.recos.user_user_graph</w:t>
      </w:r>
    </w:p>
    <w:p>
      <w:pPr>
        <w:jc w:val="both"/>
      </w:pPr>
      <w:r/>
    </w:p>
    <w:p>
      <w:pPr>
        <w:jc w:val="both"/>
      </w:pPr>
      <w:r>
        <w:t>import java.util.Random</w:t>
      </w:r>
    </w:p>
    <w:p>
      <w:pPr>
        <w:jc w:val="both"/>
      </w:pPr>
      <w:r>
        <w:t>import com.google.common.collect.Lists</w:t>
      </w:r>
    </w:p>
    <w:p>
      <w:pPr>
        <w:jc w:val="both"/>
      </w:pPr>
      <w:r>
        <w:t>import com.twitter.concurrent.AsyncQueue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com.twitter.graphjet.algorithms.counting.TopSecondDegreeByCountResponse</w:t>
      </w:r>
    </w:p>
    <w:p>
      <w:pPr>
        <w:jc w:val="both"/>
      </w:pPr>
      <w:r>
        <w:t>import com.twitter.graphjet.algorithms.counting.user.TopSecondDegreeByCountForUser</w:t>
      </w:r>
    </w:p>
    <w:p>
      <w:pPr>
        <w:jc w:val="both"/>
      </w:pPr>
      <w:r>
        <w:t>import com.twitter.graphjet.algorithms.counting.user.TopSecondDegreeByCountRequestForUser</w:t>
      </w:r>
    </w:p>
    <w:p>
      <w:pPr>
        <w:jc w:val="both"/>
      </w:pPr>
      <w:r>
        <w:t>import com.twitter.graphjet.algorithms.counting.user.UserRecommendationInfo</w:t>
      </w:r>
    </w:p>
    <w:p>
      <w:pPr>
        <w:jc w:val="both"/>
      </w:pPr>
      <w:r>
        <w:t>import com.twitter.graphjet.algorithms.ConnectingUsersWithMetadata</w:t>
      </w:r>
    </w:p>
    <w:p>
      <w:pPr>
        <w:jc w:val="both"/>
      </w:pPr>
      <w:r>
        <w:t>import com.twitter.graphjet.algorithms.filters._</w:t>
      </w:r>
    </w:p>
    <w:p>
      <w:pPr>
        <w:jc w:val="both"/>
      </w:pPr>
      <w:r>
        <w:t>import com.twitter.graphjet.bipartite.NodeMetadataLeftIndexedPowerLawMultiSegmentBipartiteGraph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com.twitter.recos.decider.UserUserGraphDecider</w:t>
      </w:r>
    </w:p>
    <w:p>
      <w:pPr>
        <w:jc w:val="both"/>
      </w:pPr>
      <w:r>
        <w:t>import com.twitter.recos.graph_common.FinagleStatsReceiverWrapper</w:t>
      </w:r>
    </w:p>
    <w:p>
      <w:pPr>
        <w:jc w:val="both"/>
      </w:pPr>
      <w:r>
        <w:t>import com.twitter.recos.model.SalsaQueryRunner.SalsaRunnerConfig</w:t>
      </w:r>
    </w:p>
    <w:p>
      <w:pPr>
        <w:jc w:val="both"/>
      </w:pPr>
      <w:r>
        <w:t>import com.twitter.recos.recos_common.thriftscala.UserSocialProofType</w:t>
      </w:r>
    </w:p>
    <w:p>
      <w:pPr>
        <w:jc w:val="both"/>
      </w:pPr>
      <w:r>
        <w:t>import com.twitter.recos.user_user_graph.thriftscala._</w:t>
      </w:r>
    </w:p>
    <w:p>
      <w:pPr>
        <w:jc w:val="both"/>
      </w:pPr>
      <w:r>
        <w:t>import com.twitter.recos.util.Stats._</w:t>
      </w:r>
    </w:p>
    <w:p>
      <w:pPr>
        <w:jc w:val="both"/>
      </w:pPr>
      <w:r>
        <w:t>import com.twitter.servo.request.RequestHandler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it.unimi.dsi.fastutil.longs.Long2DoubleOpenHashMap</w:t>
      </w:r>
    </w:p>
    <w:p>
      <w:pPr>
        <w:jc w:val="both"/>
      </w:pPr>
      <w:r>
        <w:t>import it.unimi.dsi.fastutil.longs.LongOpenHashSet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trait RecommendUsersHandler extends RequestHandler[RecommendUserRequest, RecommendUserResponse]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Computes user recommendations based on a RecommendUserRequest by using</w:t>
      </w:r>
    </w:p>
    <w:p>
      <w:pPr>
        <w:jc w:val="both"/>
      </w:pPr>
      <w:r>
        <w:t xml:space="preserve"> * TopSecondDegree algorithm in GraphJet.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RecommendUsersHandlerImpl(</w:t>
      </w:r>
    </w:p>
    <w:p>
      <w:pPr>
        <w:jc w:val="both"/>
      </w:pPr>
      <w:r>
        <w:t xml:space="preserve">  bipartiteGraph: NodeMetadataLeftIndexedPowerLawMultiSegmentBipartiteGraph,</w:t>
      </w:r>
    </w:p>
    <w:p>
      <w:pPr>
        <w:jc w:val="both"/>
      </w:pPr>
      <w:r>
        <w:t xml:space="preserve">  salsaRunnerConfig: SalsaRunnerConfig,</w:t>
      </w:r>
    </w:p>
    <w:p>
      <w:pPr>
        <w:jc w:val="both"/>
      </w:pPr>
      <w:r>
        <w:t xml:space="preserve">  decider: UserUserGraphDecider,</w:t>
      </w:r>
    </w:p>
    <w:p>
      <w:pPr>
        <w:jc w:val="both"/>
      </w:pPr>
      <w:r>
        <w:t xml:space="preserve">  statsReceiverWrapper: FinagleStatsReceiverWrapper)</w:t>
      </w:r>
    </w:p>
    <w:p>
      <w:pPr>
        <w:jc w:val="both"/>
      </w:pPr>
      <w:r>
        <w:t xml:space="preserve">    extends RecommendUsersHandler {</w:t>
      </w:r>
    </w:p>
    <w:p>
      <w:pPr>
        <w:jc w:val="both"/>
      </w:pPr>
      <w:r/>
    </w:p>
    <w:p>
      <w:pPr>
        <w:jc w:val="both"/>
      </w:pPr>
      <w:r>
        <w:t xml:space="preserve">  private val log: Logger = Logger(this.getClass.getSimpleName)</w:t>
      </w:r>
    </w:p>
    <w:p>
      <w:pPr>
        <w:jc w:val="both"/>
      </w:pPr>
      <w:r>
        <w:t xml:space="preserve">  private val stats = statsReceiverWrapper.statsReceiver.scope(this.getClass.getSimpleName)</w:t>
      </w:r>
    </w:p>
    <w:p>
      <w:pPr>
        <w:jc w:val="both"/>
      </w:pPr>
      <w:r>
        <w:t xml:space="preserve">  private val failureCounter = stats.counter("failure")</w:t>
      </w:r>
    </w:p>
    <w:p>
      <w:pPr>
        <w:jc w:val="both"/>
      </w:pPr>
      <w:r>
        <w:t xml:space="preserve">  private val recsStat = stats.stat("recs_count")</w:t>
      </w:r>
    </w:p>
    <w:p>
      <w:pPr>
        <w:jc w:val="both"/>
      </w:pPr>
      <w:r>
        <w:t xml:space="preserve">  private val emptyCounter = stats.counter("empty")</w:t>
      </w:r>
    </w:p>
    <w:p>
      <w:pPr>
        <w:jc w:val="both"/>
      </w:pPr>
      <w:r>
        <w:t xml:space="preserve">  private val pollCounter = stats.counter("poll")</w:t>
      </w:r>
    </w:p>
    <w:p>
      <w:pPr>
        <w:jc w:val="both"/>
      </w:pPr>
      <w:r>
        <w:t xml:space="preserve">  private val pollTimeoutCounter = stats.counter("pollTimeout")</w:t>
      </w:r>
    </w:p>
    <w:p>
      <w:pPr>
        <w:jc w:val="both"/>
      </w:pPr>
      <w:r>
        <w:t xml:space="preserve">  private val offerCounter = stats.counter("offer")</w:t>
      </w:r>
    </w:p>
    <w:p>
      <w:pPr>
        <w:jc w:val="both"/>
      </w:pPr>
      <w:r>
        <w:t xml:space="preserve">  private val pollLatencyStat = stats.stat("pollLatency")</w:t>
      </w:r>
    </w:p>
    <w:p>
      <w:pPr>
        <w:jc w:val="both"/>
      </w:pPr>
      <w:r>
        <w:t xml:space="preserve">  private val graphJetQueue = new AsyncQueue[TopSecondDegreeByCountForUser]</w:t>
      </w:r>
    </w:p>
    <w:p>
      <w:pPr>
        <w:jc w:val="both"/>
      </w:pPr>
      <w:r>
        <w:t xml:space="preserve">  (0 until salsaRunnerConfig.numSalsaRunners).foreach { _ =&gt;</w:t>
      </w:r>
    </w:p>
    <w:p>
      <w:pPr>
        <w:jc w:val="both"/>
      </w:pPr>
      <w:r>
        <w:t xml:space="preserve">    graphJetQueue.offer(</w:t>
      </w:r>
    </w:p>
    <w:p>
      <w:pPr>
        <w:jc w:val="both"/>
      </w:pPr>
      <w:r>
        <w:t xml:space="preserve">      new TopSecondDegreeByCountForUser(</w:t>
      </w:r>
    </w:p>
    <w:p>
      <w:pPr>
        <w:jc w:val="both"/>
      </w:pPr>
      <w:r>
        <w:t xml:space="preserve">        bipartiteGraph,</w:t>
      </w:r>
    </w:p>
    <w:p>
      <w:pPr>
        <w:jc w:val="both"/>
      </w:pPr>
      <w:r>
        <w:t xml:space="preserve">        salsaRunnerConfig.expectedNodesToHitInSalsa,</w:t>
      </w:r>
    </w:p>
    <w:p>
      <w:pPr>
        <w:jc w:val="both"/>
      </w:pPr>
      <w:r>
        <w:t xml:space="preserve">        statsReceiverWrapper.scope(this.getClass.getSimpleName)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user_user_graph request, make it conform to GraphJet's request format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convertRequestToJava(</w:t>
      </w:r>
    </w:p>
    <w:p>
      <w:pPr>
        <w:jc w:val="both"/>
      </w:pPr>
      <w:r>
        <w:t xml:space="preserve">    request: RecommendUserRequest</w:t>
      </w:r>
    </w:p>
    <w:p>
      <w:pPr>
        <w:jc w:val="both"/>
      </w:pPr>
      <w:r>
        <w:t xml:space="preserve">  ): TopSecondDegreeByCountRequestForUser = {</w:t>
      </w:r>
    </w:p>
    <w:p>
      <w:pPr>
        <w:jc w:val="both"/>
      </w:pPr>
      <w:r>
        <w:t xml:space="preserve">    val queryNode = request.requesterId</w:t>
      </w:r>
    </w:p>
    <w:p>
      <w:pPr>
        <w:jc w:val="both"/>
      </w:pPr>
      <w:r>
        <w:t xml:space="preserve">    val leftSeedNodesWithWeight = new Long2DoubleOpenHashMap(</w:t>
      </w:r>
    </w:p>
    <w:p>
      <w:pPr>
        <w:jc w:val="both"/>
      </w:pPr>
      <w:r>
        <w:t xml:space="preserve">      request.seedsWithWeights.keys.toArray,</w:t>
      </w:r>
    </w:p>
    <w:p>
      <w:pPr>
        <w:jc w:val="both"/>
      </w:pPr>
      <w:r>
        <w:t xml:space="preserve">      request.seedsWithWeights.values.toArray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toBeFiltered = new LongOpenHashSet(request.excludedUserIds.getOrElse(Nil).toArray)</w:t>
      </w:r>
    </w:p>
    <w:p>
      <w:pPr>
        <w:jc w:val="both"/>
      </w:pPr>
      <w:r>
        <w:t xml:space="preserve">    val maxNumResults = request.maxNumResults.getOrElse(DefaultRequestParams.MaxNumResults)</w:t>
      </w:r>
    </w:p>
    <w:p>
      <w:pPr>
        <w:jc w:val="both"/>
      </w:pPr>
      <w:r>
        <w:t xml:space="preserve">    val maxNumSocialProofs =</w:t>
      </w:r>
    </w:p>
    <w:p>
      <w:pPr>
        <w:jc w:val="both"/>
      </w:pPr>
      <w:r>
        <w:t xml:space="preserve">      request.maxNumSocialProofs.getOrElse(DefaultRequestParams.MaxNumSocialProofs)</w:t>
      </w:r>
    </w:p>
    <w:p>
      <w:pPr>
        <w:jc w:val="both"/>
      </w:pPr>
      <w:r>
        <w:t xml:space="preserve">    val minUserPerSocialProof = convertMinUserPerSocialProofToJava(request.minUserPerSocialProof)</w:t>
      </w:r>
    </w:p>
    <w:p>
      <w:pPr>
        <w:jc w:val="both"/>
      </w:pPr>
      <w:r>
        <w:t xml:space="preserve">    val socialProofTypes =</w:t>
      </w:r>
    </w:p>
    <w:p>
      <w:pPr>
        <w:jc w:val="both"/>
      </w:pPr>
      <w:r>
        <w:t xml:space="preserve">      UserEdgeTypeMask.getUserUserGraphSocialProofTypes(request.socialProofTypes)</w:t>
      </w:r>
    </w:p>
    <w:p>
      <w:pPr>
        <w:jc w:val="both"/>
      </w:pPr>
      <w:r>
        <w:t xml:space="preserve">    val maxRightNodeAgeInMillis = DefaultRequestParams.MaxRightNodeAgeThreshold</w:t>
      </w:r>
    </w:p>
    <w:p>
      <w:pPr>
        <w:jc w:val="both"/>
      </w:pPr>
      <w:r>
        <w:t xml:space="preserve">    val maxEdgeEngagementAgeInMillis =</w:t>
      </w:r>
    </w:p>
    <w:p>
      <w:pPr>
        <w:jc w:val="both"/>
      </w:pPr>
      <w:r>
        <w:t xml:space="preserve">      request.maxEdgeEngagementAgeInMillis.getOrElse(DefaultRequestParams.MaxEdgeAgeThreshold)</w:t>
      </w:r>
    </w:p>
    <w:p>
      <w:pPr>
        <w:jc w:val="both"/>
      </w:pPr>
      <w:r>
        <w:t xml:space="preserve">    val resultFilterChain = new ResultFilterChain(</w:t>
      </w:r>
    </w:p>
    <w:p>
      <w:pPr>
        <w:jc w:val="both"/>
      </w:pPr>
      <w:r>
        <w:t xml:space="preserve">      Lists.newArrayList(</w:t>
      </w:r>
    </w:p>
    <w:p>
      <w:pPr>
        <w:jc w:val="both"/>
      </w:pPr>
      <w:r>
        <w:t xml:space="preserve">        new SocialProofTypesFilter(statsReceiverWrapper),</w:t>
      </w:r>
    </w:p>
    <w:p>
      <w:pPr>
        <w:jc w:val="both"/>
      </w:pPr>
      <w:r>
        <w:t xml:space="preserve">        new RequestedSetFilter(statsReceiverWrapper)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new TopSecondDegreeByCountRequestForUser(</w:t>
      </w:r>
    </w:p>
    <w:p>
      <w:pPr>
        <w:jc w:val="both"/>
      </w:pPr>
      <w:r>
        <w:t xml:space="preserve">      queryNode,</w:t>
      </w:r>
    </w:p>
    <w:p>
      <w:pPr>
        <w:jc w:val="both"/>
      </w:pPr>
      <w:r>
        <w:t xml:space="preserve">      leftSeedNodesWithWeight,</w:t>
      </w:r>
    </w:p>
    <w:p>
      <w:pPr>
        <w:jc w:val="both"/>
      </w:pPr>
      <w:r>
        <w:t xml:space="preserve">      toBeFiltered,</w:t>
      </w:r>
    </w:p>
    <w:p>
      <w:pPr>
        <w:jc w:val="both"/>
      </w:pPr>
      <w:r>
        <w:t xml:space="preserve">      maxNumResults,</w:t>
      </w:r>
    </w:p>
    <w:p>
      <w:pPr>
        <w:jc w:val="both"/>
      </w:pPr>
      <w:r>
        <w:t xml:space="preserve">      maxNumSocialProofs,</w:t>
      </w:r>
    </w:p>
    <w:p>
      <w:pPr>
        <w:jc w:val="both"/>
      </w:pPr>
      <w:r>
        <w:t xml:space="preserve">      UserEdgeTypeMask.SIZE.toInt,</w:t>
      </w:r>
    </w:p>
    <w:p>
      <w:pPr>
        <w:jc w:val="both"/>
      </w:pPr>
      <w:r>
        <w:t xml:space="preserve">      minUserPerSocialProof,</w:t>
      </w:r>
    </w:p>
    <w:p>
      <w:pPr>
        <w:jc w:val="both"/>
      </w:pPr>
      <w:r>
        <w:t xml:space="preserve">      socialProofTypes,</w:t>
      </w:r>
    </w:p>
    <w:p>
      <w:pPr>
        <w:jc w:val="both"/>
      </w:pPr>
      <w:r>
        <w:t xml:space="preserve">      maxRightNodeAgeInMillis,</w:t>
      </w:r>
    </w:p>
    <w:p>
      <w:pPr>
        <w:jc w:val="both"/>
      </w:pPr>
      <w:r>
        <w:t xml:space="preserve">      maxEdgeEngagementAgeInMillis,</w:t>
      </w:r>
    </w:p>
    <w:p>
      <w:pPr>
        <w:jc w:val="both"/>
      </w:pPr>
      <w:r>
        <w:t xml:space="preserve">      resultFilterChain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the thrift scala type to the Java equivalent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convertMinUserPerSocialProofToJava(</w:t>
      </w:r>
    </w:p>
    <w:p>
      <w:pPr>
        <w:jc w:val="both"/>
      </w:pPr>
      <w:r>
        <w:t xml:space="preserve">    socialProofInScala: Option[scala.collection.Map[UserSocialProofType, Int]]</w:t>
      </w:r>
    </w:p>
    <w:p>
      <w:pPr>
        <w:jc w:val="both"/>
      </w:pPr>
      <w:r>
        <w:t xml:space="preserve">  ): java.util.Map[java.lang.Byte, java.lang.Integer] = {</w:t>
      </w:r>
    </w:p>
    <w:p>
      <w:pPr>
        <w:jc w:val="both"/>
      </w:pPr>
      <w:r>
        <w:t xml:space="preserve">    socialProofInScala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_.map {</w:t>
      </w:r>
    </w:p>
    <w:p>
      <w:pPr>
        <w:jc w:val="both"/>
      </w:pPr>
      <w:r>
        <w:t xml:space="preserve">          case (key: UserSocialProofType, value: Int) =&gt;</w:t>
      </w:r>
    </w:p>
    <w:p>
      <w:pPr>
        <w:jc w:val="both"/>
      </w:pPr>
      <w:r>
        <w:t xml:space="preserve">            (new java.lang.Byte(key.getValue.toByte), new java.lang.Integer(value))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.getOrElse(Map.empty[java.lang.Byte, java.lang.Integer])</w:t>
      </w:r>
    </w:p>
    <w:p>
      <w:pPr>
        <w:jc w:val="both"/>
      </w:pPr>
      <w:r>
        <w:t xml:space="preserve">      .asJava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a byte-array format of social proofs in Java to its Scala equivalent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convertSocialProofsToScala(</w:t>
      </w:r>
    </w:p>
    <w:p>
      <w:pPr>
        <w:jc w:val="both"/>
      </w:pPr>
      <w:r>
        <w:t xml:space="preserve">    socialProofs: java.util.Map[java.lang.Byte, ConnectingUsersWithMetadata]</w:t>
      </w:r>
    </w:p>
    <w:p>
      <w:pPr>
        <w:jc w:val="both"/>
      </w:pPr>
      <w:r>
        <w:t xml:space="preserve">  ): scala.collection.mutable.Map[UserSocialProofType, scala.Seq[Long]] = {</w:t>
      </w:r>
    </w:p>
    <w:p>
      <w:pPr>
        <w:jc w:val="both"/>
      </w:pPr>
      <w:r>
        <w:t xml:space="preserve">    socialProofs.asScala.map {</w:t>
      </w:r>
    </w:p>
    <w:p>
      <w:pPr>
        <w:jc w:val="both"/>
      </w:pPr>
      <w:r>
        <w:t xml:space="preserve">      case (socialProofByte, socialProof) =&gt;</w:t>
      </w:r>
    </w:p>
    <w:p>
      <w:pPr>
        <w:jc w:val="both"/>
      </w:pPr>
      <w:r>
        <w:t xml:space="preserve">        val proofType = UserSocialProofType(socialProofByte.toByte)</w:t>
      </w:r>
    </w:p>
    <w:p>
      <w:pPr>
        <w:jc w:val="both"/>
      </w:pPr>
      <w:r>
        <w:t xml:space="preserve">        val ids = socialProof.getConnectingUsers.asScala.map(_.toLong)</w:t>
      </w:r>
    </w:p>
    <w:p>
      <w:pPr>
        <w:jc w:val="both"/>
      </w:pPr>
      <w:r>
        <w:t xml:space="preserve">        (proofType, ids)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Java recommendation results to its Scala equivalent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convertResponseToScala(</w:t>
      </w:r>
    </w:p>
    <w:p>
      <w:pPr>
        <w:jc w:val="both"/>
      </w:pPr>
      <w:r>
        <w:t xml:space="preserve">    responseOpt: Option[TopSecondDegreeByCountResponse]</w:t>
      </w:r>
    </w:p>
    <w:p>
      <w:pPr>
        <w:jc w:val="both"/>
      </w:pPr>
      <w:r>
        <w:t xml:space="preserve">  ): RecommendUserResponse = {</w:t>
      </w:r>
    </w:p>
    <w:p>
      <w:pPr>
        <w:jc w:val="both"/>
      </w:pPr>
      <w:r>
        <w:t xml:space="preserve">    responseOpt match {</w:t>
      </w:r>
    </w:p>
    <w:p>
      <w:pPr>
        <w:jc w:val="both"/>
      </w:pPr>
      <w:r>
        <w:t xml:space="preserve">      case Some(rawResponse) =&gt;</w:t>
      </w:r>
    </w:p>
    <w:p>
      <w:pPr>
        <w:jc w:val="both"/>
      </w:pPr>
      <w:r>
        <w:t xml:space="preserve">        val userSeq = rawResponse.getRankedRecommendations.asScala.toSeq.flatMap {</w:t>
      </w:r>
    </w:p>
    <w:p>
      <w:pPr>
        <w:jc w:val="both"/>
      </w:pPr>
      <w:r>
        <w:t xml:space="preserve">          case userRecs: UserRecommendationInfo =&gt;</w:t>
      </w:r>
    </w:p>
    <w:p>
      <w:pPr>
        <w:jc w:val="both"/>
      </w:pPr>
      <w:r>
        <w:t xml:space="preserve">            Some(</w:t>
      </w:r>
    </w:p>
    <w:p>
      <w:pPr>
        <w:jc w:val="both"/>
      </w:pPr>
      <w:r>
        <w:t xml:space="preserve">              RecommendedUser(</w:t>
      </w:r>
    </w:p>
    <w:p>
      <w:pPr>
        <w:jc w:val="both"/>
      </w:pPr>
      <w:r>
        <w:t xml:space="preserve">                userRecs.getRecommendation,</w:t>
      </w:r>
    </w:p>
    <w:p>
      <w:pPr>
        <w:jc w:val="both"/>
      </w:pPr>
      <w:r>
        <w:t xml:space="preserve">                userRecs.getWeight,</w:t>
      </w:r>
    </w:p>
    <w:p>
      <w:pPr>
        <w:jc w:val="both"/>
      </w:pPr>
      <w:r>
        <w:t xml:space="preserve">                convertSocialProofsToScala(userRecs.getSocialProof)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recsStat.add(userSeq.size)</w:t>
      </w:r>
    </w:p>
    <w:p>
      <w:pPr>
        <w:jc w:val="both"/>
      </w:pPr>
      <w:r>
        <w:t xml:space="preserve">        if (userSeq.isEmpty) {</w:t>
      </w:r>
    </w:p>
    <w:p>
      <w:pPr>
        <w:jc w:val="both"/>
      </w:pPr>
      <w:r>
        <w:t xml:space="preserve">          emptyCounter.incr()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RecommendUserResponse(userSeq)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emptyCounter.incr()</w:t>
      </w:r>
    </w:p>
    <w:p>
      <w:pPr>
        <w:jc w:val="both"/>
      </w:pPr>
      <w:r>
        <w:t xml:space="preserve">        RecommendUserResponse(Nil)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getGraphJetResponse(</w:t>
      </w:r>
    </w:p>
    <w:p>
      <w:pPr>
        <w:jc w:val="both"/>
      </w:pPr>
      <w:r>
        <w:t xml:space="preserve">    graphJet: TopSecondDegreeByCountForUser,</w:t>
      </w:r>
    </w:p>
    <w:p>
      <w:pPr>
        <w:jc w:val="both"/>
      </w:pPr>
      <w:r>
        <w:t xml:space="preserve">    request: TopSecondDegreeByCountRequestForUser,</w:t>
      </w:r>
    </w:p>
    <w:p>
      <w:pPr>
        <w:jc w:val="both"/>
      </w:pPr>
      <w:r>
        <w:t xml:space="preserve">    random: Random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Option[TopSecondDegreeByCountResponse] = {</w:t>
      </w:r>
    </w:p>
    <w:p>
      <w:pPr>
        <w:jc w:val="both"/>
      </w:pPr>
      <w:r>
        <w:t xml:space="preserve">    trackBlockStats(stats) {</w:t>
      </w:r>
    </w:p>
    <w:p>
      <w:pPr>
        <w:jc w:val="both"/>
      </w:pPr>
      <w:r>
        <w:t xml:space="preserve">      // compute recs -- need to catch and print exceptions here otherwise they are swallowed</w:t>
      </w:r>
    </w:p>
    <w:p>
      <w:pPr>
        <w:jc w:val="both"/>
      </w:pPr>
      <w:r>
        <w:t xml:space="preserve">      val recAttempt = Try(graphJet.computeRecommendations(request, random)).onFailure { e =&gt;</w:t>
      </w:r>
    </w:p>
    <w:p>
      <w:pPr>
        <w:jc w:val="both"/>
      </w:pPr>
      <w:r>
        <w:t xml:space="preserve">        failureCounter.incr()</w:t>
      </w:r>
    </w:p>
    <w:p>
      <w:pPr>
        <w:jc w:val="both"/>
      </w:pPr>
      <w:r>
        <w:t xml:space="preserve">        log.error(e, "GraphJet computation failed")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recAttempt.toOption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apply(request: RecommendUserRequest): Future[RecommendUserResponse] = {</w:t>
      </w:r>
    </w:p>
    <w:p>
      <w:pPr>
        <w:jc w:val="both"/>
      </w:pPr>
      <w:r>
        <w:t xml:space="preserve">    val random = new Random()</w:t>
      </w:r>
    </w:p>
    <w:p>
      <w:pPr>
        <w:jc w:val="both"/>
      </w:pPr>
      <w:r>
        <w:t xml:space="preserve">    val graphJetRequest = convertRequestToJava(request)</w:t>
      </w:r>
    </w:p>
    <w:p>
      <w:pPr>
        <w:jc w:val="both"/>
      </w:pPr>
      <w:r>
        <w:t xml:space="preserve">    pollCounter.incr()</w:t>
      </w:r>
    </w:p>
    <w:p>
      <w:pPr>
        <w:jc w:val="both"/>
      </w:pPr>
      <w:r>
        <w:t xml:space="preserve">    val t0 = System.currentTimeMillis</w:t>
      </w:r>
    </w:p>
    <w:p>
      <w:pPr>
        <w:jc w:val="both"/>
      </w:pPr>
      <w:r>
        <w:t xml:space="preserve">    graphJetQueue.poll().map { graphJetRunner =&gt;</w:t>
      </w:r>
    </w:p>
    <w:p>
      <w:pPr>
        <w:jc w:val="both"/>
      </w:pPr>
      <w:r>
        <w:t xml:space="preserve">      val pollTime = System.currentTimeMillis - t0</w:t>
      </w:r>
    </w:p>
    <w:p>
      <w:pPr>
        <w:jc w:val="both"/>
      </w:pPr>
      <w:r>
        <w:t xml:space="preserve">      pollLatencyStat.add(pollTime)</w:t>
      </w:r>
    </w:p>
    <w:p>
      <w:pPr>
        <w:jc w:val="both"/>
      </w:pPr>
      <w:r>
        <w:t xml:space="preserve">      val response = Try {</w:t>
      </w:r>
    </w:p>
    <w:p>
      <w:pPr>
        <w:jc w:val="both"/>
      </w:pPr>
      <w:r>
        <w:t xml:space="preserve">        if (pollTime &lt; salsaRunnerConfig.timeoutSalsaRunner) {</w:t>
      </w:r>
    </w:p>
    <w:p>
      <w:pPr>
        <w:jc w:val="both"/>
      </w:pPr>
      <w:r>
        <w:t xml:space="preserve">          convertResponseToScala(</w:t>
      </w:r>
    </w:p>
    <w:p>
      <w:pPr>
        <w:jc w:val="both"/>
      </w:pPr>
      <w:r>
        <w:t xml:space="preserve">            getGraphJetResponse(</w:t>
      </w:r>
    </w:p>
    <w:p>
      <w:pPr>
        <w:jc w:val="both"/>
      </w:pPr>
      <w:r>
        <w:t xml:space="preserve">              graphJetRunner,</w:t>
      </w:r>
    </w:p>
    <w:p>
      <w:pPr>
        <w:jc w:val="both"/>
      </w:pPr>
      <w:r>
        <w:t xml:space="preserve">              graphJetRequest,</w:t>
      </w:r>
    </w:p>
    <w:p>
      <w:pPr>
        <w:jc w:val="both"/>
      </w:pPr>
      <w:r>
        <w:t xml:space="preserve">              random</w:t>
      </w:r>
    </w:p>
    <w:p>
      <w:pPr>
        <w:jc w:val="both"/>
      </w:pPr>
      <w:r>
        <w:t xml:space="preserve">            )(statsReceiverWrapper.statsReceiver)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 if we did not get a runner in time, then fail fast here and immediately put it back</w:t>
      </w:r>
    </w:p>
    <w:p>
      <w:pPr>
        <w:jc w:val="both"/>
      </w:pPr>
      <w:r>
        <w:t xml:space="preserve">          log.warning("GraphJet Queue polling timeout")</w:t>
      </w:r>
    </w:p>
    <w:p>
      <w:pPr>
        <w:jc w:val="both"/>
      </w:pPr>
      <w:r>
        <w:t xml:space="preserve">          pollTimeoutCounter.incr()</w:t>
      </w:r>
    </w:p>
    <w:p>
      <w:pPr>
        <w:jc w:val="both"/>
      </w:pPr>
      <w:r>
        <w:t xml:space="preserve">          throw new RuntimeException("GraphJet poll timeout")</w:t>
      </w:r>
    </w:p>
    <w:p>
      <w:pPr>
        <w:jc w:val="both"/>
      </w:pPr>
      <w:r>
        <w:t xml:space="preserve">          RecommendUserResponse(Nil)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ensure {</w:t>
      </w:r>
    </w:p>
    <w:p>
      <w:pPr>
        <w:jc w:val="both"/>
      </w:pPr>
      <w:r>
        <w:t xml:space="preserve">        graphJetQueue.offer(graphJetRunner)</w:t>
      </w:r>
    </w:p>
    <w:p>
      <w:pPr>
        <w:jc w:val="both"/>
      </w:pPr>
      <w:r>
        <w:t xml:space="preserve">        offerCounter.incr()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response.toOption.getOrElse(RecommendUserResponse(Nil))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DefaultRequestParams {</w:t>
      </w:r>
    </w:p>
    <w:p>
      <w:pPr>
        <w:jc w:val="both"/>
      </w:pPr>
      <w:r>
        <w:t xml:space="preserve">    val MaxNumResults = 100</w:t>
      </w:r>
    </w:p>
    <w:p>
      <w:pPr>
        <w:jc w:val="both"/>
      </w:pPr>
      <w:r>
        <w:t xml:space="preserve">    val MaxNumSocialProofs = 100</w:t>
      </w:r>
    </w:p>
    <w:p>
      <w:pPr>
        <w:jc w:val="both"/>
      </w:pPr>
      <w:r>
        <w:t xml:space="preserve">    val MaxRightNodeAgeThreshold: Long = Long.MaxValue</w:t>
      </w:r>
    </w:p>
    <w:p>
      <w:pPr>
        <w:jc w:val="both"/>
      </w:pPr>
      <w:r>
        <w:t xml:space="preserve">    val MaxEdgeAgeThreshold: Long = Long.MaxValue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