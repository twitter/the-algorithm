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UserUserGraph (UUG)</w:t>
      </w:r>
    </w:p>
    <w:p>
      <w:pPr>
        <w:jc w:val="both"/>
      </w:pPr>
      <w:r/>
    </w:p>
    <w:p>
      <w:pPr>
        <w:jc w:val="both"/>
      </w:pPr>
      <w:r>
        <w:t>## What is it</w:t>
      </w:r>
    </w:p>
    <w:p>
      <w:pPr>
        <w:jc w:val="both"/>
      </w:pPr>
      <w:r>
        <w:t>User User Graph (UUG) is a Finalge thrift service built on the GraphJet framework. In maintains a graph of user-user relationships and serves user recommendations based on traversals of this graph.</w:t>
      </w:r>
    </w:p>
    <w:p>
      <w:pPr>
        <w:jc w:val="both"/>
      </w:pPr>
      <w:r/>
    </w:p>
    <w:p>
      <w:pPr>
        <w:jc w:val="both"/>
      </w:pPr>
      <w:r>
        <w:t>## How is it used on Twitter</w:t>
      </w:r>
    </w:p>
    <w:p>
      <w:pPr>
        <w:jc w:val="both"/>
      </w:pPr>
      <w:r>
        <w:t>UUG recommends users to follow based on who your follow graph have recently followed.</w:t>
      </w:r>
    </w:p>
    <w:p>
      <w:pPr>
        <w:jc w:val="both"/>
      </w:pPr>
      <w:r>
        <w:t xml:space="preserve">The core idea behind UUG is collaborative filtering. UUG takes a user's weighted follow graph (i.e a list of weighted userIds) as input, </w:t>
      </w:r>
    </w:p>
    <w:p>
      <w:pPr>
        <w:jc w:val="both"/>
      </w:pPr>
      <w:r>
        <w:t xml:space="preserve">performs efficient traversal &amp; aggregation, and returns the top weighted users basd on # of users that engaged the users, as well as </w:t>
      </w:r>
    </w:p>
    <w:p>
      <w:pPr>
        <w:jc w:val="both"/>
      </w:pPr>
      <w:r>
        <w:t>the engaging users' weights.</w:t>
      </w:r>
    </w:p>
    <w:p>
      <w:pPr>
        <w:jc w:val="both"/>
      </w:pPr>
      <w:r/>
    </w:p>
    <w:p>
      <w:pPr>
        <w:jc w:val="both"/>
      </w:pPr>
      <w:r>
        <w:t xml:space="preserve">UUG is a stateful service and relies on a Kafka stream to ingest &amp; persist states. It maintains an in-memory user engagements over the past </w:t>
      </w:r>
    </w:p>
    <w:p>
      <w:pPr>
        <w:jc w:val="both"/>
      </w:pPr>
      <w:r>
        <w:t xml:space="preserve">week. Older events are dropped and GC'ed. </w:t>
      </w:r>
    </w:p>
    <w:p>
      <w:pPr>
        <w:jc w:val="both"/>
      </w:pPr>
      <w:r/>
    </w:p>
    <w:p>
      <w:pPr>
        <w:jc w:val="both"/>
      </w:pPr>
      <w:r>
        <w:t>For full details on storage &amp; processing, please check out our open-sourced project GraphJet, a general-purpose high performance in-memory storage engine.</w:t>
      </w:r>
    </w:p>
    <w:p>
      <w:pPr>
        <w:jc w:val="both"/>
      </w:pPr>
      <w:r>
        <w:t>- https://github.com/twitter/GraphJet</w:t>
      </w:r>
    </w:p>
    <w:p>
      <w:pPr>
        <w:jc w:val="both"/>
      </w:pPr>
      <w:r>
        <w:t>- http://www.vldb.org/pvldb/vol9/p1281-sharma.pdf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