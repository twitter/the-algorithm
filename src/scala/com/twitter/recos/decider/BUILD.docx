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"src/scala/com/twitter/recos/util:recos-util",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