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com.twitter.recos.decider</w:t>
      </w:r>
    </w:p>
    <w:p>
      <w:pPr>
        <w:jc w:val="both"/>
      </w:pPr>
      <w:r/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com.twitter.decider.DeciderFactory</w:t>
      </w:r>
    </w:p>
    <w:p>
      <w:pPr>
        <w:jc w:val="both"/>
      </w:pPr>
      <w:r>
        <w:t>import com.twitter.decider.RandomRecipient</w:t>
      </w:r>
    </w:p>
    <w:p>
      <w:pPr>
        <w:jc w:val="both"/>
      </w:pPr>
      <w:r>
        <w:t>import com.twitter.decider.Recipient</w:t>
      </w:r>
    </w:p>
    <w:p>
      <w:pPr>
        <w:jc w:val="both"/>
      </w:pPr>
      <w:r>
        <w:t>import com.twitter.decider.SimpleRecipient</w:t>
      </w:r>
    </w:p>
    <w:p>
      <w:pPr>
        <w:jc w:val="both"/>
      </w:pPr>
      <w:r>
        <w:t>import com.twitter.recos.util.TeamUsers</w:t>
      </w:r>
    </w:p>
    <w:p>
      <w:pPr>
        <w:jc w:val="both"/>
      </w:pPr>
      <w:r/>
    </w:p>
    <w:p>
      <w:pPr>
        <w:jc w:val="both"/>
      </w:pPr>
      <w:r>
        <w:t>case class GuestRecipient(id: Long) extends Recipient {</w:t>
      </w:r>
    </w:p>
    <w:p>
      <w:pPr>
        <w:jc w:val="both"/>
      </w:pPr>
      <w:r>
        <w:t xml:space="preserve">  override def isGuest: Boolean = true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sealed trait BaseDecider {</w:t>
      </w:r>
    </w:p>
    <w:p>
      <w:pPr>
        <w:jc w:val="both"/>
      </w:pPr>
      <w:r>
        <w:t xml:space="preserve">  def baseConfig: Option[String] = None</w:t>
      </w:r>
    </w:p>
    <w:p>
      <w:pPr>
        <w:jc w:val="both"/>
      </w:pPr>
      <w:r/>
    </w:p>
    <w:p>
      <w:pPr>
        <w:jc w:val="both"/>
      </w:pPr>
      <w:r>
        <w:t xml:space="preserve">  def overlayConfig: Option[String] = None</w:t>
      </w:r>
    </w:p>
    <w:p>
      <w:pPr>
        <w:jc w:val="both"/>
      </w:pPr>
      <w:r/>
    </w:p>
    <w:p>
      <w:pPr>
        <w:jc w:val="both"/>
      </w:pPr>
      <w:r>
        <w:t xml:space="preserve">  lazy val decider: Decider = DeciderFactory(baseConfig, overlayConfig)()</w:t>
      </w:r>
    </w:p>
    <w:p>
      <w:pPr>
        <w:jc w:val="both"/>
      </w:pPr>
      <w:r/>
    </w:p>
    <w:p>
      <w:pPr>
        <w:jc w:val="both"/>
      </w:pPr>
      <w:r>
        <w:t xml:space="preserve">  def isAvailable(feature: String, recipient: Option[Recipient]): Boolean =</w:t>
      </w:r>
    </w:p>
    <w:p>
      <w:pPr>
        <w:jc w:val="both"/>
      </w:pPr>
      <w:r>
        <w:t xml:space="preserve">    decider.isAvailable(feature, recipient)</w:t>
      </w:r>
    </w:p>
    <w:p>
      <w:pPr>
        <w:jc w:val="both"/>
      </w:pPr>
      <w:r/>
    </w:p>
    <w:p>
      <w:pPr>
        <w:jc w:val="both"/>
      </w:pPr>
      <w:r>
        <w:t xml:space="preserve">  def isAvailable(feature: String): Boolean = isAvailable(feature, None)</w:t>
      </w:r>
    </w:p>
    <w:p>
      <w:pPr>
        <w:jc w:val="both"/>
      </w:pPr>
      <w:r/>
    </w:p>
    <w:p>
      <w:pPr>
        <w:jc w:val="both"/>
      </w:pPr>
      <w:r>
        <w:t xml:space="preserve">  def isAvailableExceptTeam(feature: String, id: Long, isUser: Boolean = true): Boolean = {</w:t>
      </w:r>
    </w:p>
    <w:p>
      <w:pPr>
        <w:jc w:val="both"/>
      </w:pPr>
      <w:r>
        <w:t xml:space="preserve">    if (isUser) TeamUsers.team.contains(id) || isAvailable(feature, Some(SimpleRecipient(id)))</w:t>
      </w:r>
    </w:p>
    <w:p>
      <w:pPr>
        <w:jc w:val="both"/>
      </w:pPr>
      <w:r>
        <w:t xml:space="preserve">    else isAvailable(feature, Some(GuestRecipient(id)))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RecosDecider(env: String, cluster: String = "atla") extends BaseDecider {</w:t>
      </w:r>
    </w:p>
    <w:p>
      <w:pPr>
        <w:jc w:val="both"/>
      </w:pPr>
      <w:r>
        <w:t xml:space="preserve">  override val baseConfig = Some("/com/twitter/recos/config/decider.yml")</w:t>
      </w:r>
    </w:p>
    <w:p>
      <w:pPr>
        <w:jc w:val="both"/>
      </w:pPr>
      <w:r>
        <w:t xml:space="preserve">  override val overlayConfig = Some(</w:t>
      </w:r>
    </w:p>
    <w:p>
      <w:pPr>
        <w:jc w:val="both"/>
      </w:pPr>
      <w:r>
        <w:t xml:space="preserve">    s"/usr/local/config/overlays/recos/service/prod/$cluster/decider_overlay.yml"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shouldCompute(id: Long, displayLocation: String, isUser: Boolean = true): Boolean = {</w:t>
      </w:r>
    </w:p>
    <w:p>
      <w:pPr>
        <w:jc w:val="both"/>
      </w:pPr>
      <w:r>
        <w:t xml:space="preserve">    isAvailableExceptTeam(RecosDecider.recosIncomingTraffic + "_" + displayLocation, id, isUser)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shouldReturn(id: Long, displayLocation: String, isUser: Boolean = true): Boolean = {</w:t>
      </w:r>
    </w:p>
    <w:p>
      <w:pPr>
        <w:jc w:val="both"/>
      </w:pPr>
      <w:r>
        <w:t xml:space="preserve">    isAvailableExceptTeam(RecosDecider.recosShouldReturn + "_" + displayLocation, id, isUser)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shouldDarkmode(experiment: String): Boolean = {</w:t>
      </w:r>
    </w:p>
    <w:p>
      <w:pPr>
        <w:jc w:val="both"/>
      </w:pPr>
      <w:r>
        <w:t xml:space="preserve">    isAvailable(RecosDecider.recosShouldDark + "_exp_" + experiment, None)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shouldScribe(id: Long, isUser: Boolean = true): Boolean = {</w:t>
      </w:r>
    </w:p>
    <w:p>
      <w:pPr>
        <w:jc w:val="both"/>
      </w:pPr>
      <w:r>
        <w:t xml:space="preserve">    if (isUser) (id &gt; 0) &amp;&amp; isAvailableExceptTeam(RecosDecider.recosShouldScribe, id, isUser)</w:t>
      </w:r>
    </w:p>
    <w:p>
      <w:pPr>
        <w:jc w:val="both"/>
      </w:pPr>
      <w:r>
        <w:t xml:space="preserve">    else false // TODO: define the behavior for guests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shouldWriteMomentCapsuleOpenEdge(): Boolean = {</w:t>
      </w:r>
    </w:p>
    <w:p>
      <w:pPr>
        <w:jc w:val="both"/>
      </w:pPr>
      <w:r>
        <w:t xml:space="preserve">    val capsuleOpenDecider = env match {</w:t>
      </w:r>
    </w:p>
    <w:p>
      <w:pPr>
        <w:jc w:val="both"/>
      </w:pPr>
      <w:r>
        <w:t xml:space="preserve">      case "prod" =&gt; RecosDecider.recosShouldWriteMomentCapsuleOpenEdge</w:t>
      </w:r>
    </w:p>
    <w:p>
      <w:pPr>
        <w:jc w:val="both"/>
      </w:pPr>
      <w:r>
        <w:t xml:space="preserve">      case _ =&gt; RecosDecider.recosShouldWriteMomentCapsuleOpenEdge + RecosDecider.testSuffix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isAvailable(capsuleOpenDecider, Some(RandomRecipient))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RecosDecider {</w:t>
      </w:r>
    </w:p>
    <w:p>
      <w:pPr>
        <w:jc w:val="both"/>
      </w:pPr>
      <w:r>
        <w:t xml:space="preserve">  val testSuffix = "_test"</w:t>
      </w:r>
    </w:p>
    <w:p>
      <w:pPr>
        <w:jc w:val="both"/>
      </w:pPr>
      <w:r/>
    </w:p>
    <w:p>
      <w:pPr>
        <w:jc w:val="both"/>
      </w:pPr>
      <w:r>
        <w:t xml:space="preserve">  val recosIncomingTraffic: String = "recos_incoming_traffic"</w:t>
      </w:r>
    </w:p>
    <w:p>
      <w:pPr>
        <w:jc w:val="both"/>
      </w:pPr>
      <w:r>
        <w:t xml:space="preserve">  val recosShouldReturn: String = "recos_should_return"</w:t>
      </w:r>
    </w:p>
    <w:p>
      <w:pPr>
        <w:jc w:val="both"/>
      </w:pPr>
      <w:r>
        <w:t xml:space="preserve">  val recosShouldDark: String = "recos_should_dark"</w:t>
      </w:r>
    </w:p>
    <w:p>
      <w:pPr>
        <w:jc w:val="both"/>
      </w:pPr>
      <w:r>
        <w:t xml:space="preserve">  val recosRealtimeBlacklist: String = "recos_realtime_blacklist"</w:t>
      </w:r>
    </w:p>
    <w:p>
      <w:pPr>
        <w:jc w:val="both"/>
      </w:pPr>
      <w:r>
        <w:t xml:space="preserve">  val recosRealtimeDeveloperlist: String = "recos_realtime_developerlist"</w:t>
      </w:r>
    </w:p>
    <w:p>
      <w:pPr>
        <w:jc w:val="both"/>
      </w:pPr>
      <w:r>
        <w:t xml:space="preserve">  val recosShouldScribe: String = "recos_should_scribe"</w:t>
      </w:r>
    </w:p>
    <w:p>
      <w:pPr>
        <w:jc w:val="both"/>
      </w:pPr>
      <w:r>
        <w:t xml:space="preserve">  val recosShouldWriteMomentCapsuleOpenEdge: String = "recos_should_write_moment_capsule_open_edge"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GraphDecider extends BaseDecider {</w:t>
      </w:r>
    </w:p>
    <w:p>
      <w:pPr>
        <w:jc w:val="both"/>
      </w:pPr>
      <w:r>
        <w:t xml:space="preserve">  val graphNamePrefix: String</w:t>
      </w:r>
    </w:p>
    <w:p>
      <w:pPr>
        <w:jc w:val="both"/>
      </w:pPr>
      <w:r/>
    </w:p>
    <w:p>
      <w:pPr>
        <w:jc w:val="both"/>
      </w:pPr>
      <w:r>
        <w:t xml:space="preserve">  override val baseConfig = Some("/com/twitter/recos/config/decider.yml")</w:t>
      </w:r>
    </w:p>
    <w:p>
      <w:pPr>
        <w:jc w:val="both"/>
      </w:pPr>
      <w:r>
        <w:t xml:space="preserve">  override val overlayConfig = Some(</w:t>
      </w:r>
    </w:p>
    <w:p>
      <w:pPr>
        <w:jc w:val="both"/>
      </w:pPr>
      <w:r>
        <w:t xml:space="preserve">    "/usr/local/config/overlays/recos/service/prod/atla/decider_overlay.yml"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UserTweetEntityGraphDecider() extends GraphDecider {</w:t>
      </w:r>
    </w:p>
    <w:p>
      <w:pPr>
        <w:jc w:val="both"/>
      </w:pPr>
      <w:r>
        <w:t xml:space="preserve">  override val graphNamePrefix: String = "user_tweet_entity_graph"</w:t>
      </w:r>
    </w:p>
    <w:p>
      <w:pPr>
        <w:jc w:val="both"/>
      </w:pPr>
      <w:r/>
    </w:p>
    <w:p>
      <w:pPr>
        <w:jc w:val="both"/>
      </w:pPr>
      <w:r>
        <w:t xml:space="preserve">  def tweetSocialProof: Boolean = {</w:t>
      </w:r>
    </w:p>
    <w:p>
      <w:pPr>
        <w:jc w:val="both"/>
      </w:pPr>
      <w:r>
        <w:t xml:space="preserve">    isAvailable("user_tweet_entity_graph_tweet_social_proof")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entitySocialProof: Boolean = {</w:t>
      </w:r>
    </w:p>
    <w:p>
      <w:pPr>
        <w:jc w:val="both"/>
      </w:pPr>
      <w:r>
        <w:t xml:space="preserve">    isAvailable("user_tweet_entity_graph_entity_social_proof")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UserUserGraphDecider() extends GraphDecider {</w:t>
      </w:r>
    </w:p>
    <w:p>
      <w:pPr>
        <w:jc w:val="both"/>
      </w:pPr>
      <w:r>
        <w:t xml:space="preserve">  override val graphNamePrefix: String = "user_user_graph"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UserTweetGraphDecider(env: String, dc: String) extends GraphDecider {</w:t>
      </w:r>
    </w:p>
    <w:p>
      <w:pPr>
        <w:jc w:val="both"/>
      </w:pPr>
      <w:r>
        <w:t xml:space="preserve">  override val graphNamePrefix: String = "user-tweet-graph"</w:t>
      </w:r>
    </w:p>
    <w:p>
      <w:pPr>
        <w:jc w:val="both"/>
      </w:pPr>
      <w:r/>
    </w:p>
    <w:p>
      <w:pPr>
        <w:jc w:val="both"/>
      </w:pPr>
      <w:r>
        <w:t xml:space="preserve">  override val baseConfig = Some("/com/twitter/recos/config/user-tweet-graph_decider.yml")</w:t>
      </w:r>
    </w:p>
    <w:p>
      <w:pPr>
        <w:jc w:val="both"/>
      </w:pPr>
      <w:r>
        <w:t xml:space="preserve">  override val overlayConfig = Some(</w:t>
      </w:r>
    </w:p>
    <w:p>
      <w:pPr>
        <w:jc w:val="both"/>
      </w:pPr>
      <w:r>
        <w:t xml:space="preserve">    s"/usr/local/config/overlays/user-tweet-graph/user-tweet-graph/$env/$dc/decider_overlay.yml"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