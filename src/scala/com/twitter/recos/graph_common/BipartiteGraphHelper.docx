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com.twitter.recos.graph_common</w:t>
      </w:r>
    </w:p>
    <w:p>
      <w:pPr>
        <w:jc w:val="both"/>
      </w:pPr>
      <w:r/>
    </w:p>
    <w:p>
      <w:pPr>
        <w:jc w:val="both"/>
      </w:pPr>
      <w:r>
        <w:t>import com.twitter.graphjet.algorithms.TweetIDMask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>
        <w:t>import scala.collection.mutable.ListBuffer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The helper class encodes and decodes tweet ids with tweetypie's card information</w:t>
      </w:r>
    </w:p>
    <w:p>
      <w:pPr>
        <w:jc w:val="both"/>
      </w:pPr>
      <w:r>
        <w:t xml:space="preserve"> * when querying recos salsa library. Inside salsa library, all tweet ids are</w:t>
      </w:r>
    </w:p>
    <w:p>
      <w:pPr>
        <w:jc w:val="both"/>
      </w:pPr>
      <w:r>
        <w:t xml:space="preserve"> * encoded with card information for the purpose of inline filtering.</w:t>
      </w:r>
    </w:p>
    <w:p>
      <w:pPr>
        <w:jc w:val="both"/>
      </w:pPr>
      <w:r>
        <w:t xml:space="preserve"> */</w:t>
      </w:r>
    </w:p>
    <w:p>
      <w:pPr>
        <w:jc w:val="both"/>
      </w:pPr>
      <w:r>
        <w:t>class BipartiteGraphHelper(graph: BipartiteGraph) {</w:t>
      </w:r>
    </w:p>
    <w:p>
      <w:pPr>
        <w:jc w:val="both"/>
      </w:pPr>
      <w:r>
        <w:t xml:space="preserve">  private val tweetIDMask = new TweetIDMask</w:t>
      </w:r>
    </w:p>
    <w:p>
      <w:pPr>
        <w:jc w:val="both"/>
      </w:pPr>
      <w:r/>
    </w:p>
    <w:p>
      <w:pPr>
        <w:jc w:val="both"/>
      </w:pPr>
      <w:r>
        <w:t xml:space="preserve">  def getLeftNodeEdges(leftNode: Long): Seq[(Long, Byte)] = {</w:t>
      </w:r>
    </w:p>
    <w:p>
      <w:pPr>
        <w:jc w:val="both"/>
      </w:pPr>
      <w:r>
        <w:t xml:space="preserve">    val iterator = graph.getLeftNodeEdges(leftNode)</w:t>
      </w:r>
    </w:p>
    <w:p>
      <w:pPr>
        <w:jc w:val="both"/>
      </w:pPr>
      <w:r/>
    </w:p>
    <w:p>
      <w:pPr>
        <w:jc w:val="both"/>
      </w:pPr>
      <w:r>
        <w:t xml:space="preserve">    val edges: ListBuffer[(Long, Byte)] = ListBuffer()</w:t>
      </w:r>
    </w:p>
    <w:p>
      <w:pPr>
        <w:jc w:val="both"/>
      </w:pPr>
      <w:r>
        <w:t xml:space="preserve">    if (iterator != null) {</w:t>
      </w:r>
    </w:p>
    <w:p>
      <w:pPr>
        <w:jc w:val="both"/>
      </w:pPr>
      <w:r>
        <w:t xml:space="preserve">      while (iterator.hasNext) {</w:t>
      </w:r>
    </w:p>
    <w:p>
      <w:pPr>
        <w:jc w:val="both"/>
      </w:pPr>
      <w:r>
        <w:t xml:space="preserve">        val node = iterator.nextLong()</w:t>
      </w:r>
    </w:p>
    <w:p>
      <w:pPr>
        <w:jc w:val="both"/>
      </w:pPr>
      <w:r>
        <w:t xml:space="preserve">        val engagementType = iterator.currentEdgeType()</w:t>
      </w:r>
    </w:p>
    <w:p>
      <w:pPr>
        <w:jc w:val="both"/>
      </w:pPr>
      <w:r>
        <w:t xml:space="preserve">        edges += ((tweetIDMask.restore(node), engagementType))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edges.reverse.distinct // Most recent edges first, no duplications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getRightNodeEdges(rightNode: Long): Seq[Long] = {</w:t>
      </w:r>
    </w:p>
    <w:p>
      <w:pPr>
        <w:jc w:val="both"/>
      </w:pPr>
      <w:r>
        <w:t xml:space="preserve">    val iterator = graph.getRightNodeEdges(rightNode)</w:t>
      </w:r>
    </w:p>
    <w:p>
      <w:pPr>
        <w:jc w:val="both"/>
      </w:pPr>
      <w:r>
        <w:t xml:space="preserve">    val leftNodes: ListBuffer[Long] = ListBuffer()</w:t>
      </w:r>
    </w:p>
    <w:p>
      <w:pPr>
        <w:jc w:val="both"/>
      </w:pPr>
      <w:r>
        <w:t xml:space="preserve">    if (iterator != null) {</w:t>
      </w:r>
    </w:p>
    <w:p>
      <w:pPr>
        <w:jc w:val="both"/>
      </w:pPr>
      <w:r>
        <w:t xml:space="preserve">      while (iterator.hasNext) {</w:t>
      </w:r>
    </w:p>
    <w:p>
      <w:pPr>
        <w:jc w:val="both"/>
      </w:pPr>
      <w:r>
        <w:t xml:space="preserve">        leftNodes += iterator.nextLong()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leftNodes.reverse.distinct // Most recent edges first, no duplications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