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com.twitter.recos.graph_common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com.twitter.recos.recos_common.thriftscala.{</w:t>
      </w:r>
    </w:p>
    <w:p>
      <w:pPr>
        <w:jc w:val="both"/>
      </w:pPr>
      <w:r>
        <w:t xml:space="preserve">  SocialProofType,</w:t>
      </w:r>
    </w:p>
    <w:p>
      <w:pPr>
        <w:jc w:val="both"/>
      </w:pPr>
      <w:r>
        <w:t xml:space="preserve">  GetRecentEdgesRequest,</w:t>
      </w:r>
    </w:p>
    <w:p>
      <w:pPr>
        <w:jc w:val="both"/>
      </w:pPr>
      <w:r>
        <w:t xml:space="preserve">  GetRecentEdgesResponse,</w:t>
      </w:r>
    </w:p>
    <w:p>
      <w:pPr>
        <w:jc w:val="both"/>
      </w:pPr>
      <w:r>
        <w:t xml:space="preserve">  NodeInfo,</w:t>
      </w:r>
    </w:p>
    <w:p>
      <w:pPr>
        <w:jc w:val="both"/>
      </w:pPr>
      <w:r>
        <w:t xml:space="preserve">  RecentEdge</w:t>
      </w:r>
    </w:p>
    <w:p>
      <w:pPr>
        <w:jc w:val="both"/>
      </w:pPr>
      <w:r>
        <w:t>}</w:t>
      </w:r>
    </w:p>
    <w:p>
      <w:pPr>
        <w:jc w:val="both"/>
      </w:pPr>
      <w:r>
        <w:t>import com.twitter.recos.util.Stats._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of the Thrift-defined service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LeftNodeEdgesHandler(graphHelper: BipartiteGraphHelper, statsReceiver: StatsReceiver)</w:t>
      </w:r>
    </w:p>
    <w:p>
      <w:pPr>
        <w:jc w:val="both"/>
      </w:pPr>
      <w:r>
        <w:t xml:space="preserve">    extends RequestHandler[GetRecentEdgesRequest, GetRecentEdgesResponse] {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private val CLICK = 0</w:t>
      </w:r>
    </w:p>
    <w:p>
      <w:pPr>
        <w:jc w:val="both"/>
      </w:pPr>
      <w:r>
        <w:t xml:space="preserve">  private val FAVORITE = 1</w:t>
      </w:r>
    </w:p>
    <w:p>
      <w:pPr>
        <w:jc w:val="both"/>
      </w:pPr>
      <w:r>
        <w:t xml:space="preserve">  private val RETWEET = 2</w:t>
      </w:r>
    </w:p>
    <w:p>
      <w:pPr>
        <w:jc w:val="both"/>
      </w:pPr>
      <w:r>
        <w:t xml:space="preserve">  private val REPLY = 3</w:t>
      </w:r>
    </w:p>
    <w:p>
      <w:pPr>
        <w:jc w:val="both"/>
      </w:pPr>
      <w:r>
        <w:t xml:space="preserve">  private val TWEET = 4</w:t>
      </w:r>
    </w:p>
    <w:p>
      <w:pPr>
        <w:jc w:val="both"/>
      </w:pPr>
      <w:r/>
    </w:p>
    <w:p>
      <w:pPr>
        <w:jc w:val="both"/>
      </w:pPr>
      <w:r>
        <w:t xml:space="preserve">  override def apply(request: GetRecentEdgesRequest): Future[GetRecentEdgesResponse]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recentEdges = graphHelper.getLeftNodeEdges(request.requestId).flatMap {</w:t>
      </w:r>
    </w:p>
    <w:p>
      <w:pPr>
        <w:jc w:val="both"/>
      </w:pPr>
      <w:r>
        <w:t xml:space="preserve">        case (node, engagementType) if engagementType == CLICK =&gt;</w:t>
      </w:r>
    </w:p>
    <w:p>
      <w:pPr>
        <w:jc w:val="both"/>
      </w:pPr>
      <w:r>
        <w:t xml:space="preserve">          Some(RecentEdge(node, SocialProofType.Click))</w:t>
      </w:r>
    </w:p>
    <w:p>
      <w:pPr>
        <w:jc w:val="both"/>
      </w:pPr>
      <w:r>
        <w:t xml:space="preserve">        case (node, engagementType) if engagementType == FAVORITE =&gt;</w:t>
      </w:r>
    </w:p>
    <w:p>
      <w:pPr>
        <w:jc w:val="both"/>
      </w:pPr>
      <w:r>
        <w:t xml:space="preserve">          Some(RecentEdge(node, SocialProofType.Favorite))</w:t>
      </w:r>
    </w:p>
    <w:p>
      <w:pPr>
        <w:jc w:val="both"/>
      </w:pPr>
      <w:r>
        <w:t xml:space="preserve">        case (node, engagementType) if engagementType == RETWEET =&gt;</w:t>
      </w:r>
    </w:p>
    <w:p>
      <w:pPr>
        <w:jc w:val="both"/>
      </w:pPr>
      <w:r>
        <w:t xml:space="preserve">          Some(RecentEdge(node, SocialProofType.Retweet))</w:t>
      </w:r>
    </w:p>
    <w:p>
      <w:pPr>
        <w:jc w:val="both"/>
      </w:pPr>
      <w:r>
        <w:t xml:space="preserve">        case (node, engagementType) if engagementType == REPLY =&gt;</w:t>
      </w:r>
    </w:p>
    <w:p>
      <w:pPr>
        <w:jc w:val="both"/>
      </w:pPr>
      <w:r>
        <w:t xml:space="preserve">          Some(RecentEdge(node, SocialProofType.Reply))</w:t>
      </w:r>
    </w:p>
    <w:p>
      <w:pPr>
        <w:jc w:val="both"/>
      </w:pPr>
      <w:r>
        <w:t xml:space="preserve">        case (node, engagementType) if engagementType == TWEET =&gt;</w:t>
      </w:r>
    </w:p>
    <w:p>
      <w:pPr>
        <w:jc w:val="both"/>
      </w:pPr>
      <w:r>
        <w:t xml:space="preserve">          Some(RecentEdge(node, SocialProofType.Tweet))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Future.value(GetRecentEdgesResponse(recentEdges))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RightNodeInfoHandler(graphHelper: BipartiteGraphHelper, statsReceiver: StatsReceiver)</w:t>
      </w:r>
    </w:p>
    <w:p>
      <w:pPr>
        <w:jc w:val="both"/>
      </w:pPr>
      <w:r>
        <w:t xml:space="preserve">    extends RequestHandler[Long, NodeInfo] {</w:t>
      </w:r>
    </w:p>
    <w:p>
      <w:pPr>
        <w:jc w:val="both"/>
      </w:pPr>
      <w:r>
        <w:t xml:space="preserve">  private[this] val stats = statsReceiver.scope(this.getClass.getSimpleName)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apply(rightNode: Long): Future[NodeInfo] = {</w:t>
      </w:r>
    </w:p>
    <w:p>
      <w:pPr>
        <w:jc w:val="both"/>
      </w:pPr>
      <w:r>
        <w:t xml:space="preserve">    trackFutureBlockStats(stats) {</w:t>
      </w:r>
    </w:p>
    <w:p>
      <w:pPr>
        <w:jc w:val="both"/>
      </w:pPr>
      <w:r>
        <w:t xml:space="preserve">      val edges = graphHelper.getRightNodeEdges(rightNode)</w:t>
      </w:r>
    </w:p>
    <w:p>
      <w:pPr>
        <w:jc w:val="both"/>
      </w:pPr>
      <w:r>
        <w:t xml:space="preserve">      Future.value(NodeInfo(edges = edges))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