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com.twitter.graphjet.bipartite.RightNodeMetadataLeftIndexedPowerLawMultiSegmentBipartiteGraph</w:t>
      </w:r>
    </w:p>
    <w:p>
      <w:pPr>
        <w:jc w:val="both"/>
      </w:pPr>
      <w:r>
        <w:t>import com.twitter.graphjet.bipartite.api.EdgeTypeMask</w:t>
      </w:r>
    </w:p>
    <w:p>
      <w:pPr>
        <w:jc w:val="both"/>
      </w:pPr>
      <w:r>
        <w:t>import com.twitter.graphjet.stats.StatsReceiver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GraphBuilder builds a RightNodeMetadataLeftIndexedPowerLawMultiSegmentBipartiteGraphBuilder given a set of</w:t>
      </w:r>
    </w:p>
    <w:p>
      <w:pPr>
        <w:jc w:val="both"/>
      </w:pPr>
      <w:r>
        <w:t xml:space="preserve"> * parameters.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RightNodeMetadataLeftIndexedPowerLawMultiSegmentBipartiteGraphBuilder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encapsulates all the state needed to initialize the in-memory graph.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 * @param maxNumSegments           is the maximum number of segments we'll add to the graph.</w:t>
      </w:r>
    </w:p>
    <w:p>
      <w:pPr>
        <w:jc w:val="both"/>
      </w:pPr>
      <w:r>
        <w:t xml:space="preserve">   *                                 At that point, the oldest segments will start getting dropped</w:t>
      </w:r>
    </w:p>
    <w:p>
      <w:pPr>
        <w:jc w:val="both"/>
      </w:pPr>
      <w:r>
        <w:t xml:space="preserve">   * @param maxNumEdgesPerSegment    determines when the implementation decides to fork off a</w:t>
      </w:r>
    </w:p>
    <w:p>
      <w:pPr>
        <w:jc w:val="both"/>
      </w:pPr>
      <w:r>
        <w:t xml:space="preserve">   *                                 new segment</w:t>
      </w:r>
    </w:p>
    <w:p>
      <w:pPr>
        <w:jc w:val="both"/>
      </w:pPr>
      <w:r>
        <w:t xml:space="preserve">   * @param expectedNumLeftNodes     is the expected number of left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expectedMaxLeftDegree    is the maximum degree expected for any left node</w:t>
      </w:r>
    </w:p>
    <w:p>
      <w:pPr>
        <w:jc w:val="both"/>
      </w:pPr>
      <w:r>
        <w:t xml:space="preserve">   * @param leftPowerLawExponent     is the exponent of the LHS power-law graph. see</w:t>
      </w:r>
    </w:p>
    <w:p>
      <w:pPr>
        <w:jc w:val="both"/>
      </w:pPr>
      <w:r>
        <w:t xml:space="preserve">   *                                 [[com.twitter.graphjet.bipartite.edgepool.PowerLawDegreeEdgePool]]</w:t>
      </w:r>
    </w:p>
    <w:p>
      <w:pPr>
        <w:jc w:val="both"/>
      </w:pPr>
      <w:r>
        <w:t xml:space="preserve">   *                                 for details</w:t>
      </w:r>
    </w:p>
    <w:p>
      <w:pPr>
        <w:jc w:val="both"/>
      </w:pPr>
      <w:r>
        <w:t xml:space="preserve">   * @param expectedNumRightNodes    is the expected number of right nodes that would be inserted in</w:t>
      </w:r>
    </w:p>
    <w:p>
      <w:pPr>
        <w:jc w:val="both"/>
      </w:pPr>
      <w:r>
        <w:t xml:space="preserve">   *                                 the segment</w:t>
      </w:r>
    </w:p>
    <w:p>
      <w:pPr>
        <w:jc w:val="both"/>
      </w:pPr>
      <w:r>
        <w:t xml:space="preserve">   * @param numRightNodeMetadataTypes is the max number of node metadata types associated with the</w:t>
      </w:r>
    </w:p>
    <w:p>
      <w:pPr>
        <w:jc w:val="both"/>
      </w:pPr>
      <w:r>
        <w:t xml:space="preserve">   *                                  right nodes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GraphBuilderConfig(</w:t>
      </w:r>
    </w:p>
    <w:p>
      <w:pPr>
        <w:jc w:val="both"/>
      </w:pPr>
      <w:r>
        <w:t xml:space="preserve">    maxNumSegments: Int,</w:t>
      </w:r>
    </w:p>
    <w:p>
      <w:pPr>
        <w:jc w:val="both"/>
      </w:pPr>
      <w:r>
        <w:t xml:space="preserve">    maxNumEdgesPerSegment: Int,</w:t>
      </w:r>
    </w:p>
    <w:p>
      <w:pPr>
        <w:jc w:val="both"/>
      </w:pPr>
      <w:r>
        <w:t xml:space="preserve">    expectedNumLeftNodes: Int,</w:t>
      </w:r>
    </w:p>
    <w:p>
      <w:pPr>
        <w:jc w:val="both"/>
      </w:pPr>
      <w:r>
        <w:t xml:space="preserve">    expectedMaxLeftDegree: Int,</w:t>
      </w:r>
    </w:p>
    <w:p>
      <w:pPr>
        <w:jc w:val="both"/>
      </w:pPr>
      <w:r>
        <w:t xml:space="preserve">    leftPowerLawExponent: Double,</w:t>
      </w:r>
    </w:p>
    <w:p>
      <w:pPr>
        <w:jc w:val="both"/>
      </w:pPr>
      <w:r>
        <w:t xml:space="preserve">    expectedNumRightNodes: Int,</w:t>
      </w:r>
    </w:p>
    <w:p>
      <w:pPr>
        <w:jc w:val="both"/>
      </w:pPr>
      <w:r>
        <w:t xml:space="preserve">    numRightNodeMetadataTypes: Int,</w:t>
      </w:r>
    </w:p>
    <w:p>
      <w:pPr>
        <w:jc w:val="both"/>
      </w:pPr>
      <w:r>
        <w:t xml:space="preserve">    edgeTypeMask: EdgeTypeMask)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 function returns a mutuable bipartiteGraph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 * @param graphBuilderConfig is the graph builder config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graphBuilderConfig: GraphBuilderConfig,</w:t>
      </w:r>
    </w:p>
    <w:p>
      <w:pPr>
        <w:jc w:val="both"/>
      </w:pPr>
      <w:r>
        <w:t xml:space="preserve">    statsReceiverWrapper: StatsReceiver</w:t>
      </w:r>
    </w:p>
    <w:p>
      <w:pPr>
        <w:jc w:val="both"/>
      </w:pPr>
      <w:r>
        <w:t xml:space="preserve">  ): RightNodeMetadataLeftIndexedPowerLawMultiSegmentBipartiteGraph = {</w:t>
      </w:r>
    </w:p>
    <w:p>
      <w:pPr>
        <w:jc w:val="both"/>
      </w:pPr>
      <w:r>
        <w:t xml:space="preserve">    new RightNodeMetadataLeftIndexedPowerLawMultiSegmentBipartiteGraph(</w:t>
      </w:r>
    </w:p>
    <w:p>
      <w:pPr>
        <w:jc w:val="both"/>
      </w:pPr>
      <w:r>
        <w:t xml:space="preserve">      graphBuilderConfig.maxNumSegments,</w:t>
      </w:r>
    </w:p>
    <w:p>
      <w:pPr>
        <w:jc w:val="both"/>
      </w:pPr>
      <w:r>
        <w:t xml:space="preserve">      graphBuilderConfig.maxNumEdgesPerSegment,</w:t>
      </w:r>
    </w:p>
    <w:p>
      <w:pPr>
        <w:jc w:val="both"/>
      </w:pPr>
      <w:r>
        <w:t xml:space="preserve">      graphBuilderConfig.expectedNumLeftNodes,</w:t>
      </w:r>
    </w:p>
    <w:p>
      <w:pPr>
        <w:jc w:val="both"/>
      </w:pPr>
      <w:r>
        <w:t xml:space="preserve">      graphBuilderConfig.expectedMaxLeftDegree,</w:t>
      </w:r>
    </w:p>
    <w:p>
      <w:pPr>
        <w:jc w:val="both"/>
      </w:pPr>
      <w:r>
        <w:t xml:space="preserve">      graphBuilderConfig.leftPowerLawExponent,</w:t>
      </w:r>
    </w:p>
    <w:p>
      <w:pPr>
        <w:jc w:val="both"/>
      </w:pPr>
      <w:r>
        <w:t xml:space="preserve">      graphBuilderConfig.expectedNumRightNodes,</w:t>
      </w:r>
    </w:p>
    <w:p>
      <w:pPr>
        <w:jc w:val="both"/>
      </w:pPr>
      <w:r>
        <w:t xml:space="preserve">      graphBuilderConfig.numRightNodeMetadataTypes,</w:t>
      </w:r>
    </w:p>
    <w:p>
      <w:pPr>
        <w:jc w:val="both"/>
      </w:pPr>
      <w:r>
        <w:t xml:space="preserve">      graphBuilderConfig.edgeTypeMask,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