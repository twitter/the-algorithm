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com.twitter.recos.user_tweet_entity_graph</w:t>
      </w:r>
    </w:p>
    <w:p>
      <w:pPr>
        <w:jc w:val="both"/>
      </w:pPr>
      <w:r/>
    </w:p>
    <w:p>
      <w:pPr>
        <w:jc w:val="both"/>
      </w:pPr>
      <w:r>
        <w:t>import java.util.Random</w:t>
      </w:r>
    </w:p>
    <w:p>
      <w:pPr>
        <w:jc w:val="both"/>
      </w:pPr>
      <w:r>
        <w:t>import com.twitter.concurrent.AsyncQueue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com.twitter.graphjet.bipartite.NodeMetadataLeftIndexedMultiSegmentBipartiteGraph</w:t>
      </w:r>
    </w:p>
    <w:p>
      <w:pPr>
        <w:jc w:val="both"/>
      </w:pPr>
      <w:r>
        <w:t>import com.twitter.graphjet.algorithms.RecommendationInfo</w:t>
      </w:r>
    </w:p>
    <w:p>
      <w:pPr>
        <w:jc w:val="both"/>
      </w:pPr>
      <w:r>
        <w:t>import com.twitter.graphjet.algorithms.socialproof.{</w:t>
      </w:r>
    </w:p>
    <w:p>
      <w:pPr>
        <w:jc w:val="both"/>
      </w:pPr>
      <w:r>
        <w:t xml:space="preserve">  SocialProofResult,</w:t>
      </w:r>
    </w:p>
    <w:p>
      <w:pPr>
        <w:jc w:val="both"/>
      </w:pPr>
      <w:r>
        <w:t xml:space="preserve">  TweetSocialProofGenerator,</w:t>
      </w:r>
    </w:p>
    <w:p>
      <w:pPr>
        <w:jc w:val="both"/>
      </w:pPr>
      <w:r>
        <w:t xml:space="preserve">  SocialProofRequest =&gt; SocialProofJavaRequest,</w:t>
      </w:r>
    </w:p>
    <w:p>
      <w:pPr>
        <w:jc w:val="both"/>
      </w:pPr>
      <w:r>
        <w:t xml:space="preserve">  SocialProofResponse =&gt; SocialProofJavaResponse</w:t>
      </w:r>
    </w:p>
    <w:p>
      <w:pPr>
        <w:jc w:val="both"/>
      </w:pPr>
      <w:r>
        <w:t>}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com.twitter.recos.model.SalsaQueryRunner.SalsaRunnerConfig</w:t>
      </w:r>
    </w:p>
    <w:p>
      <w:pPr>
        <w:jc w:val="both"/>
      </w:pPr>
      <w:r>
        <w:t>import com.twitter.recos.user_tweet_entity_graph.thriftscala.{</w:t>
      </w:r>
    </w:p>
    <w:p>
      <w:pPr>
        <w:jc w:val="both"/>
      </w:pPr>
      <w:r>
        <w:t xml:space="preserve">  RecommendationType,</w:t>
      </w:r>
    </w:p>
    <w:p>
      <w:pPr>
        <w:jc w:val="both"/>
      </w:pPr>
      <w:r>
        <w:t xml:space="preserve">  RecommendationSocialProofRequest =&gt; RecommendationSocialProofThriftRequest,</w:t>
      </w:r>
    </w:p>
    <w:p>
      <w:pPr>
        <w:jc w:val="both"/>
      </w:pPr>
      <w:r>
        <w:t xml:space="preserve">  SocialProofRequest =&gt; SocialProofThriftRequest</w:t>
      </w:r>
    </w:p>
    <w:p>
      <w:pPr>
        <w:jc w:val="both"/>
      </w:pPr>
      <w:r>
        <w:t>}</w:t>
      </w:r>
    </w:p>
    <w:p>
      <w:pPr>
        <w:jc w:val="both"/>
      </w:pPr>
      <w:r>
        <w:t>import com.twitter.util.{Future, Try}</w:t>
      </w:r>
    </w:p>
    <w:p>
      <w:pPr>
        <w:jc w:val="both"/>
      </w:pPr>
      <w:r>
        <w:t>import it.unimi.dsi.fastutil.longs.{Long2DoubleMap, Long2DoubleOpenHashMap, LongArraySet}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TweetSocialProofRunner creates a queue of reader threads, TweetSocialProofGenerator, and each one</w:t>
      </w:r>
    </w:p>
    <w:p>
      <w:pPr>
        <w:jc w:val="both"/>
      </w:pPr>
      <w:r>
        <w:t xml:space="preserve"> * reads from the graph and computes social proofs.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TweetSocialProofRunner(</w:t>
      </w:r>
    </w:p>
    <w:p>
      <w:pPr>
        <w:jc w:val="both"/>
      </w:pPr>
      <w:r>
        <w:t xml:space="preserve">  bipartiteGraph: NodeMetadataLeftIndexedMultiSegmentBipartiteGraph,</w:t>
      </w:r>
    </w:p>
    <w:p>
      <w:pPr>
        <w:jc w:val="both"/>
      </w:pPr>
      <w:r>
        <w:t xml:space="preserve">  salsaRunnerConfig: SalsaRunnerConfig,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>
        <w:t xml:space="preserve">  private val log: Logger = Logger()</w:t>
      </w:r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>
        <w:t xml:space="preserve">  private val socialProofSizeStat = stats.stat("socialProofSize")</w:t>
      </w:r>
    </w:p>
    <w:p>
      <w:pPr>
        <w:jc w:val="both"/>
      </w:pPr>
      <w:r/>
    </w:p>
    <w:p>
      <w:pPr>
        <w:jc w:val="both"/>
      </w:pPr>
      <w:r>
        <w:t xml:space="preserve">  private val socialProofFailureCounter = stats.counter("failure")</w:t>
      </w:r>
    </w:p>
    <w:p>
      <w:pPr>
        <w:jc w:val="both"/>
      </w:pPr>
      <w:r>
        <w:t xml:space="preserve">  private val pollCounter = stats.counter("poll")</w:t>
      </w:r>
    </w:p>
    <w:p>
      <w:pPr>
        <w:jc w:val="both"/>
      </w:pPr>
      <w:r>
        <w:t xml:space="preserve">  private val pollTimeoutCounter = stats.counter("pollTimeout")</w:t>
      </w:r>
    </w:p>
    <w:p>
      <w:pPr>
        <w:jc w:val="both"/>
      </w:pPr>
      <w:r>
        <w:t xml:space="preserve">  private val offerCounter = stats.counter("offer")</w:t>
      </w:r>
    </w:p>
    <w:p>
      <w:pPr>
        <w:jc w:val="both"/>
      </w:pPr>
      <w:r>
        <w:t xml:space="preserve">  private val pollLatencyStat = stats.stat("pollLatency")</w:t>
      </w:r>
    </w:p>
    <w:p>
      <w:pPr>
        <w:jc w:val="both"/>
      </w:pPr>
      <w:r>
        <w:t xml:space="preserve">  private val socialProofRunnerPool = initSocialProofRunnerPool()</w:t>
      </w:r>
    </w:p>
    <w:p>
      <w:pPr>
        <w:jc w:val="both"/>
      </w:pPr>
      <w:r/>
    </w:p>
    <w:p>
      <w:pPr>
        <w:jc w:val="both"/>
      </w:pPr>
      <w:r>
        <w:t xml:space="preserve">  private def initSocialProofRunnerPool(): AsyncQueue[TweetSocialProofGenerator] = {</w:t>
      </w:r>
    </w:p>
    <w:p>
      <w:pPr>
        <w:jc w:val="both"/>
      </w:pPr>
      <w:r>
        <w:t xml:space="preserve">    val socialProofQueue = new AsyncQueue[TweetSocialProofGenerator]</w:t>
      </w:r>
    </w:p>
    <w:p>
      <w:pPr>
        <w:jc w:val="both"/>
      </w:pPr>
      <w:r>
        <w:t xml:space="preserve">    (0 until salsaRunnerConfig.numSalsaRunners).foreach { _ =&gt;</w:t>
      </w:r>
    </w:p>
    <w:p>
      <w:pPr>
        <w:jc w:val="both"/>
      </w:pPr>
      <w:r>
        <w:t xml:space="preserve">      socialProofQueue.offer(new TweetSocialProofGenerator(bipartiteGraph))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socialProofQueue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method to interpret the output of SocialProofJavaResponse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socialProofResponse is the response from running TweetSocialProof</w:t>
      </w:r>
    </w:p>
    <w:p>
      <w:pPr>
        <w:jc w:val="both"/>
      </w:pPr>
      <w:r>
        <w:t xml:space="preserve">   * @return a sequence of SocialProofResult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transformSocialProofResponse(</w:t>
      </w:r>
    </w:p>
    <w:p>
      <w:pPr>
        <w:jc w:val="both"/>
      </w:pPr>
      <w:r>
        <w:t xml:space="preserve">    socialProofResponse: Option[SocialProofJavaResponse]</w:t>
      </w:r>
    </w:p>
    <w:p>
      <w:pPr>
        <w:jc w:val="both"/>
      </w:pPr>
      <w:r>
        <w:t xml:space="preserve">  ): Seq[RecommendationInfo] = {</w:t>
      </w:r>
    </w:p>
    <w:p>
      <w:pPr>
        <w:jc w:val="both"/>
      </w:pPr>
      <w:r>
        <w:t xml:space="preserve">    socialProofResponse match {</w:t>
      </w:r>
    </w:p>
    <w:p>
      <w:pPr>
        <w:jc w:val="both"/>
      </w:pPr>
      <w:r>
        <w:t xml:space="preserve">      case Some(response) =&gt;</w:t>
      </w:r>
    </w:p>
    <w:p>
      <w:pPr>
        <w:jc w:val="both"/>
      </w:pPr>
      <w:r>
        <w:t xml:space="preserve">        val scalaResponse = response.getRankedRecommendations.asScala</w:t>
      </w:r>
    </w:p>
    <w:p>
      <w:pPr>
        <w:jc w:val="both"/>
      </w:pPr>
      <w:r>
        <w:t xml:space="preserve">        scalaResponse.foreach { result =&gt;</w:t>
      </w:r>
    </w:p>
    <w:p>
      <w:pPr>
        <w:jc w:val="both"/>
      </w:pPr>
      <w:r>
        <w:t xml:space="preserve">          socialProofSizeStat.add(result.asInstanceOf[SocialProofResult].getSocialProofSize)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scalaResponse.toSeq</w:t>
      </w:r>
    </w:p>
    <w:p>
      <w:pPr>
        <w:jc w:val="both"/>
      </w:pPr>
      <w:r>
        <w:t xml:space="preserve">      case _ =&gt; 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method to run social proof computation and convert the results to Option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socialProof is socialProof reader on bipartite graph</w:t>
      </w:r>
    </w:p>
    <w:p>
      <w:pPr>
        <w:jc w:val="both"/>
      </w:pPr>
      <w:r>
        <w:t xml:space="preserve">   * @param request is the socialProof request</w:t>
      </w:r>
    </w:p>
    <w:p>
      <w:pPr>
        <w:jc w:val="both"/>
      </w:pPr>
      <w:r>
        <w:t xml:space="preserve">   * @return is an option of SocialProofJavaResponse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getSocialProofResponse(</w:t>
      </w:r>
    </w:p>
    <w:p>
      <w:pPr>
        <w:jc w:val="both"/>
      </w:pPr>
      <w:r>
        <w:t xml:space="preserve">    socialProof: TweetSocialProofGenerator,</w:t>
      </w:r>
    </w:p>
    <w:p>
      <w:pPr>
        <w:jc w:val="both"/>
      </w:pPr>
      <w:r>
        <w:t xml:space="preserve">    request: SocialProofJavaRequest,</w:t>
      </w:r>
    </w:p>
    <w:p>
      <w:pPr>
        <w:jc w:val="both"/>
      </w:pPr>
      <w:r>
        <w:t xml:space="preserve">    random: Random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Option[SocialProofJavaResponse] = {</w:t>
      </w:r>
    </w:p>
    <w:p>
      <w:pPr>
        <w:jc w:val="both"/>
      </w:pPr>
      <w:r>
        <w:t xml:space="preserve">    val attempt = Try(socialProof.computeRecommendations(request, random)).onFailure { e =&gt;</w:t>
      </w:r>
    </w:p>
    <w:p>
      <w:pPr>
        <w:jc w:val="both"/>
      </w:pPr>
      <w:r>
        <w:t xml:space="preserve">      socialProofFailureCounter.incr()</w:t>
      </w:r>
    </w:p>
    <w:p>
      <w:pPr>
        <w:jc w:val="both"/>
      </w:pPr>
      <w:r>
        <w:t xml:space="preserve">      log.error(e, "SocialProof computation failed")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attempt.toOption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Attempt to retrieve a TweetSocialProof thread from the runner pool</w:t>
      </w:r>
    </w:p>
    <w:p>
      <w:pPr>
        <w:jc w:val="both"/>
      </w:pPr>
      <w:r>
        <w:t xml:space="preserve">   * to execute a socialProofRequest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handleSocialProofRequest(socialProofRequest: SocialProofJavaRequest) = {</w:t>
      </w:r>
    </w:p>
    <w:p>
      <w:pPr>
        <w:jc w:val="both"/>
      </w:pPr>
      <w:r>
        <w:t xml:space="preserve">    pollCounter.incr()</w:t>
      </w:r>
    </w:p>
    <w:p>
      <w:pPr>
        <w:jc w:val="both"/>
      </w:pPr>
      <w:r>
        <w:t xml:space="preserve">    val t0 = System.currentTimeMillis()</w:t>
      </w:r>
    </w:p>
    <w:p>
      <w:pPr>
        <w:jc w:val="both"/>
      </w:pPr>
      <w:r>
        <w:t xml:space="preserve">    socialProofRunnerPool.poll().map { tweetSocialProof =&gt;</w:t>
      </w:r>
    </w:p>
    <w:p>
      <w:pPr>
        <w:jc w:val="both"/>
      </w:pPr>
      <w:r>
        <w:t xml:space="preserve">      val pollTime = System.currentTimeMillis - t0</w:t>
      </w:r>
    </w:p>
    <w:p>
      <w:pPr>
        <w:jc w:val="both"/>
      </w:pPr>
      <w:r>
        <w:t xml:space="preserve">      pollLatencyStat.add(pollTime)</w:t>
      </w:r>
    </w:p>
    <w:p>
      <w:pPr>
        <w:jc w:val="both"/>
      </w:pPr>
      <w:r>
        <w:t xml:space="preserve">      val socialProofResponse = Try {</w:t>
      </w:r>
    </w:p>
    <w:p>
      <w:pPr>
        <w:jc w:val="both"/>
      </w:pPr>
      <w:r>
        <w:t xml:space="preserve">        if (pollTime &lt; salsaRunnerConfig.timeoutSalsaRunner) {</w:t>
      </w:r>
    </w:p>
    <w:p>
      <w:pPr>
        <w:jc w:val="both"/>
      </w:pPr>
      <w:r>
        <w:t xml:space="preserve">          val response = getSocialProofResponse(tweetSocialProof, socialProofRequest, new Random())(</w:t>
      </w:r>
    </w:p>
    <w:p>
      <w:pPr>
        <w:jc w:val="both"/>
      </w:pPr>
      <w:r>
        <w:t xml:space="preserve">            statsReceiver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transformSocialProofResponse(response)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// if we did not get a social proof in time, then fail fast here and immediately put it back</w:t>
      </w:r>
    </w:p>
    <w:p>
      <w:pPr>
        <w:jc w:val="both"/>
      </w:pPr>
      <w:r>
        <w:t xml:space="preserve">          log.warning("socialProof polling timeout")</w:t>
      </w:r>
    </w:p>
    <w:p>
      <w:pPr>
        <w:jc w:val="both"/>
      </w:pPr>
      <w:r>
        <w:t xml:space="preserve">          pollTimeoutCounter.incr()</w:t>
      </w:r>
    </w:p>
    <w:p>
      <w:pPr>
        <w:jc w:val="both"/>
      </w:pPr>
      <w:r>
        <w:t xml:space="preserve">          throw new RuntimeException("socialProof poll timeout")</w:t>
      </w:r>
    </w:p>
    <w:p>
      <w:pPr>
        <w:jc w:val="both"/>
      </w:pPr>
      <w:r>
        <w:t xml:space="preserve">          Nil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ensure {</w:t>
      </w:r>
    </w:p>
    <w:p>
      <w:pPr>
        <w:jc w:val="both"/>
      </w:pPr>
      <w:r>
        <w:t xml:space="preserve">        socialProofRunnerPool.offer(tweetSocialProof)</w:t>
      </w:r>
    </w:p>
    <w:p>
      <w:pPr>
        <w:jc w:val="both"/>
      </w:pPr>
      <w:r>
        <w:t xml:space="preserve">        offerCounter.incr()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socialProofResponse.toOption getOrElse 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apply() supports requests coming from the old tweet social proof endpoint.</w:t>
      </w:r>
    </w:p>
    <w:p>
      <w:pPr>
        <w:jc w:val="both"/>
      </w:pPr>
      <w:r>
        <w:t xml:space="preserve">   * Currently this supports clients such as Email Recommendations, MagicRecs, and HomeTimeline.</w:t>
      </w:r>
    </w:p>
    <w:p>
      <w:pPr>
        <w:jc w:val="both"/>
      </w:pPr>
      <w:r>
        <w:t xml:space="preserve">   * In order to avoid heavy migration work, we are retaining this endpoint.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apply(request: SocialProofThriftRequest): Future[Seq[RecommendationInfo]] = {</w:t>
      </w:r>
    </w:p>
    <w:p>
      <w:pPr>
        <w:jc w:val="both"/>
      </w:pPr>
      <w:r>
        <w:t xml:space="preserve">    val tweetSet = new LongArraySet(request.inputTweets.toArray)</w:t>
      </w:r>
    </w:p>
    <w:p>
      <w:pPr>
        <w:jc w:val="both"/>
      </w:pPr>
      <w:r>
        <w:t xml:space="preserve">    val leftSeedNodes: Long2DoubleMap = new Long2DoubleOpenHashMap(</w:t>
      </w:r>
    </w:p>
    <w:p>
      <w:pPr>
        <w:jc w:val="both"/>
      </w:pPr>
      <w:r>
        <w:t xml:space="preserve">      request.seedsWithWeights.keys.toArray,</w:t>
      </w:r>
    </w:p>
    <w:p>
      <w:pPr>
        <w:jc w:val="both"/>
      </w:pPr>
      <w:r>
        <w:t xml:space="preserve">      request.seedsWithWeights.values.toArray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socialProofRequest = new SocialProofJavaRequest(</w:t>
      </w:r>
    </w:p>
    <w:p>
      <w:pPr>
        <w:jc w:val="both"/>
      </w:pPr>
      <w:r>
        <w:t xml:space="preserve">      tweetSet,</w:t>
      </w:r>
    </w:p>
    <w:p>
      <w:pPr>
        <w:jc w:val="both"/>
      </w:pPr>
      <w:r>
        <w:t xml:space="preserve">      leftSeedNodes,</w:t>
      </w:r>
    </w:p>
    <w:p>
      <w:pPr>
        <w:jc w:val="both"/>
      </w:pPr>
      <w:r>
        <w:t xml:space="preserve">      UserTweetEdgeTypeMask.getUserTweetGraphSocialProofTypes(request.socialProofTypes)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handleSocialProofRequest(socialProofRequest)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apply() supports requests coming from the new social proof endpoint in UTEG that works for</w:t>
      </w:r>
    </w:p>
    <w:p>
      <w:pPr>
        <w:jc w:val="both"/>
      </w:pPr>
      <w:r>
        <w:t xml:space="preserve">   * tweet social proof generation, as well as hashtag and url social proof generation.</w:t>
      </w:r>
    </w:p>
    <w:p>
      <w:pPr>
        <w:jc w:val="both"/>
      </w:pPr>
      <w:r>
        <w:t xml:space="preserve">   * Currently this endpoint supports url social proof generation for Guide.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apply(request: RecommendationSocialProofThriftRequest): Future[Seq[RecommendationInfo]] = {</w:t>
      </w:r>
    </w:p>
    <w:p>
      <w:pPr>
        <w:jc w:val="both"/>
      </w:pPr>
      <w:r>
        <w:t xml:space="preserve">    val tweetIds = request.recommendationIdsForSocialProof.collect {</w:t>
      </w:r>
    </w:p>
    <w:p>
      <w:pPr>
        <w:jc w:val="both"/>
      </w:pPr>
      <w:r>
        <w:t xml:space="preserve">      case (RecommendationType.Tweet, ids) =&gt; ids</w:t>
      </w:r>
    </w:p>
    <w:p>
      <w:pPr>
        <w:jc w:val="both"/>
      </w:pPr>
      <w:r>
        <w:t xml:space="preserve">    }.flatten</w:t>
      </w:r>
    </w:p>
    <w:p>
      <w:pPr>
        <w:jc w:val="both"/>
      </w:pPr>
      <w:r>
        <w:t xml:space="preserve">    val tweetSet = new LongArraySet(tweetIds.toArray)</w:t>
      </w:r>
    </w:p>
    <w:p>
      <w:pPr>
        <w:jc w:val="both"/>
      </w:pPr>
      <w:r>
        <w:t xml:space="preserve">    val leftSeedNodes: Long2DoubleMap = new Long2DoubleOpenHashMap(</w:t>
      </w:r>
    </w:p>
    <w:p>
      <w:pPr>
        <w:jc w:val="both"/>
      </w:pPr>
      <w:r>
        <w:t xml:space="preserve">      request.seedsWithWeights.keys.toArray,</w:t>
      </w:r>
    </w:p>
    <w:p>
      <w:pPr>
        <w:jc w:val="both"/>
      </w:pPr>
      <w:r>
        <w:t xml:space="preserve">      request.seedsWithWeights.values.toArray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socialProofRequest = new SocialProofJavaRequest(</w:t>
      </w:r>
    </w:p>
    <w:p>
      <w:pPr>
        <w:jc w:val="both"/>
      </w:pPr>
      <w:r>
        <w:t xml:space="preserve">      tweetSet,</w:t>
      </w:r>
    </w:p>
    <w:p>
      <w:pPr>
        <w:jc w:val="both"/>
      </w:pPr>
      <w:r>
        <w:t xml:space="preserve">      leftSeedNodes,</w:t>
      </w:r>
    </w:p>
    <w:p>
      <w:pPr>
        <w:jc w:val="both"/>
      </w:pPr>
      <w:r>
        <w:t xml:space="preserve">      UserTweetEdgeTypeMask.getUserTweetGraphSocialProofTypes(request.socialProofTypes)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handleSocialProofRequest(socialProofRequest)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