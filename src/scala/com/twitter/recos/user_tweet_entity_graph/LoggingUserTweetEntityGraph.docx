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com.twitter.recos.user_tweet_entity_graph.thriftscala._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LoggingUserTweetEntityGraph extends thriftscala.UserTweetEntityGraph.MethodPerEndpoint {</w:t>
      </w:r>
    </w:p>
    <w:p>
      <w:pPr>
        <w:jc w:val="both"/>
      </w:pPr>
      <w:r>
        <w:t xml:space="preserve">  private[this] val accessLog = Logger("access")</w:t>
      </w:r>
    </w:p>
    <w:p>
      <w:pPr>
        <w:jc w:val="both"/>
      </w:pPr>
      <w:r/>
    </w:p>
    <w:p>
      <w:pPr>
        <w:jc w:val="both"/>
      </w:pPr>
      <w:r>
        <w:t xml:space="preserve">  abstract override def recommendTweets(</w:t>
      </w:r>
    </w:p>
    <w:p>
      <w:pPr>
        <w:jc w:val="both"/>
      </w:pPr>
      <w:r>
        <w:t xml:space="preserve">    request: RecommendTweetEntityRequest</w:t>
      </w:r>
    </w:p>
    <w:p>
      <w:pPr>
        <w:jc w:val="both"/>
      </w:pPr>
      <w:r>
        <w:t xml:space="preserve">  ): Future[RecommendTweetEntityResponse] = {</w:t>
      </w:r>
    </w:p>
    <w:p>
      <w:pPr>
        <w:jc w:val="both"/>
      </w:pPr>
      <w:r>
        <w:t xml:space="preserve">    val time = System.currentTimeMillis</w:t>
      </w:r>
    </w:p>
    <w:p>
      <w:pPr>
        <w:jc w:val="both"/>
      </w:pPr>
      <w:r>
        <w:t xml:space="preserve">    super.recommendTweets(request) onSuccess { resp =&gt;</w:t>
      </w:r>
    </w:p>
    <w:p>
      <w:pPr>
        <w:jc w:val="both"/>
      </w:pPr>
      <w:r>
        <w:t xml:space="preserve">      accessLog.info(</w:t>
      </w:r>
    </w:p>
    <w:p>
      <w:pPr>
        <w:jc w:val="both"/>
      </w:pPr>
      <w:r>
        <w:t xml:space="preserve">        "%s\t%s\t%s\t%s\t%s\t%s\t%s\t%s\t%s\t%s\t%s\t%s\t%s\t%s\t%s\t%s\t%s\tRecommendTweetResponse size: %s\t%s in %d ms"</w:t>
      </w:r>
    </w:p>
    <w:p>
      <w:pPr>
        <w:jc w:val="both"/>
      </w:pPr>
      <w:r>
        <w:t xml:space="preserve">          .format(</w:t>
      </w:r>
    </w:p>
    <w:p>
      <w:pPr>
        <w:jc w:val="both"/>
      </w:pPr>
      <w:r>
        <w:t xml:space="preserve">            time,</w:t>
      </w:r>
    </w:p>
    <w:p>
      <w:pPr>
        <w:jc w:val="both"/>
      </w:pPr>
      <w:r>
        <w:t xml:space="preserve">            Trace.id.toString(),</w:t>
      </w:r>
    </w:p>
    <w:p>
      <w:pPr>
        <w:jc w:val="both"/>
      </w:pPr>
      <w:r>
        <w:t xml:space="preserve">            request.requesterId,</w:t>
      </w:r>
    </w:p>
    <w:p>
      <w:pPr>
        <w:jc w:val="both"/>
      </w:pPr>
      <w:r>
        <w:t xml:space="preserve">            request.displayLocation,</w:t>
      </w:r>
    </w:p>
    <w:p>
      <w:pPr>
        <w:jc w:val="both"/>
      </w:pPr>
      <w:r>
        <w:t xml:space="preserve">            request.recommendationTypes,</w:t>
      </w:r>
    </w:p>
    <w:p>
      <w:pPr>
        <w:jc w:val="both"/>
      </w:pPr>
      <w:r>
        <w:t xml:space="preserve">            request.maxResultsByType,</w:t>
      </w:r>
    </w:p>
    <w:p>
      <w:pPr>
        <w:jc w:val="both"/>
      </w:pPr>
      <w:r>
        <w:t xml:space="preserve">            request.excludedTweetIds.map(_.take(5)),</w:t>
      </w:r>
    </w:p>
    <w:p>
      <w:pPr>
        <w:jc w:val="both"/>
      </w:pPr>
      <w:r>
        <w:t xml:space="preserve">            request.excludedTweetIds.map(_.size),</w:t>
      </w:r>
    </w:p>
    <w:p>
      <w:pPr>
        <w:jc w:val="both"/>
      </w:pPr>
      <w:r>
        <w:t xml:space="preserve">            request.seedsWithWeights.take(5),</w:t>
      </w:r>
    </w:p>
    <w:p>
      <w:pPr>
        <w:jc w:val="both"/>
      </w:pPr>
      <w:r>
        <w:t xml:space="preserve">            request.seedsWithWeights.size,</w:t>
      </w:r>
    </w:p>
    <w:p>
      <w:pPr>
        <w:jc w:val="both"/>
      </w:pPr>
      <w:r>
        <w:t xml:space="preserve">            request.maxTweetAgeInMillis,</w:t>
      </w:r>
    </w:p>
    <w:p>
      <w:pPr>
        <w:jc w:val="both"/>
      </w:pPr>
      <w:r>
        <w:t xml:space="preserve">            request.maxUserSocialProofSize,</w:t>
      </w:r>
    </w:p>
    <w:p>
      <w:pPr>
        <w:jc w:val="both"/>
      </w:pPr>
      <w:r>
        <w:t xml:space="preserve">            request.maxTweetSocialProofSize,</w:t>
      </w:r>
    </w:p>
    <w:p>
      <w:pPr>
        <w:jc w:val="both"/>
      </w:pPr>
      <w:r>
        <w:t xml:space="preserve">            request.minUserSocialProofSizes,</w:t>
      </w:r>
    </w:p>
    <w:p>
      <w:pPr>
        <w:jc w:val="both"/>
      </w:pPr>
      <w:r>
        <w:t xml:space="preserve">            request.tweetTypes,</w:t>
      </w:r>
    </w:p>
    <w:p>
      <w:pPr>
        <w:jc w:val="both"/>
      </w:pPr>
      <w:r>
        <w:t xml:space="preserve">            request.socialProofTypes,</w:t>
      </w:r>
    </w:p>
    <w:p>
      <w:pPr>
        <w:jc w:val="both"/>
      </w:pPr>
      <w:r>
        <w:t xml:space="preserve">            request.socialProofTypeUnions,</w:t>
      </w:r>
    </w:p>
    <w:p>
      <w:pPr>
        <w:jc w:val="both"/>
      </w:pPr>
      <w:r>
        <w:t xml:space="preserve">            resp.recommendations.size,</w:t>
      </w:r>
    </w:p>
    <w:p>
      <w:pPr>
        <w:jc w:val="both"/>
      </w:pPr>
      <w:r>
        <w:t xml:space="preserve">            resp.recommendations.take(20).toList map {</w:t>
      </w:r>
    </w:p>
    <w:p>
      <w:pPr>
        <w:jc w:val="both"/>
      </w:pPr>
      <w:r>
        <w:t xml:space="preserve">              case UserTweetEntityRecommendationUnion.TweetRec(tweetRec) =&gt;</w:t>
      </w:r>
    </w:p>
    <w:p>
      <w:pPr>
        <w:jc w:val="both"/>
      </w:pPr>
      <w:r>
        <w:t xml:space="preserve">                (tweetRec.tweetId, tweetRec.socialProofByType.map { case (k, v) =&gt; (k, v.size) })</w:t>
      </w:r>
    </w:p>
    <w:p>
      <w:pPr>
        <w:jc w:val="both"/>
      </w:pPr>
      <w:r>
        <w:t xml:space="preserve">              case UserTweetEntityRecommendationUnion.HashtagRec(hashtagRec) =&gt;</w:t>
      </w:r>
    </w:p>
    <w:p>
      <w:pPr>
        <w:jc w:val="both"/>
      </w:pPr>
      <w:r>
        <w:t xml:space="preserve">                (hashtagRec.id, hashtagRec.socialProofByType.map { case (k, v) =&gt; (k, v.size) })</w:t>
      </w:r>
    </w:p>
    <w:p>
      <w:pPr>
        <w:jc w:val="both"/>
      </w:pPr>
      <w:r>
        <w:t xml:space="preserve">              case UserTweetEntityRecommendationUnion.UrlRec(urlRec) =&gt;</w:t>
      </w:r>
    </w:p>
    <w:p>
      <w:pPr>
        <w:jc w:val="both"/>
      </w:pPr>
      <w:r>
        <w:t xml:space="preserve">                (urlRec.id, urlRec.socialProofByType.map { case (k, v) =&gt; (k, v.size) })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throw new Exception("Unsupported recommendation types")</w:t>
      </w:r>
    </w:p>
    <w:p>
      <w:pPr>
        <w:jc w:val="both"/>
      </w:pPr>
      <w:r>
        <w:t xml:space="preserve">            },</w:t>
      </w:r>
    </w:p>
    <w:p>
      <w:pPr>
        <w:jc w:val="both"/>
      </w:pPr>
      <w:r>
        <w:t xml:space="preserve">            System.currentTimeMillis - time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onFailure { exc =&gt;</w:t>
      </w:r>
    </w:p>
    <w:p>
      <w:pPr>
        <w:jc w:val="both"/>
      </w:pPr>
      <w:r>
        <w:t xml:space="preserve">      accessLog.error(</w:t>
      </w:r>
    </w:p>
    <w:p>
      <w:pPr>
        <w:jc w:val="both"/>
      </w:pPr>
      <w:r>
        <w:t xml:space="preserve">        "%s\t%s\t%s\t%s\t%s\t%s\t%s\t%s\t%s\t%s\t%s\t%s\t%s\t%s\t%s\t%s\t%s\t%s in %d ms".format(</w:t>
      </w:r>
    </w:p>
    <w:p>
      <w:pPr>
        <w:jc w:val="both"/>
      </w:pPr>
      <w:r>
        <w:t xml:space="preserve">          time,</w:t>
      </w:r>
    </w:p>
    <w:p>
      <w:pPr>
        <w:jc w:val="both"/>
      </w:pPr>
      <w:r>
        <w:t xml:space="preserve">          Trace.id.toString(),</w:t>
      </w:r>
    </w:p>
    <w:p>
      <w:pPr>
        <w:jc w:val="both"/>
      </w:pPr>
      <w:r>
        <w:t xml:space="preserve">          request.requesterId,</w:t>
      </w:r>
    </w:p>
    <w:p>
      <w:pPr>
        <w:jc w:val="both"/>
      </w:pPr>
      <w:r>
        <w:t xml:space="preserve">          request.displayLocation,</w:t>
      </w:r>
    </w:p>
    <w:p>
      <w:pPr>
        <w:jc w:val="both"/>
      </w:pPr>
      <w:r>
        <w:t xml:space="preserve">          request.recommendationTypes,</w:t>
      </w:r>
    </w:p>
    <w:p>
      <w:pPr>
        <w:jc w:val="both"/>
      </w:pPr>
      <w:r>
        <w:t xml:space="preserve">          request.maxResultsByType,</w:t>
      </w:r>
    </w:p>
    <w:p>
      <w:pPr>
        <w:jc w:val="both"/>
      </w:pPr>
      <w:r>
        <w:t xml:space="preserve">          request.excludedTweetIds.map(_.take(5)),</w:t>
      </w:r>
    </w:p>
    <w:p>
      <w:pPr>
        <w:jc w:val="both"/>
      </w:pPr>
      <w:r>
        <w:t xml:space="preserve">          request.excludedTweetIds.map(_.size),</w:t>
      </w:r>
    </w:p>
    <w:p>
      <w:pPr>
        <w:jc w:val="both"/>
      </w:pPr>
      <w:r>
        <w:t xml:space="preserve">          request.seedsWithWeights.take(5),</w:t>
      </w:r>
    </w:p>
    <w:p>
      <w:pPr>
        <w:jc w:val="both"/>
      </w:pPr>
      <w:r>
        <w:t xml:space="preserve">          request.seedsWithWeights.size,</w:t>
      </w:r>
    </w:p>
    <w:p>
      <w:pPr>
        <w:jc w:val="both"/>
      </w:pPr>
      <w:r>
        <w:t xml:space="preserve">          request.maxTweetAgeInMillis,</w:t>
      </w:r>
    </w:p>
    <w:p>
      <w:pPr>
        <w:jc w:val="both"/>
      </w:pPr>
      <w:r>
        <w:t xml:space="preserve">          request.maxUserSocialProofSize,</w:t>
      </w:r>
    </w:p>
    <w:p>
      <w:pPr>
        <w:jc w:val="both"/>
      </w:pPr>
      <w:r>
        <w:t xml:space="preserve">          request.maxTweetSocialProofSize,</w:t>
      </w:r>
    </w:p>
    <w:p>
      <w:pPr>
        <w:jc w:val="both"/>
      </w:pPr>
      <w:r>
        <w:t xml:space="preserve">          request.minUserSocialProofSizes,</w:t>
      </w:r>
    </w:p>
    <w:p>
      <w:pPr>
        <w:jc w:val="both"/>
      </w:pPr>
      <w:r>
        <w:t xml:space="preserve">          request.tweetTypes,</w:t>
      </w:r>
    </w:p>
    <w:p>
      <w:pPr>
        <w:jc w:val="both"/>
      </w:pPr>
      <w:r>
        <w:t xml:space="preserve">          request.socialProofTypes,</w:t>
      </w:r>
    </w:p>
    <w:p>
      <w:pPr>
        <w:jc w:val="both"/>
      </w:pPr>
      <w:r>
        <w:t xml:space="preserve">          request.socialProofTypeUnions,</w:t>
      </w:r>
    </w:p>
    <w:p>
      <w:pPr>
        <w:jc w:val="both"/>
      </w:pPr>
      <w:r>
        <w:t xml:space="preserve">          exc,</w:t>
      </w:r>
    </w:p>
    <w:p>
      <w:pPr>
        <w:jc w:val="both"/>
      </w:pPr>
      <w:r>
        <w:t xml:space="preserve">          System.currentTimeMillis - time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abstract override def findTweetSocialProofs(</w:t>
      </w:r>
    </w:p>
    <w:p>
      <w:pPr>
        <w:jc w:val="both"/>
      </w:pPr>
      <w:r>
        <w:t xml:space="preserve">    request: SocialProofRequest</w:t>
      </w:r>
    </w:p>
    <w:p>
      <w:pPr>
        <w:jc w:val="both"/>
      </w:pPr>
      <w:r>
        <w:t xml:space="preserve">  ): Future[SocialProofResponse] = {</w:t>
      </w:r>
    </w:p>
    <w:p>
      <w:pPr>
        <w:jc w:val="both"/>
      </w:pPr>
      <w:r>
        <w:t xml:space="preserve">    val time = System.currentTimeMillis</w:t>
      </w:r>
    </w:p>
    <w:p>
      <w:pPr>
        <w:jc w:val="both"/>
      </w:pPr>
      <w:r>
        <w:t xml:space="preserve">    super.findTweetSocialProofs(request) onSuccess { resp =&gt;</w:t>
      </w:r>
    </w:p>
    <w:p>
      <w:pPr>
        <w:jc w:val="both"/>
      </w:pPr>
      <w:r>
        <w:t xml:space="preserve">      accessLog.info(</w:t>
      </w:r>
    </w:p>
    <w:p>
      <w:pPr>
        <w:jc w:val="both"/>
      </w:pPr>
      <w:r>
        <w:t xml:space="preserve">        "%s\t%s\t%d\tResponse: %s\tin %d ms".format(</w:t>
      </w:r>
    </w:p>
    <w:p>
      <w:pPr>
        <w:jc w:val="both"/>
      </w:pPr>
      <w:r>
        <w:t xml:space="preserve">          Trace.id.toString,</w:t>
      </w:r>
    </w:p>
    <w:p>
      <w:pPr>
        <w:jc w:val="both"/>
      </w:pPr>
      <w:r>
        <w:t xml:space="preserve">          request.requesterId,</w:t>
      </w:r>
    </w:p>
    <w:p>
      <w:pPr>
        <w:jc w:val="both"/>
      </w:pPr>
      <w:r>
        <w:t xml:space="preserve">          request.seedsWithWeights.size,</w:t>
      </w:r>
    </w:p>
    <w:p>
      <w:pPr>
        <w:jc w:val="both"/>
      </w:pPr>
      <w:r>
        <w:t xml:space="preserve">          resp.socialProofResults.toList,</w:t>
      </w:r>
    </w:p>
    <w:p>
      <w:pPr>
        <w:jc w:val="both"/>
      </w:pPr>
      <w:r>
        <w:t xml:space="preserve">          System.currentTimeMillis - time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onFailure { exc =&gt;</w:t>
      </w:r>
    </w:p>
    <w:p>
      <w:pPr>
        <w:jc w:val="both"/>
      </w:pPr>
      <w:r>
        <w:t xml:space="preserve">      accessLog.info(</w:t>
      </w:r>
    </w:p>
    <w:p>
      <w:pPr>
        <w:jc w:val="both"/>
      </w:pPr>
      <w:r>
        <w:t xml:space="preserve">        "%s\t%s\t%d\tException: %s\tin %d ms".format(</w:t>
      </w:r>
    </w:p>
    <w:p>
      <w:pPr>
        <w:jc w:val="both"/>
      </w:pPr>
      <w:r>
        <w:t xml:space="preserve">          Trace.id.toString,</w:t>
      </w:r>
    </w:p>
    <w:p>
      <w:pPr>
        <w:jc w:val="both"/>
      </w:pPr>
      <w:r>
        <w:t xml:space="preserve">          request.requesterId,</w:t>
      </w:r>
    </w:p>
    <w:p>
      <w:pPr>
        <w:jc w:val="both"/>
      </w:pPr>
      <w:r>
        <w:t xml:space="preserve">          request.seedsWithWeights.size,</w:t>
      </w:r>
    </w:p>
    <w:p>
      <w:pPr>
        <w:jc w:val="both"/>
      </w:pPr>
      <w:r>
        <w:t xml:space="preserve">          exc,</w:t>
      </w:r>
    </w:p>
    <w:p>
      <w:pPr>
        <w:jc w:val="both"/>
      </w:pPr>
      <w:r>
        <w:t xml:space="preserve">          System.currentTimeMillis - time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