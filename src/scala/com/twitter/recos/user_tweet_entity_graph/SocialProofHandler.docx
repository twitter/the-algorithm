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com.twitter.graphjet.algorithms.{</w:t>
      </w:r>
    </w:p>
    <w:p>
      <w:pPr>
        <w:jc w:val="both"/>
      </w:pPr>
      <w:r>
        <w:t xml:space="preserve">  RecommendationInfo,</w:t>
      </w:r>
    </w:p>
    <w:p>
      <w:pPr>
        <w:jc w:val="both"/>
      </w:pPr>
      <w:r>
        <w:t xml:space="preserve">  RecommendationType =&gt; JavaRecommendationType</w:t>
      </w:r>
    </w:p>
    <w:p>
      <w:pPr>
        <w:jc w:val="both"/>
      </w:pPr>
      <w:r>
        <w:t>}</w:t>
      </w:r>
    </w:p>
    <w:p>
      <w:pPr>
        <w:jc w:val="both"/>
      </w:pPr>
      <w:r>
        <w:t>import com.twitter.graphjet.algorithms.socialproof.{</w:t>
      </w:r>
    </w:p>
    <w:p>
      <w:pPr>
        <w:jc w:val="both"/>
      </w:pPr>
      <w:r>
        <w:t xml:space="preserve">  NodeMetadataSocialProofResult =&gt; EntitySocialProofJavaResult,</w:t>
      </w:r>
    </w:p>
    <w:p>
      <w:pPr>
        <w:jc w:val="both"/>
      </w:pPr>
      <w:r>
        <w:t xml:space="preserve">  SocialProofResult =&gt; SocialProofJavaResult</w:t>
      </w:r>
    </w:p>
    <w:p>
      <w:pPr>
        <w:jc w:val="both"/>
      </w:pPr>
      <w:r>
        <w:t>}</w:t>
      </w:r>
    </w:p>
    <w:p>
      <w:pPr>
        <w:jc w:val="both"/>
      </w:pPr>
      <w:r>
        <w:t>import com.twitter.recos.decider.UserTweetEntityGraphDecider</w:t>
      </w:r>
    </w:p>
    <w:p>
      <w:pPr>
        <w:jc w:val="both"/>
      </w:pPr>
      <w:r>
        <w:t>import com.twitter.recos.util.Stats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com.twitter.recos.recos_common.thriftscala.{SocialProofType =&gt; SocialProofThriftType}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HashtagRecommendation,</w:t>
      </w:r>
    </w:p>
    <w:p>
      <w:pPr>
        <w:jc w:val="both"/>
      </w:pPr>
      <w:r>
        <w:t xml:space="preserve">  TweetRecommendation,</w:t>
      </w:r>
    </w:p>
    <w:p>
      <w:pPr>
        <w:jc w:val="both"/>
      </w:pPr>
      <w:r>
        <w:t xml:space="preserve">  UrlRecommendation,</w:t>
      </w:r>
    </w:p>
    <w:p>
      <w:pPr>
        <w:jc w:val="both"/>
      </w:pPr>
      <w:r>
        <w:t xml:space="preserve">  UserTweetEntityRecommendationUnion,</w:t>
      </w:r>
    </w:p>
    <w:p>
      <w:pPr>
        <w:jc w:val="both"/>
      </w:pPr>
      <w:r>
        <w:t xml:space="preserve">  RecommendationSocialProofRequest =&gt; SocialProofThriftRequest,</w:t>
      </w:r>
    </w:p>
    <w:p>
      <w:pPr>
        <w:jc w:val="both"/>
      </w:pPr>
      <w:r>
        <w:t xml:space="preserve">  RecommendationSocialProofResponse =&gt; SocialProofThriftResponse,</w:t>
      </w:r>
    </w:p>
    <w:p>
      <w:pPr>
        <w:jc w:val="both"/>
      </w:pPr>
      <w:r>
        <w:t xml:space="preserve">  RecommendationType =&gt; ThriftRecommendationType</w:t>
      </w:r>
    </w:p>
    <w:p>
      <w:pPr>
        <w:jc w:val="both"/>
      </w:pPr>
      <w:r>
        <w:t>}</w:t>
      </w:r>
    </w:p>
    <w:p>
      <w:pPr>
        <w:jc w:val="both"/>
      </w:pPr>
      <w:r>
        <w:t>import com.twitter.servo.request.RequestHandler</w:t>
      </w:r>
    </w:p>
    <w:p>
      <w:pPr>
        <w:jc w:val="both"/>
      </w:pPr>
      <w:r>
        <w:t>import com.twitter.util.{Future, Try}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SocialProofHandler(</w:t>
      </w:r>
    </w:p>
    <w:p>
      <w:pPr>
        <w:jc w:val="both"/>
      </w:pPr>
      <w:r>
        <w:t xml:space="preserve">  tweetSocialProofRunner: TweetSocialProofRunner,</w:t>
      </w:r>
    </w:p>
    <w:p>
      <w:pPr>
        <w:jc w:val="both"/>
      </w:pPr>
      <w:r>
        <w:t xml:space="preserve">  entitySocialProofRunner: EntitySocialProofRunner,</w:t>
      </w:r>
    </w:p>
    <w:p>
      <w:pPr>
        <w:jc w:val="both"/>
      </w:pPr>
      <w:r>
        <w:t xml:space="preserve">  decider: UserTweetEntityGraphDecider,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RequestHandler[SocialProofThriftRequest, SocialProofThriftResponse]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 def getThriftSocialProof(</w:t>
      </w:r>
    </w:p>
    <w:p>
      <w:pPr>
        <w:jc w:val="both"/>
      </w:pPr>
      <w:r>
        <w:t xml:space="preserve">    entitySocialProof: EntitySocialProofJavaResult</w:t>
      </w:r>
    </w:p>
    <w:p>
      <w:pPr>
        <w:jc w:val="both"/>
      </w:pPr>
      <w:r>
        <w:t xml:space="preserve">  ): Map[SocialProofThriftType, Map[Long, Seq[Long]]] = {</w:t>
      </w:r>
    </w:p>
    <w:p>
      <w:pPr>
        <w:jc w:val="both"/>
      </w:pPr>
      <w:r>
        <w:t xml:space="preserve">    val socialProofAttempt = Try(entitySocialProof.getSocialProof)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stats.counter(e.getClass.getSimpleName).incr()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socialProofAttempt.toOption match {</w:t>
      </w:r>
    </w:p>
    <w:p>
      <w:pPr>
        <w:jc w:val="both"/>
      </w:pPr>
      <w:r>
        <w:t xml:space="preserve">      case Some(socialProof) if socialProof.isEmpty =&gt;</w:t>
      </w:r>
    </w:p>
    <w:p>
      <w:pPr>
        <w:jc w:val="both"/>
      </w:pPr>
      <w:r>
        <w:t xml:space="preserve">        stats.counter(Stats.EmptyResult).incr()</w:t>
      </w:r>
    </w:p>
    <w:p>
      <w:pPr>
        <w:jc w:val="both"/>
      </w:pPr>
      <w:r>
        <w:t xml:space="preserve">        Map.empty[SocialProofThriftType, Map[Long, Seq[Long]]]</w:t>
      </w:r>
    </w:p>
    <w:p>
      <w:pPr>
        <w:jc w:val="both"/>
      </w:pPr>
      <w:r>
        <w:t xml:space="preserve">      case Some(socialProof) if !socialProof.isEmpty =&gt;</w:t>
      </w:r>
    </w:p>
    <w:p>
      <w:pPr>
        <w:jc w:val="both"/>
      </w:pPr>
      <w:r>
        <w:t xml:space="preserve">        socialProof.asScala.map {</w:t>
      </w:r>
    </w:p>
    <w:p>
      <w:pPr>
        <w:jc w:val="both"/>
      </w:pPr>
      <w:r>
        <w:t xml:space="preserve">          case (socialProofType, socialProofUserToTweetsMap) =&gt;</w:t>
      </w:r>
    </w:p>
    <w:p>
      <w:pPr>
        <w:jc w:val="both"/>
      </w:pPr>
      <w:r>
        <w:t xml:space="preserve">            val userToTweetsSocialProof = socialProofUserToTweetsMap.asScala.map {</w:t>
      </w:r>
    </w:p>
    <w:p>
      <w:pPr>
        <w:jc w:val="both"/>
      </w:pPr>
      <w:r>
        <w:t xml:space="preserve">              case (socialProofUser, connectingTweets) =&gt;</w:t>
      </w:r>
    </w:p>
    <w:p>
      <w:pPr>
        <w:jc w:val="both"/>
      </w:pPr>
      <w:r>
        <w:t xml:space="preserve">                (socialProofUser.toLong, connectingTweets.asScala.map(Long2long).toSeq)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    (SocialProofThriftType(socialProofType.toInt), userToTweetsSocialProof)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Map.empty[SocialProofThriftType, Map[Long, Seq[Long]]]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getThriftSocialProof(</w:t>
      </w:r>
    </w:p>
    <w:p>
      <w:pPr>
        <w:jc w:val="both"/>
      </w:pPr>
      <w:r>
        <w:t xml:space="preserve">    tweetSocialProof: SocialProofJavaResult</w:t>
      </w:r>
    </w:p>
    <w:p>
      <w:pPr>
        <w:jc w:val="both"/>
      </w:pPr>
      <w:r>
        <w:t xml:space="preserve">  ): Map[SocialProofThriftType, Seq[Long]] = {</w:t>
      </w:r>
    </w:p>
    <w:p>
      <w:pPr>
        <w:jc w:val="both"/>
      </w:pPr>
      <w:r>
        <w:t xml:space="preserve">    val socialProofAttempt = Try(tweetSocialProof.getSocialProof)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stats.counter(e.getClass.getSimpleName).incr()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socialProofAttempt.toOption match {</w:t>
      </w:r>
    </w:p>
    <w:p>
      <w:pPr>
        <w:jc w:val="both"/>
      </w:pPr>
      <w:r>
        <w:t xml:space="preserve">      case Some(socialProof) if socialProof.isEmpty =&gt;</w:t>
      </w:r>
    </w:p>
    <w:p>
      <w:pPr>
        <w:jc w:val="both"/>
      </w:pPr>
      <w:r>
        <w:t xml:space="preserve">        stats.counter(Stats.EmptyResult).incr()</w:t>
      </w:r>
    </w:p>
    <w:p>
      <w:pPr>
        <w:jc w:val="both"/>
      </w:pPr>
      <w:r>
        <w:t xml:space="preserve">        Map.empty[SocialProofThriftType, Seq[Long]]</w:t>
      </w:r>
    </w:p>
    <w:p>
      <w:pPr>
        <w:jc w:val="both"/>
      </w:pPr>
      <w:r>
        <w:t xml:space="preserve">      case Some(socialProof) if !socialProof.isEmpty =&gt;</w:t>
      </w:r>
    </w:p>
    <w:p>
      <w:pPr>
        <w:jc w:val="both"/>
      </w:pPr>
      <w:r>
        <w:t xml:space="preserve">        socialProof.asScala.map {</w:t>
      </w:r>
    </w:p>
    <w:p>
      <w:pPr>
        <w:jc w:val="both"/>
      </w:pPr>
      <w:r>
        <w:t xml:space="preserve">          case (socialProofType, connectingUsers)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SocialProofThriftType(socialProofType.toInt),</w:t>
      </w:r>
    </w:p>
    <w:p>
      <w:pPr>
        <w:jc w:val="both"/>
      </w:pPr>
      <w:r>
        <w:t xml:space="preserve">              connectingUsers.asScala.map { Long2long }.toSeq)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Map.empty[SocialProofThriftType, Seq[Long]]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getEntitySocialProof(</w:t>
      </w:r>
    </w:p>
    <w:p>
      <w:pPr>
        <w:jc w:val="both"/>
      </w:pPr>
      <w:r>
        <w:t xml:space="preserve">    request: SocialProofThriftRequest</w:t>
      </w:r>
    </w:p>
    <w:p>
      <w:pPr>
        <w:jc w:val="both"/>
      </w:pPr>
      <w:r>
        <w:t xml:space="preserve">  ): Future[Seq[UserTweetEntityRecommendationUnion]] = {</w:t>
      </w:r>
    </w:p>
    <w:p>
      <w:pPr>
        <w:jc w:val="both"/>
      </w:pPr>
      <w:r>
        <w:t xml:space="preserve">    val socialProofsFuture = entitySocialProofRunner(request)</w:t>
      </w:r>
    </w:p>
    <w:p>
      <w:pPr>
        <w:jc w:val="both"/>
      </w:pPr>
      <w:r/>
    </w:p>
    <w:p>
      <w:pPr>
        <w:jc w:val="both"/>
      </w:pPr>
      <w:r>
        <w:t xml:space="preserve">    socialProofsFuture.map { socialProofs: Seq[RecommendationInfo] =&gt;</w:t>
      </w:r>
    </w:p>
    <w:p>
      <w:pPr>
        <w:jc w:val="both"/>
      </w:pPr>
      <w:r>
        <w:t xml:space="preserve">      stats.counter(Stats.Served).incr(socialProofs.size)</w:t>
      </w:r>
    </w:p>
    <w:p>
      <w:pPr>
        <w:jc w:val="both"/>
      </w:pPr>
      <w:r>
        <w:t xml:space="preserve">      socialProofs.flatMap { entitySocialProof: RecommendationInfo =&gt;</w:t>
      </w:r>
    </w:p>
    <w:p>
      <w:pPr>
        <w:jc w:val="both"/>
      </w:pPr>
      <w:r>
        <w:t xml:space="preserve">        val entitySocialProofJavaResult =</w:t>
      </w:r>
    </w:p>
    <w:p>
      <w:pPr>
        <w:jc w:val="both"/>
      </w:pPr>
      <w:r>
        <w:t xml:space="preserve">          entitySocialProof.asInstanceOf[EntitySocialProofJavaResult]</w:t>
      </w:r>
    </w:p>
    <w:p>
      <w:pPr>
        <w:jc w:val="both"/>
      </w:pPr>
      <w:r>
        <w:t xml:space="preserve">        if (entitySocialProofJavaResult.getRecommendationType == JavaRecommendationType.URL)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UserTweetEntityRecommendationUnion.UrlRec(</w:t>
      </w:r>
    </w:p>
    <w:p>
      <w:pPr>
        <w:jc w:val="both"/>
      </w:pPr>
      <w:r>
        <w:t xml:space="preserve">              UrlRecommendation(</w:t>
      </w:r>
    </w:p>
    <w:p>
      <w:pPr>
        <w:jc w:val="both"/>
      </w:pPr>
      <w:r>
        <w:t xml:space="preserve">                entitySocialProofJavaResult.getNodeMetadataId,</w:t>
      </w:r>
    </w:p>
    <w:p>
      <w:pPr>
        <w:jc w:val="both"/>
      </w:pPr>
      <w:r>
        <w:t xml:space="preserve">                entitySocialProofJavaResult.getWeight,</w:t>
      </w:r>
    </w:p>
    <w:p>
      <w:pPr>
        <w:jc w:val="both"/>
      </w:pPr>
      <w:r>
        <w:t xml:space="preserve">                getThriftSocialProof(entitySocialProofJavaResult)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if (entitySocialProofJavaResult.getRecommendationType == JavaRecommendationType.HASHTAG)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UserTweetEntityRecommendationUnion.HashtagRec(</w:t>
      </w:r>
    </w:p>
    <w:p>
      <w:pPr>
        <w:jc w:val="both"/>
      </w:pPr>
      <w:r>
        <w:t xml:space="preserve">              HashtagRecommendation(</w:t>
      </w:r>
    </w:p>
    <w:p>
      <w:pPr>
        <w:jc w:val="both"/>
      </w:pPr>
      <w:r>
        <w:t xml:space="preserve">                entitySocialProofJavaResult.getNodeMetadataId,</w:t>
      </w:r>
    </w:p>
    <w:p>
      <w:pPr>
        <w:jc w:val="both"/>
      </w:pPr>
      <w:r>
        <w:t xml:space="preserve">                entitySocialProofJavaResult.getWeight,</w:t>
      </w:r>
    </w:p>
    <w:p>
      <w:pPr>
        <w:jc w:val="both"/>
      </w:pPr>
      <w:r>
        <w:t xml:space="preserve">                getThriftSocialProof(entitySocialProofJavaResult)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getTweetSocialProof(</w:t>
      </w:r>
    </w:p>
    <w:p>
      <w:pPr>
        <w:jc w:val="both"/>
      </w:pPr>
      <w:r>
        <w:t xml:space="preserve">    request: SocialProofThriftRequest</w:t>
      </w:r>
    </w:p>
    <w:p>
      <w:pPr>
        <w:jc w:val="both"/>
      </w:pPr>
      <w:r>
        <w:t xml:space="preserve">  ): Future[Seq[UserTweetEntityRecommendationUnion]] = {</w:t>
      </w:r>
    </w:p>
    <w:p>
      <w:pPr>
        <w:jc w:val="both"/>
      </w:pPr>
      <w:r>
        <w:t xml:space="preserve">    val socialProofsFuture = tweetSocialProofRunner(request)</w:t>
      </w:r>
    </w:p>
    <w:p>
      <w:pPr>
        <w:jc w:val="both"/>
      </w:pPr>
      <w:r/>
    </w:p>
    <w:p>
      <w:pPr>
        <w:jc w:val="both"/>
      </w:pPr>
      <w:r>
        <w:t xml:space="preserve">    socialProofsFuture.map { socialProofs: Seq[RecommendationInfo] =&gt;</w:t>
      </w:r>
    </w:p>
    <w:p>
      <w:pPr>
        <w:jc w:val="both"/>
      </w:pPr>
      <w:r>
        <w:t xml:space="preserve">      stats.counter(Stats.Served).incr(socialProofs.size)</w:t>
      </w:r>
    </w:p>
    <w:p>
      <w:pPr>
        <w:jc w:val="both"/>
      </w:pPr>
      <w:r>
        <w:t xml:space="preserve">      socialProofs.flatMap { tweetSocialProof: RecommendationInfo =&gt;</w:t>
      </w:r>
    </w:p>
    <w:p>
      <w:pPr>
        <w:jc w:val="both"/>
      </w:pPr>
      <w:r>
        <w:t xml:space="preserve">        val tweetSocialProofJavaResult = tweetSocialProof.asInstanceOf[SocialProofJavaResult]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UserTweetEntityRecommendationUnion.TweetRec(</w:t>
      </w:r>
    </w:p>
    <w:p>
      <w:pPr>
        <w:jc w:val="both"/>
      </w:pPr>
      <w:r>
        <w:t xml:space="preserve">            TweetRecommendation(</w:t>
      </w:r>
    </w:p>
    <w:p>
      <w:pPr>
        <w:jc w:val="both"/>
      </w:pPr>
      <w:r>
        <w:t xml:space="preserve">              tweetSocialProofJavaResult.getNode,</w:t>
      </w:r>
    </w:p>
    <w:p>
      <w:pPr>
        <w:jc w:val="both"/>
      </w:pPr>
      <w:r>
        <w:t xml:space="preserve">              tweetSocialProofJavaResult.getWeight,</w:t>
      </w:r>
    </w:p>
    <w:p>
      <w:pPr>
        <w:jc w:val="both"/>
      </w:pPr>
      <w:r>
        <w:t xml:space="preserve">              getThriftSocialProof(tweetSocialProofJavaResult)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apply(request: SocialProofThriftRequest): Future[SocialProofThriftResponse]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recommendationsWithSocialProofFut = Future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request.recommendationIdsForSocialProof.keys.map {</w:t>
      </w:r>
    </w:p>
    <w:p>
      <w:pPr>
        <w:jc w:val="both"/>
      </w:pPr>
      <w:r>
        <w:t xml:space="preserve">            case ThriftRecommendationType.Tweet if decider.tweetSocialProof =&gt;</w:t>
      </w:r>
    </w:p>
    <w:p>
      <w:pPr>
        <w:jc w:val="both"/>
      </w:pPr>
      <w:r>
        <w:t xml:space="preserve">              getTweetSocialProof(request)</w:t>
      </w:r>
    </w:p>
    <w:p>
      <w:pPr>
        <w:jc w:val="both"/>
      </w:pPr>
      <w:r>
        <w:t xml:space="preserve">            case (ThriftRecommendationType.Url | ThriftRecommendationType.Hashtag)</w:t>
      </w:r>
    </w:p>
    <w:p>
      <w:pPr>
        <w:jc w:val="both"/>
      </w:pPr>
      <w:r>
        <w:t xml:space="preserve">                if decider.entitySocialProof =&gt;</w:t>
      </w:r>
    </w:p>
    <w:p>
      <w:pPr>
        <w:jc w:val="both"/>
      </w:pPr>
      <w:r>
        <w:t xml:space="preserve">              getEntitySocialProof(request)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Future.Nil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}.map(_.flatten)</w:t>
      </w:r>
    </w:p>
    <w:p>
      <w:pPr>
        <w:jc w:val="both"/>
      </w:pPr>
      <w:r>
        <w:t xml:space="preserve">      recommendationsWithSocialProofFut.map { recommendationsWithSocialProof =&gt;</w:t>
      </w:r>
    </w:p>
    <w:p>
      <w:pPr>
        <w:jc w:val="both"/>
      </w:pPr>
      <w:r>
        <w:t xml:space="preserve">        SocialProofThriftResponse(recommendationsWithSocialProof)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