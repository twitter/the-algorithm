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com.twitter.recos.user_tweet_entity_graph</w:t>
      </w:r>
    </w:p>
    <w:p>
      <w:pPr>
        <w:jc w:val="both"/>
      </w:pPr>
      <w:r/>
    </w:p>
    <w:p>
      <w:pPr>
        <w:jc w:val="both"/>
      </w:pPr>
      <w:r>
        <w:t>import com.twitter.abdecider.ABDeciderFactory</w:t>
      </w:r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com.twitter.app.Flag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com.twitter.finagle.http.HttpMuxer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com.twitter.finagle.mtls.server.MtlsStackServer._</w:t>
      </w:r>
    </w:p>
    <w:p>
      <w:pPr>
        <w:jc w:val="both"/>
      </w:pPr>
      <w:r>
        <w:t>import com.twitter.finagle.mux.transport.OpportunisticTls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com.twitter.finatra.kafka.consumers.FinagleKafkaConsumerBuilder</w:t>
      </w:r>
    </w:p>
    <w:p>
      <w:pPr>
        <w:jc w:val="both"/>
      </w:pPr>
      <w:r>
        <w:t>import com.twitter.finatra.kafka.domain.KafkaGroupId</w:t>
      </w:r>
    </w:p>
    <w:p>
      <w:pPr>
        <w:jc w:val="both"/>
      </w:pPr>
      <w:r>
        <w:t>import com.twitter.finatra.kafka.domain.SeekStrategy</w:t>
      </w:r>
    </w:p>
    <w:p>
      <w:pPr>
        <w:jc w:val="both"/>
      </w:pPr>
      <w:r>
        <w:t>import com.twitter.finatra.kafka.serde.ScalaSerdes</w:t>
      </w:r>
    </w:p>
    <w:p>
      <w:pPr>
        <w:jc w:val="both"/>
      </w:pPr>
      <w:r>
        <w:t>import com.twitter.frigate.common.util.ElfOwlFilter</w:t>
      </w:r>
    </w:p>
    <w:p>
      <w:pPr>
        <w:jc w:val="both"/>
      </w:pPr>
      <w:r>
        <w:t>import com.twitter.frigate.common.util.ElfOwlFilter.ByLdapGroup</w:t>
      </w:r>
    </w:p>
    <w:p>
      <w:pPr>
        <w:jc w:val="both"/>
      </w:pPr>
      <w:r>
        <w:t>import com.twitter.graphjet.bipartite.NodeMetadataLeftIndexedPowerLawMultiSegmentBipartiteGraph</w:t>
      </w:r>
    </w:p>
    <w:p>
      <w:pPr>
        <w:jc w:val="both"/>
      </w:pPr>
      <w:r>
        <w:t>import com.twitter.logging._</w:t>
      </w:r>
    </w:p>
    <w:p>
      <w:pPr>
        <w:jc w:val="both"/>
      </w:pPr>
      <w:r>
        <w:t>import com.twitter.recos.decider.UserTweetEntityGraphDecider</w:t>
      </w:r>
    </w:p>
    <w:p>
      <w:pPr>
        <w:jc w:val="both"/>
      </w:pPr>
      <w:r>
        <w:t>import com.twitter.recos.graph_common.FinagleStatsReceiverWrapper</w:t>
      </w:r>
    </w:p>
    <w:p>
      <w:pPr>
        <w:jc w:val="both"/>
      </w:pPr>
      <w:r>
        <w:t>import com.twitter.recos.graph_common.NodeMetadataLeftIndexedPowerLawMultiSegmentBipartiteGraphBuilder</w:t>
      </w:r>
    </w:p>
    <w:p>
      <w:pPr>
        <w:jc w:val="both"/>
      </w:pPr>
      <w:r>
        <w:t>import com.twitter.recos.internal.thriftscala.RecosHoseMessage</w:t>
      </w:r>
    </w:p>
    <w:p>
      <w:pPr>
        <w:jc w:val="both"/>
      </w:pPr>
      <w:r>
        <w:t>import com.twitter.recos.model.Constants</w:t>
      </w:r>
    </w:p>
    <w:p>
      <w:pPr>
        <w:jc w:val="both"/>
      </w:pPr>
      <w:r>
        <w:t>import com.twitter.recos.user_tweet_entity_graph.RecosConfig._</w:t>
      </w:r>
    </w:p>
    <w:p>
      <w:pPr>
        <w:jc w:val="both"/>
      </w:pPr>
      <w:r>
        <w:t>import com.twitter.server.logging.{Logging =&gt; JDK14Logging}</w:t>
      </w:r>
    </w:p>
    <w:p>
      <w:pPr>
        <w:jc w:val="both"/>
      </w:pPr>
      <w:r>
        <w:t>import com.twitter.server.Deciderable</w:t>
      </w:r>
    </w:p>
    <w:p>
      <w:pPr>
        <w:jc w:val="both"/>
      </w:pPr>
      <w:r>
        <w:t>import com.twitter.server.TwitterServer</w:t>
      </w:r>
    </w:p>
    <w:p>
      <w:pPr>
        <w:jc w:val="both"/>
      </w:pPr>
      <w:r>
        <w:t>import com.twitter.thriftwebforms.MethodOptions</w:t>
      </w:r>
    </w:p>
    <w:p>
      <w:pPr>
        <w:jc w:val="both"/>
      </w:pPr>
      <w:r>
        <w:t>import com.twitter.thriftwebforms.TwitterServerThriftWebForms</w:t>
      </w:r>
    </w:p>
    <w:p>
      <w:pPr>
        <w:jc w:val="both"/>
      </w:pPr>
      <w:r>
        <w:t>import com.twitter.util.Await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java.net.InetSocketAddress</w:t>
      </w:r>
    </w:p>
    <w:p>
      <w:pPr>
        <w:jc w:val="both"/>
      </w:pPr>
      <w:r>
        <w:t>import java.util.concurrent.TimeUnit</w:t>
      </w:r>
    </w:p>
    <w:p>
      <w:pPr>
        <w:jc w:val="both"/>
      </w:pPr>
      <w:r>
        <w:t>import org.apache.kafka.clients.CommonClientConfigs</w:t>
      </w:r>
    </w:p>
    <w:p>
      <w:pPr>
        <w:jc w:val="both"/>
      </w:pPr>
      <w:r>
        <w:t>import org.apache.kafka.common.config.SaslConfigs</w:t>
      </w:r>
    </w:p>
    <w:p>
      <w:pPr>
        <w:jc w:val="both"/>
      </w:pPr>
      <w:r>
        <w:t>import org.apache.kafka.common.config.SslConfigs</w:t>
      </w:r>
    </w:p>
    <w:p>
      <w:pPr>
        <w:jc w:val="both"/>
      </w:pPr>
      <w:r>
        <w:t>import org.apache.kafka.common.security.auth.SecurityProtocol</w:t>
      </w:r>
    </w:p>
    <w:p>
      <w:pPr>
        <w:jc w:val="both"/>
      </w:pPr>
      <w:r>
        <w:t>import org.apache.kafka.common.serialization.StringDeserializer</w:t>
      </w:r>
    </w:p>
    <w:p>
      <w:pPr>
        <w:jc w:val="both"/>
      </w:pPr>
      <w:r/>
    </w:p>
    <w:p>
      <w:pPr>
        <w:jc w:val="both"/>
      </w:pPr>
      <w:r>
        <w:t>object Main extends TwitterServer with JDK14Logging with Deciderable {</w:t>
      </w:r>
    </w:p>
    <w:p>
      <w:pPr>
        <w:jc w:val="both"/>
      </w:pPr>
      <w:r>
        <w:t xml:space="preserve">  profile =&gt;</w:t>
      </w:r>
    </w:p>
    <w:p>
      <w:pPr>
        <w:jc w:val="both"/>
      </w:pPr>
      <w:r/>
    </w:p>
    <w:p>
      <w:pPr>
        <w:jc w:val="both"/>
      </w:pPr>
      <w:r>
        <w:t xml:space="preserve">  val shardId: Flag[Int] = flag("shardId", 0, "Shard ID")</w:t>
      </w:r>
    </w:p>
    <w:p>
      <w:pPr>
        <w:jc w:val="both"/>
      </w:pPr>
      <w:r>
        <w:t xml:space="preserve">  val servicePort: Flag[InetSocketAddress] =</w:t>
      </w:r>
    </w:p>
    <w:p>
      <w:pPr>
        <w:jc w:val="both"/>
      </w:pPr>
      <w:r>
        <w:t xml:space="preserve">    flag("service.port", new InetSocketAddress(10143), "Thrift service port")</w:t>
      </w:r>
    </w:p>
    <w:p>
      <w:pPr>
        <w:jc w:val="both"/>
      </w:pPr>
      <w:r>
        <w:t xml:space="preserve">  val logDir: Flag[String] = flag("logdir", "recos", "Logging directory")</w:t>
      </w:r>
    </w:p>
    <w:p>
      <w:pPr>
        <w:jc w:val="both"/>
      </w:pPr>
      <w:r>
        <w:t xml:space="preserve">  val numShards: Flag[Int] = flag("numShards", 1, "Number of shards for this service")</w:t>
      </w:r>
    </w:p>
    <w:p>
      <w:pPr>
        <w:jc w:val="both"/>
      </w:pPr>
      <w:r>
        <w:t xml:space="preserve">  val truststoreLocation: Flag[String] =</w:t>
      </w:r>
    </w:p>
    <w:p>
      <w:pPr>
        <w:jc w:val="both"/>
      </w:pPr>
      <w:r>
        <w:t xml:space="preserve">    flag[String]("truststore_location", "", "Truststore file location")</w:t>
      </w:r>
    </w:p>
    <w:p>
      <w:pPr>
        <w:jc w:val="both"/>
      </w:pPr>
      <w:r>
        <w:t xml:space="preserve">  val hoseName: Flag[String] =</w:t>
      </w:r>
    </w:p>
    <w:p>
      <w:pPr>
        <w:jc w:val="both"/>
      </w:pPr>
      <w:r>
        <w:t xml:space="preserve">    flag("hosename", "recos_injector_user_user", "the kafka stream used for incoming edges")</w:t>
      </w:r>
    </w:p>
    <w:p>
      <w:pPr>
        <w:jc w:val="both"/>
      </w:pPr>
      <w:r/>
    </w:p>
    <w:p>
      <w:pPr>
        <w:jc w:val="both"/>
      </w:pPr>
      <w:r>
        <w:t xml:space="preserve">  val dataCenter: Flag[String] = flag("service.cluster", "atla", "Data Center")</w:t>
      </w:r>
    </w:p>
    <w:p>
      <w:pPr>
        <w:jc w:val="both"/>
      </w:pPr>
      <w:r>
        <w:t xml:space="preserve">  val serviceRole: Flag[String] = flag("service.role", "Service Role")</w:t>
      </w:r>
    </w:p>
    <w:p>
      <w:pPr>
        <w:jc w:val="both"/>
      </w:pPr>
      <w:r>
        <w:t xml:space="preserve">  val serviceEnv: Flag[String] = flag("service.env", "Service Env")</w:t>
      </w:r>
    </w:p>
    <w:p>
      <w:pPr>
        <w:jc w:val="both"/>
      </w:pPr>
      <w:r>
        <w:t xml:space="preserve">  val serviceName: Flag[String] = flag("service.name", "Service Name")</w:t>
      </w:r>
    </w:p>
    <w:p>
      <w:pPr>
        <w:jc w:val="both"/>
      </w:pPr>
      <w:r/>
    </w:p>
    <w:p>
      <w:pPr>
        <w:jc w:val="both"/>
      </w:pPr>
      <w:r>
        <w:t xml:space="preserve">  private val maxNumSegments =</w:t>
      </w:r>
    </w:p>
    <w:p>
      <w:pPr>
        <w:jc w:val="both"/>
      </w:pPr>
      <w:r>
        <w:t xml:space="preserve">    flag("maxNumSegments", graphBuilderConfig.maxNumSegments, "the number of segments in the graph")</w:t>
      </w:r>
    </w:p>
    <w:p>
      <w:pPr>
        <w:jc w:val="both"/>
      </w:pPr>
      <w:r/>
    </w:p>
    <w:p>
      <w:pPr>
        <w:jc w:val="both"/>
      </w:pPr>
      <w:r>
        <w:t xml:space="preserve">  private val statsReceiverWrapper = FinagleStatsReceiverWrapper(statsReceiver)</w:t>
      </w:r>
    </w:p>
    <w:p>
      <w:pPr>
        <w:jc w:val="both"/>
      </w:pPr>
      <w:r/>
    </w:p>
    <w:p>
      <w:pPr>
        <w:jc w:val="both"/>
      </w:pPr>
      <w:r>
        <w:t xml:space="preserve">  lazy val clientId = ClientId(s"usertweetentitygraph.${serviceEnv()}")</w:t>
      </w:r>
    </w:p>
    <w:p>
      <w:pPr>
        <w:jc w:val="both"/>
      </w:pPr>
      <w:r/>
    </w:p>
    <w:p>
      <w:pPr>
        <w:jc w:val="both"/>
      </w:pPr>
      <w:r>
        <w:t xml:space="preserve">  private val shutdownTimeout = flag(</w:t>
      </w:r>
    </w:p>
    <w:p>
      <w:pPr>
        <w:jc w:val="both"/>
      </w:pPr>
      <w:r>
        <w:t xml:space="preserve">    "service.shutdownTimeout",</w:t>
      </w:r>
    </w:p>
    <w:p>
      <w:pPr>
        <w:jc w:val="both"/>
      </w:pPr>
      <w:r>
        <w:t xml:space="preserve">    5.seconds,</w:t>
      </w:r>
    </w:p>
    <w:p>
      <w:pPr>
        <w:jc w:val="both"/>
      </w:pPr>
      <w:r>
        <w:t xml:space="preserve">    "Maximum amount of time to wait for pending requests to complete on shutdown"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********* logging **********</w:t>
      </w:r>
    </w:p>
    <w:p>
      <w:pPr>
        <w:jc w:val="both"/>
      </w:pPr>
      <w:r/>
    </w:p>
    <w:p>
      <w:pPr>
        <w:jc w:val="both"/>
      </w:pPr>
      <w:r>
        <w:t xml:space="preserve">  lazy val loggingLevel: Level = Level.INFO</w:t>
      </w:r>
    </w:p>
    <w:p>
      <w:pPr>
        <w:jc w:val="both"/>
      </w:pPr>
      <w:r>
        <w:t xml:space="preserve">  lazy val recosLogPath: String = logDir() + "/recos.log"</w:t>
      </w:r>
    </w:p>
    <w:p>
      <w:pPr>
        <w:jc w:val="both"/>
      </w:pPr>
      <w:r>
        <w:t xml:space="preserve">  lazy val graphLogPath: String = logDir() + "/graph.log"</w:t>
      </w:r>
    </w:p>
    <w:p>
      <w:pPr>
        <w:jc w:val="both"/>
      </w:pPr>
      <w:r>
        <w:t xml:space="preserve">  lazy val accessLogPath: String = logDir() + "/access.log"</w:t>
      </w:r>
    </w:p>
    <w:p>
      <w:pPr>
        <w:jc w:val="both"/>
      </w:pPr>
      <w:r/>
    </w:p>
    <w:p>
      <w:pPr>
        <w:jc w:val="both"/>
      </w:pPr>
      <w:r>
        <w:t xml:space="preserve">  override def loggerFactories: List[LoggerFactory] =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LoggerFactory(</w:t>
      </w:r>
    </w:p>
    <w:p>
      <w:pPr>
        <w:jc w:val="both"/>
      </w:pPr>
      <w:r>
        <w:t xml:space="preserve">        level = Some(loggingLevel),</w:t>
      </w:r>
    </w:p>
    <w:p>
      <w:pPr>
        <w:jc w:val="both"/>
      </w:pPr>
      <w:r>
        <w:t xml:space="preserve">        handlers = QueueingHandler(</w:t>
      </w:r>
    </w:p>
    <w:p>
      <w:pPr>
        <w:jc w:val="both"/>
      </w:pPr>
      <w:r>
        <w:t xml:space="preserve">          handler = FileHandler(</w:t>
      </w:r>
    </w:p>
    <w:p>
      <w:pPr>
        <w:jc w:val="both"/>
      </w:pPr>
      <w:r>
        <w:t xml:space="preserve">            filename = recosLogPath,</w:t>
      </w:r>
    </w:p>
    <w:p>
      <w:pPr>
        <w:jc w:val="both"/>
      </w:pPr>
      <w:r>
        <w:t xml:space="preserve">            level = Some(loggingLevel),</w:t>
      </w:r>
    </w:p>
    <w:p>
      <w:pPr>
        <w:jc w:val="both"/>
      </w:pPr>
      <w:r>
        <w:t xml:space="preserve">            rollPolicy = Policy.Hourly,</w:t>
      </w:r>
    </w:p>
    <w:p>
      <w:pPr>
        <w:jc w:val="both"/>
      </w:pPr>
      <w:r>
        <w:t xml:space="preserve">            rotateCount = 6,</w:t>
      </w:r>
    </w:p>
    <w:p>
      <w:pPr>
        <w:jc w:val="both"/>
      </w:pPr>
      <w:r>
        <w:t xml:space="preserve">            formatter = new Formatter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:: Nil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LoggerFactory(</w:t>
      </w:r>
    </w:p>
    <w:p>
      <w:pPr>
        <w:jc w:val="both"/>
      </w:pPr>
      <w:r>
        <w:t xml:space="preserve">        node = "graph",</w:t>
      </w:r>
    </w:p>
    <w:p>
      <w:pPr>
        <w:jc w:val="both"/>
      </w:pPr>
      <w:r>
        <w:t xml:space="preserve">        useParents = false,</w:t>
      </w:r>
    </w:p>
    <w:p>
      <w:pPr>
        <w:jc w:val="both"/>
      </w:pPr>
      <w:r>
        <w:t xml:space="preserve">        level = Some(loggingLevel),</w:t>
      </w:r>
    </w:p>
    <w:p>
      <w:pPr>
        <w:jc w:val="both"/>
      </w:pPr>
      <w:r>
        <w:t xml:space="preserve">        handlers = QueueingHandler(</w:t>
      </w:r>
    </w:p>
    <w:p>
      <w:pPr>
        <w:jc w:val="both"/>
      </w:pPr>
      <w:r>
        <w:t xml:space="preserve">          handler = FileHandler(</w:t>
      </w:r>
    </w:p>
    <w:p>
      <w:pPr>
        <w:jc w:val="both"/>
      </w:pPr>
      <w:r>
        <w:t xml:space="preserve">            filename = graphLogPath,</w:t>
      </w:r>
    </w:p>
    <w:p>
      <w:pPr>
        <w:jc w:val="both"/>
      </w:pPr>
      <w:r>
        <w:t xml:space="preserve">            level = Some(loggingLevel),</w:t>
      </w:r>
    </w:p>
    <w:p>
      <w:pPr>
        <w:jc w:val="both"/>
      </w:pPr>
      <w:r>
        <w:t xml:space="preserve">            rollPolicy = Policy.Hourly,</w:t>
      </w:r>
    </w:p>
    <w:p>
      <w:pPr>
        <w:jc w:val="both"/>
      </w:pPr>
      <w:r>
        <w:t xml:space="preserve">            rotateCount = 6,</w:t>
      </w:r>
    </w:p>
    <w:p>
      <w:pPr>
        <w:jc w:val="both"/>
      </w:pPr>
      <w:r>
        <w:t xml:space="preserve">            formatter = new Formatter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:: Nil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LoggerFactory(</w:t>
      </w:r>
    </w:p>
    <w:p>
      <w:pPr>
        <w:jc w:val="both"/>
      </w:pPr>
      <w:r>
        <w:t xml:space="preserve">        node = "access",</w:t>
      </w:r>
    </w:p>
    <w:p>
      <w:pPr>
        <w:jc w:val="both"/>
      </w:pPr>
      <w:r>
        <w:t xml:space="preserve">        useParents = false,</w:t>
      </w:r>
    </w:p>
    <w:p>
      <w:pPr>
        <w:jc w:val="both"/>
      </w:pPr>
      <w:r>
        <w:t xml:space="preserve">        level = Some(loggingLevel),</w:t>
      </w:r>
    </w:p>
    <w:p>
      <w:pPr>
        <w:jc w:val="both"/>
      </w:pPr>
      <w:r>
        <w:t xml:space="preserve">        handlers = QueueingHandler(</w:t>
      </w:r>
    </w:p>
    <w:p>
      <w:pPr>
        <w:jc w:val="both"/>
      </w:pPr>
      <w:r>
        <w:t xml:space="preserve">          handler = FileHandler(</w:t>
      </w:r>
    </w:p>
    <w:p>
      <w:pPr>
        <w:jc w:val="both"/>
      </w:pPr>
      <w:r>
        <w:t xml:space="preserve">            filename = accessLogPath,</w:t>
      </w:r>
    </w:p>
    <w:p>
      <w:pPr>
        <w:jc w:val="both"/>
      </w:pPr>
      <w:r>
        <w:t xml:space="preserve">            level = Some(loggingLevel),</w:t>
      </w:r>
    </w:p>
    <w:p>
      <w:pPr>
        <w:jc w:val="both"/>
      </w:pPr>
      <w:r>
        <w:t xml:space="preserve">            rollPolicy = Policy.Hourly,</w:t>
      </w:r>
    </w:p>
    <w:p>
      <w:pPr>
        <w:jc w:val="both"/>
      </w:pPr>
      <w:r>
        <w:t xml:space="preserve">            rotateCount = 6,</w:t>
      </w:r>
    </w:p>
    <w:p>
      <w:pPr>
        <w:jc w:val="both"/>
      </w:pPr>
      <w:r>
        <w:t xml:space="preserve">            formatter = new Formatter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:: Nil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LoggerFactory(</w:t>
      </w:r>
    </w:p>
    <w:p>
      <w:pPr>
        <w:jc w:val="both"/>
      </w:pPr>
      <w:r>
        <w:t xml:space="preserve">        node = "client_event",</w:t>
      </w:r>
    </w:p>
    <w:p>
      <w:pPr>
        <w:jc w:val="both"/>
      </w:pPr>
      <w:r>
        <w:t xml:space="preserve">        level = Some(loggingLevel),</w:t>
      </w:r>
    </w:p>
    <w:p>
      <w:pPr>
        <w:jc w:val="both"/>
      </w:pPr>
      <w:r>
        <w:t xml:space="preserve">        useParents = false,</w:t>
      </w:r>
    </w:p>
    <w:p>
      <w:pPr>
        <w:jc w:val="both"/>
      </w:pPr>
      <w:r>
        <w:t xml:space="preserve">        handlers = QueueingHandler(</w:t>
      </w:r>
    </w:p>
    <w:p>
      <w:pPr>
        <w:jc w:val="both"/>
      </w:pPr>
      <w:r>
        <w:t xml:space="preserve">          maxQueueSize = 10000,</w:t>
      </w:r>
    </w:p>
    <w:p>
      <w:pPr>
        <w:jc w:val="both"/>
      </w:pPr>
      <w:r>
        <w:t xml:space="preserve">          handler = ScribeHandler(</w:t>
      </w:r>
    </w:p>
    <w:p>
      <w:pPr>
        <w:jc w:val="both"/>
      </w:pPr>
      <w:r>
        <w:t xml:space="preserve">            category = "client_event",</w:t>
      </w:r>
    </w:p>
    <w:p>
      <w:pPr>
        <w:jc w:val="both"/>
      </w:pPr>
      <w:r>
        <w:t xml:space="preserve">            formatter = BareFormatter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:: Nil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// ******** Decider *************</w:t>
      </w:r>
    </w:p>
    <w:p>
      <w:pPr>
        <w:jc w:val="both"/>
      </w:pPr>
      <w:r/>
    </w:p>
    <w:p>
      <w:pPr>
        <w:jc w:val="both"/>
      </w:pPr>
      <w:r>
        <w:t xml:space="preserve">  val graphDecider: UserTweetEntityGraphDecider = UserTweetEntityGraphDecider()</w:t>
      </w:r>
    </w:p>
    <w:p>
      <w:pPr>
        <w:jc w:val="both"/>
      </w:pPr>
      <w:r/>
    </w:p>
    <w:p>
      <w:pPr>
        <w:jc w:val="both"/>
      </w:pPr>
      <w:r>
        <w:t xml:space="preserve">  // ********* ABdecider **********</w:t>
      </w:r>
    </w:p>
    <w:p>
      <w:pPr>
        <w:jc w:val="both"/>
      </w:pPr>
      <w:r/>
    </w:p>
    <w:p>
      <w:pPr>
        <w:jc w:val="both"/>
      </w:pPr>
      <w:r>
        <w:t xml:space="preserve">  val abDeciderYmlPath: String = "/usr/local/config/abdecider/abdecider.yml"</w:t>
      </w:r>
    </w:p>
    <w:p>
      <w:pPr>
        <w:jc w:val="both"/>
      </w:pPr>
      <w:r/>
    </w:p>
    <w:p>
      <w:pPr>
        <w:jc w:val="both"/>
      </w:pPr>
      <w:r>
        <w:t xml:space="preserve">  val scribeLogger: Option[Logger] = Some(Logger.get("client_event"))</w:t>
      </w:r>
    </w:p>
    <w:p>
      <w:pPr>
        <w:jc w:val="both"/>
      </w:pPr>
      <w:r/>
    </w:p>
    <w:p>
      <w:pPr>
        <w:jc w:val="both"/>
      </w:pPr>
      <w:r>
        <w:t xml:space="preserve">  val abDecider: LoggingABDecider =</w:t>
      </w:r>
    </w:p>
    <w:p>
      <w:pPr>
        <w:jc w:val="both"/>
      </w:pPr>
      <w:r>
        <w:t xml:space="preserve">    ABDeciderFactory(</w:t>
      </w:r>
    </w:p>
    <w:p>
      <w:pPr>
        <w:jc w:val="both"/>
      </w:pPr>
      <w:r>
        <w:t xml:space="preserve">      abDeciderYmlPath = abDeciderYmlPath,</w:t>
      </w:r>
    </w:p>
    <w:p>
      <w:pPr>
        <w:jc w:val="both"/>
      </w:pPr>
      <w:r>
        <w:t xml:space="preserve">      scribeLogger = scribeLogger,</w:t>
      </w:r>
    </w:p>
    <w:p>
      <w:pPr>
        <w:jc w:val="both"/>
      </w:pPr>
      <w:r>
        <w:t xml:space="preserve">      environment = Some("production")</w:t>
      </w:r>
    </w:p>
    <w:p>
      <w:pPr>
        <w:jc w:val="both"/>
      </w:pPr>
      <w:r>
        <w:t xml:space="preserve">    ).buildWithLogging()</w:t>
      </w:r>
    </w:p>
    <w:p>
      <w:pPr>
        <w:jc w:val="both"/>
      </w:pPr>
      <w:r/>
    </w:p>
    <w:p>
      <w:pPr>
        <w:jc w:val="both"/>
      </w:pPr>
      <w:r>
        <w:t xml:space="preserve">  // ********* Recos service **********</w:t>
      </w:r>
    </w:p>
    <w:p>
      <w:pPr>
        <w:jc w:val="both"/>
      </w:pPr>
      <w:r/>
    </w:p>
    <w:p>
      <w:pPr>
        <w:jc w:val="both"/>
      </w:pPr>
      <w:r>
        <w:t xml:space="preserve">  private def getKafkaBuilder() = {</w:t>
      </w:r>
    </w:p>
    <w:p>
      <w:pPr>
        <w:jc w:val="both"/>
      </w:pPr>
      <w:r>
        <w:t xml:space="preserve">    FinagleKafkaConsumerBuilder[String, RecosHoseMessage]()</w:t>
      </w:r>
    </w:p>
    <w:p>
      <w:pPr>
        <w:jc w:val="both"/>
      </w:pPr>
      <w:r>
        <w:t xml:space="preserve">      .dest("/s/kafka/recommendations:kafka-tls")</w:t>
      </w:r>
    </w:p>
    <w:p>
      <w:pPr>
        <w:jc w:val="both"/>
      </w:pPr>
      <w:r>
        <w:t xml:space="preserve">      .groupId(KafkaGroupId(f"user_tweet_entity_graph-${shardId()}%06d"))</w:t>
      </w:r>
    </w:p>
    <w:p>
      <w:pPr>
        <w:jc w:val="both"/>
      </w:pPr>
      <w:r>
        <w:t xml:space="preserve">      .keyDeserializer(new StringDeserializer)</w:t>
      </w:r>
    </w:p>
    <w:p>
      <w:pPr>
        <w:jc w:val="both"/>
      </w:pPr>
      <w:r>
        <w:t xml:space="preserve">      .valueDeserializer(ScalaSerdes.Thrift[RecosHoseMessage].deserializer)</w:t>
      </w:r>
    </w:p>
    <w:p>
      <w:pPr>
        <w:jc w:val="both"/>
      </w:pPr>
      <w:r>
        <w:t xml:space="preserve">      .seekStrategy(SeekStrategy.REWIND)</w:t>
      </w:r>
    </w:p>
    <w:p>
      <w:pPr>
        <w:jc w:val="both"/>
      </w:pPr>
      <w:r>
        <w:t xml:space="preserve">      .rewindDuration(20.hours)</w:t>
      </w:r>
    </w:p>
    <w:p>
      <w:pPr>
        <w:jc w:val="both"/>
      </w:pPr>
      <w:r>
        <w:t xml:space="preserve">      .withConfig(CommonClientConfigs.SECURITY_PROTOCOL_CONFIG, SecurityProtocol.SASL_SSL.toString)</w:t>
      </w:r>
    </w:p>
    <w:p>
      <w:pPr>
        <w:jc w:val="both"/>
      </w:pPr>
      <w:r>
        <w:t xml:space="preserve">      .withConfig(SslConfigs.SSL_TRUSTSTORE_LOCATION_CONFIG, truststoreLocation())</w:t>
      </w:r>
    </w:p>
    <w:p>
      <w:pPr>
        <w:jc w:val="both"/>
      </w:pPr>
      <w:r>
        <w:t xml:space="preserve">      .withConfig(SaslConfigs.SASL_MECHANISM, SaslConfigs.GSSAPI_MECHANISM)</w:t>
      </w:r>
    </w:p>
    <w:p>
      <w:pPr>
        <w:jc w:val="both"/>
      </w:pPr>
      <w:r>
        <w:t xml:space="preserve">      .withConfig(SaslConfigs.SASL_KERBEROS_SERVICE_NAME, "kafka")</w:t>
      </w:r>
    </w:p>
    <w:p>
      <w:pPr>
        <w:jc w:val="both"/>
      </w:pPr>
      <w:r>
        <w:t xml:space="preserve">      .withConfig(SaslConfigs.SASL_KERBEROS_SERVER_NAME, "kafka")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main(): Unit = {</w:t>
      </w:r>
    </w:p>
    <w:p>
      <w:pPr>
        <w:jc w:val="both"/>
      </w:pPr>
      <w:r>
        <w:t xml:space="preserve">    log.info("building graph with maxNumSegments = " + profile.maxNumSegments())</w:t>
      </w:r>
    </w:p>
    <w:p>
      <w:pPr>
        <w:jc w:val="both"/>
      </w:pPr>
      <w:r>
        <w:t xml:space="preserve">    val graph = NodeMetadataLeftIndexedPowerLawMultiSegmentBipartiteGraphBuilder(</w:t>
      </w:r>
    </w:p>
    <w:p>
      <w:pPr>
        <w:jc w:val="both"/>
      </w:pPr>
      <w:r>
        <w:t xml:space="preserve">      graphBuilderConfig.copy(maxNumSegments = profile.maxNumSegments()),</w:t>
      </w:r>
    </w:p>
    <w:p>
      <w:pPr>
        <w:jc w:val="both"/>
      </w:pPr>
      <w:r>
        <w:t xml:space="preserve">      statsReceiverWrapper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kafkaConfigBuilder = getKafkaBuilder()</w:t>
      </w:r>
    </w:p>
    <w:p>
      <w:pPr>
        <w:jc w:val="both"/>
      </w:pPr>
      <w:r/>
    </w:p>
    <w:p>
      <w:pPr>
        <w:jc w:val="both"/>
      </w:pPr>
      <w:r>
        <w:t xml:space="preserve">    val graphWriter =</w:t>
      </w:r>
    </w:p>
    <w:p>
      <w:pPr>
        <w:jc w:val="both"/>
      </w:pPr>
      <w:r>
        <w:t xml:space="preserve">      UserTweetEntityGraphWriter(</w:t>
      </w:r>
    </w:p>
    <w:p>
      <w:pPr>
        <w:jc w:val="both"/>
      </w:pPr>
      <w:r>
        <w:t xml:space="preserve">        shardId().toString,</w:t>
      </w:r>
    </w:p>
    <w:p>
      <w:pPr>
        <w:jc w:val="both"/>
      </w:pPr>
      <w:r>
        <w:t xml:space="preserve">        serviceEnv(),</w:t>
      </w:r>
    </w:p>
    <w:p>
      <w:pPr>
        <w:jc w:val="both"/>
      </w:pPr>
      <w:r>
        <w:t xml:space="preserve">        hoseName(),</w:t>
      </w:r>
    </w:p>
    <w:p>
      <w:pPr>
        <w:jc w:val="both"/>
      </w:pPr>
      <w:r>
        <w:t xml:space="preserve">        128, // keep the original setting.</w:t>
      </w:r>
    </w:p>
    <w:p>
      <w:pPr>
        <w:jc w:val="both"/>
      </w:pPr>
      <w:r>
        <w:t xml:space="preserve">        kafkaConfigBuilder,</w:t>
      </w:r>
    </w:p>
    <w:p>
      <w:pPr>
        <w:jc w:val="both"/>
      </w:pPr>
      <w:r>
        <w:t xml:space="preserve">        clientId.name,</w:t>
      </w:r>
    </w:p>
    <w:p>
      <w:pPr>
        <w:jc w:val="both"/>
      </w:pPr>
      <w:r>
        <w:t xml:space="preserve">        statsReceiver,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graphWriter.initHose(graph)</w:t>
      </w:r>
    </w:p>
    <w:p>
      <w:pPr>
        <w:jc w:val="both"/>
      </w:pPr>
      <w:r/>
    </w:p>
    <w:p>
      <w:pPr>
        <w:jc w:val="both"/>
      </w:pPr>
      <w:r>
        <w:t xml:space="preserve">    val tweetRecsRunner = new TweetRecommendationsRunner(</w:t>
      </w:r>
    </w:p>
    <w:p>
      <w:pPr>
        <w:jc w:val="both"/>
      </w:pPr>
      <w:r>
        <w:t xml:space="preserve">      graph,</w:t>
      </w:r>
    </w:p>
    <w:p>
      <w:pPr>
        <w:jc w:val="both"/>
      </w:pPr>
      <w:r>
        <w:t xml:space="preserve">      Constants.salsaRunnerConfig,</w:t>
      </w:r>
    </w:p>
    <w:p>
      <w:pPr>
        <w:jc w:val="both"/>
      </w:pPr>
      <w:r>
        <w:t xml:space="preserve">      statsReceiverWrapper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tweetSocialProofRunner = new TweetSocialProofRunner(</w:t>
      </w:r>
    </w:p>
    <w:p>
      <w:pPr>
        <w:jc w:val="both"/>
      </w:pPr>
      <w:r>
        <w:t xml:space="preserve">      graph,</w:t>
      </w:r>
    </w:p>
    <w:p>
      <w:pPr>
        <w:jc w:val="both"/>
      </w:pPr>
      <w:r>
        <w:t xml:space="preserve">      Constants.salsaRunnerConfig,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entitySocialProofRunner = new EntitySocialProofRunner(</w:t>
      </w:r>
    </w:p>
    <w:p>
      <w:pPr>
        <w:jc w:val="both"/>
      </w:pPr>
      <w:r>
        <w:t xml:space="preserve">      graph,</w:t>
      </w:r>
    </w:p>
    <w:p>
      <w:pPr>
        <w:jc w:val="both"/>
      </w:pPr>
      <w:r>
        <w:t xml:space="preserve">      Constants.salsaRunnerConfig,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recommendationHandler = new RecommendationHandler(tweetRecsRunner, statsReceiver)</w:t>
      </w:r>
    </w:p>
    <w:p>
      <w:pPr>
        <w:jc w:val="both"/>
      </w:pPr>
      <w:r/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* Old social proof handler retained to support old tweet social proof endpoint.</w:t>
      </w:r>
    </w:p>
    <w:p>
      <w:pPr>
        <w:jc w:val="both"/>
      </w:pPr>
      <w:r>
        <w:t xml:space="preserve">     * Future clients should utilize the findRecommendationSocialProofs endpoint which will use</w:t>
      </w:r>
    </w:p>
    <w:p>
      <w:pPr>
        <w:jc w:val="both"/>
      </w:pPr>
      <w:r>
        <w:t xml:space="preserve">     * the more broad "SocialProofHandler"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tweetSocialProofHandler = new TweetSocialProofHandler(</w:t>
      </w:r>
    </w:p>
    <w:p>
      <w:pPr>
        <w:jc w:val="both"/>
      </w:pPr>
      <w:r>
        <w:t xml:space="preserve">      tweetSocialProofRunner,</w:t>
      </w:r>
    </w:p>
    <w:p>
      <w:pPr>
        <w:jc w:val="both"/>
      </w:pPr>
      <w:r>
        <w:t xml:space="preserve">      graphDecider,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socialProofHandler = new SocialProofHandler(</w:t>
      </w:r>
    </w:p>
    <w:p>
      <w:pPr>
        <w:jc w:val="both"/>
      </w:pPr>
      <w:r>
        <w:t xml:space="preserve">      tweetSocialProofRunner,</w:t>
      </w:r>
    </w:p>
    <w:p>
      <w:pPr>
        <w:jc w:val="both"/>
      </w:pPr>
      <w:r>
        <w:t xml:space="preserve">      entitySocialProofRunner,</w:t>
      </w:r>
    </w:p>
    <w:p>
      <w:pPr>
        <w:jc w:val="both"/>
      </w:pPr>
      <w:r>
        <w:t xml:space="preserve">      graphDecider,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userTweetEntityGraph = new UserTweetEntityGraph(</w:t>
      </w:r>
    </w:p>
    <w:p>
      <w:pPr>
        <w:jc w:val="both"/>
      </w:pPr>
      <w:r>
        <w:t xml:space="preserve">      recommendationHandler,</w:t>
      </w:r>
    </w:p>
    <w:p>
      <w:pPr>
        <w:jc w:val="both"/>
      </w:pPr>
      <w:r>
        <w:t xml:space="preserve">      tweetSocialProofHandler,</w:t>
      </w:r>
    </w:p>
    <w:p>
      <w:pPr>
        <w:jc w:val="both"/>
      </w:pPr>
      <w:r>
        <w:t xml:space="preserve">      socialProofHandler</w:t>
      </w:r>
    </w:p>
    <w:p>
      <w:pPr>
        <w:jc w:val="both"/>
      </w:pPr>
      <w:r>
        <w:t xml:space="preserve">    ) with LoggingUserTweetEntityGraph</w:t>
      </w:r>
    </w:p>
    <w:p>
      <w:pPr>
        <w:jc w:val="both"/>
      </w:pPr>
      <w:r/>
    </w:p>
    <w:p>
      <w:pPr>
        <w:jc w:val="both"/>
      </w:pPr>
      <w:r>
        <w:t xml:space="preserve">    // For MutualTLS</w:t>
      </w:r>
    </w:p>
    <w:p>
      <w:pPr>
        <w:jc w:val="both"/>
      </w:pPr>
      <w:r>
        <w:t xml:space="preserve">    val serviceIdentifier = ServiceIdentifier(</w:t>
      </w:r>
    </w:p>
    <w:p>
      <w:pPr>
        <w:jc w:val="both"/>
      </w:pPr>
      <w:r>
        <w:t xml:space="preserve">      role = serviceRole(),</w:t>
      </w:r>
    </w:p>
    <w:p>
      <w:pPr>
        <w:jc w:val="both"/>
      </w:pPr>
      <w:r>
        <w:t xml:space="preserve">      service = serviceName(),</w:t>
      </w:r>
    </w:p>
    <w:p>
      <w:pPr>
        <w:jc w:val="both"/>
      </w:pPr>
      <w:r>
        <w:t xml:space="preserve">      environment = serviceEnv(),</w:t>
      </w:r>
    </w:p>
    <w:p>
      <w:pPr>
        <w:jc w:val="both"/>
      </w:pPr>
      <w:r>
        <w:t xml:space="preserve">      zone = dataCenter()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log.info(s"ServiceIdentifier = ${serviceIdentifier.toString}")</w:t>
      </w:r>
    </w:p>
    <w:p>
      <w:pPr>
        <w:jc w:val="both"/>
      </w:pPr>
      <w:r/>
    </w:p>
    <w:p>
      <w:pPr>
        <w:jc w:val="both"/>
      </w:pPr>
      <w:r>
        <w:t xml:space="preserve">    val thriftServer = ThriftMux.server</w:t>
      </w:r>
    </w:p>
    <w:p>
      <w:pPr>
        <w:jc w:val="both"/>
      </w:pPr>
      <w:r>
        <w:t xml:space="preserve">      .withOpportunisticTls(OpportunisticTls.Required)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.serveIface(servicePort(), userTweetEntityGraph)</w:t>
      </w:r>
    </w:p>
    <w:p>
      <w:pPr>
        <w:jc w:val="both"/>
      </w:pPr>
      <w:r/>
    </w:p>
    <w:p>
      <w:pPr>
        <w:jc w:val="both"/>
      </w:pPr>
      <w:r>
        <w:t xml:space="preserve">    log.info("clientid: " + clientId.toString)</w:t>
      </w:r>
    </w:p>
    <w:p>
      <w:pPr>
        <w:jc w:val="both"/>
      </w:pPr>
      <w:r>
        <w:t xml:space="preserve">    log.info("servicePort: " + servicePort().toString)</w:t>
      </w:r>
    </w:p>
    <w:p>
      <w:pPr>
        <w:jc w:val="both"/>
      </w:pPr>
      <w:r/>
    </w:p>
    <w:p>
      <w:pPr>
        <w:jc w:val="both"/>
      </w:pPr>
      <w:r>
        <w:t xml:space="preserve">    log.info("adding shutdown hook")</w:t>
      </w:r>
    </w:p>
    <w:p>
      <w:pPr>
        <w:jc w:val="both"/>
      </w:pPr>
      <w:r>
        <w:t xml:space="preserve">    onExit {</w:t>
      </w:r>
    </w:p>
    <w:p>
      <w:pPr>
        <w:jc w:val="both"/>
      </w:pPr>
      <w:r>
        <w:t xml:space="preserve">      graphWriter.shutdown()</w:t>
      </w:r>
    </w:p>
    <w:p>
      <w:pPr>
        <w:jc w:val="both"/>
      </w:pPr>
      <w:r>
        <w:t xml:space="preserve">      thriftServer.close(shutdownTimeout().fromNow)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log.info("added shutdown hook")</w:t>
      </w:r>
    </w:p>
    <w:p>
      <w:pPr>
        <w:jc w:val="both"/>
      </w:pPr>
      <w:r/>
    </w:p>
    <w:p>
      <w:pPr>
        <w:jc w:val="both"/>
      </w:pPr>
      <w:r>
        <w:t xml:space="preserve">    // Wait on the thriftServer so that shutdownTimeout is respected.</w:t>
      </w:r>
    </w:p>
    <w:p>
      <w:pPr>
        <w:jc w:val="both"/>
      </w:pPr>
      <w:r>
        <w:t xml:space="preserve">    Await.result(thriftServer)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