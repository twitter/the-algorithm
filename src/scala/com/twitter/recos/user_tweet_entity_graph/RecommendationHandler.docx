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com.twitter.recos.user_tweet_entity_graph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com.twitter.frigate.common.util.StatsUtil</w:t>
      </w:r>
    </w:p>
    <w:p>
      <w:pPr>
        <w:jc w:val="both"/>
      </w:pPr>
      <w:r>
        <w:t>import com.twitter.graphjet.algorithms.RecommendationType</w:t>
      </w:r>
    </w:p>
    <w:p>
      <w:pPr>
        <w:jc w:val="both"/>
      </w:pPr>
      <w:r>
        <w:t>import com.twitter.graphjet.algorithms.counting.tweet.TweetMetadataRecommendationInfo</w:t>
      </w:r>
    </w:p>
    <w:p>
      <w:pPr>
        <w:jc w:val="both"/>
      </w:pPr>
      <w:r>
        <w:t>import com.twitter.graphjet.algorithms.counting.tweet.TweetRecommendationInfo</w:t>
      </w:r>
    </w:p>
    <w:p>
      <w:pPr>
        <w:jc w:val="both"/>
      </w:pPr>
      <w:r>
        <w:t>import com.twitter.recos.user_tweet_entity_graph.thriftscala._</w:t>
      </w:r>
    </w:p>
    <w:p>
      <w:pPr>
        <w:jc w:val="both"/>
      </w:pPr>
      <w:r>
        <w:t>import com.twitter.recos.util.Stats</w:t>
      </w:r>
    </w:p>
    <w:p>
      <w:pPr>
        <w:jc w:val="both"/>
      </w:pPr>
      <w:r>
        <w:t>import com.twitter.servo.request._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Implementation of the Thrift-defined service interface.</w:t>
      </w:r>
    </w:p>
    <w:p>
      <w:pPr>
        <w:jc w:val="both"/>
      </w:pPr>
      <w:r>
        <w:t xml:space="preserve"> *</w:t>
      </w:r>
    </w:p>
    <w:p>
      <w:pPr>
        <w:jc w:val="both"/>
      </w:pPr>
      <w:r>
        <w:t>* A wrapper of magicRecsRunner.</w:t>
      </w:r>
    </w:p>
    <w:p>
      <w:pPr>
        <w:jc w:val="both"/>
      </w:pPr>
      <w:r>
        <w:t xml:space="preserve"> */</w:t>
      </w:r>
    </w:p>
    <w:p>
      <w:pPr>
        <w:jc w:val="both"/>
      </w:pPr>
      <w:r>
        <w:t>class RecommendationHandler(</w:t>
      </w:r>
    </w:p>
    <w:p>
      <w:pPr>
        <w:jc w:val="both"/>
      </w:pPr>
      <w:r>
        <w:t xml:space="preserve">  tweetRecsRunner: TweetRecommendationsRunner,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RequestHandler[RecommendTweetEntityRequest, RecommendTweetEntityResponse] {</w:t>
      </w:r>
    </w:p>
    <w:p>
      <w:pPr>
        <w:jc w:val="both"/>
      </w:pPr>
      <w:r>
        <w:t xml:space="preserve">  private val stats = statsReceiver.scope(this.getClass.getSimpleName)</w:t>
      </w:r>
    </w:p>
    <w:p>
      <w:pPr>
        <w:jc w:val="both"/>
      </w:pPr>
      <w:r>
        <w:t xml:space="preserve">  private val socialProofHydrator = new SocialProofHydrator(stats)</w:t>
      </w:r>
    </w:p>
    <w:p>
      <w:pPr>
        <w:jc w:val="both"/>
      </w:pPr>
      <w:r/>
    </w:p>
    <w:p>
      <w:pPr>
        <w:jc w:val="both"/>
      </w:pPr>
      <w:r>
        <w:t xml:space="preserve">  override def apply(request: RecommendTweetEntityRequest): Future[RecommendTweetEntityResponse] = {</w:t>
      </w:r>
    </w:p>
    <w:p>
      <w:pPr>
        <w:jc w:val="both"/>
      </w:pPr>
      <w:r>
        <w:t xml:space="preserve">    val scopedStats: StatsReceiver = stats.scope(request.displayLocation.toString)</w:t>
      </w:r>
    </w:p>
    <w:p>
      <w:pPr>
        <w:jc w:val="both"/>
      </w:pPr>
      <w:r/>
    </w:p>
    <w:p>
      <w:pPr>
        <w:jc w:val="both"/>
      </w:pPr>
      <w:r>
        <w:t xml:space="preserve">    StatsUtil.trackBlockStats(scopedStats) {</w:t>
      </w:r>
    </w:p>
    <w:p>
      <w:pPr>
        <w:jc w:val="both"/>
      </w:pPr>
      <w:r>
        <w:t xml:space="preserve">      val candidatesFuture = tweetRecsRunner.apply(request)</w:t>
      </w:r>
    </w:p>
    <w:p>
      <w:pPr>
        <w:jc w:val="both"/>
      </w:pPr>
      <w:r/>
    </w:p>
    <w:p>
      <w:pPr>
        <w:jc w:val="both"/>
      </w:pPr>
      <w:r>
        <w:t xml:space="preserve">      candidatesFuture.map { candidates =&gt;</w:t>
      </w:r>
    </w:p>
    <w:p>
      <w:pPr>
        <w:jc w:val="both"/>
      </w:pPr>
      <w:r>
        <w:t xml:space="preserve">        if (candidates.isEmpty) scopedStats.counter(Stats.EmptyResult).incr()</w:t>
      </w:r>
    </w:p>
    <w:p>
      <w:pPr>
        <w:jc w:val="both"/>
      </w:pPr>
      <w:r>
        <w:t xml:space="preserve">        else scopedStats.counter(Stats.Served).incr(candidates.size)</w:t>
      </w:r>
    </w:p>
    <w:p>
      <w:pPr>
        <w:jc w:val="both"/>
      </w:pPr>
      <w:r/>
    </w:p>
    <w:p>
      <w:pPr>
        <w:jc w:val="both"/>
      </w:pPr>
      <w:r>
        <w:t xml:space="preserve">        RecommendTweetEntityResponse(candidates.flatMap {</w:t>
      </w:r>
    </w:p>
    <w:p>
      <w:pPr>
        <w:jc w:val="both"/>
      </w:pPr>
      <w:r>
        <w:t xml:space="preserve">          _ match {</w:t>
      </w:r>
    </w:p>
    <w:p>
      <w:pPr>
        <w:jc w:val="both"/>
      </w:pPr>
      <w:r>
        <w:t xml:space="preserve">            case tweetRec: TweetRecommendationInfo =&gt;</w:t>
      </w:r>
    </w:p>
    <w:p>
      <w:pPr>
        <w:jc w:val="both"/>
      </w:pPr>
      <w:r>
        <w:t xml:space="preserve">              Some(</w:t>
      </w:r>
    </w:p>
    <w:p>
      <w:pPr>
        <w:jc w:val="both"/>
      </w:pPr>
      <w:r>
        <w:t xml:space="preserve">                UserTweetEntityRecommendationUnion.TweetRec(</w:t>
      </w:r>
    </w:p>
    <w:p>
      <w:pPr>
        <w:jc w:val="both"/>
      </w:pPr>
      <w:r>
        <w:t xml:space="preserve">                  TweetRecommendation(</w:t>
      </w:r>
    </w:p>
    <w:p>
      <w:pPr>
        <w:jc w:val="both"/>
      </w:pPr>
      <w:r>
        <w:t xml:space="preserve">                    tweetRec.getRecommendation,</w:t>
      </w:r>
    </w:p>
    <w:p>
      <w:pPr>
        <w:jc w:val="both"/>
      </w:pPr>
      <w:r>
        <w:t xml:space="preserve">                    tweetRec.getWeight,</w:t>
      </w:r>
    </w:p>
    <w:p>
      <w:pPr>
        <w:jc w:val="both"/>
      </w:pPr>
      <w:r>
        <w:t xml:space="preserve">                    socialProofHydrator.addTweetSocialProofByType(tweetRec),</w:t>
      </w:r>
    </w:p>
    <w:p>
      <w:pPr>
        <w:jc w:val="both"/>
      </w:pPr>
      <w:r>
        <w:t xml:space="preserve">                    socialProofHydrator.addTweetSocialProofs(tweetRec)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case tweetMetadataRec: TweetMetadataRecommendationInfo =&gt;</w:t>
      </w:r>
    </w:p>
    <w:p>
      <w:pPr>
        <w:jc w:val="both"/>
      </w:pPr>
      <w:r>
        <w:t xml:space="preserve">              if (tweetMetadataRec.getRecommendationType == RecommendationType.HASHTAG) {</w:t>
      </w:r>
    </w:p>
    <w:p>
      <w:pPr>
        <w:jc w:val="both"/>
      </w:pPr>
      <w:r>
        <w:t xml:space="preserve">                Some(</w:t>
      </w:r>
    </w:p>
    <w:p>
      <w:pPr>
        <w:jc w:val="both"/>
      </w:pPr>
      <w:r>
        <w:t xml:space="preserve">                  UserTweetEntityRecommendationUnion.HashtagRec(</w:t>
      </w:r>
    </w:p>
    <w:p>
      <w:pPr>
        <w:jc w:val="both"/>
      </w:pPr>
      <w:r>
        <w:t xml:space="preserve">                    HashtagRecommendation(</w:t>
      </w:r>
    </w:p>
    <w:p>
      <w:pPr>
        <w:jc w:val="both"/>
      </w:pPr>
      <w:r>
        <w:t xml:space="preserve">                      tweetMetadataRec.getRecommendation,</w:t>
      </w:r>
    </w:p>
    <w:p>
      <w:pPr>
        <w:jc w:val="both"/>
      </w:pPr>
      <w:r>
        <w:t xml:space="preserve">                      tweetMetadataRec.getWeight,</w:t>
      </w:r>
    </w:p>
    <w:p>
      <w:pPr>
        <w:jc w:val="both"/>
      </w:pPr>
      <w:r>
        <w:t xml:space="preserve">                      socialProofHydrator.addMetadataSocialProofByType(tweetMetadataRec)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} else if (tweetMetadataRec.getRecommendationType == RecommendationType.URL) {</w:t>
      </w:r>
    </w:p>
    <w:p>
      <w:pPr>
        <w:jc w:val="both"/>
      </w:pPr>
      <w:r>
        <w:t xml:space="preserve">                Some(</w:t>
      </w:r>
    </w:p>
    <w:p>
      <w:pPr>
        <w:jc w:val="both"/>
      </w:pPr>
      <w:r>
        <w:t xml:space="preserve">                  UserTweetEntityRecommendationUnion.UrlRec(</w:t>
      </w:r>
    </w:p>
    <w:p>
      <w:pPr>
        <w:jc w:val="both"/>
      </w:pPr>
      <w:r>
        <w:t xml:space="preserve">                    UrlRecommendation(</w:t>
      </w:r>
    </w:p>
    <w:p>
      <w:pPr>
        <w:jc w:val="both"/>
      </w:pPr>
      <w:r>
        <w:t xml:space="preserve">                      tweetMetadataRec.getRecommendation,</w:t>
      </w:r>
    </w:p>
    <w:p>
      <w:pPr>
        <w:jc w:val="both"/>
      </w:pPr>
      <w:r>
        <w:t xml:space="preserve">                      tweetMetadataRec.getWeight,</w:t>
      </w:r>
    </w:p>
    <w:p>
      <w:pPr>
        <w:jc w:val="both"/>
      </w:pPr>
      <w:r>
        <w:t xml:space="preserve">                      socialProofHydrator.addMetadataSocialProofByType(tweetMetadataRec)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None: Option[UserTweetEntityRecommendationUnion]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case _ =&gt;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