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com.twitter.graphjet.algorithms.{RecommendationType, TweetIDMask}</w:t>
      </w:r>
    </w:p>
    <w:p>
      <w:pPr>
        <w:jc w:val="both"/>
      </w:pPr>
      <w:r>
        <w:t>import com.twitter.graphjet.bipartite.NodeMetadataLeftIndexedMultiSegmentBipartiteGraph</w:t>
      </w:r>
    </w:p>
    <w:p>
      <w:pPr>
        <w:jc w:val="both"/>
      </w:pPr>
      <w:r>
        <w:t>import com.twitter.graphjet.bipartite.segment.NodeMetadataLeftIndexedBipartiteGraphSegment</w:t>
      </w:r>
    </w:p>
    <w:p>
      <w:pPr>
        <w:jc w:val="both"/>
      </w:pPr>
      <w:r>
        <w:t>import com.twitter.recos.hose.common.UnifiedGraphWriter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com.twitter.recos.serviceapi.Tweetypie._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submits a number of $numBootstrapWriters graph writer threads, BufferedEdgeWriter,</w:t>
      </w:r>
    </w:p>
    <w:p>
      <w:pPr>
        <w:jc w:val="both"/>
      </w:pPr>
      <w:r>
        <w:t xml:space="preserve"> * during service startup. One of them is live writer thread, and the other $(numBootstrapWriters - 1)</w:t>
      </w:r>
    </w:p>
    <w:p>
      <w:pPr>
        <w:jc w:val="both"/>
      </w:pPr>
      <w:r>
        <w:t xml:space="preserve"> * are catchup writer threads. All of them consume kafka events from an internal concurrent queue,</w:t>
      </w:r>
    </w:p>
    <w:p>
      <w:pPr>
        <w:jc w:val="both"/>
      </w:pPr>
      <w:r>
        <w:t xml:space="preserve"> * which is populated by kafka reader threads. At bootstrap time, the kafka reader threads look</w:t>
      </w:r>
    </w:p>
    <w:p>
      <w:pPr>
        <w:jc w:val="both"/>
      </w:pPr>
      <w:r>
        <w:t xml:space="preserve"> * back kafka offset from several hours ago and populate the internal concurrent queue.</w:t>
      </w:r>
    </w:p>
    <w:p>
      <w:pPr>
        <w:jc w:val="both"/>
      </w:pPr>
      <w:r>
        <w:t xml:space="preserve"> * Each graph writer thread writes to an individual graph segment separately.</w:t>
      </w:r>
    </w:p>
    <w:p>
      <w:pPr>
        <w:jc w:val="both"/>
      </w:pPr>
      <w:r>
        <w:t xml:space="preserve"> * The $(numBootstrapWriters - 1) catchup writer threads will stop once all events</w:t>
      </w:r>
    </w:p>
    <w:p>
      <w:pPr>
        <w:jc w:val="both"/>
      </w:pPr>
      <w:r>
        <w:t xml:space="preserve"> * between current system time at startup and the time in memcache are processed.</w:t>
      </w:r>
    </w:p>
    <w:p>
      <w:pPr>
        <w:jc w:val="both"/>
      </w:pPr>
      <w:r>
        <w:t xml:space="preserve"> * The live writer thread will continue to write all incoming kafka events.</w:t>
      </w:r>
    </w:p>
    <w:p>
      <w:pPr>
        <w:jc w:val="both"/>
      </w:pPr>
      <w:r>
        <w:t xml:space="preserve"> * It lives through the entire life cycle of recos graph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UserTweetEntityGraphWriter(</w:t>
      </w:r>
    </w:p>
    <w:p>
      <w:pPr>
        <w:jc w:val="both"/>
      </w:pPr>
      <w:r>
        <w:t xml:space="preserve">  shardId: String,</w:t>
      </w:r>
    </w:p>
    <w:p>
      <w:pPr>
        <w:jc w:val="both"/>
      </w:pPr>
      <w:r>
        <w:t xml:space="preserve">  env: String,</w:t>
      </w:r>
    </w:p>
    <w:p>
      <w:pPr>
        <w:jc w:val="both"/>
      </w:pPr>
      <w:r>
        <w:t xml:space="preserve">  hosename: String,</w:t>
      </w:r>
    </w:p>
    <w:p>
      <w:pPr>
        <w:jc w:val="both"/>
      </w:pPr>
      <w:r>
        <w:t xml:space="preserve">  bufferSize: Int,</w:t>
      </w:r>
    </w:p>
    <w:p>
      <w:pPr>
        <w:jc w:val="both"/>
      </w:pPr>
      <w:r>
        <w:t xml:space="preserve">  kafkaConsumerBuilder: FinagleKafkaConsumerBuilder[String, RecosHoseMessage],</w:t>
      </w:r>
    </w:p>
    <w:p>
      <w:pPr>
        <w:jc w:val="both"/>
      </w:pPr>
      <w:r>
        <w:t xml:space="preserve">  clientId: String,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UnifiedGraphWriter[</w:t>
      </w:r>
    </w:p>
    <w:p>
      <w:pPr>
        <w:jc w:val="both"/>
      </w:pPr>
      <w:r>
        <w:t xml:space="preserve">      NodeMetadataLeftIndexedBipartiteGraphSegment,</w:t>
      </w:r>
    </w:p>
    <w:p>
      <w:pPr>
        <w:jc w:val="both"/>
      </w:pPr>
      <w:r>
        <w:t xml:space="preserve">      NodeMetadataLeftIndexedMultiSegmentBipartiteGraph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writer =&gt;</w:t>
      </w:r>
    </w:p>
    <w:p>
      <w:pPr>
        <w:jc w:val="both"/>
      </w:pPr>
      <w:r>
        <w:t xml:space="preserve">  // The max throughput for each kafka consumer is around 25MB/s</w:t>
      </w:r>
    </w:p>
    <w:p>
      <w:pPr>
        <w:jc w:val="both"/>
      </w:pPr>
      <w:r>
        <w:t xml:space="preserve">  // Use 4 processors for 100MB/s catch-up speed.</w:t>
      </w:r>
    </w:p>
    <w:p>
      <w:pPr>
        <w:jc w:val="both"/>
      </w:pPr>
      <w:r>
        <w:t xml:space="preserve">  val consumerNum: Int = 4</w:t>
      </w:r>
    </w:p>
    <w:p>
      <w:pPr>
        <w:jc w:val="both"/>
      </w:pPr>
      <w:r>
        <w:t xml:space="preserve">  // Leave 1 Segments to LiveWriter</w:t>
      </w:r>
    </w:p>
    <w:p>
      <w:pPr>
        <w:jc w:val="both"/>
      </w:pPr>
      <w:r>
        <w:t xml:space="preserve">  val catchupWriterNum: Int = RecosConfig.maxNumSegments - 1</w:t>
      </w:r>
    </w:p>
    <w:p>
      <w:pPr>
        <w:jc w:val="both"/>
      </w:pPr>
      <w:r/>
    </w:p>
    <w:p>
      <w:pPr>
        <w:jc w:val="both"/>
      </w:pPr>
      <w:r>
        <w:t xml:space="preserve">  private final val EMTPY_LEFT_NODE_METADATA = new Array[Array[Int]](1)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graph. used by live writer to insert edges to the</w:t>
      </w:r>
    </w:p>
    <w:p>
      <w:pPr>
        <w:jc w:val="both"/>
      </w:pPr>
      <w:r>
        <w:t xml:space="preserve">   * current segment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addEdgeToGraph(</w:t>
      </w:r>
    </w:p>
    <w:p>
      <w:pPr>
        <w:jc w:val="both"/>
      </w:pPr>
      <w:r>
        <w:t xml:space="preserve">    graph: NodeMetadataLeftIndexedMultiSegmentBipartiteGraph,</w:t>
      </w:r>
    </w:p>
    <w:p>
      <w:pPr>
        <w:jc w:val="both"/>
      </w:pPr>
      <w:r>
        <w:t xml:space="preserve">    recosHoseMessage: RecosHoseMessage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graph.addEdge(</w:t>
      </w:r>
    </w:p>
    <w:p>
      <w:pPr>
        <w:jc w:val="both"/>
      </w:pPr>
      <w:r>
        <w:t xml:space="preserve">      recosHoseMessage.leftId,</w:t>
      </w:r>
    </w:p>
    <w:p>
      <w:pPr>
        <w:jc w:val="both"/>
      </w:pPr>
      <w:r>
        <w:t xml:space="preserve">      getMetaEdge(recosHoseMessage.rightId, recosHoseMessage.card),</w:t>
      </w:r>
    </w:p>
    <w:p>
      <w:pPr>
        <w:jc w:val="both"/>
      </w:pPr>
      <w:r>
        <w:t xml:space="preserve">      UserTweetEdgeTypeMask.actionTypeToEdgeType(recosHoseMessage.action),</w:t>
      </w:r>
    </w:p>
    <w:p>
      <w:pPr>
        <w:jc w:val="both"/>
      </w:pPr>
      <w:r>
        <w:t xml:space="preserve">      recosHoseMessage.edgeMetadata.getOrElse(0L),</w:t>
      </w:r>
    </w:p>
    <w:p>
      <w:pPr>
        <w:jc w:val="both"/>
      </w:pPr>
      <w:r>
        <w:t xml:space="preserve">      EMTPY_LEFT_NODE_METADATA,</w:t>
      </w:r>
    </w:p>
    <w:p>
      <w:pPr>
        <w:jc w:val="both"/>
      </w:pPr>
      <w:r>
        <w:t xml:space="preserve">      extractEntities(recosHoseMessage)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given segment in the graph. Used by catch up writers to</w:t>
      </w:r>
    </w:p>
    <w:p>
      <w:pPr>
        <w:jc w:val="both"/>
      </w:pPr>
      <w:r>
        <w:t xml:space="preserve">   * insert edges to non-current (old) segments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addEdgeToSegment(</w:t>
      </w:r>
    </w:p>
    <w:p>
      <w:pPr>
        <w:jc w:val="both"/>
      </w:pPr>
      <w:r>
        <w:t xml:space="preserve">    segment: NodeMetadataLeftIndexedBipartiteGraphSegment,</w:t>
      </w:r>
    </w:p>
    <w:p>
      <w:pPr>
        <w:jc w:val="both"/>
      </w:pPr>
      <w:r>
        <w:t xml:space="preserve">    recosHoseMessage: RecosHoseMessage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segment.addEdge(</w:t>
      </w:r>
    </w:p>
    <w:p>
      <w:pPr>
        <w:jc w:val="both"/>
      </w:pPr>
      <w:r>
        <w:t xml:space="preserve">      recosHoseMessage.leftId,</w:t>
      </w:r>
    </w:p>
    <w:p>
      <w:pPr>
        <w:jc w:val="both"/>
      </w:pPr>
      <w:r>
        <w:t xml:space="preserve">      getMetaEdge(recosHoseMessage.rightId, recosHoseMessage.card),</w:t>
      </w:r>
    </w:p>
    <w:p>
      <w:pPr>
        <w:jc w:val="both"/>
      </w:pPr>
      <w:r>
        <w:t xml:space="preserve">      UserTweetEdgeTypeMask.actionTypeToEdgeType(recosHoseMessage.action),</w:t>
      </w:r>
    </w:p>
    <w:p>
      <w:pPr>
        <w:jc w:val="both"/>
      </w:pPr>
      <w:r>
        <w:t xml:space="preserve">      recosHoseMessage.edgeMetadata.getOrElse(0L),</w:t>
      </w:r>
    </w:p>
    <w:p>
      <w:pPr>
        <w:jc w:val="both"/>
      </w:pPr>
      <w:r>
        <w:t xml:space="preserve">      EMTPY_LEFT_NODE_METADATA,</w:t>
      </w:r>
    </w:p>
    <w:p>
      <w:pPr>
        <w:jc w:val="both"/>
      </w:pPr>
      <w:r>
        <w:t xml:space="preserve">      extractEntities(recosHoseMessage)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getMetaEdge(rightId: Long, cardOption: Option[Byte]): Long = {</w:t>
      </w:r>
    </w:p>
    <w:p>
      <w:pPr>
        <w:jc w:val="both"/>
      </w:pPr>
      <w:r>
        <w:t xml:space="preserve">    cardOption</w:t>
      </w:r>
    </w:p>
    <w:p>
      <w:pPr>
        <w:jc w:val="both"/>
      </w:pPr>
      <w:r>
        <w:t xml:space="preserve">      .map { card =&gt;</w:t>
      </w:r>
    </w:p>
    <w:p>
      <w:pPr>
        <w:jc w:val="both"/>
      </w:pPr>
      <w:r>
        <w:t xml:space="preserve">        if (isPhotoCard(card)) TweetIDMask.photo(rightId)</w:t>
      </w:r>
    </w:p>
    <w:p>
      <w:pPr>
        <w:jc w:val="both"/>
      </w:pPr>
      <w:r>
        <w:t xml:space="preserve">        else if (isPlayerCard(card)) TweetIDMask.player(rightId)</w:t>
      </w:r>
    </w:p>
    <w:p>
      <w:pPr>
        <w:jc w:val="both"/>
      </w:pPr>
      <w:r>
        <w:t xml:space="preserve">        else if (isSummaryCard(card)) TweetIDMask.summary(rightId)</w:t>
      </w:r>
    </w:p>
    <w:p>
      <w:pPr>
        <w:jc w:val="both"/>
      </w:pPr>
      <w:r>
        <w:t xml:space="preserve">        else if (isPromotionCard(card)) TweetIDMask.promotion(rightId)</w:t>
      </w:r>
    </w:p>
    <w:p>
      <w:pPr>
        <w:jc w:val="both"/>
      </w:pPr>
      <w:r>
        <w:t xml:space="preserve">        else rightId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.getOrElse(rightId)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extractEntities(message: RecosHoseMessage): Array[Array[Int]] = {</w:t>
      </w:r>
    </w:p>
    <w:p>
      <w:pPr>
        <w:jc w:val="both"/>
      </w:pPr>
      <w:r>
        <w:t xml:space="preserve">    val entities: Array[Array[Int]] =</w:t>
      </w:r>
    </w:p>
    <w:p>
      <w:pPr>
        <w:jc w:val="both"/>
      </w:pPr>
      <w:r>
        <w:t xml:space="preserve">      new Array[Array[Int]](RecommendationType.METADATASIZE.getValue)</w:t>
      </w:r>
    </w:p>
    <w:p>
      <w:pPr>
        <w:jc w:val="both"/>
      </w:pPr>
      <w:r>
        <w:t xml:space="preserve">    message.entities.foreach {</w:t>
      </w:r>
    </w:p>
    <w:p>
      <w:pPr>
        <w:jc w:val="both"/>
      </w:pPr>
      <w:r>
        <w:t xml:space="preserve">      _.foreach {</w:t>
      </w:r>
    </w:p>
    <w:p>
      <w:pPr>
        <w:jc w:val="both"/>
      </w:pPr>
      <w:r>
        <w:t xml:space="preserve">        case (entityType, ids) =&gt;</w:t>
      </w:r>
    </w:p>
    <w:p>
      <w:pPr>
        <w:jc w:val="both"/>
      </w:pPr>
      <w:r>
        <w:t xml:space="preserve">          entities.update(entityType, ids.toArray)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entities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