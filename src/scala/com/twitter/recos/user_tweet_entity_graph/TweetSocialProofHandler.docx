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com.twitter.recos.user_tweet_entity_graph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com.twitter.graphjet.algorithms.RecommendationInfo</w:t>
      </w:r>
    </w:p>
    <w:p>
      <w:pPr>
        <w:jc w:val="both"/>
      </w:pPr>
      <w:r>
        <w:t>import com.twitter.graphjet.algorithms.socialproof.{SocialProofResult =&gt; SocialProofJavaResult}</w:t>
      </w:r>
    </w:p>
    <w:p>
      <w:pPr>
        <w:jc w:val="both"/>
      </w:pPr>
      <w:r>
        <w:t>import com.twitter.recos.decider.UserTweetEntityGraphDecider</w:t>
      </w:r>
    </w:p>
    <w:p>
      <w:pPr>
        <w:jc w:val="both"/>
      </w:pPr>
      <w:r>
        <w:t>import com.twitter.recos.util.Stats</w:t>
      </w:r>
    </w:p>
    <w:p>
      <w:pPr>
        <w:jc w:val="both"/>
      </w:pPr>
      <w:r>
        <w:t>import com.twitter.recos.util.Stats._</w:t>
      </w:r>
    </w:p>
    <w:p>
      <w:pPr>
        <w:jc w:val="both"/>
      </w:pPr>
      <w:r>
        <w:t>import com.twitter.recos.recos_common.thriftscala.{SocialProofType =&gt; SocialProofThriftType}</w:t>
      </w:r>
    </w:p>
    <w:p>
      <w:pPr>
        <w:jc w:val="both"/>
      </w:pPr>
      <w:r>
        <w:t>import com.twitter.recos.user_tweet_entity_graph.thriftscala.TweetRecommendation</w:t>
      </w:r>
    </w:p>
    <w:p>
      <w:pPr>
        <w:jc w:val="both"/>
      </w:pPr>
      <w:r>
        <w:t>import com.twitter.recos.user_tweet_entity_graph.thriftscala.{</w:t>
      </w:r>
    </w:p>
    <w:p>
      <w:pPr>
        <w:jc w:val="both"/>
      </w:pPr>
      <w:r>
        <w:t xml:space="preserve">  SocialProofRequest =&gt; SocialProofThriftRequest</w:t>
      </w:r>
    </w:p>
    <w:p>
      <w:pPr>
        <w:jc w:val="both"/>
      </w:pPr>
      <w:r>
        <w:t>}</w:t>
      </w:r>
    </w:p>
    <w:p>
      <w:pPr>
        <w:jc w:val="both"/>
      </w:pPr>
      <w:r>
        <w:t>import com.twitter.recos.user_tweet_entity_graph.thriftscala.{</w:t>
      </w:r>
    </w:p>
    <w:p>
      <w:pPr>
        <w:jc w:val="both"/>
      </w:pPr>
      <w:r>
        <w:t xml:space="preserve">  SocialProofResponse =&gt; SocialProofThriftResponse</w:t>
      </w:r>
    </w:p>
    <w:p>
      <w:pPr>
        <w:jc w:val="both"/>
      </w:pPr>
      <w:r>
        <w:t>}</w:t>
      </w:r>
    </w:p>
    <w:p>
      <w:pPr>
        <w:jc w:val="both"/>
      </w:pPr>
      <w:r>
        <w:t>import com.twitter.servo.request.RequestHandler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class TweetSocialProofHandler(</w:t>
      </w:r>
    </w:p>
    <w:p>
      <w:pPr>
        <w:jc w:val="both"/>
      </w:pPr>
      <w:r>
        <w:t xml:space="preserve">  tweetSocialProofRunner: TweetSocialProofRunner,</w:t>
      </w:r>
    </w:p>
    <w:p>
      <w:pPr>
        <w:jc w:val="both"/>
      </w:pPr>
      <w:r>
        <w:t xml:space="preserve">  decider: UserTweetEntityGraphDecider,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RequestHandler[SocialProofThriftRequest, SocialProofThriftResponse] {</w:t>
      </w:r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/>
    </w:p>
    <w:p>
      <w:pPr>
        <w:jc w:val="both"/>
      </w:pPr>
      <w:r>
        <w:t xml:space="preserve">  def getThriftSocialProof(</w:t>
      </w:r>
    </w:p>
    <w:p>
      <w:pPr>
        <w:jc w:val="both"/>
      </w:pPr>
      <w:r>
        <w:t xml:space="preserve">    tweetSocialProof: SocialProofJavaResult</w:t>
      </w:r>
    </w:p>
    <w:p>
      <w:pPr>
        <w:jc w:val="both"/>
      </w:pPr>
      <w:r>
        <w:t xml:space="preserve">  ): Map[SocialProofThriftType, Seq[Long]] = {</w:t>
      </w:r>
    </w:p>
    <w:p>
      <w:pPr>
        <w:jc w:val="both"/>
      </w:pPr>
      <w:r>
        <w:t xml:space="preserve">    Option(tweetSocialProof.getSocialProof) match {</w:t>
      </w:r>
    </w:p>
    <w:p>
      <w:pPr>
        <w:jc w:val="both"/>
      </w:pPr>
      <w:r>
        <w:t xml:space="preserve">      case Some(socialProof) if socialProof.isEmpty =&gt;</w:t>
      </w:r>
    </w:p>
    <w:p>
      <w:pPr>
        <w:jc w:val="both"/>
      </w:pPr>
      <w:r>
        <w:t xml:space="preserve">        stats.counter(Stats.EmptyResult).incr()</w:t>
      </w:r>
    </w:p>
    <w:p>
      <w:pPr>
        <w:jc w:val="both"/>
      </w:pPr>
      <w:r>
        <w:t xml:space="preserve">        Map.empty[SocialProofThriftType, Seq[Long]]</w:t>
      </w:r>
    </w:p>
    <w:p>
      <w:pPr>
        <w:jc w:val="both"/>
      </w:pPr>
      <w:r>
        <w:t xml:space="preserve">      case Some(socialProof) if !socialProof.isEmpty =&gt;</w:t>
      </w:r>
    </w:p>
    <w:p>
      <w:pPr>
        <w:jc w:val="both"/>
      </w:pPr>
      <w:r>
        <w:t xml:space="preserve">        socialProof.asScala.map {</w:t>
      </w:r>
    </w:p>
    <w:p>
      <w:pPr>
        <w:jc w:val="both"/>
      </w:pPr>
      <w:r>
        <w:t xml:space="preserve">          case (socialProofType, connectingUsers) =&gt;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SocialProofThriftType(socialProofType.toInt),</w:t>
      </w:r>
    </w:p>
    <w:p>
      <w:pPr>
        <w:jc w:val="both"/>
      </w:pPr>
      <w:r>
        <w:t xml:space="preserve">              connectingUsers.asScala.map { Long2long }.toSeq)</w:t>
      </w:r>
    </w:p>
    <w:p>
      <w:pPr>
        <w:jc w:val="both"/>
      </w:pPr>
      <w:r>
        <w:t xml:space="preserve">        }.toMap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Exception("TweetSocialProofHandler gets wrong TweetSocialProof response")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apply(request: SocialProofThriftRequest): Future[SocialProofThriftResponse] = {</w:t>
      </w:r>
    </w:p>
    <w:p>
      <w:pPr>
        <w:jc w:val="both"/>
      </w:pPr>
      <w:r>
        <w:t xml:space="preserve">    StatsUtil.trackBlockStats(stats) {</w:t>
      </w:r>
    </w:p>
    <w:p>
      <w:pPr>
        <w:jc w:val="both"/>
      </w:pPr>
      <w:r>
        <w:t xml:space="preserve">      if (decider.tweetSocialProof) {</w:t>
      </w:r>
    </w:p>
    <w:p>
      <w:pPr>
        <w:jc w:val="both"/>
      </w:pPr>
      <w:r>
        <w:t xml:space="preserve">        val socialProofsFuture = tweetSocialProofRunner(request)</w:t>
      </w:r>
    </w:p>
    <w:p>
      <w:pPr>
        <w:jc w:val="both"/>
      </w:pPr>
      <w:r/>
    </w:p>
    <w:p>
      <w:pPr>
        <w:jc w:val="both"/>
      </w:pPr>
      <w:r>
        <w:t xml:space="preserve">        socialProofsFuture map { socialProofs: Seq[RecommendationInfo] =&gt;</w:t>
      </w:r>
    </w:p>
    <w:p>
      <w:pPr>
        <w:jc w:val="both"/>
      </w:pPr>
      <w:r>
        <w:t xml:space="preserve">          stats.counter(Stats.Served).incr(socialProofs.size)</w:t>
      </w:r>
    </w:p>
    <w:p>
      <w:pPr>
        <w:jc w:val="both"/>
      </w:pPr>
      <w:r>
        <w:t xml:space="preserve">          SocialProofThriftResponse(</w:t>
      </w:r>
    </w:p>
    <w:p>
      <w:pPr>
        <w:jc w:val="both"/>
      </w:pPr>
      <w:r>
        <w:t xml:space="preserve">            socialProofs.flatMap { tweetSocialProof: RecommendationInfo =&gt;</w:t>
      </w:r>
    </w:p>
    <w:p>
      <w:pPr>
        <w:jc w:val="both"/>
      </w:pPr>
      <w:r>
        <w:t xml:space="preserve">              val tweetSocialProofJavaResult = tweetSocialProof.asInstanceOf[SocialProofJavaResult]</w:t>
      </w:r>
    </w:p>
    <w:p>
      <w:pPr>
        <w:jc w:val="both"/>
      </w:pPr>
      <w:r>
        <w:t xml:space="preserve">              Some(</w:t>
      </w:r>
    </w:p>
    <w:p>
      <w:pPr>
        <w:jc w:val="both"/>
      </w:pPr>
      <w:r>
        <w:t xml:space="preserve">                TweetRecommendation(</w:t>
      </w:r>
    </w:p>
    <w:p>
      <w:pPr>
        <w:jc w:val="both"/>
      </w:pPr>
      <w:r>
        <w:t xml:space="preserve">                  tweetSocialProofJavaResult.getNode,</w:t>
      </w:r>
    </w:p>
    <w:p>
      <w:pPr>
        <w:jc w:val="both"/>
      </w:pPr>
      <w:r>
        <w:t xml:space="preserve">                  tweetSocialProofJavaResult.getWeight,</w:t>
      </w:r>
    </w:p>
    <w:p>
      <w:pPr>
        <w:jc w:val="both"/>
      </w:pPr>
      <w:r>
        <w:t xml:space="preserve">                  getThriftSocialProof(tweetSocialProofJavaResult)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Future.value(SocialProofThriftResponse())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