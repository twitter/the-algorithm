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com.twitter.graphjet.algorithms.counting.tweet.{</w:t>
      </w:r>
    </w:p>
    <w:p>
      <w:pPr>
        <w:jc w:val="both"/>
      </w:pPr>
      <w:r>
        <w:t xml:space="preserve">  TweetMetadataRecommendationInfo,</w:t>
      </w:r>
    </w:p>
    <w:p>
      <w:pPr>
        <w:jc w:val="both"/>
      </w:pPr>
      <w:r>
        <w:t xml:space="preserve">  TweetRecommendationInfo</w:t>
      </w:r>
    </w:p>
    <w:p>
      <w:pPr>
        <w:jc w:val="both"/>
      </w:pPr>
      <w:r>
        <w:t>}</w:t>
      </w:r>
    </w:p>
    <w:p>
      <w:pPr>
        <w:jc w:val="both"/>
      </w:pPr>
      <w:r>
        <w:t>import com.twitter.recos.recos_common.thriftscala.{SocialProof, SocialProofType}</w:t>
      </w:r>
    </w:p>
    <w:p>
      <w:pPr>
        <w:jc w:val="both"/>
      </w:pPr>
      <w:r/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SocialProofHydrator(statsReceiver: StatsReceiver)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socialProofsDup = stats.counter("socialProofsDup")</w:t>
      </w:r>
    </w:p>
    <w:p>
      <w:pPr>
        <w:jc w:val="both"/>
      </w:pPr>
      <w:r>
        <w:t xml:space="preserve">  private val socialProofsUni = stats.counter("socialProofsUni")</w:t>
      </w:r>
    </w:p>
    <w:p>
      <w:pPr>
        <w:jc w:val="both"/>
      </w:pPr>
      <w:r>
        <w:t xml:space="preserve">  private val socialProofByTypeDup = stats.counter("socialProofByTypeDup")</w:t>
      </w:r>
    </w:p>
    <w:p>
      <w:pPr>
        <w:jc w:val="both"/>
      </w:pPr>
      <w:r>
        <w:t xml:space="preserve">  private val socialProofByTypeUni = stats.counter("socialProofByTypeUni")</w:t>
      </w:r>
    </w:p>
    <w:p>
      <w:pPr>
        <w:jc w:val="both"/>
      </w:pPr>
      <w:r/>
    </w:p>
    <w:p>
      <w:pPr>
        <w:jc w:val="both"/>
      </w:pPr>
      <w:r>
        <w:t xml:space="preserve">  // If the social proof type is favorite, there are cases that one user favs, unfavs and then favs the same tweet again.</w:t>
      </w:r>
    </w:p>
    <w:p>
      <w:pPr>
        <w:jc w:val="both"/>
      </w:pPr>
      <w:r>
        <w:t xml:space="preserve">  // In this case, UTEG only returns one valid social proof. Note that GraphJet library compares the number of unique users</w:t>
      </w:r>
    </w:p>
    <w:p>
      <w:pPr>
        <w:jc w:val="both"/>
      </w:pPr>
      <w:r>
        <w:t xml:space="preserve">  // with the minSocialProofThreshold, so the threshold checking logic is correct.</w:t>
      </w:r>
    </w:p>
    <w:p>
      <w:pPr>
        <w:jc w:val="both"/>
      </w:pPr>
      <w:r>
        <w:t xml:space="preserve">  // If the social proof type is reply or quote, there are valid cases that one user replies the same tweet multiple times.</w:t>
      </w:r>
    </w:p>
    <w:p>
      <w:pPr>
        <w:jc w:val="both"/>
      </w:pPr>
      <w:r>
        <w:t xml:space="preserve">  // GraphJet does not handle this deduping because this is Twitter specific logic.</w:t>
      </w:r>
    </w:p>
    <w:p>
      <w:pPr>
        <w:jc w:val="both"/>
      </w:pPr>
      <w:r>
        <w:t xml:space="preserve">  def getSocialProofs(</w:t>
      </w:r>
    </w:p>
    <w:p>
      <w:pPr>
        <w:jc w:val="both"/>
      </w:pPr>
      <w:r>
        <w:t xml:space="preserve">    socialProofType: SocialProofType,</w:t>
      </w:r>
    </w:p>
    <w:p>
      <w:pPr>
        <w:jc w:val="both"/>
      </w:pPr>
      <w:r>
        <w:t xml:space="preserve">    users: Seq[Long],</w:t>
      </w:r>
    </w:p>
    <w:p>
      <w:pPr>
        <w:jc w:val="both"/>
      </w:pPr>
      <w:r>
        <w:t xml:space="preserve">    metadata: Seq[Long]</w:t>
      </w:r>
    </w:p>
    <w:p>
      <w:pPr>
        <w:jc w:val="both"/>
      </w:pPr>
      <w:r>
        <w:t xml:space="preserve">  ): Seq[SocialProof] = {</w:t>
      </w:r>
    </w:p>
    <w:p>
      <w:pPr>
        <w:jc w:val="both"/>
      </w:pPr>
      <w:r>
        <w:t xml:space="preserve">    if (socialProofType == SocialProofType.Favorite &amp;&amp; users.size &gt; 1 &amp;&amp; users.size != users.distinct.size) {</w:t>
      </w:r>
    </w:p>
    <w:p>
      <w:pPr>
        <w:jc w:val="both"/>
      </w:pPr>
      <w:r>
        <w:t xml:space="preserve">      socialProofsDup.incr()</w:t>
      </w:r>
    </w:p>
    <w:p>
      <w:pPr>
        <w:jc w:val="both"/>
      </w:pPr>
      <w:r>
        <w:t xml:space="preserve">      val unique = users</w:t>
      </w:r>
    </w:p>
    <w:p>
      <w:pPr>
        <w:jc w:val="both"/>
      </w:pPr>
      <w:r>
        <w:t xml:space="preserve">        .zip(metadata)</w:t>
      </w:r>
    </w:p>
    <w:p>
      <w:pPr>
        <w:jc w:val="both"/>
      </w:pPr>
      <w:r>
        <w:t xml:space="preserve">        .foldLeft[Seq[(Long, Long)]](Nil) { (list, next) =&gt;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val test = list find { _._1 == next._1 }</w:t>
      </w:r>
    </w:p>
    <w:p>
      <w:pPr>
        <w:jc w:val="both"/>
      </w:pPr>
      <w:r>
        <w:t xml:space="preserve">            if (test.isEmpty) next +: list else list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.reverse</w:t>
      </w:r>
    </w:p>
    <w:p>
      <w:pPr>
        <w:jc w:val="both"/>
      </w:pPr>
      <w:r>
        <w:t xml:space="preserve">      unique.map { case (user, data) =&gt; SocialProof(user, Some(data))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socialProofsUni.incr()</w:t>
      </w:r>
    </w:p>
    <w:p>
      <w:pPr>
        <w:jc w:val="both"/>
      </w:pPr>
      <w:r>
        <w:t xml:space="preserve">      users.zip(metadata).map { case (user, data) =&gt; SocialProof(user, Some(data))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Extract and dedup social proofs from GraphJet. Only Favorite based social proof needs to dedup.</w:t>
      </w:r>
    </w:p>
    <w:p>
      <w:pPr>
        <w:jc w:val="both"/>
      </w:pPr>
      <w:r>
        <w:t xml:space="preserve">  // Return the social proofs (userId, metadata) pair in SocialProof thrift objects.</w:t>
      </w:r>
    </w:p>
    <w:p>
      <w:pPr>
        <w:jc w:val="both"/>
      </w:pPr>
      <w:r>
        <w:t xml:space="preserve">  def addTweetSocialProofs(</w:t>
      </w:r>
    </w:p>
    <w:p>
      <w:pPr>
        <w:jc w:val="both"/>
      </w:pPr>
      <w:r>
        <w:t xml:space="preserve">    tweet: TweetRecommendationInfo</w:t>
      </w:r>
    </w:p>
    <w:p>
      <w:pPr>
        <w:jc w:val="both"/>
      </w:pPr>
      <w:r>
        <w:t xml:space="preserve">  ): Option[Map[SocialProofType, Seq[SocialProof]]] = {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tweet.getSocialProof.asScala.map {</w:t>
      </w:r>
    </w:p>
    <w:p>
      <w:pPr>
        <w:jc w:val="both"/>
      </w:pPr>
      <w:r>
        <w:t xml:space="preserve">        case (socialProofType, socialProof) =&gt;</w:t>
      </w:r>
    </w:p>
    <w:p>
      <w:pPr>
        <w:jc w:val="both"/>
      </w:pPr>
      <w:r>
        <w:t xml:space="preserve">          val socialProofThriftType = SocialProofType(socialProofType.toByte)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socialProofThriftType,</w:t>
      </w:r>
    </w:p>
    <w:p>
      <w:pPr>
        <w:jc w:val="both"/>
      </w:pPr>
      <w:r>
        <w:t xml:space="preserve">            getSocialProofs(</w:t>
      </w:r>
    </w:p>
    <w:p>
      <w:pPr>
        <w:jc w:val="both"/>
      </w:pPr>
      <w:r>
        <w:t xml:space="preserve">              socialProofThriftType,</w:t>
      </w:r>
    </w:p>
    <w:p>
      <w:pPr>
        <w:jc w:val="both"/>
      </w:pPr>
      <w:r>
        <w:t xml:space="preserve">              socialProof.getConnectingUsers.asScala.map(_.toLong),</w:t>
      </w:r>
    </w:p>
    <w:p>
      <w:pPr>
        <w:jc w:val="both"/>
      </w:pPr>
      <w:r>
        <w:t xml:space="preserve">              socialProof.getMetadata.asScala.map(_.toLong)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getSocialProofs(users: Seq[Long]): Seq[Long] = {</w:t>
      </w:r>
    </w:p>
    <w:p>
      <w:pPr>
        <w:jc w:val="both"/>
      </w:pPr>
      <w:r>
        <w:t xml:space="preserve">    if (users.size &gt; 1) {</w:t>
      </w:r>
    </w:p>
    <w:p>
      <w:pPr>
        <w:jc w:val="both"/>
      </w:pPr>
      <w:r>
        <w:t xml:space="preserve">      val distinctUsers = users.distinct</w:t>
      </w:r>
    </w:p>
    <w:p>
      <w:pPr>
        <w:jc w:val="both"/>
      </w:pPr>
      <w:r>
        <w:t xml:space="preserve">      if (users.size != distinctUsers.size) {</w:t>
      </w:r>
    </w:p>
    <w:p>
      <w:pPr>
        <w:jc w:val="both"/>
      </w:pPr>
      <w:r>
        <w:t xml:space="preserve">        socialProofByTypeDup.incr()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socialProofByTypeUni.incr()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distinctUsers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socialProofByTypeUni.incr()</w:t>
      </w:r>
    </w:p>
    <w:p>
      <w:pPr>
        <w:jc w:val="both"/>
      </w:pPr>
      <w:r>
        <w:t xml:space="preserve">      users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Extract and dedup social proofs from GraphJet. All social proof types need to dedup.</w:t>
      </w:r>
    </w:p>
    <w:p>
      <w:pPr>
        <w:jc w:val="both"/>
      </w:pPr>
      <w:r>
        <w:t xml:space="preserve">  // Return the userId social proofs without metadata.</w:t>
      </w:r>
    </w:p>
    <w:p>
      <w:pPr>
        <w:jc w:val="both"/>
      </w:pPr>
      <w:r>
        <w:t xml:space="preserve">  def addTweetSocialProofByType(tweet: TweetRecommendationInfo): Map[SocialProofType, Seq[Long]] = {</w:t>
      </w:r>
    </w:p>
    <w:p>
      <w:pPr>
        <w:jc w:val="both"/>
      </w:pPr>
      <w:r>
        <w:t xml:space="preserve">    tweet.getSocialProof.asScala.map {</w:t>
      </w:r>
    </w:p>
    <w:p>
      <w:pPr>
        <w:jc w:val="both"/>
      </w:pPr>
      <w:r>
        <w:t xml:space="preserve">      case (socialProofType, socialProof)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SocialProofType(socialProofType.toByte),</w:t>
      </w:r>
    </w:p>
    <w:p>
      <w:pPr>
        <w:jc w:val="both"/>
      </w:pPr>
      <w:r>
        <w:t xml:space="preserve">          getSocialProofs(socialProof.getConnectingUsers.asScala.map(_.toLong))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Hashtag and URL Social Proof. Dedup is not necessary.</w:t>
      </w:r>
    </w:p>
    <w:p>
      <w:pPr>
        <w:jc w:val="both"/>
      </w:pPr>
      <w:r>
        <w:t xml:space="preserve">  def addMetadataSocialProofByType(</w:t>
      </w:r>
    </w:p>
    <w:p>
      <w:pPr>
        <w:jc w:val="both"/>
      </w:pPr>
      <w:r>
        <w:t xml:space="preserve">    tweetMetadataRec: TweetMetadataRecommendationInfo</w:t>
      </w:r>
    </w:p>
    <w:p>
      <w:pPr>
        <w:jc w:val="both"/>
      </w:pPr>
      <w:r>
        <w:t xml:space="preserve">  ): Map[SocialProofType, Map[Long, Seq[Long]]] = {</w:t>
      </w:r>
    </w:p>
    <w:p>
      <w:pPr>
        <w:jc w:val="both"/>
      </w:pPr>
      <w:r>
        <w:t xml:space="preserve">    tweetMetadataRec.getSocialProof.asScala.map {</w:t>
      </w:r>
    </w:p>
    <w:p>
      <w:pPr>
        <w:jc w:val="both"/>
      </w:pPr>
      <w:r>
        <w:t xml:space="preserve">      case (socialProofType, socialProof)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SocialProofType(socialProofType.toByte),</w:t>
      </w:r>
    </w:p>
    <w:p>
      <w:pPr>
        <w:jc w:val="both"/>
      </w:pPr>
      <w:r>
        <w:t xml:space="preserve">          socialProof.asScala.map {</w:t>
      </w:r>
    </w:p>
    <w:p>
      <w:pPr>
        <w:jc w:val="both"/>
      </w:pPr>
      <w:r>
        <w:t xml:space="preserve">            case (authorId, tweetIds) =&gt;</w:t>
      </w:r>
    </w:p>
    <w:p>
      <w:pPr>
        <w:jc w:val="both"/>
      </w:pPr>
      <w:r>
        <w:t xml:space="preserve">              (authorId.toLong, tweetIds.asScala.map(_.toLong))</w:t>
      </w:r>
    </w:p>
    <w:p>
      <w:pPr>
        <w:jc w:val="both"/>
      </w:pPr>
      <w:r>
        <w:t xml:space="preserve">          }.toMap)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