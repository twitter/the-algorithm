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com.twitter.recos.user_tweet_entity_graph</w:t>
      </w:r>
    </w:p>
    <w:p>
      <w:pPr>
        <w:jc w:val="both"/>
      </w:pPr>
      <w:r/>
    </w:p>
    <w:p>
      <w:pPr>
        <w:jc w:val="both"/>
      </w:pPr>
      <w:r>
        <w:t>import java.util.Random</w:t>
      </w:r>
    </w:p>
    <w:p>
      <w:pPr>
        <w:jc w:val="both"/>
      </w:pPr>
      <w:r>
        <w:t>import com.twitter.concurrent.AsyncQueue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com.twitter.graphjet.algorithms._</w:t>
      </w:r>
    </w:p>
    <w:p>
      <w:pPr>
        <w:jc w:val="both"/>
      </w:pPr>
      <w:r>
        <w:t>import com.twitter.graphjet.algorithms.filters._</w:t>
      </w:r>
    </w:p>
    <w:p>
      <w:pPr>
        <w:jc w:val="both"/>
      </w:pPr>
      <w:r>
        <w:t>import com.twitter.graphjet.algorithms.counting.TopSecondDegreeByCountResponse</w:t>
      </w:r>
    </w:p>
    <w:p>
      <w:pPr>
        <w:jc w:val="both"/>
      </w:pPr>
      <w:r>
        <w:t>import com.twitter.graphjet.algorithms.counting.tweet.TopSecondDegreeByCountForTweet</w:t>
      </w:r>
    </w:p>
    <w:p>
      <w:pPr>
        <w:jc w:val="both"/>
      </w:pPr>
      <w:r>
        <w:t>import com.twitter.graphjet.algorithms.counting.tweet.TopSecondDegreeByCountRequestForTweet</w:t>
      </w:r>
    </w:p>
    <w:p>
      <w:pPr>
        <w:jc w:val="both"/>
      </w:pPr>
      <w:r>
        <w:t>import com.twitter.graphjet.bipartite.NodeMetadataLeftIndexedMultiSegmentBipartiteGraph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com.twitter.recos.graph_common.FinagleStatsReceiverWrapper</w:t>
      </w:r>
    </w:p>
    <w:p>
      <w:pPr>
        <w:jc w:val="both"/>
      </w:pPr>
      <w:r>
        <w:t>import com.twitter.recos.model.SalsaQueryRunner.SalsaRunnerConfig</w:t>
      </w:r>
    </w:p>
    <w:p>
      <w:pPr>
        <w:jc w:val="both"/>
      </w:pPr>
      <w:r>
        <w:t>import com.twitter.recos.recos_common.thriftscala.SocialProofType</w:t>
      </w:r>
    </w:p>
    <w:p>
      <w:pPr>
        <w:jc w:val="both"/>
      </w:pPr>
      <w:r>
        <w:t>import com.twitter.recos.user_tweet_entity_graph.thriftscala.RecommendTweetEntityRequest</w:t>
      </w:r>
    </w:p>
    <w:p>
      <w:pPr>
        <w:jc w:val="both"/>
      </w:pPr>
      <w:r>
        <w:t>import com.twitter.recos.user_tweet_entity_graph.thriftscala.TweetEntityDisplayLocation</w:t>
      </w:r>
    </w:p>
    <w:p>
      <w:pPr>
        <w:jc w:val="both"/>
      </w:pPr>
      <w:r>
        <w:t>import com.twitter.recos.user_tweet_entity_graph.thriftscala.TweetType</w:t>
      </w:r>
    </w:p>
    <w:p>
      <w:pPr>
        <w:jc w:val="both"/>
      </w:pPr>
      <w:r>
        <w:t>import com.twitter.recos.util.Stats.trackBlockStats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com.twitter.util.JavaTimer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it.unimi.dsi.fastutil.longs.Long2DoubleOpenHashMap</w:t>
      </w:r>
    </w:p>
    <w:p>
      <w:pPr>
        <w:jc w:val="both"/>
      </w:pPr>
      <w:r>
        <w:t>import it.unimi.dsi.fastutil.longs.LongOpenHashSet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import com.twitter.graphjet.algorithms.RecommendationType</w:t>
      </w:r>
    </w:p>
    <w:p>
      <w:pPr>
        <w:jc w:val="both"/>
      </w:pPr>
      <w:r>
        <w:t>import com.twitter.recos.user_tweet_entity_graph.thriftscala.{</w:t>
      </w:r>
    </w:p>
    <w:p>
      <w:pPr>
        <w:jc w:val="both"/>
      </w:pPr>
      <w:r>
        <w:t xml:space="preserve">  RecommendationType =&gt; ThriftRecommendationType</w:t>
      </w:r>
    </w:p>
    <w:p>
      <w:pPr>
        <w:jc w:val="both"/>
      </w:pPr>
      <w:r>
        <w:t>}</w:t>
      </w:r>
    </w:p>
    <w:p>
      <w:pPr>
        <w:jc w:val="both"/>
      </w:pPr>
      <w:r>
        <w:t>import scala.collection.Map</w:t>
      </w:r>
    </w:p>
    <w:p>
      <w:pPr>
        <w:jc w:val="both"/>
      </w:pPr>
      <w:r>
        <w:t>import scala.collection.Set</w:t>
      </w:r>
    </w:p>
    <w:p>
      <w:pPr>
        <w:jc w:val="both"/>
      </w:pPr>
      <w:r/>
    </w:p>
    <w:p>
      <w:pPr>
        <w:jc w:val="both"/>
      </w:pPr>
      <w:r>
        <w:t>object TweetRecommendationsRunner {</w:t>
      </w:r>
    </w:p>
    <w:p>
      <w:pPr>
        <w:jc w:val="both"/>
      </w:pPr>
      <w:r>
        <w:t xml:space="preserve">  private val DefaultTweetTypes: Seq[TweetType] =</w:t>
      </w:r>
    </w:p>
    <w:p>
      <w:pPr>
        <w:jc w:val="both"/>
      </w:pPr>
      <w:r>
        <w:t xml:space="preserve">    Seq(TweetType.Regular, TweetType.Summary, TweetType.Photo, TweetType.Player)</w:t>
      </w:r>
    </w:p>
    <w:p>
      <w:pPr>
        <w:jc w:val="both"/>
      </w:pPr>
      <w:r>
        <w:t xml:space="preserve">  private val DefaultF1ExactSocialProofSize = 1</w:t>
      </w:r>
    </w:p>
    <w:p>
      <w:pPr>
        <w:jc w:val="both"/>
      </w:pPr>
      <w:r>
        <w:t xml:space="preserve">  private val DefaultRareTweetRecencyMillis: Long = 7.days.inMillis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Map valid social proof types specified by clients to an array of bytes. If clients do not</w:t>
      </w:r>
    </w:p>
    <w:p>
      <w:pPr>
        <w:jc w:val="both"/>
      </w:pPr>
      <w:r>
        <w:t xml:space="preserve">   * specify any social proof type unions in thrift, it will return an empty set by default.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getSocialProofTypeUnions(</w:t>
      </w:r>
    </w:p>
    <w:p>
      <w:pPr>
        <w:jc w:val="both"/>
      </w:pPr>
      <w:r>
        <w:t xml:space="preserve">    socialProofTypeUnions: Option[Set[Seq[SocialProofType]]]</w:t>
      </w:r>
    </w:p>
    <w:p>
      <w:pPr>
        <w:jc w:val="both"/>
      </w:pPr>
      <w:r>
        <w:t xml:space="preserve">  ): Set[Array[Byte]] = {</w:t>
      </w:r>
    </w:p>
    <w:p>
      <w:pPr>
        <w:jc w:val="both"/>
      </w:pPr>
      <w:r>
        <w:t xml:space="preserve">    socialProofTypeUnions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_.map {</w:t>
      </w:r>
    </w:p>
    <w:p>
      <w:pPr>
        <w:jc w:val="both"/>
      </w:pPr>
      <w:r>
        <w:t xml:space="preserve">          _.map {</w:t>
      </w:r>
    </w:p>
    <w:p>
      <w:pPr>
        <w:jc w:val="both"/>
      </w:pPr>
      <w:r>
        <w:t xml:space="preserve">            _.getValue.toByte</w:t>
      </w:r>
    </w:p>
    <w:p>
      <w:pPr>
        <w:jc w:val="both"/>
      </w:pPr>
      <w:r>
        <w:t xml:space="preserve">          }.toArray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.getOrElse(Set.empty)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getRecommendationTypes(</w:t>
      </w:r>
    </w:p>
    <w:p>
      <w:pPr>
        <w:jc w:val="both"/>
      </w:pPr>
      <w:r>
        <w:t xml:space="preserve">    recommendationTypes: Seq[ThriftRecommendationType]</w:t>
      </w:r>
    </w:p>
    <w:p>
      <w:pPr>
        <w:jc w:val="both"/>
      </w:pPr>
      <w:r>
        <w:t xml:space="preserve">  ): Set[RecommendationType] = {</w:t>
      </w:r>
    </w:p>
    <w:p>
      <w:pPr>
        <w:jc w:val="both"/>
      </w:pPr>
      <w:r>
        <w:t xml:space="preserve">    recommendationTypes.flatMap {</w:t>
      </w:r>
    </w:p>
    <w:p>
      <w:pPr>
        <w:jc w:val="both"/>
      </w:pPr>
      <w:r>
        <w:t xml:space="preserve">      _ match {</w:t>
      </w:r>
    </w:p>
    <w:p>
      <w:pPr>
        <w:jc w:val="both"/>
      </w:pPr>
      <w:r>
        <w:t xml:space="preserve">        case ThriftRecommendationType.Tweet =&gt; Some(RecommendationType.TWEET)</w:t>
      </w:r>
    </w:p>
    <w:p>
      <w:pPr>
        <w:jc w:val="both"/>
      </w:pPr>
      <w:r>
        <w:t xml:space="preserve">        case ThriftRecommendationType.Hashtag =&gt; Some(RecommendationType.HASHTAG)</w:t>
      </w:r>
    </w:p>
    <w:p>
      <w:pPr>
        <w:jc w:val="both"/>
      </w:pPr>
      <w:r>
        <w:t xml:space="preserve">        case ThriftRecommendationType.Url =&gt; Some(RecommendationType.URL)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throw new Exception("Unmatched Recommendation Type in getRecommendationTypes")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}.toSet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convertThriftEnumsToJavaEnums(</w:t>
      </w:r>
    </w:p>
    <w:p>
      <w:pPr>
        <w:jc w:val="both"/>
      </w:pPr>
      <w:r>
        <w:t xml:space="preserve">    maxResults: Option[Map[ThriftRecommendationType, Int]]</w:t>
      </w:r>
    </w:p>
    <w:p>
      <w:pPr>
        <w:jc w:val="both"/>
      </w:pPr>
      <w:r>
        <w:t xml:space="preserve">  ): Map[RecommendationType, Integer] = {</w:t>
      </w:r>
    </w:p>
    <w:p>
      <w:pPr>
        <w:jc w:val="both"/>
      </w:pPr>
      <w:r>
        <w:t xml:space="preserve">    maxResults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_.flatMap {</w:t>
      </w:r>
    </w:p>
    <w:p>
      <w:pPr>
        <w:jc w:val="both"/>
      </w:pPr>
      <w:r>
        <w:t xml:space="preserve">          _ match {</w:t>
      </w:r>
    </w:p>
    <w:p>
      <w:pPr>
        <w:jc w:val="both"/>
      </w:pPr>
      <w:r>
        <w:t xml:space="preserve">            case (ThriftRecommendationType.Tweet, v) =&gt; Some((RecommendationType.TWEET, v: Integer))</w:t>
      </w:r>
    </w:p>
    <w:p>
      <w:pPr>
        <w:jc w:val="both"/>
      </w:pPr>
      <w:r>
        <w:t xml:space="preserve">            case (ThriftRecommendationType.Hashtag, v) =&gt;</w:t>
      </w:r>
    </w:p>
    <w:p>
      <w:pPr>
        <w:jc w:val="both"/>
      </w:pPr>
      <w:r>
        <w:t xml:space="preserve">              Some((RecommendationType.HASHTAG, v: Integer))</w:t>
      </w:r>
    </w:p>
    <w:p>
      <w:pPr>
        <w:jc w:val="both"/>
      </w:pPr>
      <w:r>
        <w:t xml:space="preserve">            case (ThriftRecommendationType.Url, v) =&gt; Some((RecommendationType.URL, v: Integer))</w:t>
      </w:r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throw new Exception("Unmatched Recommendation Type in convertThriftEnumsToJavaEnums")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.getOrElse(Map.empty)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MagicRecsRunner creates a queue of reader threads, MagicRecs, and each one reads from the</w:t>
      </w:r>
    </w:p>
    <w:p>
      <w:pPr>
        <w:jc w:val="both"/>
      </w:pPr>
      <w:r>
        <w:t xml:space="preserve"> * graph and computes recommendations.</w:t>
      </w:r>
    </w:p>
    <w:p>
      <w:pPr>
        <w:jc w:val="both"/>
      </w:pPr>
      <w:r>
        <w:t xml:space="preserve"> */</w:t>
      </w:r>
    </w:p>
    <w:p>
      <w:pPr>
        <w:jc w:val="both"/>
      </w:pPr>
      <w:r>
        <w:t>class TweetRecommendationsRunner(</w:t>
      </w:r>
    </w:p>
    <w:p>
      <w:pPr>
        <w:jc w:val="both"/>
      </w:pPr>
      <w:r>
        <w:t xml:space="preserve">  bipartiteGraph: NodeMetadataLeftIndexedMultiSegmentBipartiteGraph,</w:t>
      </w:r>
    </w:p>
    <w:p>
      <w:pPr>
        <w:jc w:val="both"/>
      </w:pPr>
      <w:r>
        <w:t xml:space="preserve">  salsaRunnerConfig: SalsaRunnerConfig,</w:t>
      </w:r>
    </w:p>
    <w:p>
      <w:pPr>
        <w:jc w:val="both"/>
      </w:pPr>
      <w:r>
        <w:t xml:space="preserve">  statsReceiverWrapper: FinagleStatsReceiverWrapper) {</w:t>
      </w:r>
    </w:p>
    <w:p>
      <w:pPr>
        <w:jc w:val="both"/>
      </w:pPr>
      <w:r/>
    </w:p>
    <w:p>
      <w:pPr>
        <w:jc w:val="both"/>
      </w:pPr>
      <w:r>
        <w:t xml:space="preserve">  import TweetRecommendationsRunner._</w:t>
      </w:r>
    </w:p>
    <w:p>
      <w:pPr>
        <w:jc w:val="both"/>
      </w:pPr>
      <w:r/>
    </w:p>
    <w:p>
      <w:pPr>
        <w:jc w:val="both"/>
      </w:pPr>
      <w:r>
        <w:t xml:space="preserve">  private val log: Logger = Logger()</w:t>
      </w:r>
    </w:p>
    <w:p>
      <w:pPr>
        <w:jc w:val="both"/>
      </w:pPr>
      <w:r/>
    </w:p>
    <w:p>
      <w:pPr>
        <w:jc w:val="both"/>
      </w:pPr>
      <w:r>
        <w:t xml:space="preserve">  private val stats = statsReceiverWrapper.statsReceiver.scope(this.getClass.getSimpleName)</w:t>
      </w:r>
    </w:p>
    <w:p>
      <w:pPr>
        <w:jc w:val="both"/>
      </w:pPr>
      <w:r>
        <w:t xml:space="preserve">  private val magicRecsFailureCounter = stats.counter("failure")</w:t>
      </w:r>
    </w:p>
    <w:p>
      <w:pPr>
        <w:jc w:val="both"/>
      </w:pPr>
      <w:r>
        <w:t xml:space="preserve">  private val pollCounter = stats.counter("poll")</w:t>
      </w:r>
    </w:p>
    <w:p>
      <w:pPr>
        <w:jc w:val="both"/>
      </w:pPr>
      <w:r>
        <w:t xml:space="preserve">  private val pollTimeoutCounter = stats.counter("pollTimeout")</w:t>
      </w:r>
    </w:p>
    <w:p>
      <w:pPr>
        <w:jc w:val="both"/>
      </w:pPr>
      <w:r>
        <w:t xml:space="preserve">  private val offerCounter = stats.counter("offer")</w:t>
      </w:r>
    </w:p>
    <w:p>
      <w:pPr>
        <w:jc w:val="both"/>
      </w:pPr>
      <w:r>
        <w:t xml:space="preserve">  private val pollLatencyStat = stats.stat("pollLatency")</w:t>
      </w:r>
    </w:p>
    <w:p>
      <w:pPr>
        <w:jc w:val="both"/>
      </w:pPr>
      <w:r/>
    </w:p>
    <w:p>
      <w:pPr>
        <w:jc w:val="both"/>
      </w:pPr>
      <w:r>
        <w:t xml:space="preserve">  private val magicRecsQueue = new AsyncQueue[TopSecondDegreeByCountForTweet]</w:t>
      </w:r>
    </w:p>
    <w:p>
      <w:pPr>
        <w:jc w:val="both"/>
      </w:pPr>
      <w:r>
        <w:t xml:space="preserve">  (0 until salsaRunnerConfig.numSalsaRunners).foreach { _ =&gt;</w:t>
      </w:r>
    </w:p>
    <w:p>
      <w:pPr>
        <w:jc w:val="both"/>
      </w:pPr>
      <w:r>
        <w:t xml:space="preserve">    magicRecsQueue.offer(</w:t>
      </w:r>
    </w:p>
    <w:p>
      <w:pPr>
        <w:jc w:val="both"/>
      </w:pPr>
      <w:r>
        <w:t xml:space="preserve">      new TopSecondDegreeByCountForTweet(</w:t>
      </w:r>
    </w:p>
    <w:p>
      <w:pPr>
        <w:jc w:val="both"/>
      </w:pPr>
      <w:r>
        <w:t xml:space="preserve">        bipartiteGraph,</w:t>
      </w:r>
    </w:p>
    <w:p>
      <w:pPr>
        <w:jc w:val="both"/>
      </w:pPr>
      <w:r>
        <w:t xml:space="preserve">        salsaRunnerConfig.expectedNodesToHitInSalsa,</w:t>
      </w:r>
    </w:p>
    <w:p>
      <w:pPr>
        <w:jc w:val="both"/>
      </w:pPr>
      <w:r>
        <w:t xml:space="preserve">        statsReceiverWrapper.scope(this.getClass.getSimpleName)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implicit val timer: JavaTimer = new JavaTimer(true)</w:t>
      </w:r>
    </w:p>
    <w:p>
      <w:pPr>
        <w:jc w:val="both"/>
      </w:pPr>
      <w:r/>
    </w:p>
    <w:p>
      <w:pPr>
        <w:jc w:val="both"/>
      </w:pPr>
      <w:r>
        <w:t xml:space="preserve">  private def getBaseFilters(</w:t>
      </w:r>
    </w:p>
    <w:p>
      <w:pPr>
        <w:jc w:val="both"/>
      </w:pPr>
      <w:r>
        <w:t xml:space="preserve">    staleTweetDuration: Long,</w:t>
      </w:r>
    </w:p>
    <w:p>
      <w:pPr>
        <w:jc w:val="both"/>
      </w:pPr>
      <w:r>
        <w:t xml:space="preserve">    tweetTypes: Seq[TweetType]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List(</w:t>
      </w:r>
    </w:p>
    <w:p>
      <w:pPr>
        <w:jc w:val="both"/>
      </w:pPr>
      <w:r>
        <w:t xml:space="preserve">      // Keep RecentTweetFilter first since it's the cheapest</w:t>
      </w:r>
    </w:p>
    <w:p>
      <w:pPr>
        <w:jc w:val="both"/>
      </w:pPr>
      <w:r>
        <w:t xml:space="preserve">      new RecentTweetFilter(staleTweetDuration, statsReceiverWrapper),</w:t>
      </w:r>
    </w:p>
    <w:p>
      <w:pPr>
        <w:jc w:val="both"/>
      </w:pPr>
      <w:r>
        <w:t xml:space="preserve">      new TweetCardFilter(</w:t>
      </w:r>
    </w:p>
    <w:p>
      <w:pPr>
        <w:jc w:val="both"/>
      </w:pPr>
      <w:r>
        <w:t xml:space="preserve">        tweetTypes.contains(TweetType.Regular),</w:t>
      </w:r>
    </w:p>
    <w:p>
      <w:pPr>
        <w:jc w:val="both"/>
      </w:pPr>
      <w:r>
        <w:t xml:space="preserve">        tweetTypes.contains(TweetType.Summary),</w:t>
      </w:r>
    </w:p>
    <w:p>
      <w:pPr>
        <w:jc w:val="both"/>
      </w:pPr>
      <w:r>
        <w:t xml:space="preserve">        tweetTypes.contains(TweetType.Photo),</w:t>
      </w:r>
    </w:p>
    <w:p>
      <w:pPr>
        <w:jc w:val="both"/>
      </w:pPr>
      <w:r>
        <w:t xml:space="preserve">        tweetTypes.contains(TweetType.Player),</w:t>
      </w:r>
    </w:p>
    <w:p>
      <w:pPr>
        <w:jc w:val="both"/>
      </w:pPr>
      <w:r>
        <w:t xml:space="preserve">        false, // no promoted tweets</w:t>
      </w:r>
    </w:p>
    <w:p>
      <w:pPr>
        <w:jc w:val="both"/>
      </w:pPr>
      <w:r>
        <w:t xml:space="preserve">        statsReceiverWrapper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new DirectInteractionsFilter(bipartiteGraph, statsReceiverWrapper),</w:t>
      </w:r>
    </w:p>
    <w:p>
      <w:pPr>
        <w:jc w:val="both"/>
      </w:pPr>
      <w:r>
        <w:t xml:space="preserve">      new RequestedSetFilter(statsReceiverWrapper),</w:t>
      </w:r>
    </w:p>
    <w:p>
      <w:pPr>
        <w:jc w:val="both"/>
      </w:pPr>
      <w:r>
        <w:t xml:space="preserve">      new SocialProofTypesFilter(statsReceiverWrapper)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method to interpret the output of MagicRecs graph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magicRecsResponse is the response from running MagicRecs</w:t>
      </w:r>
    </w:p>
    <w:p>
      <w:pPr>
        <w:jc w:val="both"/>
      </w:pPr>
      <w:r>
        <w:t xml:space="preserve">   * @return a sequence of candidate ids, with score and list of social proofs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transformMagicRecsResponse(</w:t>
      </w:r>
    </w:p>
    <w:p>
      <w:pPr>
        <w:jc w:val="both"/>
      </w:pPr>
      <w:r>
        <w:t xml:space="preserve">    magicRecsResponse: Option[TopSecondDegreeByCountResponse]</w:t>
      </w:r>
    </w:p>
    <w:p>
      <w:pPr>
        <w:jc w:val="both"/>
      </w:pPr>
      <w:r>
        <w:t xml:space="preserve">  ): Seq[RecommendationInfo] = {</w:t>
      </w:r>
    </w:p>
    <w:p>
      <w:pPr>
        <w:jc w:val="both"/>
      </w:pPr>
      <w:r>
        <w:t xml:space="preserve">    val responses = magicRecsResponse match {</w:t>
      </w:r>
    </w:p>
    <w:p>
      <w:pPr>
        <w:jc w:val="both"/>
      </w:pPr>
      <w:r>
        <w:t xml:space="preserve">      case Some(response) =&gt; response.getRankedRecommendations.asScala.toSeq</w:t>
      </w:r>
    </w:p>
    <w:p>
      <w:pPr>
        <w:jc w:val="both"/>
      </w:pPr>
      <w:r>
        <w:t xml:space="preserve">      case _ =&gt; Nil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responses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determine different post-process filtering logic in GraphJet,</w:t>
      </w:r>
    </w:p>
    <w:p>
      <w:pPr>
        <w:jc w:val="both"/>
      </w:pPr>
      <w:r>
        <w:t xml:space="preserve">   * based on display locations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getFiltersByDisplayLocations(</w:t>
      </w:r>
    </w:p>
    <w:p>
      <w:pPr>
        <w:jc w:val="both"/>
      </w:pPr>
      <w:r>
        <w:t xml:space="preserve">    displayLocation: TweetEntityDisplayLocation,</w:t>
      </w:r>
    </w:p>
    <w:p>
      <w:pPr>
        <w:jc w:val="both"/>
      </w:pPr>
      <w:r>
        <w:t xml:space="preserve">    whitelistAuthors: LongOpenHashSet,</w:t>
      </w:r>
    </w:p>
    <w:p>
      <w:pPr>
        <w:jc w:val="both"/>
      </w:pPr>
      <w:r>
        <w:t xml:space="preserve">    blacklistAuthors: LongOpenHashSet,</w:t>
      </w:r>
    </w:p>
    <w:p>
      <w:pPr>
        <w:jc w:val="both"/>
      </w:pPr>
      <w:r>
        <w:t xml:space="preserve">    validSocialProofs: Array[Byte]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displayLocation match {</w:t>
      </w:r>
    </w:p>
    <w:p>
      <w:pPr>
        <w:jc w:val="both"/>
      </w:pPr>
      <w:r>
        <w:t xml:space="preserve">      case TweetEntityDisplayLocation.MagicRecsF1 =&gt;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new ANDFilters(</w:t>
      </w:r>
    </w:p>
    <w:p>
      <w:pPr>
        <w:jc w:val="both"/>
      </w:pPr>
      <w:r>
        <w:t xml:space="preserve">            List[ResultFilter](</w:t>
      </w:r>
    </w:p>
    <w:p>
      <w:pPr>
        <w:jc w:val="both"/>
      </w:pPr>
      <w:r>
        <w:t xml:space="preserve">              new TweetAuthorFilter(</w:t>
      </w:r>
    </w:p>
    <w:p>
      <w:pPr>
        <w:jc w:val="both"/>
      </w:pPr>
      <w:r>
        <w:t xml:space="preserve">                bipartiteGraph,</w:t>
      </w:r>
    </w:p>
    <w:p>
      <w:pPr>
        <w:jc w:val="both"/>
      </w:pPr>
      <w:r>
        <w:t xml:space="preserve">                whitelistAuthors,</w:t>
      </w:r>
    </w:p>
    <w:p>
      <w:pPr>
        <w:jc w:val="both"/>
      </w:pPr>
      <w:r>
        <w:t xml:space="preserve">                new LongOpenHashSet(),</w:t>
      </w:r>
    </w:p>
    <w:p>
      <w:pPr>
        <w:jc w:val="both"/>
      </w:pPr>
      <w:r>
        <w:t xml:space="preserve">                statsReceiverWrapper),</w:t>
      </w:r>
    </w:p>
    <w:p>
      <w:pPr>
        <w:jc w:val="both"/>
      </w:pPr>
      <w:r>
        <w:t xml:space="preserve">              new ExactUserSocialProofSizeFilter(</w:t>
      </w:r>
    </w:p>
    <w:p>
      <w:pPr>
        <w:jc w:val="both"/>
      </w:pPr>
      <w:r>
        <w:t xml:space="preserve">                DefaultF1ExactSocialProofSize,</w:t>
      </w:r>
    </w:p>
    <w:p>
      <w:pPr>
        <w:jc w:val="both"/>
      </w:pPr>
      <w:r>
        <w:t xml:space="preserve">                validSocialProofs,</w:t>
      </w:r>
    </w:p>
    <w:p>
      <w:pPr>
        <w:jc w:val="both"/>
      </w:pPr>
      <w:r>
        <w:t xml:space="preserve">                statsReceiverWrapper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).asJava,</w:t>
      </w:r>
    </w:p>
    <w:p>
      <w:pPr>
        <w:jc w:val="both"/>
      </w:pPr>
      <w:r>
        <w:t xml:space="preserve">            statsReceiverWrapper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// Blacklist filter must be applied separately from F1's AND filter chain</w:t>
      </w:r>
    </w:p>
    <w:p>
      <w:pPr>
        <w:jc w:val="both"/>
      </w:pPr>
      <w:r>
        <w:t xml:space="preserve">          new TweetAuthorFilter(</w:t>
      </w:r>
    </w:p>
    <w:p>
      <w:pPr>
        <w:jc w:val="both"/>
      </w:pPr>
      <w:r>
        <w:t xml:space="preserve">            bipartiteGraph,</w:t>
      </w:r>
    </w:p>
    <w:p>
      <w:pPr>
        <w:jc w:val="both"/>
      </w:pPr>
      <w:r>
        <w:t xml:space="preserve">            new LongOpenHashSet(),</w:t>
      </w:r>
    </w:p>
    <w:p>
      <w:pPr>
        <w:jc w:val="both"/>
      </w:pPr>
      <w:r>
        <w:t xml:space="preserve">            blacklistAuthors,</w:t>
      </w:r>
    </w:p>
    <w:p>
      <w:pPr>
        <w:jc w:val="both"/>
      </w:pPr>
      <w:r>
        <w:t xml:space="preserve">            statsReceiverWrapper)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TweetEntityDisplayLocation.MagicRecsRareTweet =&gt;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new TweetAuthorFilter(</w:t>
      </w:r>
    </w:p>
    <w:p>
      <w:pPr>
        <w:jc w:val="both"/>
      </w:pPr>
      <w:r>
        <w:t xml:space="preserve">            bipartiteGraph,</w:t>
      </w:r>
    </w:p>
    <w:p>
      <w:pPr>
        <w:jc w:val="both"/>
      </w:pPr>
      <w:r>
        <w:t xml:space="preserve">            whitelistAuthors,</w:t>
      </w:r>
    </w:p>
    <w:p>
      <w:pPr>
        <w:jc w:val="both"/>
      </w:pPr>
      <w:r>
        <w:t xml:space="preserve">            blacklistAuthors,</w:t>
      </w:r>
    </w:p>
    <w:p>
      <w:pPr>
        <w:jc w:val="both"/>
      </w:pPr>
      <w:r>
        <w:t xml:space="preserve">            statsReceiverWrapper),</w:t>
      </w:r>
    </w:p>
    <w:p>
      <w:pPr>
        <w:jc w:val="both"/>
      </w:pPr>
      <w:r>
        <w:t xml:space="preserve">          new RecentEdgeMetadataFilter(</w:t>
      </w:r>
    </w:p>
    <w:p>
      <w:pPr>
        <w:jc w:val="both"/>
      </w:pPr>
      <w:r>
        <w:t xml:space="preserve">            DefaultRareTweetRecencyMillis,</w:t>
      </w:r>
    </w:p>
    <w:p>
      <w:pPr>
        <w:jc w:val="both"/>
      </w:pPr>
      <w:r>
        <w:t xml:space="preserve">            UserTweetEdgeTypeMask.Tweet.id.toByte,</w:t>
      </w:r>
    </w:p>
    <w:p>
      <w:pPr>
        <w:jc w:val="both"/>
      </w:pPr>
      <w:r>
        <w:t xml:space="preserve">            statsReceiverWrapper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new TweetAuthorFilter(</w:t>
      </w:r>
    </w:p>
    <w:p>
      <w:pPr>
        <w:jc w:val="both"/>
      </w:pPr>
      <w:r>
        <w:t xml:space="preserve">            bipartiteGraph,</w:t>
      </w:r>
    </w:p>
    <w:p>
      <w:pPr>
        <w:jc w:val="both"/>
      </w:pPr>
      <w:r>
        <w:t xml:space="preserve">            whitelistAuthors,</w:t>
      </w:r>
    </w:p>
    <w:p>
      <w:pPr>
        <w:jc w:val="both"/>
      </w:pPr>
      <w:r>
        <w:t xml:space="preserve">            blacklistAuthors,</w:t>
      </w:r>
    </w:p>
    <w:p>
      <w:pPr>
        <w:jc w:val="both"/>
      </w:pPr>
      <w:r>
        <w:t xml:space="preserve">            statsReceiverWrapper))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method to run salsa computation and convert the results to Option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magicRecs is magicRecs reader on bipartite graph</w:t>
      </w:r>
    </w:p>
    <w:p>
      <w:pPr>
        <w:jc w:val="both"/>
      </w:pPr>
      <w:r>
        <w:t xml:space="preserve">   * @param magicRecsRequest is the magicRecs request</w:t>
      </w:r>
    </w:p>
    <w:p>
      <w:pPr>
        <w:jc w:val="both"/>
      </w:pPr>
      <w:r>
        <w:t xml:space="preserve">   * @return is an option of MagicRecsResponse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getMagicRecsResponse(</w:t>
      </w:r>
    </w:p>
    <w:p>
      <w:pPr>
        <w:jc w:val="both"/>
      </w:pPr>
      <w:r>
        <w:t xml:space="preserve">    magicRecs: TopSecondDegreeByCountForTweet,</w:t>
      </w:r>
    </w:p>
    <w:p>
      <w:pPr>
        <w:jc w:val="both"/>
      </w:pPr>
      <w:r>
        <w:t xml:space="preserve">    magicRecsRequest: TopSecondDegreeByCountRequestForTweet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Option[TopSecondDegreeByCountResponse] = {</w:t>
      </w:r>
    </w:p>
    <w:p>
      <w:pPr>
        <w:jc w:val="both"/>
      </w:pPr>
      <w:r>
        <w:t xml:space="preserve">    trackBlockStats(stats) {</w:t>
      </w:r>
    </w:p>
    <w:p>
      <w:pPr>
        <w:jc w:val="both"/>
      </w:pPr>
      <w:r>
        <w:t xml:space="preserve">      val random = new Random()</w:t>
      </w:r>
    </w:p>
    <w:p>
      <w:pPr>
        <w:jc w:val="both"/>
      </w:pPr>
      <w:r>
        <w:t xml:space="preserve">      // compute recs -- need to catch and print exceptions here otherwise they are swallowed</w:t>
      </w:r>
    </w:p>
    <w:p>
      <w:pPr>
        <w:jc w:val="both"/>
      </w:pPr>
      <w:r>
        <w:t xml:space="preserve">      val magicRecsAttempt =</w:t>
      </w:r>
    </w:p>
    <w:p>
      <w:pPr>
        <w:jc w:val="both"/>
      </w:pPr>
      <w:r>
        <w:t xml:space="preserve">        Try(magicRecs.computeRecommendations(magicRecsRequest, random)).onFailure { e =&gt;</w:t>
      </w:r>
    </w:p>
    <w:p>
      <w:pPr>
        <w:jc w:val="both"/>
      </w:pPr>
      <w:r>
        <w:t xml:space="preserve">          magicRecsFailureCounter.incr()</w:t>
      </w:r>
    </w:p>
    <w:p>
      <w:pPr>
        <w:jc w:val="both"/>
      </w:pPr>
      <w:r>
        <w:t xml:space="preserve">          log.error(e, "MagicRecs computation failed")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magicRecsAttempt.toOption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getMagicRecsRequest(</w:t>
      </w:r>
    </w:p>
    <w:p>
      <w:pPr>
        <w:jc w:val="both"/>
      </w:pPr>
      <w:r>
        <w:t xml:space="preserve">    request: RecommendTweetEntityRequest</w:t>
      </w:r>
    </w:p>
    <w:p>
      <w:pPr>
        <w:jc w:val="both"/>
      </w:pPr>
      <w:r>
        <w:t xml:space="preserve">  ): TopSecondDegreeByCountRequestForTweet = {</w:t>
      </w:r>
    </w:p>
    <w:p>
      <w:pPr>
        <w:jc w:val="both"/>
      </w:pPr>
      <w:r>
        <w:t xml:space="preserve">    val requesterId = request.requesterId</w:t>
      </w:r>
    </w:p>
    <w:p>
      <w:pPr>
        <w:jc w:val="both"/>
      </w:pPr>
      <w:r>
        <w:t xml:space="preserve">    val leftSeedNodes = new Long2DoubleOpenHashMap(</w:t>
      </w:r>
    </w:p>
    <w:p>
      <w:pPr>
        <w:jc w:val="both"/>
      </w:pPr>
      <w:r>
        <w:t xml:space="preserve">      request.seedsWithWeights.keys.toArray,</w:t>
      </w:r>
    </w:p>
    <w:p>
      <w:pPr>
        <w:jc w:val="both"/>
      </w:pPr>
      <w:r>
        <w:t xml:space="preserve">      request.seedsWithWeights.values.toArray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tweetsToExcludeArray = new LongOpenHashSet(request.excludedTweetIds.getOrElse(Nil).toArray)</w:t>
      </w:r>
    </w:p>
    <w:p>
      <w:pPr>
        <w:jc w:val="both"/>
      </w:pPr>
      <w:r>
        <w:t xml:space="preserve">    val staleTweetDuration = request.maxTweetAgeInMillis.getOrElse(RecosConfig.maxTweetAgeInMillis)</w:t>
      </w:r>
    </w:p>
    <w:p>
      <w:pPr>
        <w:jc w:val="both"/>
      </w:pPr>
      <w:r>
        <w:t xml:space="preserve">    val staleEngagementDuration =</w:t>
      </w:r>
    </w:p>
    <w:p>
      <w:pPr>
        <w:jc w:val="both"/>
      </w:pPr>
      <w:r>
        <w:t xml:space="preserve">      request.maxEngagementAgeInMillis.getOrElse(RecosConfig.maxEngagementAgeInMillis)</w:t>
      </w:r>
    </w:p>
    <w:p>
      <w:pPr>
        <w:jc w:val="both"/>
      </w:pPr>
      <w:r>
        <w:t xml:space="preserve">    val tweetTypes = request.tweetTypes.getOrElse(DefaultTweetTypes)</w:t>
      </w:r>
    </w:p>
    <w:p>
      <w:pPr>
        <w:jc w:val="both"/>
      </w:pPr>
      <w:r>
        <w:t xml:space="preserve">    val tweetAuthors = new LongOpenHashSet(request.tweetAuthors.getOrElse(Nil).toArray)</w:t>
      </w:r>
    </w:p>
    <w:p>
      <w:pPr>
        <w:jc w:val="both"/>
      </w:pPr>
      <w:r>
        <w:t xml:space="preserve">    val excludedTweetAuthors = new LongOpenHashSet(</w:t>
      </w:r>
    </w:p>
    <w:p>
      <w:pPr>
        <w:jc w:val="both"/>
      </w:pPr>
      <w:r>
        <w:t xml:space="preserve">      request.excludedTweetAuthors.getOrElse(Nil).toArray)</w:t>
      </w:r>
    </w:p>
    <w:p>
      <w:pPr>
        <w:jc w:val="both"/>
      </w:pPr>
      <w:r>
        <w:t xml:space="preserve">    val validSocialProofs =</w:t>
      </w:r>
    </w:p>
    <w:p>
      <w:pPr>
        <w:jc w:val="both"/>
      </w:pPr>
      <w:r>
        <w:t xml:space="preserve">      UserTweetEdgeTypeMask.getUserTweetGraphSocialProofTypes(request.socialProofTypes)</w:t>
      </w:r>
    </w:p>
    <w:p>
      <w:pPr>
        <w:jc w:val="both"/>
      </w:pPr>
      <w:r/>
    </w:p>
    <w:p>
      <w:pPr>
        <w:jc w:val="both"/>
      </w:pPr>
      <w:r>
        <w:t xml:space="preserve">    val resultFilterChain = new ResultFilterChain(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getBaseFilters(staleTweetDuration, tweetTypes) ++</w:t>
      </w:r>
    </w:p>
    <w:p>
      <w:pPr>
        <w:jc w:val="both"/>
      </w:pPr>
      <w:r>
        <w:t xml:space="preserve">          getFiltersByDisplayLocations(</w:t>
      </w:r>
    </w:p>
    <w:p>
      <w:pPr>
        <w:jc w:val="both"/>
      </w:pPr>
      <w:r>
        <w:t xml:space="preserve">            displayLocation = request.displayLocation,</w:t>
      </w:r>
    </w:p>
    <w:p>
      <w:pPr>
        <w:jc w:val="both"/>
      </w:pPr>
      <w:r>
        <w:t xml:space="preserve">            whitelistAuthors = tweetAuthors,</w:t>
      </w:r>
    </w:p>
    <w:p>
      <w:pPr>
        <w:jc w:val="both"/>
      </w:pPr>
      <w:r>
        <w:t xml:space="preserve">            blacklistAuthors = excludedTweetAuthors,</w:t>
      </w:r>
    </w:p>
    <w:p>
      <w:pPr>
        <w:jc w:val="both"/>
      </w:pPr>
      <w:r>
        <w:t xml:space="preserve">            validSocialProofs = validSocialProofs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).asJava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new TopSecondDegreeByCountRequestForTweet(</w:t>
      </w:r>
    </w:p>
    <w:p>
      <w:pPr>
        <w:jc w:val="both"/>
      </w:pPr>
      <w:r>
        <w:t xml:space="preserve">      requesterId,</w:t>
      </w:r>
    </w:p>
    <w:p>
      <w:pPr>
        <w:jc w:val="both"/>
      </w:pPr>
      <w:r>
        <w:t xml:space="preserve">      leftSeedNodes,</w:t>
      </w:r>
    </w:p>
    <w:p>
      <w:pPr>
        <w:jc w:val="both"/>
      </w:pPr>
      <w:r>
        <w:t xml:space="preserve">      tweetsToExcludeArray,</w:t>
      </w:r>
    </w:p>
    <w:p>
      <w:pPr>
        <w:jc w:val="both"/>
      </w:pPr>
      <w:r>
        <w:t xml:space="preserve">      getRecommendationTypes(request.recommendationTypes).asJava,</w:t>
      </w:r>
    </w:p>
    <w:p>
      <w:pPr>
        <w:jc w:val="both"/>
      </w:pPr>
      <w:r>
        <w:t xml:space="preserve">      convertThriftEnumsToJavaEnums(request.maxResultsByType).asJava,</w:t>
      </w:r>
    </w:p>
    <w:p>
      <w:pPr>
        <w:jc w:val="both"/>
      </w:pPr>
      <w:r>
        <w:t xml:space="preserve">      UserTweetEdgeTypeMask.SIZE,</w:t>
      </w:r>
    </w:p>
    <w:p>
      <w:pPr>
        <w:jc w:val="both"/>
      </w:pPr>
      <w:r>
        <w:t xml:space="preserve">      request.maxUserSocialProofSize.getOrElse(RecosConfig.maxUserSocialProofSize),</w:t>
      </w:r>
    </w:p>
    <w:p>
      <w:pPr>
        <w:jc w:val="both"/>
      </w:pPr>
      <w:r>
        <w:t xml:space="preserve">      request.maxTweetSocialProofSize.getOrElse(RecosConfig.maxTweetSocialProofSize),</w:t>
      </w:r>
    </w:p>
    <w:p>
      <w:pPr>
        <w:jc w:val="both"/>
      </w:pPr>
      <w:r>
        <w:t xml:space="preserve">      convertThriftEnumsToJavaEnums(request.minUserSocialProofSizes).asJava,</w:t>
      </w:r>
    </w:p>
    <w:p>
      <w:pPr>
        <w:jc w:val="both"/>
      </w:pPr>
      <w:r>
        <w:t xml:space="preserve">      validSocialProofs,</w:t>
      </w:r>
    </w:p>
    <w:p>
      <w:pPr>
        <w:jc w:val="both"/>
      </w:pPr>
      <w:r>
        <w:t xml:space="preserve">      staleTweetDuration,</w:t>
      </w:r>
    </w:p>
    <w:p>
      <w:pPr>
        <w:jc w:val="both"/>
      </w:pPr>
      <w:r>
        <w:t xml:space="preserve">      staleEngagementDuration,</w:t>
      </w:r>
    </w:p>
    <w:p>
      <w:pPr>
        <w:jc w:val="both"/>
      </w:pPr>
      <w:r>
        <w:t xml:space="preserve">      resultFilterChain,</w:t>
      </w:r>
    </w:p>
    <w:p>
      <w:pPr>
        <w:jc w:val="both"/>
      </w:pPr>
      <w:r>
        <w:t xml:space="preserve">      getSocialProofTypeUnions(request.socialProofTypeUnions).asJava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apply(request: RecommendTweetEntityRequest): Future[Seq[RecommendationInfo]] = {</w:t>
      </w:r>
    </w:p>
    <w:p>
      <w:pPr>
        <w:jc w:val="both"/>
      </w:pPr>
      <w:r>
        <w:t xml:space="preserve">    pollCounter.incr()</w:t>
      </w:r>
    </w:p>
    <w:p>
      <w:pPr>
        <w:jc w:val="both"/>
      </w:pPr>
      <w:r>
        <w:t xml:space="preserve">    val t0 = System.currentTimeMillis</w:t>
      </w:r>
    </w:p>
    <w:p>
      <w:pPr>
        <w:jc w:val="both"/>
      </w:pPr>
      <w:r>
        <w:t xml:space="preserve">    magicRecsQueue.poll().map { magicRecs =&gt;</w:t>
      </w:r>
    </w:p>
    <w:p>
      <w:pPr>
        <w:jc w:val="both"/>
      </w:pPr>
      <w:r>
        <w:t xml:space="preserve">      val pollTime = System.currentTimeMillis - t0</w:t>
      </w:r>
    </w:p>
    <w:p>
      <w:pPr>
        <w:jc w:val="both"/>
      </w:pPr>
      <w:r>
        <w:t xml:space="preserve">      pollLatencyStat.add(pollTime)</w:t>
      </w:r>
    </w:p>
    <w:p>
      <w:pPr>
        <w:jc w:val="both"/>
      </w:pPr>
      <w:r>
        <w:t xml:space="preserve">      val magicRecsResponse = Try {</w:t>
      </w:r>
    </w:p>
    <w:p>
      <w:pPr>
        <w:jc w:val="both"/>
      </w:pPr>
      <w:r>
        <w:t xml:space="preserve">        if (pollTime &lt; salsaRunnerConfig.timeoutSalsaRunner) {</w:t>
      </w:r>
    </w:p>
    <w:p>
      <w:pPr>
        <w:jc w:val="both"/>
      </w:pPr>
      <w:r>
        <w:t xml:space="preserve">          val magicRecsRequest = getMagicRecsRequest(request)</w:t>
      </w:r>
    </w:p>
    <w:p>
      <w:pPr>
        <w:jc w:val="both"/>
      </w:pPr>
      <w:r>
        <w:t xml:space="preserve">          transformMagicRecsResponse(</w:t>
      </w:r>
    </w:p>
    <w:p>
      <w:pPr>
        <w:jc w:val="both"/>
      </w:pPr>
      <w:r>
        <w:t xml:space="preserve">            getMagicRecsResponse(magicRecs, magicRecsRequest)(statsReceiverWrapper.statsReceiver)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// if we did not get a magicRecs in time, then fail fast here and immediately put it back</w:t>
      </w:r>
    </w:p>
    <w:p>
      <w:pPr>
        <w:jc w:val="both"/>
      </w:pPr>
      <w:r>
        <w:t xml:space="preserve">          log.warning("magicRecsQueue polling timeout")</w:t>
      </w:r>
    </w:p>
    <w:p>
      <w:pPr>
        <w:jc w:val="both"/>
      </w:pPr>
      <w:r>
        <w:t xml:space="preserve">          pollTimeoutCounter.incr()</w:t>
      </w:r>
    </w:p>
    <w:p>
      <w:pPr>
        <w:jc w:val="both"/>
      </w:pPr>
      <w:r>
        <w:t xml:space="preserve">          throw new RuntimeException("magicRecs poll timeout")</w:t>
      </w:r>
    </w:p>
    <w:p>
      <w:pPr>
        <w:jc w:val="both"/>
      </w:pPr>
      <w:r>
        <w:t xml:space="preserve">          Nil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ensure {</w:t>
      </w:r>
    </w:p>
    <w:p>
      <w:pPr>
        <w:jc w:val="both"/>
      </w:pPr>
      <w:r>
        <w:t xml:space="preserve">        magicRecsQueue.offer(magicRecs)</w:t>
      </w:r>
    </w:p>
    <w:p>
      <w:pPr>
        <w:jc w:val="both"/>
      </w:pPr>
      <w:r>
        <w:t xml:space="preserve">        offerCounter.incr()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magicRecsResponse.toOption getOrElse Nil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