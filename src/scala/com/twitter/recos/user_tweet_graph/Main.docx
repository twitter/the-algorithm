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com.twitter.finagle.mux.transport.OpportunisticTls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com.twitter.frigate.common.util.ElfOwlFilter</w:t>
      </w:r>
    </w:p>
    <w:p>
      <w:pPr>
        <w:jc w:val="both"/>
      </w:pPr>
      <w:r>
        <w:t>import com.twitter.frigate.common.util.ElfOwlFilter.ByLdapGroup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com.twitter.recos.decider.EndpointLoadShedder</w:t>
      </w:r>
    </w:p>
    <w:p>
      <w:pPr>
        <w:jc w:val="both"/>
      </w:pPr>
      <w:r>
        <w:t>import com.twitter.recos.decider.UserTweetGraphDecider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com.twitter.recos.graph_common.MultiSegmentPowerLawBipartiteGraphBuilder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com.twitter.recos.user_tweet_graph.RecosConfig._</w:t>
      </w:r>
    </w:p>
    <w:p>
      <w:pPr>
        <w:jc w:val="both"/>
      </w:pPr>
      <w:r>
        <w:t>import com.twitter.recos.user_tweet_graph.relatedTweetHandlers.ConsumersBasedRelatedTweetsHandler</w:t>
      </w:r>
    </w:p>
    <w:p>
      <w:pPr>
        <w:jc w:val="both"/>
      </w:pPr>
      <w:r>
        <w:t>import com.twitter.recos.user_tweet_graph.relatedTweetHandlers.ProducerBasedRelatedTweetsHandler</w:t>
      </w:r>
    </w:p>
    <w:p>
      <w:pPr>
        <w:jc w:val="both"/>
      </w:pPr>
      <w:r>
        <w:t>import com.twitter.recos.user_tweet_graph.relatedTweetHandlers.TweetBasedRelatedTweetsHandler</w:t>
      </w:r>
    </w:p>
    <w:p>
      <w:pPr>
        <w:jc w:val="both"/>
      </w:pPr>
      <w:r>
        <w:t>import com.twitter.recos.user_tweet_graph.store.UserRecentFollowersStore</w:t>
      </w:r>
    </w:p>
    <w:p>
      <w:pPr>
        <w:jc w:val="both"/>
      </w:pPr>
      <w:r>
        <w:t>import com.twitter.server.Deciderable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com.twitter.server.logging.{Logging =&gt; JDK14Logging}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org.apache.kafka.common.serialization.StringDeserializer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Main extends TwitterServer with JDK14Logging with Deciderable {</w:t>
      </w:r>
    </w:p>
    <w:p>
      <w:pPr>
        <w:jc w:val="both"/>
      </w:pPr>
      <w:r>
        <w:t xml:space="preserve">  profile =&gt;</w:t>
      </w:r>
    </w:p>
    <w:p>
      <w:pPr>
        <w:jc w:val="both"/>
      </w:pPr>
      <w:r/>
    </w:p>
    <w:p>
      <w:pPr>
        <w:jc w:val="both"/>
      </w:pPr>
      <w:r>
        <w:t xml:space="preserve">  val shardId: Flag[Int] = flag("shardId", 0, "Shard ID")</w:t>
      </w:r>
    </w:p>
    <w:p>
      <w:pPr>
        <w:jc w:val="both"/>
      </w:pPr>
      <w:r>
        <w:t xml:space="preserve">  val servicePort: Flag[InetSocketAddress] =</w:t>
      </w:r>
    </w:p>
    <w:p>
      <w:pPr>
        <w:jc w:val="both"/>
      </w:pPr>
      <w:r>
        <w:t xml:space="preserve">    flag("service.port", new InetSocketAddress(10143), "Thrift service port")</w:t>
      </w:r>
    </w:p>
    <w:p>
      <w:pPr>
        <w:jc w:val="both"/>
      </w:pPr>
      <w:r>
        <w:t xml:space="preserve">  val logDir: Flag[String] = flag("logdir", "recos", "Logging directory")</w:t>
      </w:r>
    </w:p>
    <w:p>
      <w:pPr>
        <w:jc w:val="both"/>
      </w:pPr>
      <w:r>
        <w:t xml:space="preserve">  val numShards: Flag[Int] = flag("numShards", 1, "Number of shards for this service")</w:t>
      </w:r>
    </w:p>
    <w:p>
      <w:pPr>
        <w:jc w:val="both"/>
      </w:pPr>
      <w:r>
        <w:t xml:space="preserve">  val truststoreLocation: Flag[String] =</w:t>
      </w:r>
    </w:p>
    <w:p>
      <w:pPr>
        <w:jc w:val="both"/>
      </w:pPr>
      <w:r>
        <w:t xml:space="preserve">    flag[String]("truststore_location", "", "Truststore file location")</w:t>
      </w:r>
    </w:p>
    <w:p>
      <w:pPr>
        <w:jc w:val="both"/>
      </w:pPr>
      <w:r>
        <w:t xml:space="preserve">  val hoseName: Flag[String] =</w:t>
      </w:r>
    </w:p>
    <w:p>
      <w:pPr>
        <w:jc w:val="both"/>
      </w:pPr>
      <w:r>
        <w:t xml:space="preserve">    flag("hosename", "recos_injector_user_user", "the kafka stream used for incoming edges")</w:t>
      </w:r>
    </w:p>
    <w:p>
      <w:pPr>
        <w:jc w:val="both"/>
      </w:pPr>
      <w:r/>
    </w:p>
    <w:p>
      <w:pPr>
        <w:jc w:val="both"/>
      </w:pPr>
      <w:r>
        <w:t xml:space="preserve">  val dataCenter: Flag[String] = flag("service.cluster", "atla", "Data Center")</w:t>
      </w:r>
    </w:p>
    <w:p>
      <w:pPr>
        <w:jc w:val="both"/>
      </w:pPr>
      <w:r>
        <w:t xml:space="preserve">  val serviceRole: Flag[String] = flag("service.role", "Service Role")</w:t>
      </w:r>
    </w:p>
    <w:p>
      <w:pPr>
        <w:jc w:val="both"/>
      </w:pPr>
      <w:r>
        <w:t xml:space="preserve">  val serviceEnv: Flag[String] = flag("service.env", "Service Env")</w:t>
      </w:r>
    </w:p>
    <w:p>
      <w:pPr>
        <w:jc w:val="both"/>
      </w:pPr>
      <w:r>
        <w:t xml:space="preserve">  val serviceName: Flag[String] = flag("service.name", "Service Name")</w:t>
      </w:r>
    </w:p>
    <w:p>
      <w:pPr>
        <w:jc w:val="both"/>
      </w:pPr>
      <w:r/>
    </w:p>
    <w:p>
      <w:pPr>
        <w:jc w:val="both"/>
      </w:pPr>
      <w:r>
        <w:t xml:space="preserve">  private val maxNumSegments =</w:t>
      </w:r>
    </w:p>
    <w:p>
      <w:pPr>
        <w:jc w:val="both"/>
      </w:pPr>
      <w:r>
        <w:t xml:space="preserve">    flag("maxNumSegments", graphBuilderConfig.maxNumSegments, "the number of segments in the graph")</w:t>
      </w:r>
    </w:p>
    <w:p>
      <w:pPr>
        <w:jc w:val="both"/>
      </w:pPr>
      <w:r/>
    </w:p>
    <w:p>
      <w:pPr>
        <w:jc w:val="both"/>
      </w:pPr>
      <w:r>
        <w:t xml:space="preserve">  private val statsReceiverWrapper = FinagleStatsReceiverWrapper(statsReceiver)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ClientRequestAuthorizer to be used in a request-authorization RequestFilter.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clientAuthorizer: ClientRequestAuthorizer =</w:t>
      </w:r>
    </w:p>
    <w:p>
      <w:pPr>
        <w:jc w:val="both"/>
      </w:pPr>
      <w:r>
        <w:t xml:space="preserve">    ClientRequestAuthorizer.observed(</w:t>
      </w:r>
    </w:p>
    <w:p>
      <w:pPr>
        <w:jc w:val="both"/>
      </w:pPr>
      <w:r>
        <w:t xml:space="preserve">      ClientRequestAuthorizer.permissive,</w:t>
      </w:r>
    </w:p>
    <w:p>
      <w:pPr>
        <w:jc w:val="both"/>
      </w:pPr>
      <w:r>
        <w:t xml:space="preserve">      new ClientRequestObserver(statsReceiver)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clientId = ClientId(s"usertweetgraph.${serviceEnv()}")</w:t>
      </w:r>
    </w:p>
    <w:p>
      <w:pPr>
        <w:jc w:val="both"/>
      </w:pPr>
      <w:r/>
    </w:p>
    <w:p>
      <w:pPr>
        <w:jc w:val="both"/>
      </w:pPr>
      <w:r>
        <w:t xml:space="preserve">  private def makeThriftClient[ThriftServiceType: ClassTag](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requestTimeout: Duration = 100.milliseconds</w:t>
      </w:r>
    </w:p>
    <w:p>
      <w:pPr>
        <w:jc w:val="both"/>
      </w:pPr>
      <w:r>
        <w:t xml:space="preserve">  ): ThriftServiceType = {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.withClientId(ClientId("usertweetgraph.prod"))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.withRequestTimeout(requestTimeout)</w:t>
      </w:r>
    </w:p>
    <w:p>
      <w:pPr>
        <w:jc w:val="both"/>
      </w:pPr>
      <w:r>
        <w:t xml:space="preserve">      .withStatsReceiver(statsReceiver.scope("clnt"))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}.build[ThriftServiceType](dest,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shutdownTimeout = flag(</w:t>
      </w:r>
    </w:p>
    <w:p>
      <w:pPr>
        <w:jc w:val="both"/>
      </w:pPr>
      <w:r>
        <w:t xml:space="preserve">    "service.shutdownTimeout",</w:t>
      </w:r>
    </w:p>
    <w:p>
      <w:pPr>
        <w:jc w:val="both"/>
      </w:pPr>
      <w:r>
        <w:t xml:space="preserve">    5.seconds,</w:t>
      </w:r>
    </w:p>
    <w:p>
      <w:pPr>
        <w:jc w:val="both"/>
      </w:pPr>
      <w:r>
        <w:t xml:space="preserve">    "Maximum amount of time to wait for pending requests to complete on shutdown"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ExceptionCounter for tracking failures from RequestHandler(s).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exceptionCounter = new ExceptionCounter(statsReceiver)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translating exceptions returned by a RequestHandler. Useful</w:t>
      </w:r>
    </w:p>
    <w:p>
      <w:pPr>
        <w:jc w:val="both"/>
      </w:pPr>
      <w:r>
        <w:t xml:space="preserve">   * for cases where underlying exception types should be wrapped in those</w:t>
      </w:r>
    </w:p>
    <w:p>
      <w:pPr>
        <w:jc w:val="both"/>
      </w:pPr>
      <w:r>
        <w:t xml:space="preserve">   * defined in the project's Thrift IDL.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translateExceptions: PartialFunction[Throwable, Throwable] = {</w:t>
      </w:r>
    </w:p>
    <w:p>
      <w:pPr>
        <w:jc w:val="both"/>
      </w:pPr>
      <w:r>
        <w:t xml:space="preserve">    case t =&gt; 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********* logging **********</w:t>
      </w:r>
    </w:p>
    <w:p>
      <w:pPr>
        <w:jc w:val="both"/>
      </w:pPr>
      <w:r/>
    </w:p>
    <w:p>
      <w:pPr>
        <w:jc w:val="both"/>
      </w:pPr>
      <w:r>
        <w:t xml:space="preserve">  lazy val loggingLevel: Level = Level.INFO</w:t>
      </w:r>
    </w:p>
    <w:p>
      <w:pPr>
        <w:jc w:val="both"/>
      </w:pPr>
      <w:r>
        <w:t xml:space="preserve">  lazy val recosLogPath: String = logDir() + "/recos.log"</w:t>
      </w:r>
    </w:p>
    <w:p>
      <w:pPr>
        <w:jc w:val="both"/>
      </w:pPr>
      <w:r>
        <w:t xml:space="preserve">  lazy val graphLogPath: String = logDir() + "/graph.log"</w:t>
      </w:r>
    </w:p>
    <w:p>
      <w:pPr>
        <w:jc w:val="both"/>
      </w:pPr>
      <w:r>
        <w:t xml:space="preserve">  lazy val accessLogPath: String = logDir() + "/access.log"</w:t>
      </w:r>
    </w:p>
    <w:p>
      <w:pPr>
        <w:jc w:val="both"/>
      </w:pPr>
      <w:r/>
    </w:p>
    <w:p>
      <w:pPr>
        <w:jc w:val="both"/>
      </w:pPr>
      <w:r>
        <w:t xml:space="preserve">  override def loggerFactories: List[LoggerFactory]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recosLogPath,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"graph",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graphLogPath,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"access",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accessLogPath,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"client_event",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"client_event",</w:t>
      </w:r>
    </w:p>
    <w:p>
      <w:pPr>
        <w:jc w:val="both"/>
      </w:pPr>
      <w:r>
        <w:t xml:space="preserve">            formatter = BareFormatter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******** Decider *************</w:t>
      </w:r>
    </w:p>
    <w:p>
      <w:pPr>
        <w:jc w:val="both"/>
      </w:pPr>
      <w:r/>
    </w:p>
    <w:p>
      <w:pPr>
        <w:jc w:val="both"/>
      </w:pPr>
      <w:r>
        <w:t xml:space="preserve">  // ********* ABdecider **********</w:t>
      </w:r>
    </w:p>
    <w:p>
      <w:pPr>
        <w:jc w:val="both"/>
      </w:pPr>
      <w:r/>
    </w:p>
    <w:p>
      <w:pPr>
        <w:jc w:val="both"/>
      </w:pPr>
      <w:r>
        <w:t xml:space="preserve">  val abDeciderYmlPath: String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val scribeLogger: Option[Logger] = Some(Logger.get("client_event"))</w:t>
      </w:r>
    </w:p>
    <w:p>
      <w:pPr>
        <w:jc w:val="both"/>
      </w:pPr>
      <w:r/>
    </w:p>
    <w:p>
      <w:pPr>
        <w:jc w:val="both"/>
      </w:pPr>
      <w:r>
        <w:t xml:space="preserve">  val abDecider: LoggingABDecider =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abDeciderYmlPath,</w:t>
      </w:r>
    </w:p>
    <w:p>
      <w:pPr>
        <w:jc w:val="both"/>
      </w:pPr>
      <w:r>
        <w:t xml:space="preserve">      scribeLogger = scribeLogger,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).buildWithLogging()</w:t>
      </w:r>
    </w:p>
    <w:p>
      <w:pPr>
        <w:jc w:val="both"/>
      </w:pPr>
      <w:r/>
    </w:p>
    <w:p>
      <w:pPr>
        <w:jc w:val="both"/>
      </w:pPr>
      <w:r>
        <w:t xml:space="preserve">  // ********* Recos service **********</w:t>
      </w:r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log.info("building graph with maxNumSegments = " + profile.maxNumSegments())</w:t>
      </w:r>
    </w:p>
    <w:p>
      <w:pPr>
        <w:jc w:val="both"/>
      </w:pPr>
      <w:r/>
    </w:p>
    <w:p>
      <w:pPr>
        <w:jc w:val="both"/>
      </w:pPr>
      <w:r>
        <w:t xml:space="preserve">    implicit val timer: Timer = new JavaTimer(true)</w:t>
      </w:r>
    </w:p>
    <w:p>
      <w:pPr>
        <w:jc w:val="both"/>
      </w:pPr>
      <w:r/>
    </w:p>
    <w:p>
      <w:pPr>
        <w:jc w:val="both"/>
      </w:pPr>
      <w:r>
        <w:t xml:space="preserve">    val graph = MultiSegmentPowerLawBipartiteGraphBuilder(</w:t>
      </w:r>
    </w:p>
    <w:p>
      <w:pPr>
        <w:jc w:val="both"/>
      </w:pPr>
      <w:r>
        <w:t xml:space="preserve">      graphBuilderConfig.copy(maxNumSegments = profile.maxNumSegments()),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kafkaConfigBuilder = FinagleKafkaConsumerBuilder[String, RecosHoseMessage]()</w:t>
      </w:r>
    </w:p>
    <w:p>
      <w:pPr>
        <w:jc w:val="both"/>
      </w:pPr>
      <w:r>
        <w:t xml:space="preserve">      .dest("/s/kafka/recommendations:kafka-tls")</w:t>
      </w:r>
    </w:p>
    <w:p>
      <w:pPr>
        <w:jc w:val="both"/>
      </w:pPr>
      <w:r>
        <w:t xml:space="preserve">      .groupId(KafkaGroupId(f"user_tweet_graph-${shardId()}%06d"))</w:t>
      </w:r>
    </w:p>
    <w:p>
      <w:pPr>
        <w:jc w:val="both"/>
      </w:pPr>
      <w:r>
        <w:t xml:space="preserve">      .keyDeserializer(new StringDeserializer)</w:t>
      </w:r>
    </w:p>
    <w:p>
      <w:pPr>
        <w:jc w:val="both"/>
      </w:pPr>
      <w:r>
        <w:t xml:space="preserve">      .valueDeserializer(ScalaSerdes.Thrift[RecosHoseMessage].deserializer)</w:t>
      </w:r>
    </w:p>
    <w:p>
      <w:pPr>
        <w:jc w:val="both"/>
      </w:pPr>
      <w:r>
        <w:t xml:space="preserve">      .seekStrategy(SeekStrategy.REWIND)</w:t>
      </w:r>
    </w:p>
    <w:p>
      <w:pPr>
        <w:jc w:val="both"/>
      </w:pPr>
      <w:r>
        <w:t xml:space="preserve">      .rewindDuration(48.hours)</w:t>
      </w:r>
    </w:p>
    <w:p>
      <w:pPr>
        <w:jc w:val="both"/>
      </w:pPr>
      <w:r>
        <w:t xml:space="preserve">      .withConfig(CommonClientConfigs.SECURITY_PROTOCOL_CONFIG, SecurityProtocol.SASL_SSL.toString)</w:t>
      </w:r>
    </w:p>
    <w:p>
      <w:pPr>
        <w:jc w:val="both"/>
      </w:pPr>
      <w:r>
        <w:t xml:space="preserve">      .withConfig(SslConfigs.SSL_TRUSTSTORE_LOCATION_CONFIG, truststoreLocation())</w:t>
      </w:r>
    </w:p>
    <w:p>
      <w:pPr>
        <w:jc w:val="both"/>
      </w:pPr>
      <w:r>
        <w:t xml:space="preserve">      .withConfig(SaslConfigs.SASL_MECHANISM, SaslConfigs.GSSAPI_MECHANISM)</w:t>
      </w:r>
    </w:p>
    <w:p>
      <w:pPr>
        <w:jc w:val="both"/>
      </w:pPr>
      <w:r>
        <w:t xml:space="preserve">      .withConfig(SaslConfigs.SASL_KERBEROS_SERVICE_NAME, "kafka")</w:t>
      </w:r>
    </w:p>
    <w:p>
      <w:pPr>
        <w:jc w:val="both"/>
      </w:pPr>
      <w:r>
        <w:t xml:space="preserve">      .withConfig(SaslConfigs.SASL_KERBEROS_SERVER_NAME, "kafka")</w:t>
      </w:r>
    </w:p>
    <w:p>
      <w:pPr>
        <w:jc w:val="both"/>
      </w:pPr>
      <w:r/>
    </w:p>
    <w:p>
      <w:pPr>
        <w:jc w:val="both"/>
      </w:pPr>
      <w:r>
        <w:t xml:space="preserve">    val graphWriter =</w:t>
      </w:r>
    </w:p>
    <w:p>
      <w:pPr>
        <w:jc w:val="both"/>
      </w:pPr>
      <w:r>
        <w:t xml:space="preserve">      UserTweetGraphWriter(</w:t>
      </w:r>
    </w:p>
    <w:p>
      <w:pPr>
        <w:jc w:val="both"/>
      </w:pPr>
      <w:r>
        <w:t xml:space="preserve">        shardId().toString,</w:t>
      </w:r>
    </w:p>
    <w:p>
      <w:pPr>
        <w:jc w:val="both"/>
      </w:pPr>
      <w:r>
        <w:t xml:space="preserve">        serviceEnv(),</w:t>
      </w:r>
    </w:p>
    <w:p>
      <w:pPr>
        <w:jc w:val="both"/>
      </w:pPr>
      <w:r>
        <w:t xml:space="preserve">        hoseName(),</w:t>
      </w:r>
    </w:p>
    <w:p>
      <w:pPr>
        <w:jc w:val="both"/>
      </w:pPr>
      <w:r>
        <w:t xml:space="preserve">        128, // keep the original setting.</w:t>
      </w:r>
    </w:p>
    <w:p>
      <w:pPr>
        <w:jc w:val="both"/>
      </w:pPr>
      <w:r>
        <w:t xml:space="preserve">        kafkaConfigBuilder,</w:t>
      </w:r>
    </w:p>
    <w:p>
      <w:pPr>
        <w:jc w:val="both"/>
      </w:pPr>
      <w:r>
        <w:t xml:space="preserve">        clientId.name,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graphWriter.initHose(graph)</w:t>
      </w:r>
    </w:p>
    <w:p>
      <w:pPr>
        <w:jc w:val="both"/>
      </w:pPr>
      <w:r/>
    </w:p>
    <w:p>
      <w:pPr>
        <w:jc w:val="both"/>
      </w:pPr>
      <w:r>
        <w:t xml:space="preserve">    // For MutualTLS</w:t>
      </w:r>
    </w:p>
    <w:p>
      <w:pPr>
        <w:jc w:val="both"/>
      </w:pPr>
      <w:r>
        <w:t xml:space="preserve">    val serviceIdentifier = ServiceIdentifier(</w:t>
      </w:r>
    </w:p>
    <w:p>
      <w:pPr>
        <w:jc w:val="both"/>
      </w:pPr>
      <w:r>
        <w:t xml:space="preserve">      role = serviceRole(),</w:t>
      </w:r>
    </w:p>
    <w:p>
      <w:pPr>
        <w:jc w:val="both"/>
      </w:pPr>
      <w:r>
        <w:t xml:space="preserve">      service = serviceName(),</w:t>
      </w:r>
    </w:p>
    <w:p>
      <w:pPr>
        <w:jc w:val="both"/>
      </w:pPr>
      <w:r>
        <w:t xml:space="preserve">      environment = serviceEnv(),</w:t>
      </w:r>
    </w:p>
    <w:p>
      <w:pPr>
        <w:jc w:val="both"/>
      </w:pPr>
      <w:r>
        <w:t xml:space="preserve">      zone = dataCenter()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log.info(s"ServiceIdentifier = ${serviceIdentifier.toString}")</w:t>
      </w:r>
    </w:p>
    <w:p>
      <w:pPr>
        <w:jc w:val="both"/>
      </w:pPr>
      <w:r/>
    </w:p>
    <w:p>
      <w:pPr>
        <w:jc w:val="both"/>
      </w:pPr>
      <w:r>
        <w:t xml:space="preserve">    val socialGraphClient: SocialGraphService.MethodPerEndpoint =</w:t>
      </w:r>
    </w:p>
    <w:p>
      <w:pPr>
        <w:jc w:val="both"/>
      </w:pPr>
      <w:r>
        <w:t xml:space="preserve">      makeThriftClient[SocialGraphService.MethodPerEndpoint](</w:t>
      </w:r>
    </w:p>
    <w:p>
      <w:pPr>
        <w:jc w:val="both"/>
      </w:pPr>
      <w:r>
        <w:t xml:space="preserve">        "/s/socialgraph/socialgraph",</w:t>
      </w:r>
    </w:p>
    <w:p>
      <w:pPr>
        <w:jc w:val="both"/>
      </w:pPr>
      <w:r>
        <w:t xml:space="preserve">        "socialgraph",</w:t>
      </w:r>
    </w:p>
    <w:p>
      <w:pPr>
        <w:jc w:val="both"/>
      </w:pPr>
      <w:r>
        <w:t xml:space="preserve">        serviceIdentifier)</w:t>
      </w:r>
    </w:p>
    <w:p>
      <w:pPr>
        <w:jc w:val="both"/>
      </w:pPr>
      <w:r>
        <w:t xml:space="preserve">    val userRecentFollowersStore: ReadableStore[UserRecentFollowersStore.Query, Seq[UserId]] =</w:t>
      </w:r>
    </w:p>
    <w:p>
      <w:pPr>
        <w:jc w:val="both"/>
      </w:pPr>
      <w:r>
        <w:t xml:space="preserve">      new UserRecentFollowersStore(socialGraphClient)</w:t>
      </w:r>
    </w:p>
    <w:p>
      <w:pPr>
        <w:jc w:val="both"/>
      </w:pPr>
      <w:r/>
    </w:p>
    <w:p>
      <w:pPr>
        <w:jc w:val="both"/>
      </w:pPr>
      <w:r>
        <w:t xml:space="preserve">    val tweetBasedRelatedTweetsHandler = new TweetBasedRelatedTweetsHandler(graph, statsReceiver)</w:t>
      </w:r>
    </w:p>
    <w:p>
      <w:pPr>
        <w:jc w:val="both"/>
      </w:pPr>
      <w:r>
        <w:t xml:space="preserve">    val consumersBasedRelatedTweetsHandler =</w:t>
      </w:r>
    </w:p>
    <w:p>
      <w:pPr>
        <w:jc w:val="both"/>
      </w:pPr>
      <w:r>
        <w:t xml:space="preserve">      new ConsumersBasedRelatedTweetsHandler(graph, statsReceiver)</w:t>
      </w:r>
    </w:p>
    <w:p>
      <w:pPr>
        <w:jc w:val="both"/>
      </w:pPr>
      <w:r>
        <w:t xml:space="preserve">    val producerBasedRelatedTweetsHandler =</w:t>
      </w:r>
    </w:p>
    <w:p>
      <w:pPr>
        <w:jc w:val="both"/>
      </w:pPr>
      <w:r>
        <w:t xml:space="preserve">      new ProducerBasedRelatedTweetsHandler(graph, userRecentFollowersStore, statsReceiver)</w:t>
      </w:r>
    </w:p>
    <w:p>
      <w:pPr>
        <w:jc w:val="both"/>
      </w:pPr>
      <w:r/>
    </w:p>
    <w:p>
      <w:pPr>
        <w:jc w:val="both"/>
      </w:pPr>
      <w:r>
        <w:t xml:space="preserve">    val decider = UserTweetGraphDecider(serviceEnv(), dataCenter())</w:t>
      </w:r>
    </w:p>
    <w:p>
      <w:pPr>
        <w:jc w:val="both"/>
      </w:pPr>
      <w:r>
        <w:t xml:space="preserve">    val endpointLoadShedder = new EndpointLoadShedder(decider)</w:t>
      </w:r>
    </w:p>
    <w:p>
      <w:pPr>
        <w:jc w:val="both"/>
      </w:pPr>
      <w:r>
        <w:t xml:space="preserve">    val userTweetGraph =</w:t>
      </w:r>
    </w:p>
    <w:p>
      <w:pPr>
        <w:jc w:val="both"/>
      </w:pPr>
      <w:r>
        <w:t xml:space="preserve">      new UserTweetGraph(</w:t>
      </w:r>
    </w:p>
    <w:p>
      <w:pPr>
        <w:jc w:val="both"/>
      </w:pPr>
      <w:r>
        <w:t xml:space="preserve">        tweetBasedRelatedTweetsHandler,</w:t>
      </w:r>
    </w:p>
    <w:p>
      <w:pPr>
        <w:jc w:val="both"/>
      </w:pPr>
      <w:r>
        <w:t xml:space="preserve">        producerBasedRelatedTweetsHandler,</w:t>
      </w:r>
    </w:p>
    <w:p>
      <w:pPr>
        <w:jc w:val="both"/>
      </w:pPr>
      <w:r>
        <w:t xml:space="preserve">        consumersBasedRelatedTweetsHandler,</w:t>
      </w:r>
    </w:p>
    <w:p>
      <w:pPr>
        <w:jc w:val="both"/>
      </w:pPr>
      <w:r>
        <w:t xml:space="preserve">        endpointLoadShedder)(timer)</w:t>
      </w:r>
    </w:p>
    <w:p>
      <w:pPr>
        <w:jc w:val="both"/>
      </w:pPr>
      <w:r/>
    </w:p>
    <w:p>
      <w:pPr>
        <w:jc w:val="both"/>
      </w:pPr>
      <w:r>
        <w:t xml:space="preserve">    val thriftServer = ThriftMux.server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.serveIface(servicePort(), userTweetGraph)</w:t>
      </w:r>
    </w:p>
    <w:p>
      <w:pPr>
        <w:jc w:val="both"/>
      </w:pPr>
      <w:r/>
    </w:p>
    <w:p>
      <w:pPr>
        <w:jc w:val="both"/>
      </w:pPr>
      <w:r>
        <w:t xml:space="preserve">    log.info("clientid: " + clientId.toString)</w:t>
      </w:r>
    </w:p>
    <w:p>
      <w:pPr>
        <w:jc w:val="both"/>
      </w:pPr>
      <w:r>
        <w:t xml:space="preserve">    log.info("servicePort: " + servicePort().toString)</w:t>
      </w:r>
    </w:p>
    <w:p>
      <w:pPr>
        <w:jc w:val="both"/>
      </w:pPr>
      <w:r/>
    </w:p>
    <w:p>
      <w:pPr>
        <w:jc w:val="both"/>
      </w:pPr>
      <w:r>
        <w:t xml:space="preserve">    log.info("adding shutdown hook")</w:t>
      </w:r>
    </w:p>
    <w:p>
      <w:pPr>
        <w:jc w:val="both"/>
      </w:pPr>
      <w:r>
        <w:t xml:space="preserve">    onExit {</w:t>
      </w:r>
    </w:p>
    <w:p>
      <w:pPr>
        <w:jc w:val="both"/>
      </w:pPr>
      <w:r>
        <w:t xml:space="preserve">      graphWriter.shutdown()</w:t>
      </w:r>
    </w:p>
    <w:p>
      <w:pPr>
        <w:jc w:val="both"/>
      </w:pPr>
      <w:r>
        <w:t xml:space="preserve">      thriftServer.close(shutdownTimeout().fromNow)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log.info("added shutdown hook")</w:t>
      </w:r>
    </w:p>
    <w:p>
      <w:pPr>
        <w:jc w:val="both"/>
      </w:pPr>
      <w:r/>
    </w:p>
    <w:p>
      <w:pPr>
        <w:jc w:val="both"/>
      </w:pPr>
      <w:r>
        <w:t xml:space="preserve">    // Wait on the thriftServer so that shutdownTimeout is respected.</w:t>
      </w:r>
    </w:p>
    <w:p>
      <w:pPr>
        <w:jc w:val="both"/>
      </w:pPr>
      <w:r>
        <w:t xml:space="preserve">    Await.result(thriftServer)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