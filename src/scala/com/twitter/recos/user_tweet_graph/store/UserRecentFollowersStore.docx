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com.twitter.recos.user_tweet_graph.store</w:t>
      </w:r>
    </w:p>
    <w:p>
      <w:pPr>
        <w:jc w:val="both"/>
      </w:pPr>
      <w:r/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com.twitter.socialgraph.thriftscala.EdgesRequest</w:t>
      </w:r>
    </w:p>
    <w:p>
      <w:pPr>
        <w:jc w:val="both"/>
      </w:pPr>
      <w:r>
        <w:t>import com.twitter.socialgraph.thriftscala.EdgesResult</w:t>
      </w:r>
    </w:p>
    <w:p>
      <w:pPr>
        <w:jc w:val="both"/>
      </w:pPr>
      <w:r>
        <w:t>import com.twitter.socialgraph.thriftscala.PageRequest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com.twitter.socialgraph.thriftscala.SrcRelationship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UserRecentFollowersStore(</w:t>
      </w:r>
    </w:p>
    <w:p>
      <w:pPr>
        <w:jc w:val="both"/>
      </w:pPr>
      <w:r>
        <w:t xml:space="preserve">  sgsClient: SocialGraphService.MethodPerEndpoint)</w:t>
      </w:r>
    </w:p>
    <w:p>
      <w:pPr>
        <w:jc w:val="both"/>
      </w:pPr>
      <w:r>
        <w:t xml:space="preserve">    extends ReadableStore[UserRecentFollowersStore.Query, Seq[UserId]] {</w:t>
      </w:r>
    </w:p>
    <w:p>
      <w:pPr>
        <w:jc w:val="both"/>
      </w:pPr>
      <w:r/>
    </w:p>
    <w:p>
      <w:pPr>
        <w:jc w:val="both"/>
      </w:pPr>
      <w:r>
        <w:t xml:space="preserve">  override def get(key: UserRecentFollowersStore.Query): Future[Option[Seq[UserId]]] = {</w:t>
      </w:r>
    </w:p>
    <w:p>
      <w:pPr>
        <w:jc w:val="both"/>
      </w:pPr>
      <w:r>
        <w:t xml:space="preserve">    val edgeRequest = EdgesRequest(</w:t>
      </w:r>
    </w:p>
    <w:p>
      <w:pPr>
        <w:jc w:val="both"/>
      </w:pPr>
      <w:r>
        <w:t xml:space="preserve">      relationship = SrcRelationship(key.userId, RelationshipType.FollowedBy),</w:t>
      </w:r>
    </w:p>
    <w:p>
      <w:pPr>
        <w:jc w:val="both"/>
      </w:pPr>
      <w:r>
        <w:t xml:space="preserve">      // Could have a better guess at count when k.maxAge != None</w:t>
      </w:r>
    </w:p>
    <w:p>
      <w:pPr>
        <w:jc w:val="both"/>
      </w:pPr>
      <w:r>
        <w:t xml:space="preserve">      pageRequest = Some(PageRequest(count = key.maxResults))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lookbackThresholdMillis = key.maxAge</w:t>
      </w:r>
    </w:p>
    <w:p>
      <w:pPr>
        <w:jc w:val="both"/>
      </w:pPr>
      <w:r>
        <w:t xml:space="preserve">      .map(maxAge =&gt; (Time.now - maxAge).inMilliseconds)</w:t>
      </w:r>
    </w:p>
    <w:p>
      <w:pPr>
        <w:jc w:val="both"/>
      </w:pPr>
      <w:r>
        <w:t xml:space="preserve">      .getOrElse(0L)</w:t>
      </w:r>
    </w:p>
    <w:p>
      <w:pPr>
        <w:jc w:val="both"/>
      </w:pPr>
      <w:r/>
    </w:p>
    <w:p>
      <w:pPr>
        <w:jc w:val="both"/>
      </w:pPr>
      <w:r>
        <w:t xml:space="preserve">    sgsClient</w:t>
      </w:r>
    </w:p>
    <w:p>
      <w:pPr>
        <w:jc w:val="both"/>
      </w:pPr>
      <w:r>
        <w:t xml:space="preserve">      .edges(Seq(edgeRequest))</w:t>
      </w:r>
    </w:p>
    <w:p>
      <w:pPr>
        <w:jc w:val="both"/>
      </w:pPr>
      <w:r>
        <w:t xml:space="preserve">      .map(_.flatMap {</w:t>
      </w:r>
    </w:p>
    <w:p>
      <w:pPr>
        <w:jc w:val="both"/>
      </w:pPr>
      <w:r>
        <w:t xml:space="preserve">        case EdgesResult(edges, _, _) =&gt;</w:t>
      </w:r>
    </w:p>
    <w:p>
      <w:pPr>
        <w:jc w:val="both"/>
      </w:pPr>
      <w:r>
        <w:t xml:space="preserve">          edges.collect {</w:t>
      </w:r>
    </w:p>
    <w:p>
      <w:pPr>
        <w:jc w:val="both"/>
      </w:pPr>
      <w:r>
        <w:t xml:space="preserve">            case e if e.createdAt &gt;= lookbackThresholdMillis =&gt;</w:t>
      </w:r>
    </w:p>
    <w:p>
      <w:pPr>
        <w:jc w:val="both"/>
      </w:pPr>
      <w:r>
        <w:t xml:space="preserve">              e.target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.map(Some(_))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UserRecentFollowersStore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// maxResults - if Some(count), we return only the `count` most recent follows</w:t>
      </w:r>
    </w:p>
    <w:p>
      <w:pPr>
        <w:jc w:val="both"/>
      </w:pPr>
      <w:r>
        <w:t xml:space="preserve">    maxResults: Option[Int] = None,</w:t>
      </w:r>
    </w:p>
    <w:p>
      <w:pPr>
        <w:jc w:val="both"/>
      </w:pPr>
      <w:r>
        <w:t xml:space="preserve">    // maxAge - if Some(duration), return only follows since `Time.now - duration`</w:t>
      </w:r>
    </w:p>
    <w:p>
      <w:pPr>
        <w:jc w:val="both"/>
      </w:pPr>
      <w:r>
        <w:t xml:space="preserve">    maxAge: Option[Duration] = None)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