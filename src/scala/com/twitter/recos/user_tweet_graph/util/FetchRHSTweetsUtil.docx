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com.twitter.graphjet.bipartite.MultiSegmentIterator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scala.collection.mutable.ListBuffer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object FetchRHSTweetsUtil {</w:t>
      </w:r>
    </w:p>
    <w:p>
      <w:pPr>
        <w:jc w:val="both"/>
      </w:pPr>
      <w:r>
        <w:t xml:space="preserve">  // get RHS tweets given LHS users</w:t>
      </w:r>
    </w:p>
    <w:p>
      <w:pPr>
        <w:jc w:val="both"/>
      </w:pPr>
      <w:r>
        <w:t xml:space="preserve">  def fetchRHSTweets(</w:t>
      </w:r>
    </w:p>
    <w:p>
      <w:pPr>
        <w:jc w:val="both"/>
      </w:pPr>
      <w:r>
        <w:t xml:space="preserve">    userIds: Seq[Long],</w:t>
      </w:r>
    </w:p>
    <w:p>
      <w:pPr>
        <w:jc w:val="both"/>
      </w:pPr>
      <w:r>
        <w:t xml:space="preserve">    bipartiteGraph: BipartiteGraph,</w:t>
      </w:r>
    </w:p>
    <w:p>
      <w:pPr>
        <w:jc w:val="both"/>
      </w:pPr>
      <w:r>
        <w:t xml:space="preserve">    allowedActions: Set[Action.Value]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val allowedActionStrings = allowedActions.map(_.toString)</w:t>
      </w:r>
    </w:p>
    <w:p>
      <w:pPr>
        <w:jc w:val="both"/>
      </w:pPr>
      <w:r>
        <w:t xml:space="preserve">    userIds.distinct</w:t>
      </w:r>
    </w:p>
    <w:p>
      <w:pPr>
        <w:jc w:val="both"/>
      </w:pPr>
      <w:r>
        <w:t xml:space="preserve">      .flatMap { userId =&gt;</w:t>
      </w:r>
    </w:p>
    <w:p>
      <w:pPr>
        <w:jc w:val="both"/>
      </w:pPr>
      <w:r>
        <w:t xml:space="preserve">        val tweetIdsIterator = bipartiteGraph</w:t>
      </w:r>
    </w:p>
    <w:p>
      <w:pPr>
        <w:jc w:val="both"/>
      </w:pPr>
      <w:r>
        <w:t xml:space="preserve">          .getLeftNodeEdges(userId).asInstanceOf[MultiSegmentIterator[BipartiteGraphSegment]]</w:t>
      </w:r>
    </w:p>
    <w:p>
      <w:pPr>
        <w:jc w:val="both"/>
      </w:pPr>
      <w:r/>
    </w:p>
    <w:p>
      <w:pPr>
        <w:jc w:val="both"/>
      </w:pPr>
      <w:r>
        <w:t xml:space="preserve">        val tweetIds = new ListBuffer[Long]()</w:t>
      </w:r>
    </w:p>
    <w:p>
      <w:pPr>
        <w:jc w:val="both"/>
      </w:pPr>
      <w:r>
        <w:t xml:space="preserve">        if (tweetIdsIterator != null) {</w:t>
      </w:r>
    </w:p>
    <w:p>
      <w:pPr>
        <w:jc w:val="both"/>
      </w:pPr>
      <w:r>
        <w:t xml:space="preserve">          while (tweetIdsIterator.hasNext) {</w:t>
      </w:r>
    </w:p>
    <w:p>
      <w:pPr>
        <w:jc w:val="both"/>
      </w:pPr>
      <w:r>
        <w:t xml:space="preserve">            val rightNode = tweetIdsIterator.nextLong()</w:t>
      </w:r>
    </w:p>
    <w:p>
      <w:pPr>
        <w:jc w:val="both"/>
      </w:pPr>
      <w:r>
        <w:t xml:space="preserve">            val edgeType = tweetIdsIterator.currentEdgeType()</w:t>
      </w:r>
    </w:p>
    <w:p>
      <w:pPr>
        <w:jc w:val="both"/>
      </w:pPr>
      <w:r>
        <w:t xml:space="preserve">            if (allowedActionStrings.contains(UserTweetEdgeTypeMask(edgeType).toString))</w:t>
      </w:r>
    </w:p>
    <w:p>
      <w:pPr>
        <w:jc w:val="both"/>
      </w:pPr>
      <w:r>
        <w:t xml:space="preserve">              tweetIds += rightNode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tweetIds.distinct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