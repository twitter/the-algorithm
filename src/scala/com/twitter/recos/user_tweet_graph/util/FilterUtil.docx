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com.twitter.recos.user_tweet_graph.util</w:t>
      </w:r>
    </w:p>
    <w:p>
      <w:pPr>
        <w:jc w:val="both"/>
      </w:pPr>
      <w:r/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FilterUtil {</w:t>
      </w:r>
    </w:p>
    <w:p>
      <w:pPr>
        <w:jc w:val="both"/>
      </w:pPr>
      <w:r>
        <w:t xml:space="preserve">  def tweetAgeFilter(tweetId: TweetId, maxAge: Duration): Boolean = {</w:t>
      </w:r>
    </w:p>
    <w:p>
      <w:pPr>
        <w:jc w:val="both"/>
      </w:pPr>
      <w:r>
        <w:t xml:space="preserve">    SnowflakeId</w:t>
      </w:r>
    </w:p>
    <w:p>
      <w:pPr>
        <w:jc w:val="both"/>
      </w:pPr>
      <w:r>
        <w:t xml:space="preserve">      .timeFromIdOpt(tweetId)</w:t>
      </w:r>
    </w:p>
    <w:p>
      <w:pPr>
        <w:jc w:val="both"/>
      </w:pPr>
      <w:r>
        <w:t xml:space="preserve">      .map { tweetTime =&gt; tweetTime &gt; Time.now - maxAge }.getOrElse(false)</w:t>
      </w:r>
    </w:p>
    <w:p>
      <w:pPr>
        <w:jc w:val="both"/>
      </w:pPr>
      <w:r>
        <w:t xml:space="preserve">    // If there's no snowflake timestamp, we have no idea when this tweet happened.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