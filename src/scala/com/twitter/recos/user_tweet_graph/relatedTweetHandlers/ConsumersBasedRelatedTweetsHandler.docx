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com.twitter.recos.user_tweet_graph.relatedTweetHandlers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com.twitter.graphjet.bipartite.api.BipartiteGraph</w:t>
      </w:r>
    </w:p>
    <w:p>
      <w:pPr>
        <w:jc w:val="both"/>
      </w:pPr>
      <w:r>
        <w:t>import com.twitter.recos.user_tweet_graph.thriftscala._</w:t>
      </w:r>
    </w:p>
    <w:p>
      <w:pPr>
        <w:jc w:val="both"/>
      </w:pPr>
      <w:r>
        <w:t>import com.twitter.recos.user_tweet_graph.util.FetchRHSTweetsUtil</w:t>
      </w:r>
    </w:p>
    <w:p>
      <w:pPr>
        <w:jc w:val="both"/>
      </w:pPr>
      <w:r>
        <w:t>import com.twitter.recos.user_tweet_graph.util.FilterUtil</w:t>
      </w:r>
    </w:p>
    <w:p>
      <w:pPr>
        <w:jc w:val="both"/>
      </w:pPr>
      <w:r>
        <w:t>import com.twitter.recos.user_tweet_graph.util.GetRelatedTweetCandidatesUtil</w:t>
      </w:r>
    </w:p>
    <w:p>
      <w:pPr>
        <w:jc w:val="both"/>
      </w:pPr>
      <w:r>
        <w:t>import com.twitter.recos.util.Action</w:t>
      </w:r>
    </w:p>
    <w:p>
      <w:pPr>
        <w:jc w:val="both"/>
      </w:pPr>
      <w:r>
        <w:t>import com.twitter.recos.util.Stats._</w:t>
      </w:r>
    </w:p>
    <w:p>
      <w:pPr>
        <w:jc w:val="both"/>
      </w:pPr>
      <w:r>
        <w:t>import com.twitter.servo.request._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scala.concurrent.duration.HOURS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Implementation of the Thrift-defined service interface for consumersTweetBasedRelatedTweets.</w:t>
      </w:r>
    </w:p>
    <w:p>
      <w:pPr>
        <w:jc w:val="both"/>
      </w:pPr>
      <w:r>
        <w:t xml:space="preserve"> * given a list of consumer userIds, find the tweets they co-engaged with (we're treating input userIds as consumers therefore "consumersTweetBasedRelatedTweets" )</w:t>
      </w:r>
    </w:p>
    <w:p>
      <w:pPr>
        <w:jc w:val="both"/>
      </w:pPr>
      <w:r>
        <w:t xml:space="preserve"> * example use case: given a list of user's contacts in their address book, find tweets those contacts engaged with</w:t>
      </w:r>
    </w:p>
    <w:p>
      <w:pPr>
        <w:jc w:val="both"/>
      </w:pPr>
      <w:r>
        <w:t xml:space="preserve"> */</w:t>
      </w:r>
    </w:p>
    <w:p>
      <w:pPr>
        <w:jc w:val="both"/>
      </w:pPr>
      <w:r>
        <w:t>class ConsumersBasedRelatedTweetsHandler(</w:t>
      </w:r>
    </w:p>
    <w:p>
      <w:pPr>
        <w:jc w:val="both"/>
      </w:pPr>
      <w:r>
        <w:t xml:space="preserve">  bipartiteGraph: BipartiteGraph,</w:t>
      </w:r>
    </w:p>
    <w:p>
      <w:pPr>
        <w:jc w:val="both"/>
      </w:pPr>
      <w:r>
        <w:t xml:space="preserve">  statsReceiver: StatsReceiver)</w:t>
      </w:r>
    </w:p>
    <w:p>
      <w:pPr>
        <w:jc w:val="both"/>
      </w:pPr>
      <w:r>
        <w:t xml:space="preserve">    extends RequestHandler[ConsumersBasedRelatedTweetRequest, RelatedTweetResponse] {</w:t>
      </w:r>
    </w:p>
    <w:p>
      <w:pPr>
        <w:jc w:val="both"/>
      </w:pPr>
      <w:r>
        <w:t xml:space="preserve">  private val stats = statsReceiver.scope(this.getClass.getSimpleName)</w:t>
      </w:r>
    </w:p>
    <w:p>
      <w:pPr>
        <w:jc w:val="both"/>
      </w:pPr>
      <w:r/>
    </w:p>
    <w:p>
      <w:pPr>
        <w:jc w:val="both"/>
      </w:pPr>
      <w:r>
        <w:t xml:space="preserve">  override def apply(request: ConsumersBasedRelatedTweetRequest): Future[RelatedTweetResponse] = {</w:t>
      </w:r>
    </w:p>
    <w:p>
      <w:pPr>
        <w:jc w:val="both"/>
      </w:pPr>
      <w:r>
        <w:t xml:space="preserve">    trackFutureBlockStats(stats) {</w:t>
      </w:r>
    </w:p>
    <w:p>
      <w:pPr>
        <w:jc w:val="both"/>
      </w:pPr>
      <w:r/>
    </w:p>
    <w:p>
      <w:pPr>
        <w:jc w:val="both"/>
      </w:pPr>
      <w:r>
        <w:t xml:space="preserve">      val maxResults = request.maxResults.getOrElse(200)</w:t>
      </w:r>
    </w:p>
    <w:p>
      <w:pPr>
        <w:jc w:val="both"/>
      </w:pPr>
      <w:r>
        <w:t xml:space="preserve">      val minScore = request.minScore.getOrElse(0.0)</w:t>
      </w:r>
    </w:p>
    <w:p>
      <w:pPr>
        <w:jc w:val="both"/>
      </w:pPr>
      <w:r>
        <w:t xml:space="preserve">      val maxTweetAge = request.maxTweetAgeInHours.getOrElse(48)</w:t>
      </w:r>
    </w:p>
    <w:p>
      <w:pPr>
        <w:jc w:val="both"/>
      </w:pPr>
      <w:r>
        <w:t xml:space="preserve">      val minResultDegree = request.minResultDegree.getOrElse(50)</w:t>
      </w:r>
    </w:p>
    <w:p>
      <w:pPr>
        <w:jc w:val="both"/>
      </w:pPr>
      <w:r>
        <w:t xml:space="preserve">      val minCooccurrence = request.minCooccurrence.getOrElse(3)</w:t>
      </w:r>
    </w:p>
    <w:p>
      <w:pPr>
        <w:jc w:val="both"/>
      </w:pPr>
      <w:r>
        <w:t xml:space="preserve">      val excludeTweetIds = request.excludeTweetIds.getOrElse(Seq.empty).toSet</w:t>
      </w:r>
    </w:p>
    <w:p>
      <w:pPr>
        <w:jc w:val="both"/>
      </w:pPr>
      <w:r/>
    </w:p>
    <w:p>
      <w:pPr>
        <w:jc w:val="both"/>
      </w:pPr>
      <w:r>
        <w:t xml:space="preserve">      val consumerSeedSet = request.consumerSeedSet.distinct.filter { userId =&gt;</w:t>
      </w:r>
    </w:p>
    <w:p>
      <w:pPr>
        <w:jc w:val="both"/>
      </w:pPr>
      <w:r>
        <w:t xml:space="preserve">        val userDegree = bipartiteGraph.getLeftNodeDegree(userId)</w:t>
      </w:r>
    </w:p>
    <w:p>
      <w:pPr>
        <w:jc w:val="both"/>
      </w:pPr>
      <w:r>
        <w:t xml:space="preserve">        // constrain to users that have &lt;100 engagements to avoid spammy behavior</w:t>
      </w:r>
    </w:p>
    <w:p>
      <w:pPr>
        <w:jc w:val="both"/>
      </w:pPr>
      <w:r>
        <w:t xml:space="preserve">        userDegree &lt; 100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val rhsTweetIds = FetchRHSTweetsUtil.fetchRHSTweets(</w:t>
      </w:r>
    </w:p>
    <w:p>
      <w:pPr>
        <w:jc w:val="both"/>
      </w:pPr>
      <w:r>
        <w:t xml:space="preserve">        consumerSeedSet,</w:t>
      </w:r>
    </w:p>
    <w:p>
      <w:pPr>
        <w:jc w:val="both"/>
      </w:pPr>
      <w:r>
        <w:t xml:space="preserve">        bipartiteGraph,</w:t>
      </w:r>
    </w:p>
    <w:p>
      <w:pPr>
        <w:jc w:val="both"/>
      </w:pPr>
      <w:r>
        <w:t xml:space="preserve">        Set(Action.Favorite, Action.Retweet)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  val scorePreFactor = 1000.0 / consumerSeedSet.size</w:t>
      </w:r>
    </w:p>
    <w:p>
      <w:pPr>
        <w:jc w:val="both"/>
      </w:pPr>
      <w:r>
        <w:t xml:space="preserve">      val relatedTweetCandidates = GetRelatedTweetCandidatesUtil.getRelatedTweetCandidates(</w:t>
      </w:r>
    </w:p>
    <w:p>
      <w:pPr>
        <w:jc w:val="both"/>
      </w:pPr>
      <w:r>
        <w:t xml:space="preserve">        rhsTweetIds,</w:t>
      </w:r>
    </w:p>
    <w:p>
      <w:pPr>
        <w:jc w:val="both"/>
      </w:pPr>
      <w:r>
        <w:t xml:space="preserve">        minCooccurrence,</w:t>
      </w:r>
    </w:p>
    <w:p>
      <w:pPr>
        <w:jc w:val="both"/>
      </w:pPr>
      <w:r>
        <w:t xml:space="preserve">        minResultDegree,</w:t>
      </w:r>
    </w:p>
    <w:p>
      <w:pPr>
        <w:jc w:val="both"/>
      </w:pPr>
      <w:r>
        <w:t xml:space="preserve">        scorePreFactor,</w:t>
      </w:r>
    </w:p>
    <w:p>
      <w:pPr>
        <w:jc w:val="both"/>
      </w:pPr>
      <w:r>
        <w:t xml:space="preserve">        bipartiteGraph)</w:t>
      </w:r>
    </w:p>
    <w:p>
      <w:pPr>
        <w:jc w:val="both"/>
      </w:pPr>
      <w:r/>
    </w:p>
    <w:p>
      <w:pPr>
        <w:jc w:val="both"/>
      </w:pPr>
      <w:r>
        <w:t xml:space="preserve">      val relatedTweets = relatedTweetCandidates</w:t>
      </w:r>
    </w:p>
    <w:p>
      <w:pPr>
        <w:jc w:val="both"/>
      </w:pPr>
      <w:r>
        <w:t xml:space="preserve">        .filter(relatedTweet =&gt;</w:t>
      </w:r>
    </w:p>
    <w:p>
      <w:pPr>
        <w:jc w:val="both"/>
      </w:pPr>
      <w:r>
        <w:t xml:space="preserve">          FilterUtil.tweetAgeFilter(</w:t>
      </w:r>
    </w:p>
    <w:p>
      <w:pPr>
        <w:jc w:val="both"/>
      </w:pPr>
      <w:r>
        <w:t xml:space="preserve">            relatedTweet.tweetId,</w:t>
      </w:r>
    </w:p>
    <w:p>
      <w:pPr>
        <w:jc w:val="both"/>
      </w:pPr>
      <w:r>
        <w:t xml:space="preserve">            Duration(maxTweetAge, HOURS)) &amp;&amp; (relatedTweet.score &gt; minScore) &amp;&amp; (!excludeTweetIds</w:t>
      </w:r>
    </w:p>
    <w:p>
      <w:pPr>
        <w:jc w:val="both"/>
      </w:pPr>
      <w:r>
        <w:t xml:space="preserve">            .contains(relatedTweet.tweetId))).take(maxResults)</w:t>
      </w:r>
    </w:p>
    <w:p>
      <w:pPr>
        <w:jc w:val="both"/>
      </w:pPr>
      <w:r/>
    </w:p>
    <w:p>
      <w:pPr>
        <w:jc w:val="both"/>
      </w:pPr>
      <w:r>
        <w:t xml:space="preserve">      stats.stat("response_size").add(relatedTweets.size)</w:t>
      </w:r>
    </w:p>
    <w:p>
      <w:pPr>
        <w:jc w:val="both"/>
      </w:pPr>
      <w:r>
        <w:t xml:space="preserve">      Future.value(RelatedTweetResponse(tweets = relatedTweets))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