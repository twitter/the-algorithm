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com.twitter.recos.user_tweet_graph.thriftscala._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com.twitter.recos.user_tweet_graph.store.UserRecentFollowersStore</w:t>
      </w:r>
    </w:p>
    <w:p>
      <w:pPr>
        <w:jc w:val="both"/>
      </w:pPr>
      <w:r>
        <w:t>import com.twitter.recos.user_tweet_graph.util.FetchRHSTweetsUtil</w:t>
      </w:r>
    </w:p>
    <w:p>
      <w:pPr>
        <w:jc w:val="both"/>
      </w:pPr>
      <w:r>
        <w:t>import com.twitter.recos.user_tweet_graph.util.FilterUtil</w:t>
      </w:r>
    </w:p>
    <w:p>
      <w:pPr>
        <w:jc w:val="both"/>
      </w:pPr>
      <w:r>
        <w:t>import com.twitter.recos.user_tweet_graph.util.GetRelatedTweetCandidatesUtil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producerBasedRelatedTweets.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ProducerBasedRelatedTweetsHandler(</w:t>
      </w:r>
    </w:p>
    <w:p>
      <w:pPr>
        <w:jc w:val="both"/>
      </w:pPr>
      <w:r>
        <w:t xml:space="preserve">  bipartiteGraph: BipartiteGraph,</w:t>
      </w:r>
    </w:p>
    <w:p>
      <w:pPr>
        <w:jc w:val="both"/>
      </w:pPr>
      <w:r>
        <w:t xml:space="preserve">  userRecentFollowersStore: ReadableStore[UserRecentFollowersStore.Query, Seq[UserId]],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RequestHandler[ProducerBasedRelatedTweetRequest,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ProducerBasedRelatedTweetRequest):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maxResults = request.maxResults.getOrElse(200)</w:t>
      </w:r>
    </w:p>
    <w:p>
      <w:pPr>
        <w:jc w:val="both"/>
      </w:pPr>
      <w:r>
        <w:t xml:space="preserve">      val maxNumFollowers = request.maxNumFollowers.getOrElse(500)</w:t>
      </w:r>
    </w:p>
    <w:p>
      <w:pPr>
        <w:jc w:val="both"/>
      </w:pPr>
      <w:r>
        <w:t xml:space="preserve">      val minScore = request.minScore.getOrElse(0.0)</w:t>
      </w:r>
    </w:p>
    <w:p>
      <w:pPr>
        <w:jc w:val="both"/>
      </w:pPr>
      <w:r>
        <w:t xml:space="preserve">      val maxTweetAge = request.maxTweetAgeInHours.getOrElse(48)</w:t>
      </w:r>
    </w:p>
    <w:p>
      <w:pPr>
        <w:jc w:val="both"/>
      </w:pPr>
      <w:r>
        <w:t xml:space="preserve">      val minResultDegree = request.minResultDegree.getOrElse(50)</w:t>
      </w:r>
    </w:p>
    <w:p>
      <w:pPr>
        <w:jc w:val="both"/>
      </w:pPr>
      <w:r>
        <w:t xml:space="preserve">      val minCooccurrence = request.minCooccurrence.getOrElse(4)</w:t>
      </w:r>
    </w:p>
    <w:p>
      <w:pPr>
        <w:jc w:val="both"/>
      </w:pPr>
      <w:r>
        <w:t xml:space="preserve">  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  val followersFut = fetchFollowers(request.producerId, Some(maxNumFollowers))</w:t>
      </w:r>
    </w:p>
    <w:p>
      <w:pPr>
        <w:jc w:val="both"/>
      </w:pPr>
      <w:r>
        <w:t xml:space="preserve">      followersFut.map { followers =&gt;</w:t>
      </w:r>
    </w:p>
    <w:p>
      <w:pPr>
        <w:jc w:val="both"/>
      </w:pPr>
      <w:r>
        <w:t xml:space="preserve">        val rhsTweetIds = FetchRHSTweetsUtil.fetchRHSTweets(</w:t>
      </w:r>
    </w:p>
    <w:p>
      <w:pPr>
        <w:jc w:val="both"/>
      </w:pPr>
      <w:r>
        <w:t xml:space="preserve">          followers,</w:t>
      </w:r>
    </w:p>
    <w:p>
      <w:pPr>
        <w:jc w:val="both"/>
      </w:pPr>
      <w:r>
        <w:t xml:space="preserve">          bipartiteGraph,</w:t>
      </w:r>
    </w:p>
    <w:p>
      <w:pPr>
        <w:jc w:val="both"/>
      </w:pPr>
      <w:r>
        <w:t xml:space="preserve">          Set(Action.Favorite, Action.Retweet)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scorePreFactor = 1000.0 / followers.size</w:t>
      </w:r>
    </w:p>
    <w:p>
      <w:pPr>
        <w:jc w:val="both"/>
      </w:pPr>
      <w:r>
        <w:t xml:space="preserve">        val relatedTweetCandidates = GetRelatedTweetCandidatesUtil.getRelatedTweetCandidates(</w:t>
      </w:r>
    </w:p>
    <w:p>
      <w:pPr>
        <w:jc w:val="both"/>
      </w:pPr>
      <w:r>
        <w:t xml:space="preserve">          rhsTweetIds,</w:t>
      </w:r>
    </w:p>
    <w:p>
      <w:pPr>
        <w:jc w:val="both"/>
      </w:pPr>
      <w:r>
        <w:t xml:space="preserve">          minCooccurrence,</w:t>
      </w:r>
    </w:p>
    <w:p>
      <w:pPr>
        <w:jc w:val="both"/>
      </w:pPr>
      <w:r>
        <w:t xml:space="preserve">          minResultDegree,</w:t>
      </w:r>
    </w:p>
    <w:p>
      <w:pPr>
        <w:jc w:val="both"/>
      </w:pPr>
      <w:r>
        <w:t xml:space="preserve">          scorePreFactor,</w:t>
      </w:r>
    </w:p>
    <w:p>
      <w:pPr>
        <w:jc w:val="both"/>
      </w:pPr>
      <w:r>
        <w:t xml:space="preserve">          bipartiteGraph)</w:t>
      </w:r>
    </w:p>
    <w:p>
      <w:pPr>
        <w:jc w:val="both"/>
      </w:pPr>
      <w:r/>
    </w:p>
    <w:p>
      <w:pPr>
        <w:jc w:val="both"/>
      </w:pPr>
      <w:r>
        <w:t xml:space="preserve">        val relatedTweets = relatedTweetCandidates</w:t>
      </w:r>
    </w:p>
    <w:p>
      <w:pPr>
        <w:jc w:val="both"/>
      </w:pPr>
      <w:r>
        <w:t xml:space="preserve">          .filter { relatedTweet =&gt;</w:t>
      </w:r>
    </w:p>
    <w:p>
      <w:pPr>
        <w:jc w:val="both"/>
      </w:pPr>
      <w:r>
        <w:t xml:space="preserve">            FilterUtil.tweetAgeFilter(</w:t>
      </w:r>
    </w:p>
    <w:p>
      <w:pPr>
        <w:jc w:val="both"/>
      </w:pPr>
      <w:r>
        <w:t xml:space="preserve">              relatedTweet.tweetId,</w:t>
      </w:r>
    </w:p>
    <w:p>
      <w:pPr>
        <w:jc w:val="both"/>
      </w:pPr>
      <w:r>
        <w:t xml:space="preserve">              Duration(maxTweetAge, HOURS)) &amp;&amp; (relatedTweet.score &gt; minScore) &amp;&amp; (!excludeTweetIds</w:t>
      </w:r>
    </w:p>
    <w:p>
      <w:pPr>
        <w:jc w:val="both"/>
      </w:pPr>
      <w:r>
        <w:t xml:space="preserve">              .contains(relatedTweet.tweetId))</w:t>
      </w:r>
    </w:p>
    <w:p>
      <w:pPr>
        <w:jc w:val="both"/>
      </w:pPr>
      <w:r>
        <w:t xml:space="preserve">          }.take(maxResults)</w:t>
      </w:r>
    </w:p>
    <w:p>
      <w:pPr>
        <w:jc w:val="both"/>
      </w:pPr>
      <w:r>
        <w:t xml:space="preserve">        stats.stat("response_size").add(relatedTweets.size)</w:t>
      </w:r>
    </w:p>
    <w:p>
      <w:pPr>
        <w:jc w:val="both"/>
      </w:pPr>
      <w:r>
        <w:t xml:space="preserve">        RelatedTweetResponse(tweets = relatedTweets)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fetchFollowers(</w:t>
      </w:r>
    </w:p>
    <w:p>
      <w:pPr>
        <w:jc w:val="both"/>
      </w:pPr>
      <w:r>
        <w:t xml:space="preserve">    producerId: Long,</w:t>
      </w:r>
    </w:p>
    <w:p>
      <w:pPr>
        <w:jc w:val="both"/>
      </w:pPr>
      <w:r>
        <w:t xml:space="preserve">    maxNumFollower: Option[Int],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val query =</w:t>
      </w:r>
    </w:p>
    <w:p>
      <w:pPr>
        <w:jc w:val="both"/>
      </w:pPr>
      <w:r>
        <w:t xml:space="preserve">      UserRecentFollowersStore.Query(producerId, maxNumFollower, None)</w:t>
      </w:r>
    </w:p>
    <w:p>
      <w:pPr>
        <w:jc w:val="both"/>
      </w:pPr>
      <w:r/>
    </w:p>
    <w:p>
      <w:pPr>
        <w:jc w:val="both"/>
      </w:pPr>
      <w:r>
        <w:t xml:space="preserve">    val followersFut = userRecentFollowersStore.get(query)</w:t>
      </w:r>
    </w:p>
    <w:p>
      <w:pPr>
        <w:jc w:val="both"/>
      </w:pPr>
      <w:r>
        <w:t xml:space="preserve">    followersFut.map { followersOpt =&gt;</w:t>
      </w:r>
    </w:p>
    <w:p>
      <w:pPr>
        <w:jc w:val="both"/>
      </w:pPr>
      <w:r>
        <w:t xml:space="preserve">      val followers = followersOpt.getOrElse(Seq.empty)</w:t>
      </w:r>
    </w:p>
    <w:p>
      <w:pPr>
        <w:jc w:val="both"/>
      </w:pPr>
      <w:r>
        <w:t xml:space="preserve">      val followerIds = followers.distinct.filter { userId =&gt;</w:t>
      </w:r>
    </w:p>
    <w:p>
      <w:pPr>
        <w:jc w:val="both"/>
      </w:pPr>
      <w:r>
        <w:t xml:space="preserve">        val userDegree = bipartiteGraph.getLeftNodeDegree(userId)</w:t>
      </w:r>
    </w:p>
    <w:p>
      <w:pPr>
        <w:jc w:val="both"/>
      </w:pPr>
      <w:r>
        <w:t xml:space="preserve">        // constrain to more active users that have &gt;1 engagement to optimize latency, and &lt;100 engagements to avoid spammy behavior</w:t>
      </w:r>
    </w:p>
    <w:p>
      <w:pPr>
        <w:jc w:val="both"/>
      </w:pPr>
      <w:r>
        <w:t xml:space="preserve">        userDegree &gt; 1 &amp;&amp; userDegree &lt; 100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stats.stat("follower_size_after_filter").add(followerIds.size)</w:t>
      </w:r>
    </w:p>
    <w:p>
      <w:pPr>
        <w:jc w:val="both"/>
      </w:pPr>
      <w:r>
        <w:t xml:space="preserve">      followerIds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