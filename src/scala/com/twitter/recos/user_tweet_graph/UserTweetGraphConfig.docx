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</w:t>
      </w:r>
    </w:p>
    <w:p>
      <w:pPr>
        <w:jc w:val="both"/>
      </w:pPr>
      <w:r/>
    </w:p>
    <w:p>
      <w:pPr>
        <w:jc w:val="both"/>
      </w:pPr>
      <w:r>
        <w:t>import com.twitter.recos.graph_common.MultiSegmentPowerLawBipartiteGraphBuilder.GraphBuilderConfig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holds all the config parameters for recos graph.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RecosConfig {</w:t>
      </w:r>
    </w:p>
    <w:p>
      <w:pPr>
        <w:jc w:val="both"/>
      </w:pPr>
      <w:r>
        <w:t xml:space="preserve">  val maxNumSegments: Int = 8</w:t>
      </w:r>
    </w:p>
    <w:p>
      <w:pPr>
        <w:jc w:val="both"/>
      </w:pPr>
      <w:r>
        <w:t xml:space="preserve">  val maxNumEdgesPerSegment: Int =</w:t>
      </w:r>
    </w:p>
    <w:p>
      <w:pPr>
        <w:jc w:val="both"/>
      </w:pPr>
      <w:r>
        <w:t xml:space="preserve">    (1 &lt;&lt; 28) // 268M edges per segment, should be able to include 2 days' data</w:t>
      </w:r>
    </w:p>
    <w:p>
      <w:pPr>
        <w:jc w:val="both"/>
      </w:pPr>
      <w:r>
        <w:t xml:space="preserve">  val expectedNumLeftNodes: Int =</w:t>
      </w:r>
    </w:p>
    <w:p>
      <w:pPr>
        <w:jc w:val="both"/>
      </w:pPr>
      <w:r>
        <w:t xml:space="preserve">    (1 &lt;&lt; 26) // should correspond to 67M nodes storage</w:t>
      </w:r>
    </w:p>
    <w:p>
      <w:pPr>
        <w:jc w:val="both"/>
      </w:pPr>
      <w:r>
        <w:t xml:space="preserve">  val expectedMaxLeftDegree: Int = 64</w:t>
      </w:r>
    </w:p>
    <w:p>
      <w:pPr>
        <w:jc w:val="both"/>
      </w:pPr>
      <w:r>
        <w:t xml:space="preserve">  val leftPowerLawExponent: Double = 16.0 // steep power law as most nodes will have a small degree</w:t>
      </w:r>
    </w:p>
    <w:p>
      <w:pPr>
        <w:jc w:val="both"/>
      </w:pPr>
      <w:r>
        <w:t xml:space="preserve">  val expectedNumRightNodes: Int = (1 &lt;&lt; 26) // 67M nodes</w:t>
      </w:r>
    </w:p>
    <w:p>
      <w:pPr>
        <w:jc w:val="both"/>
      </w:pPr>
      <w:r>
        <w:t xml:space="preserve">  val expectedMaxRightDegree: Int = scala.math.pow(1024, 2).toInt // some nodes will be very popular</w:t>
      </w:r>
    </w:p>
    <w:p>
      <w:pPr>
        <w:jc w:val="both"/>
      </w:pPr>
      <w:r>
        <w:t xml:space="preserve">  val rightPowerLawExponent: Double = 4.0 // this will be less steep</w:t>
      </w:r>
    </w:p>
    <w:p>
      <w:pPr>
        <w:jc w:val="both"/>
      </w:pPr>
      <w:r/>
    </w:p>
    <w:p>
      <w:pPr>
        <w:jc w:val="both"/>
      </w:pPr>
      <w:r>
        <w:t xml:space="preserve">  val graphBuilderConfig = GraphBuilderConfig(</w:t>
      </w:r>
    </w:p>
    <w:p>
      <w:pPr>
        <w:jc w:val="both"/>
      </w:pPr>
      <w:r>
        <w:t xml:space="preserve">    maxNumSegments = maxNumSegments,</w:t>
      </w:r>
    </w:p>
    <w:p>
      <w:pPr>
        <w:jc w:val="both"/>
      </w:pPr>
      <w:r>
        <w:t xml:space="preserve">    maxNumEdgesPerSegment = maxNumEdgesPerSegment,</w:t>
      </w:r>
    </w:p>
    <w:p>
      <w:pPr>
        <w:jc w:val="both"/>
      </w:pPr>
      <w:r>
        <w:t xml:space="preserve">    expectedNumLeftNodes = expectedNumLeftNodes,</w:t>
      </w:r>
    </w:p>
    <w:p>
      <w:pPr>
        <w:jc w:val="both"/>
      </w:pPr>
      <w:r>
        <w:t xml:space="preserve">    expectedMaxLeftDegree = expectedMaxLeftDegree,</w:t>
      </w:r>
    </w:p>
    <w:p>
      <w:pPr>
        <w:jc w:val="both"/>
      </w:pPr>
      <w:r>
        <w:t xml:space="preserve">    leftPowerLawExponent = leftPowerLawExponent,</w:t>
      </w:r>
    </w:p>
    <w:p>
      <w:pPr>
        <w:jc w:val="both"/>
      </w:pPr>
      <w:r>
        <w:t xml:space="preserve">    expectedNumRightNodes = expectedNumRightNodes,</w:t>
      </w:r>
    </w:p>
    <w:p>
      <w:pPr>
        <w:jc w:val="both"/>
      </w:pPr>
      <w:r>
        <w:t xml:space="preserve">    expectedMaxRightDegree = expectedMaxRightDegree,</w:t>
      </w:r>
    </w:p>
    <w:p>
      <w:pPr>
        <w:jc w:val="both"/>
      </w:pPr>
      <w:r>
        <w:t xml:space="preserve">    rightPowerLawExponent = rightPowerLawExponent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println("RecosConfig -          maxNumSegments " + maxNumSegments)</w:t>
      </w:r>
    </w:p>
    <w:p>
      <w:pPr>
        <w:jc w:val="both"/>
      </w:pPr>
      <w:r>
        <w:t xml:space="preserve">  println("RecosConfig -   maxNumEdgesPerSegment " + maxNumEdgesPerSegment)</w:t>
      </w:r>
    </w:p>
    <w:p>
      <w:pPr>
        <w:jc w:val="both"/>
      </w:pPr>
      <w:r>
        <w:t xml:space="preserve">  println("RecosConfig -    expectedNumLeftNodes " + expectedNumLeftNodes)</w:t>
      </w:r>
    </w:p>
    <w:p>
      <w:pPr>
        <w:jc w:val="both"/>
      </w:pPr>
      <w:r>
        <w:t xml:space="preserve">  println("RecosConfig -   expectedMaxLeftDegree " + expectedMaxLeftDegree)</w:t>
      </w:r>
    </w:p>
    <w:p>
      <w:pPr>
        <w:jc w:val="both"/>
      </w:pPr>
      <w:r>
        <w:t xml:space="preserve">  println("RecosConfig -    leftPowerLawExponent " + leftPowerLawExponent)</w:t>
      </w:r>
    </w:p>
    <w:p>
      <w:pPr>
        <w:jc w:val="both"/>
      </w:pPr>
      <w:r>
        <w:t xml:space="preserve">  println("RecosConfig -   expectedNumRightNodes " + expectedNumRightNodes)</w:t>
      </w:r>
    </w:p>
    <w:p>
      <w:pPr>
        <w:jc w:val="both"/>
      </w:pPr>
      <w:r>
        <w:t xml:space="preserve">  println("RecosConfig -  expectedMaxRightDegree " + expectedMaxRightDegree)</w:t>
      </w:r>
    </w:p>
    <w:p>
      <w:pPr>
        <w:jc w:val="both"/>
      </w:pPr>
      <w:r>
        <w:t xml:space="preserve">  println("RecosConfig -   rightPowerLawExponent " + rightPowerLawExponent)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