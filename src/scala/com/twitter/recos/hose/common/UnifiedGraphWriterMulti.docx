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src.scala.com.twitter.recos.hose.common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com.twitter.graphjet.bipartite.LeftIndexedMultiSegmentBipartiteGraph</w:t>
      </w:r>
    </w:p>
    <w:p>
      <w:pPr>
        <w:jc w:val="both"/>
      </w:pPr>
      <w:r>
        <w:t>import com.twitter.graphjet.bipartite.segment.LeftIndexedBipartiteGraphSegment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com.twitter.kafka.client.processor.ThreadSafeKafkaConsumerClient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com.twitter.recos.hose.common.BufferedEdgeCollector</w:t>
      </w:r>
    </w:p>
    <w:p>
      <w:pPr>
        <w:jc w:val="both"/>
      </w:pPr>
      <w:r>
        <w:t>import com.twitter.recos.hose.common.BufferedEdgeWriter</w:t>
      </w:r>
    </w:p>
    <w:p>
      <w:pPr>
        <w:jc w:val="both"/>
      </w:pPr>
      <w:r>
        <w:t>import com.twitter.recos.hose.common.EdgeCollector</w:t>
      </w:r>
    </w:p>
    <w:p>
      <w:pPr>
        <w:jc w:val="both"/>
      </w:pPr>
      <w:r>
        <w:t>import com.twitter.recos.hose.common.RecosEdgeProcessor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java.util.concurrent.atomic.AtomicBoolean</w:t>
      </w:r>
    </w:p>
    <w:p>
      <w:pPr>
        <w:jc w:val="both"/>
      </w:pPr>
      <w:r>
        <w:t>import java.util.concurrent.ConcurrentLinkedQueue</w:t>
      </w:r>
    </w:p>
    <w:p>
      <w:pPr>
        <w:jc w:val="both"/>
      </w:pPr>
      <w:r>
        <w:t>import java.util.concurrent.ExecutorService</w:t>
      </w:r>
    </w:p>
    <w:p>
      <w:pPr>
        <w:jc w:val="both"/>
      </w:pPr>
      <w:r>
        <w:t>import java.util.concurrent.Executors</w:t>
      </w:r>
    </w:p>
    <w:p>
      <w:pPr>
        <w:jc w:val="both"/>
      </w:pPr>
      <w:r>
        <w:t>import java.util.concurrent.Semaphore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class is an variation of UnifiedGraphWriter which allow one instance to hold multiple graphs</w:t>
      </w:r>
    </w:p>
    <w:p>
      <w:pPr>
        <w:jc w:val="both"/>
      </w:pPr>
      <w:r>
        <w:t xml:space="preserve"> */</w:t>
      </w:r>
    </w:p>
    <w:p>
      <w:pPr>
        <w:jc w:val="both"/>
      </w:pPr>
      <w:r>
        <w:t>trait UnifiedGraphWriterMulti[</w:t>
      </w:r>
    </w:p>
    <w:p>
      <w:pPr>
        <w:jc w:val="both"/>
      </w:pPr>
      <w:r>
        <w:t xml:space="preserve">  TSegment &lt;: LeftIndexedBipartiteGraphSegment,</w:t>
      </w:r>
    </w:p>
    <w:p>
      <w:pPr>
        <w:jc w:val="both"/>
      </w:pPr>
      <w:r>
        <w:t xml:space="preserve">  TGraph &lt;: LeftIndexedMultiSegmentBipartiteGraph[TSegment]] { writer =&gt;</w:t>
      </w:r>
    </w:p>
    <w:p>
      <w:pPr>
        <w:jc w:val="both"/>
      </w:pPr>
      <w:r/>
    </w:p>
    <w:p>
      <w:pPr>
        <w:jc w:val="both"/>
      </w:pPr>
      <w:r>
        <w:t xml:space="preserve">  import UnifiedGraphWriterMulti._</w:t>
      </w:r>
    </w:p>
    <w:p>
      <w:pPr>
        <w:jc w:val="both"/>
      </w:pPr>
      <w:r/>
    </w:p>
    <w:p>
      <w:pPr>
        <w:jc w:val="both"/>
      </w:pPr>
      <w:r>
        <w:t xml:space="preserve">  def shardId: String</w:t>
      </w:r>
    </w:p>
    <w:p>
      <w:pPr>
        <w:jc w:val="both"/>
      </w:pPr>
      <w:r>
        <w:t xml:space="preserve">  def env: String</w:t>
      </w:r>
    </w:p>
    <w:p>
      <w:pPr>
        <w:jc w:val="both"/>
      </w:pPr>
      <w:r>
        <w:t xml:space="preserve">  def hosename: String</w:t>
      </w:r>
    </w:p>
    <w:p>
      <w:pPr>
        <w:jc w:val="both"/>
      </w:pPr>
      <w:r>
        <w:t xml:space="preserve">  def bufferSize: Int</w:t>
      </w:r>
    </w:p>
    <w:p>
      <w:pPr>
        <w:jc w:val="both"/>
      </w:pPr>
      <w:r>
        <w:t xml:space="preserve">  def consumerNum: Int</w:t>
      </w:r>
    </w:p>
    <w:p>
      <w:pPr>
        <w:jc w:val="both"/>
      </w:pPr>
      <w:r>
        <w:t xml:space="preserve">  def catchupWriterNum: Int</w:t>
      </w:r>
    </w:p>
    <w:p>
      <w:pPr>
        <w:jc w:val="both"/>
      </w:pPr>
      <w:r>
        <w:t xml:space="preserve">  def kafkaConsumerBuilder: FinagleKafkaConsumerBuilder[String, RecosHoseMessage]</w:t>
      </w:r>
    </w:p>
    <w:p>
      <w:pPr>
        <w:jc w:val="both"/>
      </w:pPr>
      <w:r>
        <w:t xml:space="preserve">  def clientId: String</w:t>
      </w:r>
    </w:p>
    <w:p>
      <w:pPr>
        <w:jc w:val="both"/>
      </w:pPr>
      <w:r>
        <w:t xml:space="preserve">  def statsReceiver: StatsReceiver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RecosHoseMessage to the graph. used by live writer to insert edges to the</w:t>
      </w:r>
    </w:p>
    <w:p>
      <w:pPr>
        <w:jc w:val="both"/>
      </w:pPr>
      <w:r>
        <w:t xml:space="preserve">   * current segment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addEdgeToGraph(</w:t>
      </w:r>
    </w:p>
    <w:p>
      <w:pPr>
        <w:jc w:val="both"/>
      </w:pPr>
      <w:r>
        <w:t xml:space="preserve">    graphs: Seq[(TGraph, Set[Action.Value])],</w:t>
      </w:r>
    </w:p>
    <w:p>
      <w:pPr>
        <w:jc w:val="both"/>
      </w:pPr>
      <w:r>
        <w:t xml:space="preserve">    recosHoseMessage: RecosHoseMessage</w:t>
      </w:r>
    </w:p>
    <w:p>
      <w:pPr>
        <w:jc w:val="both"/>
      </w:pPr>
      <w:r>
        <w:t xml:space="preserve">  ): 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RecosHoseMessage to the given segment in the graph. Used by catch up writers to</w:t>
      </w:r>
    </w:p>
    <w:p>
      <w:pPr>
        <w:jc w:val="both"/>
      </w:pPr>
      <w:r>
        <w:t xml:space="preserve">   * insert edges to non-current (old) segments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addEdgeToSegment(</w:t>
      </w:r>
    </w:p>
    <w:p>
      <w:pPr>
        <w:jc w:val="both"/>
      </w:pPr>
      <w:r>
        <w:t xml:space="preserve">    segment: Seq[(TSegment, Set[Action.Value])],</w:t>
      </w:r>
    </w:p>
    <w:p>
      <w:pPr>
        <w:jc w:val="both"/>
      </w:pPr>
      <w:r>
        <w:t xml:space="preserve">    recosHoseMessage: RecosHoseMessage</w:t>
      </w:r>
    </w:p>
    <w:p>
      <w:pPr>
        <w:jc w:val="both"/>
      </w:pPr>
      <w:r>
        <w:t xml:space="preserve">  ): Unit</w:t>
      </w:r>
    </w:p>
    <w:p>
      <w:pPr>
        <w:jc w:val="both"/>
      </w:pPr>
      <w:r/>
    </w:p>
    <w:p>
      <w:pPr>
        <w:jc w:val="both"/>
      </w:pPr>
      <w:r>
        <w:t xml:space="preserve">  private val log = Logger()</w:t>
      </w:r>
    </w:p>
    <w:p>
      <w:pPr>
        <w:jc w:val="both"/>
      </w:pPr>
      <w:r>
        <w:t xml:space="preserve">  private val isRunning: AtomicBoolean = new AtomicBoolean(true)</w:t>
      </w:r>
    </w:p>
    <w:p>
      <w:pPr>
        <w:jc w:val="both"/>
      </w:pPr>
      <w:r>
        <w:t xml:space="preserve">  private val initialized: AtomicBoolean = new AtomicBoolean(false)</w:t>
      </w:r>
    </w:p>
    <w:p>
      <w:pPr>
        <w:jc w:val="both"/>
      </w:pPr>
      <w:r>
        <w:t xml:space="preserve">  private var processors: Seq[AtLeastOnceProcessor[String, RecosHoseMessage]] = Seq.empty</w:t>
      </w:r>
    </w:p>
    <w:p>
      <w:pPr>
        <w:jc w:val="both"/>
      </w:pPr>
      <w:r>
        <w:t xml:space="preserve">  private var consumers: Seq[ThreadSafeKafkaConsumerClient[String, RecosHoseMessage]] = Seq.empty</w:t>
      </w:r>
    </w:p>
    <w:p>
      <w:pPr>
        <w:jc w:val="both"/>
      </w:pPr>
      <w:r>
        <w:t xml:space="preserve">  private val threadPool: ExecutorService = Executors.newCachedThreadPool()</w:t>
      </w:r>
    </w:p>
    <w:p>
      <w:pPr>
        <w:jc w:val="both"/>
      </w:pPr>
      <w:r/>
    </w:p>
    <w:p>
      <w:pPr>
        <w:jc w:val="both"/>
      </w:pPr>
      <w:r>
        <w:t xml:space="preserve">  def shutdown(): Unit = {</w:t>
      </w:r>
    </w:p>
    <w:p>
      <w:pPr>
        <w:jc w:val="both"/>
      </w:pPr>
      <w:r>
        <w:t xml:space="preserve">    processors.foreach { processor =&gt;</w:t>
      </w:r>
    </w:p>
    <w:p>
      <w:pPr>
        <w:jc w:val="both"/>
      </w:pPr>
      <w:r>
        <w:t xml:space="preserve">      processor.close()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processors = Seq.empty</w:t>
      </w:r>
    </w:p>
    <w:p>
      <w:pPr>
        <w:jc w:val="both"/>
      </w:pPr>
      <w:r>
        <w:t xml:space="preserve">    consumers.foreach { consumer =&gt;</w:t>
      </w:r>
    </w:p>
    <w:p>
      <w:pPr>
        <w:jc w:val="both"/>
      </w:pPr>
      <w:r>
        <w:t xml:space="preserve">      consumer.close()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consumers = Seq.empty</w:t>
      </w:r>
    </w:p>
    <w:p>
      <w:pPr>
        <w:jc w:val="both"/>
      </w:pPr>
      <w:r>
        <w:t xml:space="preserve">    threadPool.shutdown()</w:t>
      </w:r>
    </w:p>
    <w:p>
      <w:pPr>
        <w:jc w:val="both"/>
      </w:pPr>
      <w:r>
        <w:t xml:space="preserve">    isRunning.set(false)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initHose(liveGraphs: Seq[(TGraph, Set[Action.Value])]): Unit = this.synchronized {</w:t>
      </w:r>
    </w:p>
    <w:p>
      <w:pPr>
        <w:jc w:val="both"/>
      </w:pPr>
      <w:r>
        <w:t xml:space="preserve">    if (!initialized.get) {</w:t>
      </w:r>
    </w:p>
    <w:p>
      <w:pPr>
        <w:jc w:val="both"/>
      </w:pPr>
      <w:r>
        <w:t xml:space="preserve">      initialized.set(true)</w:t>
      </w:r>
    </w:p>
    <w:p>
      <w:pPr>
        <w:jc w:val="both"/>
      </w:pPr>
      <w:r/>
    </w:p>
    <w:p>
      <w:pPr>
        <w:jc w:val="both"/>
      </w:pPr>
      <w:r>
        <w:t xml:space="preserve">      val queue: java.util.Queue[Array[RecosHoseMessage]] =</w:t>
      </w:r>
    </w:p>
    <w:p>
      <w:pPr>
        <w:jc w:val="both"/>
      </w:pPr>
      <w:r>
        <w:t xml:space="preserve">        new ConcurrentLinkedQueue[Array[RecosHoseMessage]]()</w:t>
      </w:r>
    </w:p>
    <w:p>
      <w:pPr>
        <w:jc w:val="both"/>
      </w:pPr>
      <w:r>
        <w:t xml:space="preserve">      val queuelimit: Semaphore = new Semaphore(1024)</w:t>
      </w:r>
    </w:p>
    <w:p>
      <w:pPr>
        <w:jc w:val="both"/>
      </w:pPr>
      <w:r/>
    </w:p>
    <w:p>
      <w:pPr>
        <w:jc w:val="both"/>
      </w:pPr>
      <w:r>
        <w:t xml:space="preserve">      initRecosHoseKafka(queue, queuelimit)</w:t>
      </w:r>
    </w:p>
    <w:p>
      <w:pPr>
        <w:jc w:val="both"/>
      </w:pPr>
      <w:r>
        <w:t xml:space="preserve">      initGrpahWriters(liveGraphs, queue, queuelimit)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RuntimeException("attempt to re-init kafka hose")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initRecosHoseKafka(</w:t>
      </w:r>
    </w:p>
    <w:p>
      <w:pPr>
        <w:jc w:val="both"/>
      </w:pPr>
      <w:r>
        <w:t xml:space="preserve">    queue: java.util.Queue[Array[RecosHoseMessage]],</w:t>
      </w:r>
    </w:p>
    <w:p>
      <w:pPr>
        <w:jc w:val="both"/>
      </w:pPr>
      <w:r>
        <w:t xml:space="preserve">    queuelimit: Semaphore,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consumers = (0 until consumerNum).map { index =&gt;</w:t>
      </w:r>
    </w:p>
    <w:p>
      <w:pPr>
        <w:jc w:val="both"/>
      </w:pPr>
      <w:r>
        <w:t xml:space="preserve">        new ThreadSafeKafkaConsumerClient(</w:t>
      </w:r>
    </w:p>
    <w:p>
      <w:pPr>
        <w:jc w:val="both"/>
      </w:pPr>
      <w:r>
        <w:t xml:space="preserve">          kafkaConsumerBuilder.clientId(s"clientId-$index").enableAutoCommit(false).config)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processors = consumers.zipWithIndex.map {</w:t>
      </w:r>
    </w:p>
    <w:p>
      <w:pPr>
        <w:jc w:val="both"/>
      </w:pPr>
      <w:r>
        <w:t xml:space="preserve">        case (consumer, index) =&gt;</w:t>
      </w:r>
    </w:p>
    <w:p>
      <w:pPr>
        <w:jc w:val="both"/>
      </w:pPr>
      <w:r>
        <w:t xml:space="preserve">          val bufferedWriter = BufferedEdgeCollector(bufferSize, queue, queuelimit, statsReceiver)</w:t>
      </w:r>
    </w:p>
    <w:p>
      <w:pPr>
        <w:jc w:val="both"/>
      </w:pPr>
      <w:r>
        <w:t xml:space="preserve">          val processor = RecosEdgeProcessor(bufferedWriter)(statsReceiver)</w:t>
      </w:r>
    </w:p>
    <w:p>
      <w:pPr>
        <w:jc w:val="both"/>
      </w:pPr>
      <w:r/>
    </w:p>
    <w:p>
      <w:pPr>
        <w:jc w:val="both"/>
      </w:pPr>
      <w:r>
        <w:t xml:space="preserve">          AtLeastOnceProcessor[String, RecosHoseMessage](</w:t>
      </w:r>
    </w:p>
    <w:p>
      <w:pPr>
        <w:jc w:val="both"/>
      </w:pPr>
      <w:r>
        <w:t xml:space="preserve">            s"recos-injector-kafka-$index",</w:t>
      </w:r>
    </w:p>
    <w:p>
      <w:pPr>
        <w:jc w:val="both"/>
      </w:pPr>
      <w:r>
        <w:t xml:space="preserve">            hosename,</w:t>
      </w:r>
    </w:p>
    <w:p>
      <w:pPr>
        <w:jc w:val="both"/>
      </w:pPr>
      <w:r>
        <w:t xml:space="preserve">            consumer,</w:t>
      </w:r>
    </w:p>
    <w:p>
      <w:pPr>
        <w:jc w:val="both"/>
      </w:pPr>
      <w:r>
        <w:t xml:space="preserve">            processor.process,</w:t>
      </w:r>
    </w:p>
    <w:p>
      <w:pPr>
        <w:jc w:val="both"/>
      </w:pPr>
      <w:r>
        <w:t xml:space="preserve">            maxPendingRequests = MaxPendingRequests * bufferSize,</w:t>
      </w:r>
    </w:p>
    <w:p>
      <w:pPr>
        <w:jc w:val="both"/>
      </w:pPr>
      <w:r>
        <w:t xml:space="preserve">            workerThreads = ProcessorThreads,</w:t>
      </w:r>
    </w:p>
    <w:p>
      <w:pPr>
        <w:jc w:val="both"/>
      </w:pPr>
      <w:r>
        <w:t xml:space="preserve">            commitIntervalMs = CommitIntervalMs,</w:t>
      </w:r>
    </w:p>
    <w:p>
      <w:pPr>
        <w:jc w:val="both"/>
      </w:pPr>
      <w:r>
        <w:t xml:space="preserve">            statsReceiver = statsReceiver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log.info(s"starting ${processors.size} recosKafka processors")</w:t>
      </w:r>
    </w:p>
    <w:p>
      <w:pPr>
        <w:jc w:val="both"/>
      </w:pPr>
      <w:r>
        <w:t xml:space="preserve">      processors.foreach { processor =&gt;</w:t>
      </w:r>
    </w:p>
    <w:p>
      <w:pPr>
        <w:jc w:val="both"/>
      </w:pPr>
      <w:r>
        <w:t xml:space="preserve">        processor.start()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e: Throwable =&gt;</w:t>
      </w:r>
    </w:p>
    <w:p>
      <w:pPr>
        <w:jc w:val="both"/>
      </w:pPr>
      <w:r>
        <w:t xml:space="preserve">        e.printStackTrace()</w:t>
      </w:r>
    </w:p>
    <w:p>
      <w:pPr>
        <w:jc w:val="both"/>
      </w:pPr>
      <w:r>
        <w:t xml:space="preserve">        log.error(e, e.toString)</w:t>
      </w:r>
    </w:p>
    <w:p>
      <w:pPr>
        <w:jc w:val="both"/>
      </w:pPr>
      <w:r>
        <w:t xml:space="preserve">        processors.foreach { processor =&gt;</w:t>
      </w:r>
    </w:p>
    <w:p>
      <w:pPr>
        <w:jc w:val="both"/>
      </w:pPr>
      <w:r>
        <w:t xml:space="preserve">          processor.close()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processors = Seq.empty</w:t>
      </w:r>
    </w:p>
    <w:p>
      <w:pPr>
        <w:jc w:val="both"/>
      </w:pPr>
      <w:r>
        <w:t xml:space="preserve">        consumers.foreach { consumer =&gt;</w:t>
      </w:r>
    </w:p>
    <w:p>
      <w:pPr>
        <w:jc w:val="both"/>
      </w:pPr>
      <w:r>
        <w:t xml:space="preserve">          consumer.close()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consumers =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Initialize the graph writers,</w:t>
      </w:r>
    </w:p>
    <w:p>
      <w:pPr>
        <w:jc w:val="both"/>
      </w:pPr>
      <w:r>
        <w:t xml:space="preserve">   * by first creating catch up writers to bootstrap the older segments,</w:t>
      </w:r>
    </w:p>
    <w:p>
      <w:pPr>
        <w:jc w:val="both"/>
      </w:pPr>
      <w:r>
        <w:t xml:space="preserve">   * and then assigning a live writer to populate the live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initGrpahWriters(</w:t>
      </w:r>
    </w:p>
    <w:p>
      <w:pPr>
        <w:jc w:val="both"/>
      </w:pPr>
      <w:r>
        <w:t xml:space="preserve">    liveGraphs: Seq[(TGraph, Set[Action.Value])],</w:t>
      </w:r>
    </w:p>
    <w:p>
      <w:pPr>
        <w:jc w:val="both"/>
      </w:pPr>
      <w:r>
        <w:t xml:space="preserve">    queue: java.util.Queue[Array[RecosHoseMessage]],</w:t>
      </w:r>
    </w:p>
    <w:p>
      <w:pPr>
        <w:jc w:val="both"/>
      </w:pPr>
      <w:r>
        <w:t xml:space="preserve">    queuelimit: Semaphore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// define a number of (numBootstrapWriters - 1) catchup writer threads, each of which will write</w:t>
      </w:r>
    </w:p>
    <w:p>
      <w:pPr>
        <w:jc w:val="both"/>
      </w:pPr>
      <w:r>
        <w:t xml:space="preserve">    // to a separate graph segment.</w:t>
      </w:r>
    </w:p>
    <w:p>
      <w:pPr>
        <w:jc w:val="both"/>
      </w:pPr>
      <w:r>
        <w:t xml:space="preserve">    val catchupWriters = (0 until (catchupWriterNum - 1)).map { index =&gt;</w:t>
      </w:r>
    </w:p>
    <w:p>
      <w:pPr>
        <w:jc w:val="both"/>
      </w:pPr>
      <w:r>
        <w:t xml:space="preserve">      val segments = liveGraphs.map { case (graph, actions) =&gt; (graph.getLiveSegment, actions) }</w:t>
      </w:r>
    </w:p>
    <w:p>
      <w:pPr>
        <w:jc w:val="both"/>
      </w:pPr>
      <w:r>
        <w:t xml:space="preserve">      for (liveGraph &lt;- liveGraphs) {</w:t>
      </w:r>
    </w:p>
    <w:p>
      <w:pPr>
        <w:jc w:val="both"/>
      </w:pPr>
      <w:r>
        <w:t xml:space="preserve">        liveGraph._1.rollForwardSegment()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getCatchupWriter(segments, queue, queuelimit, index)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threadPool: ExecutorService = Executors.newCachedThreadPool()</w:t>
      </w:r>
    </w:p>
    <w:p>
      <w:pPr>
        <w:jc w:val="both"/>
      </w:pPr>
      <w:r/>
    </w:p>
    <w:p>
      <w:pPr>
        <w:jc w:val="both"/>
      </w:pPr>
      <w:r>
        <w:t xml:space="preserve">    log.info("starting live graph writer that runs until service shutdown")</w:t>
      </w:r>
    </w:p>
    <w:p>
      <w:pPr>
        <w:jc w:val="both"/>
      </w:pPr>
      <w:r/>
    </w:p>
    <w:p>
      <w:pPr>
        <w:jc w:val="both"/>
      </w:pPr>
      <w:r>
        <w:t xml:space="preserve">    // define one live writer thread</w:t>
      </w:r>
    </w:p>
    <w:p>
      <w:pPr>
        <w:jc w:val="both"/>
      </w:pPr>
      <w:r>
        <w:t xml:space="preserve">    val liveWriter = getLiveWriter(liveGraphs, queue, queuelimit)</w:t>
      </w:r>
    </w:p>
    <w:p>
      <w:pPr>
        <w:jc w:val="both"/>
      </w:pPr>
      <w:r>
        <w:t xml:space="preserve">    threadPool.submit(liveWriter)</w:t>
      </w:r>
    </w:p>
    <w:p>
      <w:pPr>
        <w:jc w:val="both"/>
      </w:pPr>
      <w:r/>
    </w:p>
    <w:p>
      <w:pPr>
        <w:jc w:val="both"/>
      </w:pPr>
      <w:r>
        <w:t xml:space="preserve">    log.info(</w:t>
      </w:r>
    </w:p>
    <w:p>
      <w:pPr>
        <w:jc w:val="both"/>
      </w:pPr>
      <w:r>
        <w:t xml:space="preserve">      "starting catchup graph writer, which will terminate as soon as the catchup segment is full"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catchupWriters.map(threadPool.submit(_))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getLiveWriter(</w:t>
      </w:r>
    </w:p>
    <w:p>
      <w:pPr>
        <w:jc w:val="both"/>
      </w:pPr>
      <w:r>
        <w:t xml:space="preserve">    liveGraphs: Seq[(TGraph, Set[Action.Value])],</w:t>
      </w:r>
    </w:p>
    <w:p>
      <w:pPr>
        <w:jc w:val="both"/>
      </w:pPr>
      <w:r>
        <w:t xml:space="preserve">    queue: java.util.Queue[Array[RecosHoseMessage]],</w:t>
      </w:r>
    </w:p>
    <w:p>
      <w:pPr>
        <w:jc w:val="both"/>
      </w:pPr>
      <w:r>
        <w:t xml:space="preserve">    queuelimit: Semaphore,</w:t>
      </w:r>
    </w:p>
    <w:p>
      <w:pPr>
        <w:jc w:val="both"/>
      </w:pPr>
      <w:r>
        <w:t xml:space="preserve">  ): BufferedEdgeWriter = {</w:t>
      </w:r>
    </w:p>
    <w:p>
      <w:pPr>
        <w:jc w:val="both"/>
      </w:pPr>
      <w:r>
        <w:t xml:space="preserve">    val liveEdgeCollector = new EdgeCollector {</w:t>
      </w:r>
    </w:p>
    <w:p>
      <w:pPr>
        <w:jc w:val="both"/>
      </w:pPr>
      <w:r>
        <w:t xml:space="preserve">      override def addEdge(message: RecosHoseMessage): Unit =</w:t>
      </w:r>
    </w:p>
    <w:p>
      <w:pPr>
        <w:jc w:val="both"/>
      </w:pPr>
      <w:r>
        <w:t xml:space="preserve">        addEdgeToGraph(liveGraphs, message)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BufferedEdgeWriter(</w:t>
      </w:r>
    </w:p>
    <w:p>
      <w:pPr>
        <w:jc w:val="both"/>
      </w:pPr>
      <w:r>
        <w:t xml:space="preserve">      queue,</w:t>
      </w:r>
    </w:p>
    <w:p>
      <w:pPr>
        <w:jc w:val="both"/>
      </w:pPr>
      <w:r>
        <w:t xml:space="preserve">      queuelimit,</w:t>
      </w:r>
    </w:p>
    <w:p>
      <w:pPr>
        <w:jc w:val="both"/>
      </w:pPr>
      <w:r>
        <w:t xml:space="preserve">      liveEdgeCollector,</w:t>
      </w:r>
    </w:p>
    <w:p>
      <w:pPr>
        <w:jc w:val="both"/>
      </w:pPr>
      <w:r>
        <w:t xml:space="preserve">      statsReceiver.scope("liveWriter"),</w:t>
      </w:r>
    </w:p>
    <w:p>
      <w:pPr>
        <w:jc w:val="both"/>
      </w:pPr>
      <w:r>
        <w:t xml:space="preserve">      isRunning.get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getCatchupWriter(</w:t>
      </w:r>
    </w:p>
    <w:p>
      <w:pPr>
        <w:jc w:val="both"/>
      </w:pPr>
      <w:r>
        <w:t xml:space="preserve">    segments: Seq[(TSegment, Set[Action.Value])],</w:t>
      </w:r>
    </w:p>
    <w:p>
      <w:pPr>
        <w:jc w:val="both"/>
      </w:pPr>
      <w:r>
        <w:t xml:space="preserve">    queue: java.util.Queue[Array[RecosHoseMessage]],</w:t>
      </w:r>
    </w:p>
    <w:p>
      <w:pPr>
        <w:jc w:val="both"/>
      </w:pPr>
      <w:r>
        <w:t xml:space="preserve">    queuelimit: Semaphore,</w:t>
      </w:r>
    </w:p>
    <w:p>
      <w:pPr>
        <w:jc w:val="both"/>
      </w:pPr>
      <w:r>
        <w:t xml:space="preserve">    catchupWriterIndex: Int,</w:t>
      </w:r>
    </w:p>
    <w:p>
      <w:pPr>
        <w:jc w:val="both"/>
      </w:pPr>
      <w:r>
        <w:t xml:space="preserve">  ): BufferedEdgeWriter = {</w:t>
      </w:r>
    </w:p>
    <w:p>
      <w:pPr>
        <w:jc w:val="both"/>
      </w:pPr>
      <w:r>
        <w:t xml:space="preserve">    val catchupEdgeCollector = new EdgeCollector {</w:t>
      </w:r>
    </w:p>
    <w:p>
      <w:pPr>
        <w:jc w:val="both"/>
      </w:pPr>
      <w:r>
        <w:t xml:space="preserve">      var currentNumEdges = 0</w:t>
      </w:r>
    </w:p>
    <w:p>
      <w:pPr>
        <w:jc w:val="both"/>
      </w:pPr>
      <w:r/>
    </w:p>
    <w:p>
      <w:pPr>
        <w:jc w:val="both"/>
      </w:pPr>
      <w:r>
        <w:t xml:space="preserve">      override def addEdge(message: RecosHoseMessage): Unit = {</w:t>
      </w:r>
    </w:p>
    <w:p>
      <w:pPr>
        <w:jc w:val="both"/>
      </w:pPr>
      <w:r>
        <w:t xml:space="preserve">        currentNumEdges += 1</w:t>
      </w:r>
    </w:p>
    <w:p>
      <w:pPr>
        <w:jc w:val="both"/>
      </w:pPr>
      <w:r>
        <w:t xml:space="preserve">        addEdgeToSegment(segments, message)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maxEdges = segments.map(_._1.getMaxNumEdges).sum</w:t>
      </w:r>
    </w:p>
    <w:p>
      <w:pPr>
        <w:jc w:val="both"/>
      </w:pPr>
      <w:r/>
    </w:p>
    <w:p>
      <w:pPr>
        <w:jc w:val="both"/>
      </w:pPr>
      <w:r>
        <w:t xml:space="preserve">    def runCondition(): Boolean = {</w:t>
      </w:r>
    </w:p>
    <w:p>
      <w:pPr>
        <w:jc w:val="both"/>
      </w:pPr>
      <w:r>
        <w:t xml:space="preserve">      isRunning.get &amp;&amp; ((maxEdges - catchupEdgeCollector.currentNumEdges) &gt; bufferSize)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BufferedEdgeWriter(</w:t>
      </w:r>
    </w:p>
    <w:p>
      <w:pPr>
        <w:jc w:val="both"/>
      </w:pPr>
      <w:r>
        <w:t xml:space="preserve">      queue,</w:t>
      </w:r>
    </w:p>
    <w:p>
      <w:pPr>
        <w:jc w:val="both"/>
      </w:pPr>
      <w:r>
        <w:t xml:space="preserve">      queuelimit,</w:t>
      </w:r>
    </w:p>
    <w:p>
      <w:pPr>
        <w:jc w:val="both"/>
      </w:pPr>
      <w:r>
        <w:t xml:space="preserve">      catchupEdgeCollector,</w:t>
      </w:r>
    </w:p>
    <w:p>
      <w:pPr>
        <w:jc w:val="both"/>
      </w:pPr>
      <w:r>
        <w:t xml:space="preserve">      statsReceiver.scope("catcher_" + catchupWriterIndex),</w:t>
      </w:r>
    </w:p>
    <w:p>
      <w:pPr>
        <w:jc w:val="both"/>
      </w:pPr>
      <w:r>
        <w:t xml:space="preserve">      runCondition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 object UnifiedGraphWriterMulti {</w:t>
      </w:r>
    </w:p>
    <w:p>
      <w:pPr>
        <w:jc w:val="both"/>
      </w:pPr>
      <w:r/>
    </w:p>
    <w:p>
      <w:pPr>
        <w:jc w:val="both"/>
      </w:pPr>
      <w:r>
        <w:t xml:space="preserve">  // The RecosEdgeProcessor is not thread-safe. Only use one thread to process each instance.</w:t>
      </w:r>
    </w:p>
    <w:p>
      <w:pPr>
        <w:jc w:val="both"/>
      </w:pPr>
      <w:r>
        <w:t xml:space="preserve">  val ProcessorThreads = 1</w:t>
      </w:r>
    </w:p>
    <w:p>
      <w:pPr>
        <w:jc w:val="both"/>
      </w:pPr>
      <w:r>
        <w:t xml:space="preserve">  // Each one cache at most 1000 * bufferSize requests.</w:t>
      </w:r>
    </w:p>
    <w:p>
      <w:pPr>
        <w:jc w:val="both"/>
      </w:pPr>
      <w:r>
        <w:t xml:space="preserve">  val MaxPendingRequests = 1000</w:t>
      </w:r>
    </w:p>
    <w:p>
      <w:pPr>
        <w:jc w:val="both"/>
      </w:pPr>
      <w:r>
        <w:t xml:space="preserve">  // Short Commit MS to reduce duplicate messages.</w:t>
      </w:r>
    </w:p>
    <w:p>
      <w:pPr>
        <w:jc w:val="both"/>
      </w:pPr>
      <w:r>
        <w:t xml:space="preserve">  val CommitIntervalMs: Long = 5000 // 5 seconds, Default Kafka value.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