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com.twitter.recos.hose.common</w:t>
      </w:r>
    </w:p>
    <w:p>
      <w:pPr>
        <w:jc w:val="both"/>
      </w:pPr>
      <w:r/>
    </w:p>
    <w:p>
      <w:pPr>
        <w:jc w:val="both"/>
      </w:pPr>
      <w:r>
        <w:t>import com.twitter.finagle.stats.{Stat, StatsReceiver}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java.util.concurrent.Semaphore</w:t>
      </w:r>
    </w:p>
    <w:p>
      <w:pPr>
        <w:jc w:val="both"/>
      </w:pPr>
      <w:r/>
    </w:p>
    <w:p>
      <w:pPr>
        <w:jc w:val="both"/>
      </w:pPr>
      <w:r>
        <w:t>trait EdgeCollector {</w:t>
      </w:r>
    </w:p>
    <w:p>
      <w:pPr>
        <w:jc w:val="both"/>
      </w:pPr>
      <w:r>
        <w:t xml:space="preserve">  def addEdge(message: RecosHoseMessage):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consumes incoming edges and inserts them into a buffer of a specified bufferSize.</w:t>
      </w:r>
    </w:p>
    <w:p>
      <w:pPr>
        <w:jc w:val="both"/>
      </w:pPr>
      <w:r>
        <w:t xml:space="preserve"> * Once the buffer is full of edges, it is written to a concurrently linked queue where the size is bounded by queuelimit.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BufferedEdgeCollector(</w:t>
      </w:r>
    </w:p>
    <w:p>
      <w:pPr>
        <w:jc w:val="both"/>
      </w:pPr>
      <w:r>
        <w:t xml:space="preserve">  bufferSize: Int,</w:t>
      </w:r>
    </w:p>
    <w:p>
      <w:pPr>
        <w:jc w:val="both"/>
      </w:pPr>
      <w:r>
        <w:t xml:space="preserve">  queue: java.util.Queue[Array[RecosHoseMessage]],</w:t>
      </w:r>
    </w:p>
    <w:p>
      <w:pPr>
        <w:jc w:val="both"/>
      </w:pPr>
      <w:r>
        <w:t xml:space="preserve">  queuelimit: Semaphore,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EdgeCollector {</w:t>
      </w:r>
    </w:p>
    <w:p>
      <w:pPr>
        <w:jc w:val="both"/>
      </w:pPr>
      <w:r/>
    </w:p>
    <w:p>
      <w:pPr>
        <w:jc w:val="both"/>
      </w:pPr>
      <w:r>
        <w:t xml:space="preserve">  private var buffer = new Array[RecosHoseMessage](bufferSize)</w:t>
      </w:r>
    </w:p>
    <w:p>
      <w:pPr>
        <w:jc w:val="both"/>
      </w:pPr>
      <w:r>
        <w:t xml:space="preserve">  private var index = 0</w:t>
      </w:r>
    </w:p>
    <w:p>
      <w:pPr>
        <w:jc w:val="both"/>
      </w:pPr>
      <w:r>
        <w:t xml:space="preserve">  private val queueAddCounter = statsReceiver.counter("queueAdd")</w:t>
      </w:r>
    </w:p>
    <w:p>
      <w:pPr>
        <w:jc w:val="both"/>
      </w:pPr>
      <w:r/>
    </w:p>
    <w:p>
      <w:pPr>
        <w:jc w:val="both"/>
      </w:pPr>
      <w:r>
        <w:t xml:space="preserve">  override def addEdge(message: RecosHoseMessage): Unit = {</w:t>
      </w:r>
    </w:p>
    <w:p>
      <w:pPr>
        <w:jc w:val="both"/>
      </w:pPr>
      <w:r>
        <w:t xml:space="preserve">    buffer(index) = message</w:t>
      </w:r>
    </w:p>
    <w:p>
      <w:pPr>
        <w:jc w:val="both"/>
      </w:pPr>
      <w:r>
        <w:t xml:space="preserve">    index = index + 1</w:t>
      </w:r>
    </w:p>
    <w:p>
      <w:pPr>
        <w:jc w:val="both"/>
      </w:pPr>
      <w:r>
        <w:t xml:space="preserve">    if (index &gt;= bufferSize) {</w:t>
      </w:r>
    </w:p>
    <w:p>
      <w:pPr>
        <w:jc w:val="both"/>
      </w:pPr>
      <w:r>
        <w:t xml:space="preserve">      val oldBuffer = buffer</w:t>
      </w:r>
    </w:p>
    <w:p>
      <w:pPr>
        <w:jc w:val="both"/>
      </w:pPr>
      <w:r>
        <w:t xml:space="preserve">      buffer = new Array[RecosHoseMessage](bufferSize)</w:t>
      </w:r>
    </w:p>
    <w:p>
      <w:pPr>
        <w:jc w:val="both"/>
      </w:pPr>
      <w:r>
        <w:t xml:space="preserve">      index = 0</w:t>
      </w:r>
    </w:p>
    <w:p>
      <w:pPr>
        <w:jc w:val="both"/>
      </w:pPr>
      <w:r/>
    </w:p>
    <w:p>
      <w:pPr>
        <w:jc w:val="both"/>
      </w:pPr>
      <w:r>
        <w:t xml:space="preserve">      Stat.time(statsReceiver.stat("waitEnqueue")) {</w:t>
      </w:r>
    </w:p>
    <w:p>
      <w:pPr>
        <w:jc w:val="both"/>
      </w:pPr>
      <w:r>
        <w:t xml:space="preserve">        queuelimit.acquireUninterruptibly()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queue.add(oldBuffer)</w:t>
      </w:r>
    </w:p>
    <w:p>
      <w:pPr>
        <w:jc w:val="both"/>
      </w:pPr>
      <w:r>
        <w:t xml:space="preserve">      queueAddCounter.incr()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