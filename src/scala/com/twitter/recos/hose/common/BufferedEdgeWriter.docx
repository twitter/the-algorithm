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com.twitter.recos.hose.common</w:t>
      </w:r>
    </w:p>
    <w:p>
      <w:pPr>
        <w:jc w:val="both"/>
      </w:pPr>
      <w:r/>
    </w:p>
    <w:p>
      <w:pPr>
        <w:jc w:val="both"/>
      </w:pPr>
      <w:r>
        <w:t>import com.twitter.finagle.stats.{Stat, StatsReceiver}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com.twitter.recos.internal.thriftscala.RecosHoseMessage</w:t>
      </w:r>
    </w:p>
    <w:p>
      <w:pPr>
        <w:jc w:val="both"/>
      </w:pPr>
      <w:r>
        <w:t>import java.util.concurrent.Semaphore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reads a buffer of edges from the concurrently linked queue</w:t>
      </w:r>
    </w:p>
    <w:p>
      <w:pPr>
        <w:jc w:val="both"/>
      </w:pPr>
      <w:r>
        <w:t xml:space="preserve"> * and inserts each edge into the recos graph.</w:t>
      </w:r>
    </w:p>
    <w:p>
      <w:pPr>
        <w:jc w:val="both"/>
      </w:pPr>
      <w:r>
        <w:t xml:space="preserve"> * If the queue is empty the thread will sleep for 100ms and attempt to read from the queue again.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BufferedEdgeWriter(</w:t>
      </w:r>
    </w:p>
    <w:p>
      <w:pPr>
        <w:jc w:val="both"/>
      </w:pPr>
      <w:r>
        <w:t xml:space="preserve">  queue: java.util.Queue[Array[RecosHoseMessage]],</w:t>
      </w:r>
    </w:p>
    <w:p>
      <w:pPr>
        <w:jc w:val="both"/>
      </w:pPr>
      <w:r>
        <w:t xml:space="preserve">  queuelimit: Semaphore,</w:t>
      </w:r>
    </w:p>
    <w:p>
      <w:pPr>
        <w:jc w:val="both"/>
      </w:pPr>
      <w:r>
        <w:t xml:space="preserve">  edgeCollector: EdgeCollector,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isRunning: () =&gt; Boolean)</w:t>
      </w:r>
    </w:p>
    <w:p>
      <w:pPr>
        <w:jc w:val="both"/>
      </w:pPr>
      <w:r>
        <w:t xml:space="preserve">    extends Runnable {</w:t>
      </w:r>
    </w:p>
    <w:p>
      <w:pPr>
        <w:jc w:val="both"/>
      </w:pPr>
      <w:r>
        <w:t xml:space="preserve">  val logger = Logger()</w:t>
      </w:r>
    </w:p>
    <w:p>
      <w:pPr>
        <w:jc w:val="both"/>
      </w:pPr>
      <w:r>
        <w:t xml:space="preserve">  private val queueRemoveCounter = statsReceiver.counter("queueRemove")</w:t>
      </w:r>
    </w:p>
    <w:p>
      <w:pPr>
        <w:jc w:val="both"/>
      </w:pPr>
      <w:r>
        <w:t xml:space="preserve">  private val queueSleepCounter = statsReceiver.counter("queueSleep")</w:t>
      </w:r>
    </w:p>
    <w:p>
      <w:pPr>
        <w:jc w:val="both"/>
      </w:pPr>
      <w:r/>
    </w:p>
    <w:p>
      <w:pPr>
        <w:jc w:val="both"/>
      </w:pPr>
      <w:r>
        <w:t xml:space="preserve">  def running: Boolean = {</w:t>
      </w:r>
    </w:p>
    <w:p>
      <w:pPr>
        <w:jc w:val="both"/>
      </w:pPr>
      <w:r>
        <w:t xml:space="preserve">    isRunning()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run(): Unit = {</w:t>
      </w:r>
    </w:p>
    <w:p>
      <w:pPr>
        <w:jc w:val="both"/>
      </w:pPr>
      <w:r>
        <w:t xml:space="preserve">    while (running) {</w:t>
      </w:r>
    </w:p>
    <w:p>
      <w:pPr>
        <w:jc w:val="both"/>
      </w:pPr>
      <w:r>
        <w:t xml:space="preserve">      val currentBatch = queue.poll</w:t>
      </w:r>
    </w:p>
    <w:p>
      <w:pPr>
        <w:jc w:val="both"/>
      </w:pPr>
      <w:r>
        <w:t xml:space="preserve">      if (currentBatch != null) {</w:t>
      </w:r>
    </w:p>
    <w:p>
      <w:pPr>
        <w:jc w:val="both"/>
      </w:pPr>
      <w:r>
        <w:t xml:space="preserve">        queueRemoveCounter.incr()</w:t>
      </w:r>
    </w:p>
    <w:p>
      <w:pPr>
        <w:jc w:val="both"/>
      </w:pPr>
      <w:r>
        <w:t xml:space="preserve">        queuelimit.release()</w:t>
      </w:r>
    </w:p>
    <w:p>
      <w:pPr>
        <w:jc w:val="both"/>
      </w:pPr>
      <w:r>
        <w:t xml:space="preserve">        var i = 0</w:t>
      </w:r>
    </w:p>
    <w:p>
      <w:pPr>
        <w:jc w:val="both"/>
      </w:pPr>
      <w:r>
        <w:t xml:space="preserve">        Stat.time(statsReceiver.stat("batchAddEdge")) {</w:t>
      </w:r>
    </w:p>
    <w:p>
      <w:pPr>
        <w:jc w:val="both"/>
      </w:pPr>
      <w:r>
        <w:t xml:space="preserve">          while (i &lt; currentBatch.length) {</w:t>
      </w:r>
    </w:p>
    <w:p>
      <w:pPr>
        <w:jc w:val="both"/>
      </w:pPr>
      <w:r>
        <w:t xml:space="preserve">            edgeCollector.addEdge(currentBatch(i))</w:t>
      </w:r>
    </w:p>
    <w:p>
      <w:pPr>
        <w:jc w:val="both"/>
      </w:pPr>
      <w:r>
        <w:t xml:space="preserve">            i = i + 1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queueSleepCounter.incr()</w:t>
      </w:r>
    </w:p>
    <w:p>
      <w:pPr>
        <w:jc w:val="both"/>
      </w:pPr>
      <w:r>
        <w:t xml:space="preserve">        Thread.sleep(100L)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logger.info(this.getClass.getSimpleName + " is done")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