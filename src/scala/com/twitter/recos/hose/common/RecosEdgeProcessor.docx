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com.twitter.recos.hose.common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org.apache.kafka.clients.consumer.ConsumerRecord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processes RecosHoseMessage and inserts the message as an edge into a recos graph.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RecosEdgeProcessor(</w:t>
      </w:r>
    </w:p>
    <w:p>
      <w:pPr>
        <w:jc w:val="both"/>
      </w:pPr>
      <w:r>
        <w:t xml:space="preserve">  edgeCollector: EdgeCollector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scopedStats = statsReceiver.scope("RecosEdgeProcessor")</w:t>
      </w:r>
    </w:p>
    <w:p>
      <w:pPr>
        <w:jc w:val="both"/>
      </w:pPr>
      <w:r/>
    </w:p>
    <w:p>
      <w:pPr>
        <w:jc w:val="both"/>
      </w:pPr>
      <w:r>
        <w:t xml:space="preserve">  private val processEventsCounter = scopedStats.counter("process_events")</w:t>
      </w:r>
    </w:p>
    <w:p>
      <w:pPr>
        <w:jc w:val="both"/>
      </w:pPr>
      <w:r>
        <w:t xml:space="preserve">  private val nullPointerEventCounter = scopedStats.counter("null_pointer_num")</w:t>
      </w:r>
    </w:p>
    <w:p>
      <w:pPr>
        <w:jc w:val="both"/>
      </w:pPr>
      <w:r>
        <w:t xml:space="preserve">  private val errorCounter = scopedStats.counter("process_errors")</w:t>
      </w:r>
    </w:p>
    <w:p>
      <w:pPr>
        <w:jc w:val="both"/>
      </w:pPr>
      <w:r/>
    </w:p>
    <w:p>
      <w:pPr>
        <w:jc w:val="both"/>
      </w:pPr>
      <w:r>
        <w:t xml:space="preserve">  def process(record: ConsumerRecord[String, RecosHoseMessage]): Future[Unit] = {</w:t>
      </w:r>
    </w:p>
    <w:p>
      <w:pPr>
        <w:jc w:val="both"/>
      </w:pPr>
      <w:r>
        <w:t xml:space="preserve">    processEventsCounter.incr()</w:t>
      </w:r>
    </w:p>
    <w:p>
      <w:pPr>
        <w:jc w:val="both"/>
      </w:pPr>
      <w:r>
        <w:t xml:space="preserve">    val message = record.value()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the message is nullable</w:t>
      </w:r>
    </w:p>
    <w:p>
      <w:pPr>
        <w:jc w:val="both"/>
      </w:pPr>
      <w:r>
        <w:t xml:space="preserve">      if (message != null) {</w:t>
      </w:r>
    </w:p>
    <w:p>
      <w:pPr>
        <w:jc w:val="both"/>
      </w:pPr>
      <w:r>
        <w:t xml:space="preserve">        edgeCollector.addEdge(message)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nullPointerEventCounter.incr()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Future.Unit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Throwable =&gt;</w:t>
      </w:r>
    </w:p>
    <w:p>
      <w:pPr>
        <w:jc w:val="both"/>
      </w:pPr>
      <w:r>
        <w:t xml:space="preserve">        errorCounter.incr()</w:t>
      </w:r>
    </w:p>
    <w:p>
      <w:pPr>
        <w:jc w:val="both"/>
      </w:pPr>
      <w:r>
        <w:t xml:space="preserve">        e.printStackTrace()</w:t>
      </w:r>
    </w:p>
    <w:p>
      <w:pPr>
        <w:jc w:val="both"/>
      </w:pPr>
      <w:r>
        <w:t xml:space="preserve">        Future.Unit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