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com.twitter.recos.user_video_graph.relatedTweetHandlers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com.twitter.graphjet.bipartite.api.BipartiteGraph</w:t>
      </w:r>
    </w:p>
    <w:p>
      <w:pPr>
        <w:jc w:val="both"/>
      </w:pPr>
      <w:r>
        <w:t>import com.twitter.recos.features.tweet.thriftscala.GraphFeaturesForQuery</w:t>
      </w:r>
    </w:p>
    <w:p>
      <w:pPr>
        <w:jc w:val="both"/>
      </w:pPr>
      <w:r>
        <w:t>import com.twitter.recos.user_video_graph.thriftscala._</w:t>
      </w:r>
    </w:p>
    <w:p>
      <w:pPr>
        <w:jc w:val="both"/>
      </w:pPr>
      <w:r>
        <w:t>import com.twitter.recos.user_video_graph.util.FilterUtil</w:t>
      </w:r>
    </w:p>
    <w:p>
      <w:pPr>
        <w:jc w:val="both"/>
      </w:pPr>
      <w:r>
        <w:t>import com.twitter.recos.user_video_graph.util.FetchRHSTweetsUtil</w:t>
      </w:r>
    </w:p>
    <w:p>
      <w:pPr>
        <w:jc w:val="both"/>
      </w:pPr>
      <w:r>
        <w:t>import com.twitter.recos.user_video_graph.util.GetRelatedTweetCandidatesUtil</w:t>
      </w:r>
    </w:p>
    <w:p>
      <w:pPr>
        <w:jc w:val="both"/>
      </w:pPr>
      <w:r>
        <w:t>import com.twitter.recos.user_video_graph.util.GetAllInternalTweetIdsUtil</w:t>
      </w:r>
    </w:p>
    <w:p>
      <w:pPr>
        <w:jc w:val="both"/>
      </w:pPr>
      <w:r>
        <w:t>import com.twitter.recos.user_video_graph.util.SampleLHSUsersUtil</w:t>
      </w:r>
    </w:p>
    <w:p>
      <w:pPr>
        <w:jc w:val="both"/>
      </w:pPr>
      <w:r>
        <w:t>import com.twitter.recos.util.Stats._</w:t>
      </w:r>
    </w:p>
    <w:p>
      <w:pPr>
        <w:jc w:val="both"/>
      </w:pPr>
      <w:r>
        <w:t>import com.twitter.servo.request._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scala.concurrent.duration.HOURS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Implementation of the Thrift-defined service interface for tweetBasedRelatedTweets.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class TweetBasedRelatedTweetsHandler(bipartiteGraph: BipartiteGraph, statsReceiver: StatsReceiver)</w:t>
      </w:r>
    </w:p>
    <w:p>
      <w:pPr>
        <w:jc w:val="both"/>
      </w:pPr>
      <w:r>
        <w:t xml:space="preserve">    extends RequestHandler[TweetBasedRelatedTweetRequest, RelatedTweetResponse] {</w:t>
      </w:r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/>
    </w:p>
    <w:p>
      <w:pPr>
        <w:jc w:val="both"/>
      </w:pPr>
      <w:r>
        <w:t xml:space="preserve">  override def apply(request: TweetBasedRelatedTweetRequest): Future[RelatedTweetResponse] = {</w:t>
      </w:r>
    </w:p>
    <w:p>
      <w:pPr>
        <w:jc w:val="both"/>
      </w:pPr>
      <w:r>
        <w:t xml:space="preserve">    trackFutureBlockStats(stats) {</w:t>
      </w:r>
    </w:p>
    <w:p>
      <w:pPr>
        <w:jc w:val="both"/>
      </w:pPr>
      <w:r>
        <w:t xml:space="preserve">      val internalQueryTweetIds =</w:t>
      </w:r>
    </w:p>
    <w:p>
      <w:pPr>
        <w:jc w:val="both"/>
      </w:pPr>
      <w:r>
        <w:t xml:space="preserve">        GetAllInternalTweetIdsUtil.getAllInternalTweetIds(request.tweetId, bipartiteGraph)</w:t>
      </w:r>
    </w:p>
    <w:p>
      <w:pPr>
        <w:jc w:val="both"/>
      </w:pPr>
      <w:r/>
    </w:p>
    <w:p>
      <w:pPr>
        <w:jc w:val="both"/>
      </w:pPr>
      <w:r>
        <w:t xml:space="preserve">      val response = internalQueryTweetIds match {</w:t>
      </w:r>
    </w:p>
    <w:p>
      <w:pPr>
        <w:jc w:val="both"/>
      </w:pPr>
      <w:r>
        <w:t xml:space="preserve">        case head +: Nil =&gt; getRelatedTweets(request, head)</w:t>
      </w:r>
    </w:p>
    <w:p>
      <w:pPr>
        <w:jc w:val="both"/>
      </w:pPr>
      <w:r>
        <w:t xml:space="preserve">        case _ =&gt; RelatedTweetResponse()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Future.value(response)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getRelatedTweets(</w:t>
      </w:r>
    </w:p>
    <w:p>
      <w:pPr>
        <w:jc w:val="both"/>
      </w:pPr>
      <w:r>
        <w:t xml:space="preserve">    request: TweetBasedRelatedTweetRequest,</w:t>
      </w:r>
    </w:p>
    <w:p>
      <w:pPr>
        <w:jc w:val="both"/>
      </w:pPr>
      <w:r>
        <w:t xml:space="preserve">    maskedTweetId: Long</w:t>
      </w:r>
    </w:p>
    <w:p>
      <w:pPr>
        <w:jc w:val="both"/>
      </w:pPr>
      <w:r>
        <w:t xml:space="preserve">  ): RelatedTweetResponse = {</w:t>
      </w:r>
    </w:p>
    <w:p>
      <w:pPr>
        <w:jc w:val="both"/>
      </w:pPr>
      <w:r/>
    </w:p>
    <w:p>
      <w:pPr>
        <w:jc w:val="both"/>
      </w:pPr>
      <w:r>
        <w:t xml:space="preserve">    val maxNumSamplesPerNeighbor = request.maxNumSamplesPerNeighbor.getOrElse(100)</w:t>
      </w:r>
    </w:p>
    <w:p>
      <w:pPr>
        <w:jc w:val="both"/>
      </w:pPr>
      <w:r>
        <w:t xml:space="preserve">    val maxResults = request.maxResults.getOrElse(200)</w:t>
      </w:r>
    </w:p>
    <w:p>
      <w:pPr>
        <w:jc w:val="both"/>
      </w:pPr>
      <w:r>
        <w:t xml:space="preserve">    val minScore = request.minScore.getOrElse(0.5)</w:t>
      </w:r>
    </w:p>
    <w:p>
      <w:pPr>
        <w:jc w:val="both"/>
      </w:pPr>
      <w:r>
        <w:t xml:space="preserve">    val maxTweetAge = request.maxTweetAgeInHours.getOrElse(48)</w:t>
      </w:r>
    </w:p>
    <w:p>
      <w:pPr>
        <w:jc w:val="both"/>
      </w:pPr>
      <w:r>
        <w:t xml:space="preserve">    val minResultDegree = request.minResultDegree.getOrElse(50)</w:t>
      </w:r>
    </w:p>
    <w:p>
      <w:pPr>
        <w:jc w:val="both"/>
      </w:pPr>
      <w:r>
        <w:t xml:space="preserve">    val minQueryDegree = request.minQueryDegree.getOrElse(10)</w:t>
      </w:r>
    </w:p>
    <w:p>
      <w:pPr>
        <w:jc w:val="both"/>
      </w:pPr>
      <w:r>
        <w:t xml:space="preserve">    val minCooccurrence = request.minCooccurrence.getOrElse(3)</w:t>
      </w:r>
    </w:p>
    <w:p>
      <w:pPr>
        <w:jc w:val="both"/>
      </w:pPr>
      <w:r>
        <w:t xml:space="preserve">    val excludeTweetIds = request.excludeTweetIds.getOrElse(Seq.empty).toSet</w:t>
      </w:r>
    </w:p>
    <w:p>
      <w:pPr>
        <w:jc w:val="both"/>
      </w:pPr>
      <w:r/>
    </w:p>
    <w:p>
      <w:pPr>
        <w:jc w:val="both"/>
      </w:pPr>
      <w:r>
        <w:t xml:space="preserve">    val queryTweetDegree = bipartiteGraph.getRightNodeDegree(maskedTweetId)</w:t>
      </w:r>
    </w:p>
    <w:p>
      <w:pPr>
        <w:jc w:val="both"/>
      </w:pPr>
      <w:r>
        <w:t xml:space="preserve">    stats.stat("queryTweetDegree").add(queryTweetDegree)</w:t>
      </w:r>
    </w:p>
    <w:p>
      <w:pPr>
        <w:jc w:val="both"/>
      </w:pPr>
      <w:r/>
    </w:p>
    <w:p>
      <w:pPr>
        <w:jc w:val="both"/>
      </w:pPr>
      <w:r>
        <w:t xml:space="preserve">    if (queryTweetDegree &lt; minQueryDegree) {</w:t>
      </w:r>
    </w:p>
    <w:p>
      <w:pPr>
        <w:jc w:val="both"/>
      </w:pPr>
      <w:r>
        <w:t xml:space="preserve">      stats.counter("queryTweetDegreeLessThanMinQueryDegree").incr()</w:t>
      </w:r>
    </w:p>
    <w:p>
      <w:pPr>
        <w:jc w:val="both"/>
      </w:pPr>
      <w:r>
        <w:t xml:space="preserve">      RelatedTweetResponse()</w:t>
      </w:r>
    </w:p>
    <w:p>
      <w:pPr>
        <w:jc w:val="both"/>
      </w:pPr>
      <w:r>
        <w:t xml:space="preserve">    } else {</w:t>
      </w:r>
    </w:p>
    <w:p>
      <w:pPr>
        <w:jc w:val="both"/>
      </w:pPr>
      <w:r/>
    </w:p>
    <w:p>
      <w:pPr>
        <w:jc w:val="both"/>
      </w:pPr>
      <w:r>
        <w:t xml:space="preserve">      val sampledLHSuserIds =</w:t>
      </w:r>
    </w:p>
    <w:p>
      <w:pPr>
        <w:jc w:val="both"/>
      </w:pPr>
      <w:r>
        <w:t xml:space="preserve">        SampleLHSUsersUtil.sampleLHSUsers(maskedTweetId, maxNumSamplesPerNeighbor, bipartiteGraph)</w:t>
      </w:r>
    </w:p>
    <w:p>
      <w:pPr>
        <w:jc w:val="both"/>
      </w:pPr>
      <w:r/>
    </w:p>
    <w:p>
      <w:pPr>
        <w:jc w:val="both"/>
      </w:pPr>
      <w:r>
        <w:t xml:space="preserve">      val rHStweetIds = FetchRHSTweetsUtil.fetchRHSTweets(</w:t>
      </w:r>
    </w:p>
    <w:p>
      <w:pPr>
        <w:jc w:val="both"/>
      </w:pPr>
      <w:r>
        <w:t xml:space="preserve">        sampledLHSuserIds,</w:t>
      </w:r>
    </w:p>
    <w:p>
      <w:pPr>
        <w:jc w:val="both"/>
      </w:pPr>
      <w:r>
        <w:t xml:space="preserve">        bipartiteGraph,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val scorePreFactor =</w:t>
      </w:r>
    </w:p>
    <w:p>
      <w:pPr>
        <w:jc w:val="both"/>
      </w:pPr>
      <w:r>
        <w:t xml:space="preserve">        queryTweetDegree / math.log(queryTweetDegree) / sampledLHSuserIds.distinct.size</w:t>
      </w:r>
    </w:p>
    <w:p>
      <w:pPr>
        <w:jc w:val="both"/>
      </w:pPr>
      <w:r>
        <w:t xml:space="preserve">      val relatedTweetCandidates = GetRelatedTweetCandidatesUtil.getRelatedTweetCandidates(</w:t>
      </w:r>
    </w:p>
    <w:p>
      <w:pPr>
        <w:jc w:val="both"/>
      </w:pPr>
      <w:r>
        <w:t xml:space="preserve">        rHStweetIds,</w:t>
      </w:r>
    </w:p>
    <w:p>
      <w:pPr>
        <w:jc w:val="both"/>
      </w:pPr>
      <w:r>
        <w:t xml:space="preserve">        minCooccurrence,</w:t>
      </w:r>
    </w:p>
    <w:p>
      <w:pPr>
        <w:jc w:val="both"/>
      </w:pPr>
      <w:r>
        <w:t xml:space="preserve">        minResultDegree,</w:t>
      </w:r>
    </w:p>
    <w:p>
      <w:pPr>
        <w:jc w:val="both"/>
      </w:pPr>
      <w:r>
        <w:t xml:space="preserve">        scorePreFactor,</w:t>
      </w:r>
    </w:p>
    <w:p>
      <w:pPr>
        <w:jc w:val="both"/>
      </w:pPr>
      <w:r>
        <w:t xml:space="preserve">        bipartiteGraph)</w:t>
      </w:r>
    </w:p>
    <w:p>
      <w:pPr>
        <w:jc w:val="both"/>
      </w:pPr>
      <w:r/>
    </w:p>
    <w:p>
      <w:pPr>
        <w:jc w:val="both"/>
      </w:pPr>
      <w:r>
        <w:t xml:space="preserve">      val relatedTweets = relatedTweetCandidates</w:t>
      </w:r>
    </w:p>
    <w:p>
      <w:pPr>
        <w:jc w:val="both"/>
      </w:pPr>
      <w:r>
        <w:t xml:space="preserve">        .filter(relatedTweet =&gt;</w:t>
      </w:r>
    </w:p>
    <w:p>
      <w:pPr>
        <w:jc w:val="both"/>
      </w:pPr>
      <w:r>
        <w:t xml:space="preserve">          FilterUtil.tweetAgeFilter(</w:t>
      </w:r>
    </w:p>
    <w:p>
      <w:pPr>
        <w:jc w:val="both"/>
      </w:pPr>
      <w:r>
        <w:t xml:space="preserve">            relatedTweet.tweetId,</w:t>
      </w:r>
    </w:p>
    <w:p>
      <w:pPr>
        <w:jc w:val="both"/>
      </w:pPr>
      <w:r>
        <w:t xml:space="preserve">            Duration(maxTweetAge, HOURS)) &amp;&amp; (relatedTweet.score &gt; minScore) &amp;&amp; (!excludeTweetIds</w:t>
      </w:r>
    </w:p>
    <w:p>
      <w:pPr>
        <w:jc w:val="both"/>
      </w:pPr>
      <w:r>
        <w:t xml:space="preserve">            .contains(relatedTweet.tweetId))).take(maxResults)</w:t>
      </w:r>
    </w:p>
    <w:p>
      <w:pPr>
        <w:jc w:val="both"/>
      </w:pPr>
      <w:r/>
    </w:p>
    <w:p>
      <w:pPr>
        <w:jc w:val="both"/>
      </w:pPr>
      <w:r>
        <w:t xml:space="preserve">      stats.stat("response_size").add(relatedTweets.size)</w:t>
      </w:r>
    </w:p>
    <w:p>
      <w:pPr>
        <w:jc w:val="both"/>
      </w:pPr>
      <w:r>
        <w:t xml:space="preserve">      RelatedTweetResponse(</w:t>
      </w:r>
    </w:p>
    <w:p>
      <w:pPr>
        <w:jc w:val="both"/>
      </w:pPr>
      <w:r>
        <w:t xml:space="preserve">        tweets = relatedTweets,</w:t>
      </w:r>
    </w:p>
    <w:p>
      <w:pPr>
        <w:jc w:val="both"/>
      </w:pPr>
      <w:r>
        <w:t xml:space="preserve">        queryTweetGraphFeatures = Some(GraphFeaturesForQuery(degree = Some(queryTweetDegree))))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