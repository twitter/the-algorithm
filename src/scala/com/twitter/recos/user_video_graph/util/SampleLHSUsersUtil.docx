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com.twitter.recos.user_video_graph.util</w:t>
      </w:r>
    </w:p>
    <w:p>
      <w:pPr>
        <w:jc w:val="both"/>
      </w:pPr>
      <w:r/>
    </w:p>
    <w:p>
      <w:pPr>
        <w:jc w:val="both"/>
      </w:pPr>
      <w:r>
        <w:t>import com.twitter.graphjet.bipartite.MultiSegmentIterator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java.util.Random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object SampleLHSUsersUtil {</w:t>
      </w:r>
    </w:p>
    <w:p>
      <w:pPr>
        <w:jc w:val="both"/>
      </w:pPr>
      <w:r>
        <w:t xml:space="preserve">  // sample userId nodes</w:t>
      </w:r>
    </w:p>
    <w:p>
      <w:pPr>
        <w:jc w:val="both"/>
      </w:pPr>
      <w:r>
        <w:t xml:space="preserve">  def sampleLHSUsers(</w:t>
      </w:r>
    </w:p>
    <w:p>
      <w:pPr>
        <w:jc w:val="both"/>
      </w:pPr>
      <w:r>
        <w:t xml:space="preserve">    maskedTweetId: Long,</w:t>
      </w:r>
    </w:p>
    <w:p>
      <w:pPr>
        <w:jc w:val="both"/>
      </w:pPr>
      <w:r>
        <w:t xml:space="preserve">    maxNumSamplesPerNeighbor: Int,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val sampledUserIdsIterator = bipartiteGraph</w:t>
      </w:r>
    </w:p>
    <w:p>
      <w:pPr>
        <w:jc w:val="both"/>
      </w:pPr>
      <w:r>
        <w:t xml:space="preserve">      .getRandomRightNodeEdges(</w:t>
      </w:r>
    </w:p>
    <w:p>
      <w:pPr>
        <w:jc w:val="both"/>
      </w:pPr>
      <w:r>
        <w:t xml:space="preserve">        maskedTweetId,</w:t>
      </w:r>
    </w:p>
    <w:p>
      <w:pPr>
        <w:jc w:val="both"/>
      </w:pPr>
      <w:r>
        <w:t xml:space="preserve">        maxNumSamplesPerNeighbor,</w:t>
      </w:r>
    </w:p>
    <w:p>
      <w:pPr>
        <w:jc w:val="both"/>
      </w:pPr>
      <w:r>
        <w:t xml:space="preserve">        new Random(System.currentTimeMillis)).asInstanceOf[MultiSegmentIterator[</w:t>
      </w:r>
    </w:p>
    <w:p>
      <w:pPr>
        <w:jc w:val="both"/>
      </w:pPr>
      <w:r>
        <w:t xml:space="preserve">        BipartiteGraphSegment</w:t>
      </w:r>
    </w:p>
    <w:p>
      <w:pPr>
        <w:jc w:val="both"/>
      </w:pPr>
      <w:r>
        <w:t xml:space="preserve">      ]]</w:t>
      </w:r>
    </w:p>
    <w:p>
      <w:pPr>
        <w:jc w:val="both"/>
      </w:pPr>
      <w:r/>
    </w:p>
    <w:p>
      <w:pPr>
        <w:jc w:val="both"/>
      </w:pPr>
      <w:r>
        <w:t xml:space="preserve">    val userIds = new ListBuffer[Long]()</w:t>
      </w:r>
    </w:p>
    <w:p>
      <w:pPr>
        <w:jc w:val="both"/>
      </w:pPr>
      <w:r>
        <w:t xml:space="preserve">    if (sampledUserIdsIterator != null) {</w:t>
      </w:r>
    </w:p>
    <w:p>
      <w:pPr>
        <w:jc w:val="both"/>
      </w:pPr>
      <w:r>
        <w:t xml:space="preserve">      while (sampledUserIdsIterator.hasNext) {</w:t>
      </w:r>
    </w:p>
    <w:p>
      <w:pPr>
        <w:jc w:val="both"/>
      </w:pPr>
      <w:r>
        <w:t xml:space="preserve">        val leftNode = sampledUserIdsIterator.nextLong()</w:t>
      </w:r>
    </w:p>
    <w:p>
      <w:pPr>
        <w:jc w:val="both"/>
      </w:pPr>
      <w:r>
        <w:t xml:space="preserve">        // If a user likes too many things, we risk including spammy behavior.</w:t>
      </w:r>
    </w:p>
    <w:p>
      <w:pPr>
        <w:jc w:val="both"/>
      </w:pPr>
      <w:r>
        <w:t xml:space="preserve">        if (bipartiteGraph.getLeftNodeDegree(leftNode) &lt; 100)</w:t>
      </w:r>
    </w:p>
    <w:p>
      <w:pPr>
        <w:jc w:val="both"/>
      </w:pPr>
      <w:r>
        <w:t xml:space="preserve">          userIds += leftNode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userIds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