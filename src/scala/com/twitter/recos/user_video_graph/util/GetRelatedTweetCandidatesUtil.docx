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com.twitter.recos.user_video_graph.util</w:t>
      </w:r>
    </w:p>
    <w:p>
      <w:pPr>
        <w:jc w:val="both"/>
      </w:pPr>
      <w:r/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com.twitter.recos.features.tweet.thriftscala.GraphFeaturesForTweet</w:t>
      </w:r>
    </w:p>
    <w:p>
      <w:pPr>
        <w:jc w:val="both"/>
      </w:pPr>
      <w:r>
        <w:t>import com.twitter.graphjet.algorithms.TweetIDMask</w:t>
      </w:r>
    </w:p>
    <w:p>
      <w:pPr>
        <w:jc w:val="both"/>
      </w:pPr>
      <w:r/>
    </w:p>
    <w:p>
      <w:pPr>
        <w:jc w:val="both"/>
      </w:pPr>
      <w:r>
        <w:t>object GetRelatedTweetCandidatesUtil {</w:t>
      </w:r>
    </w:p>
    <w:p>
      <w:pPr>
        <w:jc w:val="both"/>
      </w:pPr>
      <w:r>
        <w:t xml:space="preserve">  private val tweetIDMask = new TweetIDMask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scores for each RHS tweet that we get back</w:t>
      </w:r>
    </w:p>
    <w:p>
      <w:pPr>
        <w:jc w:val="both"/>
      </w:pPr>
      <w:r>
        <w:t xml:space="preserve">   * for tweetBasedRelatedTweet, scorePreFactor = queryTweetDegree / log(queryTweetDegree) / LHSuserSize</w:t>
      </w:r>
    </w:p>
    <w:p>
      <w:pPr>
        <w:jc w:val="both"/>
      </w:pPr>
      <w:r>
        <w:t xml:space="preserve">   * and the final score will be a log-cosine score</w:t>
      </w:r>
    </w:p>
    <w:p>
      <w:pPr>
        <w:jc w:val="both"/>
      </w:pPr>
      <w:r>
        <w:t xml:space="preserve">   * for non-tweetBasedRelatedTweet, We don't have a query tweet, to keep scoring function consistent,</w:t>
      </w:r>
    </w:p>
    <w:p>
      <w:pPr>
        <w:jc w:val="both"/>
      </w:pPr>
      <w:r>
        <w:t xml:space="preserve">   * scorePreFactor = 1000.0 / LHSuserSize (queryTweetDegree's average is ~10k, 1000 ~= 10k/log(10k))</w:t>
      </w:r>
    </w:p>
    <w:p>
      <w:pPr>
        <w:jc w:val="both"/>
      </w:pPr>
      <w:r>
        <w:t xml:space="preserve">   * Though scorePreFactor is applied for all results within a request, it's still useful to make score comparable across requests,</w:t>
      </w:r>
    </w:p>
    <w:p>
      <w:pPr>
        <w:jc w:val="both"/>
      </w:pPr>
      <w:r>
        <w:t xml:space="preserve">   * so we can have a unifed min_score and help with downstream score normalization</w:t>
      </w:r>
    </w:p>
    <w:p>
      <w:pPr>
        <w:jc w:val="both"/>
      </w:pPr>
      <w:r>
        <w:t xml:space="preserve">   * **/</w:t>
      </w:r>
    </w:p>
    <w:p>
      <w:pPr>
        <w:jc w:val="both"/>
      </w:pPr>
      <w:r>
        <w:t xml:space="preserve">  def getRelatedTweetCandidates(</w:t>
      </w:r>
    </w:p>
    <w:p>
      <w:pPr>
        <w:jc w:val="both"/>
      </w:pPr>
      <w:r>
        <w:t xml:space="preserve">    relatedTweetCandidates: Seq[Long],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minResultDegree: Int,</w:t>
      </w:r>
    </w:p>
    <w:p>
      <w:pPr>
        <w:jc w:val="both"/>
      </w:pPr>
      <w:r>
        <w:t xml:space="preserve">    scorePreFactor: Double,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Seq[RelatedTweet] = {</w:t>
      </w:r>
    </w:p>
    <w:p>
      <w:pPr>
        <w:jc w:val="both"/>
      </w:pPr>
      <w:r>
        <w:t xml:space="preserve">    relatedTweetCandidates</w:t>
      </w:r>
    </w:p>
    <w:p>
      <w:pPr>
        <w:jc w:val="both"/>
      </w:pPr>
      <w:r>
        <w:t xml:space="preserve">      .groupBy(tweetId =&gt; tweetId)</w:t>
      </w:r>
    </w:p>
    <w:p>
      <w:pPr>
        <w:jc w:val="both"/>
      </w:pPr>
      <w:r>
        <w:t xml:space="preserve">      .filterKeys(tweetId =&gt; bipartiteGraph.getRightNodeDegree(tweetId) &gt; minResultDegree)</w:t>
      </w:r>
    </w:p>
    <w:p>
      <w:pPr>
        <w:jc w:val="both"/>
      </w:pPr>
      <w:r>
        <w:t xml:space="preserve">      .mapValues(_.size)</w:t>
      </w:r>
    </w:p>
    <w:p>
      <w:pPr>
        <w:jc w:val="both"/>
      </w:pPr>
      <w:r>
        <w:t xml:space="preserve">      .filter { case (_, cooccurrence) =&gt; cooccurrence &gt;= minCooccurrence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(relatedTweetId, cooccurrence) =&gt;</w:t>
      </w:r>
    </w:p>
    <w:p>
      <w:pPr>
        <w:jc w:val="both"/>
      </w:pPr>
      <w:r>
        <w:t xml:space="preserve">          val relatedTweetDegree = bipartiteGraph.getRightNodeDegree(relatedTweetId)</w:t>
      </w:r>
    </w:p>
    <w:p>
      <w:pPr>
        <w:jc w:val="both"/>
      </w:pPr>
      <w:r/>
    </w:p>
    <w:p>
      <w:pPr>
        <w:jc w:val="both"/>
      </w:pPr>
      <w:r>
        <w:t xml:space="preserve">          val score = scorePreFactor * cooccurrence / math.log(relatedTweetDegree)</w:t>
      </w:r>
    </w:p>
    <w:p>
      <w:pPr>
        <w:jc w:val="both"/>
      </w:pPr>
      <w:r>
        <w:t xml:space="preserve">          toRelatedTweet(relatedTweetId, score, relatedTweetDegree, cooccurrence)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.sortBy(-_.score)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toRelatedTweet(</w:t>
      </w:r>
    </w:p>
    <w:p>
      <w:pPr>
        <w:jc w:val="both"/>
      </w:pPr>
      <w:r>
        <w:t xml:space="preserve">    relatedTweetId: Long,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relatedTweetDegree: Int,</w:t>
      </w:r>
    </w:p>
    <w:p>
      <w:pPr>
        <w:jc w:val="both"/>
      </w:pPr>
      <w:r>
        <w:t xml:space="preserve">    cooccurrence: Int</w:t>
      </w:r>
    </w:p>
    <w:p>
      <w:pPr>
        <w:jc w:val="both"/>
      </w:pPr>
      <w:r>
        <w:t xml:space="preserve">  ): RelatedTweet = {</w:t>
      </w:r>
    </w:p>
    <w:p>
      <w:pPr>
        <w:jc w:val="both"/>
      </w:pPr>
      <w:r>
        <w:t xml:space="preserve">    RelatedTweet(</w:t>
      </w:r>
    </w:p>
    <w:p>
      <w:pPr>
        <w:jc w:val="both"/>
      </w:pPr>
      <w:r>
        <w:t xml:space="preserve">      tweetId = tweetIDMask.restore(relatedTweetId),</w:t>
      </w:r>
    </w:p>
    <w:p>
      <w:pPr>
        <w:jc w:val="both"/>
      </w:pPr>
      <w:r>
        <w:t xml:space="preserve">      score = score,</w:t>
      </w:r>
    </w:p>
    <w:p>
      <w:pPr>
        <w:jc w:val="both"/>
      </w:pPr>
      <w:r>
        <w:t xml:space="preserve">      relatedTweetGraphFeatures = Some(</w:t>
      </w:r>
    </w:p>
    <w:p>
      <w:pPr>
        <w:jc w:val="both"/>
      </w:pPr>
      <w:r>
        <w:t xml:space="preserve">        GraphFeaturesForTweet(cooccurrence = Some(cooccurrence), degree = Some(relatedTweetDegree)))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