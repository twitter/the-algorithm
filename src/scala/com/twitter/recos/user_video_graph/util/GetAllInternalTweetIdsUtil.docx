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com.twitter.recos.user_video_graph.util</w:t>
      </w:r>
    </w:p>
    <w:p>
      <w:pPr>
        <w:jc w:val="both"/>
      </w:pPr>
      <w:r/>
    </w:p>
    <w:p>
      <w:pPr>
        <w:jc w:val="both"/>
      </w:pPr>
      <w:r>
        <w:t>import com.twitter.graphjet.algorithms.TweetIDMask</w:t>
      </w:r>
    </w:p>
    <w:p>
      <w:pPr>
        <w:jc w:val="both"/>
      </w:pPr>
      <w:r>
        <w:t>import com.twitter.graphjet.bipartite.api.BipartiteGraph</w:t>
      </w:r>
    </w:p>
    <w:p>
      <w:pPr>
        <w:jc w:val="both"/>
      </w:pPr>
      <w:r/>
    </w:p>
    <w:p>
      <w:pPr>
        <w:jc w:val="both"/>
      </w:pPr>
      <w:r>
        <w:t>object GetAllInternalTweetIdsUtil {</w:t>
      </w:r>
    </w:p>
    <w:p>
      <w:pPr>
        <w:jc w:val="both"/>
      </w:pPr>
      <w:r/>
    </w:p>
    <w:p>
      <w:pPr>
        <w:jc w:val="both"/>
      </w:pPr>
      <w:r>
        <w:t xml:space="preserve">  def getAllInternalTweetIds(tweetId: Long, bipartiteGraph: BipartiteGraph): Seq[Long] = {</w:t>
      </w:r>
    </w:p>
    <w:p>
      <w:pPr>
        <w:jc w:val="both"/>
      </w:pPr>
      <w:r>
        <w:t xml:space="preserve">    val internalTweetIds = getAllMasks(tweetId)</w:t>
      </w:r>
    </w:p>
    <w:p>
      <w:pPr>
        <w:jc w:val="both"/>
      </w:pPr>
      <w:r>
        <w:t xml:space="preserve">    sortByDegrees(internalTweetIds, bipartiteGraph)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getAllMasks(tweetId: Long): Seq[Long] = {</w:t>
      </w:r>
    </w:p>
    <w:p>
      <w:pPr>
        <w:jc w:val="both"/>
      </w:pPr>
      <w:r>
        <w:t xml:space="preserve">    Seq(</w:t>
      </w:r>
    </w:p>
    <w:p>
      <w:pPr>
        <w:jc w:val="both"/>
      </w:pPr>
      <w:r>
        <w:t xml:space="preserve">      tweetId,</w:t>
      </w:r>
    </w:p>
    <w:p>
      <w:pPr>
        <w:jc w:val="both"/>
      </w:pPr>
      <w:r>
        <w:t xml:space="preserve">      TweetIDMask.summary(tweetId),</w:t>
      </w:r>
    </w:p>
    <w:p>
      <w:pPr>
        <w:jc w:val="both"/>
      </w:pPr>
      <w:r>
        <w:t xml:space="preserve">      TweetIDMask.photo(tweetId),</w:t>
      </w:r>
    </w:p>
    <w:p>
      <w:pPr>
        <w:jc w:val="both"/>
      </w:pPr>
      <w:r>
        <w:t xml:space="preserve">      TweetIDMask.player(tweetId),</w:t>
      </w:r>
    </w:p>
    <w:p>
      <w:pPr>
        <w:jc w:val="both"/>
      </w:pPr>
      <w:r>
        <w:t xml:space="preserve">      TweetIDMask.promotion(tweetId)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sortByDegrees(</w:t>
      </w:r>
    </w:p>
    <w:p>
      <w:pPr>
        <w:jc w:val="both"/>
      </w:pPr>
      <w:r>
        <w:t xml:space="preserve">    encodedTweetIds: Seq[Long],</w:t>
      </w:r>
    </w:p>
    <w:p>
      <w:pPr>
        <w:jc w:val="both"/>
      </w:pPr>
      <w:r>
        <w:t xml:space="preserve">    bipartiteGraph: BipartiteGraph</w:t>
      </w:r>
    </w:p>
    <w:p>
      <w:pPr>
        <w:jc w:val="both"/>
      </w:pPr>
      <w:r>
        <w:t xml:space="preserve">  ): Seq[Long] = {</w:t>
      </w:r>
    </w:p>
    <w:p>
      <w:pPr>
        <w:jc w:val="both"/>
      </w:pPr>
      <w:r>
        <w:t xml:space="preserve">    encodedTweetIds</w:t>
      </w:r>
    </w:p>
    <w:p>
      <w:pPr>
        <w:jc w:val="both"/>
      </w:pPr>
      <w:r>
        <w:t xml:space="preserve">      .map { encodedTweetId =&gt; (encodedTweetId, bipartiteGraph.getRightNodeDegree(encodedTweetId)) }</w:t>
      </w:r>
    </w:p>
    <w:p>
      <w:pPr>
        <w:jc w:val="both"/>
      </w:pPr>
      <w:r>
        <w:t xml:space="preserve">      .filter { case (_, degree) =&gt; degree &gt; 0 } // keep only tweetds with positive degree</w:t>
      </w:r>
    </w:p>
    <w:p>
      <w:pPr>
        <w:jc w:val="both"/>
      </w:pPr>
      <w:r>
        <w:t xml:space="preserve">      .sortBy { case (_, degree) =&gt; -degree } // sort by degree in descending order</w:t>
      </w:r>
    </w:p>
    <w:p>
      <w:pPr>
        <w:jc w:val="both"/>
      </w:pPr>
      <w:r>
        <w:t xml:space="preserve">      .map { case (encodedTweetId, _) =&gt; encodedTweetId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