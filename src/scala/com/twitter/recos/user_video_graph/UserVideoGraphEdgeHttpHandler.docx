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com.twitter.finagle.http.Request</w:t>
      </w:r>
    </w:p>
    <w:p>
      <w:pPr>
        <w:jc w:val="both"/>
      </w:pPr>
      <w:r>
        <w:t>import com.twitter.finagle.http.Response</w:t>
      </w:r>
    </w:p>
    <w:p>
      <w:pPr>
        <w:jc w:val="both"/>
      </w:pPr>
      <w:r>
        <w:t>import com.twitter.finagle.http.Status</w:t>
      </w:r>
    </w:p>
    <w:p>
      <w:pPr>
        <w:jc w:val="both"/>
      </w:pPr>
      <w:r>
        <w:t>import com.twitter.finagle.http.Version</w:t>
      </w:r>
    </w:p>
    <w:p>
      <w:pPr>
        <w:jc w:val="both"/>
      </w:pPr>
      <w:r>
        <w:t>import com.twitter.frigate.common.util.HTMLUtil</w:t>
      </w:r>
    </w:p>
    <w:p>
      <w:pPr>
        <w:jc w:val="both"/>
      </w:pPr>
      <w:r>
        <w:t>import com.twitter.graphjet.algorithms.TweetIDMask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com.twitter.graphjet.bipartite.MultiSegmentIterator</w:t>
      </w:r>
    </w:p>
    <w:p>
      <w:pPr>
        <w:jc w:val="both"/>
      </w:pPr>
      <w:r>
        <w:t>import com.twitter.graphjet.bipartite.MultiSegmentPowerLawBipartiteGraph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java.util.Random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class UserTweetGraphEdgeHttpHandler(graph: MultiSegmentPowerLawBipartiteGraph)</w:t>
      </w:r>
    </w:p>
    <w:p>
      <w:pPr>
        <w:jc w:val="both"/>
      </w:pPr>
      <w:r>
        <w:t xml:space="preserve">    extends Service[Request, Response] {</w:t>
      </w:r>
    </w:p>
    <w:p>
      <w:pPr>
        <w:jc w:val="both"/>
      </w:pPr>
      <w:r>
        <w:t xml:space="preserve">  private val log = Logger("UserTweetGraphEdgeHttpHandler")</w:t>
      </w:r>
    </w:p>
    <w:p>
      <w:pPr>
        <w:jc w:val="both"/>
      </w:pPr>
      <w:r>
        <w:t xml:space="preserve">  private val tweetIDMask = new TweetIDMask()</w:t>
      </w:r>
    </w:p>
    <w:p>
      <w:pPr>
        <w:jc w:val="both"/>
      </w:pPr>
      <w:r/>
    </w:p>
    <w:p>
      <w:pPr>
        <w:jc w:val="both"/>
      </w:pPr>
      <w:r>
        <w:t xml:space="preserve">  def getCardInfo(rightNode: Long): String = {</w:t>
      </w:r>
    </w:p>
    <w:p>
      <w:pPr>
        <w:jc w:val="both"/>
      </w:pPr>
      <w:r>
        <w:t xml:space="preserve">    val bits: Long = rightNode &amp; TweetIDMask.METAMASK</w:t>
      </w:r>
    </w:p>
    <w:p>
      <w:pPr>
        <w:jc w:val="both"/>
      </w:pPr>
      <w:r>
        <w:t xml:space="preserve">    bits match {</w:t>
      </w:r>
    </w:p>
    <w:p>
      <w:pPr>
        <w:jc w:val="both"/>
      </w:pPr>
      <w:r>
        <w:t xml:space="preserve">      case TweetIDMask.PHOTO =&gt; "Photo"</w:t>
      </w:r>
    </w:p>
    <w:p>
      <w:pPr>
        <w:jc w:val="both"/>
      </w:pPr>
      <w:r>
        <w:t xml:space="preserve">      case TweetIDMask.PLAYER =&gt; "Video"</w:t>
      </w:r>
    </w:p>
    <w:p>
      <w:pPr>
        <w:jc w:val="both"/>
      </w:pPr>
      <w:r>
        <w:t xml:space="preserve">      case TweetIDMask.SUMMARY =&gt; "Url"</w:t>
      </w:r>
    </w:p>
    <w:p>
      <w:pPr>
        <w:jc w:val="both"/>
      </w:pPr>
      <w:r>
        <w:t xml:space="preserve">      case TweetIDMask.PROMOTION =&gt; "Promotion"</w:t>
      </w:r>
    </w:p>
    <w:p>
      <w:pPr>
        <w:jc w:val="both"/>
      </w:pPr>
      <w:r>
        <w:t xml:space="preserve">      case _ =&gt; "Regular"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getUserEdges(userId: Long): ListBuffer[Edge] = {</w:t>
      </w:r>
    </w:p>
    <w:p>
      <w:pPr>
        <w:jc w:val="both"/>
      </w:pPr>
      <w:r>
        <w:t xml:space="preserve">    val random = new Random()</w:t>
      </w:r>
    </w:p>
    <w:p>
      <w:pPr>
        <w:jc w:val="both"/>
      </w:pPr>
      <w:r>
        <w:t xml:space="preserve">    val iterator =</w:t>
      </w:r>
    </w:p>
    <w:p>
      <w:pPr>
        <w:jc w:val="both"/>
      </w:pPr>
      <w:r>
        <w:t xml:space="preserve">      graph</w:t>
      </w:r>
    </w:p>
    <w:p>
      <w:pPr>
        <w:jc w:val="both"/>
      </w:pPr>
      <w:r>
        <w:t xml:space="preserve">        .getRandomLeftNodeEdges(userId, 10, random).asInstanceOf[MultiSegmentIterator[</w:t>
      </w:r>
    </w:p>
    <w:p>
      <w:pPr>
        <w:jc w:val="both"/>
      </w:pPr>
      <w:r>
        <w:t xml:space="preserve">          BipartiteGraphSegment</w:t>
      </w:r>
    </w:p>
    <w:p>
      <w:pPr>
        <w:jc w:val="both"/>
      </w:pPr>
      <w:r>
        <w:t xml:space="preserve">        ]]</w:t>
      </w:r>
    </w:p>
    <w:p>
      <w:pPr>
        <w:jc w:val="both"/>
      </w:pPr>
      <w:r>
        <w:t xml:space="preserve">    val tweets = new ListBuffer[Edge]()</w:t>
      </w:r>
    </w:p>
    <w:p>
      <w:pPr>
        <w:jc w:val="both"/>
      </w:pPr>
      <w:r>
        <w:t xml:space="preserve">    if (iterator != null) {</w:t>
      </w:r>
    </w:p>
    <w:p>
      <w:pPr>
        <w:jc w:val="both"/>
      </w:pPr>
      <w:r>
        <w:t xml:space="preserve">      while (iterator.hasNext) {</w:t>
      </w:r>
    </w:p>
    <w:p>
      <w:pPr>
        <w:jc w:val="both"/>
      </w:pPr>
      <w:r>
        <w:t xml:space="preserve">        val rightNode = iterator.nextLong()</w:t>
      </w:r>
    </w:p>
    <w:p>
      <w:pPr>
        <w:jc w:val="both"/>
      </w:pPr>
      <w:r>
        <w:t xml:space="preserve">        val edgeType = iterator.currentEdgeType()</w:t>
      </w:r>
    </w:p>
    <w:p>
      <w:pPr>
        <w:jc w:val="both"/>
      </w:pPr>
      <w:r>
        <w:t xml:space="preserve">        tweets += Edge(</w:t>
      </w:r>
    </w:p>
    <w:p>
      <w:pPr>
        <w:jc w:val="both"/>
      </w:pPr>
      <w:r>
        <w:t xml:space="preserve">          tweetIDMask.restore(rightNode),</w:t>
      </w:r>
    </w:p>
    <w:p>
      <w:pPr>
        <w:jc w:val="both"/>
      </w:pPr>
      <w:r>
        <w:t xml:space="preserve">          UserVideoEdgeTypeMask(edgeType).toString,</w:t>
      </w:r>
    </w:p>
    <w:p>
      <w:pPr>
        <w:jc w:val="both"/>
      </w:pPr>
      <w:r>
        <w:t xml:space="preserve">          getCardInfo(rightNode),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apply(httpRequest: Request): Future[Response] = {</w:t>
      </w:r>
    </w:p>
    <w:p>
      <w:pPr>
        <w:jc w:val="both"/>
      </w:pPr>
      <w:r>
        <w:t xml:space="preserve">    log.info("UserTweetGraphEdgeHttpHandler params: " + httpRequest.getParams())</w:t>
      </w:r>
    </w:p>
    <w:p>
      <w:pPr>
        <w:jc w:val="both"/>
      </w:pPr>
      <w:r>
        <w:t xml:space="preserve">    val time0 = System.currentTimeMillis</w:t>
      </w:r>
    </w:p>
    <w:p>
      <w:pPr>
        <w:jc w:val="both"/>
      </w:pPr>
      <w:r/>
    </w:p>
    <w:p>
      <w:pPr>
        <w:jc w:val="both"/>
      </w:pPr>
      <w:r>
        <w:t xml:space="preserve">    val tweetId = httpRequest.getLongParam("tweetId")</w:t>
      </w:r>
    </w:p>
    <w:p>
      <w:pPr>
        <w:jc w:val="both"/>
      </w:pPr>
      <w:r>
        <w:t xml:space="preserve">    val queryTweetDegree = graph.getRightNodeDegree(tweetId)</w:t>
      </w:r>
    </w:p>
    <w:p>
      <w:pPr>
        <w:jc w:val="both"/>
      </w:pPr>
      <w:r>
        <w:t xml:space="preserve">    val tweetEdges = getTweetEdges(tweetId)</w:t>
      </w:r>
    </w:p>
    <w:p>
      <w:pPr>
        <w:jc w:val="both"/>
      </w:pPr>
      <w:r/>
    </w:p>
    <w:p>
      <w:pPr>
        <w:jc w:val="both"/>
      </w:pPr>
      <w:r>
        <w:t xml:space="preserve">    val userId = httpRequest.getLongParam("userId")</w:t>
      </w:r>
    </w:p>
    <w:p>
      <w:pPr>
        <w:jc w:val="both"/>
      </w:pPr>
      <w:r>
        <w:t xml:space="preserve">    val queryUserDegree = graph.getLeftNodeDegree(userId)</w:t>
      </w:r>
    </w:p>
    <w:p>
      <w:pPr>
        <w:jc w:val="both"/>
      </w:pPr>
      <w:r/>
    </w:p>
    <w:p>
      <w:pPr>
        <w:jc w:val="both"/>
      </w:pPr>
      <w:r>
        <w:t xml:space="preserve">    val response = Response(Version.Http11, Status.Ok)</w:t>
      </w:r>
    </w:p>
    <w:p>
      <w:pPr>
        <w:jc w:val="both"/>
      </w:pPr>
      <w:r>
        <w:t xml:space="preserve">    val userEdges = getUserEdges(userId)</w:t>
      </w:r>
    </w:p>
    <w:p>
      <w:pPr>
        <w:jc w:val="both"/>
      </w:pPr>
      <w:r>
        <w:t xml:space="preserve">    val elapsed = System.currentTimeMillis - time0</w:t>
      </w:r>
    </w:p>
    <w:p>
      <w:pPr>
        <w:jc w:val="both"/>
      </w:pPr>
      <w:r>
        <w:t xml:space="preserve">    val comment = ("Please specify \"userId\"  or \"tweetId\" param." +</w:t>
      </w:r>
    </w:p>
    <w:p>
      <w:pPr>
        <w:jc w:val="both"/>
      </w:pPr>
      <w:r>
        <w:t xml:space="preserve">      "\n query tweet degree = " + queryTweetDegree +</w:t>
      </w:r>
    </w:p>
    <w:p>
      <w:pPr>
        <w:jc w:val="both"/>
      </w:pPr>
      <w:r>
        <w:t xml:space="preserve">      "\n query user degree = " + queryUserDegree +</w:t>
      </w:r>
    </w:p>
    <w:p>
      <w:pPr>
        <w:jc w:val="both"/>
      </w:pPr>
      <w:r>
        <w:t xml:space="preserve">      "\n done in %d ms&lt;br&gt;").format(elapsed)</w:t>
      </w:r>
    </w:p>
    <w:p>
      <w:pPr>
        <w:jc w:val="both"/>
      </w:pPr>
      <w:r>
        <w:t xml:space="preserve">    val tweetContent = userEdges.toList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s"&lt;b&gt;TweetId&lt;/b&gt;: ${edge.tweetId},\n&lt;b&gt;Action type&lt;/b&gt;: ${edge.actionType},\n&lt;b&gt;Card type&lt;/b&gt;: ${edge.cardType}"</w:t>
      </w:r>
    </w:p>
    <w:p>
      <w:pPr>
        <w:jc w:val="both"/>
      </w:pPr>
      <w:r>
        <w:t xml:space="preserve">          .replaceAll("\n", " ")</w:t>
      </w:r>
    </w:p>
    <w:p>
      <w:pPr>
        <w:jc w:val="both"/>
      </w:pPr>
      <w:r>
        <w:t xml:space="preserve">      }.mkString("\n&lt;br&gt;\n")</w:t>
      </w:r>
    </w:p>
    <w:p>
      <w:pPr>
        <w:jc w:val="both"/>
      </w:pPr>
      <w:r/>
    </w:p>
    <w:p>
      <w:pPr>
        <w:jc w:val="both"/>
      </w:pPr>
      <w:r>
        <w:t xml:space="preserve">    response.setContentString(</w:t>
      </w:r>
    </w:p>
    <w:p>
      <w:pPr>
        <w:jc w:val="both"/>
      </w:pPr>
      <w:r>
        <w:t xml:space="preserve">      HTMLUtil.html.replace("XXXXX", comment + tweetContent + "\n&lt;hr/&gt;\n" + tweetEdges.toString()))</w:t>
      </w:r>
    </w:p>
    <w:p>
      <w:pPr>
        <w:jc w:val="both"/>
      </w:pPr>
      <w:r>
        <w:t xml:space="preserve">    Future.value(response)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getTweetEdges(tweetId: Long): ListBuffer[Long] = {</w:t>
      </w:r>
    </w:p>
    <w:p>
      <w:pPr>
        <w:jc w:val="both"/>
      </w:pPr>
      <w:r>
        <w:t xml:space="preserve">    val random = new Random()</w:t>
      </w:r>
    </w:p>
    <w:p>
      <w:pPr>
        <w:jc w:val="both"/>
      </w:pPr>
      <w:r>
        <w:t xml:space="preserve">    val iterator =</w:t>
      </w:r>
    </w:p>
    <w:p>
      <w:pPr>
        <w:jc w:val="both"/>
      </w:pPr>
      <w:r>
        <w:t xml:space="preserve">      graph</w:t>
      </w:r>
    </w:p>
    <w:p>
      <w:pPr>
        <w:jc w:val="both"/>
      </w:pPr>
      <w:r>
        <w:t xml:space="preserve">        .getRandomRightNodeEdges(tweetId, 500, random).asInstanceOf[MultiSegmentIterator[</w:t>
      </w:r>
    </w:p>
    <w:p>
      <w:pPr>
        <w:jc w:val="both"/>
      </w:pPr>
      <w:r>
        <w:t xml:space="preserve">          BipartiteGraphSegment</w:t>
      </w:r>
    </w:p>
    <w:p>
      <w:pPr>
        <w:jc w:val="both"/>
      </w:pPr>
      <w:r>
        <w:t xml:space="preserve">        ]]</w:t>
      </w:r>
    </w:p>
    <w:p>
      <w:pPr>
        <w:jc w:val="both"/>
      </w:pPr>
      <w:r>
        <w:t xml:space="preserve">    val terms = new ListBuffer[Long]()</w:t>
      </w:r>
    </w:p>
    <w:p>
      <w:pPr>
        <w:jc w:val="both"/>
      </w:pPr>
      <w:r>
        <w:t xml:space="preserve">    if (iterator != null) {</w:t>
      </w:r>
    </w:p>
    <w:p>
      <w:pPr>
        <w:jc w:val="both"/>
      </w:pPr>
      <w:r>
        <w:t xml:space="preserve">      while (iterator.hasNext) { terms += iterator.nextLong()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terms.distinct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Edge(tweetId: Long, actionType: String, cardType: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