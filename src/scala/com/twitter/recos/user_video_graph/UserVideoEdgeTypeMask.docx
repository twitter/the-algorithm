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</w:t>
      </w:r>
    </w:p>
    <w:p>
      <w:pPr>
        <w:jc w:val="both"/>
      </w:pPr>
      <w:r/>
    </w:p>
    <w:p>
      <w:pPr>
        <w:jc w:val="both"/>
      </w:pPr>
      <w:r>
        <w:t>import com.twitter.graphjet.bipartite.api.EdgeTypeMask</w:t>
      </w:r>
    </w:p>
    <w:p>
      <w:pPr>
        <w:jc w:val="both"/>
      </w:pPr>
      <w:r>
        <w:t>import com.twitter.recos.util.Action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bit mask is used to encode edge types in the top bits of an integer,</w:t>
      </w:r>
    </w:p>
    <w:p>
      <w:pPr>
        <w:jc w:val="both"/>
      </w:pPr>
      <w:r>
        <w:t xml:space="preserve"> * e.g. favorite, retweet, reply and click. Under current segment configuration, each segment</w:t>
      </w:r>
    </w:p>
    <w:p>
      <w:pPr>
        <w:jc w:val="both"/>
      </w:pPr>
      <w:r>
        <w:t xml:space="preserve"> * stores up to 128M edges. Assuming that each node on one side is unique, each segment</w:t>
      </w:r>
    </w:p>
    <w:p>
      <w:pPr>
        <w:jc w:val="both"/>
      </w:pPr>
      <w:r>
        <w:t xml:space="preserve"> * stores up to 128M unique nodes on one side, which occupies the lower 27 bits of an integer.</w:t>
      </w:r>
    </w:p>
    <w:p>
      <w:pPr>
        <w:jc w:val="both"/>
      </w:pPr>
      <w:r>
        <w:t xml:space="preserve"> * This leaves five bits to encode the edge types, which at max can store 32 edge types.</w:t>
      </w:r>
    </w:p>
    <w:p>
      <w:pPr>
        <w:jc w:val="both"/>
      </w:pPr>
      <w:r>
        <w:t xml:space="preserve"> * The following implementation utilizes the top four bits and leaves one free bit out.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UserVideoEdgeTypeMask extends EdgeTypeMask {</w:t>
      </w:r>
    </w:p>
    <w:p>
      <w:pPr>
        <w:jc w:val="both"/>
      </w:pPr>
      <w:r>
        <w:t xml:space="preserve">  import UserVideoEdgeTypeMask._</w:t>
      </w:r>
    </w:p>
    <w:p>
      <w:pPr>
        <w:jc w:val="both"/>
      </w:pPr>
      <w:r/>
    </w:p>
    <w:p>
      <w:pPr>
        <w:jc w:val="both"/>
      </w:pPr>
      <w:r>
        <w:t xml:space="preserve">  override def encode(node: Int, edgeType: Byte): Int = {</w:t>
      </w:r>
    </w:p>
    <w:p>
      <w:pPr>
        <w:jc w:val="both"/>
      </w:pPr>
      <w:r>
        <w:t xml:space="preserve">    if (edgeType &lt; 0 || edgeType &gt; SIZE) {</w:t>
      </w:r>
    </w:p>
    <w:p>
      <w:pPr>
        <w:jc w:val="both"/>
      </w:pPr>
      <w:r>
        <w:t xml:space="preserve">      throw new IllegalArgumentException("encode: Illegal edge type argument " + edgeType)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node | (edgeType &lt;&lt; 28)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edgeType(node: Int): Byte = {</w:t>
      </w:r>
    </w:p>
    <w:p>
      <w:pPr>
        <w:jc w:val="both"/>
      </w:pPr>
      <w:r>
        <w:t xml:space="preserve">    (node &gt;&gt;&gt; 28).toByte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restore(node: Int): Int = {</w:t>
      </w:r>
    </w:p>
    <w:p>
      <w:pPr>
        <w:jc w:val="both"/>
      </w:pPr>
      <w:r>
        <w:t xml:space="preserve">    node &amp; MASK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UserVideoEdgeTypeMask extends Enumeration {</w:t>
      </w:r>
    </w:p>
    <w:p>
      <w:pPr>
        <w:jc w:val="both"/>
      </w:pPr>
      <w:r/>
    </w:p>
    <w:p>
      <w:pPr>
        <w:jc w:val="both"/>
      </w:pPr>
      <w:r>
        <w:t xml:space="preserve">  type UserTweetEdgeTypeMask = Value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Byte values corresponding to the action taken on a tweet, which will be encoded in the</w:t>
      </w:r>
    </w:p>
    <w:p>
      <w:pPr>
        <w:jc w:val="both"/>
      </w:pPr>
      <w:r>
        <w:t xml:space="preserve">   * top 4 bits in a tweet Id</w:t>
      </w:r>
    </w:p>
    <w:p>
      <w:pPr>
        <w:jc w:val="both"/>
      </w:pPr>
      <w:r>
        <w:t xml:space="preserve">   * NOTE: THERE CAN ONLY BE UP TO 16 TYPES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VideoPlayback50: UserTweetEdgeTypeMask = Value(1)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Reserve the top four bits of each integer to encode the edge type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MASK: Int = Integer.parseInt("00001111111111111111111111111111", 2)</w:t>
      </w:r>
    </w:p>
    <w:p>
      <w:pPr>
        <w:jc w:val="both"/>
      </w:pPr>
      <w:r>
        <w:t xml:space="preserve">  val SIZE: Int = this.values.size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action byte in the RecosHoseMessage into GraphJet internal byte mapping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actionTypeToEdgeType(actionByte: Byte): Byte = {</w:t>
      </w:r>
    </w:p>
    <w:p>
      <w:pPr>
        <w:jc w:val="both"/>
      </w:pPr>
      <w:r>
        <w:t xml:space="preserve">    val edgeType = Action(actionByte) match {</w:t>
      </w:r>
    </w:p>
    <w:p>
      <w:pPr>
        <w:jc w:val="both"/>
      </w:pPr>
      <w:r>
        <w:t xml:space="preserve">      case Action.VideoPlayback50 =&gt; VideoPlayback50.id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IllegalArgumentException("getEdgeType: Illegal edge type argument " + actionByte)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edgeType.toByte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