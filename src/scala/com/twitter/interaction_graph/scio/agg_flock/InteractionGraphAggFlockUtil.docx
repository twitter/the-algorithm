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com.twitter.interaction_graph.scio.agg_flock</w:t>
      </w:r>
    </w:p>
    <w:p>
      <w:pPr>
        <w:jc w:val="both"/>
      </w:pPr>
      <w:r/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com.twitter.algebird.Min</w:t>
      </w:r>
    </w:p>
    <w:p>
      <w:pPr>
        <w:jc w:val="both"/>
      </w:pPr>
      <w:r>
        <w:t>import com.twitter.flockdb.tools.datasets.flock.thriftscala.FlockEdge</w:t>
      </w:r>
    </w:p>
    <w:p>
      <w:pPr>
        <w:jc w:val="both"/>
      </w:pPr>
      <w:r>
        <w:t>import com.twitter.interaction_graph.scio.common.InteractionGraphRawInput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>
        <w:t>import java.time.Instant</w:t>
      </w:r>
    </w:p>
    <w:p>
      <w:pPr>
        <w:jc w:val="both"/>
      </w:pPr>
      <w:r>
        <w:t>import java.time.temporal.ChronoUnit</w:t>
      </w:r>
    </w:p>
    <w:p>
      <w:pPr>
        <w:jc w:val="both"/>
      </w:pPr>
      <w:r>
        <w:t>import org.joda.time.Interval</w:t>
      </w:r>
    </w:p>
    <w:p>
      <w:pPr>
        <w:jc w:val="both"/>
      </w:pPr>
      <w:r/>
    </w:p>
    <w:p>
      <w:pPr>
        <w:jc w:val="both"/>
      </w:pPr>
      <w:r>
        <w:t>object InteractionGraphAggFlockUtil {</w:t>
      </w:r>
    </w:p>
    <w:p>
      <w:pPr>
        <w:jc w:val="both"/>
      </w:pPr>
      <w:r/>
    </w:p>
    <w:p>
      <w:pPr>
        <w:jc w:val="both"/>
      </w:pPr>
      <w:r>
        <w:t xml:space="preserve">  def getFlockFeatures(</w:t>
      </w:r>
    </w:p>
    <w:p>
      <w:pPr>
        <w:jc w:val="both"/>
      </w:pPr>
      <w:r>
        <w:t xml:space="preserve">    edges: SCollection[FlockEdge],</w:t>
      </w:r>
    </w:p>
    <w:p>
      <w:pPr>
        <w:jc w:val="both"/>
      </w:pPr>
      <w:r>
        <w:t xml:space="preserve">    featureName: FeatureName,</w:t>
      </w:r>
    </w:p>
    <w:p>
      <w:pPr>
        <w:jc w:val="both"/>
      </w:pPr>
      <w:r>
        <w:t xml:space="preserve">    dateInterval: Interval</w:t>
      </w:r>
    </w:p>
    <w:p>
      <w:pPr>
        <w:jc w:val="both"/>
      </w:pPr>
      <w:r>
        <w:t xml:space="preserve">  ): SCollection[InteractionGraphRawInput] = {</w:t>
      </w:r>
    </w:p>
    <w:p>
      <w:pPr>
        <w:jc w:val="both"/>
      </w:pPr>
      <w:r>
        <w:t xml:space="preserve">    edges</w:t>
      </w:r>
    </w:p>
    <w:p>
      <w:pPr>
        <w:jc w:val="both"/>
      </w:pPr>
      <w:r>
        <w:t xml:space="preserve">      .withName(s"${featureName.toString} - Converting flock edge to interaction graph input")</w:t>
      </w:r>
    </w:p>
    <w:p>
      <w:pPr>
        <w:jc w:val="both"/>
      </w:pPr>
      <w:r>
        <w:t xml:space="preserve">      .map { edge =&gt;</w:t>
      </w:r>
    </w:p>
    <w:p>
      <w:pPr>
        <w:jc w:val="both"/>
      </w:pPr>
      <w:r>
        <w:t xml:space="preserve">        // NOTE: getUpdatedAt gives time in the seconds resolution</w:t>
      </w:r>
    </w:p>
    <w:p>
      <w:pPr>
        <w:jc w:val="both"/>
      </w:pPr>
      <w:r>
        <w:t xml:space="preserve">        // Because we use .extend() when reading the data source, the updatedAt time might be larger than the dateRange.</w:t>
      </w:r>
    </w:p>
    <w:p>
      <w:pPr>
        <w:jc w:val="both"/>
      </w:pPr>
      <w:r>
        <w:t xml:space="preserve">        // We need to cap them, otherwise, DateUtil.diffDays gives incorrect results.</w:t>
      </w:r>
    </w:p>
    <w:p>
      <w:pPr>
        <w:jc w:val="both"/>
      </w:pPr>
      <w:r>
        <w:t xml:space="preserve">        val start = (edge.updatedAt * 1000L).min(dateInterval.getEnd.toInstant.getMillis)</w:t>
      </w:r>
    </w:p>
    <w:p>
      <w:pPr>
        <w:jc w:val="both"/>
      </w:pPr>
      <w:r>
        <w:t xml:space="preserve">        val end = dateInterval.getStart.toInstant.getMillis</w:t>
      </w:r>
    </w:p>
    <w:p>
      <w:pPr>
        <w:jc w:val="both"/>
      </w:pPr>
      <w:r>
        <w:t xml:space="preserve">        val age = ChronoUnit.DAYS.between(</w:t>
      </w:r>
    </w:p>
    <w:p>
      <w:pPr>
        <w:jc w:val="both"/>
      </w:pPr>
      <w:r>
        <w:t xml:space="preserve">          Instant.ofEpochMilli(start),</w:t>
      </w:r>
    </w:p>
    <w:p>
      <w:pPr>
        <w:jc w:val="both"/>
      </w:pPr>
      <w:r>
        <w:t xml:space="preserve">          Instant.ofEpochMilli(end)</w:t>
      </w:r>
    </w:p>
    <w:p>
      <w:pPr>
        <w:jc w:val="both"/>
      </w:pPr>
      <w:r>
        <w:t xml:space="preserve">        ) + 1</w:t>
      </w:r>
    </w:p>
    <w:p>
      <w:pPr>
        <w:jc w:val="both"/>
      </w:pPr>
      <w:r>
        <w:t xml:space="preserve">        InteractionGraphRawInput(edge.sourceId, edge.destinationId, featureName, age.toInt, 1.0)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getMutualFollowFeature(</w:t>
      </w:r>
    </w:p>
    <w:p>
      <w:pPr>
        <w:jc w:val="both"/>
      </w:pPr>
      <w:r>
        <w:t xml:space="preserve">    flockFollowFeature: SCollection[InteractionGraphRawInput]</w:t>
      </w:r>
    </w:p>
    <w:p>
      <w:pPr>
        <w:jc w:val="both"/>
      </w:pPr>
      <w:r>
        <w:t xml:space="preserve">  ): SCollection[InteractionGraphRawInput] = {</w:t>
      </w:r>
    </w:p>
    <w:p>
      <w:pPr>
        <w:jc w:val="both"/>
      </w:pPr>
      <w:r>
        <w:t xml:space="preserve">    flockFollowFeature</w:t>
      </w:r>
    </w:p>
    <w:p>
      <w:pPr>
        <w:jc w:val="both"/>
      </w:pPr>
      <w:r>
        <w:t xml:space="preserve">      .withName("Convert FlockFollows to Mutual Follows")</w:t>
      </w:r>
    </w:p>
    <w:p>
      <w:pPr>
        <w:jc w:val="both"/>
      </w:pPr>
      <w:r>
        <w:t xml:space="preserve">      .map { input =&gt;</w:t>
      </w:r>
    </w:p>
    <w:p>
      <w:pPr>
        <w:jc w:val="both"/>
      </w:pPr>
      <w:r>
        <w:t xml:space="preserve">        val sourceId = input.src</w:t>
      </w:r>
    </w:p>
    <w:p>
      <w:pPr>
        <w:jc w:val="both"/>
      </w:pPr>
      <w:r>
        <w:t xml:space="preserve">        val destId = input.dst</w:t>
      </w:r>
    </w:p>
    <w:p>
      <w:pPr>
        <w:jc w:val="both"/>
      </w:pPr>
      <w:r/>
    </w:p>
    <w:p>
      <w:pPr>
        <w:jc w:val="both"/>
      </w:pPr>
      <w:r>
        <w:t xml:space="preserve">        if (sourceId &lt; destId) {</w:t>
      </w:r>
    </w:p>
    <w:p>
      <w:pPr>
        <w:jc w:val="both"/>
      </w:pPr>
      <w:r>
        <w:t xml:space="preserve">          Tuple2(sourceId, destId) -&gt; Tuple2(Set(true), Min(input.age)) // true means follow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Tuple2(destId, sourceId) -&gt; Tuple2(Set(false), Min(input.age)) // false means followed_by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((id1, id2), (followSet, minAge)) if followSet.size == 2 =&gt;</w:t>
      </w:r>
    </w:p>
    <w:p>
      <w:pPr>
        <w:jc w:val="both"/>
      </w:pPr>
      <w:r>
        <w:t xml:space="preserve">          val age = minAge.get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InteractionGraphRawInput(id1, id2, FeatureName.NumMutualFollows, age, 1.0),</w:t>
      </w:r>
    </w:p>
    <w:p>
      <w:pPr>
        <w:jc w:val="both"/>
      </w:pPr>
      <w:r>
        <w:t xml:space="preserve">            InteractionGraphRawInput(id2, id1, FeatureName.NumMutualFollows, age, 1.0))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