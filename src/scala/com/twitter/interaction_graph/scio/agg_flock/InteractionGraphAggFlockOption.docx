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com.twitter.interaction_graph.scio.agg_flock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InteractionGraphAggFlockOption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@Default.Integer(16)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