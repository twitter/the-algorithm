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com.twitter.interaction_graph.scio.agg_flock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com.twitter.beam.io.dal.DAL.DiskFormat</w:t>
      </w:r>
    </w:p>
    <w:p>
      <w:pPr>
        <w:jc w:val="both"/>
      </w:pPr>
      <w:r>
        <w:t>import com.twitter.beam.io.dal.DAL.PathLayout</w:t>
      </w:r>
    </w:p>
    <w:p>
      <w:pPr>
        <w:jc w:val="both"/>
      </w:pPr>
      <w:r>
        <w:t>import com.twitter.beam.io.dal.DAL.WriteOptions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com.twitter.interaction_graph.scio.agg_flock.InteractionGraphAggFlockUtil._</w:t>
      </w:r>
    </w:p>
    <w:p>
      <w:pPr>
        <w:jc w:val="both"/>
      </w:pPr>
      <w:r>
        <w:t>import com.twitter.interaction_graph.scio.common.DateUtil</w:t>
      </w:r>
    </w:p>
    <w:p>
      <w:pPr>
        <w:jc w:val="both"/>
      </w:pPr>
      <w:r>
        <w:t>import com.twitter.interaction_graph.scio.common.FeatureGeneratorUtil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InteractionGraphAggFlockJob extends ScioBeamJob[InteractionGraphAggFlockOption] {</w:t>
      </w:r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scioContext: ScioContext,</w:t>
      </w:r>
    </w:p>
    <w:p>
      <w:pPr>
        <w:jc w:val="both"/>
      </w:pPr>
      <w:r>
        <w:t xml:space="preserve">    pipelineOptions: InteractionGraphAggFlockOption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@transient</w:t>
      </w:r>
    </w:p>
    <w:p>
      <w:pPr>
        <w:jc w:val="both"/>
      </w:pPr>
      <w:r>
        <w:t xml:space="preserve">    implicit lazy val sc: ScioContext = scioContext</w:t>
      </w:r>
    </w:p>
    <w:p>
      <w:pPr>
        <w:jc w:val="both"/>
      </w:pPr>
      <w:r>
        <w:t xml:space="preserve">    implicit lazy val dateInterval: Interval = pipelineOptions.interval</w:t>
      </w:r>
    </w:p>
    <w:p>
      <w:pPr>
        <w:jc w:val="both"/>
      </w:pPr>
      <w:r/>
    </w:p>
    <w:p>
      <w:pPr>
        <w:jc w:val="both"/>
      </w:pPr>
      <w:r>
        <w:t xml:space="preserve">    val source = InteractionGraphAggFlockSource(pipelineOptions)</w:t>
      </w:r>
    </w:p>
    <w:p>
      <w:pPr>
        <w:jc w:val="both"/>
      </w:pPr>
      <w:r/>
    </w:p>
    <w:p>
      <w:pPr>
        <w:jc w:val="both"/>
      </w:pPr>
      <w:r>
        <w:t xml:space="preserve">    val embiggenInterval = DateUtil.embiggen(dateInterval, Duration.fromDays(7))</w:t>
      </w:r>
    </w:p>
    <w:p>
      <w:pPr>
        <w:jc w:val="both"/>
      </w:pPr>
      <w:r/>
    </w:p>
    <w:p>
      <w:pPr>
        <w:jc w:val="both"/>
      </w:pPr>
      <w:r>
        <w:t xml:space="preserve">    val flockFollowsSnapshot = source.readFlockFollowsSnapshot(embiggenInterval)</w:t>
      </w:r>
    </w:p>
    <w:p>
      <w:pPr>
        <w:jc w:val="both"/>
      </w:pPr>
      <w:r/>
    </w:p>
    <w:p>
      <w:pPr>
        <w:jc w:val="both"/>
      </w:pPr>
      <w:r>
        <w:t xml:space="preserve">    // the flock snapshot we're reading from has already been filtered for safe/valid users hence no filtering for safeUsers</w:t>
      </w:r>
    </w:p>
    <w:p>
      <w:pPr>
        <w:jc w:val="both"/>
      </w:pPr>
      <w:r>
        <w:t xml:space="preserve">    val flockFollowsFeature =</w:t>
      </w:r>
    </w:p>
    <w:p>
      <w:pPr>
        <w:jc w:val="both"/>
      </w:pPr>
      <w:r>
        <w:t xml:space="preserve">      getFlockFeatures(flockFollowsSnapshot, FeatureName.NumFollows, dateInterval)</w:t>
      </w:r>
    </w:p>
    <w:p>
      <w:pPr>
        <w:jc w:val="both"/>
      </w:pPr>
      <w:r/>
    </w:p>
    <w:p>
      <w:pPr>
        <w:jc w:val="both"/>
      </w:pPr>
      <w:r>
        <w:t xml:space="preserve">    val flockMutualFollowsFeature = getMutualFollowFeature(flockFollowsFeature)</w:t>
      </w:r>
    </w:p>
    <w:p>
      <w:pPr>
        <w:jc w:val="both"/>
      </w:pPr>
      <w:r/>
    </w:p>
    <w:p>
      <w:pPr>
        <w:jc w:val="both"/>
      </w:pPr>
      <w:r>
        <w:t xml:space="preserve">    val allSCollections = Seq(flockFollowsFeature, flockMutualFollowsFeature)</w:t>
      </w:r>
    </w:p>
    <w:p>
      <w:pPr>
        <w:jc w:val="both"/>
      </w:pPr>
      <w:r/>
    </w:p>
    <w:p>
      <w:pPr>
        <w:jc w:val="both"/>
      </w:pPr>
      <w:r>
        <w:t xml:space="preserve">    val allFeatures = SCollection.unionAll(allSCollections)</w:t>
      </w:r>
    </w:p>
    <w:p>
      <w:pPr>
        <w:jc w:val="both"/>
      </w:pPr>
      <w:r/>
    </w:p>
    <w:p>
      <w:pPr>
        <w:jc w:val="both"/>
      </w:pPr>
      <w:r>
        <w:t xml:space="preserve">    val (vertex, edges) = FeatureGeneratorUtil.getFeatures(allFeatures)</w:t>
      </w:r>
    </w:p>
    <w:p>
      <w:pPr>
        <w:jc w:val="both"/>
      </w:pPr>
      <w:r/>
    </w:p>
    <w:p>
      <w:pPr>
        <w:jc w:val="both"/>
      </w:pPr>
      <w:r>
        <w:t xml:space="preserve">    val dalEnvironment: String = pipelineOptions</w:t>
      </w:r>
    </w:p>
    <w:p>
      <w:pPr>
        <w:jc w:val="both"/>
      </w:pPr>
      <w:r>
        <w:t xml:space="preserve">      .as(classOf[ServiceIdentifierOptions])</w:t>
      </w:r>
    </w:p>
    <w:p>
      <w:pPr>
        <w:jc w:val="both"/>
      </w:pPr>
      <w:r>
        <w:t xml:space="preserve">      .getEnvironment()</w:t>
      </w:r>
    </w:p>
    <w:p>
      <w:pPr>
        <w:jc w:val="both"/>
      </w:pPr>
      <w:r>
        <w:t xml:space="preserve">    val dalWriteEnvironment = if (pipelineOptions.getDALWriteEnvironment != null) {</w:t>
      </w:r>
    </w:p>
    <w:p>
      <w:pPr>
        <w:jc w:val="both"/>
      </w:pPr>
      <w:r>
        <w:t xml:space="preserve">      pipelineOptions.getDALWriteEnvironment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dalEnvironment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vertex.saveAsCustomOutput(</w:t>
      </w:r>
    </w:p>
    <w:p>
      <w:pPr>
        <w:jc w:val="both"/>
      </w:pPr>
      <w:r>
        <w:t xml:space="preserve">      "Write Vertex Records",</w:t>
      </w:r>
    </w:p>
    <w:p>
      <w:pPr>
        <w:jc w:val="both"/>
      </w:pPr>
      <w:r>
        <w:t xml:space="preserve">      DAL.writeSnapshot[Vertex](</w:t>
      </w:r>
    </w:p>
    <w:p>
      <w:pPr>
        <w:jc w:val="both"/>
      </w:pPr>
      <w:r>
        <w:t xml:space="preserve">        InteractionGraphAggFlockVertexSnapshotScalaDataset,</w:t>
      </w:r>
    </w:p>
    <w:p>
      <w:pPr>
        <w:jc w:val="both"/>
      </w:pPr>
      <w:r>
        <w:t xml:space="preserve">        PathLayout.DailyPath(pipelineOptions.getOutputPath + "/aggregated_flock_vertex_daily"),</w:t>
      </w:r>
    </w:p>
    <w:p>
      <w:pPr>
        <w:jc w:val="both"/>
      </w:pPr>
      <w:r>
        <w:t xml:space="preserve">        Instant.ofEpochMilli(dateInterval.getEndMillis),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</w:t>
      </w:r>
    </w:p>
    <w:p>
      <w:pPr>
        <w:jc w:val="both"/>
      </w:pPr>
      <w:r>
        <w:t xml:space="preserve">          WriteOptions(numOfShards = Some((pipelineOptions.getNumberOfShards / 64.0).ceil.toInt))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edges.saveAsCustomOutput(</w:t>
      </w:r>
    </w:p>
    <w:p>
      <w:pPr>
        <w:jc w:val="both"/>
      </w:pPr>
      <w:r>
        <w:t xml:space="preserve">      "Write Edge Records",</w:t>
      </w:r>
    </w:p>
    <w:p>
      <w:pPr>
        <w:jc w:val="both"/>
      </w:pPr>
      <w:r>
        <w:t xml:space="preserve">      DAL.writeSnapshot[Edge](</w:t>
      </w:r>
    </w:p>
    <w:p>
      <w:pPr>
        <w:jc w:val="both"/>
      </w:pPr>
      <w:r>
        <w:t xml:space="preserve">        InteractionGraphAggFlockEdgeSnapshotScalaDataset,</w:t>
      </w:r>
    </w:p>
    <w:p>
      <w:pPr>
        <w:jc w:val="both"/>
      </w:pPr>
      <w:r>
        <w:t xml:space="preserve">        PathLayout.DailyPath(pipelineOptions.getOutputPath + "/aggregated_flock_edge_daily"),</w:t>
      </w:r>
    </w:p>
    <w:p>
      <w:pPr>
        <w:jc w:val="both"/>
      </w:pPr>
      <w:r>
        <w:t xml:space="preserve">        Instant.ofEpochMilli(dateInterval.getEndMillis),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