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"agg_flock",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":interaction_graph_agg_flock_edge_snapshot-scala",</w:t>
      </w:r>
    </w:p>
    <w:p>
      <w:pPr>
        <w:jc w:val="both"/>
      </w:pPr>
      <w:r>
        <w:t xml:space="preserve">        ":interaction_graph_agg_flock_vertex_snapshot-scala",</w:t>
      </w:r>
    </w:p>
    <w:p>
      <w:pPr>
        <w:jc w:val="both"/>
      </w:pPr>
      <w:r>
        <w:t xml:space="preserve">        "3rdparty/jvm/com/twitter/storehaus:algebra",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"consumer-data-tools/src/main/scala/com/twitter/cde/scio/dal_read",</w:t>
      </w:r>
    </w:p>
    <w:p>
      <w:pPr>
        <w:jc w:val="both"/>
      </w:pPr>
      <w:r>
        <w:t xml:space="preserve">        "flockdb-tools/datasets/flock:flock-blocks-edges-scala",</w:t>
      </w:r>
    </w:p>
    <w:p>
      <w:pPr>
        <w:jc w:val="both"/>
      </w:pPr>
      <w:r>
        <w:t xml:space="preserve">        "flockdb-tools/datasets/flock:flock-mutes-edges-scala",</w:t>
      </w:r>
    </w:p>
    <w:p>
      <w:pPr>
        <w:jc w:val="both"/>
      </w:pPr>
      <w:r>
        <w:t xml:space="preserve">        "flockdb-tools/datasets/flock:flock-report-as-abuse-edges-scala",</w:t>
      </w:r>
    </w:p>
    <w:p>
      <w:pPr>
        <w:jc w:val="both"/>
      </w:pPr>
      <w:r>
        <w:t xml:space="preserve">        "flockdb-tools/datasets/flock:flock-report-as-spam-edges-scala",</w:t>
      </w:r>
    </w:p>
    <w:p>
      <w:pPr>
        <w:jc w:val="both"/>
      </w:pPr>
      <w:r>
        <w:t xml:space="preserve">        "src/scala/com/twitter/interaction_graph/scio/common",</w:t>
      </w:r>
    </w:p>
    <w:p>
      <w:pPr>
        <w:jc w:val="both"/>
      </w:pPr>
      <w:r>
        <w:t xml:space="preserve">        "src/scala/com/twitter/wtf/dataflow/user_events:valid_user_follows-scala",</w:t>
      </w:r>
    </w:p>
    <w:p>
      <w:pPr>
        <w:jc w:val="both"/>
      </w:pPr>
      <w:r>
        <w:t xml:space="preserve">        "src/thrift/com/twitter/core_workflows/user_model:user_model-scala",</w:t>
      </w:r>
    </w:p>
    <w:p>
      <w:pPr>
        <w:jc w:val="both"/>
      </w:pPr>
      <w:r>
        <w:t xml:space="preserve">        "src/thrift/com/twitter/twadoop/user/gen:gen-java",</w:t>
      </w:r>
    </w:p>
    <w:p>
      <w:pPr>
        <w:jc w:val="both"/>
      </w:pPr>
      <w:r>
        <w:t xml:space="preserve">        "src/thrift/com/twitter/twadoop/user/gen:gen-scala",</w:t>
      </w:r>
    </w:p>
    <w:p>
      <w:pPr>
        <w:jc w:val="both"/>
      </w:pPr>
      <w:r>
        <w:t xml:space="preserve">        "usersource/snapshot/src/main/scala/com/twitter/usersource/snapshot/combined:usersource-scala",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"interaction_graph_agg_flock_scio",</w:t>
      </w:r>
    </w:p>
    <w:p>
      <w:pPr>
        <w:jc w:val="both"/>
      </w:pPr>
      <w:r>
        <w:t xml:space="preserve">    main = "com.twitter.interaction_graph.scio.agg_flock.InteractionGraphAggFlockJob",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":agg_flock",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"interaction_graph_agg_flock_edge_snapshot",</w:t>
      </w:r>
    </w:p>
    <w:p>
      <w:pPr>
        <w:jc w:val="both"/>
      </w:pPr>
      <w:r>
        <w:t xml:space="preserve">    description = "User-user directed edges with flock features",</w:t>
      </w:r>
    </w:p>
    <w:p>
      <w:pPr>
        <w:jc w:val="both"/>
      </w:pPr>
      <w:r>
        <w:t xml:space="preserve">    java_schema = "com.twitter.interaction_graph.thriftjava.Edge",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"com.twitter.interaction_graph.thriftscala.Edge",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create_datasets(</w:t>
      </w:r>
    </w:p>
    <w:p>
      <w:pPr>
        <w:jc w:val="both"/>
      </w:pPr>
      <w:r>
        <w:t xml:space="preserve">    base_name = "interaction_graph_agg_flock_vertex_snapshot",</w:t>
      </w:r>
    </w:p>
    <w:p>
      <w:pPr>
        <w:jc w:val="both"/>
      </w:pPr>
      <w:r>
        <w:t xml:space="preserve">    description = "User vertex with flock features",</w:t>
      </w:r>
    </w:p>
    <w:p>
      <w:pPr>
        <w:jc w:val="both"/>
      </w:pPr>
      <w:r>
        <w:t xml:space="preserve">    java_schema = "com.twitter.interaction_graph.thriftjava.Vertex",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scala_schema = "com.twitter.interaction_graph.thriftscala.Vertex",</w:t>
      </w:r>
    </w:p>
    <w:p>
      <w:pPr>
        <w:jc w:val="both"/>
      </w:pPr>
      <w:r>
        <w:t xml:space="preserve">    segment_type = "snapshot",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java_dependencies = [</w:t>
      </w:r>
    </w:p>
    <w:p>
      <w:pPr>
        <w:jc w:val="both"/>
      </w:pPr>
      <w:r>
        <w:t xml:space="preserve">        "src/thrift/com/twitter/interaction_graph:interaction_graph-java",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scala_dependencies = [</w:t>
      </w:r>
    </w:p>
    <w:p>
      <w:pPr>
        <w:jc w:val="both"/>
      </w:pPr>
      <w:r>
        <w:t xml:space="preserve">        "src/thrift/com/twitter/interaction_graph:interaction_graph-scala",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