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com.twitter.interaction_graph.scio.agg_flock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com.twitter.flockdb.tools.datasets.flock.thriftscala.FlockEdge</w:t>
      </w:r>
    </w:p>
    <w:p>
      <w:pPr>
        <w:jc w:val="both"/>
      </w:pPr>
      <w:r>
        <w:t>import com.twitter.cde.scio.dal_read.SourceUtil</w:t>
      </w:r>
    </w:p>
    <w:p>
      <w:pPr>
        <w:jc w:val="both"/>
      </w:pPr>
      <w:r>
        <w:t>import com.twitter.wtf.dataflow.user_events.ValidUserFollowsScalaDataset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case class InteractionGraphAggFlockSource(</w:t>
      </w:r>
    </w:p>
    <w:p>
      <w:pPr>
        <w:jc w:val="both"/>
      </w:pPr>
      <w:r>
        <w:t xml:space="preserve">  pipelineOptions: InteractionGraphAggFlockOption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sc: ScioContext) {</w:t>
      </w:r>
    </w:p>
    <w:p>
      <w:pPr>
        <w:jc w:val="both"/>
      </w:pPr>
      <w:r>
        <w:t xml:space="preserve">  val dalEnvironment: String = pipelineOptions</w:t>
      </w:r>
    </w:p>
    <w:p>
      <w:pPr>
        <w:jc w:val="both"/>
      </w:pPr>
      <w:r>
        <w:t xml:space="preserve">    .as(classOf[ServiceIdentifierOptions])</w:t>
      </w:r>
    </w:p>
    <w:p>
      <w:pPr>
        <w:jc w:val="both"/>
      </w:pPr>
      <w:r>
        <w:t xml:space="preserve">    .getEnvironment()</w:t>
      </w:r>
    </w:p>
    <w:p>
      <w:pPr>
        <w:jc w:val="both"/>
      </w:pPr>
      <w:r/>
    </w:p>
    <w:p>
      <w:pPr>
        <w:jc w:val="both"/>
      </w:pPr>
      <w:r>
        <w:t xml:space="preserve">  def readFlockFollowsSnapshot(dateInterval: Interval): SCollection[FlockEdge] =</w:t>
      </w:r>
    </w:p>
    <w:p>
      <w:pPr>
        <w:jc w:val="both"/>
      </w:pPr>
      <w:r>
        <w:t xml:space="preserve">    SourceUtil.readMostRecentSnapshotDALDataset(</w:t>
      </w:r>
    </w:p>
    <w:p>
      <w:pPr>
        <w:jc w:val="both"/>
      </w:pPr>
      <w:r>
        <w:t xml:space="preserve">      dataset = ValidUserFollowsScalaDataset,</w:t>
      </w:r>
    </w:p>
    <w:p>
      <w:pPr>
        <w:jc w:val="both"/>
      </w:pPr>
      <w:r>
        <w:t xml:space="preserve">      dateInterval = dateInterval,</w:t>
      </w:r>
    </w:p>
    <w:p>
      <w:pPr>
        <w:jc w:val="both"/>
      </w:pPr>
      <w:r>
        <w:t xml:space="preserve">      dalEnvironment = dalEnvironment)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