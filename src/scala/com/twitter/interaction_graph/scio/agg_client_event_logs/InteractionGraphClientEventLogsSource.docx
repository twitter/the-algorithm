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com.twitter.interaction_graph.scio.agg_client_event_logs</w:t>
      </w:r>
    </w:p>
    <w:p>
      <w:pPr>
        <w:jc w:val="both"/>
      </w:pPr>
      <w:r/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com.twitter.beam.job.ServiceIdentifierOptions</w:t>
      </w:r>
    </w:p>
    <w:p>
      <w:pPr>
        <w:jc w:val="both"/>
      </w:pPr>
      <w:r>
        <w:t>import com.twitter.twadoop.user.gen.thriftscala.CombinedUser</w:t>
      </w:r>
    </w:p>
    <w:p>
      <w:pPr>
        <w:jc w:val="both"/>
      </w:pPr>
      <w:r>
        <w:t>import com.twitter.usersource.snapshot.combined.UsersourceScalaDataset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com.twitter.cde.scio.dal_read.SourceUtil</w:t>
      </w:r>
    </w:p>
    <w:p>
      <w:pPr>
        <w:jc w:val="both"/>
      </w:pPr>
      <w:r>
        <w:t>import com.twitter.wtf.scalding.client_event_processing.thriftscala.UserInteraction</w:t>
      </w:r>
    </w:p>
    <w:p>
      <w:pPr>
        <w:jc w:val="both"/>
      </w:pPr>
      <w:r>
        <w:t>import com.twitter.wtf.scalding.jobs.client_event_processing.UserInteractionScalaDataset</w:t>
      </w:r>
    </w:p>
    <w:p>
      <w:pPr>
        <w:jc w:val="both"/>
      </w:pPr>
      <w:r>
        <w:t>import org.joda.time.Interval</w:t>
      </w:r>
    </w:p>
    <w:p>
      <w:pPr>
        <w:jc w:val="both"/>
      </w:pPr>
      <w:r/>
    </w:p>
    <w:p>
      <w:pPr>
        <w:jc w:val="both"/>
      </w:pPr>
      <w:r>
        <w:t>case class InteractionGraphClientEventLogsSource(</w:t>
      </w:r>
    </w:p>
    <w:p>
      <w:pPr>
        <w:jc w:val="both"/>
      </w:pPr>
      <w:r>
        <w:t xml:space="preserve">  pipelineOptions: InteractionGraphClientEventLogsOption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sc: ScioContext) {</w:t>
      </w:r>
    </w:p>
    <w:p>
      <w:pPr>
        <w:jc w:val="both"/>
      </w:pPr>
      <w:r/>
    </w:p>
    <w:p>
      <w:pPr>
        <w:jc w:val="both"/>
      </w:pPr>
      <w:r>
        <w:t xml:space="preserve">  val dalEnvironment: String = pipelineOptions</w:t>
      </w:r>
    </w:p>
    <w:p>
      <w:pPr>
        <w:jc w:val="both"/>
      </w:pPr>
      <w:r>
        <w:t xml:space="preserve">    .as(classOf[ServiceIdentifierOptions])</w:t>
      </w:r>
    </w:p>
    <w:p>
      <w:pPr>
        <w:jc w:val="both"/>
      </w:pPr>
      <w:r>
        <w:t xml:space="preserve">    .getEnvironment()</w:t>
      </w:r>
    </w:p>
    <w:p>
      <w:pPr>
        <w:jc w:val="both"/>
      </w:pPr>
      <w:r/>
    </w:p>
    <w:p>
      <w:pPr>
        <w:jc w:val="both"/>
      </w:pPr>
      <w:r>
        <w:t xml:space="preserve">  def readUserInteractions(dateInterval: Interval): SCollection[UserInteraction] = {</w:t>
      </w:r>
    </w:p>
    <w:p>
      <w:pPr>
        <w:jc w:val="both"/>
      </w:pPr>
      <w:r/>
    </w:p>
    <w:p>
      <w:pPr>
        <w:jc w:val="both"/>
      </w:pPr>
      <w:r>
        <w:t xml:space="preserve">    SourceUtil.readDALDataset[UserInteraction](</w:t>
      </w:r>
    </w:p>
    <w:p>
      <w:pPr>
        <w:jc w:val="both"/>
      </w:pPr>
      <w:r>
        <w:t xml:space="preserve">      dataset = UserInteractionScalaDataset,</w:t>
      </w:r>
    </w:p>
    <w:p>
      <w:pPr>
        <w:jc w:val="both"/>
      </w:pPr>
      <w:r>
        <w:t xml:space="preserve">      interval = dateInterval,</w:t>
      </w:r>
    </w:p>
    <w:p>
      <w:pPr>
        <w:jc w:val="both"/>
      </w:pPr>
      <w:r>
        <w:t xml:space="preserve">      dalEnvironment = dalEnvironment)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readCombinedUsers(): SCollection[CombinedUser] = {</w:t>
      </w:r>
    </w:p>
    <w:p>
      <w:pPr>
        <w:jc w:val="both"/>
      </w:pPr>
      <w:r/>
    </w:p>
    <w:p>
      <w:pPr>
        <w:jc w:val="both"/>
      </w:pPr>
      <w:r>
        <w:t xml:space="preserve">    SourceUtil.readMostRecentSnapshotNoOlderThanDALDataset[CombinedUser](</w:t>
      </w:r>
    </w:p>
    <w:p>
      <w:pPr>
        <w:jc w:val="both"/>
      </w:pPr>
      <w:r>
        <w:t xml:space="preserve">      dataset = UsersourceScalaDataset,</w:t>
      </w:r>
    </w:p>
    <w:p>
      <w:pPr>
        <w:jc w:val="both"/>
      </w:pPr>
      <w:r>
        <w:t xml:space="preserve">      noOlderThan = Duration.fromDays(5),</w:t>
      </w:r>
    </w:p>
    <w:p>
      <w:pPr>
        <w:jc w:val="both"/>
      </w:pPr>
      <w:r>
        <w:t xml:space="preserve">      dalEnvironment = dalEnvironment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