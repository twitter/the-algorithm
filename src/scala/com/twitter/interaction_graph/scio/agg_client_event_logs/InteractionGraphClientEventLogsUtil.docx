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com.twitter.interaction_graph.scio.agg_client_event_logs</w:t>
      </w:r>
    </w:p>
    <w:p>
      <w:pPr>
        <w:jc w:val="both"/>
      </w:pPr>
      <w:r/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com.twitter.interaction_graph.scio.common.FeatureGeneratorUtil</w:t>
      </w:r>
    </w:p>
    <w:p>
      <w:pPr>
        <w:jc w:val="both"/>
      </w:pPr>
      <w:r>
        <w:t>import com.twitter.interaction_graph.scio.common.FeatureKey</w:t>
      </w:r>
    </w:p>
    <w:p>
      <w:pPr>
        <w:jc w:val="both"/>
      </w:pPr>
      <w:r>
        <w:t>import com.twitter.interaction_graph.scio.common.InteractionGraphRawInput</w:t>
      </w:r>
    </w:p>
    <w:p>
      <w:pPr>
        <w:jc w:val="both"/>
      </w:pPr>
      <w:r>
        <w:t>import com.twitter.interaction_graph.thriftscala.Edge</w:t>
      </w:r>
    </w:p>
    <w:p>
      <w:pPr>
        <w:jc w:val="both"/>
      </w:pPr>
      <w:r>
        <w:t>import com.twitter.interaction_graph.thriftscala.FeatureName</w:t>
      </w:r>
    </w:p>
    <w:p>
      <w:pPr>
        <w:jc w:val="both"/>
      </w:pPr>
      <w:r>
        <w:t>import com.twitter.interaction_graph.thriftscala.Vertex</w:t>
      </w:r>
    </w:p>
    <w:p>
      <w:pPr>
        <w:jc w:val="both"/>
      </w:pPr>
      <w:r>
        <w:t>import com.twitter.wtf.scalding.client_event_processing.thriftscala.InteractionDetails</w:t>
      </w:r>
    </w:p>
    <w:p>
      <w:pPr>
        <w:jc w:val="both"/>
      </w:pPr>
      <w:r>
        <w:t>import com.twitter.wtf.scalding.client_event_processing.thriftscala.InteractionType</w:t>
      </w:r>
    </w:p>
    <w:p>
      <w:pPr>
        <w:jc w:val="both"/>
      </w:pPr>
      <w:r>
        <w:t>import com.twitter.wtf.scalding.client_event_processing.thriftscala.UserInteraction</w:t>
      </w:r>
    </w:p>
    <w:p>
      <w:pPr>
        <w:jc w:val="both"/>
      </w:pPr>
      <w:r/>
    </w:p>
    <w:p>
      <w:pPr>
        <w:jc w:val="both"/>
      </w:pPr>
      <w:r>
        <w:t>object InteractionGraphClientEventLogsUtil {</w:t>
      </w:r>
    </w:p>
    <w:p>
      <w:pPr>
        <w:jc w:val="both"/>
      </w:pPr>
      <w:r/>
    </w:p>
    <w:p>
      <w:pPr>
        <w:jc w:val="both"/>
      </w:pPr>
      <w:r>
        <w:t xml:space="preserve">  val DefaultAge = 1</w:t>
      </w:r>
    </w:p>
    <w:p>
      <w:pPr>
        <w:jc w:val="both"/>
      </w:pPr>
      <w:r>
        <w:t xml:space="preserve">  val DefaultFeatureValue = 1.0</w:t>
      </w:r>
    </w:p>
    <w:p>
      <w:pPr>
        <w:jc w:val="both"/>
      </w:pPr>
      <w:r/>
    </w:p>
    <w:p>
      <w:pPr>
        <w:jc w:val="both"/>
      </w:pPr>
      <w:r>
        <w:t xml:space="preserve">  def process(</w:t>
      </w:r>
    </w:p>
    <w:p>
      <w:pPr>
        <w:jc w:val="both"/>
      </w:pPr>
      <w:r>
        <w:t xml:space="preserve">    userInteractions: SCollection[UserInteraction],</w:t>
      </w:r>
    </w:p>
    <w:p>
      <w:pPr>
        <w:jc w:val="both"/>
      </w:pPr>
      <w:r>
        <w:t xml:space="preserve">    safeUsers: SCollection[Long]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jobCounters: InteractionGraphClientEventLogsCountersTrait</w:t>
      </w:r>
    </w:p>
    <w:p>
      <w:pPr>
        <w:jc w:val="both"/>
      </w:pPr>
      <w:r>
        <w:t xml:space="preserve">  ): (SCollection[Vertex], SCollection[Edge]) = {</w:t>
      </w:r>
    </w:p>
    <w:p>
      <w:pPr>
        <w:jc w:val="both"/>
      </w:pPr>
      <w:r/>
    </w:p>
    <w:p>
      <w:pPr>
        <w:jc w:val="both"/>
      </w:pPr>
      <w:r>
        <w:t xml:space="preserve">    val unfilteredFeatureInput = userInteractions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UserInteraction(</w:t>
      </w:r>
    </w:p>
    <w:p>
      <w:pPr>
        <w:jc w:val="both"/>
      </w:pPr>
      <w:r>
        <w:t xml:space="preserve">              userId,</w:t>
      </w:r>
    </w:p>
    <w:p>
      <w:pPr>
        <w:jc w:val="both"/>
      </w:pPr>
      <w:r>
        <w:t xml:space="preserve">              _,</w:t>
      </w:r>
    </w:p>
    <w:p>
      <w:pPr>
        <w:jc w:val="both"/>
      </w:pPr>
      <w:r>
        <w:t xml:space="preserve">              interactionType,</w:t>
      </w:r>
    </w:p>
    <w:p>
      <w:pPr>
        <w:jc w:val="both"/>
      </w:pPr>
      <w:r>
        <w:t xml:space="preserve">              InteractionDetails.ProfileClickDetails(profileClick))</w:t>
      </w:r>
    </w:p>
    <w:p>
      <w:pPr>
        <w:jc w:val="both"/>
      </w:pPr>
      <w:r>
        <w:t xml:space="preserve">            if interactionType == InteractionType.ProfileClicks &amp;&amp; userId != profileClick.profileId =&gt;</w:t>
      </w:r>
    </w:p>
    <w:p>
      <w:pPr>
        <w:jc w:val="both"/>
      </w:pPr>
      <w:r>
        <w:t xml:space="preserve">          jobCounters.profileViewFeaturesInc()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FeatureKey(</w:t>
      </w:r>
    </w:p>
    <w:p>
      <w:pPr>
        <w:jc w:val="both"/>
      </w:pPr>
      <w:r>
        <w:t xml:space="preserve">              userId,</w:t>
      </w:r>
    </w:p>
    <w:p>
      <w:pPr>
        <w:jc w:val="both"/>
      </w:pPr>
      <w:r>
        <w:t xml:space="preserve">              profileClick.profileId,</w:t>
      </w:r>
    </w:p>
    <w:p>
      <w:pPr>
        <w:jc w:val="both"/>
      </w:pPr>
      <w:r>
        <w:t xml:space="preserve">              FeatureName.NumProfileViews) -&gt; DefaultFeatureValue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case UserInteraction(</w:t>
      </w:r>
    </w:p>
    <w:p>
      <w:pPr>
        <w:jc w:val="both"/>
      </w:pPr>
      <w:r>
        <w:t xml:space="preserve">              userId,</w:t>
      </w:r>
    </w:p>
    <w:p>
      <w:pPr>
        <w:jc w:val="both"/>
      </w:pPr>
      <w:r>
        <w:t xml:space="preserve">              _,</w:t>
      </w:r>
    </w:p>
    <w:p>
      <w:pPr>
        <w:jc w:val="both"/>
      </w:pPr>
      <w:r>
        <w:t xml:space="preserve">              interactionType,</w:t>
      </w:r>
    </w:p>
    <w:p>
      <w:pPr>
        <w:jc w:val="both"/>
      </w:pPr>
      <w:r>
        <w:t xml:space="preserve">              InteractionDetails.TweetClickDetails(tweetClick))</w:t>
      </w:r>
    </w:p>
    <w:p>
      <w:pPr>
        <w:jc w:val="both"/>
      </w:pPr>
      <w:r>
        <w:t xml:space="preserve">            if interactionType == InteractionType.TweetClicks &amp;&amp;</w:t>
      </w:r>
    </w:p>
    <w:p>
      <w:pPr>
        <w:jc w:val="both"/>
      </w:pPr>
      <w:r>
        <w:t xml:space="preserve">              Some(userId) != tweetClick.authorId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for {</w:t>
      </w:r>
    </w:p>
    <w:p>
      <w:pPr>
        <w:jc w:val="both"/>
      </w:pPr>
      <w:r>
        <w:t xml:space="preserve">              authorId &lt;- tweetClick.authorId</w:t>
      </w:r>
    </w:p>
    <w:p>
      <w:pPr>
        <w:jc w:val="both"/>
      </w:pPr>
      <w:r>
        <w:t xml:space="preserve">            } yield {</w:t>
      </w:r>
    </w:p>
    <w:p>
      <w:pPr>
        <w:jc w:val="both"/>
      </w:pPr>
      <w:r>
        <w:t xml:space="preserve">              jobCounters.tweetClickFeaturesInc()</w:t>
      </w:r>
    </w:p>
    <w:p>
      <w:pPr>
        <w:jc w:val="both"/>
      </w:pPr>
      <w:r>
        <w:t xml:space="preserve">              FeatureKey(userId, authorId, FeatureName.NumTweetClicks) -&gt; DefaultFeatureValue</w:t>
      </w:r>
    </w:p>
    <w:p>
      <w:pPr>
        <w:jc w:val="both"/>
      </w:pPr>
      <w:r/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).toSeq</w:t>
      </w:r>
    </w:p>
    <w:p>
      <w:pPr>
        <w:jc w:val="both"/>
      </w:pPr>
      <w:r/>
    </w:p>
    <w:p>
      <w:pPr>
        <w:jc w:val="both"/>
      </w:pPr>
      <w:r>
        <w:t xml:space="preserve">        case UserInteraction(</w:t>
      </w:r>
    </w:p>
    <w:p>
      <w:pPr>
        <w:jc w:val="both"/>
      </w:pPr>
      <w:r>
        <w:t xml:space="preserve">              userId,</w:t>
      </w:r>
    </w:p>
    <w:p>
      <w:pPr>
        <w:jc w:val="both"/>
      </w:pPr>
      <w:r>
        <w:t xml:space="preserve">              _,</w:t>
      </w:r>
    </w:p>
    <w:p>
      <w:pPr>
        <w:jc w:val="both"/>
      </w:pPr>
      <w:r>
        <w:t xml:space="preserve">              interactionType,</w:t>
      </w:r>
    </w:p>
    <w:p>
      <w:pPr>
        <w:jc w:val="both"/>
      </w:pPr>
      <w:r>
        <w:t xml:space="preserve">              InteractionDetails.LinkClickDetails(linkClick))</w:t>
      </w:r>
    </w:p>
    <w:p>
      <w:pPr>
        <w:jc w:val="both"/>
      </w:pPr>
      <w:r>
        <w:t xml:space="preserve">            if interactionType == InteractionType.LinkClicks &amp;&amp;</w:t>
      </w:r>
    </w:p>
    <w:p>
      <w:pPr>
        <w:jc w:val="both"/>
      </w:pPr>
      <w:r>
        <w:t xml:space="preserve">              Some(userId) != linkClick.authorId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for {</w:t>
      </w:r>
    </w:p>
    <w:p>
      <w:pPr>
        <w:jc w:val="both"/>
      </w:pPr>
      <w:r>
        <w:t xml:space="preserve">              authorId &lt;- linkClick.authorId</w:t>
      </w:r>
    </w:p>
    <w:p>
      <w:pPr>
        <w:jc w:val="both"/>
      </w:pPr>
      <w:r>
        <w:t xml:space="preserve">            } yield {</w:t>
      </w:r>
    </w:p>
    <w:p>
      <w:pPr>
        <w:jc w:val="both"/>
      </w:pPr>
      <w:r>
        <w:t xml:space="preserve">              jobCounters.linkOpenFeaturesInc()</w:t>
      </w:r>
    </w:p>
    <w:p>
      <w:pPr>
        <w:jc w:val="both"/>
      </w:pPr>
      <w:r>
        <w:t xml:space="preserve">              FeatureKey(userId, authorId, FeatureName.NumLinkClicks) -&gt; DefaultFeatureValue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).toSeq</w:t>
      </w:r>
    </w:p>
    <w:p>
      <w:pPr>
        <w:jc w:val="both"/>
      </w:pPr>
      <w:r/>
    </w:p>
    <w:p>
      <w:pPr>
        <w:jc w:val="both"/>
      </w:pPr>
      <w:r>
        <w:t xml:space="preserve">        case UserInteraction(</w:t>
      </w:r>
    </w:p>
    <w:p>
      <w:pPr>
        <w:jc w:val="both"/>
      </w:pPr>
      <w:r>
        <w:t xml:space="preserve">              userId,</w:t>
      </w:r>
    </w:p>
    <w:p>
      <w:pPr>
        <w:jc w:val="both"/>
      </w:pPr>
      <w:r>
        <w:t xml:space="preserve">              _,</w:t>
      </w:r>
    </w:p>
    <w:p>
      <w:pPr>
        <w:jc w:val="both"/>
      </w:pPr>
      <w:r>
        <w:t xml:space="preserve">              interactionType,</w:t>
      </w:r>
    </w:p>
    <w:p>
      <w:pPr>
        <w:jc w:val="both"/>
      </w:pPr>
      <w:r>
        <w:t xml:space="preserve">              InteractionDetails.TweetImpressionDetails(tweetImpression))</w:t>
      </w:r>
    </w:p>
    <w:p>
      <w:pPr>
        <w:jc w:val="both"/>
      </w:pPr>
      <w:r>
        <w:t xml:space="preserve">            if interactionType == InteractionType.TweetImpressions &amp;&amp;</w:t>
      </w:r>
    </w:p>
    <w:p>
      <w:pPr>
        <w:jc w:val="both"/>
      </w:pPr>
      <w:r>
        <w:t xml:space="preserve">              Some(userId) != tweetImpression.authorId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for {</w:t>
      </w:r>
    </w:p>
    <w:p>
      <w:pPr>
        <w:jc w:val="both"/>
      </w:pPr>
      <w:r>
        <w:t xml:space="preserve">              authorId &lt;- tweetImpression.authorId</w:t>
      </w:r>
    </w:p>
    <w:p>
      <w:pPr>
        <w:jc w:val="both"/>
      </w:pPr>
      <w:r>
        <w:t xml:space="preserve">              dwellTime &lt;- tweetImpression.dwellTimeInSec</w:t>
      </w:r>
    </w:p>
    <w:p>
      <w:pPr>
        <w:jc w:val="both"/>
      </w:pPr>
      <w:r>
        <w:t xml:space="preserve">            } yield {</w:t>
      </w:r>
    </w:p>
    <w:p>
      <w:pPr>
        <w:jc w:val="both"/>
      </w:pPr>
      <w:r>
        <w:t xml:space="preserve">              jobCounters.tweetImpressionFeaturesInc()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FeatureKey(</w:t>
      </w:r>
    </w:p>
    <w:p>
      <w:pPr>
        <w:jc w:val="both"/>
      </w:pPr>
      <w:r>
        <w:t xml:space="preserve">                  userId,</w:t>
      </w:r>
    </w:p>
    <w:p>
      <w:pPr>
        <w:jc w:val="both"/>
      </w:pPr>
      <w:r>
        <w:t xml:space="preserve">                  authorId,</w:t>
      </w:r>
    </w:p>
    <w:p>
      <w:pPr>
        <w:jc w:val="both"/>
      </w:pPr>
      <w:r>
        <w:t xml:space="preserve">                  FeatureName.NumInspectedStatuses) -&gt; DefaultFeatureValue,</w:t>
      </w:r>
    </w:p>
    <w:p>
      <w:pPr>
        <w:jc w:val="both"/>
      </w:pPr>
      <w:r>
        <w:t xml:space="preserve">                FeatureKey(userId, authorId, FeatureName.TotalDwellTime) -&gt; dwellTime.toDouble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).getOrElse(Nil)</w:t>
      </w:r>
    </w:p>
    <w:p>
      <w:pPr>
        <w:jc w:val="both"/>
      </w:pPr>
      <w:r/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jobCounters.catchAllInc()</w:t>
      </w:r>
    </w:p>
    <w:p>
      <w:pPr>
        <w:jc w:val="both"/>
      </w:pPr>
      <w:r>
        <w:t xml:space="preserve">          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(FeatureKey(srcId, destId, featureName), featureValue) =&gt;</w:t>
      </w:r>
    </w:p>
    <w:p>
      <w:pPr>
        <w:jc w:val="both"/>
      </w:pPr>
      <w:r>
        <w:t xml:space="preserve">          InteractionGraphRawInput(</w:t>
      </w:r>
    </w:p>
    <w:p>
      <w:pPr>
        <w:jc w:val="both"/>
      </w:pPr>
      <w:r>
        <w:t xml:space="preserve">            src = srcId,</w:t>
      </w:r>
    </w:p>
    <w:p>
      <w:pPr>
        <w:jc w:val="both"/>
      </w:pPr>
      <w:r>
        <w:t xml:space="preserve">            dst = destId,</w:t>
      </w:r>
    </w:p>
    <w:p>
      <w:pPr>
        <w:jc w:val="both"/>
      </w:pPr>
      <w:r>
        <w:t xml:space="preserve">            name = featureName,</w:t>
      </w:r>
    </w:p>
    <w:p>
      <w:pPr>
        <w:jc w:val="both"/>
      </w:pPr>
      <w:r>
        <w:t xml:space="preserve">            age = 1,</w:t>
      </w:r>
    </w:p>
    <w:p>
      <w:pPr>
        <w:jc w:val="both"/>
      </w:pPr>
      <w:r>
        <w:t xml:space="preserve">            featureValue = featureValue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filteredFeatureInput = filterForSafeUsers(unfilteredFeatureInput, safeUsers)</w:t>
      </w:r>
    </w:p>
    <w:p>
      <w:pPr>
        <w:jc w:val="both"/>
      </w:pPr>
      <w:r/>
    </w:p>
    <w:p>
      <w:pPr>
        <w:jc w:val="both"/>
      </w:pPr>
      <w:r>
        <w:t xml:space="preserve">    // Calculate the Features</w:t>
      </w:r>
    </w:p>
    <w:p>
      <w:pPr>
        <w:jc w:val="both"/>
      </w:pPr>
      <w:r>
        <w:t xml:space="preserve">    FeatureGeneratorUtil.getFeatures(filteredFeatureInput)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filterForSafeUsers(</w:t>
      </w:r>
    </w:p>
    <w:p>
      <w:pPr>
        <w:jc w:val="both"/>
      </w:pPr>
      <w:r>
        <w:t xml:space="preserve">    featureInput: SCollection[InteractionGraphRawInput],</w:t>
      </w:r>
    </w:p>
    <w:p>
      <w:pPr>
        <w:jc w:val="both"/>
      </w:pPr>
      <w:r>
        <w:t xml:space="preserve">    safeUsers: SCollection[Long]</w:t>
      </w:r>
    </w:p>
    <w:p>
      <w:pPr>
        <w:jc w:val="both"/>
      </w:pPr>
      <w:r>
        <w:t xml:space="preserve">  ): SCollection[InteractionGraphRawInput] = {</w:t>
      </w:r>
    </w:p>
    <w:p>
      <w:pPr>
        <w:jc w:val="both"/>
      </w:pPr>
      <w:r/>
    </w:p>
    <w:p>
      <w:pPr>
        <w:jc w:val="both"/>
      </w:pPr>
      <w:r>
        <w:t xml:space="preserve">    featureInput</w:t>
      </w:r>
    </w:p>
    <w:p>
      <w:pPr>
        <w:jc w:val="both"/>
      </w:pPr>
      <w:r>
        <w:t xml:space="preserve">      .keyBy(_.src)</w:t>
      </w:r>
    </w:p>
    <w:p>
      <w:pPr>
        <w:jc w:val="both"/>
      </w:pPr>
      <w:r>
        <w:t xml:space="preserve">      .withName("Filter out unsafe users")</w:t>
      </w:r>
    </w:p>
    <w:p>
      <w:pPr>
        <w:jc w:val="both"/>
      </w:pPr>
      <w:r>
        <w:t xml:space="preserve">      .intersectByKey(safeUsers)</w:t>
      </w:r>
    </w:p>
    <w:p>
      <w:pPr>
        <w:jc w:val="both"/>
      </w:pPr>
      <w:r>
        <w:t xml:space="preserve">      .values // Fetch only InteractionGraphRawInput</w:t>
      </w:r>
    </w:p>
    <w:p>
      <w:pPr>
        <w:jc w:val="both"/>
      </w:pPr>
      <w:r>
        <w:t xml:space="preserve">      .keyBy(_.dst)</w:t>
      </w:r>
    </w:p>
    <w:p>
      <w:pPr>
        <w:jc w:val="both"/>
      </w:pPr>
      <w:r>
        <w:t xml:space="preserve">      .withName("Filter out unsafe authors")</w:t>
      </w:r>
    </w:p>
    <w:p>
      <w:pPr>
        <w:jc w:val="both"/>
      </w:pPr>
      <w:r>
        <w:t xml:space="preserve">      .intersectByKey(safeUsers)</w:t>
      </w:r>
    </w:p>
    <w:p>
      <w:pPr>
        <w:jc w:val="both"/>
      </w:pPr>
      <w:r>
        <w:t xml:space="preserve">      .values // Fetch only InteractionGraphRawInput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