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com.twitter.interaction_graph.scio.agg_client_event_logs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com.twitter.beam.io.dal.DAL.DiskFormat</w:t>
      </w:r>
    </w:p>
    <w:p>
      <w:pPr>
        <w:jc w:val="both"/>
      </w:pPr>
      <w:r>
        <w:t>import com.twitter.beam.io.dal.DAL.WriteOptions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com.twitter.interaction_graph.scio.common.UserUtil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InteractionGraphClientEventLogsJob</w:t>
      </w:r>
    </w:p>
    <w:p>
      <w:pPr>
        <w:jc w:val="both"/>
      </w:pPr>
      <w:r>
        <w:t xml:space="preserve">    extends ScioBeamJob[InteractionGraphClientEventLogsOption] {</w:t>
      </w:r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scioContext: ScioContext,</w:t>
      </w:r>
    </w:p>
    <w:p>
      <w:pPr>
        <w:jc w:val="both"/>
      </w:pPr>
      <w:r>
        <w:t xml:space="preserve">    pipelineOptions: InteractionGraphClientEventLogsOption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@transient</w:t>
      </w:r>
    </w:p>
    <w:p>
      <w:pPr>
        <w:jc w:val="both"/>
      </w:pPr>
      <w:r>
        <w:t xml:space="preserve">    implicit lazy val sc: ScioContext = scioContext</w:t>
      </w:r>
    </w:p>
    <w:p>
      <w:pPr>
        <w:jc w:val="both"/>
      </w:pPr>
      <w:r>
        <w:t xml:space="preserve">    implicit lazy val jobCounters: InteractionGraphClientEventLogsCountersTrait =</w:t>
      </w:r>
    </w:p>
    <w:p>
      <w:pPr>
        <w:jc w:val="both"/>
      </w:pPr>
      <w:r>
        <w:t xml:space="preserve">      InteractionGraphClientEventLogsCounters</w:t>
      </w:r>
    </w:p>
    <w:p>
      <w:pPr>
        <w:jc w:val="both"/>
      </w:pPr>
      <w:r/>
    </w:p>
    <w:p>
      <w:pPr>
        <w:jc w:val="both"/>
      </w:pPr>
      <w:r>
        <w:t xml:space="preserve">    lazy val dateInterval: Interval = pipelineOptions.interval</w:t>
      </w:r>
    </w:p>
    <w:p>
      <w:pPr>
        <w:jc w:val="both"/>
      </w:pPr>
      <w:r/>
    </w:p>
    <w:p>
      <w:pPr>
        <w:jc w:val="both"/>
      </w:pPr>
      <w:r>
        <w:t xml:space="preserve">    val sources = InteractionGraphClientEventLogsSource(pipelineOptions)</w:t>
      </w:r>
    </w:p>
    <w:p>
      <w:pPr>
        <w:jc w:val="both"/>
      </w:pPr>
      <w:r/>
    </w:p>
    <w:p>
      <w:pPr>
        <w:jc w:val="both"/>
      </w:pPr>
      <w:r>
        <w:t xml:space="preserve">    val userInteractions = sources.readUserInteractions(dateInterval)</w:t>
      </w:r>
    </w:p>
    <w:p>
      <w:pPr>
        <w:jc w:val="both"/>
      </w:pPr>
      <w:r>
        <w:t xml:space="preserve">    val rawUsers = sources.readCombinedUsers()</w:t>
      </w:r>
    </w:p>
    <w:p>
      <w:pPr>
        <w:jc w:val="both"/>
      </w:pPr>
      <w:r>
        <w:t xml:space="preserve">    val safeUsers = UserUtil.getValidUsers(rawUsers)</w:t>
      </w:r>
    </w:p>
    <w:p>
      <w:pPr>
        <w:jc w:val="both"/>
      </w:pPr>
      <w:r/>
    </w:p>
    <w:p>
      <w:pPr>
        <w:jc w:val="both"/>
      </w:pPr>
      <w:r>
        <w:t xml:space="preserve">    val (vertex, edges) = InteractionGraphClientEventLogsUtil.process(userInteractions, safeUsers)</w:t>
      </w:r>
    </w:p>
    <w:p>
      <w:pPr>
        <w:jc w:val="both"/>
      </w:pPr>
      <w:r/>
    </w:p>
    <w:p>
      <w:pPr>
        <w:jc w:val="both"/>
      </w:pPr>
      <w:r>
        <w:t xml:space="preserve">    val dalEnvironment: String = pipelineOptions</w:t>
      </w:r>
    </w:p>
    <w:p>
      <w:pPr>
        <w:jc w:val="both"/>
      </w:pPr>
      <w:r>
        <w:t xml:space="preserve">      .as(classOf[ServiceIdentifierOptions])</w:t>
      </w:r>
    </w:p>
    <w:p>
      <w:pPr>
        <w:jc w:val="both"/>
      </w:pPr>
      <w:r>
        <w:t xml:space="preserve">      .getEnvironment()</w:t>
      </w:r>
    </w:p>
    <w:p>
      <w:pPr>
        <w:jc w:val="both"/>
      </w:pPr>
      <w:r>
        <w:t xml:space="preserve">    val dalWriteEnvironment = if (pipelineOptions.getDALWriteEnvironment != null) {</w:t>
      </w:r>
    </w:p>
    <w:p>
      <w:pPr>
        <w:jc w:val="both"/>
      </w:pPr>
      <w:r>
        <w:t xml:space="preserve">      pipelineOptions.getDALWriteEnvironment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dalEnvironment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vertex.saveAsCustomOutput(</w:t>
      </w:r>
    </w:p>
    <w:p>
      <w:pPr>
        <w:jc w:val="both"/>
      </w:pPr>
      <w:r>
        <w:t xml:space="preserve">      "Write Vertex Records",</w:t>
      </w:r>
    </w:p>
    <w:p>
      <w:pPr>
        <w:jc w:val="both"/>
      </w:pPr>
      <w:r>
        <w:t xml:space="preserve">      DAL.write[Vertex](</w:t>
      </w:r>
    </w:p>
    <w:p>
      <w:pPr>
        <w:jc w:val="both"/>
      </w:pPr>
      <w:r>
        <w:t xml:space="preserve">        InteractionGraphAggClientEventLogsVertexDailyScalaDataset,</w:t>
      </w:r>
    </w:p>
    <w:p>
      <w:pPr>
        <w:jc w:val="both"/>
      </w:pPr>
      <w:r>
        <w:t xml:space="preserve">        PathLayout.DailyPath(</w:t>
      </w:r>
    </w:p>
    <w:p>
      <w:pPr>
        <w:jc w:val="both"/>
      </w:pPr>
      <w:r>
        <w:t xml:space="preserve">          pipelineOptions.getOutputPath + "/aggregated_client_event_logs_vertex_daily"),</w:t>
      </w:r>
    </w:p>
    <w:p>
      <w:pPr>
        <w:jc w:val="both"/>
      </w:pPr>
      <w:r>
        <w:t xml:space="preserve">        dateInterval,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</w:t>
      </w:r>
    </w:p>
    <w:p>
      <w:pPr>
        <w:jc w:val="both"/>
      </w:pPr>
      <w:r>
        <w:t xml:space="preserve">          WriteOptions(numOfShards = Some((pipelineOptions.getNumberOfShards / 32.0).ceil.toInt))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edges.saveAsCustomOutput(</w:t>
      </w:r>
    </w:p>
    <w:p>
      <w:pPr>
        <w:jc w:val="both"/>
      </w:pPr>
      <w:r>
        <w:t xml:space="preserve">      "Write Edge Records",</w:t>
      </w:r>
    </w:p>
    <w:p>
      <w:pPr>
        <w:jc w:val="both"/>
      </w:pPr>
      <w:r>
        <w:t xml:space="preserve">      DAL.write[Edge](</w:t>
      </w:r>
    </w:p>
    <w:p>
      <w:pPr>
        <w:jc w:val="both"/>
      </w:pPr>
      <w:r>
        <w:t xml:space="preserve">        InteractionGraphAggClientEventLogsEdgeDailyScalaDataset,</w:t>
      </w:r>
    </w:p>
    <w:p>
      <w:pPr>
        <w:jc w:val="both"/>
      </w:pPr>
      <w:r>
        <w:t xml:space="preserve">        PathLayout.DailyPath(</w:t>
      </w:r>
    </w:p>
    <w:p>
      <w:pPr>
        <w:jc w:val="both"/>
      </w:pPr>
      <w:r>
        <w:t xml:space="preserve">          pipelineOptions.getOutputPath + "/aggregated_client_event_logs_edge_daily"),</w:t>
      </w:r>
    </w:p>
    <w:p>
      <w:pPr>
        <w:jc w:val="both"/>
      </w:pPr>
      <w:r>
        <w:t xml:space="preserve">        dateInterval,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