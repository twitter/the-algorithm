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com.twitter.interaction_graph.scio.agg_client_event_logs</w:t>
      </w:r>
    </w:p>
    <w:p>
      <w:pPr>
        <w:jc w:val="both"/>
      </w:pPr>
      <w:r/>
    </w:p>
    <w:p>
      <w:pPr>
        <w:jc w:val="both"/>
      </w:pPr>
      <w:r>
        <w:t>import com.spotify.scio.ScioMetrics</w:t>
      </w:r>
    </w:p>
    <w:p>
      <w:pPr>
        <w:jc w:val="both"/>
      </w:pPr>
      <w:r/>
    </w:p>
    <w:p>
      <w:pPr>
        <w:jc w:val="both"/>
      </w:pPr>
      <w:r>
        <w:t>trait InteractionGraphClientEventLogsCountersTrait {</w:t>
      </w:r>
    </w:p>
    <w:p>
      <w:pPr>
        <w:jc w:val="both"/>
      </w:pPr>
      <w:r>
        <w:t xml:space="preserve">  val Namespace = "Interaction Graph Client Event Logs"</w:t>
      </w:r>
    </w:p>
    <w:p>
      <w:pPr>
        <w:jc w:val="both"/>
      </w:pPr>
      <w:r>
        <w:t xml:space="preserve">  def profileViewFeaturesInc(): Unit</w:t>
      </w:r>
    </w:p>
    <w:p>
      <w:pPr>
        <w:jc w:val="both"/>
      </w:pPr>
      <w:r>
        <w:t xml:space="preserve">  def linkOpenFeaturesInc(): Unit</w:t>
      </w:r>
    </w:p>
    <w:p>
      <w:pPr>
        <w:jc w:val="both"/>
      </w:pPr>
      <w:r>
        <w:t xml:space="preserve">  def tweetClickFeaturesInc(): Unit</w:t>
      </w:r>
    </w:p>
    <w:p>
      <w:pPr>
        <w:jc w:val="both"/>
      </w:pPr>
      <w:r>
        <w:t xml:space="preserve">  def tweetImpressionFeaturesInc(): Unit</w:t>
      </w:r>
    </w:p>
    <w:p>
      <w:pPr>
        <w:jc w:val="both"/>
      </w:pPr>
      <w:r>
        <w:t xml:space="preserve">  def catchAllInc(): Unit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InteractionGraphClientEventLogsCounters</w:t>
      </w:r>
    </w:p>
    <w:p>
      <w:pPr>
        <w:jc w:val="both"/>
      </w:pPr>
      <w:r>
        <w:t xml:space="preserve">    extends InteractionGraphClientEventLogsCountersTrait {</w:t>
      </w:r>
    </w:p>
    <w:p>
      <w:pPr>
        <w:jc w:val="both"/>
      </w:pPr>
      <w:r/>
    </w:p>
    <w:p>
      <w:pPr>
        <w:jc w:val="both"/>
      </w:pPr>
      <w:r>
        <w:t xml:space="preserve">  val profileViewCounter = ScioMetrics.counter(Namespace, "Profile View Features")</w:t>
      </w:r>
    </w:p>
    <w:p>
      <w:pPr>
        <w:jc w:val="both"/>
      </w:pPr>
      <w:r>
        <w:t xml:space="preserve">  val linkOpenCounter = ScioMetrics.counter(Namespace, "Link Open Features")</w:t>
      </w:r>
    </w:p>
    <w:p>
      <w:pPr>
        <w:jc w:val="both"/>
      </w:pPr>
      <w:r>
        <w:t xml:space="preserve">  val tweetClickCounter = ScioMetrics.counter(Namespace, "Tweet Click Features")</w:t>
      </w:r>
    </w:p>
    <w:p>
      <w:pPr>
        <w:jc w:val="both"/>
      </w:pPr>
      <w:r>
        <w:t xml:space="preserve">  val tweetImpressionCounter = ScioMetrics.counter(Namespace, "Tweet Impression Features")</w:t>
      </w:r>
    </w:p>
    <w:p>
      <w:pPr>
        <w:jc w:val="both"/>
      </w:pPr>
      <w:r>
        <w:t xml:space="preserve">  val catchAllCounter = ScioMetrics.counter(Namespace, "Catch All")</w:t>
      </w:r>
    </w:p>
    <w:p>
      <w:pPr>
        <w:jc w:val="both"/>
      </w:pPr>
      <w:r/>
    </w:p>
    <w:p>
      <w:pPr>
        <w:jc w:val="both"/>
      </w:pPr>
      <w:r>
        <w:t xml:space="preserve">  override def profileViewFeaturesInc(): Unit = profileViewCounter.inc()</w:t>
      </w:r>
    </w:p>
    <w:p>
      <w:pPr>
        <w:jc w:val="both"/>
      </w:pPr>
      <w:r/>
    </w:p>
    <w:p>
      <w:pPr>
        <w:jc w:val="both"/>
      </w:pPr>
      <w:r>
        <w:t xml:space="preserve">  override def linkOpenFeaturesInc(): Unit = linkOpenCounter.inc()</w:t>
      </w:r>
    </w:p>
    <w:p>
      <w:pPr>
        <w:jc w:val="both"/>
      </w:pPr>
      <w:r/>
    </w:p>
    <w:p>
      <w:pPr>
        <w:jc w:val="both"/>
      </w:pPr>
      <w:r>
        <w:t xml:space="preserve">  override def tweetClickFeaturesInc(): Unit = tweetClickCounter.inc()</w:t>
      </w:r>
    </w:p>
    <w:p>
      <w:pPr>
        <w:jc w:val="both"/>
      </w:pPr>
      <w:r/>
    </w:p>
    <w:p>
      <w:pPr>
        <w:jc w:val="both"/>
      </w:pPr>
      <w:r>
        <w:t xml:space="preserve">  override def tweetImpressionFeaturesInc(): Unit = tweetImpressionCounter.inc()</w:t>
      </w:r>
    </w:p>
    <w:p>
      <w:pPr>
        <w:jc w:val="both"/>
      </w:pPr>
      <w:r/>
    </w:p>
    <w:p>
      <w:pPr>
        <w:jc w:val="both"/>
      </w:pPr>
      <w:r>
        <w:t xml:space="preserve">  override def catchAllInc(): Unit = catchAllCounter.inc()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