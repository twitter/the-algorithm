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com.twitter.interaction_graph.scio.agg_direct_interactions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com.twitter.interaction_graph.scio.common.FeatureKey</w:t>
      </w:r>
    </w:p>
    <w:p>
      <w:pPr>
        <w:jc w:val="both"/>
      </w:pPr>
      <w:r>
        <w:t>import com.twitter.interaction_graph.scio.common.InteractionGraphRawInput</w:t>
      </w:r>
    </w:p>
    <w:p>
      <w:pPr>
        <w:jc w:val="both"/>
      </w:pPr>
      <w:r>
        <w:t>import com.twitter.interaction_graph.scio.common.UserUtil.DUMMY_USER_ID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com.twitter.timelineservice.thriftscala.FavoriteEventUnion.Favorite</w:t>
      </w:r>
    </w:p>
    <w:p>
      <w:pPr>
        <w:jc w:val="both"/>
      </w:pPr>
      <w:r>
        <w:t>import com.twitter.tweetsource.common.thriftscala.UnhydratedFlatTweet</w:t>
      </w:r>
    </w:p>
    <w:p>
      <w:pPr>
        <w:jc w:val="both"/>
      </w:pPr>
      <w:r>
        <w:t>import com.twitter.tweetypie.thriftscala.TweetMediaTagEvent</w:t>
      </w:r>
    </w:p>
    <w:p>
      <w:pPr>
        <w:jc w:val="both"/>
      </w:pPr>
      <w:r/>
    </w:p>
    <w:p>
      <w:pPr>
        <w:jc w:val="both"/>
      </w:pPr>
      <w:r>
        <w:t>object InteractionGraphAggDirectInteractionsUtil {</w:t>
      </w:r>
    </w:p>
    <w:p>
      <w:pPr>
        <w:jc w:val="both"/>
      </w:pPr>
      <w:r/>
    </w:p>
    <w:p>
      <w:pPr>
        <w:jc w:val="both"/>
      </w:pPr>
      <w:r>
        <w:t xml:space="preserve">  val DefaultFeatureValue = 1L</w:t>
      </w:r>
    </w:p>
    <w:p>
      <w:pPr>
        <w:jc w:val="both"/>
      </w:pPr>
      <w:r/>
    </w:p>
    <w:p>
      <w:pPr>
        <w:jc w:val="both"/>
      </w:pPr>
      <w:r>
        <w:t xml:space="preserve">  def favouriteFeatures(</w:t>
      </w:r>
    </w:p>
    <w:p>
      <w:pPr>
        <w:jc w:val="both"/>
      </w:pPr>
      <w:r>
        <w:t xml:space="preserve">    rawFavorites: SCollection[ContextualizedFavoriteEvent]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rawFavorites</w:t>
      </w:r>
    </w:p>
    <w:p>
      <w:pPr>
        <w:jc w:val="both"/>
      </w:pPr>
      <w:r>
        <w:t xml:space="preserve">      .withName("fav features")</w:t>
      </w:r>
    </w:p>
    <w:p>
      <w:pPr>
        <w:jc w:val="both"/>
      </w:pPr>
      <w:r>
        <w:t xml:space="preserve">      .flatMap { event =&gt;</w:t>
      </w:r>
    </w:p>
    <w:p>
      <w:pPr>
        <w:jc w:val="both"/>
      </w:pPr>
      <w:r>
        <w:t xml:space="preserve">        event.event match {</w:t>
      </w:r>
    </w:p>
    <w:p>
      <w:pPr>
        <w:jc w:val="both"/>
      </w:pPr>
      <w:r>
        <w:t xml:space="preserve">          case Favorite(e) if e.userId != e.tweetUserId =&gt;</w:t>
      </w:r>
    </w:p>
    <w:p>
      <w:pPr>
        <w:jc w:val="both"/>
      </w:pPr>
      <w:r>
        <w:t xml:space="preserve">            ScioMetrics.counter("process", "fav").inc()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FeatureKey(e.userId, e.tweetUserId, FeatureName.NumFavorites) -&gt; DefaultFeatureValue)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mentionFeatures(</w:t>
      </w:r>
    </w:p>
    <w:p>
      <w:pPr>
        <w:jc w:val="both"/>
      </w:pPr>
      <w:r>
        <w:t xml:space="preserve">    tweetSource: SCollection[UnhydratedFlatTweet]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tweetSource</w:t>
      </w:r>
    </w:p>
    <w:p>
      <w:pPr>
        <w:jc w:val="both"/>
      </w:pPr>
      <w:r>
        <w:t xml:space="preserve">      .withName("mention features")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s if s.shareSourceTweetId.isEmpty =&gt; // only for non-retweets</w:t>
      </w:r>
    </w:p>
    <w:p>
      <w:pPr>
        <w:jc w:val="both"/>
      </w:pPr>
      <w:r>
        <w:t xml:space="preserve">          s.atMentionedUserIds</w:t>
      </w:r>
    </w:p>
    <w:p>
      <w:pPr>
        <w:jc w:val="both"/>
      </w:pPr>
      <w:r>
        <w:t xml:space="preserve">            .map { users =&gt;</w:t>
      </w:r>
    </w:p>
    <w:p>
      <w:pPr>
        <w:jc w:val="both"/>
      </w:pPr>
      <w:r>
        <w:t xml:space="preserve">              users.toSet.map { uid: Long =&gt;</w:t>
      </w:r>
    </w:p>
    <w:p>
      <w:pPr>
        <w:jc w:val="both"/>
      </w:pPr>
      <w:r>
        <w:t xml:space="preserve">                ScioMetrics.counter("process", "mention").inc()</w:t>
      </w:r>
    </w:p>
    <w:p>
      <w:pPr>
        <w:jc w:val="both"/>
      </w:pPr>
      <w:r>
        <w:t xml:space="preserve">                FeatureKey(s.userId, uid, FeatureName.NumMentions) -&gt; DefaultFeatureValue</w:t>
      </w:r>
    </w:p>
    <w:p>
      <w:pPr>
        <w:jc w:val="both"/>
      </w:pPr>
      <w:r>
        <w:t xml:space="preserve">              }.toSeq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.getOrElse(Nil)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photoTagFeatures(</w:t>
      </w:r>
    </w:p>
    <w:p>
      <w:pPr>
        <w:jc w:val="both"/>
      </w:pPr>
      <w:r>
        <w:t xml:space="preserve">    rawPhotoTags: SCollection[TweetMediaTagEvent]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rawPhotoTags</w:t>
      </w:r>
    </w:p>
    <w:p>
      <w:pPr>
        <w:jc w:val="both"/>
      </w:pPr>
      <w:r>
        <w:t xml:space="preserve">      .withName("photo tag features")</w:t>
      </w:r>
    </w:p>
    <w:p>
      <w:pPr>
        <w:jc w:val="both"/>
      </w:pPr>
      <w:r>
        <w:t xml:space="preserve">      .flatMap { p =&gt;</w:t>
      </w:r>
    </w:p>
    <w:p>
      <w:pPr>
        <w:jc w:val="both"/>
      </w:pPr>
      <w:r>
        <w:t xml:space="preserve">        p.taggedUserIds.map { (p.userId, _)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(src, dst) if src != dst =&gt;</w:t>
      </w:r>
    </w:p>
    <w:p>
      <w:pPr>
        <w:jc w:val="both"/>
      </w:pPr>
      <w:r>
        <w:t xml:space="preserve">          ScioMetrics.counter("process", "photo tag").inc()</w:t>
      </w:r>
    </w:p>
    <w:p>
      <w:pPr>
        <w:jc w:val="both"/>
      </w:pPr>
      <w:r>
        <w:t xml:space="preserve">          FeatureKey(src, dst, FeatureName.NumPhotoTags) -&gt; DefaultFeatureValue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retweetFeatures(</w:t>
      </w:r>
    </w:p>
    <w:p>
      <w:pPr>
        <w:jc w:val="both"/>
      </w:pPr>
      <w:r>
        <w:t xml:space="preserve">    tweetSource: SCollection[UnhydratedFlatTweet]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tweetSource</w:t>
      </w:r>
    </w:p>
    <w:p>
      <w:pPr>
        <w:jc w:val="both"/>
      </w:pPr>
      <w:r>
        <w:t xml:space="preserve">      .withName("retweet features")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s if s.shareSourceUserId.exists(_ != s.userId) =&gt;</w:t>
      </w:r>
    </w:p>
    <w:p>
      <w:pPr>
        <w:jc w:val="both"/>
      </w:pPr>
      <w:r>
        <w:t xml:space="preserve">          ScioMetrics.counter("process", "share tweet").inc()</w:t>
      </w:r>
    </w:p>
    <w:p>
      <w:pPr>
        <w:jc w:val="both"/>
      </w:pPr>
      <w:r>
        <w:t xml:space="preserve">          FeatureKey(</w:t>
      </w:r>
    </w:p>
    <w:p>
      <w:pPr>
        <w:jc w:val="both"/>
      </w:pPr>
      <w:r>
        <w:t xml:space="preserve">            s.userId,</w:t>
      </w:r>
    </w:p>
    <w:p>
      <w:pPr>
        <w:jc w:val="both"/>
      </w:pPr>
      <w:r>
        <w:t xml:space="preserve">            s.shareSourceUserId.get,</w:t>
      </w:r>
    </w:p>
    <w:p>
      <w:pPr>
        <w:jc w:val="both"/>
      </w:pPr>
      <w:r>
        <w:t xml:space="preserve">            FeatureName.NumRetweets) -&gt; DefaultFeatureValue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quotedTweetFeatures(</w:t>
      </w:r>
    </w:p>
    <w:p>
      <w:pPr>
        <w:jc w:val="both"/>
      </w:pPr>
      <w:r>
        <w:t xml:space="preserve">    tweetSource: SCollection[UnhydratedFlatTweet]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tweetSource</w:t>
      </w:r>
    </w:p>
    <w:p>
      <w:pPr>
        <w:jc w:val="both"/>
      </w:pPr>
      <w:r>
        <w:t xml:space="preserve">      .withName("quoted tweet features")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t if t.quotedTweetUserId.isDefined =&gt;</w:t>
      </w:r>
    </w:p>
    <w:p>
      <w:pPr>
        <w:jc w:val="both"/>
      </w:pPr>
      <w:r>
        <w:t xml:space="preserve">          ScioMetrics.counter("process", "quote tweet").inc()</w:t>
      </w:r>
    </w:p>
    <w:p>
      <w:pPr>
        <w:jc w:val="both"/>
      </w:pPr>
      <w:r>
        <w:t xml:space="preserve">          FeatureKey(</w:t>
      </w:r>
    </w:p>
    <w:p>
      <w:pPr>
        <w:jc w:val="both"/>
      </w:pPr>
      <w:r>
        <w:t xml:space="preserve">            t.userId,</w:t>
      </w:r>
    </w:p>
    <w:p>
      <w:pPr>
        <w:jc w:val="both"/>
      </w:pPr>
      <w:r>
        <w:t xml:space="preserve">            t.quotedTweetUserId.get,</w:t>
      </w:r>
    </w:p>
    <w:p>
      <w:pPr>
        <w:jc w:val="both"/>
      </w:pPr>
      <w:r>
        <w:t xml:space="preserve">            FeatureName.NumTweetQuotes) -&gt; DefaultFeatureValue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replyTweetFeatures(</w:t>
      </w:r>
    </w:p>
    <w:p>
      <w:pPr>
        <w:jc w:val="both"/>
      </w:pPr>
      <w:r>
        <w:t xml:space="preserve">    tweetSource: SCollection[UnhydratedFlatTweet]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tweetSource</w:t>
      </w:r>
    </w:p>
    <w:p>
      <w:pPr>
        <w:jc w:val="both"/>
      </w:pPr>
      <w:r>
        <w:t xml:space="preserve">      .withName("reply tweet features")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t if t.inReplyToUserId.isDefined =&gt;</w:t>
      </w:r>
    </w:p>
    <w:p>
      <w:pPr>
        <w:jc w:val="both"/>
      </w:pPr>
      <w:r>
        <w:t xml:space="preserve">          ScioMetrics.counter("process", "reply tweet").inc()</w:t>
      </w:r>
    </w:p>
    <w:p>
      <w:pPr>
        <w:jc w:val="both"/>
      </w:pPr>
      <w:r>
        <w:t xml:space="preserve">          FeatureKey(t.userId, t.inReplyToUserId.get, FeatureName.NumReplies) -&gt; DefaultFeatureValue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create edges to a dummy user id since creating a tweet has no destination id</w:t>
      </w:r>
    </w:p>
    <w:p>
      <w:pPr>
        <w:jc w:val="both"/>
      </w:pPr>
      <w:r>
        <w:t xml:space="preserve">  def createTweetFeatures(</w:t>
      </w:r>
    </w:p>
    <w:p>
      <w:pPr>
        <w:jc w:val="both"/>
      </w:pPr>
      <w:r>
        <w:t xml:space="preserve">    tweetSource: SCollection[UnhydratedFlatTweet]</w:t>
      </w:r>
    </w:p>
    <w:p>
      <w:pPr>
        <w:jc w:val="both"/>
      </w:pPr>
      <w:r>
        <w:t xml:space="preserve">  ): SCollection[(FeatureKey, Long)] = {</w:t>
      </w:r>
    </w:p>
    <w:p>
      <w:pPr>
        <w:jc w:val="both"/>
      </w:pPr>
      <w:r>
        <w:t xml:space="preserve">    tweetSource.withName("create tweet features").map { tweet =&gt;</w:t>
      </w:r>
    </w:p>
    <w:p>
      <w:pPr>
        <w:jc w:val="both"/>
      </w:pPr>
      <w:r>
        <w:t xml:space="preserve">      ScioMetrics.counter("process", "create tweet").inc()</w:t>
      </w:r>
    </w:p>
    <w:p>
      <w:pPr>
        <w:jc w:val="both"/>
      </w:pPr>
      <w:r>
        <w:t xml:space="preserve">      FeatureKey(tweet.userId, DUMMY_USER_ID, FeatureName.NumCreateTweets) -&gt; DefaultFeatureValue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rawFavorites: SCollection[ContextualizedFavoriteEvent],</w:t>
      </w:r>
    </w:p>
    <w:p>
      <w:pPr>
        <w:jc w:val="both"/>
      </w:pPr>
      <w:r>
        <w:t xml:space="preserve">    tweetSource: SCollection[UnhydratedFlatTweet],</w:t>
      </w:r>
    </w:p>
    <w:p>
      <w:pPr>
        <w:jc w:val="both"/>
      </w:pPr>
      <w:r>
        <w:t xml:space="preserve">    rawPhotoTags: SCollection[TweetMediaTagEvent],</w:t>
      </w:r>
    </w:p>
    <w:p>
      <w:pPr>
        <w:jc w:val="both"/>
      </w:pPr>
      <w:r>
        <w:t xml:space="preserve">    safeUsers: SCollection[Long]</w:t>
      </w:r>
    </w:p>
    <w:p>
      <w:pPr>
        <w:jc w:val="both"/>
      </w:pPr>
      <w:r>
        <w:t xml:space="preserve">  ): (SCollection[Vertex], SCollection[Edge]) = {</w:t>
      </w:r>
    </w:p>
    <w:p>
      <w:pPr>
        <w:jc w:val="both"/>
      </w:pPr>
      <w:r>
        <w:t xml:space="preserve">    val favouriteInput = favouriteFeatures(rawFavorites)</w:t>
      </w:r>
    </w:p>
    <w:p>
      <w:pPr>
        <w:jc w:val="both"/>
      </w:pPr>
      <w:r>
        <w:t xml:space="preserve">    val mentionInput = mentionFeatures(tweetSource)</w:t>
      </w:r>
    </w:p>
    <w:p>
      <w:pPr>
        <w:jc w:val="both"/>
      </w:pPr>
      <w:r>
        <w:t xml:space="preserve">    val photoTagInput = photoTagFeatures(rawPhotoTags)</w:t>
      </w:r>
    </w:p>
    <w:p>
      <w:pPr>
        <w:jc w:val="both"/>
      </w:pPr>
      <w:r>
        <w:t xml:space="preserve">    val retweetInput = retweetFeatures(tweetSource)</w:t>
      </w:r>
    </w:p>
    <w:p>
      <w:pPr>
        <w:jc w:val="both"/>
      </w:pPr>
      <w:r>
        <w:t xml:space="preserve">    val quotedTweetInput = quotedTweetFeatures(tweetSource)</w:t>
      </w:r>
    </w:p>
    <w:p>
      <w:pPr>
        <w:jc w:val="both"/>
      </w:pPr>
      <w:r>
        <w:t xml:space="preserve">    val replyInput = replyTweetFeatures(tweetSource)</w:t>
      </w:r>
    </w:p>
    <w:p>
      <w:pPr>
        <w:jc w:val="both"/>
      </w:pPr>
      <w:r>
        <w:t xml:space="preserve">    val createTweetInput = createTweetFeatures(tweetSource)</w:t>
      </w:r>
    </w:p>
    <w:p>
      <w:pPr>
        <w:jc w:val="both"/>
      </w:pPr>
      <w:r/>
    </w:p>
    <w:p>
      <w:pPr>
        <w:jc w:val="both"/>
      </w:pPr>
      <w:r>
        <w:t xml:space="preserve">    val allInput = SCollection.unionAll(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favouriteInput,</w:t>
      </w:r>
    </w:p>
    <w:p>
      <w:pPr>
        <w:jc w:val="both"/>
      </w:pPr>
      <w:r>
        <w:t xml:space="preserve">        mentionInput,</w:t>
      </w:r>
    </w:p>
    <w:p>
      <w:pPr>
        <w:jc w:val="both"/>
      </w:pPr>
      <w:r>
        <w:t xml:space="preserve">        photoTagInput,</w:t>
      </w:r>
    </w:p>
    <w:p>
      <w:pPr>
        <w:jc w:val="both"/>
      </w:pPr>
      <w:r>
        <w:t xml:space="preserve">        retweetInput,</w:t>
      </w:r>
    </w:p>
    <w:p>
      <w:pPr>
        <w:jc w:val="both"/>
      </w:pPr>
      <w:r>
        <w:t xml:space="preserve">        quotedTweetInput,</w:t>
      </w:r>
    </w:p>
    <w:p>
      <w:pPr>
        <w:jc w:val="both"/>
      </w:pPr>
      <w:r>
        <w:t xml:space="preserve">        replyInput,</w:t>
      </w:r>
    </w:p>
    <w:p>
      <w:pPr>
        <w:jc w:val="both"/>
      </w:pPr>
      <w:r>
        <w:t xml:space="preserve">        createTweetInput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filteredFeatureInput = allInput</w:t>
      </w:r>
    </w:p>
    <w:p>
      <w:pPr>
        <w:jc w:val="both"/>
      </w:pPr>
      <w:r>
        <w:t xml:space="preserve">      .keyBy(_._1.src)</w:t>
      </w:r>
    </w:p>
    <w:p>
      <w:pPr>
        <w:jc w:val="both"/>
      </w:pPr>
      <w:r>
        <w:t xml:space="preserve">      .intersectByKey(safeUsers) // filter for safe users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(FeatureKey(src, dst, feature), featureValue) if src != dst =&gt;</w:t>
      </w:r>
    </w:p>
    <w:p>
      <w:pPr>
        <w:jc w:val="both"/>
      </w:pPr>
      <w:r>
        <w:t xml:space="preserve">          FeatureKey(src, dst, feature) -&gt; featureValue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(FeatureKey(src, dst, feature), featureValue) =&gt;</w:t>
      </w:r>
    </w:p>
    <w:p>
      <w:pPr>
        <w:jc w:val="both"/>
      </w:pPr>
      <w:r>
        <w:t xml:space="preserve">          val age = 1</w:t>
      </w:r>
    </w:p>
    <w:p>
      <w:pPr>
        <w:jc w:val="both"/>
      </w:pPr>
      <w:r>
        <w:t xml:space="preserve">          InteractionGraphRawInput(src, dst, feature, age, featureValue)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FeatureGeneratorUtil.getFeatures(filteredFeatureInput)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