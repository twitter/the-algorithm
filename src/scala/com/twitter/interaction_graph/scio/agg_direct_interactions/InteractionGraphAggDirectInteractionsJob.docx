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com.twitter.interaction_graph.scio.agg_direct_interactions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com.twitter.beam.io.dal.DAL.DiskFormat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com.twitter.beam.io.fs.multiformat.WriteOptions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com.twitter.interaction_graph.scio.common.UserUtil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InteractionGraphAggDirectInteractionsJob</w:t>
      </w:r>
    </w:p>
    <w:p>
      <w:pPr>
        <w:jc w:val="both"/>
      </w:pPr>
      <w:r>
        <w:t xml:space="preserve">    extends ScioBeamJob[InteractionGraphAggDirectInteractionsOption] {</w:t>
      </w:r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InteractionGraphAggDirectInteractionsOption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dateInterval: Interval = pipelineOptions.interval</w:t>
      </w:r>
    </w:p>
    <w:p>
      <w:pPr>
        <w:jc w:val="both"/>
      </w:pPr>
      <w:r/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source = InteractionGraphAggDirectInteractionsSource(pipelineOptions)</w:t>
      </w:r>
    </w:p>
    <w:p>
      <w:pPr>
        <w:jc w:val="both"/>
      </w:pPr>
      <w:r/>
    </w:p>
    <w:p>
      <w:pPr>
        <w:jc w:val="both"/>
      </w:pPr>
      <w:r>
        <w:t xml:space="preserve">    val rawUsers = source.readCombinedUsers()</w:t>
      </w:r>
    </w:p>
    <w:p>
      <w:pPr>
        <w:jc w:val="both"/>
      </w:pPr>
      <w:r>
        <w:t xml:space="preserve">    val safeUsers = UserUtil.getValidUsers(rawUsers)</w:t>
      </w:r>
    </w:p>
    <w:p>
      <w:pPr>
        <w:jc w:val="both"/>
      </w:pPr>
      <w:r/>
    </w:p>
    <w:p>
      <w:pPr>
        <w:jc w:val="both"/>
      </w:pPr>
      <w:r>
        <w:t xml:space="preserve">    val rawFavorites = source.readFavorites(dateInterval)</w:t>
      </w:r>
    </w:p>
    <w:p>
      <w:pPr>
        <w:jc w:val="both"/>
      </w:pPr>
      <w:r>
        <w:t xml:space="preserve">    val rawPhotoTags = source.readPhotoTags(dateInterval)</w:t>
      </w:r>
    </w:p>
    <w:p>
      <w:pPr>
        <w:jc w:val="both"/>
      </w:pPr>
      <w:r>
        <w:t xml:space="preserve">    val tweetSource = source.readTweetSource(dateInterval)</w:t>
      </w:r>
    </w:p>
    <w:p>
      <w:pPr>
        <w:jc w:val="both"/>
      </w:pPr>
      <w:r/>
    </w:p>
    <w:p>
      <w:pPr>
        <w:jc w:val="both"/>
      </w:pPr>
      <w:r>
        <w:t xml:space="preserve">    val (vertex, edges) = InteractionGraphAggDirectInteractionsUtil.process(</w:t>
      </w:r>
    </w:p>
    <w:p>
      <w:pPr>
        <w:jc w:val="both"/>
      </w:pPr>
      <w:r>
        <w:t xml:space="preserve">      rawFavorites,</w:t>
      </w:r>
    </w:p>
    <w:p>
      <w:pPr>
        <w:jc w:val="both"/>
      </w:pPr>
      <w:r>
        <w:t xml:space="preserve">      tweetSource,</w:t>
      </w:r>
    </w:p>
    <w:p>
      <w:pPr>
        <w:jc w:val="both"/>
      </w:pPr>
      <w:r>
        <w:t xml:space="preserve">      rawPhotoTags,</w:t>
      </w:r>
    </w:p>
    <w:p>
      <w:pPr>
        <w:jc w:val="both"/>
      </w:pPr>
      <w:r>
        <w:t xml:space="preserve">      safeUsers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vertex.saveAsCustomOutput(</w:t>
      </w:r>
    </w:p>
    <w:p>
      <w:pPr>
        <w:jc w:val="both"/>
      </w:pPr>
      <w:r>
        <w:t xml:space="preserve">      "Write Vertex Records",</w:t>
      </w:r>
    </w:p>
    <w:p>
      <w:pPr>
        <w:jc w:val="both"/>
      </w:pPr>
      <w:r>
        <w:t xml:space="preserve">      DAL.write[Vertex](</w:t>
      </w:r>
    </w:p>
    <w:p>
      <w:pPr>
        <w:jc w:val="both"/>
      </w:pPr>
      <w:r>
        <w:t xml:space="preserve">        InteractionGraphAggDirectInteractionsVertexDailyScalaDataset,</w:t>
      </w:r>
    </w:p>
    <w:p>
      <w:pPr>
        <w:jc w:val="both"/>
      </w:pPr>
      <w:r>
        <w:t xml:space="preserve">        PathLayout.DailyPath(</w:t>
      </w:r>
    </w:p>
    <w:p>
      <w:pPr>
        <w:jc w:val="both"/>
      </w:pPr>
      <w:r>
        <w:t xml:space="preserve">          pipelineOptions.getOutputPath + "/aggregated_direct_interactions_vertex_daily"),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</w:t>
      </w:r>
    </w:p>
    <w:p>
      <w:pPr>
        <w:jc w:val="both"/>
      </w:pPr>
      <w:r>
        <w:t xml:space="preserve">          WriteOptions(numOfShards = Some((pipelineOptions.getNumberOfShards / 8.0).ceil.toInt))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edges.saveAsCustomOutput(</w:t>
      </w:r>
    </w:p>
    <w:p>
      <w:pPr>
        <w:jc w:val="both"/>
      </w:pPr>
      <w:r>
        <w:t xml:space="preserve">      "Write Edge Records",</w:t>
      </w:r>
    </w:p>
    <w:p>
      <w:pPr>
        <w:jc w:val="both"/>
      </w:pPr>
      <w:r>
        <w:t xml:space="preserve">      DAL.write[Edge](</w:t>
      </w:r>
    </w:p>
    <w:p>
      <w:pPr>
        <w:jc w:val="both"/>
      </w:pPr>
      <w:r>
        <w:t xml:space="preserve">        InteractionGraphAggDirectInteractionsEdgeDailyScalaDataset,</w:t>
      </w:r>
    </w:p>
    <w:p>
      <w:pPr>
        <w:jc w:val="both"/>
      </w:pPr>
      <w:r>
        <w:t xml:space="preserve">        PathLayout.DailyPath(</w:t>
      </w:r>
    </w:p>
    <w:p>
      <w:pPr>
        <w:jc w:val="both"/>
      </w:pPr>
      <w:r>
        <w:t xml:space="preserve">          pipelineOptions.getOutputPath + "/aggregated_direct_interactions_edge_daily"),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