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com.twitter.interaction_graph.scio.common</w:t>
      </w:r>
    </w:p>
    <w:p>
      <w:pPr>
        <w:jc w:val="both"/>
      </w:pPr>
      <w:r/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com.twitter.interaction_graph.thriftscala.TimeSeriesStatistics</w:t>
      </w:r>
    </w:p>
    <w:p>
      <w:pPr>
        <w:jc w:val="both"/>
      </w:pPr>
      <w:r>
        <w:t>import com.twitter.interaction_graph.thriftscala.Vertex</w:t>
      </w:r>
    </w:p>
    <w:p>
      <w:pPr>
        <w:jc w:val="both"/>
      </w:pPr>
      <w:r>
        <w:t>import com.twitter.interaction_graph.thriftscala.VertexFeature</w:t>
      </w:r>
    </w:p>
    <w:p>
      <w:pPr>
        <w:jc w:val="both"/>
      </w:pPr>
      <w:r/>
    </w:p>
    <w:p>
      <w:pPr>
        <w:jc w:val="both"/>
      </w:pPr>
      <w:r>
        <w:t>object VertexFeatureCombiner {</w:t>
      </w:r>
    </w:p>
    <w:p>
      <w:pPr>
        <w:jc w:val="both"/>
      </w:pPr>
      <w:r>
        <w:t xml:space="preserve">  def apply(userId: Long): VertexFeatureCombiner = new VertexFeatureCombiner(</w:t>
      </w:r>
    </w:p>
    <w:p>
      <w:pPr>
        <w:jc w:val="both"/>
      </w:pPr>
      <w:r>
        <w:t xml:space="preserve">    instanceVertex = Vertex(userId),</w:t>
      </w:r>
    </w:p>
    <w:p>
      <w:pPr>
        <w:jc w:val="both"/>
      </w:pPr>
      <w:r>
        <w:t xml:space="preserve">    featureMap = Map(</w:t>
      </w:r>
    </w:p>
    <w:p>
      <w:pPr>
        <w:jc w:val="both"/>
      </w:pPr>
      <w:r>
        <w:t xml:space="preserve">      (FeatureName.NumRetweets, true) -&gt; new WeightedAdditiveVertexCombiner,</w:t>
      </w:r>
    </w:p>
    <w:p>
      <w:pPr>
        <w:jc w:val="both"/>
      </w:pPr>
      <w:r>
        <w:t xml:space="preserve">      (FeatureName.NumRetweets, false) -&gt; new WeightedAdditiveVertexCombiner,</w:t>
      </w:r>
    </w:p>
    <w:p>
      <w:pPr>
        <w:jc w:val="both"/>
      </w:pPr>
      <w:r>
        <w:t xml:space="preserve">      (FeatureName.NumFavorites, true) -&gt; new WeightedAdditiveVertexCombiner,</w:t>
      </w:r>
    </w:p>
    <w:p>
      <w:pPr>
        <w:jc w:val="both"/>
      </w:pPr>
      <w:r>
        <w:t xml:space="preserve">      (FeatureName.NumFavorites, false) -&gt; new WeightedAdditiveVertexCombiner,</w:t>
      </w:r>
    </w:p>
    <w:p>
      <w:pPr>
        <w:jc w:val="both"/>
      </w:pPr>
      <w:r>
        <w:t xml:space="preserve">      (FeatureName.NumMentions, true) -&gt; new WeightedAdditiveVertexCombiner,</w:t>
      </w:r>
    </w:p>
    <w:p>
      <w:pPr>
        <w:jc w:val="both"/>
      </w:pPr>
      <w:r>
        <w:t xml:space="preserve">      (FeatureName.NumMentions, false) -&gt; new WeightedAdditiveVertexCombiner,</w:t>
      </w:r>
    </w:p>
    <w:p>
      <w:pPr>
        <w:jc w:val="both"/>
      </w:pPr>
      <w:r>
        <w:t xml:space="preserve">      (FeatureName.NumTweetClicks, true) -&gt; new WeightedAdditiveVertexCombiner,</w:t>
      </w:r>
    </w:p>
    <w:p>
      <w:pPr>
        <w:jc w:val="both"/>
      </w:pPr>
      <w:r>
        <w:t xml:space="preserve">      (FeatureName.NumTweetClicks, false) -&gt; new WeightedAdditiveVertexCombiner,</w:t>
      </w:r>
    </w:p>
    <w:p>
      <w:pPr>
        <w:jc w:val="both"/>
      </w:pPr>
      <w:r>
        <w:t xml:space="preserve">      (FeatureName.NumLinkClicks, true) -&gt; new WeightedAdditiveVertexCombiner,</w:t>
      </w:r>
    </w:p>
    <w:p>
      <w:pPr>
        <w:jc w:val="both"/>
      </w:pPr>
      <w:r>
        <w:t xml:space="preserve">      (FeatureName.NumLinkClicks, false) -&gt; new WeightedAdditiveVertexCombiner,</w:t>
      </w:r>
    </w:p>
    <w:p>
      <w:pPr>
        <w:jc w:val="both"/>
      </w:pPr>
      <w:r>
        <w:t xml:space="preserve">      (FeatureName.NumProfileViews, true) -&gt; new WeightedAdditiveVertexCombiner,</w:t>
      </w:r>
    </w:p>
    <w:p>
      <w:pPr>
        <w:jc w:val="both"/>
      </w:pPr>
      <w:r>
        <w:t xml:space="preserve">      (FeatureName.NumProfileViews, false) -&gt; new WeightedAdditiveVertexCombiner,</w:t>
      </w:r>
    </w:p>
    <w:p>
      <w:pPr>
        <w:jc w:val="both"/>
      </w:pPr>
      <w:r>
        <w:t xml:space="preserve">      (FeatureName.NumFollows, true) -&gt; new ReplacementVertexCombiner,</w:t>
      </w:r>
    </w:p>
    <w:p>
      <w:pPr>
        <w:jc w:val="both"/>
      </w:pPr>
      <w:r>
        <w:t xml:space="preserve">      (FeatureName.NumFollows, false) -&gt; new ReplacementVertexCombiner,</w:t>
      </w:r>
    </w:p>
    <w:p>
      <w:pPr>
        <w:jc w:val="both"/>
      </w:pPr>
      <w:r>
        <w:t xml:space="preserve">      (FeatureName.NumUnfollows, true) -&gt; new ReplacementVertexCombiner,</w:t>
      </w:r>
    </w:p>
    <w:p>
      <w:pPr>
        <w:jc w:val="both"/>
      </w:pPr>
      <w:r>
        <w:t xml:space="preserve">      (FeatureName.NumUnfollows, false) -&gt; new ReplacementVertexCombiner,</w:t>
      </w:r>
    </w:p>
    <w:p>
      <w:pPr>
        <w:jc w:val="both"/>
      </w:pPr>
      <w:r>
        <w:t xml:space="preserve">      (FeatureName.NumMutualFollows, true) -&gt; new ReplacementVertexCombiner,</w:t>
      </w:r>
    </w:p>
    <w:p>
      <w:pPr>
        <w:jc w:val="both"/>
      </w:pPr>
      <w:r>
        <w:t xml:space="preserve">      (FeatureName.NumBlocks, true) -&gt; new ReplacementVertexCombiner,</w:t>
      </w:r>
    </w:p>
    <w:p>
      <w:pPr>
        <w:jc w:val="both"/>
      </w:pPr>
      <w:r>
        <w:t xml:space="preserve">      (FeatureName.NumBlocks, false) -&gt; new ReplacementVertexCombiner,</w:t>
      </w:r>
    </w:p>
    <w:p>
      <w:pPr>
        <w:jc w:val="both"/>
      </w:pPr>
      <w:r>
        <w:t xml:space="preserve">      (FeatureName.NumMutes, true) -&gt; new ReplacementVertexCombiner,</w:t>
      </w:r>
    </w:p>
    <w:p>
      <w:pPr>
        <w:jc w:val="both"/>
      </w:pPr>
      <w:r>
        <w:t xml:space="preserve">      (FeatureName.NumMutes, false) -&gt; new ReplacementVertexCombiner,</w:t>
      </w:r>
    </w:p>
    <w:p>
      <w:pPr>
        <w:jc w:val="both"/>
      </w:pPr>
      <w:r>
        <w:t xml:space="preserve">      (FeatureName.NumReportAsAbuses, true) -&gt; new ReplacementVertexCombiner,</w:t>
      </w:r>
    </w:p>
    <w:p>
      <w:pPr>
        <w:jc w:val="both"/>
      </w:pPr>
      <w:r>
        <w:t xml:space="preserve">      (FeatureName.NumReportAsAbuses, false) -&gt; new ReplacementVertexCombiner,</w:t>
      </w:r>
    </w:p>
    <w:p>
      <w:pPr>
        <w:jc w:val="both"/>
      </w:pPr>
      <w:r>
        <w:t xml:space="preserve">      (FeatureName.NumReportAsSpams, true) -&gt; new ReplacementVertexCombiner,</w:t>
      </w:r>
    </w:p>
    <w:p>
      <w:pPr>
        <w:jc w:val="both"/>
      </w:pPr>
      <w:r>
        <w:t xml:space="preserve">      (FeatureName.NumReportAsSpams, false) -&gt; new ReplacementVertexCombiner,</w:t>
      </w:r>
    </w:p>
    <w:p>
      <w:pPr>
        <w:jc w:val="both"/>
      </w:pPr>
      <w:r>
        <w:t xml:space="preserve">      (FeatureName.NumTweetQuotes, true) -&gt; new WeightedAdditiveVertexCombiner,</w:t>
      </w:r>
    </w:p>
    <w:p>
      <w:pPr>
        <w:jc w:val="both"/>
      </w:pPr>
      <w:r>
        <w:t xml:space="preserve">      (FeatureName.NumTweetQuotes, false) -&gt; new WeightedAdditiveVertexCombiner,</w:t>
      </w:r>
    </w:p>
    <w:p>
      <w:pPr>
        <w:jc w:val="both"/>
      </w:pPr>
      <w:r>
        <w:t xml:space="preserve">      (FeatureName.NumMutualFollows, false) -&gt; new ReplacementVertexCombiner,</w:t>
      </w:r>
    </w:p>
    <w:p>
      <w:pPr>
        <w:jc w:val="both"/>
      </w:pPr>
      <w:r>
        <w:t xml:space="preserve">      (FeatureName.AddressBookEmail, true) -&gt; new ReplacementVertexCombiner,</w:t>
      </w:r>
    </w:p>
    <w:p>
      <w:pPr>
        <w:jc w:val="both"/>
      </w:pPr>
      <w:r>
        <w:t xml:space="preserve">      (FeatureName.AddressBookEmail, false) -&gt; new ReplacementVertexCombiner,</w:t>
      </w:r>
    </w:p>
    <w:p>
      <w:pPr>
        <w:jc w:val="both"/>
      </w:pPr>
      <w:r>
        <w:t xml:space="preserve">      (FeatureName.AddressBookPhone, true) -&gt; new ReplacementVertexCombiner,</w:t>
      </w:r>
    </w:p>
    <w:p>
      <w:pPr>
        <w:jc w:val="both"/>
      </w:pPr>
      <w:r>
        <w:t xml:space="preserve">      (FeatureName.AddressBookPhone, false) -&gt; new ReplacementVertexCombiner,</w:t>
      </w:r>
    </w:p>
    <w:p>
      <w:pPr>
        <w:jc w:val="both"/>
      </w:pPr>
      <w:r>
        <w:t xml:space="preserve">      (FeatureName.AddressBookInBoth, true) -&gt; new ReplacementVertexCombiner,</w:t>
      </w:r>
    </w:p>
    <w:p>
      <w:pPr>
        <w:jc w:val="both"/>
      </w:pPr>
      <w:r>
        <w:t xml:space="preserve">      (FeatureName.AddressBookInBoth, false) -&gt; new ReplacementVertexCombiner,</w:t>
      </w:r>
    </w:p>
    <w:p>
      <w:pPr>
        <w:jc w:val="both"/>
      </w:pPr>
      <w:r>
        <w:t xml:space="preserve">      (FeatureName.AddressBookMutualEdgeEmail, true) -&gt; new ReplacementVertexCombiner,</w:t>
      </w:r>
    </w:p>
    <w:p>
      <w:pPr>
        <w:jc w:val="both"/>
      </w:pPr>
      <w:r>
        <w:t xml:space="preserve">      (FeatureName.AddressBookMutualEdgeEmail, false) -&gt; new ReplacementVertexCombiner,</w:t>
      </w:r>
    </w:p>
    <w:p>
      <w:pPr>
        <w:jc w:val="both"/>
      </w:pPr>
      <w:r>
        <w:t xml:space="preserve">      (FeatureName.AddressBookMutualEdgePhone, true) -&gt; new ReplacementVertexCombiner,</w:t>
      </w:r>
    </w:p>
    <w:p>
      <w:pPr>
        <w:jc w:val="both"/>
      </w:pPr>
      <w:r>
        <w:t xml:space="preserve">      (FeatureName.AddressBookMutualEdgePhone, false) -&gt; new ReplacementVertexCombiner,</w:t>
      </w:r>
    </w:p>
    <w:p>
      <w:pPr>
        <w:jc w:val="both"/>
      </w:pPr>
      <w:r>
        <w:t xml:space="preserve">      (FeatureName.AddressBookMutualEdgeInBoth, true) -&gt; new ReplacementVertexCombiner,</w:t>
      </w:r>
    </w:p>
    <w:p>
      <w:pPr>
        <w:jc w:val="both"/>
      </w:pPr>
      <w:r>
        <w:t xml:space="preserve">      (FeatureName.AddressBookMutualEdgeInBoth, false) -&gt; new ReplacementVertexCombiner,</w:t>
      </w:r>
    </w:p>
    <w:p>
      <w:pPr>
        <w:jc w:val="both"/>
      </w:pPr>
      <w:r>
        <w:t xml:space="preserve">      (FeatureName.TotalDwellTime, true) -&gt; new WeightedAdditiveVertexCombiner,</w:t>
      </w:r>
    </w:p>
    <w:p>
      <w:pPr>
        <w:jc w:val="both"/>
      </w:pPr>
      <w:r>
        <w:t xml:space="preserve">      (FeatureName.TotalDwellTime, false) -&gt; new WeightedAdditiveVertexCombiner,</w:t>
      </w:r>
    </w:p>
    <w:p>
      <w:pPr>
        <w:jc w:val="both"/>
      </w:pPr>
      <w:r>
        <w:t xml:space="preserve">      (FeatureName.NumInspectedStatuses, true) -&gt; new WeightedAdditiveVertexCombiner,</w:t>
      </w:r>
    </w:p>
    <w:p>
      <w:pPr>
        <w:jc w:val="both"/>
      </w:pPr>
      <w:r>
        <w:t xml:space="preserve">      (FeatureName.NumInspectedStatuses, false) -&gt; new WeightedAdditiveVertexCombiner,</w:t>
      </w:r>
    </w:p>
    <w:p>
      <w:pPr>
        <w:jc w:val="both"/>
      </w:pPr>
      <w:r>
        <w:t xml:space="preserve">      (FeatureName.NumPhotoTags, true) -&gt; new WeightedAdditiveVertexCombiner,</w:t>
      </w:r>
    </w:p>
    <w:p>
      <w:pPr>
        <w:jc w:val="both"/>
      </w:pPr>
      <w:r>
        <w:t xml:space="preserve">      (FeatureName.NumPhotoTags, false) -&gt; new WeightedAdditiveVertexCombiner,</w:t>
      </w:r>
    </w:p>
    <w:p>
      <w:pPr>
        <w:jc w:val="both"/>
      </w:pPr>
      <w:r>
        <w:t xml:space="preserve">      (FeatureName.NumPushOpens, true) -&gt; new WeightedAdditiveVertexCombiner,</w:t>
      </w:r>
    </w:p>
    <w:p>
      <w:pPr>
        <w:jc w:val="both"/>
      </w:pPr>
      <w:r>
        <w:t xml:space="preserve">      (FeatureName.NumPushOpens, false) -&gt; new WeightedAdditiveVertexCombiner,</w:t>
      </w:r>
    </w:p>
    <w:p>
      <w:pPr>
        <w:jc w:val="both"/>
      </w:pPr>
      <w:r>
        <w:t xml:space="preserve">      (FeatureName.NumNtabClicks, true) -&gt; new WeightedAdditiveVertexCombiner,</w:t>
      </w:r>
    </w:p>
    <w:p>
      <w:pPr>
        <w:jc w:val="both"/>
      </w:pPr>
      <w:r>
        <w:t xml:space="preserve">      (FeatureName.NumNtabClicks, false) -&gt; new WeightedAdditiveVertexCombiner,</w:t>
      </w:r>
    </w:p>
    <w:p>
      <w:pPr>
        <w:jc w:val="both"/>
      </w:pPr>
      <w:r>
        <w:t xml:space="preserve">      (FeatureName.NumRtFavories, true) -&gt; new WeightedAdditiveVertexCombiner,</w:t>
      </w:r>
    </w:p>
    <w:p>
      <w:pPr>
        <w:jc w:val="both"/>
      </w:pPr>
      <w:r>
        <w:t xml:space="preserve">      (FeatureName.NumRtFavories, false) -&gt; new WeightedAdditiveVertexCombiner,</w:t>
      </w:r>
    </w:p>
    <w:p>
      <w:pPr>
        <w:jc w:val="both"/>
      </w:pPr>
      <w:r>
        <w:t xml:space="preserve">      (FeatureName.NumRtTweetQuotes, true) -&gt; new WeightedAdditiveVertexCombiner,</w:t>
      </w:r>
    </w:p>
    <w:p>
      <w:pPr>
        <w:jc w:val="both"/>
      </w:pPr>
      <w:r>
        <w:t xml:space="preserve">      (FeatureName.NumRtTweetQuotes, false) -&gt; new WeightedAdditiveVertexCombiner,</w:t>
      </w:r>
    </w:p>
    <w:p>
      <w:pPr>
        <w:jc w:val="both"/>
      </w:pPr>
      <w:r>
        <w:t xml:space="preserve">      (FeatureName.NumRtTweetClicks, true) -&gt; new WeightedAdditiveVertexCombiner,</w:t>
      </w:r>
    </w:p>
    <w:p>
      <w:pPr>
        <w:jc w:val="both"/>
      </w:pPr>
      <w:r>
        <w:t xml:space="preserve">      (FeatureName.NumRtTweetClicks, false) -&gt; new WeightedAdditiveVertexCombiner,</w:t>
      </w:r>
    </w:p>
    <w:p>
      <w:pPr>
        <w:jc w:val="both"/>
      </w:pPr>
      <w:r>
        <w:t xml:space="preserve">      (FeatureName.NumRtRetweets, true) -&gt; new WeightedAdditiveVertexCombiner,</w:t>
      </w:r>
    </w:p>
    <w:p>
      <w:pPr>
        <w:jc w:val="both"/>
      </w:pPr>
      <w:r>
        <w:t xml:space="preserve">      (FeatureName.NumRtRetweets, false) -&gt; new WeightedAdditiveVertexCombiner,</w:t>
      </w:r>
    </w:p>
    <w:p>
      <w:pPr>
        <w:jc w:val="both"/>
      </w:pPr>
      <w:r>
        <w:t xml:space="preserve">      (FeatureName.NumRtReplies, true) -&gt; new WeightedAdditiveVertexCombiner,</w:t>
      </w:r>
    </w:p>
    <w:p>
      <w:pPr>
        <w:jc w:val="both"/>
      </w:pPr>
      <w:r>
        <w:t xml:space="preserve">      (FeatureName.NumRtReplies, false) -&gt; new WeightedAdditiveVertexCombiner,</w:t>
      </w:r>
    </w:p>
    <w:p>
      <w:pPr>
        <w:jc w:val="both"/>
      </w:pPr>
      <w:r>
        <w:t xml:space="preserve">      (FeatureName.NumRtLinkClicks, true) -&gt; new WeightedAdditiveVertexCombiner,</w:t>
      </w:r>
    </w:p>
    <w:p>
      <w:pPr>
        <w:jc w:val="both"/>
      </w:pPr>
      <w:r>
        <w:t xml:space="preserve">      (FeatureName.NumRtLinkClicks, false) -&gt; new WeightedAdditiveVertexCombiner,</w:t>
      </w:r>
    </w:p>
    <w:p>
      <w:pPr>
        <w:jc w:val="both"/>
      </w:pPr>
      <w:r>
        <w:t xml:space="preserve">      (FeatureName.NumRtMentions, true) -&gt; new WeightedAdditiveVertexCombiner,</w:t>
      </w:r>
    </w:p>
    <w:p>
      <w:pPr>
        <w:jc w:val="both"/>
      </w:pPr>
      <w:r>
        <w:t xml:space="preserve">      (FeatureName.NumRtMentions, false) -&gt; new WeightedAdditiveVertexCombiner,</w:t>
      </w:r>
    </w:p>
    <w:p>
      <w:pPr>
        <w:jc w:val="both"/>
      </w:pPr>
      <w:r>
        <w:t xml:space="preserve">      (FeatureName.NumShares, true) -&gt; new WeightedAdditiveVertexCombiner,</w:t>
      </w:r>
    </w:p>
    <w:p>
      <w:pPr>
        <w:jc w:val="both"/>
      </w:pPr>
      <w:r>
        <w:t xml:space="preserve">      (FeatureName.NumShares, false) -&gt; new WeightedAdditiveVertexCombiner,</w:t>
      </w:r>
    </w:p>
    <w:p>
      <w:pPr>
        <w:jc w:val="both"/>
      </w:pPr>
      <w:r>
        <w:t xml:space="preserve">      (FeatureName.NumEmailOpen, true) -&gt; new WeightedAdditiveVertexCombiner,</w:t>
      </w:r>
    </w:p>
    <w:p>
      <w:pPr>
        <w:jc w:val="both"/>
      </w:pPr>
      <w:r>
        <w:t xml:space="preserve">      (FeatureName.NumEmailOpen, false) -&gt; new WeightedAdditiveVertexCombiner,</w:t>
      </w:r>
    </w:p>
    <w:p>
      <w:pPr>
        <w:jc w:val="both"/>
      </w:pPr>
      <w:r>
        <w:t xml:space="preserve">      (FeatureName.NumEmailClick, true) -&gt; new WeightedAdditiveVertexCombiner,</w:t>
      </w:r>
    </w:p>
    <w:p>
      <w:pPr>
        <w:jc w:val="both"/>
      </w:pPr>
      <w:r>
        <w:t xml:space="preserve">      (FeatureName.NumEmailClick, false) -&gt; new WeightedAdditiveVertexCombiner,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can take in a number of input Vertex thrift objects (all of which are assumed to</w:t>
      </w:r>
    </w:p>
    <w:p>
      <w:pPr>
        <w:jc w:val="both"/>
      </w:pPr>
      <w:r>
        <w:t xml:space="preserve"> * contain information about a single vertex) and builds a combined Vertex protobuf object, which</w:t>
      </w:r>
    </w:p>
    <w:p>
      <w:pPr>
        <w:jc w:val="both"/>
      </w:pPr>
      <w:r>
        <w:t xml:space="preserve"> * has the union of all the input. Note that we do a weighted addition for a time-decayed value.</w:t>
      </w:r>
    </w:p>
    <w:p>
      <w:pPr>
        <w:jc w:val="both"/>
      </w:pPr>
      <w:r>
        <w:t xml:space="preserve"> * &lt;p&gt;</w:t>
      </w:r>
    </w:p>
    <w:p>
      <w:pPr>
        <w:jc w:val="both"/>
      </w:pPr>
      <w:r>
        <w:t xml:space="preserve"> * The input objects features must be disjoint. Also, remember that the Vertex is directed!</w:t>
      </w:r>
    </w:p>
    <w:p>
      <w:pPr>
        <w:jc w:val="both"/>
      </w:pPr>
      <w:r>
        <w:t xml:space="preserve"> */</w:t>
      </w:r>
    </w:p>
    <w:p>
      <w:pPr>
        <w:jc w:val="both"/>
      </w:pPr>
      <w:r>
        <w:t>class VertexFeatureCombiner(</w:t>
      </w:r>
    </w:p>
    <w:p>
      <w:pPr>
        <w:jc w:val="both"/>
      </w:pPr>
      <w:r>
        <w:t xml:space="preserve">  instanceVertex: Vertex,</w:t>
      </w:r>
    </w:p>
    <w:p>
      <w:pPr>
        <w:jc w:val="both"/>
      </w:pPr>
      <w:r>
        <w:t xml:space="preserve">  featureMap: Map[(FeatureName, Boolean), VFeatureCombiner])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features without any decay. To be used for the same day.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vertex vertex to be added into the combiner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addFeature(vertex: Vertex): VertexFeatureCombiner = {</w:t>
      </w:r>
    </w:p>
    <w:p>
      <w:pPr>
        <w:jc w:val="both"/>
      </w:pPr>
      <w:r>
        <w:t xml:space="preserve">    val newVertex = instanceVertex.copy(weight = vertex.weight)</w:t>
      </w:r>
    </w:p>
    <w:p>
      <w:pPr>
        <w:jc w:val="both"/>
      </w:pPr>
      <w:r>
        <w:t xml:space="preserve">    val newFeatures = featureMap.map {</w:t>
      </w:r>
    </w:p>
    <w:p>
      <w:pPr>
        <w:jc w:val="both"/>
      </w:pPr>
      <w:r>
        <w:t xml:space="preserve">      case ((featureName, outgoing), combiner) =&gt;</w:t>
      </w:r>
    </w:p>
    <w:p>
      <w:pPr>
        <w:jc w:val="both"/>
      </w:pPr>
      <w:r>
        <w:t xml:space="preserve">        vertex.features.find(f =&gt; f.name.equals(featureName) &amp;&amp; f.outgoing.equals(outgoing)) match {</w:t>
      </w:r>
    </w:p>
    <w:p>
      <w:pPr>
        <w:jc w:val="both"/>
      </w:pPr>
      <w:r>
        <w:t xml:space="preserve">          case Some(feature) =&gt;</w:t>
      </w:r>
    </w:p>
    <w:p>
      <w:pPr>
        <w:jc w:val="both"/>
      </w:pPr>
      <w:r>
        <w:t xml:space="preserve">            val updatedCombiner =</w:t>
      </w:r>
    </w:p>
    <w:p>
      <w:pPr>
        <w:jc w:val="both"/>
      </w:pPr>
      <w:r>
        <w:t xml:space="preserve">              if (combiner.isSet) combiner.updateFeature(feature) else combiner.setFeature(feature)</w:t>
      </w:r>
    </w:p>
    <w:p>
      <w:pPr>
        <w:jc w:val="both"/>
      </w:pPr>
      <w:r>
        <w:t xml:space="preserve">            ((featureName, outgoing), updatedCombiner)</w:t>
      </w:r>
    </w:p>
    <w:p>
      <w:pPr>
        <w:jc w:val="both"/>
      </w:pPr>
      <w:r>
        <w:t xml:space="preserve">          case _ =&gt; ((featureName, outgoing), combiner)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VertexFeatureCombiner(newVertex, newFeatures)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features with decays. Used for combining multiple days.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vertex vertex to be added into the combiner</w:t>
      </w:r>
    </w:p>
    <w:p>
      <w:pPr>
        <w:jc w:val="both"/>
      </w:pPr>
      <w:r>
        <w:t xml:space="preserve">   * @param alpha  parameters for the decay calculation</w:t>
      </w:r>
    </w:p>
    <w:p>
      <w:pPr>
        <w:jc w:val="both"/>
      </w:pPr>
      <w:r>
        <w:t xml:space="preserve">   * @param day    number of days from today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addFeature(vertex: Vertex, alpha: Double, day: Int): VertexFeatureCombiner = {</w:t>
      </w:r>
    </w:p>
    <w:p>
      <w:pPr>
        <w:jc w:val="both"/>
      </w:pPr>
      <w:r/>
    </w:p>
    <w:p>
      <w:pPr>
        <w:jc w:val="both"/>
      </w:pPr>
      <w:r>
        <w:t xml:space="preserve">    val newVertex = instanceVertex.copy(weight = vertex.weight)</w:t>
      </w:r>
    </w:p>
    <w:p>
      <w:pPr>
        <w:jc w:val="both"/>
      </w:pPr>
      <w:r>
        <w:t xml:space="preserve">    val newFeatures = featureMap.map {</w:t>
      </w:r>
    </w:p>
    <w:p>
      <w:pPr>
        <w:jc w:val="both"/>
      </w:pPr>
      <w:r>
        <w:t xml:space="preserve">      case ((featureName, outgoing), combiner) =&gt;</w:t>
      </w:r>
    </w:p>
    <w:p>
      <w:pPr>
        <w:jc w:val="both"/>
      </w:pPr>
      <w:r>
        <w:t xml:space="preserve">        vertex.features.find(f =&gt; f.name.equals(featureName) &amp;&amp; f.outgoing.equals(outgoing)) match {</w:t>
      </w:r>
    </w:p>
    <w:p>
      <w:pPr>
        <w:jc w:val="both"/>
      </w:pPr>
      <w:r>
        <w:t xml:space="preserve">          case Some(feature) =&gt;</w:t>
      </w:r>
    </w:p>
    <w:p>
      <w:pPr>
        <w:jc w:val="both"/>
      </w:pPr>
      <w:r>
        <w:t xml:space="preserve">            val updatedCombiner =</w:t>
      </w:r>
    </w:p>
    <w:p>
      <w:pPr>
        <w:jc w:val="both"/>
      </w:pPr>
      <w:r>
        <w:t xml:space="preserve">              if (combiner.isSet) combiner.updateFeature(feature, alpha, day)</w:t>
      </w:r>
    </w:p>
    <w:p>
      <w:pPr>
        <w:jc w:val="both"/>
      </w:pPr>
      <w:r>
        <w:t xml:space="preserve">              else combiner.setFeature(feature, alpha, day)</w:t>
      </w:r>
    </w:p>
    <w:p>
      <w:pPr>
        <w:jc w:val="both"/>
      </w:pPr>
      <w:r>
        <w:t xml:space="preserve">            ((featureName, outgoing), updatedCombiner)</w:t>
      </w:r>
    </w:p>
    <w:p>
      <w:pPr>
        <w:jc w:val="both"/>
      </w:pPr>
      <w:r>
        <w:t xml:space="preserve">          case _ =&gt; ((featureName, outgoing), combiner)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VertexFeatureCombiner(newVertex, newFeatures)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the final combined Vertex instance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totalDays total number of days to be combined together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getCombinedVertex(totalDays: Int): Vertex = {</w:t>
      </w:r>
    </w:p>
    <w:p>
      <w:pPr>
        <w:jc w:val="both"/>
      </w:pPr>
      <w:r>
        <w:t xml:space="preserve">    val moreFeatures = featureMap.values.flatMap {</w:t>
      </w:r>
    </w:p>
    <w:p>
      <w:pPr>
        <w:jc w:val="both"/>
      </w:pPr>
      <w:r>
        <w:t xml:space="preserve">      case combiner =&gt; combiner.getFinalFeature(totalDays)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instanceVertex.copy(features = moreFeatures.toSeq)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portion contains the actual combination logic. For now, we only implement a simple</w:t>
      </w:r>
    </w:p>
    <w:p>
      <w:pPr>
        <w:jc w:val="both"/>
      </w:pPr>
      <w:r>
        <w:t xml:space="preserve"> * additive combiner, but in future we'd like to have things like time-weighted (exponential</w:t>
      </w:r>
    </w:p>
    <w:p>
      <w:pPr>
        <w:jc w:val="both"/>
      </w:pPr>
      <w:r>
        <w:t xml:space="preserve"> * decay, maybe) values.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VFeatureCombiner {</w:t>
      </w:r>
    </w:p>
    <w:p>
      <w:pPr>
        <w:jc w:val="both"/>
      </w:pPr>
      <w:r>
        <w:t xml:space="preserve">  val startingDay: Int</w:t>
      </w:r>
    </w:p>
    <w:p>
      <w:pPr>
        <w:jc w:val="both"/>
      </w:pPr>
      <w:r>
        <w:t xml:space="preserve">  val endingDay: Int</w:t>
      </w:r>
    </w:p>
    <w:p>
      <w:pPr>
        <w:jc w:val="both"/>
      </w:pPr>
      <w:r>
        <w:t xml:space="preserve">  val timeSeriesStatistics: Option[TimeSeriesStatistics]</w:t>
      </w:r>
    </w:p>
    <w:p>
      <w:pPr>
        <w:jc w:val="both"/>
      </w:pPr>
      <w:r>
        <w:t xml:space="preserve">  val vertexFeature: Option[VertexFeature]</w:t>
      </w:r>
    </w:p>
    <w:p>
      <w:pPr>
        <w:jc w:val="both"/>
      </w:pPr>
      <w:r/>
    </w:p>
    <w:p>
      <w:pPr>
        <w:jc w:val="both"/>
      </w:pPr>
      <w:r>
        <w:t xml:space="preserve">  def updateTss(feature: VertexFeature, alpha: Double): VFeatureCombiner</w:t>
      </w:r>
    </w:p>
    <w:p>
      <w:pPr>
        <w:jc w:val="both"/>
      </w:pPr>
      <w:r>
        <w:t xml:space="preserve">  def addToTss(feature: VertexFeature): VFeatureCombiner</w:t>
      </w:r>
    </w:p>
    <w:p>
      <w:pPr>
        <w:jc w:val="both"/>
      </w:pPr>
      <w:r>
        <w:t xml:space="preserve">  def updateFeature(feature: VertexFeature, alpha: Double, day: Int): VFeatureCombiner</w:t>
      </w:r>
    </w:p>
    <w:p>
      <w:pPr>
        <w:jc w:val="both"/>
      </w:pPr>
      <w:r>
        <w:t xml:space="preserve">  def updateFeature(feature: VertexFeature): VFeatureCombiner</w:t>
      </w:r>
    </w:p>
    <w:p>
      <w:pPr>
        <w:jc w:val="both"/>
      </w:pPr>
      <w:r>
        <w:t xml:space="preserve">  def isSet: Boolean</w:t>
      </w:r>
    </w:p>
    <w:p>
      <w:pPr>
        <w:jc w:val="both"/>
      </w:pPr>
      <w:r>
        <w:t xml:space="preserve">  def dropFeature: Boolean</w:t>
      </w:r>
    </w:p>
    <w:p>
      <w:pPr>
        <w:jc w:val="both"/>
      </w:pPr>
      <w:r>
        <w:t xml:space="preserve">  def setFeature(feature: VertexFeature, alpha: Double, day: Int): VFeatureCombiner</w:t>
      </w:r>
    </w:p>
    <w:p>
      <w:pPr>
        <w:jc w:val="both"/>
      </w:pPr>
      <w:r>
        <w:t xml:space="preserve">  def setFeature(feature: VertexFeature): VFeatureCombiner</w:t>
      </w:r>
    </w:p>
    <w:p>
      <w:pPr>
        <w:jc w:val="both"/>
      </w:pPr>
      <w:r>
        <w:t xml:space="preserve">  def getFinalFeature(totalDays: Int): Option[VertexFeature]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WeightedAdditiveVertexCombiner(</w:t>
      </w:r>
    </w:p>
    <w:p>
      <w:pPr>
        <w:jc w:val="both"/>
      </w:pPr>
      <w:r>
        <w:t xml:space="preserve">  override val vertexFeature: Option[VertexFeature] = None,</w:t>
      </w:r>
    </w:p>
    <w:p>
      <w:pPr>
        <w:jc w:val="both"/>
      </w:pPr>
      <w:r>
        <w:t xml:space="preserve">  override val startingDay: Int = Integer.MAX_VALUE,</w:t>
      </w:r>
    </w:p>
    <w:p>
      <w:pPr>
        <w:jc w:val="both"/>
      </w:pPr>
      <w:r>
        <w:t xml:space="preserve">  override val endingDay: Int = Integer.MIN_VALUE,</w:t>
      </w:r>
    </w:p>
    <w:p>
      <w:pPr>
        <w:jc w:val="both"/>
      </w:pPr>
      <w:r>
        <w:t xml:space="preserve">  override val timeSeriesStatistics: Option[TimeSeriesStatistics] = None)</w:t>
      </w:r>
    </w:p>
    <w:p>
      <w:pPr>
        <w:jc w:val="both"/>
      </w:pPr>
      <w:r>
        <w:t xml:space="preserve">    extends VFeatureCombiner {</w:t>
      </w:r>
    </w:p>
    <w:p>
      <w:pPr>
        <w:jc w:val="both"/>
      </w:pPr>
      <w:r>
        <w:t xml:space="preserve">  override def updateTss(</w:t>
      </w:r>
    </w:p>
    <w:p>
      <w:pPr>
        <w:jc w:val="both"/>
      </w:pPr>
      <w:r>
        <w:t xml:space="preserve">    feature: VertexFeature,</w:t>
      </w:r>
    </w:p>
    <w:p>
      <w:pPr>
        <w:jc w:val="both"/>
      </w:pPr>
      <w:r>
        <w:t xml:space="preserve">    alpha: Double</w:t>
      </w:r>
    </w:p>
    <w:p>
      <w:pPr>
        <w:jc w:val="both"/>
      </w:pPr>
      <w:r>
        <w:t xml:space="preserve">  ): WeightedAdditiveVertexCombiner = copy(timeSeriesStatistics = timeSeriesStatistics.map(tss =&gt;</w:t>
      </w:r>
    </w:p>
    <w:p>
      <w:pPr>
        <w:jc w:val="both"/>
      </w:pPr>
      <w:r>
        <w:t xml:space="preserve">    InteractionGraphUtils.updateTimeSeriesStatistics(tss, feature.tss.mean, alpha)))</w:t>
      </w:r>
    </w:p>
    <w:p>
      <w:pPr>
        <w:jc w:val="both"/>
      </w:pPr>
      <w:r/>
    </w:p>
    <w:p>
      <w:pPr>
        <w:jc w:val="both"/>
      </w:pPr>
      <w:r>
        <w:t xml:space="preserve">  override def addToTss(feature: VertexFeature): WeightedAdditiveVertexCombiner =</w:t>
      </w:r>
    </w:p>
    <w:p>
      <w:pPr>
        <w:jc w:val="both"/>
      </w:pPr>
      <w:r>
        <w:t xml:space="preserve">    copy(timeSeriesStatistics = timeSeriesStatistics.map(tss =&gt;</w:t>
      </w:r>
    </w:p>
    <w:p>
      <w:pPr>
        <w:jc w:val="both"/>
      </w:pPr>
      <w:r>
        <w:t xml:space="preserve">      InteractionGraphUtils.addToTimeSeriesStatistics(tss, feature.tss.mean)))</w:t>
      </w:r>
    </w:p>
    <w:p>
      <w:pPr>
        <w:jc w:val="both"/>
      </w:pPr>
      <w:r/>
    </w:p>
    <w:p>
      <w:pPr>
        <w:jc w:val="both"/>
      </w:pPr>
      <w:r>
        <w:t xml:space="preserve">  override def updateFeature(feature: VertexFeature, alpha: Double, day: Int): VFeatureCombiner = {</w:t>
      </w:r>
    </w:p>
    <w:p>
      <w:pPr>
        <w:jc w:val="both"/>
      </w:pPr>
      <w:r>
        <w:t xml:space="preserve">    updateTss(feature, alpha).copy(</w:t>
      </w:r>
    </w:p>
    <w:p>
      <w:pPr>
        <w:jc w:val="both"/>
      </w:pPr>
      <w:r>
        <w:t xml:space="preserve">      vertexFeature,</w:t>
      </w:r>
    </w:p>
    <w:p>
      <w:pPr>
        <w:jc w:val="both"/>
      </w:pPr>
      <w:r>
        <w:t xml:space="preserve">      startingDay = startingDay,</w:t>
      </w:r>
    </w:p>
    <w:p>
      <w:pPr>
        <w:jc w:val="both"/>
      </w:pPr>
      <w:r>
        <w:t xml:space="preserve">      endingDay = Math.max(endingDay, day)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updateFeature(feature: VertexFeature): VFeatureCombiner =</w:t>
      </w:r>
    </w:p>
    <w:p>
      <w:pPr>
        <w:jc w:val="both"/>
      </w:pPr>
      <w:r>
        <w:t xml:space="preserve">    addToTss(feature)</w:t>
      </w:r>
    </w:p>
    <w:p>
      <w:pPr>
        <w:jc w:val="both"/>
      </w:pPr>
      <w:r/>
    </w:p>
    <w:p>
      <w:pPr>
        <w:jc w:val="both"/>
      </w:pPr>
      <w:r>
        <w:t xml:space="preserve">  override def setFeature(feature: VertexFeature, alpha: Double, day: Int): VFeatureCombiner = {</w:t>
      </w:r>
    </w:p>
    <w:p>
      <w:pPr>
        <w:jc w:val="both"/>
      </w:pPr>
      <w:r>
        <w:t xml:space="preserve">    val newStartingDay = Math.min(startingDay, day)</w:t>
      </w:r>
    </w:p>
    <w:p>
      <w:pPr>
        <w:jc w:val="both"/>
      </w:pPr>
      <w:r>
        <w:t xml:space="preserve">    val newEndingDay = Math.max(endingDay, day)</w:t>
      </w:r>
    </w:p>
    <w:p>
      <w:pPr>
        <w:jc w:val="both"/>
      </w:pPr>
      <w:r/>
    </w:p>
    <w:p>
      <w:pPr>
        <w:jc w:val="both"/>
      </w:pPr>
      <w:r>
        <w:t xml:space="preserve">    val numDaysSinceLast =</w:t>
      </w:r>
    </w:p>
    <w:p>
      <w:pPr>
        <w:jc w:val="both"/>
      </w:pPr>
      <w:r>
        <w:t xml:space="preserve">      if (feature.tss.numDaysSinceLast.exists(_ &gt; 0))</w:t>
      </w:r>
    </w:p>
    <w:p>
      <w:pPr>
        <w:jc w:val="both"/>
      </w:pPr>
      <w:r>
        <w:t xml:space="preserve">        feature.tss.numDaysSinceLast</w:t>
      </w:r>
    </w:p>
    <w:p>
      <w:pPr>
        <w:jc w:val="both"/>
      </w:pPr>
      <w:r>
        <w:t xml:space="preserve">      else Some(feature.tss.numElapsedDays - feature.tss.numNonZeroDays + 1)</w:t>
      </w:r>
    </w:p>
    <w:p>
      <w:pPr>
        <w:jc w:val="both"/>
      </w:pPr>
      <w:r/>
    </w:p>
    <w:p>
      <w:pPr>
        <w:jc w:val="both"/>
      </w:pPr>
      <w:r>
        <w:t xml:space="preserve">    val tss = feature.tss.copy(numDaysSinceLast = numDaysSinceLast)</w:t>
      </w:r>
    </w:p>
    <w:p>
      <w:pPr>
        <w:jc w:val="both"/>
      </w:pPr>
      <w:r/>
    </w:p>
    <w:p>
      <w:pPr>
        <w:jc w:val="both"/>
      </w:pPr>
      <w:r>
        <w:t xml:space="preserve">    val newFeature = VertexFeature(</w:t>
      </w:r>
    </w:p>
    <w:p>
      <w:pPr>
        <w:jc w:val="both"/>
      </w:pPr>
      <w:r>
        <w:t xml:space="preserve">      name = feature.name,</w:t>
      </w:r>
    </w:p>
    <w:p>
      <w:pPr>
        <w:jc w:val="both"/>
      </w:pPr>
      <w:r>
        <w:t xml:space="preserve">      outgoing = feature.outgoing,</w:t>
      </w:r>
    </w:p>
    <w:p>
      <w:pPr>
        <w:jc w:val="both"/>
      </w:pPr>
      <w:r>
        <w:t xml:space="preserve">      tss = tss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WeightedAdditiveVertexCombiner(</w:t>
      </w:r>
    </w:p>
    <w:p>
      <w:pPr>
        <w:jc w:val="both"/>
      </w:pPr>
      <w:r>
        <w:t xml:space="preserve">      Some(newFeature),</w:t>
      </w:r>
    </w:p>
    <w:p>
      <w:pPr>
        <w:jc w:val="both"/>
      </w:pPr>
      <w:r>
        <w:t xml:space="preserve">      newStartingDay,</w:t>
      </w:r>
    </w:p>
    <w:p>
      <w:pPr>
        <w:jc w:val="both"/>
      </w:pPr>
      <w:r>
        <w:t xml:space="preserve">      newEndingDay,</w:t>
      </w:r>
    </w:p>
    <w:p>
      <w:pPr>
        <w:jc w:val="both"/>
      </w:pPr>
      <w:r>
        <w:t xml:space="preserve">      Some(tss)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getFinalFeature(totalDays: Int): Option[VertexFeature] = {</w:t>
      </w:r>
    </w:p>
    <w:p>
      <w:pPr>
        <w:jc w:val="both"/>
      </w:pPr>
      <w:r>
        <w:t xml:space="preserve">    if (vertexFeature.isEmpty || dropFeature) return None</w:t>
      </w:r>
    </w:p>
    <w:p>
      <w:pPr>
        <w:jc w:val="both"/>
      </w:pPr>
      <w:r/>
    </w:p>
    <w:p>
      <w:pPr>
        <w:jc w:val="both"/>
      </w:pPr>
      <w:r>
        <w:t xml:space="preserve">    val newTss = if (totalDays &gt; 0) {</w:t>
      </w:r>
    </w:p>
    <w:p>
      <w:pPr>
        <w:jc w:val="both"/>
      </w:pPr>
      <w:r>
        <w:t xml:space="preserve">      val elapsed =</w:t>
      </w:r>
    </w:p>
    <w:p>
      <w:pPr>
        <w:jc w:val="both"/>
      </w:pPr>
      <w:r>
        <w:t xml:space="preserve">        timeSeriesStatistics.map(tss =&gt; tss.numElapsedDays + totalDays - 1 - startingDay)</w:t>
      </w:r>
    </w:p>
    <w:p>
      <w:pPr>
        <w:jc w:val="both"/>
      </w:pPr>
      <w:r>
        <w:t xml:space="preserve">      val latest =</w:t>
      </w:r>
    </w:p>
    <w:p>
      <w:pPr>
        <w:jc w:val="both"/>
      </w:pPr>
      <w:r>
        <w:t xml:space="preserve">        if (endingDay &gt; 0) Some(totalDays - endingDay)</w:t>
      </w:r>
    </w:p>
    <w:p>
      <w:pPr>
        <w:jc w:val="both"/>
      </w:pPr>
      <w:r>
        <w:t xml:space="preserve">        else timeSeriesStatistics.map(tss =&gt; tss.numDaysSinceLast.get + totalDays - 1)</w:t>
      </w:r>
    </w:p>
    <w:p>
      <w:pPr>
        <w:jc w:val="both"/>
      </w:pPr>
      <w:r/>
    </w:p>
    <w:p>
      <w:pPr>
        <w:jc w:val="both"/>
      </w:pPr>
      <w:r>
        <w:t xml:space="preserve">      timeSeriesStatistics.map(tss =&gt;</w:t>
      </w:r>
    </w:p>
    <w:p>
      <w:pPr>
        <w:jc w:val="both"/>
      </w:pPr>
      <w:r>
        <w:t xml:space="preserve">        tss.copy(</w:t>
      </w:r>
    </w:p>
    <w:p>
      <w:pPr>
        <w:jc w:val="both"/>
      </w:pPr>
      <w:r>
        <w:t xml:space="preserve">          numElapsedDays = elapsed.get,</w:t>
      </w:r>
    </w:p>
    <w:p>
      <w:pPr>
        <w:jc w:val="both"/>
      </w:pPr>
      <w:r>
        <w:t xml:space="preserve">          numDaysSinceLast = latest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 else timeSeriesStatistics</w:t>
      </w:r>
    </w:p>
    <w:p>
      <w:pPr>
        <w:jc w:val="both"/>
      </w:pPr>
      <w:r/>
    </w:p>
    <w:p>
      <w:pPr>
        <w:jc w:val="both"/>
      </w:pPr>
      <w:r>
        <w:t xml:space="preserve">    vertexFeature.map(vf =&gt; vf.copy(tss = newTss.get))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setFeature(feature: VertexFeature): VFeatureCombiner = setFeature(feature, 1.0, 0)</w:t>
      </w:r>
    </w:p>
    <w:p>
      <w:pPr>
        <w:jc w:val="both"/>
      </w:pPr>
      <w:r>
        <w:t xml:space="preserve">  override def isSet: Boolean = vertexFeature.isDefined</w:t>
      </w:r>
    </w:p>
    <w:p>
      <w:pPr>
        <w:jc w:val="both"/>
      </w:pPr>
      <w:r>
        <w:t xml:space="preserve">  override def dropFeature: Boolean =</w:t>
      </w:r>
    </w:p>
    <w:p>
      <w:pPr>
        <w:jc w:val="both"/>
      </w:pPr>
      <w:r>
        <w:t xml:space="preserve">    timeSeriesStatistics.exists(tss =&gt;</w:t>
      </w:r>
    </w:p>
    <w:p>
      <w:pPr>
        <w:jc w:val="both"/>
      </w:pPr>
      <w:r>
        <w:t xml:space="preserve">      tss.numDaysSinceLast.exists(_ &gt; InteractionGraphUtils.MAX_DAYS_RETENTION) &amp;&amp;</w:t>
      </w:r>
    </w:p>
    <w:p>
      <w:pPr>
        <w:jc w:val="both"/>
      </w:pPr>
      <w:r>
        <w:t xml:space="preserve">        tss.ewma &lt; InteractionGraphUtils.MIN_FEATURE_VALUE)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combiner always replaces the old value with the current. Ignores time-decays.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ReplacementVertexCombiner(</w:t>
      </w:r>
    </w:p>
    <w:p>
      <w:pPr>
        <w:jc w:val="both"/>
      </w:pPr>
      <w:r>
        <w:t xml:space="preserve">  override val vertexFeature: Option[VertexFeature] = None,</w:t>
      </w:r>
    </w:p>
    <w:p>
      <w:pPr>
        <w:jc w:val="both"/>
      </w:pPr>
      <w:r>
        <w:t xml:space="preserve">  override val startingDay: Int = Integer.MAX_VALUE,</w:t>
      </w:r>
    </w:p>
    <w:p>
      <w:pPr>
        <w:jc w:val="both"/>
      </w:pPr>
      <w:r>
        <w:t xml:space="preserve">  override val endingDay: Int = Integer.MIN_VALUE,</w:t>
      </w:r>
    </w:p>
    <w:p>
      <w:pPr>
        <w:jc w:val="both"/>
      </w:pPr>
      <w:r>
        <w:t xml:space="preserve">  override val timeSeriesStatistics: Option[TimeSeriesStatistics] = None)</w:t>
      </w:r>
    </w:p>
    <w:p>
      <w:pPr>
        <w:jc w:val="both"/>
      </w:pPr>
      <w:r>
        <w:t xml:space="preserve">    extends VFeatureCombiner {</w:t>
      </w:r>
    </w:p>
    <w:p>
      <w:pPr>
        <w:jc w:val="both"/>
      </w:pPr>
      <w:r>
        <w:t xml:space="preserve">  override def updateTss(</w:t>
      </w:r>
    </w:p>
    <w:p>
      <w:pPr>
        <w:jc w:val="both"/>
      </w:pPr>
      <w:r>
        <w:t xml:space="preserve">    feature: VertexFeature,</w:t>
      </w:r>
    </w:p>
    <w:p>
      <w:pPr>
        <w:jc w:val="both"/>
      </w:pPr>
      <w:r>
        <w:t xml:space="preserve">    alpha: Double</w:t>
      </w:r>
    </w:p>
    <w:p>
      <w:pPr>
        <w:jc w:val="both"/>
      </w:pPr>
      <w:r>
        <w:t xml:space="preserve">  ): ReplacementVertexCombiner = setFeature(feature, 1.0, 0)</w:t>
      </w:r>
    </w:p>
    <w:p>
      <w:pPr>
        <w:jc w:val="both"/>
      </w:pPr>
      <w:r/>
    </w:p>
    <w:p>
      <w:pPr>
        <w:jc w:val="both"/>
      </w:pPr>
      <w:r>
        <w:t xml:space="preserve">  override def addToTss(feature: VertexFeature): ReplacementVertexCombiner =</w:t>
      </w:r>
    </w:p>
    <w:p>
      <w:pPr>
        <w:jc w:val="both"/>
      </w:pPr>
      <w:r>
        <w:t xml:space="preserve">    setFeature(feature, 1.0, 0)</w:t>
      </w:r>
    </w:p>
    <w:p>
      <w:pPr>
        <w:jc w:val="both"/>
      </w:pPr>
      <w:r/>
    </w:p>
    <w:p>
      <w:pPr>
        <w:jc w:val="both"/>
      </w:pPr>
      <w:r>
        <w:t xml:space="preserve">  override def updateFeature(</w:t>
      </w:r>
    </w:p>
    <w:p>
      <w:pPr>
        <w:jc w:val="both"/>
      </w:pPr>
      <w:r>
        <w:t xml:space="preserve">    feature: VertexFeature,</w:t>
      </w:r>
    </w:p>
    <w:p>
      <w:pPr>
        <w:jc w:val="both"/>
      </w:pPr>
      <w:r>
        <w:t xml:space="preserve">    alpha: Double,</w:t>
      </w:r>
    </w:p>
    <w:p>
      <w:pPr>
        <w:jc w:val="both"/>
      </w:pPr>
      <w:r>
        <w:t xml:space="preserve">    day: Int</w:t>
      </w:r>
    </w:p>
    <w:p>
      <w:pPr>
        <w:jc w:val="both"/>
      </w:pPr>
      <w:r>
        <w:t xml:space="preserve">  ): ReplacementVertexCombiner = updateTss(feature, alpha).copy(</w:t>
      </w:r>
    </w:p>
    <w:p>
      <w:pPr>
        <w:jc w:val="both"/>
      </w:pPr>
      <w:r>
        <w:t xml:space="preserve">    vertexFeature,</w:t>
      </w:r>
    </w:p>
    <w:p>
      <w:pPr>
        <w:jc w:val="both"/>
      </w:pPr>
      <w:r>
        <w:t xml:space="preserve">    startingDay = startingDay,</w:t>
      </w:r>
    </w:p>
    <w:p>
      <w:pPr>
        <w:jc w:val="both"/>
      </w:pPr>
      <w:r>
        <w:t xml:space="preserve">    endingDay = Math.max(endingDay, day)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updateFeature(feature: VertexFeature): ReplacementVertexCombiner =</w:t>
      </w:r>
    </w:p>
    <w:p>
      <w:pPr>
        <w:jc w:val="both"/>
      </w:pPr>
      <w:r>
        <w:t xml:space="preserve">    addToTss(feature)</w:t>
      </w:r>
    </w:p>
    <w:p>
      <w:pPr>
        <w:jc w:val="both"/>
      </w:pPr>
      <w:r/>
    </w:p>
    <w:p>
      <w:pPr>
        <w:jc w:val="both"/>
      </w:pPr>
      <w:r>
        <w:t xml:space="preserve">  override def setFeature(</w:t>
      </w:r>
    </w:p>
    <w:p>
      <w:pPr>
        <w:jc w:val="both"/>
      </w:pPr>
      <w:r>
        <w:t xml:space="preserve">    feature: VertexFeature,</w:t>
      </w:r>
    </w:p>
    <w:p>
      <w:pPr>
        <w:jc w:val="both"/>
      </w:pPr>
      <w:r>
        <w:t xml:space="preserve">    alpha: Double,</w:t>
      </w:r>
    </w:p>
    <w:p>
      <w:pPr>
        <w:jc w:val="both"/>
      </w:pPr>
      <w:r>
        <w:t xml:space="preserve">    day: Int</w:t>
      </w:r>
    </w:p>
    <w:p>
      <w:pPr>
        <w:jc w:val="both"/>
      </w:pPr>
      <w:r>
        <w:t xml:space="preserve">  ): ReplacementVertexCombiner = {</w:t>
      </w:r>
    </w:p>
    <w:p>
      <w:pPr>
        <w:jc w:val="both"/>
      </w:pPr>
      <w:r>
        <w:t xml:space="preserve">    val newStartingDay = Math.min(startingDay, day)</w:t>
      </w:r>
    </w:p>
    <w:p>
      <w:pPr>
        <w:jc w:val="both"/>
      </w:pPr>
      <w:r>
        <w:t xml:space="preserve">    val newEndingDay = Math.max(endingDay, day)</w:t>
      </w:r>
    </w:p>
    <w:p>
      <w:pPr>
        <w:jc w:val="both"/>
      </w:pPr>
      <w:r/>
    </w:p>
    <w:p>
      <w:pPr>
        <w:jc w:val="both"/>
      </w:pPr>
      <w:r>
        <w:t xml:space="preserve">    val numDaysSinceLast =</w:t>
      </w:r>
    </w:p>
    <w:p>
      <w:pPr>
        <w:jc w:val="both"/>
      </w:pPr>
      <w:r>
        <w:t xml:space="preserve">      if (feature.tss.numDaysSinceLast.exists(_ &gt; 0))</w:t>
      </w:r>
    </w:p>
    <w:p>
      <w:pPr>
        <w:jc w:val="both"/>
      </w:pPr>
      <w:r>
        <w:t xml:space="preserve">        feature.tss.numDaysSinceLast</w:t>
      </w:r>
    </w:p>
    <w:p>
      <w:pPr>
        <w:jc w:val="both"/>
      </w:pPr>
      <w:r>
        <w:t xml:space="preserve">      else Some(feature.tss.numElapsedDays - feature.tss.numNonZeroDays + 1)</w:t>
      </w:r>
    </w:p>
    <w:p>
      <w:pPr>
        <w:jc w:val="both"/>
      </w:pPr>
      <w:r/>
    </w:p>
    <w:p>
      <w:pPr>
        <w:jc w:val="both"/>
      </w:pPr>
      <w:r>
        <w:t xml:space="preserve">    val tss = feature.tss.copy(numDaysSinceLast = numDaysSinceLast)</w:t>
      </w:r>
    </w:p>
    <w:p>
      <w:pPr>
        <w:jc w:val="both"/>
      </w:pPr>
      <w:r/>
    </w:p>
    <w:p>
      <w:pPr>
        <w:jc w:val="both"/>
      </w:pPr>
      <w:r>
        <w:t xml:space="preserve">    val newFeature = VertexFeature(</w:t>
      </w:r>
    </w:p>
    <w:p>
      <w:pPr>
        <w:jc w:val="both"/>
      </w:pPr>
      <w:r>
        <w:t xml:space="preserve">      name = feature.name,</w:t>
      </w:r>
    </w:p>
    <w:p>
      <w:pPr>
        <w:jc w:val="both"/>
      </w:pPr>
      <w:r>
        <w:t xml:space="preserve">      outgoing = feature.outgoing,</w:t>
      </w:r>
    </w:p>
    <w:p>
      <w:pPr>
        <w:jc w:val="both"/>
      </w:pPr>
      <w:r>
        <w:t xml:space="preserve">      tss = tss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ReplacementVertexCombiner(</w:t>
      </w:r>
    </w:p>
    <w:p>
      <w:pPr>
        <w:jc w:val="both"/>
      </w:pPr>
      <w:r>
        <w:t xml:space="preserve">      Some(newFeature),</w:t>
      </w:r>
    </w:p>
    <w:p>
      <w:pPr>
        <w:jc w:val="both"/>
      </w:pPr>
      <w:r>
        <w:t xml:space="preserve">      newStartingDay,</w:t>
      </w:r>
    </w:p>
    <w:p>
      <w:pPr>
        <w:jc w:val="both"/>
      </w:pPr>
      <w:r>
        <w:t xml:space="preserve">      newEndingDay,</w:t>
      </w:r>
    </w:p>
    <w:p>
      <w:pPr>
        <w:jc w:val="both"/>
      </w:pPr>
      <w:r>
        <w:t xml:space="preserve">      Some(tss)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getFinalFeature(totalDays: Int): Option[VertexFeature] = {</w:t>
      </w:r>
    </w:p>
    <w:p>
      <w:pPr>
        <w:jc w:val="both"/>
      </w:pPr>
      <w:r>
        <w:t xml:space="preserve">    if (vertexFeature.isEmpty || dropFeature) return None</w:t>
      </w:r>
    </w:p>
    <w:p>
      <w:pPr>
        <w:jc w:val="both"/>
      </w:pPr>
      <w:r>
        <w:t xml:space="preserve">    if (timeSeriesStatistics.exists(tss =&gt; tss.ewma &lt; 1.0)) return None</w:t>
      </w:r>
    </w:p>
    <w:p>
      <w:pPr>
        <w:jc w:val="both"/>
      </w:pPr>
      <w:r>
        <w:t xml:space="preserve">    val newTss = if (totalDays &gt; 0) {</w:t>
      </w:r>
    </w:p>
    <w:p>
      <w:pPr>
        <w:jc w:val="both"/>
      </w:pPr>
      <w:r>
        <w:t xml:space="preserve">      val latest =</w:t>
      </w:r>
    </w:p>
    <w:p>
      <w:pPr>
        <w:jc w:val="both"/>
      </w:pPr>
      <w:r>
        <w:t xml:space="preserve">        if (endingDay &gt; 0) totalDays - endingDay</w:t>
      </w:r>
    </w:p>
    <w:p>
      <w:pPr>
        <w:jc w:val="both"/>
      </w:pPr>
      <w:r>
        <w:t xml:space="preserve">        else timeSeriesStatistics.get.numDaysSinceLast.get + totalDays - 1</w:t>
      </w:r>
    </w:p>
    <w:p>
      <w:pPr>
        <w:jc w:val="both"/>
      </w:pPr>
      <w:r/>
    </w:p>
    <w:p>
      <w:pPr>
        <w:jc w:val="both"/>
      </w:pPr>
      <w:r>
        <w:t xml:space="preserve">      timeSeriesStatistics.map(tss =&gt;</w:t>
      </w:r>
    </w:p>
    <w:p>
      <w:pPr>
        <w:jc w:val="both"/>
      </w:pPr>
      <w:r>
        <w:t xml:space="preserve">        tss.copy(</w:t>
      </w:r>
    </w:p>
    <w:p>
      <w:pPr>
        <w:jc w:val="both"/>
      </w:pPr>
      <w:r>
        <w:t xml:space="preserve">          numElapsedDays = 1,</w:t>
      </w:r>
    </w:p>
    <w:p>
      <w:pPr>
        <w:jc w:val="both"/>
      </w:pPr>
      <w:r>
        <w:t xml:space="preserve">          numDaysSinceLast = Some(latest)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 else timeSeriesStatistics</w:t>
      </w:r>
    </w:p>
    <w:p>
      <w:pPr>
        <w:jc w:val="both"/>
      </w:pPr>
      <w:r/>
    </w:p>
    <w:p>
      <w:pPr>
        <w:jc w:val="both"/>
      </w:pPr>
      <w:r>
        <w:t xml:space="preserve">    vertexFeature.map(vf =&gt; vf.copy(tss = newTss.get))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setFeature(feature: VertexFeature): VFeatureCombiner = setFeature(feature, 1.0, 0)</w:t>
      </w:r>
    </w:p>
    <w:p>
      <w:pPr>
        <w:jc w:val="both"/>
      </w:pPr>
      <w:r>
        <w:t xml:space="preserve">  override def isSet: Boolean = vertexFeature.isDefined</w:t>
      </w:r>
    </w:p>
    <w:p>
      <w:pPr>
        <w:jc w:val="both"/>
      </w:pPr>
      <w:r>
        <w:t xml:space="preserve">  override def dropFeature: Boolean =</w:t>
      </w:r>
    </w:p>
    <w:p>
      <w:pPr>
        <w:jc w:val="both"/>
      </w:pPr>
      <w:r>
        <w:t xml:space="preserve">    timeSeriesStatistics.exists(tss =&gt;</w:t>
      </w:r>
    </w:p>
    <w:p>
      <w:pPr>
        <w:jc w:val="both"/>
      </w:pPr>
      <w:r>
        <w:t xml:space="preserve">      tss.numDaysSinceLast.exists(_ &gt; InteractionGraphUtils.MAX_DAYS_RETENTION) &amp;&amp;</w:t>
      </w:r>
    </w:p>
    <w:p>
      <w:pPr>
        <w:jc w:val="both"/>
      </w:pPr>
      <w:r>
        <w:t xml:space="preserve">        tss.ewma &lt; InteractionGraphUtils.MIN_FEATURE_VALUE)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