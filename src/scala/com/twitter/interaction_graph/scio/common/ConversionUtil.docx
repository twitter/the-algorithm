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com.spotify.scio.ScioMetrics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com.twitter.interaction_graph.thriftscala.FeatureName</w:t>
      </w:r>
    </w:p>
    <w:p>
      <w:pPr>
        <w:jc w:val="both"/>
      </w:pPr>
      <w:r>
        <w:t>import com.twitter.interaction_graph.thriftscala.TimeSeriesStatistics</w:t>
      </w:r>
    </w:p>
    <w:p>
      <w:pPr>
        <w:jc w:val="both"/>
      </w:pPr>
      <w:r>
        <w:t>import com.twitter.timelines.real_graph.v1.thriftscala.RealGraphEdgeFeatures</w:t>
      </w:r>
    </w:p>
    <w:p>
      <w:pPr>
        <w:jc w:val="both"/>
      </w:pPr>
      <w:r>
        <w:t>import com.twitter.timelines.real_graph.v1.thriftscala.{</w:t>
      </w:r>
    </w:p>
    <w:p>
      <w:pPr>
        <w:jc w:val="both"/>
      </w:pPr>
      <w:r>
        <w:t xml:space="preserve">  RealGraphEdgeFeature =&gt; RealGraphEdgeFeatureV1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ConversionUtil {</w:t>
      </w:r>
    </w:p>
    <w:p>
      <w:pPr>
        <w:jc w:val="both"/>
      </w:pPr>
      <w:r>
        <w:t xml:space="preserve">  def toRealGraphEdgeFeatureV1(tss: TimeSeriesStatistics): RealGraphEdgeFeatureV1 = {</w:t>
      </w:r>
    </w:p>
    <w:p>
      <w:pPr>
        <w:jc w:val="both"/>
      </w:pPr>
      <w:r>
        <w:t xml:space="preserve">    RealGraphEdgeFeatureV1(</w:t>
      </w:r>
    </w:p>
    <w:p>
      <w:pPr>
        <w:jc w:val="both"/>
      </w:pPr>
      <w:r>
        <w:t xml:space="preserve">      mean = Some(tss.mean),</w:t>
      </w:r>
    </w:p>
    <w:p>
      <w:pPr>
        <w:jc w:val="both"/>
      </w:pPr>
      <w:r>
        <w:t xml:space="preserve">      ewma = Some(tss.ewma),</w:t>
      </w:r>
    </w:p>
    <w:p>
      <w:pPr>
        <w:jc w:val="both"/>
      </w:pPr>
      <w:r>
        <w:t xml:space="preserve">      m2ForVariance = Some(tss.m2ForVariance),</w:t>
      </w:r>
    </w:p>
    <w:p>
      <w:pPr>
        <w:jc w:val="both"/>
      </w:pPr>
      <w:r>
        <w:t xml:space="preserve">      daysSinceLast = tss.numDaysSinceLast.map(_.toShort),</w:t>
      </w:r>
    </w:p>
    <w:p>
      <w:pPr>
        <w:jc w:val="both"/>
      </w:pPr>
      <w:r>
        <w:t xml:space="preserve">      nonZeroDays = Some(tss.numNonZeroDays.toShort),</w:t>
      </w:r>
    </w:p>
    <w:p>
      <w:pPr>
        <w:jc w:val="both"/>
      </w:pPr>
      <w:r>
        <w:t xml:space="preserve">      elapsedDays = Some(tss.numElapsedDays.toShort),</w:t>
      </w:r>
    </w:p>
    <w:p>
      <w:pPr>
        <w:jc w:val="both"/>
      </w:pPr>
      <w:r>
        <w:t xml:space="preserve">      isMissing = Some(false)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the converted `RealGraphEdgeFeatures` has negative edges features.</w:t>
      </w:r>
    </w:p>
    <w:p>
      <w:pPr>
        <w:jc w:val="both"/>
      </w:pPr>
      <w:r>
        <w:t xml:space="preserve">   * Our pipeline includes other negative interactions that aren't in the UserSession thrift</w:t>
      </w:r>
    </w:p>
    <w:p>
      <w:pPr>
        <w:jc w:val="both"/>
      </w:pPr>
      <w:r>
        <w:t xml:space="preserve">   * so we'll just filter them away for now (for parity).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hasNegativeFeatures(rgef: RealGraphEdgeFeatures): Boolean = {</w:t>
      </w:r>
    </w:p>
    <w:p>
      <w:pPr>
        <w:jc w:val="both"/>
      </w:pPr>
      <w:r>
        <w:t xml:space="preserve">    rgef.numMutes.nonEmpty ||</w:t>
      </w:r>
    </w:p>
    <w:p>
      <w:pPr>
        <w:jc w:val="both"/>
      </w:pPr>
      <w:r>
        <w:t xml:space="preserve">    rgef.numBlocks.nonEmpty ||</w:t>
      </w:r>
    </w:p>
    <w:p>
      <w:pPr>
        <w:jc w:val="both"/>
      </w:pPr>
      <w:r>
        <w:t xml:space="preserve">    rgef.numReportAsAbuses.nonEmpty ||</w:t>
      </w:r>
    </w:p>
    <w:p>
      <w:pPr>
        <w:jc w:val="both"/>
      </w:pPr>
      <w:r>
        <w:t xml:space="preserve">    rgef.numReportAsSpams.nonEmpty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Checks if the converted `RealGraphEdgeFeatures` has some of the key interaction features present.</w:t>
      </w:r>
    </w:p>
    <w:p>
      <w:pPr>
        <w:jc w:val="both"/>
      </w:pPr>
      <w:r>
        <w:t xml:space="preserve">   * This is adapted from timeline's code here: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hasTimelinesRequiredFeatures(rgef: RealGraphEdgeFeatures): Boolean = {</w:t>
      </w:r>
    </w:p>
    <w:p>
      <w:pPr>
        <w:jc w:val="both"/>
      </w:pPr>
      <w:r>
        <w:t xml:space="preserve">    rgef.retweetsFeature.nonEmpty ||</w:t>
      </w:r>
    </w:p>
    <w:p>
      <w:pPr>
        <w:jc w:val="both"/>
      </w:pPr>
      <w:r>
        <w:t xml:space="preserve">    rgef.favsFeature.nonEmpty ||</w:t>
      </w:r>
    </w:p>
    <w:p>
      <w:pPr>
        <w:jc w:val="both"/>
      </w:pPr>
      <w:r>
        <w:t xml:space="preserve">    rgef.mentionsFeature.nonEmpty ||</w:t>
      </w:r>
    </w:p>
    <w:p>
      <w:pPr>
        <w:jc w:val="both"/>
      </w:pPr>
      <w:r>
        <w:t xml:space="preserve">    rgef.tweetClicksFeature.nonEmpty ||</w:t>
      </w:r>
    </w:p>
    <w:p>
      <w:pPr>
        <w:jc w:val="both"/>
      </w:pPr>
      <w:r>
        <w:t xml:space="preserve">    rgef.linkClicksFeature.nonEmpty ||</w:t>
      </w:r>
    </w:p>
    <w:p>
      <w:pPr>
        <w:jc w:val="both"/>
      </w:pPr>
      <w:r>
        <w:t xml:space="preserve">    rgef.profileViewsFeature.nonEmpty ||</w:t>
      </w:r>
    </w:p>
    <w:p>
      <w:pPr>
        <w:jc w:val="both"/>
      </w:pPr>
      <w:r>
        <w:t xml:space="preserve">    rgef.dwellTimeFeature.nonEmpty ||</w:t>
      </w:r>
    </w:p>
    <w:p>
      <w:pPr>
        <w:jc w:val="both"/>
      </w:pPr>
      <w:r>
        <w:t xml:space="preserve">    rgef.inspectedStatusesFeature.nonEmpty ||</w:t>
      </w:r>
    </w:p>
    <w:p>
      <w:pPr>
        <w:jc w:val="both"/>
      </w:pPr>
      <w:r>
        <w:t xml:space="preserve">    rgef.photoTagsFeature.nonEmpty ||</w:t>
      </w:r>
    </w:p>
    <w:p>
      <w:pPr>
        <w:jc w:val="both"/>
      </w:pPr>
      <w:r>
        <w:t xml:space="preserve">    rgef.numTweetQuotes.nonEmpty ||</w:t>
      </w:r>
    </w:p>
    <w:p>
      <w:pPr>
        <w:jc w:val="both"/>
      </w:pPr>
      <w:r>
        <w:t xml:space="preserve">    rgef.followFeature.nonEmpty ||</w:t>
      </w:r>
    </w:p>
    <w:p>
      <w:pPr>
        <w:jc w:val="both"/>
      </w:pPr>
      <w:r>
        <w:t xml:space="preserve">    rgef.mutualFollowFeature.nonEmpty ||</w:t>
      </w:r>
    </w:p>
    <w:p>
      <w:pPr>
        <w:jc w:val="both"/>
      </w:pPr>
      <w:r>
        <w:t xml:space="preserve">    rgef.addressBookEmailFeature.nonEmpty ||</w:t>
      </w:r>
    </w:p>
    <w:p>
      <w:pPr>
        <w:jc w:val="both"/>
      </w:pPr>
      <w:r>
        <w:t xml:space="preserve">    rgef.addressBookPhoneFeature.nonEmpty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an Edge into a RealGraphEdgeFeature.</w:t>
      </w:r>
    </w:p>
    <w:p>
      <w:pPr>
        <w:jc w:val="both"/>
      </w:pPr>
      <w:r>
        <w:t xml:space="preserve">   * We return the converted RealGraphEdgeFeature when filterFn is true.</w:t>
      </w:r>
    </w:p>
    <w:p>
      <w:pPr>
        <w:jc w:val="both"/>
      </w:pPr>
      <w:r>
        <w:t xml:space="preserve">   * This is to allow us to filter early on during the conversion if required, rather than map over the whole</w:t>
      </w:r>
    </w:p>
    <w:p>
      <w:pPr>
        <w:jc w:val="both"/>
      </w:pPr>
      <w:r>
        <w:t xml:space="preserve">   * collection of records again to filter.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filterFn true if and only if we want to keep the converted feature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toRealGraphEdgeFeatures(</w:t>
      </w:r>
    </w:p>
    <w:p>
      <w:pPr>
        <w:jc w:val="both"/>
      </w:pPr>
      <w:r>
        <w:t xml:space="preserve">    filterFn: RealGraphEdgeFeatures =&gt;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e: Edge</w:t>
      </w:r>
    </w:p>
    <w:p>
      <w:pPr>
        <w:jc w:val="both"/>
      </w:pPr>
      <w:r>
        <w:t xml:space="preserve">  ): Option[RealGraphEdgeFeatures] = {</w:t>
      </w:r>
    </w:p>
    <w:p>
      <w:pPr>
        <w:jc w:val="both"/>
      </w:pPr>
      <w:r>
        <w:t xml:space="preserve">    val baseFeature = RealGraphEdgeFeatures(destId = e.destinationId)</w:t>
      </w:r>
    </w:p>
    <w:p>
      <w:pPr>
        <w:jc w:val="both"/>
      </w:pPr>
      <w:r>
        <w:t xml:space="preserve">    val aggregatedFeature = e.features.foldLeft(baseFeature) {</w:t>
      </w:r>
    </w:p>
    <w:p>
      <w:pPr>
        <w:jc w:val="both"/>
      </w:pPr>
      <w:r>
        <w:t xml:space="preserve">      case (aggregatedFeature, edgeFeature) =&gt;</w:t>
      </w:r>
    </w:p>
    <w:p>
      <w:pPr>
        <w:jc w:val="both"/>
      </w:pPr>
      <w:r>
        <w:t xml:space="preserve">        val f = Some(toRealGraphEdgeFeatureV1(edgeFeature.tss))</w:t>
      </w:r>
    </w:p>
    <w:p>
      <w:pPr>
        <w:jc w:val="both"/>
      </w:pPr>
      <w:r>
        <w:t xml:space="preserve">        ScioMetrics.counter("toRealGraphEdgeFeatures", edgeFeature.name.name).inc()</w:t>
      </w:r>
    </w:p>
    <w:p>
      <w:pPr>
        <w:jc w:val="both"/>
      </w:pPr>
      <w:r>
        <w:t xml:space="preserve">        edgeFeature.name match {</w:t>
      </w:r>
    </w:p>
    <w:p>
      <w:pPr>
        <w:jc w:val="both"/>
      </w:pPr>
      <w:r>
        <w:t xml:space="preserve">          case FeatureName.NumRetweets =&gt; aggregatedFeature.copy(retweetsFeature = f)</w:t>
      </w:r>
    </w:p>
    <w:p>
      <w:pPr>
        <w:jc w:val="both"/>
      </w:pPr>
      <w:r>
        <w:t xml:space="preserve">          case FeatureName.NumFavorites =&gt; aggregatedFeature.copy(favsFeature = f)</w:t>
      </w:r>
    </w:p>
    <w:p>
      <w:pPr>
        <w:jc w:val="both"/>
      </w:pPr>
      <w:r>
        <w:t xml:space="preserve">          case FeatureName.NumMentions =&gt; aggregatedFeature.copy(mentionsFeature = f)</w:t>
      </w:r>
    </w:p>
    <w:p>
      <w:pPr>
        <w:jc w:val="both"/>
      </w:pPr>
      <w:r>
        <w:t xml:space="preserve">          case FeatureName.NumTweetClicks =&gt; aggregatedFeature.copy(tweetClicksFeature = f)</w:t>
      </w:r>
    </w:p>
    <w:p>
      <w:pPr>
        <w:jc w:val="both"/>
      </w:pPr>
      <w:r>
        <w:t xml:space="preserve">          case FeatureName.NumLinkClicks =&gt; aggregatedFeature.copy(linkClicksFeature = f)</w:t>
      </w:r>
    </w:p>
    <w:p>
      <w:pPr>
        <w:jc w:val="both"/>
      </w:pPr>
      <w:r>
        <w:t xml:space="preserve">          case FeatureName.NumProfileViews =&gt; aggregatedFeature.copy(profileViewsFeature = f)</w:t>
      </w:r>
    </w:p>
    <w:p>
      <w:pPr>
        <w:jc w:val="both"/>
      </w:pPr>
      <w:r>
        <w:t xml:space="preserve">          case FeatureName.TotalDwellTime =&gt; aggregatedFeature.copy(dwellTimeFeature = f)</w:t>
      </w:r>
    </w:p>
    <w:p>
      <w:pPr>
        <w:jc w:val="both"/>
      </w:pPr>
      <w:r>
        <w:t xml:space="preserve">          case FeatureName.NumInspectedStatuses =&gt;</w:t>
      </w:r>
    </w:p>
    <w:p>
      <w:pPr>
        <w:jc w:val="both"/>
      </w:pPr>
      <w:r>
        <w:t xml:space="preserve">            aggregatedFeature.copy(inspectedStatusesFeature = f)</w:t>
      </w:r>
    </w:p>
    <w:p>
      <w:pPr>
        <w:jc w:val="both"/>
      </w:pPr>
      <w:r>
        <w:t xml:space="preserve">          case FeatureName.NumPhotoTags =&gt; aggregatedFeature.copy(photoTagsFeature = f)</w:t>
      </w:r>
    </w:p>
    <w:p>
      <w:pPr>
        <w:jc w:val="both"/>
      </w:pPr>
      <w:r>
        <w:t xml:space="preserve">          case FeatureName.NumFollows =&gt; aggregatedFeature.copy(followFeature = f)</w:t>
      </w:r>
    </w:p>
    <w:p>
      <w:pPr>
        <w:jc w:val="both"/>
      </w:pPr>
      <w:r>
        <w:t xml:space="preserve">          case FeatureName.NumMutualFollows =&gt; aggregatedFeature.copy(mutualFollowFeature = f)</w:t>
      </w:r>
    </w:p>
    <w:p>
      <w:pPr>
        <w:jc w:val="both"/>
      </w:pPr>
      <w:r>
        <w:t xml:space="preserve">          case FeatureName.AddressBookEmail =&gt; aggregatedFeature.copy(addressBookEmailFeature = f)</w:t>
      </w:r>
    </w:p>
    <w:p>
      <w:pPr>
        <w:jc w:val="both"/>
      </w:pPr>
      <w:r>
        <w:t xml:space="preserve">          case FeatureName.AddressBookPhone =&gt; aggregatedFeature.copy(addressBookPhoneFeature = f)</w:t>
      </w:r>
    </w:p>
    <w:p>
      <w:pPr>
        <w:jc w:val="both"/>
      </w:pPr>
      <w:r>
        <w:t xml:space="preserve">          case FeatureName.AddressBookInBoth =&gt; aggregatedFeature.copy(addressBookInBothFeature = f)</w:t>
      </w:r>
    </w:p>
    <w:p>
      <w:pPr>
        <w:jc w:val="both"/>
      </w:pPr>
      <w:r>
        <w:t xml:space="preserve">          case FeatureName.AddressBookMutualEdgeEmail =&gt;</w:t>
      </w:r>
    </w:p>
    <w:p>
      <w:pPr>
        <w:jc w:val="both"/>
      </w:pPr>
      <w:r>
        <w:t xml:space="preserve">            aggregatedFeature.copy(addressBookMutualEdgeEmailFeature = f)</w:t>
      </w:r>
    </w:p>
    <w:p>
      <w:pPr>
        <w:jc w:val="both"/>
      </w:pPr>
      <w:r>
        <w:t xml:space="preserve">          case FeatureName.AddressBookMutualEdgePhone =&gt;</w:t>
      </w:r>
    </w:p>
    <w:p>
      <w:pPr>
        <w:jc w:val="both"/>
      </w:pPr>
      <w:r>
        <w:t xml:space="preserve">            aggregatedFeature.copy(addressBookMutualEdgePhoneFeature = f)</w:t>
      </w:r>
    </w:p>
    <w:p>
      <w:pPr>
        <w:jc w:val="both"/>
      </w:pPr>
      <w:r>
        <w:t xml:space="preserve">          case FeatureName.AddressBookMutualEdgeInBoth =&gt;</w:t>
      </w:r>
    </w:p>
    <w:p>
      <w:pPr>
        <w:jc w:val="both"/>
      </w:pPr>
      <w:r>
        <w:t xml:space="preserve">            aggregatedFeature.copy(addressBookMutualEdgeInBothFeature = f)</w:t>
      </w:r>
    </w:p>
    <w:p>
      <w:pPr>
        <w:jc w:val="both"/>
      </w:pPr>
      <w:r>
        <w:t xml:space="preserve">          case FeatureName.NumTweetQuotes =&gt; aggregatedFeature.copy(numTweetQuotes = f)</w:t>
      </w:r>
    </w:p>
    <w:p>
      <w:pPr>
        <w:jc w:val="both"/>
      </w:pPr>
      <w:r>
        <w:t xml:space="preserve">          case FeatureName.NumBlocks =&gt; aggregatedFeature.copy(numBlocks = f)</w:t>
      </w:r>
    </w:p>
    <w:p>
      <w:pPr>
        <w:jc w:val="both"/>
      </w:pPr>
      <w:r>
        <w:t xml:space="preserve">          case FeatureName.NumMutes =&gt; aggregatedFeature.copy(numMutes = f)</w:t>
      </w:r>
    </w:p>
    <w:p>
      <w:pPr>
        <w:jc w:val="both"/>
      </w:pPr>
      <w:r>
        <w:t xml:space="preserve">          case FeatureName.NumReportAsSpams =&gt; aggregatedFeature.copy(numReportAsSpams = f)</w:t>
      </w:r>
    </w:p>
    <w:p>
      <w:pPr>
        <w:jc w:val="both"/>
      </w:pPr>
      <w:r>
        <w:t xml:space="preserve">          case FeatureName.NumReportAsAbuses =&gt; aggregatedFeature.copy(numReportAsAbuses = f)</w:t>
      </w:r>
    </w:p>
    <w:p>
      <w:pPr>
        <w:jc w:val="both"/>
      </w:pPr>
      <w:r>
        <w:t xml:space="preserve">          case _ =&gt; aggregatedFeature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(filterFn(aggregatedFeature))</w:t>
      </w:r>
    </w:p>
    <w:p>
      <w:pPr>
        <w:jc w:val="both"/>
      </w:pPr>
      <w:r>
        <w:t xml:space="preserve">      Some(aggregatedFeature.copy(weight = e.weight.orElse(Some(0.0))))</w:t>
      </w:r>
    </w:p>
    <w:p>
      <w:pPr>
        <w:jc w:val="both"/>
      </w:pPr>
      <w:r>
        <w:t xml:space="preserve">    else None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