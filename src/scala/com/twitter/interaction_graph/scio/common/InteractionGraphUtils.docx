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com.twitter.interaction_graph.thriftscala.TimeSeriesStatistics</w:t>
      </w:r>
    </w:p>
    <w:p>
      <w:pPr>
        <w:jc w:val="both"/>
      </w:pPr>
      <w:r/>
    </w:p>
    <w:p>
      <w:pPr>
        <w:jc w:val="both"/>
      </w:pPr>
      <w:r>
        <w:t>object InteractionGraphUtils {</w:t>
      </w:r>
    </w:p>
    <w:p>
      <w:pPr>
        <w:jc w:val="both"/>
      </w:pPr>
      <w:r>
        <w:t xml:space="preserve">  final val MIN_FEATURE_VALUE = Math.pow(0.955, 60)</w:t>
      </w:r>
    </w:p>
    <w:p>
      <w:pPr>
        <w:jc w:val="both"/>
      </w:pPr>
      <w:r>
        <w:t xml:space="preserve">  final val MAX_DAYS_RETENTION = 60L</w:t>
      </w:r>
    </w:p>
    <w:p>
      <w:pPr>
        <w:jc w:val="both"/>
      </w:pPr>
      <w:r>
        <w:t xml:space="preserve">  final val MILLISECONDS_PER_DAY = 1000 * 60 * 60 * 24</w:t>
      </w:r>
    </w:p>
    <w:p>
      <w:pPr>
        <w:jc w:val="both"/>
      </w:pPr>
      <w:r/>
    </w:p>
    <w:p>
      <w:pPr>
        <w:jc w:val="both"/>
      </w:pPr>
      <w:r>
        <w:t xml:space="preserve">  def updateTimeSeriesStatistics(</w:t>
      </w:r>
    </w:p>
    <w:p>
      <w:pPr>
        <w:jc w:val="both"/>
      </w:pPr>
      <w:r>
        <w:t xml:space="preserve">    timeSeriesStatistics: TimeSeriesStatistics,</w:t>
      </w:r>
    </w:p>
    <w:p>
      <w:pPr>
        <w:jc w:val="both"/>
      </w:pPr>
      <w:r>
        <w:t xml:space="preserve">    currValue: Double,</w:t>
      </w:r>
    </w:p>
    <w:p>
      <w:pPr>
        <w:jc w:val="both"/>
      </w:pPr>
      <w:r>
        <w:t xml:space="preserve">    alpha: Double</w:t>
      </w:r>
    </w:p>
    <w:p>
      <w:pPr>
        <w:jc w:val="both"/>
      </w:pPr>
      <w:r>
        <w:t xml:space="preserve">  ): TimeSeriesStatistics = {</w:t>
      </w:r>
    </w:p>
    <w:p>
      <w:pPr>
        <w:jc w:val="both"/>
      </w:pPr>
      <w:r>
        <w:t xml:space="preserve">    val numNonZeroDays = timeSeriesStatistics.numNonZeroDays + 1</w:t>
      </w:r>
    </w:p>
    <w:p>
      <w:pPr>
        <w:jc w:val="both"/>
      </w:pPr>
      <w:r/>
    </w:p>
    <w:p>
      <w:pPr>
        <w:jc w:val="both"/>
      </w:pPr>
      <w:r>
        <w:t xml:space="preserve">    val delta = currValue - timeSeriesStatistics.mean</w:t>
      </w:r>
    </w:p>
    <w:p>
      <w:pPr>
        <w:jc w:val="both"/>
      </w:pPr>
      <w:r>
        <w:t xml:space="preserve">    val updatedMean = timeSeriesStatistics.mean + delta / numNonZeroDays</w:t>
      </w:r>
    </w:p>
    <w:p>
      <w:pPr>
        <w:jc w:val="both"/>
      </w:pPr>
      <w:r>
        <w:t xml:space="preserve">    val m2ForVariance = timeSeriesStatistics.m2ForVariance + delta * (currValue - updatedMean)</w:t>
      </w:r>
    </w:p>
    <w:p>
      <w:pPr>
        <w:jc w:val="both"/>
      </w:pPr>
      <w:r>
        <w:t xml:space="preserve">    val ewma = alpha * currValue + timeSeriesStatistics.ewma</w:t>
      </w:r>
    </w:p>
    <w:p>
      <w:pPr>
        <w:jc w:val="both"/>
      </w:pPr>
      <w:r/>
    </w:p>
    <w:p>
      <w:pPr>
        <w:jc w:val="both"/>
      </w:pPr>
      <w:r>
        <w:t xml:space="preserve">    timeSeriesStatistics.copy(</w:t>
      </w:r>
    </w:p>
    <w:p>
      <w:pPr>
        <w:jc w:val="both"/>
      </w:pPr>
      <w:r>
        <w:t xml:space="preserve">      mean = updatedMean,</w:t>
      </w:r>
    </w:p>
    <w:p>
      <w:pPr>
        <w:jc w:val="both"/>
      </w:pPr>
      <w:r>
        <w:t xml:space="preserve">      m2ForVariance = m2ForVariance,</w:t>
      </w:r>
    </w:p>
    <w:p>
      <w:pPr>
        <w:jc w:val="both"/>
      </w:pPr>
      <w:r>
        <w:t xml:space="preserve">      ewma = ewma,</w:t>
      </w:r>
    </w:p>
    <w:p>
      <w:pPr>
        <w:jc w:val="both"/>
      </w:pPr>
      <w:r>
        <w:t xml:space="preserve">      numNonZeroDays = numNonZeroDays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addToTimeSeriesStatistics(</w:t>
      </w:r>
    </w:p>
    <w:p>
      <w:pPr>
        <w:jc w:val="both"/>
      </w:pPr>
      <w:r>
        <w:t xml:space="preserve">    timeSeriesStatistics: TimeSeriesStatistics,</w:t>
      </w:r>
    </w:p>
    <w:p>
      <w:pPr>
        <w:jc w:val="both"/>
      </w:pPr>
      <w:r>
        <w:t xml:space="preserve">    currValue: Double</w:t>
      </w:r>
    </w:p>
    <w:p>
      <w:pPr>
        <w:jc w:val="both"/>
      </w:pPr>
      <w:r>
        <w:t xml:space="preserve">  ): TimeSeriesStatistics = {</w:t>
      </w:r>
    </w:p>
    <w:p>
      <w:pPr>
        <w:jc w:val="both"/>
      </w:pPr>
      <w:r>
        <w:t xml:space="preserve">    timeSeriesStatistics.copy(</w:t>
      </w:r>
    </w:p>
    <w:p>
      <w:pPr>
        <w:jc w:val="both"/>
      </w:pPr>
      <w:r>
        <w:t xml:space="preserve">      mean = timeSeriesStatistics.mean + currValue,</w:t>
      </w:r>
    </w:p>
    <w:p>
      <w:pPr>
        <w:jc w:val="both"/>
      </w:pPr>
      <w:r>
        <w:t xml:space="preserve">      ewma = timeSeriesStatistics.ewma + currValue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