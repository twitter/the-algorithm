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com.twitter.socialgraph.presto.thriftscala.{Edge =&gt; SocialGraphEdge}</w:t>
      </w:r>
    </w:p>
    <w:p>
      <w:pPr>
        <w:jc w:val="both"/>
      </w:pPr>
      <w:r>
        <w:t>import com.twitter.flockdb.tools.datasets.flock.thriftscala.FlockEdge</w:t>
      </w:r>
    </w:p>
    <w:p>
      <w:pPr>
        <w:jc w:val="both"/>
      </w:pPr>
      <w:r>
        <w:t>import com.twitter.interaction_graph.scio.common.FeatureGroups.HEALTH_FEATURE_LIST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/>
    </w:p>
    <w:p>
      <w:pPr>
        <w:jc w:val="both"/>
      </w:pPr>
      <w:r>
        <w:t>import java.time.Instant</w:t>
      </w:r>
    </w:p>
    <w:p>
      <w:pPr>
        <w:jc w:val="both"/>
      </w:pPr>
      <w:r>
        <w:t>import java.time.temporal.ChronoUnit</w:t>
      </w:r>
    </w:p>
    <w:p>
      <w:pPr>
        <w:jc w:val="both"/>
      </w:pPr>
      <w:r/>
    </w:p>
    <w:p>
      <w:pPr>
        <w:jc w:val="both"/>
      </w:pPr>
      <w:r>
        <w:t>object GraphUtil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FlockEdge into common InteractionGraphRawInput class.</w:t>
      </w:r>
    </w:p>
    <w:p>
      <w:pPr>
        <w:jc w:val="both"/>
      </w:pPr>
      <w:r>
        <w:t xml:space="preserve">   * updatedAt field in socialgraph.unfollows is in seconds.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getFlockFeatures(</w:t>
      </w:r>
    </w:p>
    <w:p>
      <w:pPr>
        <w:jc w:val="both"/>
      </w:pPr>
      <w:r>
        <w:t xml:space="preserve">    edges: SCollection[FlockEdge],</w:t>
      </w:r>
    </w:p>
    <w:p>
      <w:pPr>
        <w:jc w:val="both"/>
      </w:pPr>
      <w:r>
        <w:t xml:space="preserve">    featureName: FeatureName,</w:t>
      </w:r>
    </w:p>
    <w:p>
      <w:pPr>
        <w:jc w:val="both"/>
      </w:pPr>
      <w:r>
        <w:t xml:space="preserve">    currentTimeMillis: Long</w:t>
      </w:r>
    </w:p>
    <w:p>
      <w:pPr>
        <w:jc w:val="both"/>
      </w:pPr>
      <w:r>
        <w:t xml:space="preserve">  ): SCollection[InteractionGraphRawInput] = {</w:t>
      </w:r>
    </w:p>
    <w:p>
      <w:pPr>
        <w:jc w:val="both"/>
      </w:pPr>
      <w:r>
        <w:t xml:space="preserve">    edges</w:t>
      </w:r>
    </w:p>
    <w:p>
      <w:pPr>
        <w:jc w:val="both"/>
      </w:pPr>
      <w:r>
        <w:t xml:space="preserve">      .withName(s"${featureName.toString} - Converting flock edge to interaction graph input")</w:t>
      </w:r>
    </w:p>
    <w:p>
      <w:pPr>
        <w:jc w:val="both"/>
      </w:pPr>
      <w:r>
        <w:t xml:space="preserve">      .map { edge =&gt;</w:t>
      </w:r>
    </w:p>
    <w:p>
      <w:pPr>
        <w:jc w:val="both"/>
      </w:pPr>
      <w:r>
        <w:t xml:space="preserve">        val age = ChronoUnit.DAYS.between(</w:t>
      </w:r>
    </w:p>
    <w:p>
      <w:pPr>
        <w:jc w:val="both"/>
      </w:pPr>
      <w:r>
        <w:t xml:space="preserve">          Instant.ofEpochMilli(edge.updatedAt * 1000L), // updatedAt is in seconds</w:t>
      </w:r>
    </w:p>
    <w:p>
      <w:pPr>
        <w:jc w:val="both"/>
      </w:pPr>
      <w:r>
        <w:t xml:space="preserve">          Instant.ofEpochMilli(currentTimeMillis)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InteractionGraphRawInput(</w:t>
      </w:r>
    </w:p>
    <w:p>
      <w:pPr>
        <w:jc w:val="both"/>
      </w:pPr>
      <w:r>
        <w:t xml:space="preserve">          edge.sourceId,</w:t>
      </w:r>
    </w:p>
    <w:p>
      <w:pPr>
        <w:jc w:val="both"/>
      </w:pPr>
      <w:r>
        <w:t xml:space="preserve">          edge.destinationId,</w:t>
      </w:r>
    </w:p>
    <w:p>
      <w:pPr>
        <w:jc w:val="both"/>
      </w:pPr>
      <w:r>
        <w:t xml:space="preserve">          featureName,</w:t>
      </w:r>
    </w:p>
    <w:p>
      <w:pPr>
        <w:jc w:val="both"/>
      </w:pPr>
      <w:r>
        <w:t xml:space="preserve">          age.max(0).toInt,</w:t>
      </w:r>
    </w:p>
    <w:p>
      <w:pPr>
        <w:jc w:val="both"/>
      </w:pPr>
      <w:r>
        <w:t xml:space="preserve">          1.0)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com.twitter.socialgraph.presto.thriftscala.Edge (from unfollows) into common InteractionGraphRawInput class.</w:t>
      </w:r>
    </w:p>
    <w:p>
      <w:pPr>
        <w:jc w:val="both"/>
      </w:pPr>
      <w:r>
        <w:t xml:space="preserve">   * updatedAt field in socialgraph.unfollows is in seconds.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getSocialGraphFeatures(</w:t>
      </w:r>
    </w:p>
    <w:p>
      <w:pPr>
        <w:jc w:val="both"/>
      </w:pPr>
      <w:r>
        <w:t xml:space="preserve">    edges: SCollection[SocialGraphEdge],</w:t>
      </w:r>
    </w:p>
    <w:p>
      <w:pPr>
        <w:jc w:val="both"/>
      </w:pPr>
      <w:r>
        <w:t xml:space="preserve">    featureName: FeatureName,</w:t>
      </w:r>
    </w:p>
    <w:p>
      <w:pPr>
        <w:jc w:val="both"/>
      </w:pPr>
      <w:r>
        <w:t xml:space="preserve">    currentTimeMillis: Long</w:t>
      </w:r>
    </w:p>
    <w:p>
      <w:pPr>
        <w:jc w:val="both"/>
      </w:pPr>
      <w:r>
        <w:t xml:space="preserve">  ): SCollection[InteractionGraphRawInput] = {</w:t>
      </w:r>
    </w:p>
    <w:p>
      <w:pPr>
        <w:jc w:val="both"/>
      </w:pPr>
      <w:r>
        <w:t xml:space="preserve">    edges</w:t>
      </w:r>
    </w:p>
    <w:p>
      <w:pPr>
        <w:jc w:val="both"/>
      </w:pPr>
      <w:r>
        <w:t xml:space="preserve">      .withName(s"${featureName.toString} - Converting flock edge to interaction graph input")</w:t>
      </w:r>
    </w:p>
    <w:p>
      <w:pPr>
        <w:jc w:val="both"/>
      </w:pPr>
      <w:r>
        <w:t xml:space="preserve">      .map { edge =&gt;</w:t>
      </w:r>
    </w:p>
    <w:p>
      <w:pPr>
        <w:jc w:val="both"/>
      </w:pPr>
      <w:r>
        <w:t xml:space="preserve">        val age = ChronoUnit.DAYS.between(</w:t>
      </w:r>
    </w:p>
    <w:p>
      <w:pPr>
        <w:jc w:val="both"/>
      </w:pPr>
      <w:r>
        <w:t xml:space="preserve">          Instant.ofEpochMilli(edge.updatedAt * 1000L), // updatedAt is in seconds</w:t>
      </w:r>
    </w:p>
    <w:p>
      <w:pPr>
        <w:jc w:val="both"/>
      </w:pPr>
      <w:r>
        <w:t xml:space="preserve">          Instant.ofEpochMilli(currentTimeMillis)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InteractionGraphRawInput(</w:t>
      </w:r>
    </w:p>
    <w:p>
      <w:pPr>
        <w:jc w:val="both"/>
      </w:pPr>
      <w:r>
        <w:t xml:space="preserve">          edge.sourceId,</w:t>
      </w:r>
    </w:p>
    <w:p>
      <w:pPr>
        <w:jc w:val="both"/>
      </w:pPr>
      <w:r>
        <w:t xml:space="preserve">          edge.destinationId,</w:t>
      </w:r>
    </w:p>
    <w:p>
      <w:pPr>
        <w:jc w:val="both"/>
      </w:pPr>
      <w:r>
        <w:t xml:space="preserve">          featureName,</w:t>
      </w:r>
    </w:p>
    <w:p>
      <w:pPr>
        <w:jc w:val="both"/>
      </w:pPr>
      <w:r>
        <w:t xml:space="preserve">          age.max(0).toInt,</w:t>
      </w:r>
    </w:p>
    <w:p>
      <w:pPr>
        <w:jc w:val="both"/>
      </w:pPr>
      <w:r>
        <w:t xml:space="preserve">          1.0)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isFollow(edge: Edge): Boolean = {</w:t>
      </w:r>
    </w:p>
    <w:p>
      <w:pPr>
        <w:jc w:val="both"/>
      </w:pPr>
      <w:r>
        <w:t xml:space="preserve">    val result = edge.features</w:t>
      </w:r>
    </w:p>
    <w:p>
      <w:pPr>
        <w:jc w:val="both"/>
      </w:pPr>
      <w:r>
        <w:t xml:space="preserve">      .find(_.name == FeatureName.NumFollows)</w:t>
      </w:r>
    </w:p>
    <w:p>
      <w:pPr>
        <w:jc w:val="both"/>
      </w:pPr>
      <w:r>
        <w:t xml:space="preserve">      .exists(_.tss.mean == 1.0)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filterExtremes(edge: Edge): Boolean = {</w:t>
      </w:r>
    </w:p>
    <w:p>
      <w:pPr>
        <w:jc w:val="both"/>
      </w:pPr>
      <w:r>
        <w:t xml:space="preserve">    if (edge.weight.exists(_.isNaN)) {</w:t>
      </w:r>
    </w:p>
    <w:p>
      <w:pPr>
        <w:jc w:val="both"/>
      </w:pPr>
      <w:r>
        <w:t xml:space="preserve">      ScioMetrics.counter("filter extremes", "nan").inc()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 else if (edge.weight.contains(Double.MaxValue)) {</w:t>
      </w:r>
    </w:p>
    <w:p>
      <w:pPr>
        <w:jc w:val="both"/>
      </w:pPr>
      <w:r>
        <w:t xml:space="preserve">      ScioMetrics.counter("filter extremes", "max value").inc()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 else if (edge.weight.contains(Double.PositiveInfinity)) {</w:t>
      </w:r>
    </w:p>
    <w:p>
      <w:pPr>
        <w:jc w:val="both"/>
      </w:pPr>
      <w:r>
        <w:t xml:space="preserve">      ScioMetrics.counter("filter extremes", "+ve inf").inc()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 else if (edge.weight.exists(_ &lt; 0.0)) {</w:t>
      </w:r>
    </w:p>
    <w:p>
      <w:pPr>
        <w:jc w:val="both"/>
      </w:pPr>
      <w:r>
        <w:t xml:space="preserve">      ScioMetrics.counter("filter extremes", "negative").inc()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filterNegative(edge: Edge): Boolean = {</w:t>
      </w:r>
    </w:p>
    <w:p>
      <w:pPr>
        <w:jc w:val="both"/>
      </w:pPr>
      <w:r>
        <w:t xml:space="preserve">    !edge.features.find(ef =&gt; HEALTH_FEATURE_LIST.contains(ef.name)).exists(_.tss.mean &gt; 0.0)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