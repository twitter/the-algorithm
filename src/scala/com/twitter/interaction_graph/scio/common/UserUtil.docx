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com.twitter.interaction_graph.scio.common</w:t>
      </w:r>
    </w:p>
    <w:p>
      <w:pPr>
        <w:jc w:val="both"/>
      </w:pPr>
      <w:r/>
    </w:p>
    <w:p>
      <w:pPr>
        <w:jc w:val="both"/>
      </w:pPr>
      <w:r>
        <w:t>import com.spotify.scio.coders.Coder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com.twitter.twadoop.user.gen.thriftscala.CombinedUser</w:t>
      </w:r>
    </w:p>
    <w:p>
      <w:pPr>
        <w:jc w:val="both"/>
      </w:pPr>
      <w:r>
        <w:t>import com.twitter.usersource.snapshot.flat.thriftscala.FlatUser</w:t>
      </w:r>
    </w:p>
    <w:p>
      <w:pPr>
        <w:jc w:val="both"/>
      </w:pPr>
      <w:r/>
    </w:p>
    <w:p>
      <w:pPr>
        <w:jc w:val="both"/>
      </w:pPr>
      <w:r>
        <w:t>object UserUtil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placeholder for the destId when representing vertex features with no dest (eg create tweet)</w:t>
      </w:r>
    </w:p>
    <w:p>
      <w:pPr>
        <w:jc w:val="both"/>
      </w:pPr>
      <w:r>
        <w:t xml:space="preserve">   * this will only be aggregated and saved in the vertex datasets but not the edge datasets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DUMMY_USER_ID = -1L</w:t>
      </w:r>
    </w:p>
    <w:p>
      <w:pPr>
        <w:jc w:val="both"/>
      </w:pPr>
      <w:r>
        <w:t xml:space="preserve">  def getValidUsers(users: SCollection[CombinedUser]): SCollection[Long] = {</w:t>
      </w:r>
    </w:p>
    <w:p>
      <w:pPr>
        <w:jc w:val="both"/>
      </w:pPr>
      <w:r>
        <w:t xml:space="preserve">    users</w:t>
      </w:r>
    </w:p>
    <w:p>
      <w:pPr>
        <w:jc w:val="both"/>
      </w:pPr>
      <w:r>
        <w:t xml:space="preserve">      .flatMap { u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user &lt;- u.user</w:t>
      </w:r>
    </w:p>
    <w:p>
      <w:pPr>
        <w:jc w:val="both"/>
      </w:pPr>
      <w:r>
        <w:t xml:space="preserve">          if user.id != 0</w:t>
      </w:r>
    </w:p>
    <w:p>
      <w:pPr>
        <w:jc w:val="both"/>
      </w:pPr>
      <w:r>
        <w:t xml:space="preserve">          safety &lt;- user.safety</w:t>
      </w:r>
    </w:p>
    <w:p>
      <w:pPr>
        <w:jc w:val="both"/>
      </w:pPr>
      <w:r>
        <w:t xml:space="preserve">          if !(safety.suspended || safety.deactivated || safety.restricted ||</w:t>
      </w:r>
    </w:p>
    <w:p>
      <w:pPr>
        <w:jc w:val="both"/>
      </w:pPr>
      <w:r>
        <w:t xml:space="preserve">            safety.nsfwUser || safety.nsfwAdmin || safety.erased)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user.id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getValidFlatUsers(users: SCollection[FlatUser]): SCollection[Long] = {</w:t>
      </w:r>
    </w:p>
    <w:p>
      <w:pPr>
        <w:jc w:val="both"/>
      </w:pPr>
      <w:r>
        <w:t xml:space="preserve">    users</w:t>
      </w:r>
    </w:p>
    <w:p>
      <w:pPr>
        <w:jc w:val="both"/>
      </w:pPr>
      <w:r>
        <w:t xml:space="preserve">      .flatMap { u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id &lt;- u.id</w:t>
      </w:r>
    </w:p>
    <w:p>
      <w:pPr>
        <w:jc w:val="both"/>
      </w:pPr>
      <w:r>
        <w:t xml:space="preserve">          if id != 0 &amp;&amp; u.validUser.contains(true)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getInvalidUsers(users: SCollection[FlatUser]): SCollection[Long] = {</w:t>
      </w:r>
    </w:p>
    <w:p>
      <w:pPr>
        <w:jc w:val="both"/>
      </w:pPr>
      <w:r>
        <w:t xml:space="preserve">    users</w:t>
      </w:r>
    </w:p>
    <w:p>
      <w:pPr>
        <w:jc w:val="both"/>
      </w:pPr>
      <w:r>
        <w:t xml:space="preserve">      .flatMap { user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valid &lt;- user.validUser</w:t>
      </w:r>
    </w:p>
    <w:p>
      <w:pPr>
        <w:jc w:val="both"/>
      </w:pPr>
      <w:r>
        <w:t xml:space="preserve">          if !valid</w:t>
      </w:r>
    </w:p>
    <w:p>
      <w:pPr>
        <w:jc w:val="both"/>
      </w:pPr>
      <w:r>
        <w:t xml:space="preserve">          id &lt;- user.id</w:t>
      </w:r>
    </w:p>
    <w:p>
      <w:pPr>
        <w:jc w:val="both"/>
      </w:pPr>
      <w:r>
        <w:t xml:space="preserve">        } yield 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filterUsersByIdMapping[T: Coder](</w:t>
      </w:r>
    </w:p>
    <w:p>
      <w:pPr>
        <w:jc w:val="both"/>
      </w:pPr>
      <w:r>
        <w:t xml:space="preserve">    input: SCollection[T],</w:t>
      </w:r>
    </w:p>
    <w:p>
      <w:pPr>
        <w:jc w:val="both"/>
      </w:pPr>
      <w:r>
        <w:t xml:space="preserve">    usersToBeFiltered: SCollection[Long],</w:t>
      </w:r>
    </w:p>
    <w:p>
      <w:pPr>
        <w:jc w:val="both"/>
      </w:pPr>
      <w:r>
        <w:t xml:space="preserve">    userIdMapping: T =&gt; Long</w:t>
      </w:r>
    </w:p>
    <w:p>
      <w:pPr>
        <w:jc w:val="both"/>
      </w:pPr>
      <w:r>
        <w:t xml:space="preserve">  ): SCollection[T] = {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.withName("filter users by id")</w:t>
      </w:r>
    </w:p>
    <w:p>
      <w:pPr>
        <w:jc w:val="both"/>
      </w:pPr>
      <w:r>
        <w:t xml:space="preserve">      .keyBy(userIdMapping(_))</w:t>
      </w:r>
    </w:p>
    <w:p>
      <w:pPr>
        <w:jc w:val="both"/>
      </w:pPr>
      <w:r>
        <w:t xml:space="preserve">      .leftOuterJoin[Long](usersToBeFiltered.map(x =&gt; (x, x)))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// only return data if the key is not in the list of usersToBeFiltered</w:t>
      </w:r>
    </w:p>
    <w:p>
      <w:pPr>
        <w:jc w:val="both"/>
      </w:pPr>
      <w:r>
        <w:t xml:space="preserve">        case (_, (data, None)) =&gt; data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filterUsersByMultipleIdMappings[T: Coder](</w:t>
      </w:r>
    </w:p>
    <w:p>
      <w:pPr>
        <w:jc w:val="both"/>
      </w:pPr>
      <w:r>
        <w:t xml:space="preserve">    input: SCollection[T],</w:t>
      </w:r>
    </w:p>
    <w:p>
      <w:pPr>
        <w:jc w:val="both"/>
      </w:pPr>
      <w:r>
        <w:t xml:space="preserve">    usersToBeFiltered: SCollection[Long],</w:t>
      </w:r>
    </w:p>
    <w:p>
      <w:pPr>
        <w:jc w:val="both"/>
      </w:pPr>
      <w:r>
        <w:t xml:space="preserve">    userIdMappings: Seq[T =&gt; Long]</w:t>
      </w:r>
    </w:p>
    <w:p>
      <w:pPr>
        <w:jc w:val="both"/>
      </w:pPr>
      <w:r>
        <w:t xml:space="preserve">  ): SCollection[T] = {</w:t>
      </w:r>
    </w:p>
    <w:p>
      <w:pPr>
        <w:jc w:val="both"/>
      </w:pPr>
      <w:r>
        <w:t xml:space="preserve">    userIdMappings.foldLeft(input)((data, mapping) =&gt;</w:t>
      </w:r>
    </w:p>
    <w:p>
      <w:pPr>
        <w:jc w:val="both"/>
      </w:pPr>
      <w:r>
        <w:t xml:space="preserve">      filterUsersByIdMapping(data, usersToBeFiltered, mapping))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