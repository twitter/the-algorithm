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com.twitter.interaction_graph.scio.common</w:t>
      </w:r>
    </w:p>
    <w:p>
      <w:pPr>
        <w:jc w:val="both"/>
      </w:pPr>
      <w:r/>
    </w:p>
    <w:p>
      <w:pPr>
        <w:jc w:val="both"/>
      </w:pPr>
      <w:r>
        <w:t>import com.twitter.interaction_graph.thriftscala.FeatureName</w:t>
      </w:r>
    </w:p>
    <w:p>
      <w:pPr>
        <w:jc w:val="both"/>
      </w:pPr>
      <w:r/>
    </w:p>
    <w:p>
      <w:pPr>
        <w:jc w:val="both"/>
      </w:pPr>
      <w:r>
        <w:t>object FeatureGroups {</w:t>
      </w:r>
    </w:p>
    <w:p>
      <w:pPr>
        <w:jc w:val="both"/>
      </w:pPr>
      <w:r/>
    </w:p>
    <w:p>
      <w:pPr>
        <w:jc w:val="both"/>
      </w:pPr>
      <w:r>
        <w:t xml:space="preserve">  val HEALTH_FEATURE_LIST: Set[FeatureName] = Set(</w:t>
      </w:r>
    </w:p>
    <w:p>
      <w:pPr>
        <w:jc w:val="both"/>
      </w:pPr>
      <w:r>
        <w:t xml:space="preserve">    FeatureName.NumMutes,</w:t>
      </w:r>
    </w:p>
    <w:p>
      <w:pPr>
        <w:jc w:val="both"/>
      </w:pPr>
      <w:r>
        <w:t xml:space="preserve">    FeatureName.NumBlocks,</w:t>
      </w:r>
    </w:p>
    <w:p>
      <w:pPr>
        <w:jc w:val="both"/>
      </w:pPr>
      <w:r>
        <w:t xml:space="preserve">    FeatureName.NumReportAsSpams,</w:t>
      </w:r>
    </w:p>
    <w:p>
      <w:pPr>
        <w:jc w:val="both"/>
      </w:pPr>
      <w:r>
        <w:t xml:space="preserve">    FeatureName.NumReportAsAbuses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STATUS_FEATURE_LIST: Set[FeatureName] = Set(</w:t>
      </w:r>
    </w:p>
    <w:p>
      <w:pPr>
        <w:jc w:val="both"/>
      </w:pPr>
      <w:r>
        <w:t xml:space="preserve">    FeatureName.AddressBookEmail,</w:t>
      </w:r>
    </w:p>
    <w:p>
      <w:pPr>
        <w:jc w:val="both"/>
      </w:pPr>
      <w:r>
        <w:t xml:space="preserve">    FeatureName.AddressBookPhone,</w:t>
      </w:r>
    </w:p>
    <w:p>
      <w:pPr>
        <w:jc w:val="both"/>
      </w:pPr>
      <w:r>
        <w:t xml:space="preserve">    FeatureName.AddressBookInBoth,</w:t>
      </w:r>
    </w:p>
    <w:p>
      <w:pPr>
        <w:jc w:val="both"/>
      </w:pPr>
      <w:r>
        <w:t xml:space="preserve">    FeatureName.AddressBookMutualEdgeEmail,</w:t>
      </w:r>
    </w:p>
    <w:p>
      <w:pPr>
        <w:jc w:val="both"/>
      </w:pPr>
      <w:r>
        <w:t xml:space="preserve">    FeatureName.AddressBookMutualEdgePhone,</w:t>
      </w:r>
    </w:p>
    <w:p>
      <w:pPr>
        <w:jc w:val="both"/>
      </w:pPr>
      <w:r>
        <w:t xml:space="preserve">    FeatureName.AddressBookMutualEdgeInBoth,</w:t>
      </w:r>
    </w:p>
    <w:p>
      <w:pPr>
        <w:jc w:val="both"/>
      </w:pPr>
      <w:r>
        <w:t xml:space="preserve">    FeatureName.NumFollows,</w:t>
      </w:r>
    </w:p>
    <w:p>
      <w:pPr>
        <w:jc w:val="both"/>
      </w:pPr>
      <w:r>
        <w:t xml:space="preserve">    FeatureName.NumUnfollows,</w:t>
      </w:r>
    </w:p>
    <w:p>
      <w:pPr>
        <w:jc w:val="both"/>
      </w:pPr>
      <w:r>
        <w:t xml:space="preserve">    FeatureName.NumMutualFollows</w:t>
      </w:r>
    </w:p>
    <w:p>
      <w:pPr>
        <w:jc w:val="both"/>
      </w:pPr>
      <w:r>
        <w:t xml:space="preserve">  ) ++ HEALTH_FEATURE_LIST</w:t>
      </w:r>
    </w:p>
    <w:p>
      <w:pPr>
        <w:jc w:val="both"/>
      </w:pPr>
      <w:r/>
    </w:p>
    <w:p>
      <w:pPr>
        <w:jc w:val="both"/>
      </w:pPr>
      <w:r>
        <w:t xml:space="preserve">  val DWELL_TIME_FEATURE_LIST: Set[FeatureName] = Set(</w:t>
      </w:r>
    </w:p>
    <w:p>
      <w:pPr>
        <w:jc w:val="both"/>
      </w:pPr>
      <w:r>
        <w:t xml:space="preserve">    FeatureName.TotalDwellTime,</w:t>
      </w:r>
    </w:p>
    <w:p>
      <w:pPr>
        <w:jc w:val="both"/>
      </w:pPr>
      <w:r>
        <w:t xml:space="preserve">    FeatureName.NumInspectedStatuses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