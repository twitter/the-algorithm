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com.twitter.interaction_graph.scio.common</w:t>
      </w:r>
    </w:p>
    <w:p>
      <w:pPr>
        <w:jc w:val="both"/>
      </w:pPr>
      <w:r/>
    </w:p>
    <w:p>
      <w:pPr>
        <w:jc w:val="both"/>
      </w:pPr>
      <w:r>
        <w:t>import com.spotify.scio.ScioMetrics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com.twitter.interaction_graph.scio.common.FeatureGroups.DWELL_TIME_FEATURE_LIST</w:t>
      </w:r>
    </w:p>
    <w:p>
      <w:pPr>
        <w:jc w:val="both"/>
      </w:pPr>
      <w:r>
        <w:t>import com.twitter.interaction_graph.scio.common.FeatureGroups.STATUS_FEATURE_LIST</w:t>
      </w:r>
    </w:p>
    <w:p>
      <w:pPr>
        <w:jc w:val="both"/>
      </w:pPr>
      <w:r>
        <w:t>import com.twitter.interaction_graph.scio.common.UserUtil.DUMMY_USER_ID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com.twitter.interaction_graph.thriftscala.EdgeFeature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com.twitter.interaction_graph.thriftscala.TimeSeriesStatistics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>
        <w:t>import com.twitter.interaction_graph.thriftscala.VertexFeature</w:t>
      </w:r>
    </w:p>
    <w:p>
      <w:pPr>
        <w:jc w:val="both"/>
      </w:pPr>
      <w:r/>
    </w:p>
    <w:p>
      <w:pPr>
        <w:jc w:val="both"/>
      </w:pPr>
      <w:r>
        <w:t>object FeatureGeneratorUtil {</w:t>
      </w:r>
    </w:p>
    <w:p>
      <w:pPr>
        <w:jc w:val="both"/>
      </w:pPr>
      <w:r/>
    </w:p>
    <w:p>
      <w:pPr>
        <w:jc w:val="both"/>
      </w:pPr>
      <w:r>
        <w:t xml:space="preserve">  // Initialize a TimeSeriesStatistics object by (value, age) pair</w:t>
      </w:r>
    </w:p>
    <w:p>
      <w:pPr>
        <w:jc w:val="both"/>
      </w:pPr>
      <w:r>
        <w:t xml:space="preserve">  def initializeTSS(featureValue: Double, age: Int = 1): TimeSeriesStatistics =</w:t>
      </w:r>
    </w:p>
    <w:p>
      <w:pPr>
        <w:jc w:val="both"/>
      </w:pPr>
      <w:r>
        <w:t xml:space="preserve">    TimeSeriesStatistics(</w:t>
      </w:r>
    </w:p>
    <w:p>
      <w:pPr>
        <w:jc w:val="both"/>
      </w:pPr>
      <w:r>
        <w:t xml:space="preserve">      mean = featureValue,</w:t>
      </w:r>
    </w:p>
    <w:p>
      <w:pPr>
        <w:jc w:val="both"/>
      </w:pPr>
      <w:r>
        <w:t xml:space="preserve">      m2ForVariance = 0.0,</w:t>
      </w:r>
    </w:p>
    <w:p>
      <w:pPr>
        <w:jc w:val="both"/>
      </w:pPr>
      <w:r>
        <w:t xml:space="preserve">      ewma = featureValue,</w:t>
      </w:r>
    </w:p>
    <w:p>
      <w:pPr>
        <w:jc w:val="both"/>
      </w:pPr>
      <w:r>
        <w:t xml:space="preserve">      numElapsedDays = age,</w:t>
      </w:r>
    </w:p>
    <w:p>
      <w:pPr>
        <w:jc w:val="both"/>
      </w:pPr>
      <w:r>
        <w:t xml:space="preserve">      numNonZeroDays = age,</w:t>
      </w:r>
    </w:p>
    <w:p>
      <w:pPr>
        <w:jc w:val="both"/>
      </w:pPr>
      <w:r>
        <w:t xml:space="preserve">      numDaysSinceLast = Some(age)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vertex feature from InteractionGraphRawInput graph (src, dst, feature name, age, featureValue)</w:t>
      </w:r>
    </w:p>
    <w:p>
      <w:pPr>
        <w:jc w:val="both"/>
      </w:pPr>
      <w:r>
        <w:t xml:space="preserve">   * We will represent non-directional features (eg num_create_tweets) as "outgoing" values.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getVertexFeature(</w:t>
      </w:r>
    </w:p>
    <w:p>
      <w:pPr>
        <w:jc w:val="both"/>
      </w:pPr>
      <w:r>
        <w:t xml:space="preserve">    input: SCollection[InteractionGraphRawInput]</w:t>
      </w:r>
    </w:p>
    <w:p>
      <w:pPr>
        <w:jc w:val="both"/>
      </w:pPr>
      <w:r>
        <w:t xml:space="preserve">  ): SCollection[Vertex] = {</w:t>
      </w:r>
    </w:p>
    <w:p>
      <w:pPr>
        <w:jc w:val="both"/>
      </w:pPr>
      <w:r>
        <w:t xml:space="preserve">    // For vertex features we need to calculate both in and out featureValue</w:t>
      </w:r>
    </w:p>
    <w:p>
      <w:pPr>
        <w:jc w:val="both"/>
      </w:pPr>
      <w:r>
        <w:t xml:space="preserve">    val vertexAggregatedFeatureValues = input</w:t>
      </w:r>
    </w:p>
    <w:p>
      <w:pPr>
        <w:jc w:val="both"/>
      </w:pPr>
      <w:r>
        <w:t xml:space="preserve">      .flatMap { input =&gt;</w:t>
      </w:r>
    </w:p>
    <w:p>
      <w:pPr>
        <w:jc w:val="both"/>
      </w:pPr>
      <w:r>
        <w:t xml:space="preserve">        if (input.dst != DUMMY_USER_ID) {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((input.src, input.name.value), (input.featureValue, 0.0)),</w:t>
      </w:r>
    </w:p>
    <w:p>
      <w:pPr>
        <w:jc w:val="both"/>
      </w:pPr>
      <w:r>
        <w:t xml:space="preserve">            ((input.dst, input.name.value), (0.0, input.featureValue))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we put the non-directional features as "outgoing" values</w:t>
      </w:r>
    </w:p>
    <w:p>
      <w:pPr>
        <w:jc w:val="both"/>
      </w:pPr>
      <w:r>
        <w:t xml:space="preserve">          Seq(((input.src, input.name.value), (input.featureValue, 0.0)))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((userId, nameId), (outEdges, inEdges)) =&gt;</w:t>
      </w:r>
    </w:p>
    <w:p>
      <w:pPr>
        <w:jc w:val="both"/>
      </w:pPr>
      <w:r>
        <w:t xml:space="preserve">          (userId, (FeatureName(nameId), outEdges, inEdges))</w:t>
      </w:r>
    </w:p>
    <w:p>
      <w:pPr>
        <w:jc w:val="both"/>
      </w:pPr>
      <w:r>
        <w:t xml:space="preserve">      }.groupByKey</w:t>
      </w:r>
    </w:p>
    <w:p>
      <w:pPr>
        <w:jc w:val="both"/>
      </w:pPr>
      <w:r/>
    </w:p>
    <w:p>
      <w:pPr>
        <w:jc w:val="both"/>
      </w:pPr>
      <w:r>
        <w:t xml:space="preserve">    vertexAggregatedFeatureValues.map {</w:t>
      </w:r>
    </w:p>
    <w:p>
      <w:pPr>
        <w:jc w:val="both"/>
      </w:pPr>
      <w:r>
        <w:t xml:space="preserve">      case (userId, records) =&gt;</w:t>
      </w:r>
    </w:p>
    <w:p>
      <w:pPr>
        <w:jc w:val="both"/>
      </w:pPr>
      <w:r>
        <w:t xml:space="preserve">        // sort features by FeatureName for deterministic order (esp during testing)</w:t>
      </w:r>
    </w:p>
    <w:p>
      <w:pPr>
        <w:jc w:val="both"/>
      </w:pPr>
      <w:r>
        <w:t xml:space="preserve">        val features = records.toSeq.sortBy(_._1.value).flatMap {</w:t>
      </w:r>
    </w:p>
    <w:p>
      <w:pPr>
        <w:jc w:val="both"/>
      </w:pPr>
      <w:r>
        <w:t xml:space="preserve">          case (name, outEdges, inEdges) =&gt;</w:t>
      </w:r>
    </w:p>
    <w:p>
      <w:pPr>
        <w:jc w:val="both"/>
      </w:pPr>
      <w:r>
        <w:t xml:space="preserve">            // create out vertex features</w:t>
      </w:r>
    </w:p>
    <w:p>
      <w:pPr>
        <w:jc w:val="both"/>
      </w:pPr>
      <w:r>
        <w:t xml:space="preserve">            val outFeatures = if (outEdges &gt; 0) {</w:t>
      </w:r>
    </w:p>
    <w:p>
      <w:pPr>
        <w:jc w:val="both"/>
      </w:pPr>
      <w:r>
        <w:t xml:space="preserve">              val outTss = initializeTSS(outEdges)</w:t>
      </w:r>
    </w:p>
    <w:p>
      <w:pPr>
        <w:jc w:val="both"/>
      </w:pPr>
      <w:r>
        <w:t xml:space="preserve">              List(</w:t>
      </w:r>
    </w:p>
    <w:p>
      <w:pPr>
        <w:jc w:val="both"/>
      </w:pPr>
      <w:r>
        <w:t xml:space="preserve">                VertexFeature(</w:t>
      </w:r>
    </w:p>
    <w:p>
      <w:pPr>
        <w:jc w:val="both"/>
      </w:pPr>
      <w:r>
        <w:t xml:space="preserve">                  name = name,</w:t>
      </w:r>
    </w:p>
    <w:p>
      <w:pPr>
        <w:jc w:val="both"/>
      </w:pPr>
      <w:r>
        <w:t xml:space="preserve">                  outgoing = true,</w:t>
      </w:r>
    </w:p>
    <w:p>
      <w:pPr>
        <w:jc w:val="both"/>
      </w:pPr>
      <w:r>
        <w:t xml:space="preserve">                  tss = outTss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} else Nil</w:t>
      </w:r>
    </w:p>
    <w:p>
      <w:pPr>
        <w:jc w:val="both"/>
      </w:pPr>
      <w:r/>
    </w:p>
    <w:p>
      <w:pPr>
        <w:jc w:val="both"/>
      </w:pPr>
      <w:r>
        <w:t xml:space="preserve">            // create in vertex features</w:t>
      </w:r>
    </w:p>
    <w:p>
      <w:pPr>
        <w:jc w:val="both"/>
      </w:pPr>
      <w:r>
        <w:t xml:space="preserve">            val inFeatures = if (inEdges &gt; 0) {</w:t>
      </w:r>
    </w:p>
    <w:p>
      <w:pPr>
        <w:jc w:val="both"/>
      </w:pPr>
      <w:r>
        <w:t xml:space="preserve">              val inTss = initializeTSS(inEdges)</w:t>
      </w:r>
    </w:p>
    <w:p>
      <w:pPr>
        <w:jc w:val="both"/>
      </w:pPr>
      <w:r>
        <w:t xml:space="preserve">              List(</w:t>
      </w:r>
    </w:p>
    <w:p>
      <w:pPr>
        <w:jc w:val="both"/>
      </w:pPr>
      <w:r>
        <w:t xml:space="preserve">                VertexFeature(</w:t>
      </w:r>
    </w:p>
    <w:p>
      <w:pPr>
        <w:jc w:val="both"/>
      </w:pPr>
      <w:r>
        <w:t xml:space="preserve">                  name = name,</w:t>
      </w:r>
    </w:p>
    <w:p>
      <w:pPr>
        <w:jc w:val="both"/>
      </w:pPr>
      <w:r>
        <w:t xml:space="preserve">                  outgoing = false,</w:t>
      </w:r>
    </w:p>
    <w:p>
      <w:pPr>
        <w:jc w:val="both"/>
      </w:pPr>
      <w:r>
        <w:t xml:space="preserve">                  tss = inTss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} else Nil</w:t>
      </w:r>
    </w:p>
    <w:p>
      <w:pPr>
        <w:jc w:val="both"/>
      </w:pPr>
      <w:r/>
    </w:p>
    <w:p>
      <w:pPr>
        <w:jc w:val="both"/>
      </w:pPr>
      <w:r>
        <w:t xml:space="preserve">            outFeatures ++ inFeatures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Vertex(userId = userId, features = 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edge feature from InteractionGraphRawInput graph (src, dst, feature name, age, featureValue)</w:t>
      </w:r>
    </w:p>
    <w:p>
      <w:pPr>
        <w:jc w:val="both"/>
      </w:pPr>
      <w:r>
        <w:t xml:space="preserve">   * We will exclude all non-directional features (eg num_create_tweets) from all edge aggregates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getEdgeFeature(</w:t>
      </w:r>
    </w:p>
    <w:p>
      <w:pPr>
        <w:jc w:val="both"/>
      </w:pPr>
      <w:r>
        <w:t xml:space="preserve">    input: SCollection[InteractionGraphRawInput]</w:t>
      </w:r>
    </w:p>
    <w:p>
      <w:pPr>
        <w:jc w:val="both"/>
      </w:pPr>
      <w:r>
        <w:t xml:space="preserve">  ): SCollection[Edge] = {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.withName("filter non-directional features")</w:t>
      </w:r>
    </w:p>
    <w:p>
      <w:pPr>
        <w:jc w:val="both"/>
      </w:pPr>
      <w:r>
        <w:t xml:space="preserve">      .flatMap { input =&gt;</w:t>
      </w:r>
    </w:p>
    <w:p>
      <w:pPr>
        <w:jc w:val="both"/>
      </w:pPr>
      <w:r>
        <w:t xml:space="preserve">        if (input.dst != DUMMY_USER_ID) {</w:t>
      </w:r>
    </w:p>
    <w:p>
      <w:pPr>
        <w:jc w:val="both"/>
      </w:pPr>
      <w:r>
        <w:t xml:space="preserve">          ScioMetrics.counter("getEdgeFeature", s"directional feature ${input.name.name}").inc()</w:t>
      </w:r>
    </w:p>
    <w:p>
      <w:pPr>
        <w:jc w:val="both"/>
      </w:pPr>
      <w:r>
        <w:t xml:space="preserve">          Some(((input.src, input.dst), (input.name, input.age, input.featureValue)))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ScioMetrics.counter("getEdgeFeature", s"non-directional feature ${input.name.name}").inc()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.withName("group features by pairs")</w:t>
      </w:r>
    </w:p>
    <w:p>
      <w:pPr>
        <w:jc w:val="both"/>
      </w:pPr>
      <w:r>
        <w:t xml:space="preserve">      .groupByKey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((src, dst), records) =&gt;</w:t>
      </w:r>
    </w:p>
    <w:p>
      <w:pPr>
        <w:jc w:val="both"/>
      </w:pPr>
      <w:r>
        <w:t xml:space="preserve">          // sort features by FeatureName for deterministic order (esp during testing)</w:t>
      </w:r>
    </w:p>
    <w:p>
      <w:pPr>
        <w:jc w:val="both"/>
      </w:pPr>
      <w:r>
        <w:t xml:space="preserve">          val features = records.toSeq.sortBy(_._1.value).map {</w:t>
      </w:r>
    </w:p>
    <w:p>
      <w:pPr>
        <w:jc w:val="both"/>
      </w:pPr>
      <w:r>
        <w:t xml:space="preserve">            case (name, age, featureValue) =&gt;</w:t>
      </w:r>
    </w:p>
    <w:p>
      <w:pPr>
        <w:jc w:val="both"/>
      </w:pPr>
      <w:r>
        <w:t xml:space="preserve">              val tss = initializeTSS(featureValue, age)</w:t>
      </w:r>
    </w:p>
    <w:p>
      <w:pPr>
        <w:jc w:val="both"/>
      </w:pPr>
      <w:r>
        <w:t xml:space="preserve">              EdgeFeature(</w:t>
      </w:r>
    </w:p>
    <w:p>
      <w:pPr>
        <w:jc w:val="both"/>
      </w:pPr>
      <w:r>
        <w:t xml:space="preserve">                name = name,</w:t>
      </w:r>
    </w:p>
    <w:p>
      <w:pPr>
        <w:jc w:val="both"/>
      </w:pPr>
      <w:r>
        <w:t xml:space="preserve">                tss = tss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Edge(</w:t>
      </w:r>
    </w:p>
    <w:p>
      <w:pPr>
        <w:jc w:val="both"/>
      </w:pPr>
      <w:r>
        <w:t xml:space="preserve">            sourceId = src,</w:t>
      </w:r>
    </w:p>
    <w:p>
      <w:pPr>
        <w:jc w:val="both"/>
      </w:pPr>
      <w:r>
        <w:t xml:space="preserve">            destinationId = dst,</w:t>
      </w:r>
    </w:p>
    <w:p>
      <w:pPr>
        <w:jc w:val="both"/>
      </w:pPr>
      <w:r>
        <w:t xml:space="preserve">            weight = Some(0.0),</w:t>
      </w:r>
    </w:p>
    <w:p>
      <w:pPr>
        <w:jc w:val="both"/>
      </w:pPr>
      <w:r>
        <w:t xml:space="preserve">            features = features.toSeq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For same user id, combine different vertex feature records into one record</w:t>
      </w:r>
    </w:p>
    <w:p>
      <w:pPr>
        <w:jc w:val="both"/>
      </w:pPr>
      <w:r>
        <w:t xml:space="preserve">  // The input will assume for each (userId, featureName, direction), there will be only one record</w:t>
      </w:r>
    </w:p>
    <w:p>
      <w:pPr>
        <w:jc w:val="both"/>
      </w:pPr>
      <w:r>
        <w:t xml:space="preserve">  def combineVertexFeatures(</w:t>
      </w:r>
    </w:p>
    <w:p>
      <w:pPr>
        <w:jc w:val="both"/>
      </w:pPr>
      <w:r>
        <w:t xml:space="preserve">    vertex: SCollection[Vertex],</w:t>
      </w:r>
    </w:p>
    <w:p>
      <w:pPr>
        <w:jc w:val="both"/>
      </w:pPr>
      <w:r>
        <w:t xml:space="preserve">  ): SCollection[Vertex] = {</w:t>
      </w:r>
    </w:p>
    <w:p>
      <w:pPr>
        <w:jc w:val="both"/>
      </w:pPr>
      <w:r>
        <w:t xml:space="preserve">    vertex</w:t>
      </w:r>
    </w:p>
    <w:p>
      <w:pPr>
        <w:jc w:val="both"/>
      </w:pPr>
      <w:r>
        <w:t xml:space="preserve">      .groupBy { v: Vertex =&gt;</w:t>
      </w:r>
    </w:p>
    <w:p>
      <w:pPr>
        <w:jc w:val="both"/>
      </w:pPr>
      <w:r>
        <w:t xml:space="preserve">        v.userId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vertexes) =&gt;</w:t>
      </w:r>
    </w:p>
    <w:p>
      <w:pPr>
        <w:jc w:val="both"/>
      </w:pPr>
      <w:r>
        <w:t xml:space="preserve">          val combiner = vertexes.foldLeft(VertexFeatureCombiner(userId)) {</w:t>
      </w:r>
    </w:p>
    <w:p>
      <w:pPr>
        <w:jc w:val="both"/>
      </w:pPr>
      <w:r>
        <w:t xml:space="preserve">            case (combiner, vertex) =&gt;</w:t>
      </w:r>
    </w:p>
    <w:p>
      <w:pPr>
        <w:jc w:val="both"/>
      </w:pPr>
      <w:r>
        <w:t xml:space="preserve">              combiner.addFeature(vertex)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combiner.getCombinedVertex(0)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combineEdgeFeatures(</w:t>
      </w:r>
    </w:p>
    <w:p>
      <w:pPr>
        <w:jc w:val="both"/>
      </w:pPr>
      <w:r>
        <w:t xml:space="preserve">    edge: SCollection[Edge]</w:t>
      </w:r>
    </w:p>
    <w:p>
      <w:pPr>
        <w:jc w:val="both"/>
      </w:pPr>
      <w:r>
        <w:t xml:space="preserve">  ): SCollection[Edge] = {</w:t>
      </w:r>
    </w:p>
    <w:p>
      <w:pPr>
        <w:jc w:val="both"/>
      </w:pPr>
      <w:r>
        <w:t xml:space="preserve">    edge</w:t>
      </w:r>
    </w:p>
    <w:p>
      <w:pPr>
        <w:jc w:val="both"/>
      </w:pPr>
      <w:r>
        <w:t xml:space="preserve">      .groupBy { e =&gt;</w:t>
      </w:r>
    </w:p>
    <w:p>
      <w:pPr>
        <w:jc w:val="both"/>
      </w:pPr>
      <w:r>
        <w:t xml:space="preserve">        (e.sourceId, 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.withName("combining edge features for each (src, dst)")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((src, dst), edges) =&gt;</w:t>
      </w:r>
    </w:p>
    <w:p>
      <w:pPr>
        <w:jc w:val="both"/>
      </w:pPr>
      <w:r>
        <w:t xml:space="preserve">          val combiner = edges.foldLeft(EdgeFeatureCombiner(src, dst)) {</w:t>
      </w:r>
    </w:p>
    <w:p>
      <w:pPr>
        <w:jc w:val="both"/>
      </w:pPr>
      <w:r>
        <w:t xml:space="preserve">            case (combiner, edge) =&gt;</w:t>
      </w:r>
    </w:p>
    <w:p>
      <w:pPr>
        <w:jc w:val="both"/>
      </w:pPr>
      <w:r>
        <w:t xml:space="preserve">              combiner.addFeature(edge)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combiner.getCombinedEdge(0)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combineVertexFeaturesWithDecay(</w:t>
      </w:r>
    </w:p>
    <w:p>
      <w:pPr>
        <w:jc w:val="both"/>
      </w:pPr>
      <w:r>
        <w:t xml:space="preserve">    history: SCollection[Vertex],</w:t>
      </w:r>
    </w:p>
    <w:p>
      <w:pPr>
        <w:jc w:val="both"/>
      </w:pPr>
      <w:r>
        <w:t xml:space="preserve">    daily: SCollection[Vertex],</w:t>
      </w:r>
    </w:p>
    <w:p>
      <w:pPr>
        <w:jc w:val="both"/>
      </w:pPr>
      <w:r>
        <w:t xml:space="preserve">    historyWeight: Double,</w:t>
      </w:r>
    </w:p>
    <w:p>
      <w:pPr>
        <w:jc w:val="both"/>
      </w:pPr>
      <w:r>
        <w:t xml:space="preserve">    dailyWeight: Double</w:t>
      </w:r>
    </w:p>
    <w:p>
      <w:pPr>
        <w:jc w:val="both"/>
      </w:pPr>
      <w:r>
        <w:t xml:space="preserve">  ): SCollection[Vertex] = {</w:t>
      </w:r>
    </w:p>
    <w:p>
      <w:pPr>
        <w:jc w:val="both"/>
      </w:pPr>
      <w:r/>
    </w:p>
    <w:p>
      <w:pPr>
        <w:jc w:val="both"/>
      </w:pPr>
      <w:r>
        <w:t xml:space="preserve">    history</w:t>
      </w:r>
    </w:p>
    <w:p>
      <w:pPr>
        <w:jc w:val="both"/>
      </w:pPr>
      <w:r>
        <w:t xml:space="preserve">      .keyBy(_.userId)</w:t>
      </w:r>
    </w:p>
    <w:p>
      <w:pPr>
        <w:jc w:val="both"/>
      </w:pPr>
      <w:r>
        <w:t xml:space="preserve">      .cogroup(daily.keyBy(_.userId)).map {</w:t>
      </w:r>
    </w:p>
    <w:p>
      <w:pPr>
        <w:jc w:val="both"/>
      </w:pPr>
      <w:r>
        <w:t xml:space="preserve">        case (userId, (h, d)) =&gt;</w:t>
      </w:r>
    </w:p>
    <w:p>
      <w:pPr>
        <w:jc w:val="both"/>
      </w:pPr>
      <w:r>
        <w:t xml:space="preserve">          // Adding history iterators</w:t>
      </w:r>
    </w:p>
    <w:p>
      <w:pPr>
        <w:jc w:val="both"/>
      </w:pPr>
      <w:r>
        <w:t xml:space="preserve">          val historyCombiner = h.toList.foldLeft(VertexFeatureCombiner(userId)) {</w:t>
      </w:r>
    </w:p>
    <w:p>
      <w:pPr>
        <w:jc w:val="both"/>
      </w:pPr>
      <w:r>
        <w:t xml:space="preserve">            case (combiner, vertex) =&gt;</w:t>
      </w:r>
    </w:p>
    <w:p>
      <w:pPr>
        <w:jc w:val="both"/>
      </w:pPr>
      <w:r>
        <w:t xml:space="preserve">              combiner.addFeature(vertex, historyWeight, 0)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// Adding daily iterators</w:t>
      </w:r>
    </w:p>
    <w:p>
      <w:pPr>
        <w:jc w:val="both"/>
      </w:pPr>
      <w:r>
        <w:t xml:space="preserve">          val finalCombiner = d.toList.foldLeft(historyCombiner) {</w:t>
      </w:r>
    </w:p>
    <w:p>
      <w:pPr>
        <w:jc w:val="both"/>
      </w:pPr>
      <w:r>
        <w:t xml:space="preserve">            case (combiner, vertex) =&gt;</w:t>
      </w:r>
    </w:p>
    <w:p>
      <w:pPr>
        <w:jc w:val="both"/>
      </w:pPr>
      <w:r>
        <w:t xml:space="preserve">              combiner.addFeature(vertex, dailyWeight, 1)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finalCombiner.getCombinedVertex(</w:t>
      </w:r>
    </w:p>
    <w:p>
      <w:pPr>
        <w:jc w:val="both"/>
      </w:pPr>
      <w:r>
        <w:t xml:space="preserve">            2</w:t>
      </w:r>
    </w:p>
    <w:p>
      <w:pPr>
        <w:jc w:val="both"/>
      </w:pPr>
      <w:r>
        <w:t xml:space="preserve">          ) // 2 means totally we have 2 days(yesterday and today) data to combine together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combineEdgeFeaturesWithDecay(</w:t>
      </w:r>
    </w:p>
    <w:p>
      <w:pPr>
        <w:jc w:val="both"/>
      </w:pPr>
      <w:r>
        <w:t xml:space="preserve">    history: SCollection[Edge],</w:t>
      </w:r>
    </w:p>
    <w:p>
      <w:pPr>
        <w:jc w:val="both"/>
      </w:pPr>
      <w:r>
        <w:t xml:space="preserve">    daily: SCollection[Edge],</w:t>
      </w:r>
    </w:p>
    <w:p>
      <w:pPr>
        <w:jc w:val="both"/>
      </w:pPr>
      <w:r>
        <w:t xml:space="preserve">    historyWeight: Double,</w:t>
      </w:r>
    </w:p>
    <w:p>
      <w:pPr>
        <w:jc w:val="both"/>
      </w:pPr>
      <w:r>
        <w:t xml:space="preserve">    dailyWeight: Double</w:t>
      </w:r>
    </w:p>
    <w:p>
      <w:pPr>
        <w:jc w:val="both"/>
      </w:pPr>
      <w:r>
        <w:t xml:space="preserve">  ): SCollection[Edge] = {</w:t>
      </w:r>
    </w:p>
    <w:p>
      <w:pPr>
        <w:jc w:val="both"/>
      </w:pPr>
      <w:r/>
    </w:p>
    <w:p>
      <w:pPr>
        <w:jc w:val="both"/>
      </w:pPr>
      <w:r>
        <w:t xml:space="preserve">    history</w:t>
      </w:r>
    </w:p>
    <w:p>
      <w:pPr>
        <w:jc w:val="both"/>
      </w:pPr>
      <w:r>
        <w:t xml:space="preserve">      .keyBy { e =&gt;</w:t>
      </w:r>
    </w:p>
    <w:p>
      <w:pPr>
        <w:jc w:val="both"/>
      </w:pPr>
      <w:r>
        <w:t xml:space="preserve">        (e.sourceId, 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.withName("combine history and daily edges with decay")</w:t>
      </w:r>
    </w:p>
    <w:p>
      <w:pPr>
        <w:jc w:val="both"/>
      </w:pPr>
      <w:r>
        <w:t xml:space="preserve">      .cogroup(daily.keyBy { e =&gt;</w:t>
      </w:r>
    </w:p>
    <w:p>
      <w:pPr>
        <w:jc w:val="both"/>
      </w:pPr>
      <w:r>
        <w:t xml:space="preserve">        (e.sourceId, e.destinationId)</w:t>
      </w:r>
    </w:p>
    <w:p>
      <w:pPr>
        <w:jc w:val="both"/>
      </w:pPr>
      <w:r>
        <w:t xml:space="preserve">      }).map {</w:t>
      </w:r>
    </w:p>
    <w:p>
      <w:pPr>
        <w:jc w:val="both"/>
      </w:pPr>
      <w:r>
        <w:t xml:space="preserve">        case ((src, dst), (h, d)) =&gt;</w:t>
      </w:r>
    </w:p>
    <w:p>
      <w:pPr>
        <w:jc w:val="both"/>
      </w:pPr>
      <w:r>
        <w:t xml:space="preserve">          //val combiner = EdgeFeatureCombiner(src, dst)</w:t>
      </w:r>
    </w:p>
    <w:p>
      <w:pPr>
        <w:jc w:val="both"/>
      </w:pPr>
      <w:r>
        <w:t xml:space="preserve">          // Adding history iterators</w:t>
      </w:r>
    </w:p>
    <w:p>
      <w:pPr>
        <w:jc w:val="both"/>
      </w:pPr>
      <w:r/>
    </w:p>
    <w:p>
      <w:pPr>
        <w:jc w:val="both"/>
      </w:pPr>
      <w:r>
        <w:t xml:space="preserve">          val historyCombiner = h.toList.foldLeft(EdgeFeatureCombiner(src, dst)) {</w:t>
      </w:r>
    </w:p>
    <w:p>
      <w:pPr>
        <w:jc w:val="both"/>
      </w:pPr>
      <w:r>
        <w:t xml:space="preserve">            case (combiner, edge) =&gt;</w:t>
      </w:r>
    </w:p>
    <w:p>
      <w:pPr>
        <w:jc w:val="both"/>
      </w:pPr>
      <w:r>
        <w:t xml:space="preserve">              combiner.addFeature(edge, historyWeight, 0)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finalCombiner = d.toList.foldLeft(historyCombiner) {</w:t>
      </w:r>
    </w:p>
    <w:p>
      <w:pPr>
        <w:jc w:val="both"/>
      </w:pPr>
      <w:r>
        <w:t xml:space="preserve">            case (combiner, edge) =&gt;</w:t>
      </w:r>
    </w:p>
    <w:p>
      <w:pPr>
        <w:jc w:val="both"/>
      </w:pPr>
      <w:r>
        <w:t xml:space="preserve">              combiner.addFeature(edge, dailyWeight, 1)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finalCombiner.getCombinedEdge(</w:t>
      </w:r>
    </w:p>
    <w:p>
      <w:pPr>
        <w:jc w:val="both"/>
      </w:pPr>
      <w:r>
        <w:t xml:space="preserve">            2</w:t>
      </w:r>
    </w:p>
    <w:p>
      <w:pPr>
        <w:jc w:val="both"/>
      </w:pPr>
      <w:r>
        <w:t xml:space="preserve">          ) // 2 means totally we have 2 days(yesterday and today) data to combine together</w:t>
      </w:r>
    </w:p>
    <w:p>
      <w:pPr>
        <w:jc w:val="both"/>
      </w:pPr>
      <w:r/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features from following graph (src, dst, age, featureValue)</w:t>
      </w:r>
    </w:p>
    <w:p>
      <w:pPr>
        <w:jc w:val="both"/>
      </w:pPr>
      <w:r>
        <w:t xml:space="preserve">   * Note that we will filter out vertex features represented as edges from the edge output.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getFeatures(</w:t>
      </w:r>
    </w:p>
    <w:p>
      <w:pPr>
        <w:jc w:val="both"/>
      </w:pPr>
      <w:r>
        <w:t xml:space="preserve">    input: SCollection[InteractionGraphRawInput]</w:t>
      </w:r>
    </w:p>
    <w:p>
      <w:pPr>
        <w:jc w:val="both"/>
      </w:pPr>
      <w:r>
        <w:t xml:space="preserve">  ): (SCollection[Vertex], SCollection[Edge]) = {</w:t>
      </w:r>
    </w:p>
    <w:p>
      <w:pPr>
        <w:jc w:val="both"/>
      </w:pPr>
      <w:r>
        <w:t xml:space="preserve">    (getVertexFeature(input), getEdgeFeature(input))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remove the edge features that from flock, address book or sms as we will refresh them on a daily basis</w:t>
      </w:r>
    </w:p>
    <w:p>
      <w:pPr>
        <w:jc w:val="both"/>
      </w:pPr>
      <w:r>
        <w:t xml:space="preserve">  def removeStatusFeatures(e: Edge): Seq[Edge] = {</w:t>
      </w:r>
    </w:p>
    <w:p>
      <w:pPr>
        <w:jc w:val="both"/>
      </w:pPr>
      <w:r>
        <w:t xml:space="preserve">    val updatedFeatureList = e.features.filter { e =&gt;</w:t>
      </w:r>
    </w:p>
    <w:p>
      <w:pPr>
        <w:jc w:val="both"/>
      </w:pPr>
      <w:r>
        <w:t xml:space="preserve">      !STATUS_FEATURE_LIST.contains(e.name)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(updatedFeatureList.size &gt; 0) {</w:t>
      </w:r>
    </w:p>
    <w:p>
      <w:pPr>
        <w:jc w:val="both"/>
      </w:pPr>
      <w:r>
        <w:t xml:space="preserve">      val edge = Edge(</w:t>
      </w:r>
    </w:p>
    <w:p>
      <w:pPr>
        <w:jc w:val="both"/>
      </w:pPr>
      <w:r>
        <w:t xml:space="preserve">        sourceId = e.sourceId,</w:t>
      </w:r>
    </w:p>
    <w:p>
      <w:pPr>
        <w:jc w:val="both"/>
      </w:pPr>
      <w:r>
        <w:t xml:space="preserve">        destinationId = e.destinationId,</w:t>
      </w:r>
    </w:p>
    <w:p>
      <w:pPr>
        <w:jc w:val="both"/>
      </w:pPr>
      <w:r>
        <w:t xml:space="preserve">        weight = e.weight,</w:t>
      </w:r>
    </w:p>
    <w:p>
      <w:pPr>
        <w:jc w:val="both"/>
      </w:pPr>
      <w:r>
        <w:t xml:space="preserve">        features = updatedFeatureList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Seq(edge)</w:t>
      </w:r>
    </w:p>
    <w:p>
      <w:pPr>
        <w:jc w:val="both"/>
      </w:pPr>
      <w:r>
        <w:t xml:space="preserve">    } else</w:t>
      </w:r>
    </w:p>
    <w:p>
      <w:pPr>
        <w:jc w:val="both"/>
      </w:pPr>
      <w:r>
        <w:t xml:space="preserve">      Nil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check if the edge feature has features other than dwell time feature</w:t>
      </w:r>
    </w:p>
    <w:p>
      <w:pPr>
        <w:jc w:val="both"/>
      </w:pPr>
      <w:r>
        <w:t xml:space="preserve">  def edgeWithFeatureOtherThanDwellTime(e: Edge): Boolean = {</w:t>
      </w:r>
    </w:p>
    <w:p>
      <w:pPr>
        <w:jc w:val="both"/>
      </w:pPr>
      <w:r>
        <w:t xml:space="preserve">    e.features.exists { f =&gt;</w:t>
      </w:r>
    </w:p>
    <w:p>
      <w:pPr>
        <w:jc w:val="both"/>
      </w:pPr>
      <w:r>
        <w:t xml:space="preserve">      !DWELL_TIME_FEATURE_LIST.contains(f.name)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