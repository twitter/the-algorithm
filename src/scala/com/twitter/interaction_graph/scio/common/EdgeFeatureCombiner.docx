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com.twitter.interaction_graph.thriftscala.EdgeFeature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com.twitter.interaction_graph.thriftscala.TimeSeriesStatistics</w:t>
      </w:r>
    </w:p>
    <w:p>
      <w:pPr>
        <w:jc w:val="both"/>
      </w:pPr>
      <w:r/>
    </w:p>
    <w:p>
      <w:pPr>
        <w:jc w:val="both"/>
      </w:pPr>
      <w:r>
        <w:t>object EdgeFeatureCombiner {</w:t>
      </w:r>
    </w:p>
    <w:p>
      <w:pPr>
        <w:jc w:val="both"/>
      </w:pPr>
      <w:r>
        <w:t xml:space="preserve">  def apply(srcId: Long, destId: Long): EdgeFeatureCombiner = new EdgeFeatureCombiner(</w:t>
      </w:r>
    </w:p>
    <w:p>
      <w:pPr>
        <w:jc w:val="both"/>
      </w:pPr>
      <w:r>
        <w:t xml:space="preserve">    instanceEdge = Edge(srcId, destId),</w:t>
      </w:r>
    </w:p>
    <w:p>
      <w:pPr>
        <w:jc w:val="both"/>
      </w:pPr>
      <w:r>
        <w:t xml:space="preserve">    featureMap = Map(</w:t>
      </w:r>
    </w:p>
    <w:p>
      <w:pPr>
        <w:jc w:val="both"/>
      </w:pPr>
      <w:r>
        <w:t xml:space="preserve">      FeatureName.NumRetweets -&gt; new WeightedAdditiveEdgeCombiner,</w:t>
      </w:r>
    </w:p>
    <w:p>
      <w:pPr>
        <w:jc w:val="both"/>
      </w:pPr>
      <w:r>
        <w:t xml:space="preserve">      FeatureName.NumFavorites -&gt; new WeightedAdditiveEdgeCombiner,</w:t>
      </w:r>
    </w:p>
    <w:p>
      <w:pPr>
        <w:jc w:val="both"/>
      </w:pPr>
      <w:r>
        <w:t xml:space="preserve">      FeatureName.NumMentions -&gt; new WeightedAdditiveEdgeCombiner,</w:t>
      </w:r>
    </w:p>
    <w:p>
      <w:pPr>
        <w:jc w:val="both"/>
      </w:pPr>
      <w:r>
        <w:t xml:space="preserve">      FeatureName.NumTweetClicks -&gt; new WeightedAdditiveEdgeCombiner,</w:t>
      </w:r>
    </w:p>
    <w:p>
      <w:pPr>
        <w:jc w:val="both"/>
      </w:pPr>
      <w:r>
        <w:t xml:space="preserve">      FeatureName.NumLinkClicks -&gt; new WeightedAdditiveEdgeCombiner,</w:t>
      </w:r>
    </w:p>
    <w:p>
      <w:pPr>
        <w:jc w:val="both"/>
      </w:pPr>
      <w:r>
        <w:t xml:space="preserve">      FeatureName.NumProfileViews -&gt; new WeightedAdditiveEdgeCombiner,</w:t>
      </w:r>
    </w:p>
    <w:p>
      <w:pPr>
        <w:jc w:val="both"/>
      </w:pPr>
      <w:r>
        <w:t xml:space="preserve">      FeatureName.NumFollows -&gt; new BooleanOrEdgeCombiner,</w:t>
      </w:r>
    </w:p>
    <w:p>
      <w:pPr>
        <w:jc w:val="both"/>
      </w:pPr>
      <w:r>
        <w:t xml:space="preserve">      FeatureName.NumUnfollows -&gt; new BooleanOrEdgeCombiner,</w:t>
      </w:r>
    </w:p>
    <w:p>
      <w:pPr>
        <w:jc w:val="both"/>
      </w:pPr>
      <w:r>
        <w:t xml:space="preserve">      FeatureName.NumMutualFollows -&gt; new BooleanOrEdgeCombiner,</w:t>
      </w:r>
    </w:p>
    <w:p>
      <w:pPr>
        <w:jc w:val="both"/>
      </w:pPr>
      <w:r>
        <w:t xml:space="preserve">      FeatureName.NumBlocks -&gt; new BooleanOrEdgeCombiner,</w:t>
      </w:r>
    </w:p>
    <w:p>
      <w:pPr>
        <w:jc w:val="both"/>
      </w:pPr>
      <w:r>
        <w:t xml:space="preserve">      FeatureName.NumMutes -&gt; new BooleanOrEdgeCombiner,</w:t>
      </w:r>
    </w:p>
    <w:p>
      <w:pPr>
        <w:jc w:val="both"/>
      </w:pPr>
      <w:r>
        <w:t xml:space="preserve">      FeatureName.NumReportAsAbuses -&gt; new BooleanOrEdgeCombiner,</w:t>
      </w:r>
    </w:p>
    <w:p>
      <w:pPr>
        <w:jc w:val="both"/>
      </w:pPr>
      <w:r>
        <w:t xml:space="preserve">      FeatureName.NumReportAsSpams -&gt; new BooleanOrEdgeCombiner,</w:t>
      </w:r>
    </w:p>
    <w:p>
      <w:pPr>
        <w:jc w:val="both"/>
      </w:pPr>
      <w:r>
        <w:t xml:space="preserve">      FeatureName.NumTweetQuotes -&gt; new WeightedAdditiveEdgeCombiner,</w:t>
      </w:r>
    </w:p>
    <w:p>
      <w:pPr>
        <w:jc w:val="both"/>
      </w:pPr>
      <w:r>
        <w:t xml:space="preserve">      FeatureName.AddressBookEmail -&gt; new BooleanOrEdgeCombiner,</w:t>
      </w:r>
    </w:p>
    <w:p>
      <w:pPr>
        <w:jc w:val="both"/>
      </w:pPr>
      <w:r>
        <w:t xml:space="preserve">      FeatureName.AddressBookPhone -&gt; new BooleanOrEdgeCombiner,</w:t>
      </w:r>
    </w:p>
    <w:p>
      <w:pPr>
        <w:jc w:val="both"/>
      </w:pPr>
      <w:r>
        <w:t xml:space="preserve">      FeatureName.AddressBookInBoth -&gt; new BooleanOrEdgeCombiner,</w:t>
      </w:r>
    </w:p>
    <w:p>
      <w:pPr>
        <w:jc w:val="both"/>
      </w:pPr>
      <w:r>
        <w:t xml:space="preserve">      FeatureName.AddressBookMutualEdgeEmail -&gt; new BooleanOrEdgeCombiner,</w:t>
      </w:r>
    </w:p>
    <w:p>
      <w:pPr>
        <w:jc w:val="both"/>
      </w:pPr>
      <w:r>
        <w:t xml:space="preserve">      FeatureName.AddressBookMutualEdgePhone -&gt; new BooleanOrEdgeCombiner,</w:t>
      </w:r>
    </w:p>
    <w:p>
      <w:pPr>
        <w:jc w:val="both"/>
      </w:pPr>
      <w:r>
        <w:t xml:space="preserve">      FeatureName.AddressBookMutualEdgeInBoth -&gt; new BooleanOrEdgeCombiner,</w:t>
      </w:r>
    </w:p>
    <w:p>
      <w:pPr>
        <w:jc w:val="both"/>
      </w:pPr>
      <w:r>
        <w:t xml:space="preserve">      FeatureName.TotalDwellTime -&gt; new WeightedAdditiveEdgeCombiner,</w:t>
      </w:r>
    </w:p>
    <w:p>
      <w:pPr>
        <w:jc w:val="both"/>
      </w:pPr>
      <w:r>
        <w:t xml:space="preserve">      FeatureName.NumInspectedStatuses -&gt; new WeightedAdditiveEdgeCombiner,</w:t>
      </w:r>
    </w:p>
    <w:p>
      <w:pPr>
        <w:jc w:val="both"/>
      </w:pPr>
      <w:r>
        <w:t xml:space="preserve">      FeatureName.NumPhotoTags -&gt; new WeightedAdditiveEdgeCombiner,</w:t>
      </w:r>
    </w:p>
    <w:p>
      <w:pPr>
        <w:jc w:val="both"/>
      </w:pPr>
      <w:r>
        <w:t xml:space="preserve">      FeatureName.NumPushOpens -&gt; new WeightedAdditiveEdgeCombiner,</w:t>
      </w:r>
    </w:p>
    <w:p>
      <w:pPr>
        <w:jc w:val="both"/>
      </w:pPr>
      <w:r>
        <w:t xml:space="preserve">      FeatureName.NumNtabClicks -&gt; new WeightedAdditiveEdgeCombiner,</w:t>
      </w:r>
    </w:p>
    <w:p>
      <w:pPr>
        <w:jc w:val="both"/>
      </w:pPr>
      <w:r>
        <w:t xml:space="preserve">      FeatureName.NumRtMentions -&gt; new WeightedAdditiveEdgeCombiner,</w:t>
      </w:r>
    </w:p>
    <w:p>
      <w:pPr>
        <w:jc w:val="both"/>
      </w:pPr>
      <w:r>
        <w:t xml:space="preserve">      FeatureName.NumRtReplies -&gt; new WeightedAdditiveEdgeCombiner,</w:t>
      </w:r>
    </w:p>
    <w:p>
      <w:pPr>
        <w:jc w:val="both"/>
      </w:pPr>
      <w:r>
        <w:t xml:space="preserve">      FeatureName.NumRtRetweets -&gt; new WeightedAdditiveEdgeCombiner,</w:t>
      </w:r>
    </w:p>
    <w:p>
      <w:pPr>
        <w:jc w:val="both"/>
      </w:pPr>
      <w:r>
        <w:t xml:space="preserve">      FeatureName.NumRtFavories -&gt; new WeightedAdditiveEdgeCombiner,</w:t>
      </w:r>
    </w:p>
    <w:p>
      <w:pPr>
        <w:jc w:val="both"/>
      </w:pPr>
      <w:r>
        <w:t xml:space="preserve">      FeatureName.NumRtLinkClicks -&gt; new WeightedAdditiveEdgeCombiner,</w:t>
      </w:r>
    </w:p>
    <w:p>
      <w:pPr>
        <w:jc w:val="both"/>
      </w:pPr>
      <w:r>
        <w:t xml:space="preserve">      FeatureName.NumRtTweetClicks -&gt; new WeightedAdditiveEdgeCombiner,</w:t>
      </w:r>
    </w:p>
    <w:p>
      <w:pPr>
        <w:jc w:val="both"/>
      </w:pPr>
      <w:r>
        <w:t xml:space="preserve">      FeatureName.NumRtTweetQuotes -&gt; new WeightedAdditiveEdgeCombiner,</w:t>
      </w:r>
    </w:p>
    <w:p>
      <w:pPr>
        <w:jc w:val="both"/>
      </w:pPr>
      <w:r>
        <w:t xml:space="preserve">      FeatureName.NumShares -&gt; new WeightedAdditiveEdgeCombiner,</w:t>
      </w:r>
    </w:p>
    <w:p>
      <w:pPr>
        <w:jc w:val="both"/>
      </w:pPr>
      <w:r>
        <w:t xml:space="preserve">      FeatureName.NumEmailOpen -&gt; new WeightedAdditiveEdgeCombiner,</w:t>
      </w:r>
    </w:p>
    <w:p>
      <w:pPr>
        <w:jc w:val="both"/>
      </w:pPr>
      <w:r>
        <w:t xml:space="preserve">      FeatureName.NumEmailClick -&gt; new WeightedAdditiveEdgeCombiner,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can take in a number of input Edge thrift objects, (all of which are assumed to</w:t>
      </w:r>
    </w:p>
    <w:p>
      <w:pPr>
        <w:jc w:val="both"/>
      </w:pPr>
      <w:r>
        <w:t xml:space="preserve"> * contain information about a single edge) and builds a combined Edge protobuf object, which has</w:t>
      </w:r>
    </w:p>
    <w:p>
      <w:pPr>
        <w:jc w:val="both"/>
      </w:pPr>
      <w:r>
        <w:t xml:space="preserve"> * the union of all the input.</w:t>
      </w:r>
    </w:p>
    <w:p>
      <w:pPr>
        <w:jc w:val="both"/>
      </w:pPr>
      <w:r>
        <w:t xml:space="preserve"> * &lt;p&gt;</w:t>
      </w:r>
    </w:p>
    <w:p>
      <w:pPr>
        <w:jc w:val="both"/>
      </w:pPr>
      <w:r>
        <w:t xml:space="preserve"> * There are two modes of aggregation: one of them just adds the values in assuming that these are</w:t>
      </w:r>
    </w:p>
    <w:p>
      <w:pPr>
        <w:jc w:val="both"/>
      </w:pPr>
      <w:r>
        <w:t xml:space="preserve"> * from the same day, and the other adds them in a time-decayed manner using the passed in weights.</w:t>
      </w:r>
    </w:p>
    <w:p>
      <w:pPr>
        <w:jc w:val="both"/>
      </w:pPr>
      <w:r>
        <w:t xml:space="preserve"> * &lt;p&gt;</w:t>
      </w:r>
    </w:p>
    <w:p>
      <w:pPr>
        <w:jc w:val="both"/>
      </w:pPr>
      <w:r>
        <w:t xml:space="preserve"> * The input objects features must be disjoint. Also, remember that the edge is directed!</w:t>
      </w:r>
    </w:p>
    <w:p>
      <w:pPr>
        <w:jc w:val="both"/>
      </w:pPr>
      <w:r>
        <w:t xml:space="preserve"> */</w:t>
      </w:r>
    </w:p>
    <w:p>
      <w:pPr>
        <w:jc w:val="both"/>
      </w:pPr>
      <w:r>
        <w:t>class EdgeFeatureCombiner(instanceEdge: Edge, featureMap: Map[FeatureName, EFeatureCombiner])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features without any decay. To be used for the same day.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edge edge to be added into the combiner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addFeature(edge: Edge): EdgeFeatureCombiner = {</w:t>
      </w:r>
    </w:p>
    <w:p>
      <w:pPr>
        <w:jc w:val="both"/>
      </w:pPr>
      <w:r/>
    </w:p>
    <w:p>
      <w:pPr>
        <w:jc w:val="both"/>
      </w:pPr>
      <w:r>
        <w:t xml:space="preserve">    val newEdge =</w:t>
      </w:r>
    </w:p>
    <w:p>
      <w:pPr>
        <w:jc w:val="both"/>
      </w:pPr>
      <w:r>
        <w:t xml:space="preserve">      if (edge.weight.isDefined) instanceEdge.copy(weight = edge.weight) else instanceEdge</w:t>
      </w:r>
    </w:p>
    <w:p>
      <w:pPr>
        <w:jc w:val="both"/>
      </w:pPr>
      <w:r>
        <w:t xml:space="preserve">    val newFeatures = featureMap.map {</w:t>
      </w:r>
    </w:p>
    <w:p>
      <w:pPr>
        <w:jc w:val="both"/>
      </w:pPr>
      <w:r>
        <w:t xml:space="preserve">      case (featureName, combiner) =&gt;</w:t>
      </w:r>
    </w:p>
    <w:p>
      <w:pPr>
        <w:jc w:val="both"/>
      </w:pPr>
      <w:r>
        <w:t xml:space="preserve">        edge.features.find(_.name.equals(featureName)) match {</w:t>
      </w:r>
    </w:p>
    <w:p>
      <w:pPr>
        <w:jc w:val="both"/>
      </w:pPr>
      <w:r>
        <w:t xml:space="preserve">          case Some(feature) =&gt;</w:t>
      </w:r>
    </w:p>
    <w:p>
      <w:pPr>
        <w:jc w:val="both"/>
      </w:pPr>
      <w:r>
        <w:t xml:space="preserve">            val updatedCombiner =</w:t>
      </w:r>
    </w:p>
    <w:p>
      <w:pPr>
        <w:jc w:val="both"/>
      </w:pPr>
      <w:r>
        <w:t xml:space="preserve">              if (combiner.isSet) combiner.updateFeature(feature) else combiner.setFeature(feature)</w:t>
      </w:r>
    </w:p>
    <w:p>
      <w:pPr>
        <w:jc w:val="both"/>
      </w:pPr>
      <w:r>
        <w:t xml:space="preserve">            (featureName, updatedCombiner)</w:t>
      </w:r>
    </w:p>
    <w:p>
      <w:pPr>
        <w:jc w:val="both"/>
      </w:pPr>
      <w:r>
        <w:t xml:space="preserve">          case _ =&gt; (featureName, combiner)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EdgeFeatureCombiner(newEdge, newFeatures)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features with decays. Used for combining multiple days.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edge  edge to be added into the combiner</w:t>
      </w:r>
    </w:p>
    <w:p>
      <w:pPr>
        <w:jc w:val="both"/>
      </w:pPr>
      <w:r>
        <w:t xml:space="preserve">   * @param alpha parameters for the decay calculation</w:t>
      </w:r>
    </w:p>
    <w:p>
      <w:pPr>
        <w:jc w:val="both"/>
      </w:pPr>
      <w:r>
        <w:t xml:space="preserve">   * @param day   number of days from today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addFeature(edge: Edge, alpha: Double, day: Int): EdgeFeatureCombiner = {</w:t>
      </w:r>
    </w:p>
    <w:p>
      <w:pPr>
        <w:jc w:val="both"/>
      </w:pPr>
      <w:r/>
    </w:p>
    <w:p>
      <w:pPr>
        <w:jc w:val="both"/>
      </w:pPr>
      <w:r>
        <w:t xml:space="preserve">    val newEdge = if (edge.weight.isDefined) edge.copy(weight = edge.weight) else edge</w:t>
      </w:r>
    </w:p>
    <w:p>
      <w:pPr>
        <w:jc w:val="both"/>
      </w:pPr>
      <w:r>
        <w:t xml:space="preserve">    val newFeatures = featureMap.map {</w:t>
      </w:r>
    </w:p>
    <w:p>
      <w:pPr>
        <w:jc w:val="both"/>
      </w:pPr>
      <w:r>
        <w:t xml:space="preserve">      case (featureName, combiner) =&gt;</w:t>
      </w:r>
    </w:p>
    <w:p>
      <w:pPr>
        <w:jc w:val="both"/>
      </w:pPr>
      <w:r>
        <w:t xml:space="preserve">        edge.features.find(_.name.equals(featureName)) match {</w:t>
      </w:r>
    </w:p>
    <w:p>
      <w:pPr>
        <w:jc w:val="both"/>
      </w:pPr>
      <w:r>
        <w:t xml:space="preserve">          case Some(feature) =&gt;</w:t>
      </w:r>
    </w:p>
    <w:p>
      <w:pPr>
        <w:jc w:val="both"/>
      </w:pPr>
      <w:r>
        <w:t xml:space="preserve">            val updatedCombiner =</w:t>
      </w:r>
    </w:p>
    <w:p>
      <w:pPr>
        <w:jc w:val="both"/>
      </w:pPr>
      <w:r>
        <w:t xml:space="preserve">              if (combiner.isSet) combiner.updateFeature(feature, alpha, day)</w:t>
      </w:r>
    </w:p>
    <w:p>
      <w:pPr>
        <w:jc w:val="both"/>
      </w:pPr>
      <w:r>
        <w:t xml:space="preserve">              else combiner.setFeature(feature, alpha, day)</w:t>
      </w:r>
    </w:p>
    <w:p>
      <w:pPr>
        <w:jc w:val="both"/>
      </w:pPr>
      <w:r>
        <w:t xml:space="preserve">            ScioMetrics.counter("EdgeFeatureCombiner.addFeature", feature.name.name).inc()</w:t>
      </w:r>
    </w:p>
    <w:p>
      <w:pPr>
        <w:jc w:val="both"/>
      </w:pPr>
      <w:r>
        <w:t xml:space="preserve">            (featureName, updatedCombiner)</w:t>
      </w:r>
    </w:p>
    <w:p>
      <w:pPr>
        <w:jc w:val="both"/>
      </w:pPr>
      <w:r>
        <w:t xml:space="preserve">          case _ =&gt; (featureName, combiner)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EdgeFeatureCombiner(newEdge, newFeatures)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the final combined Edge instance</w:t>
      </w:r>
    </w:p>
    <w:p>
      <w:pPr>
        <w:jc w:val="both"/>
      </w:pPr>
      <w:r>
        <w:t xml:space="preserve">   * We return a deterministically sorted list of edge features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totalDays total number of days to be combined together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getCombinedEdge(totalDays: Int): Edge = {</w:t>
      </w:r>
    </w:p>
    <w:p>
      <w:pPr>
        <w:jc w:val="both"/>
      </w:pPr>
      <w:r>
        <w:t xml:space="preserve">    val moreFeatures = featureMap.values</w:t>
      </w:r>
    </w:p>
    <w:p>
      <w:pPr>
        <w:jc w:val="both"/>
      </w:pPr>
      <w:r>
        <w:t xml:space="preserve">      .flatMap { combiner =&gt;</w:t>
      </w:r>
    </w:p>
    <w:p>
      <w:pPr>
        <w:jc w:val="both"/>
      </w:pPr>
      <w:r>
        <w:t xml:space="preserve">        combiner.getFinalFeature(totalDays)</w:t>
      </w:r>
    </w:p>
    <w:p>
      <w:pPr>
        <w:jc w:val="both"/>
      </w:pPr>
      <w:r>
        <w:t xml:space="preserve">      }.toList.sortBy(_.name.value)</w:t>
      </w:r>
    </w:p>
    <w:p>
      <w:pPr>
        <w:jc w:val="both"/>
      </w:pPr>
      <w:r>
        <w:t xml:space="preserve">    instanceEdge.copy(</w:t>
      </w:r>
    </w:p>
    <w:p>
      <w:pPr>
        <w:jc w:val="both"/>
      </w:pPr>
      <w:r>
        <w:t xml:space="preserve">      features = moreFeatures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portion contains the actual combination logic. For now, we only implement a simple</w:t>
      </w:r>
    </w:p>
    <w:p>
      <w:pPr>
        <w:jc w:val="both"/>
      </w:pPr>
      <w:r>
        <w:t xml:space="preserve"> * additive combiner, but in future we'd like to have things like time-weighted (exponential</w:t>
      </w:r>
    </w:p>
    <w:p>
      <w:pPr>
        <w:jc w:val="both"/>
      </w:pPr>
      <w:r>
        <w:t xml:space="preserve"> * decay, maybe) values.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trait EFeatureCombiner {</w:t>
      </w:r>
    </w:p>
    <w:p>
      <w:pPr>
        <w:jc w:val="both"/>
      </w:pPr>
      <w:r>
        <w:t xml:space="preserve">  val edgeFeature: Option[EdgeFeature]</w:t>
      </w:r>
    </w:p>
    <w:p>
      <w:pPr>
        <w:jc w:val="both"/>
      </w:pPr>
      <w:r>
        <w:t xml:space="preserve">  val startingDay: Int</w:t>
      </w:r>
    </w:p>
    <w:p>
      <w:pPr>
        <w:jc w:val="both"/>
      </w:pPr>
      <w:r>
        <w:t xml:space="preserve">  val endingDay: Int</w:t>
      </w:r>
    </w:p>
    <w:p>
      <w:pPr>
        <w:jc w:val="both"/>
      </w:pPr>
      <w:r>
        <w:t xml:space="preserve">  val timeSeriesStatistics: Option[TimeSeriesStatistics]</w:t>
      </w:r>
    </w:p>
    <w:p>
      <w:pPr>
        <w:jc w:val="both"/>
      </w:pPr>
      <w:r/>
    </w:p>
    <w:p>
      <w:pPr>
        <w:jc w:val="both"/>
      </w:pPr>
      <w:r>
        <w:t xml:space="preserve">  def updateTSS(feature: EdgeFeature, alpha: Double): Option[TimeSeriesStatistics]</w:t>
      </w:r>
    </w:p>
    <w:p>
      <w:pPr>
        <w:jc w:val="both"/>
      </w:pPr>
      <w:r/>
    </w:p>
    <w:p>
      <w:pPr>
        <w:jc w:val="both"/>
      </w:pPr>
      <w:r>
        <w:t xml:space="preserve">  def addToTSS(feature: EdgeFeature): Option[TimeSeriesStatistics]</w:t>
      </w:r>
    </w:p>
    <w:p>
      <w:pPr>
        <w:jc w:val="both"/>
      </w:pPr>
      <w:r/>
    </w:p>
    <w:p>
      <w:pPr>
        <w:jc w:val="both"/>
      </w:pPr>
      <w:r>
        <w:t xml:space="preserve">  def updateFeature(feature: EdgeFeature): EFeatureCombiner</w:t>
      </w:r>
    </w:p>
    <w:p>
      <w:pPr>
        <w:jc w:val="both"/>
      </w:pPr>
      <w:r/>
    </w:p>
    <w:p>
      <w:pPr>
        <w:jc w:val="both"/>
      </w:pPr>
      <w:r>
        <w:t xml:space="preserve">  def updateFeature(feature: EdgeFeature, alpha: Double, day: Int): EFeatureCombiner</w:t>
      </w:r>
    </w:p>
    <w:p>
      <w:pPr>
        <w:jc w:val="both"/>
      </w:pPr>
      <w:r/>
    </w:p>
    <w:p>
      <w:pPr>
        <w:jc w:val="both"/>
      </w:pPr>
      <w:r>
        <w:t xml:space="preserve">  def isSet: Boolean</w:t>
      </w:r>
    </w:p>
    <w:p>
      <w:pPr>
        <w:jc w:val="both"/>
      </w:pPr>
      <w:r/>
    </w:p>
    <w:p>
      <w:pPr>
        <w:jc w:val="both"/>
      </w:pPr>
      <w:r>
        <w:t xml:space="preserve">  def dropFeature: Boolean</w:t>
      </w:r>
    </w:p>
    <w:p>
      <w:pPr>
        <w:jc w:val="both"/>
      </w:pPr>
      <w:r/>
    </w:p>
    <w:p>
      <w:pPr>
        <w:jc w:val="both"/>
      </w:pPr>
      <w:r>
        <w:t xml:space="preserve">  def setFeature(feature: EdgeFeature, alpha: Double, day: Int): EFeatureCombiner</w:t>
      </w:r>
    </w:p>
    <w:p>
      <w:pPr>
        <w:jc w:val="both"/>
      </w:pPr>
      <w:r/>
    </w:p>
    <w:p>
      <w:pPr>
        <w:jc w:val="both"/>
      </w:pPr>
      <w:r>
        <w:t xml:space="preserve">  def setFeature(feature: EdgeFeature): EFeatureCombiner</w:t>
      </w:r>
    </w:p>
    <w:p>
      <w:pPr>
        <w:jc w:val="both"/>
      </w:pPr>
      <w:r/>
    </w:p>
    <w:p>
      <w:pPr>
        <w:jc w:val="both"/>
      </w:pPr>
      <w:r>
        <w:t xml:space="preserve">  def getFinalFeature(totalDays: Int): Option[EdgeFeature]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WeightedAdditiveEdgeCombiner(</w:t>
      </w:r>
    </w:p>
    <w:p>
      <w:pPr>
        <w:jc w:val="both"/>
      </w:pPr>
      <w:r>
        <w:t xml:space="preserve">  override val edgeFeature: Option[EdgeFeature] = None,</w:t>
      </w:r>
    </w:p>
    <w:p>
      <w:pPr>
        <w:jc w:val="both"/>
      </w:pPr>
      <w:r>
        <w:t xml:space="preserve">  override val startingDay: Int = Integer.MAX_VALUE,</w:t>
      </w:r>
    </w:p>
    <w:p>
      <w:pPr>
        <w:jc w:val="both"/>
      </w:pPr>
      <w:r>
        <w:t xml:space="preserve">  override val endingDay: Int = Integer.MIN_VALUE,</w:t>
      </w:r>
    </w:p>
    <w:p>
      <w:pPr>
        <w:jc w:val="both"/>
      </w:pPr>
      <w:r>
        <w:t xml:space="preserve">  override val timeSeriesStatistics: Option[TimeSeriesStatistics] = None)</w:t>
      </w:r>
    </w:p>
    <w:p>
      <w:pPr>
        <w:jc w:val="both"/>
      </w:pPr>
      <w:r>
        <w:t xml:space="preserve">    extends EFeatureCombiner {</w:t>
      </w:r>
    </w:p>
    <w:p>
      <w:pPr>
        <w:jc w:val="both"/>
      </w:pPr>
      <w:r/>
    </w:p>
    <w:p>
      <w:pPr>
        <w:jc w:val="both"/>
      </w:pPr>
      <w:r>
        <w:t xml:space="preserve">  override def updateTSS(</w:t>
      </w:r>
    </w:p>
    <w:p>
      <w:pPr>
        <w:jc w:val="both"/>
      </w:pPr>
      <w:r>
        <w:t xml:space="preserve">    feature: EdgeFeature,</w:t>
      </w:r>
    </w:p>
    <w:p>
      <w:pPr>
        <w:jc w:val="both"/>
      </w:pPr>
      <w:r>
        <w:t xml:space="preserve">    alpha: Double</w:t>
      </w:r>
    </w:p>
    <w:p>
      <w:pPr>
        <w:jc w:val="both"/>
      </w:pPr>
      <w:r>
        <w:t xml:space="preserve">  ): Option[TimeSeriesStatistics] = {</w:t>
      </w:r>
    </w:p>
    <w:p>
      <w:pPr>
        <w:jc w:val="both"/>
      </w:pPr>
      <w:r>
        <w:t xml:space="preserve">    timeSeriesStatistics.map(tss =&gt;</w:t>
      </w:r>
    </w:p>
    <w:p>
      <w:pPr>
        <w:jc w:val="both"/>
      </w:pPr>
      <w:r>
        <w:t xml:space="preserve">      InteractionGraphUtils.updateTimeSeriesStatistics(tss, feature.tss.mean, alpha))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addToTSS(feature: EdgeFeature): Option[TimeSeriesStatistics] = {</w:t>
      </w:r>
    </w:p>
    <w:p>
      <w:pPr>
        <w:jc w:val="both"/>
      </w:pPr>
      <w:r>
        <w:t xml:space="preserve">    timeSeriesStatistics.map(tss =&gt;</w:t>
      </w:r>
    </w:p>
    <w:p>
      <w:pPr>
        <w:jc w:val="both"/>
      </w:pPr>
      <w:r>
        <w:t xml:space="preserve">      InteractionGraphUtils.addToTimeSeriesStatistics(tss, feature.tss.mean))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updateFeature(feature: EdgeFeature): WeightedAdditiveEdgeCombiner = {</w:t>
      </w:r>
    </w:p>
    <w:p>
      <w:pPr>
        <w:jc w:val="both"/>
      </w:pPr>
      <w:r>
        <w:t xml:space="preserve">    WeightedAdditiveEdgeCombiner(</w:t>
      </w:r>
    </w:p>
    <w:p>
      <w:pPr>
        <w:jc w:val="both"/>
      </w:pPr>
      <w:r>
        <w:t xml:space="preserve">      edgeFeature,</w:t>
      </w:r>
    </w:p>
    <w:p>
      <w:pPr>
        <w:jc w:val="both"/>
      </w:pPr>
      <w:r>
        <w:t xml:space="preserve">      startingDay,</w:t>
      </w:r>
    </w:p>
    <w:p>
      <w:pPr>
        <w:jc w:val="both"/>
      </w:pPr>
      <w:r>
        <w:t xml:space="preserve">      endingDay,</w:t>
      </w:r>
    </w:p>
    <w:p>
      <w:pPr>
        <w:jc w:val="both"/>
      </w:pPr>
      <w:r>
        <w:t xml:space="preserve">      addToTSS(feature)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setFeature(feature: EdgeFeature, alpha: Double, day: Int): WeightedAdditiveEdgeCombiner = {</w:t>
      </w:r>
    </w:p>
    <w:p>
      <w:pPr>
        <w:jc w:val="both"/>
      </w:pPr>
      <w:r>
        <w:t xml:space="preserve">    val newStartingDay = Math.min(startingDay, day)</w:t>
      </w:r>
    </w:p>
    <w:p>
      <w:pPr>
        <w:jc w:val="both"/>
      </w:pPr>
      <w:r>
        <w:t xml:space="preserve">    val newEndingDay = Math.max(endingDay, day)</w:t>
      </w:r>
    </w:p>
    <w:p>
      <w:pPr>
        <w:jc w:val="both"/>
      </w:pPr>
      <w:r/>
    </w:p>
    <w:p>
      <w:pPr>
        <w:jc w:val="both"/>
      </w:pPr>
      <w:r>
        <w:t xml:space="preserve">    val numDaysSinceLast =</w:t>
      </w:r>
    </w:p>
    <w:p>
      <w:pPr>
        <w:jc w:val="both"/>
      </w:pPr>
      <w:r>
        <w:t xml:space="preserve">      if (feature.tss.numDaysSinceLast.exists(_ &gt; 0))</w:t>
      </w:r>
    </w:p>
    <w:p>
      <w:pPr>
        <w:jc w:val="both"/>
      </w:pPr>
      <w:r>
        <w:t xml:space="preserve">        feature.tss.numDaysSinceLast</w:t>
      </w:r>
    </w:p>
    <w:p>
      <w:pPr>
        <w:jc w:val="both"/>
      </w:pPr>
      <w:r>
        <w:t xml:space="preserve">      else Some(feature.tss.numElapsedDays - feature.tss.numNonZeroDays + 1)</w:t>
      </w:r>
    </w:p>
    <w:p>
      <w:pPr>
        <w:jc w:val="both"/>
      </w:pPr>
      <w:r/>
    </w:p>
    <w:p>
      <w:pPr>
        <w:jc w:val="both"/>
      </w:pPr>
      <w:r>
        <w:t xml:space="preserve">    val tss = feature.tss.copy(</w:t>
      </w:r>
    </w:p>
    <w:p>
      <w:pPr>
        <w:jc w:val="both"/>
      </w:pPr>
      <w:r>
        <w:t xml:space="preserve">      numDaysSinceLast = numDaysSinceLast,</w:t>
      </w:r>
    </w:p>
    <w:p>
      <w:pPr>
        <w:jc w:val="both"/>
      </w:pPr>
      <w:r>
        <w:t xml:space="preserve">      ewma = alpha * feature.tss.ewma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newFeature = EdgeFeature(</w:t>
      </w:r>
    </w:p>
    <w:p>
      <w:pPr>
        <w:jc w:val="both"/>
      </w:pPr>
      <w:r>
        <w:t xml:space="preserve">      name = feature.name,</w:t>
      </w:r>
    </w:p>
    <w:p>
      <w:pPr>
        <w:jc w:val="both"/>
      </w:pPr>
      <w:r>
        <w:t xml:space="preserve">      tss = tss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WeightedAdditiveEdgeCombiner(</w:t>
      </w:r>
    </w:p>
    <w:p>
      <w:pPr>
        <w:jc w:val="both"/>
      </w:pPr>
      <w:r>
        <w:t xml:space="preserve">      Some(newFeature),</w:t>
      </w:r>
    </w:p>
    <w:p>
      <w:pPr>
        <w:jc w:val="both"/>
      </w:pPr>
      <w:r>
        <w:t xml:space="preserve">      newStartingDay,</w:t>
      </w:r>
    </w:p>
    <w:p>
      <w:pPr>
        <w:jc w:val="both"/>
      </w:pPr>
      <w:r>
        <w:t xml:space="preserve">      newEndingDay,</w:t>
      </w:r>
    </w:p>
    <w:p>
      <w:pPr>
        <w:jc w:val="both"/>
      </w:pPr>
      <w:r>
        <w:t xml:space="preserve">      Some(tss)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getFinalFeature(totalDays: Int): Option[EdgeFeature] = {</w:t>
      </w:r>
    </w:p>
    <w:p>
      <w:pPr>
        <w:jc w:val="both"/>
      </w:pPr>
      <w:r>
        <w:t xml:space="preserve">    if (edgeFeature.isEmpty || dropFeature) return None</w:t>
      </w:r>
    </w:p>
    <w:p>
      <w:pPr>
        <w:jc w:val="both"/>
      </w:pPr>
      <w:r/>
    </w:p>
    <w:p>
      <w:pPr>
        <w:jc w:val="both"/>
      </w:pPr>
      <w:r>
        <w:t xml:space="preserve">    val newTss = if (totalDays &gt; 0) {</w:t>
      </w:r>
    </w:p>
    <w:p>
      <w:pPr>
        <w:jc w:val="both"/>
      </w:pPr>
      <w:r>
        <w:t xml:space="preserve">      val elapsed =</w:t>
      </w:r>
    </w:p>
    <w:p>
      <w:pPr>
        <w:jc w:val="both"/>
      </w:pPr>
      <w:r>
        <w:t xml:space="preserve">        timeSeriesStatistics.map(tss =&gt; tss.numElapsedDays + totalDays - 1 - startingDay)</w:t>
      </w:r>
    </w:p>
    <w:p>
      <w:pPr>
        <w:jc w:val="both"/>
      </w:pPr>
      <w:r/>
    </w:p>
    <w:p>
      <w:pPr>
        <w:jc w:val="both"/>
      </w:pPr>
      <w:r>
        <w:t xml:space="preserve">      val latest =</w:t>
      </w:r>
    </w:p>
    <w:p>
      <w:pPr>
        <w:jc w:val="both"/>
      </w:pPr>
      <w:r>
        <w:t xml:space="preserve">        if (endingDay &gt; 0) Some(totalDays - endingDay)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timeSeriesStatistics.flatMap(tss =&gt;</w:t>
      </w:r>
    </w:p>
    <w:p>
      <w:pPr>
        <w:jc w:val="both"/>
      </w:pPr>
      <w:r>
        <w:t xml:space="preserve">            tss.numDaysSinceLast.map(numDaysSinceLast =&gt; numDaysSinceLast + totalDays - 1))</w:t>
      </w:r>
    </w:p>
    <w:p>
      <w:pPr>
        <w:jc w:val="both"/>
      </w:pPr>
      <w:r/>
    </w:p>
    <w:p>
      <w:pPr>
        <w:jc w:val="both"/>
      </w:pPr>
      <w:r>
        <w:t xml:space="preserve">      timeSeriesStatistics.map(tss =&gt;</w:t>
      </w:r>
    </w:p>
    <w:p>
      <w:pPr>
        <w:jc w:val="both"/>
      </w:pPr>
      <w:r>
        <w:t xml:space="preserve">        tss.copy(</w:t>
      </w:r>
    </w:p>
    <w:p>
      <w:pPr>
        <w:jc w:val="both"/>
      </w:pPr>
      <w:r>
        <w:t xml:space="preserve">          numElapsedDays = elapsed.get,</w:t>
      </w:r>
    </w:p>
    <w:p>
      <w:pPr>
        <w:jc w:val="both"/>
      </w:pPr>
      <w:r>
        <w:t xml:space="preserve">          numDaysSinceLast = latest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 else timeSeriesStatistics</w:t>
      </w:r>
    </w:p>
    <w:p>
      <w:pPr>
        <w:jc w:val="both"/>
      </w:pPr>
      <w:r/>
    </w:p>
    <w:p>
      <w:pPr>
        <w:jc w:val="both"/>
      </w:pPr>
      <w:r>
        <w:t xml:space="preserve">    edgeFeature.map(ef =&gt; ef.copy(tss = newTss.get))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updateFeature(</w:t>
      </w:r>
    </w:p>
    <w:p>
      <w:pPr>
        <w:jc w:val="both"/>
      </w:pPr>
      <w:r>
        <w:t xml:space="preserve">    feature: EdgeFeature,</w:t>
      </w:r>
    </w:p>
    <w:p>
      <w:pPr>
        <w:jc w:val="both"/>
      </w:pPr>
      <w:r>
        <w:t xml:space="preserve">    alpha: Double,</w:t>
      </w:r>
    </w:p>
    <w:p>
      <w:pPr>
        <w:jc w:val="both"/>
      </w:pPr>
      <w:r>
        <w:t xml:space="preserve">    day: Int</w:t>
      </w:r>
    </w:p>
    <w:p>
      <w:pPr>
        <w:jc w:val="both"/>
      </w:pPr>
      <w:r>
        <w:t xml:space="preserve">  ): WeightedAdditiveEdgeCombiner = copy(</w:t>
      </w:r>
    </w:p>
    <w:p>
      <w:pPr>
        <w:jc w:val="both"/>
      </w:pPr>
      <w:r>
        <w:t xml:space="preserve">    endingDay = Math.max(endingDay, day),</w:t>
      </w:r>
    </w:p>
    <w:p>
      <w:pPr>
        <w:jc w:val="both"/>
      </w:pPr>
      <w:r>
        <w:t xml:space="preserve">    timeSeriesStatistics = updateTSS(feature, alpha)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dropFeature: Boolean = timeSeriesStatistics.exists(tss =&gt;</w:t>
      </w:r>
    </w:p>
    <w:p>
      <w:pPr>
        <w:jc w:val="both"/>
      </w:pPr>
      <w:r>
        <w:t xml:space="preserve">    tss.numDaysSinceLast.exists(_ &gt; InteractionGraphUtils.MAX_DAYS_RETENTION) ||</w:t>
      </w:r>
    </w:p>
    <w:p>
      <w:pPr>
        <w:jc w:val="both"/>
      </w:pPr>
      <w:r>
        <w:t xml:space="preserve">      tss.ewma &lt; InteractionGraphUtils.MIN_FEATURE_VALUE)</w:t>
      </w:r>
    </w:p>
    <w:p>
      <w:pPr>
        <w:jc w:val="both"/>
      </w:pPr>
      <w:r/>
    </w:p>
    <w:p>
      <w:pPr>
        <w:jc w:val="both"/>
      </w:pPr>
      <w:r>
        <w:t xml:space="preserve">  override def isSet = edgeFeature.isDefined</w:t>
      </w:r>
    </w:p>
    <w:p>
      <w:pPr>
        <w:jc w:val="both"/>
      </w:pPr>
      <w:r/>
    </w:p>
    <w:p>
      <w:pPr>
        <w:jc w:val="both"/>
      </w:pPr>
      <w:r>
        <w:t xml:space="preserve">  override def setFeature(feature: EdgeFeature): WeightedAdditiveEdgeCombiner =</w:t>
      </w:r>
    </w:p>
    <w:p>
      <w:pPr>
        <w:jc w:val="both"/>
      </w:pPr>
      <w:r>
        <w:t xml:space="preserve">    setFeature(feature, 1.0, 0)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combiner resets the value to 0 if the latest event being combined = 0. Ignores time decays.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BooleanOrEdgeCombiner(</w:t>
      </w:r>
    </w:p>
    <w:p>
      <w:pPr>
        <w:jc w:val="both"/>
      </w:pPr>
      <w:r>
        <w:t xml:space="preserve">  override val edgeFeature: Option[EdgeFeature] = None,</w:t>
      </w:r>
    </w:p>
    <w:p>
      <w:pPr>
        <w:jc w:val="both"/>
      </w:pPr>
      <w:r>
        <w:t xml:space="preserve">  override val startingDay: Int = Integer.MAX_VALUE,</w:t>
      </w:r>
    </w:p>
    <w:p>
      <w:pPr>
        <w:jc w:val="both"/>
      </w:pPr>
      <w:r>
        <w:t xml:space="preserve">  override val endingDay: Int = Integer.MIN_VALUE,</w:t>
      </w:r>
    </w:p>
    <w:p>
      <w:pPr>
        <w:jc w:val="both"/>
      </w:pPr>
      <w:r>
        <w:t xml:space="preserve">  override val timeSeriesStatistics: Option[TimeSeriesStatistics] = None)</w:t>
      </w:r>
    </w:p>
    <w:p>
      <w:pPr>
        <w:jc w:val="both"/>
      </w:pPr>
      <w:r>
        <w:t xml:space="preserve">    extends EFeatureCombiner {</w:t>
      </w:r>
    </w:p>
    <w:p>
      <w:pPr>
        <w:jc w:val="both"/>
      </w:pPr>
      <w:r/>
    </w:p>
    <w:p>
      <w:pPr>
        <w:jc w:val="both"/>
      </w:pPr>
      <w:r>
        <w:t xml:space="preserve">  override def updateTSS(</w:t>
      </w:r>
    </w:p>
    <w:p>
      <w:pPr>
        <w:jc w:val="both"/>
      </w:pPr>
      <w:r>
        <w:t xml:space="preserve">    feature: EdgeFeature,</w:t>
      </w:r>
    </w:p>
    <w:p>
      <w:pPr>
        <w:jc w:val="both"/>
      </w:pPr>
      <w:r>
        <w:t xml:space="preserve">    alpha: Double</w:t>
      </w:r>
    </w:p>
    <w:p>
      <w:pPr>
        <w:jc w:val="both"/>
      </w:pPr>
      <w:r>
        <w:t xml:space="preserve">  ): Option[TimeSeriesStatistics] = {</w:t>
      </w:r>
    </w:p>
    <w:p>
      <w:pPr>
        <w:jc w:val="both"/>
      </w:pPr>
      <w:r>
        <w:t xml:space="preserve">    val value = timeSeriesStatistics.map(tss =&gt; Math.floor(tss.ewma))</w:t>
      </w:r>
    </w:p>
    <w:p>
      <w:pPr>
        <w:jc w:val="both"/>
      </w:pPr>
      <w:r>
        <w:t xml:space="preserve">    val newValue = if (value.exists(_ == 1.0) || feature.tss.mean &gt; 0.0) 1.0 else 0.0</w:t>
      </w:r>
    </w:p>
    <w:p>
      <w:pPr>
        <w:jc w:val="both"/>
      </w:pPr>
      <w:r>
        <w:t xml:space="preserve">    timeSeriesStatistics.map(tss =&gt;</w:t>
      </w:r>
    </w:p>
    <w:p>
      <w:pPr>
        <w:jc w:val="both"/>
      </w:pPr>
      <w:r>
        <w:t xml:space="preserve">      tss.copy(</w:t>
      </w:r>
    </w:p>
    <w:p>
      <w:pPr>
        <w:jc w:val="both"/>
      </w:pPr>
      <w:r>
        <w:t xml:space="preserve">        mean = newValue,</w:t>
      </w:r>
    </w:p>
    <w:p>
      <w:pPr>
        <w:jc w:val="both"/>
      </w:pPr>
      <w:r>
        <w:t xml:space="preserve">        ewma = newValue,</w:t>
      </w:r>
    </w:p>
    <w:p>
      <w:pPr>
        <w:jc w:val="both"/>
      </w:pPr>
      <w:r>
        <w:t xml:space="preserve">        numNonZeroDays = tss.numNonZeroDays + 1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addToTSS(feature: EdgeFeature): Option[TimeSeriesStatistics] = {</w:t>
      </w:r>
    </w:p>
    <w:p>
      <w:pPr>
        <w:jc w:val="both"/>
      </w:pPr>
      <w:r>
        <w:t xml:space="preserve">    val value = timeSeriesStatistics.map(tss =&gt; Math.floor(tss.ewma))</w:t>
      </w:r>
    </w:p>
    <w:p>
      <w:pPr>
        <w:jc w:val="both"/>
      </w:pPr>
      <w:r>
        <w:t xml:space="preserve">    val newValue = if (value.exists(_ == 1.0) || feature.tss.mean &gt; 0.0) 1.0 else 0.0</w:t>
      </w:r>
    </w:p>
    <w:p>
      <w:pPr>
        <w:jc w:val="both"/>
      </w:pPr>
      <w:r>
        <w:t xml:space="preserve">    timeSeriesStatistics.map(tss =&gt; tss.copy(mean = newValue, ewma = newValue))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updateFeature(feature: EdgeFeature): BooleanOrEdgeCombiner = BooleanOrEdgeCombiner(</w:t>
      </w:r>
    </w:p>
    <w:p>
      <w:pPr>
        <w:jc w:val="both"/>
      </w:pPr>
      <w:r>
        <w:t xml:space="preserve">    edgeFeature,</w:t>
      </w:r>
    </w:p>
    <w:p>
      <w:pPr>
        <w:jc w:val="both"/>
      </w:pPr>
      <w:r>
        <w:t xml:space="preserve">    startingDay,</w:t>
      </w:r>
    </w:p>
    <w:p>
      <w:pPr>
        <w:jc w:val="both"/>
      </w:pPr>
      <w:r>
        <w:t xml:space="preserve">    endingDay,</w:t>
      </w:r>
    </w:p>
    <w:p>
      <w:pPr>
        <w:jc w:val="both"/>
      </w:pPr>
      <w:r>
        <w:t xml:space="preserve">    addToTSS(feature)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setFeature(feature: EdgeFeature, alpha: Double, day: Int): BooleanOrEdgeCombiner = {</w:t>
      </w:r>
    </w:p>
    <w:p>
      <w:pPr>
        <w:jc w:val="both"/>
      </w:pPr>
      <w:r>
        <w:t xml:space="preserve">    val newStartingDay = Math.min(startingDay, day)</w:t>
      </w:r>
    </w:p>
    <w:p>
      <w:pPr>
        <w:jc w:val="both"/>
      </w:pPr>
      <w:r>
        <w:t xml:space="preserve">    val newEndingDay = Math.max(endingDay, day)</w:t>
      </w:r>
    </w:p>
    <w:p>
      <w:pPr>
        <w:jc w:val="both"/>
      </w:pPr>
      <w:r/>
    </w:p>
    <w:p>
      <w:pPr>
        <w:jc w:val="both"/>
      </w:pPr>
      <w:r>
        <w:t xml:space="preserve">    val numDaysSinceLast =</w:t>
      </w:r>
    </w:p>
    <w:p>
      <w:pPr>
        <w:jc w:val="both"/>
      </w:pPr>
      <w:r>
        <w:t xml:space="preserve">      if (feature.tss.numDaysSinceLast.exists(_ &gt; 0))</w:t>
      </w:r>
    </w:p>
    <w:p>
      <w:pPr>
        <w:jc w:val="both"/>
      </w:pPr>
      <w:r>
        <w:t xml:space="preserve">        feature.tss.numDaysSinceLast.get</w:t>
      </w:r>
    </w:p>
    <w:p>
      <w:pPr>
        <w:jc w:val="both"/>
      </w:pPr>
      <w:r>
        <w:t xml:space="preserve">      else feature.tss.numElapsedDays - feature.tss.numNonZeroDays + 1</w:t>
      </w:r>
    </w:p>
    <w:p>
      <w:pPr>
        <w:jc w:val="both"/>
      </w:pPr>
      <w:r/>
    </w:p>
    <w:p>
      <w:pPr>
        <w:jc w:val="both"/>
      </w:pPr>
      <w:r>
        <w:t xml:space="preserve">    val tss = feature.tss.copy(</w:t>
      </w:r>
    </w:p>
    <w:p>
      <w:pPr>
        <w:jc w:val="both"/>
      </w:pPr>
      <w:r>
        <w:t xml:space="preserve">      numDaysSinceLast = Some(numDaysSinceLast),</w:t>
      </w:r>
    </w:p>
    <w:p>
      <w:pPr>
        <w:jc w:val="both"/>
      </w:pPr>
      <w:r>
        <w:t xml:space="preserve">      ewma = alpha * feature.tss.ewma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newFeature = EdgeFeature(</w:t>
      </w:r>
    </w:p>
    <w:p>
      <w:pPr>
        <w:jc w:val="both"/>
      </w:pPr>
      <w:r>
        <w:t xml:space="preserve">      name = feature.name,</w:t>
      </w:r>
    </w:p>
    <w:p>
      <w:pPr>
        <w:jc w:val="both"/>
      </w:pPr>
      <w:r>
        <w:t xml:space="preserve">      tss = tss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BooleanOrEdgeCombiner(</w:t>
      </w:r>
    </w:p>
    <w:p>
      <w:pPr>
        <w:jc w:val="both"/>
      </w:pPr>
      <w:r>
        <w:t xml:space="preserve">      Some(newFeature),</w:t>
      </w:r>
    </w:p>
    <w:p>
      <w:pPr>
        <w:jc w:val="both"/>
      </w:pPr>
      <w:r>
        <w:t xml:space="preserve">      newStartingDay,</w:t>
      </w:r>
    </w:p>
    <w:p>
      <w:pPr>
        <w:jc w:val="both"/>
      </w:pPr>
      <w:r>
        <w:t xml:space="preserve">      newEndingDay,</w:t>
      </w:r>
    </w:p>
    <w:p>
      <w:pPr>
        <w:jc w:val="both"/>
      </w:pPr>
      <w:r>
        <w:t xml:space="preserve">      Some(tss)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getFinalFeature(totalDays: Int): Option[EdgeFeature] =</w:t>
      </w:r>
    </w:p>
    <w:p>
      <w:pPr>
        <w:jc w:val="both"/>
      </w:pPr>
      <w:r>
        <w:t xml:space="preserve">    if (timeSeriesStatistics.exists(tss =&gt; tss.ewma &lt; 1.0)) None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if (edgeFeature.isEmpty || dropFeature) return None</w:t>
      </w:r>
    </w:p>
    <w:p>
      <w:pPr>
        <w:jc w:val="both"/>
      </w:pPr>
      <w:r>
        <w:t xml:space="preserve">      edgeFeature.map(ef =&gt;</w:t>
      </w:r>
    </w:p>
    <w:p>
      <w:pPr>
        <w:jc w:val="both"/>
      </w:pPr>
      <w:r>
        <w:t xml:space="preserve">        ef.copy(</w:t>
      </w:r>
    </w:p>
    <w:p>
      <w:pPr>
        <w:jc w:val="both"/>
      </w:pPr>
      <w:r>
        <w:t xml:space="preserve">          tss = timeSeriesStatistics.get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updateFeature(</w:t>
      </w:r>
    </w:p>
    <w:p>
      <w:pPr>
        <w:jc w:val="both"/>
      </w:pPr>
      <w:r>
        <w:t xml:space="preserve">    feature: EdgeFeature,</w:t>
      </w:r>
    </w:p>
    <w:p>
      <w:pPr>
        <w:jc w:val="both"/>
      </w:pPr>
      <w:r>
        <w:t xml:space="preserve">    alpha: Double,</w:t>
      </w:r>
    </w:p>
    <w:p>
      <w:pPr>
        <w:jc w:val="both"/>
      </w:pPr>
      <w:r>
        <w:t xml:space="preserve">    day: Int</w:t>
      </w:r>
    </w:p>
    <w:p>
      <w:pPr>
        <w:jc w:val="both"/>
      </w:pPr>
      <w:r>
        <w:t xml:space="preserve">  ): BooleanOrEdgeCombiner = copy(</w:t>
      </w:r>
    </w:p>
    <w:p>
      <w:pPr>
        <w:jc w:val="both"/>
      </w:pPr>
      <w:r>
        <w:t xml:space="preserve">    endingDay = Math.max(endingDay, day),</w:t>
      </w:r>
    </w:p>
    <w:p>
      <w:pPr>
        <w:jc w:val="both"/>
      </w:pPr>
      <w:r>
        <w:t xml:space="preserve">    timeSeriesStatistics = updateTSS(feature, alpha)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dropFeature: Boolean = false // we will keep rolling up status-based features</w:t>
      </w:r>
    </w:p>
    <w:p>
      <w:pPr>
        <w:jc w:val="both"/>
      </w:pPr>
      <w:r/>
    </w:p>
    <w:p>
      <w:pPr>
        <w:jc w:val="both"/>
      </w:pPr>
      <w:r>
        <w:t xml:space="preserve">  override def isSet = edgeFeature.isDefined</w:t>
      </w:r>
    </w:p>
    <w:p>
      <w:pPr>
        <w:jc w:val="both"/>
      </w:pPr>
      <w:r/>
    </w:p>
    <w:p>
      <w:pPr>
        <w:jc w:val="both"/>
      </w:pPr>
      <w:r>
        <w:t xml:space="preserve">  override def setFeature(feature: EdgeFeature): BooleanOrEdgeCombiner = setFeature(feature, 1.0, 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