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DateUtil {</w:t>
      </w:r>
    </w:p>
    <w:p>
      <w:pPr>
        <w:jc w:val="both"/>
      </w:pPr>
      <w:r>
        <w:t xml:space="preserve">  def embiggen(dateInterval: Interval, duration: Duration): Interval = {</w:t>
      </w:r>
    </w:p>
    <w:p>
      <w:pPr>
        <w:jc w:val="both"/>
      </w:pPr>
      <w:r/>
    </w:p>
    <w:p>
      <w:pPr>
        <w:jc w:val="both"/>
      </w:pPr>
      <w:r>
        <w:t xml:space="preserve">    val days = duration.inDays</w:t>
      </w:r>
    </w:p>
    <w:p>
      <w:pPr>
        <w:jc w:val="both"/>
      </w:pPr>
      <w:r>
        <w:t xml:space="preserve">    val newStart = dateInterval.getStart.minusDays(days)</w:t>
      </w:r>
    </w:p>
    <w:p>
      <w:pPr>
        <w:jc w:val="both"/>
      </w:pPr>
      <w:r>
        <w:t xml:space="preserve">    val newEnd = dateInterval.getEnd.plusDays(days)</w:t>
      </w:r>
    </w:p>
    <w:p>
      <w:pPr>
        <w:jc w:val="both"/>
      </w:pPr>
      <w:r>
        <w:t xml:space="preserve">    new Interval(newStart, newEnd)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subtract(dateInterval: Interval, duration: Duration): Interval = {</w:t>
      </w:r>
    </w:p>
    <w:p>
      <w:pPr>
        <w:jc w:val="both"/>
      </w:pPr>
      <w:r>
        <w:t xml:space="preserve">    val days = duration.inDays</w:t>
      </w:r>
    </w:p>
    <w:p>
      <w:pPr>
        <w:jc w:val="both"/>
      </w:pPr>
      <w:r>
        <w:t xml:space="preserve">    val newStart = dateInterval.getStart.minusDays(days)</w:t>
      </w:r>
    </w:p>
    <w:p>
      <w:pPr>
        <w:jc w:val="both"/>
      </w:pPr>
      <w:r>
        <w:t xml:space="preserve">    val newEnd = dateInterval.getEnd.minusDays(days)</w:t>
      </w:r>
    </w:p>
    <w:p>
      <w:pPr>
        <w:jc w:val="both"/>
      </w:pPr>
      <w:r>
        <w:t xml:space="preserve">    new Interval(newStart, newEnd)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prependDays(dateInterval: Interval, duration: Duration): Interval = {</w:t>
      </w:r>
    </w:p>
    <w:p>
      <w:pPr>
        <w:jc w:val="both"/>
      </w:pPr>
      <w:r>
        <w:t xml:space="preserve">    val days = duration.inDays</w:t>
      </w:r>
    </w:p>
    <w:p>
      <w:pPr>
        <w:jc w:val="both"/>
      </w:pPr>
      <w:r>
        <w:t xml:space="preserve">    val newStart = dateInterval.getStart.minusDays(days)</w:t>
      </w:r>
    </w:p>
    <w:p>
      <w:pPr>
        <w:jc w:val="both"/>
      </w:pPr>
      <w:r>
        <w:t xml:space="preserve">    new Interval(newStart, dateInterval.getEnd.toInstant)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