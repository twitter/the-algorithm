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com.twitter.interaction_graph.scio.agg_negative</w:t>
      </w:r>
    </w:p>
    <w:p>
      <w:pPr>
        <w:jc w:val="both"/>
      </w:pPr>
      <w:r/>
    </w:p>
    <w:p>
      <w:pPr>
        <w:jc w:val="both"/>
      </w:pPr>
      <w:r>
        <w:t>import com.google.api.services.bigquery.model.TimePartitioning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com.twitter.algebird.mutable.PriorityQueueMonoid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com.twitter.beam.io.fs.multiformat.WriteOptions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com.twitter.interaction_graph.scio.common.ConversionUtil.hasNegativeFeatures</w:t>
      </w:r>
    </w:p>
    <w:p>
      <w:pPr>
        <w:jc w:val="both"/>
      </w:pPr>
      <w:r>
        <w:t>import com.twitter.interaction_graph.scio.common.ConversionUtil.toRealGraphEdgeFeatures</w:t>
      </w:r>
    </w:p>
    <w:p>
      <w:pPr>
        <w:jc w:val="both"/>
      </w:pPr>
      <w:r>
        <w:t>import com.twitter.interaction_graph.scio.common.FeatureGeneratorUtil.getEdgeFeature</w:t>
      </w:r>
    </w:p>
    <w:p>
      <w:pPr>
        <w:jc w:val="both"/>
      </w:pPr>
      <w:r>
        <w:t>import com.twitter.interaction_graph.scio.common.GraphUtil</w:t>
      </w:r>
    </w:p>
    <w:p>
      <w:pPr>
        <w:jc w:val="both"/>
      </w:pPr>
      <w:r>
        <w:t>import com.twitter.interaction_graph.scio.common.InteractionGraphRawInput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com.twitter.socialgraph.hadoop.SocialgraphUnfollowsScalaDataset</w:t>
      </w:r>
    </w:p>
    <w:p>
      <w:pPr>
        <w:jc w:val="both"/>
      </w:pPr>
      <w:r>
        <w:t>import com.twitter.tcdc.bqblaster.beam.syntax._</w:t>
      </w:r>
    </w:p>
    <w:p>
      <w:pPr>
        <w:jc w:val="both"/>
      </w:pPr>
      <w:r>
        <w:t>import com.twitter.tcdc.bqblaster.core.avro.TypedProjection</w:t>
      </w:r>
    </w:p>
    <w:p>
      <w:pPr>
        <w:jc w:val="both"/>
      </w:pPr>
      <w:r>
        <w:t>import com.twitter.tcdc.bqblaster.core.transform.RootTransform</w:t>
      </w:r>
    </w:p>
    <w:p>
      <w:pPr>
        <w:jc w:val="both"/>
      </w:pPr>
      <w:r>
        <w:t>import com.twitter.timelines.real_graph.thriftscala.RealGraphFeaturesTest</w:t>
      </w:r>
    </w:p>
    <w:p>
      <w:pPr>
        <w:jc w:val="both"/>
      </w:pPr>
      <w:r>
        <w:t>import com.twitter.timelines.real_graph.v1.thriftscala.{RealGraphFeatures =&gt; RealGraphFeaturesV1}</w:t>
      </w:r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flockdb_tools.datasets.flock.FlockBlocksEdgesScalaDataset</w:t>
      </w:r>
    </w:p>
    <w:p>
      <w:pPr>
        <w:jc w:val="both"/>
      </w:pPr>
      <w:r>
        <w:t>import flockdb_tools.datasets.flock.FlockMutesEdgesScalaDataset</w:t>
      </w:r>
    </w:p>
    <w:p>
      <w:pPr>
        <w:jc w:val="both"/>
      </w:pPr>
      <w:r>
        <w:t>import flockdb_tools.datasets.flock.FlockReportAsAbuseEdgesScalaDataset</w:t>
      </w:r>
    </w:p>
    <w:p>
      <w:pPr>
        <w:jc w:val="both"/>
      </w:pPr>
      <w:r>
        <w:t>import flockdb_tools.datasets.flock.FlockReportAsSpamEdgesScalaDataset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/>
    </w:p>
    <w:p>
      <w:pPr>
        <w:jc w:val="both"/>
      </w:pPr>
      <w:r>
        <w:t>object InteractionGraphNegativeJob extends ScioBeamJob[InteractionGraphNegativeOption] {</w:t>
      </w:r>
    </w:p>
    <w:p>
      <w:pPr>
        <w:jc w:val="both"/>
      </w:pPr>
      <w:r>
        <w:t xml:space="preserve">  val maxDestinationIds = 500 // p99 is about 500</w:t>
      </w:r>
    </w:p>
    <w:p>
      <w:pPr>
        <w:jc w:val="both"/>
      </w:pPr>
      <w:r>
        <w:t xml:space="preserve">  def getFeatureCounts(e: Edge): Int = e.features.size</w:t>
      </w:r>
    </w:p>
    <w:p>
      <w:pPr>
        <w:jc w:val="both"/>
      </w:pPr>
      <w:r>
        <w:t xml:space="preserve">  val negativeEdgeOrdering = Ordering.by[Edge, Int](getFeatureCounts)</w:t>
      </w:r>
    </w:p>
    <w:p>
      <w:pPr>
        <w:jc w:val="both"/>
      </w:pPr>
      <w:r>
        <w:t xml:space="preserve">  val negativeEdgeReverseOrdering = negativeEdgeOrdering.reverse</w:t>
      </w:r>
    </w:p>
    <w:p>
      <w:pPr>
        <w:jc w:val="both"/>
      </w:pPr>
      <w:r>
        <w:t xml:space="preserve">  implicit val pqMonoid: PriorityQueueMonoid[Edge] =</w:t>
      </w:r>
    </w:p>
    <w:p>
      <w:pPr>
        <w:jc w:val="both"/>
      </w:pPr>
      <w:r>
        <w:t xml:space="preserve">    new PriorityQueueMonoid[Edge](maxDestinationIds)(negativeEdgeOrdering)</w:t>
      </w:r>
    </w:p>
    <w:p>
      <w:pPr>
        <w:jc w:val="both"/>
      </w:pPr>
      <w:r/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opts: InteractionGraphNegativeOption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endTs = opts.interval.getEndMillis</w:t>
      </w:r>
    </w:p>
    <w:p>
      <w:pPr>
        <w:jc w:val="both"/>
      </w:pPr>
      <w:r/>
    </w:p>
    <w:p>
      <w:pPr>
        <w:jc w:val="both"/>
      </w:pPr>
      <w:r>
        <w:t xml:space="preserve">    // read input datasets</w:t>
      </w:r>
    </w:p>
    <w:p>
      <w:pPr>
        <w:jc w:val="both"/>
      </w:pPr>
      <w:r>
        <w:t xml:space="preserve">    val blocks: SCollection[InteractionGraphRawInput] =</w:t>
      </w:r>
    </w:p>
    <w:p>
      <w:pPr>
        <w:jc w:val="both"/>
      </w:pPr>
      <w:r>
        <w:t xml:space="preserve">      GraphUtil.getFlockFeatures(</w:t>
      </w:r>
    </w:p>
    <w:p>
      <w:pPr>
        <w:jc w:val="both"/>
      </w:pPr>
      <w:r>
        <w:t xml:space="preserve">        readSnapshot(FlockBlocksEdgesScalaDataset, sc),</w:t>
      </w:r>
    </w:p>
    <w:p>
      <w:pPr>
        <w:jc w:val="both"/>
      </w:pPr>
      <w:r>
        <w:t xml:space="preserve">        FeatureName.NumBlocks,</w:t>
      </w:r>
    </w:p>
    <w:p>
      <w:pPr>
        <w:jc w:val="both"/>
      </w:pPr>
      <w:r>
        <w:t xml:space="preserve">        endTs)</w:t>
      </w:r>
    </w:p>
    <w:p>
      <w:pPr>
        <w:jc w:val="both"/>
      </w:pPr>
      <w:r/>
    </w:p>
    <w:p>
      <w:pPr>
        <w:jc w:val="both"/>
      </w:pPr>
      <w:r>
        <w:t xml:space="preserve">    val mutes: SCollection[InteractionGraphRawInput] =</w:t>
      </w:r>
    </w:p>
    <w:p>
      <w:pPr>
        <w:jc w:val="both"/>
      </w:pPr>
      <w:r>
        <w:t xml:space="preserve">      GraphUtil.getFlockFeatures(</w:t>
      </w:r>
    </w:p>
    <w:p>
      <w:pPr>
        <w:jc w:val="both"/>
      </w:pPr>
      <w:r>
        <w:t xml:space="preserve">        readSnapshot(FlockMutesEdgesScalaDataset, sc),</w:t>
      </w:r>
    </w:p>
    <w:p>
      <w:pPr>
        <w:jc w:val="both"/>
      </w:pPr>
      <w:r>
        <w:t xml:space="preserve">        FeatureName.NumMutes,</w:t>
      </w:r>
    </w:p>
    <w:p>
      <w:pPr>
        <w:jc w:val="both"/>
      </w:pPr>
      <w:r>
        <w:t xml:space="preserve">        endTs)</w:t>
      </w:r>
    </w:p>
    <w:p>
      <w:pPr>
        <w:jc w:val="both"/>
      </w:pPr>
      <w:r/>
    </w:p>
    <w:p>
      <w:pPr>
        <w:jc w:val="both"/>
      </w:pPr>
      <w:r>
        <w:t xml:space="preserve">    val abuseReports: SCollection[InteractionGraphRawInput] =</w:t>
      </w:r>
    </w:p>
    <w:p>
      <w:pPr>
        <w:jc w:val="both"/>
      </w:pPr>
      <w:r>
        <w:t xml:space="preserve">      GraphUtil.getFlockFeatures(</w:t>
      </w:r>
    </w:p>
    <w:p>
      <w:pPr>
        <w:jc w:val="both"/>
      </w:pPr>
      <w:r>
        <w:t xml:space="preserve">        readSnapshot(FlockReportAsAbuseEdgesScalaDataset, sc),</w:t>
      </w:r>
    </w:p>
    <w:p>
      <w:pPr>
        <w:jc w:val="both"/>
      </w:pPr>
      <w:r>
        <w:t xml:space="preserve">        FeatureName.NumReportAsAbuses,</w:t>
      </w:r>
    </w:p>
    <w:p>
      <w:pPr>
        <w:jc w:val="both"/>
      </w:pPr>
      <w:r>
        <w:t xml:space="preserve">        endTs)</w:t>
      </w:r>
    </w:p>
    <w:p>
      <w:pPr>
        <w:jc w:val="both"/>
      </w:pPr>
      <w:r/>
    </w:p>
    <w:p>
      <w:pPr>
        <w:jc w:val="both"/>
      </w:pPr>
      <w:r>
        <w:t xml:space="preserve">    val spamReports: SCollection[InteractionGraphRawInput] =</w:t>
      </w:r>
    </w:p>
    <w:p>
      <w:pPr>
        <w:jc w:val="both"/>
      </w:pPr>
      <w:r>
        <w:t xml:space="preserve">      GraphUtil.getFlockFeatures(</w:t>
      </w:r>
    </w:p>
    <w:p>
      <w:pPr>
        <w:jc w:val="both"/>
      </w:pPr>
      <w:r>
        <w:t xml:space="preserve">        readSnapshot(FlockReportAsSpamEdgesScalaDataset, sc),</w:t>
      </w:r>
    </w:p>
    <w:p>
      <w:pPr>
        <w:jc w:val="both"/>
      </w:pPr>
      <w:r>
        <w:t xml:space="preserve">        FeatureName.NumReportAsSpams,</w:t>
      </w:r>
    </w:p>
    <w:p>
      <w:pPr>
        <w:jc w:val="both"/>
      </w:pPr>
      <w:r>
        <w:t xml:space="preserve">        endTs)</w:t>
      </w:r>
    </w:p>
    <w:p>
      <w:pPr>
        <w:jc w:val="both"/>
      </w:pPr>
      <w:r/>
    </w:p>
    <w:p>
      <w:pPr>
        <w:jc w:val="both"/>
      </w:pPr>
      <w:r>
        <w:t xml:space="preserve">    // we only keep unfollows in the past 90 days due to the huge size of this dataset,</w:t>
      </w:r>
    </w:p>
    <w:p>
      <w:pPr>
        <w:jc w:val="both"/>
      </w:pPr>
      <w:r>
        <w:t xml:space="preserve">    // and to prevent permanent "shadow-banning" in the event of accidental unfollows.</w:t>
      </w:r>
    </w:p>
    <w:p>
      <w:pPr>
        <w:jc w:val="both"/>
      </w:pPr>
      <w:r>
        <w:t xml:space="preserve">    // we treat unfollows as less critical than above 4 negative signals, since it deals more with</w:t>
      </w:r>
    </w:p>
    <w:p>
      <w:pPr>
        <w:jc w:val="both"/>
      </w:pPr>
      <w:r>
        <w:t xml:space="preserve">    // interest than health typically, which might change over time.</w:t>
      </w:r>
    </w:p>
    <w:p>
      <w:pPr>
        <w:jc w:val="both"/>
      </w:pPr>
      <w:r>
        <w:t xml:space="preserve">    val unfollows: SCollection[InteractionGraphRawInput] =</w:t>
      </w:r>
    </w:p>
    <w:p>
      <w:pPr>
        <w:jc w:val="both"/>
      </w:pPr>
      <w:r>
        <w:t xml:space="preserve">      GraphUtil</w:t>
      </w:r>
    </w:p>
    <w:p>
      <w:pPr>
        <w:jc w:val="both"/>
      </w:pPr>
      <w:r>
        <w:t xml:space="preserve">        .getSocialGraphFeatures(</w:t>
      </w:r>
    </w:p>
    <w:p>
      <w:pPr>
        <w:jc w:val="both"/>
      </w:pPr>
      <w:r>
        <w:t xml:space="preserve">          readSnapshot(SocialgraphUnfollowsScalaDataset, sc),</w:t>
      </w:r>
    </w:p>
    <w:p>
      <w:pPr>
        <w:jc w:val="both"/>
      </w:pPr>
      <w:r>
        <w:t xml:space="preserve">          FeatureName.NumUnfollows,</w:t>
      </w:r>
    </w:p>
    <w:p>
      <w:pPr>
        <w:jc w:val="both"/>
      </w:pPr>
      <w:r>
        <w:t xml:space="preserve">          endTs)</w:t>
      </w:r>
    </w:p>
    <w:p>
      <w:pPr>
        <w:jc w:val="both"/>
      </w:pPr>
      <w:r>
        <w:t xml:space="preserve">        .filter(_.age &lt; 90)</w:t>
      </w:r>
    </w:p>
    <w:p>
      <w:pPr>
        <w:jc w:val="both"/>
      </w:pPr>
      <w:r/>
    </w:p>
    <w:p>
      <w:pPr>
        <w:jc w:val="both"/>
      </w:pPr>
      <w:r>
        <w:t xml:space="preserve">    // group all features by (src, dest)</w:t>
      </w:r>
    </w:p>
    <w:p>
      <w:pPr>
        <w:jc w:val="both"/>
      </w:pPr>
      <w:r>
        <w:t xml:space="preserve">    val allEdgeFeatures: SCollection[Edge] =</w:t>
      </w:r>
    </w:p>
    <w:p>
      <w:pPr>
        <w:jc w:val="both"/>
      </w:pPr>
      <w:r>
        <w:t xml:space="preserve">      getEdgeFeature(SCollection.unionAll(Seq(blocks, mutes, abuseReports, spamReports, unfollows)))</w:t>
      </w:r>
    </w:p>
    <w:p>
      <w:pPr>
        <w:jc w:val="both"/>
      </w:pPr>
      <w:r/>
    </w:p>
    <w:p>
      <w:pPr>
        <w:jc w:val="both"/>
      </w:pPr>
      <w:r>
        <w:t xml:space="preserve">    val negativeFeatures: SCollection[KeyVal[Long, UserSession]] =</w:t>
      </w:r>
    </w:p>
    <w:p>
      <w:pPr>
        <w:jc w:val="both"/>
      </w:pPr>
      <w:r>
        <w:t xml:space="preserve">      allEdgeFeatures</w:t>
      </w:r>
    </w:p>
    <w:p>
      <w:pPr>
        <w:jc w:val="both"/>
      </w:pPr>
      <w:r>
        <w:t xml:space="preserve">        .keyBy(_.sourceId)</w:t>
      </w:r>
    </w:p>
    <w:p>
      <w:pPr>
        <w:jc w:val="both"/>
      </w:pPr>
      <w:r>
        <w:t xml:space="preserve">        .topByKey(maxDestinationIds)(Ordering.by(_.features.size))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(srcId, pqEdges) =&gt;</w:t>
      </w:r>
    </w:p>
    <w:p>
      <w:pPr>
        <w:jc w:val="both"/>
      </w:pPr>
      <w:r>
        <w:t xml:space="preserve">            val topKNeg =</w:t>
      </w:r>
    </w:p>
    <w:p>
      <w:pPr>
        <w:jc w:val="both"/>
      </w:pPr>
      <w:r>
        <w:t xml:space="preserve">              pqEdges.toSeq.flatMap(toRealGraphEdgeFeatures(hasNegativeFeatures))</w:t>
      </w:r>
    </w:p>
    <w:p>
      <w:pPr>
        <w:jc w:val="both"/>
      </w:pPr>
      <w:r>
        <w:t xml:space="preserve">            KeyVal(</w:t>
      </w:r>
    </w:p>
    <w:p>
      <w:pPr>
        <w:jc w:val="both"/>
      </w:pPr>
      <w:r>
        <w:t xml:space="preserve">              srcId,</w:t>
      </w:r>
    </w:p>
    <w:p>
      <w:pPr>
        <w:jc w:val="both"/>
      </w:pPr>
      <w:r>
        <w:t xml:space="preserve">              UserSession(</w:t>
      </w:r>
    </w:p>
    <w:p>
      <w:pPr>
        <w:jc w:val="both"/>
      </w:pPr>
      <w:r>
        <w:t xml:space="preserve">                userId = Some(srcId),</w:t>
      </w:r>
    </w:p>
    <w:p>
      <w:pPr>
        <w:jc w:val="both"/>
      </w:pPr>
      <w:r>
        <w:t xml:space="preserve">                realGraphFeaturesTest =</w:t>
      </w:r>
    </w:p>
    <w:p>
      <w:pPr>
        <w:jc w:val="both"/>
      </w:pPr>
      <w:r>
        <w:t xml:space="preserve">                  Some(RealGraphFeaturesTest.V1(RealGraphFeaturesV1(topKNeg)))))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save to GCS (via DAL)</w:t>
      </w:r>
    </w:p>
    <w:p>
      <w:pPr>
        <w:jc w:val="both"/>
      </w:pPr>
      <w:r>
        <w:t xml:space="preserve">    negativeFeatures.saveAsCustomOutput(</w:t>
      </w:r>
    </w:p>
    <w:p>
      <w:pPr>
        <w:jc w:val="both"/>
      </w:pPr>
      <w:r>
        <w:t xml:space="preserve">      "Write Negative Edge Label",</w:t>
      </w:r>
    </w:p>
    <w:p>
      <w:pPr>
        <w:jc w:val="both"/>
      </w:pPr>
      <w:r>
        <w:t xml:space="preserve">      DAL.writeVersionedKeyVal(</w:t>
      </w:r>
    </w:p>
    <w:p>
      <w:pPr>
        <w:jc w:val="both"/>
      </w:pPr>
      <w:r>
        <w:t xml:space="preserve">        dataset = RealGraphNegativeFeaturesScalaDataset,</w:t>
      </w:r>
    </w:p>
    <w:p>
      <w:pPr>
        <w:jc w:val="both"/>
      </w:pPr>
      <w:r>
        <w:t xml:space="preserve">        pathLayout = PathLayout.VersionedPath(opts.getOutputPath),</w:t>
      </w:r>
    </w:p>
    <w:p>
      <w:pPr>
        <w:jc w:val="both"/>
      </w:pPr>
      <w:r>
        <w:t xml:space="preserve">        instant = Instant.ofEpochMilli(opts.interval.getEndMillis),</w:t>
      </w:r>
    </w:p>
    <w:p>
      <w:pPr>
        <w:jc w:val="both"/>
      </w:pPr>
      <w:r>
        <w:t xml:space="preserve">        writeOption = WriteOptions(numOfShards = Some(3000))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save to BQ</w:t>
      </w:r>
    </w:p>
    <w:p>
      <w:pPr>
        <w:jc w:val="both"/>
      </w:pPr>
      <w:r>
        <w:t xml:space="preserve">    val ingestionDate = opts.getDate().value.getStart.toDate</w:t>
      </w:r>
    </w:p>
    <w:p>
      <w:pPr>
        <w:jc w:val="both"/>
      </w:pPr>
      <w:r>
        <w:t xml:space="preserve">    val bqDataset = opts.getBqDataset</w:t>
      </w:r>
    </w:p>
    <w:p>
      <w:pPr>
        <w:jc w:val="both"/>
      </w:pPr>
      <w:r>
        <w:t xml:space="preserve">    val bqFieldsTransform = RootTransform</w:t>
      </w:r>
    </w:p>
    <w:p>
      <w:pPr>
        <w:jc w:val="both"/>
      </w:pPr>
      <w:r>
        <w:t xml:space="preserve">      .Builder()</w:t>
      </w:r>
    </w:p>
    <w:p>
      <w:pPr>
        <w:jc w:val="both"/>
      </w:pPr>
      <w:r>
        <w:t xml:space="preserve">      .withPrependedFields("dateHour" -&gt; TypedProjection.fromConstant(ingestionDate))</w:t>
      </w:r>
    </w:p>
    <w:p>
      <w:pPr>
        <w:jc w:val="both"/>
      </w:pPr>
      <w:r>
        <w:t xml:space="preserve">    val timePartitioning = new TimePartitioning()</w:t>
      </w:r>
    </w:p>
    <w:p>
      <w:pPr>
        <w:jc w:val="both"/>
      </w:pPr>
      <w:r>
        <w:t xml:space="preserve">      .setType("DAY").setField("dateHour").setExpirationMs(21.days.inMilliseconds)</w:t>
      </w:r>
    </w:p>
    <w:p>
      <w:pPr>
        <w:jc w:val="both"/>
      </w:pPr>
      <w:r>
        <w:t xml:space="preserve">    val bqWriter = BigQueryIO</w:t>
      </w:r>
    </w:p>
    <w:p>
      <w:pPr>
        <w:jc w:val="both"/>
      </w:pPr>
      <w:r>
        <w:t xml:space="preserve">      .write[Edge]</w:t>
      </w:r>
    </w:p>
    <w:p>
      <w:pPr>
        <w:jc w:val="both"/>
      </w:pPr>
      <w:r>
        <w:t xml:space="preserve">      .to(s"${bqDataset}.interaction_graph_agg_negative_edge_snapshot")</w:t>
      </w:r>
    </w:p>
    <w:p>
      <w:pPr>
        <w:jc w:val="both"/>
      </w:pPr>
      <w:r>
        <w:t xml:space="preserve">      .withExtendedErrorInfo()</w:t>
      </w:r>
    </w:p>
    <w:p>
      <w:pPr>
        <w:jc w:val="both"/>
      </w:pPr>
      <w:r>
        <w:t xml:space="preserve">      .withTimePartitioning(timePartitioning)</w:t>
      </w:r>
    </w:p>
    <w:p>
      <w:pPr>
        <w:jc w:val="both"/>
      </w:pPr>
      <w:r>
        <w:t xml:space="preserve">      .withLoadJobProjectId("twttr-recos-ml-prod")</w:t>
      </w:r>
    </w:p>
    <w:p>
      <w:pPr>
        <w:jc w:val="both"/>
      </w:pPr>
      <w:r>
        <w:t xml:space="preserve">      .withThriftSupport(bqFieldsTransform.build(), AvroConverter.Legacy)</w:t>
      </w:r>
    </w:p>
    <w:p>
      <w:pPr>
        <w:jc w:val="both"/>
      </w:pPr>
      <w:r>
        <w:t xml:space="preserve">      .withCreateDisposition(BigQueryIO.Write.CreateDisposition.CREATE_IF_NEEDED)</w:t>
      </w:r>
    </w:p>
    <w:p>
      <w:pPr>
        <w:jc w:val="both"/>
      </w:pPr>
      <w:r>
        <w:t xml:space="preserve">      .withWriteDisposition(</w:t>
      </w:r>
    </w:p>
    <w:p>
      <w:pPr>
        <w:jc w:val="both"/>
      </w:pPr>
      <w:r>
        <w:t xml:space="preserve">        BigQueryIO.Write.WriteDisposition.WRITE_TRUNCATE</w:t>
      </w:r>
    </w:p>
    <w:p>
      <w:pPr>
        <w:jc w:val="both"/>
      </w:pPr>
      <w:r>
        <w:t xml:space="preserve">      ) // we only want the latest snapshot</w:t>
      </w:r>
    </w:p>
    <w:p>
      <w:pPr>
        <w:jc w:val="both"/>
      </w:pPr>
      <w:r/>
    </w:p>
    <w:p>
      <w:pPr>
        <w:jc w:val="both"/>
      </w:pPr>
      <w:r>
        <w:t xml:space="preserve">    allEdgeFeatures</w:t>
      </w:r>
    </w:p>
    <w:p>
      <w:pPr>
        <w:jc w:val="both"/>
      </w:pPr>
      <w:r>
        <w:t xml:space="preserve">      .saveAsCustomOutput(</w:t>
      </w:r>
    </w:p>
    <w:p>
      <w:pPr>
        <w:jc w:val="both"/>
      </w:pPr>
      <w:r>
        <w:t xml:space="preserve">        s"Save Recommendations to BQ interaction_graph_agg_negative_edge_snapshot",</w:t>
      </w:r>
    </w:p>
    <w:p>
      <w:pPr>
        <w:jc w:val="both"/>
      </w:pPr>
      <w:r>
        <w:t xml:space="preserve">        bqWriter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readSnapshot[T &lt;: ThriftStruct](</w:t>
      </w:r>
    </w:p>
    <w:p>
      <w:pPr>
        <w:jc w:val="both"/>
      </w:pPr>
      <w:r>
        <w:t xml:space="preserve">    dataset: SnapshotDALDataset[T],</w:t>
      </w:r>
    </w:p>
    <w:p>
      <w:pPr>
        <w:jc w:val="both"/>
      </w:pPr>
      <w:r>
        <w:t xml:space="preserve">    sc: ScioContext</w:t>
      </w:r>
    </w:p>
    <w:p>
      <w:pPr>
        <w:jc w:val="both"/>
      </w:pPr>
      <w:r>
        <w:t xml:space="preserve">  ): SCollection[T]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s"Reading most recent snaphost ${dataset.role.name}.${dataset.logicalName}",</w:t>
      </w:r>
    </w:p>
    <w:p>
      <w:pPr>
        <w:jc w:val="both"/>
      </w:pPr>
      <w:r>
        <w:t xml:space="preserve">      DAL.readMostRecentSnapshotNoOlderThan[T](dataset, 7.days)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