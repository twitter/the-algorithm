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InteractionGraphNegative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fastpass create --name rg_neg --intellij src/scala/com/twitter/interaction_graph/scio/agg_negative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bazel build src/scala/com/twitter/interaction_graph/scio/agg_negative:interaction_graph_negative_scio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bazel bundle src/scala/com/twitter/interaction_graph/scio/agg_negative:interaction_graph_negative_scio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JOB_NAME=interaction-graph-negative-dataflow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src/scala/com/twitter/interaction_graph/scio/agg_negative/config.d6w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--bind=profile.date=2022-10-19 \</w:t>
      </w:r>
    </w:p>
    <w:p>
      <w:pPr>
        <w:jc w:val="both"/>
      </w:pPr>
      <w:r>
        <w:t xml:space="preserve">  --bind=profile.output_path=processed/interaction_graph_agg_negative_dataflow \</w:t>
      </w:r>
    </w:p>
    <w:p>
      <w:pPr>
        <w:jc w:val="both"/>
      </w:pPr>
      <w:r>
        <w:t xml:space="preserve">  --bind=profile.bq_dataset="twttr-bq-cassowary-prod:user"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