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com.twitter.interaction_graph.scio.ml.labels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com.twitter.interaction_graph.thriftscala.EdgeFeature</w:t>
      </w:r>
    </w:p>
    <w:p>
      <w:pPr>
        <w:jc w:val="both"/>
      </w:pPr>
      <w:r>
        <w:t>import com.twitter.interaction_graph.thriftscala.EdgeLabel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com.twitter.interaction_graph.thriftscala.{Edge =&gt; TEdge}</w:t>
      </w:r>
    </w:p>
    <w:p>
      <w:pPr>
        <w:jc w:val="both"/>
      </w:pPr>
      <w:r>
        <w:t>import com.twitter.socialgraph.event.thriftscala.FollowEvent</w:t>
      </w:r>
    </w:p>
    <w:p>
      <w:pPr>
        <w:jc w:val="both"/>
      </w:pPr>
      <w:r/>
    </w:p>
    <w:p>
      <w:pPr>
        <w:jc w:val="both"/>
      </w:pPr>
      <w:r>
        <w:t>object LabelUtil {</w:t>
      </w:r>
    </w:p>
    <w:p>
      <w:pPr>
        <w:jc w:val="both"/>
      </w:pPr>
      <w:r/>
    </w:p>
    <w:p>
      <w:pPr>
        <w:jc w:val="both"/>
      </w:pPr>
      <w:r>
        <w:t xml:space="preserve">  val LabelExplicit = Set(</w:t>
      </w:r>
    </w:p>
    <w:p>
      <w:pPr>
        <w:jc w:val="both"/>
      </w:pPr>
      <w:r>
        <w:t xml:space="preserve">    FeatureName.NumFollows,</w:t>
      </w:r>
    </w:p>
    <w:p>
      <w:pPr>
        <w:jc w:val="both"/>
      </w:pPr>
      <w:r>
        <w:t xml:space="preserve">    FeatureName.NumFavorites,</w:t>
      </w:r>
    </w:p>
    <w:p>
      <w:pPr>
        <w:jc w:val="both"/>
      </w:pPr>
      <w:r>
        <w:t xml:space="preserve">    FeatureName.NumRetweets,</w:t>
      </w:r>
    </w:p>
    <w:p>
      <w:pPr>
        <w:jc w:val="both"/>
      </w:pPr>
      <w:r>
        <w:t xml:space="preserve">    FeatureName.NumMentions,</w:t>
      </w:r>
    </w:p>
    <w:p>
      <w:pPr>
        <w:jc w:val="both"/>
      </w:pPr>
      <w:r>
        <w:t xml:space="preserve">    FeatureName.NumTweetQuotes,</w:t>
      </w:r>
    </w:p>
    <w:p>
      <w:pPr>
        <w:jc w:val="both"/>
      </w:pPr>
      <w:r>
        <w:t xml:space="preserve">    FeatureName.NumPhotoTags,</w:t>
      </w:r>
    </w:p>
    <w:p>
      <w:pPr>
        <w:jc w:val="both"/>
      </w:pPr>
      <w:r>
        <w:t xml:space="preserve">    FeatureName.NumRtFavories,</w:t>
      </w:r>
    </w:p>
    <w:p>
      <w:pPr>
        <w:jc w:val="both"/>
      </w:pPr>
      <w:r>
        <w:t xml:space="preserve">    FeatureName.NumRtReplies,</w:t>
      </w:r>
    </w:p>
    <w:p>
      <w:pPr>
        <w:jc w:val="both"/>
      </w:pPr>
      <w:r>
        <w:t xml:space="preserve">    FeatureName.NumRtTweetQuotes,</w:t>
      </w:r>
    </w:p>
    <w:p>
      <w:pPr>
        <w:jc w:val="both"/>
      </w:pPr>
      <w:r>
        <w:t xml:space="preserve">    FeatureName.NumRtRetweets,</w:t>
      </w:r>
    </w:p>
    <w:p>
      <w:pPr>
        <w:jc w:val="both"/>
      </w:pPr>
      <w:r>
        <w:t xml:space="preserve">    FeatureName.NumRtMentions,</w:t>
      </w:r>
    </w:p>
    <w:p>
      <w:pPr>
        <w:jc w:val="both"/>
      </w:pPr>
      <w:r>
        <w:t xml:space="preserve">    FeatureName.NumShares,</w:t>
      </w:r>
    </w:p>
    <w:p>
      <w:pPr>
        <w:jc w:val="both"/>
      </w:pPr>
      <w:r>
        <w:t xml:space="preserve">    FeatureName.NumReplies,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LabelImplicit = Set(</w:t>
      </w:r>
    </w:p>
    <w:p>
      <w:pPr>
        <w:jc w:val="both"/>
      </w:pPr>
      <w:r>
        <w:t xml:space="preserve">    FeatureName.NumTweetClicks,</w:t>
      </w:r>
    </w:p>
    <w:p>
      <w:pPr>
        <w:jc w:val="both"/>
      </w:pPr>
      <w:r>
        <w:t xml:space="preserve">    FeatureName.NumProfileViews,</w:t>
      </w:r>
    </w:p>
    <w:p>
      <w:pPr>
        <w:jc w:val="both"/>
      </w:pPr>
      <w:r>
        <w:t xml:space="preserve">    FeatureName.NumLinkClicks,</w:t>
      </w:r>
    </w:p>
    <w:p>
      <w:pPr>
        <w:jc w:val="both"/>
      </w:pPr>
      <w:r>
        <w:t xml:space="preserve">    FeatureName.NumPushOpens,</w:t>
      </w:r>
    </w:p>
    <w:p>
      <w:pPr>
        <w:jc w:val="both"/>
      </w:pPr>
      <w:r>
        <w:t xml:space="preserve">    FeatureName.NumNtabClicks,</w:t>
      </w:r>
    </w:p>
    <w:p>
      <w:pPr>
        <w:jc w:val="both"/>
      </w:pPr>
      <w:r>
        <w:t xml:space="preserve">    FeatureName.NumRtTweetClicks,</w:t>
      </w:r>
    </w:p>
    <w:p>
      <w:pPr>
        <w:jc w:val="both"/>
      </w:pPr>
      <w:r>
        <w:t xml:space="preserve">    FeatureName.NumRtLinkClicks,</w:t>
      </w:r>
    </w:p>
    <w:p>
      <w:pPr>
        <w:jc w:val="both"/>
      </w:pPr>
      <w:r>
        <w:t xml:space="preserve">    FeatureName.NumEmailOpen,</w:t>
      </w:r>
    </w:p>
    <w:p>
      <w:pPr>
        <w:jc w:val="both"/>
      </w:pPr>
      <w:r>
        <w:t xml:space="preserve">    FeatureName.NumEmailClick,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LabelSet = (LabelExplicit ++ LabelImplicit).map(_.value)</w:t>
      </w:r>
    </w:p>
    <w:p>
      <w:pPr>
        <w:jc w:val="both"/>
      </w:pPr>
      <w:r/>
    </w:p>
    <w:p>
      <w:pPr>
        <w:jc w:val="both"/>
      </w:pPr>
      <w:r>
        <w:t xml:space="preserve">  def fromFollowEvent(f: FollowEvent): Option[EdgeLabel]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srcId &lt;- f.sourceId</w:t>
      </w:r>
    </w:p>
    <w:p>
      <w:pPr>
        <w:jc w:val="both"/>
      </w:pPr>
      <w:r>
        <w:t xml:space="preserve">      destId &lt;- f.targetId</w:t>
      </w:r>
    </w:p>
    <w:p>
      <w:pPr>
        <w:jc w:val="both"/>
      </w:pPr>
      <w:r>
        <w:t xml:space="preserve">    } yield EdgeLabel(srcId, destId, labels = Set(FeatureName.NumFollows))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fromInteractionGraphEdge(e: TEdge): Option[EdgeLabel] = {</w:t>
      </w:r>
    </w:p>
    <w:p>
      <w:pPr>
        <w:jc w:val="both"/>
      </w:pPr>
      <w:r>
        <w:t xml:space="preserve">    val labels = e.features.collect {</w:t>
      </w:r>
    </w:p>
    <w:p>
      <w:pPr>
        <w:jc w:val="both"/>
      </w:pPr>
      <w:r>
        <w:t xml:space="preserve">      case EdgeFeature(featureName: FeatureName, _) if LabelSet.contains(featureName.value) =&gt;</w:t>
      </w:r>
    </w:p>
    <w:p>
      <w:pPr>
        <w:jc w:val="both"/>
      </w:pPr>
      <w:r>
        <w:t xml:space="preserve">        ScioMetrics.counter("fromInteractionGraphEdge", featureName.toString).inc()</w:t>
      </w:r>
    </w:p>
    <w:p>
      <w:pPr>
        <w:jc w:val="both"/>
      </w:pPr>
      <w:r>
        <w:t xml:space="preserve">        featureName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  if (labels.nonEmpty) {</w:t>
      </w:r>
    </w:p>
    <w:p>
      <w:pPr>
        <w:jc w:val="both"/>
      </w:pPr>
      <w:r>
        <w:t xml:space="preserve">      Some(EdgeLabel(e.sourceId, e.destinationId, labels))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toTEdge(e: EdgeLabel): EdgeLabel = {</w:t>
      </w:r>
    </w:p>
    <w:p>
      <w:pPr>
        <w:jc w:val="both"/>
      </w:pPr>
      <w:r>
        <w:t xml:space="preserve">    EdgeLabel(e.sourceId, e.destinationId, labels = e.labels)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