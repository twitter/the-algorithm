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"labels",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":interaction_graph_labels_daily-scala",</w:t>
      </w:r>
    </w:p>
    <w:p>
      <w:pPr>
        <w:jc w:val="both"/>
      </w:pPr>
      <w:r>
        <w:t xml:space="preserve">        "beam-internal/src/main/scala/com/twitter/beam/io/dal",</w:t>
      </w:r>
    </w:p>
    <w:p>
      <w:pPr>
        <w:jc w:val="both"/>
      </w:pPr>
      <w:r>
        <w:t xml:space="preserve">        "beam-internal/src/main/scala/com/twitter/scio_internal/job",</w:t>
      </w:r>
    </w:p>
    <w:p>
      <w:pPr>
        <w:jc w:val="both"/>
      </w:pPr>
      <w:r>
        <w:t xml:space="preserve">        "beam-internal/src/main/scala/com/twitter/scio_internal/runner/dataflow",</w:t>
      </w:r>
    </w:p>
    <w:p>
      <w:pPr>
        <w:jc w:val="both"/>
      </w:pPr>
      <w:r>
        <w:t xml:space="preserve">        "consumer-data-tools/src/main/scala/com/twitter/cde/scio/dal_read",</w:t>
      </w:r>
    </w:p>
    <w:p>
      <w:pPr>
        <w:jc w:val="both"/>
      </w:pPr>
      <w:r>
        <w:t xml:space="preserve">        "socialgraph/hadoop/src/main/scala/com/twitter/socialgraph/hadoop:socialgraph-follow-events-scala",</w:t>
      </w:r>
    </w:p>
    <w:p>
      <w:pPr>
        <w:jc w:val="both"/>
      </w:pPr>
      <w:r>
        <w:t xml:space="preserve">        "src/scala/com/twitter/interaction_graph/scio/agg_client_event_logs:interaction_graph_agg_client_event_logs_edge_daily-scala",</w:t>
      </w:r>
    </w:p>
    <w:p>
      <w:pPr>
        <w:jc w:val="both"/>
      </w:pPr>
      <w:r>
        <w:t xml:space="preserve">        "src/scala/com/twitter/interaction_graph/scio/agg_direct_interactions:interaction_graph_agg_direct_interactions_edge_daily-scala",</w:t>
      </w:r>
    </w:p>
    <w:p>
      <w:pPr>
        <w:jc w:val="both"/>
      </w:pPr>
      <w:r>
        <w:t xml:space="preserve">        "src/scala/com/twitter/interaction_graph/scio/agg_email:interaction_graph_extended_email_edge_daily-scala",</w:t>
      </w:r>
    </w:p>
    <w:p>
      <w:pPr>
        <w:jc w:val="both"/>
      </w:pPr>
      <w:r>
        <w:t xml:space="preserve">        "src/scala/com/twitter/interaction_graph/scio/agg_notifications:interaction_graph_agg_notifications_edge_daily-scala",</w:t>
      </w:r>
    </w:p>
    <w:p>
      <w:pPr>
        <w:jc w:val="both"/>
      </w:pPr>
      <w:r>
        <w:t xml:space="preserve">        "src/scala/com/twitter/interaction_graph/scio/agg_retweets:interaction_graph_extended_retweet_edge_daily-scala",</w:t>
      </w:r>
    </w:p>
    <w:p>
      <w:pPr>
        <w:jc w:val="both"/>
      </w:pPr>
      <w:r>
        <w:t xml:space="preserve">        "src/scala/com/twitter/interaction_graph/scio/agg_shares:interaction_graph_extended_share_edge_daily-scala",</w:t>
      </w:r>
    </w:p>
    <w:p>
      <w:pPr>
        <w:jc w:val="both"/>
      </w:pPr>
      <w:r>
        <w:t xml:space="preserve">        "tcdc/bq_blaster/src/main/scala/com/twitter/tcdc/bqblaster/beam",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"interaction_graph_labels",</w:t>
      </w:r>
    </w:p>
    <w:p>
      <w:pPr>
        <w:jc w:val="both"/>
      </w:pPr>
      <w:r>
        <w:t xml:space="preserve">    main = "com.twitter.interaction_graph.scio.ml.labels.InteractionGraphLabelsJob",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":labels",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"interaction_graph_labels_daily",</w:t>
      </w:r>
    </w:p>
    <w:p>
      <w:pPr>
        <w:jc w:val="both"/>
      </w:pPr>
      <w:r>
        <w:t xml:space="preserve">    description = "Daily labels",</w:t>
      </w:r>
    </w:p>
    <w:p>
      <w:pPr>
        <w:jc w:val="both"/>
      </w:pPr>
      <w:r>
        <w:t xml:space="preserve">    java_schema = "com.twitter.interaction_graph.thriftjava.EdgeLabel",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"com.twitter.interaction_graph.thriftscala.EdgeLabel",</w:t>
      </w:r>
    </w:p>
    <w:p>
      <w:pPr>
        <w:jc w:val="both"/>
      </w:pPr>
      <w:r>
        <w:t xml:space="preserve">    segment_type = "partitioned",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"src/thrift/com/twitter/interaction_graph:interaction_graph-java",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