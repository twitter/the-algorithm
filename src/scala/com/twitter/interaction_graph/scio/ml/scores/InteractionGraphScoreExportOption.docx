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com.twitter.interaction_graph.scio.ml.scores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InteractionGraphScoreExportOption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@Default.Integer(1000)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