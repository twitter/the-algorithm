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com.twitter.interaction_graph.scio.ml.scores</w:t>
      </w:r>
    </w:p>
    <w:p>
      <w:pPr>
        <w:jc w:val="both"/>
      </w:pPr>
      <w:r/>
    </w:p>
    <w:p>
      <w:pPr>
        <w:jc w:val="both"/>
      </w:pPr>
      <w:r>
        <w:t>import com.google.cloud.bigquery.BigQueryOptions</w:t>
      </w:r>
    </w:p>
    <w:p>
      <w:pPr>
        <w:jc w:val="both"/>
      </w:pPr>
      <w:r>
        <w:t>import com.google.cloud.bigquery.QueryJobConfiguration</w:t>
      </w:r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com.twitter.beam.io.exception.DataNotFoundException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com.twitter.wtf.candidate.thriftscala.Candidate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>
        <w:t>import com.twitter.wtf.candidate.thriftscala.ScoredEdge</w:t>
      </w:r>
    </w:p>
    <w:p>
      <w:pPr>
        <w:jc w:val="both"/>
      </w:pPr>
      <w:r>
        <w:t>import org.apache.avro.generic.GenericRecord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>
        <w:t>import org.apache.beam.sdk.io.gcp.bigquery.BigQueryIO.TypedRead</w:t>
      </w:r>
    </w:p>
    <w:p>
      <w:pPr>
        <w:jc w:val="both"/>
      </w:pPr>
      <w:r>
        <w:t>import org.apache.beam.sdk.io.gcp.bigquery.SchemaAndRecord</w:t>
      </w:r>
    </w:p>
    <w:p>
      <w:pPr>
        <w:jc w:val="both"/>
      </w:pPr>
      <w:r>
        <w:t>import org.apache.beam.sdk.transforms.SerializableFunction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InteractionGraphScoreExportJob extends ScioBeamJob[InteractionGraphScoreExportOption] {</w:t>
      </w:r>
    </w:p>
    <w:p>
      <w:pPr>
        <w:jc w:val="both"/>
      </w:pPr>
      <w:r/>
    </w:p>
    <w:p>
      <w:pPr>
        <w:jc w:val="both"/>
      </w:pPr>
      <w:r>
        <w:t xml:space="preserve">  // to parse latest date from the BQ table we're reading from</w:t>
      </w:r>
    </w:p>
    <w:p>
      <w:pPr>
        <w:jc w:val="both"/>
      </w:pPr>
      <w:r>
        <w:t xml:space="preserve">  val parseDateRow = new SerializableFunction[SchemaAndRecord, String] {</w:t>
      </w:r>
    </w:p>
    <w:p>
      <w:pPr>
        <w:jc w:val="both"/>
      </w:pPr>
      <w:r>
        <w:t xml:space="preserve">    override def apply(input: SchemaAndRecord): String = {</w:t>
      </w:r>
    </w:p>
    <w:p>
      <w:pPr>
        <w:jc w:val="both"/>
      </w:pPr>
      <w:r>
        <w:t xml:space="preserve">      val genericRecord: GenericRecord = input.getRecord()</w:t>
      </w:r>
    </w:p>
    <w:p>
      <w:pPr>
        <w:jc w:val="both"/>
      </w:pPr>
      <w:r>
        <w:t xml:space="preserve">      genericRecord.get("ds").toString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to parse each row from the BQ table we're reading from</w:t>
      </w:r>
    </w:p>
    <w:p>
      <w:pPr>
        <w:jc w:val="both"/>
      </w:pPr>
      <w:r>
        <w:t xml:space="preserve">  val parseRow = new SerializableFunction[SchemaAndRecord, ScoredEdge] {</w:t>
      </w:r>
    </w:p>
    <w:p>
      <w:pPr>
        <w:jc w:val="both"/>
      </w:pPr>
      <w:r>
        <w:t xml:space="preserve">    override def apply(record: SchemaAndRecord): ScoredEdge = {</w:t>
      </w:r>
    </w:p>
    <w:p>
      <w:pPr>
        <w:jc w:val="both"/>
      </w:pPr>
      <w:r>
        <w:t xml:space="preserve">      val genericRecord: GenericRecord = record.getRecord()</w:t>
      </w:r>
    </w:p>
    <w:p>
      <w:pPr>
        <w:jc w:val="both"/>
      </w:pPr>
      <w:r>
        <w:t xml:space="preserve">      ScoredEdge(</w:t>
      </w:r>
    </w:p>
    <w:p>
      <w:pPr>
        <w:jc w:val="both"/>
      </w:pPr>
      <w:r>
        <w:t xml:space="preserve">        genericRecord.get("source_id").asInstanceOf[Long],</w:t>
      </w:r>
    </w:p>
    <w:p>
      <w:pPr>
        <w:jc w:val="both"/>
      </w:pPr>
      <w:r>
        <w:t xml:space="preserve">        genericRecord.get("destination_id").asInstanceOf[Long],</w:t>
      </w:r>
    </w:p>
    <w:p>
      <w:pPr>
        <w:jc w:val="both"/>
      </w:pPr>
      <w:r>
        <w:t xml:space="preserve">        genericRecord.get("prob").asInstanceOf[Double],</w:t>
      </w:r>
    </w:p>
    <w:p>
      <w:pPr>
        <w:jc w:val="both"/>
      </w:pPr>
      <w:r>
        <w:t xml:space="preserve">        genericRecord.get("followed").asInstanceOf[Boolean],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runPipeline(</w:t>
      </w:r>
    </w:p>
    <w:p>
      <w:pPr>
        <w:jc w:val="both"/>
      </w:pPr>
      <w:r>
        <w:t xml:space="preserve">    sc: ScioContext,</w:t>
      </w:r>
    </w:p>
    <w:p>
      <w:pPr>
        <w:jc w:val="both"/>
      </w:pPr>
      <w:r>
        <w:t xml:space="preserve">    opts: InteractionGraphScoreExportOption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val dateStr: String = opts.getDate().value.getStart.toString("yyyyMMdd")</w:t>
      </w:r>
    </w:p>
    <w:p>
      <w:pPr>
        <w:jc w:val="both"/>
      </w:pPr>
      <w:r>
        <w:t xml:space="preserve">    logger.info(s"dateStr $dateStr")</w:t>
      </w:r>
    </w:p>
    <w:p>
      <w:pPr>
        <w:jc w:val="both"/>
      </w:pPr>
      <w:r>
        <w:t xml:space="preserve">    val project: String = "twttr-recos-ml-prod"</w:t>
      </w:r>
    </w:p>
    <w:p>
      <w:pPr>
        <w:jc w:val="both"/>
      </w:pPr>
      <w:r>
        <w:t xml:space="preserve">    val datasetName: String = "realgraph"</w:t>
      </w:r>
    </w:p>
    <w:p>
      <w:pPr>
        <w:jc w:val="both"/>
      </w:pPr>
      <w:r>
        <w:t xml:space="preserve">    val bqTableName: String = "scores"</w:t>
      </w:r>
    </w:p>
    <w:p>
      <w:pPr>
        <w:jc w:val="both"/>
      </w:pPr>
      <w:r>
        <w:t xml:space="preserve">    val fullBqTableName: String = s"$project:$datasetName.$bqTableName"</w:t>
      </w:r>
    </w:p>
    <w:p>
      <w:pPr>
        <w:jc w:val="both"/>
      </w:pPr>
      <w:r/>
    </w:p>
    <w:p>
      <w:pPr>
        <w:jc w:val="both"/>
      </w:pPr>
      <w:r>
        <w:t xml:space="preserve">    if (opts.getDALWriteEnvironment == "PROD") {</w:t>
      </w:r>
    </w:p>
    <w:p>
      <w:pPr>
        <w:jc w:val="both"/>
      </w:pPr>
      <w:r>
        <w:t xml:space="preserve">      val bqClient =</w:t>
      </w:r>
    </w:p>
    <w:p>
      <w:pPr>
        <w:jc w:val="both"/>
      </w:pPr>
      <w:r>
        <w:t xml:space="preserve">        BigQueryOptions.newBuilder.setProjectId("twttr-recos-ml-prod").build.getService</w:t>
      </w:r>
    </w:p>
    <w:p>
      <w:pPr>
        <w:jc w:val="both"/>
      </w:pPr>
      <w:r>
        <w:t xml:space="preserve">      val query =</w:t>
      </w:r>
    </w:p>
    <w:p>
      <w:pPr>
        <w:jc w:val="both"/>
      </w:pPr>
      <w:r>
        <w:t xml:space="preserve">        s"""</w:t>
      </w:r>
    </w:p>
    <w:p>
      <w:pPr>
        <w:jc w:val="both"/>
      </w:pPr>
      <w:r>
        <w:t xml:space="preserve">           |SELECT total_rows</w:t>
      </w:r>
    </w:p>
    <w:p>
      <w:pPr>
        <w:jc w:val="both"/>
      </w:pPr>
      <w:r>
        <w:t xml:space="preserve">           |FROM `$project.$datasetName.INFORMATION_SCHEMA.PARTITIONS`</w:t>
      </w:r>
    </w:p>
    <w:p>
      <w:pPr>
        <w:jc w:val="both"/>
      </w:pPr>
      <w:r>
        <w:t xml:space="preserve">           |WHERE partition_id ="$dateStr" AND</w:t>
      </w:r>
    </w:p>
    <w:p>
      <w:pPr>
        <w:jc w:val="both"/>
      </w:pPr>
      <w:r>
        <w:t xml:space="preserve">           |table_name="$bqTableName" AND total_rows &gt; 0</w:t>
      </w:r>
    </w:p>
    <w:p>
      <w:pPr>
        <w:jc w:val="both"/>
      </w:pPr>
      <w:r>
        <w:t xml:space="preserve">           |""".stripMargin</w:t>
      </w:r>
    </w:p>
    <w:p>
      <w:pPr>
        <w:jc w:val="both"/>
      </w:pPr>
      <w:r>
        <w:t xml:space="preserve">      val queryConfig = QueryJobConfiguration.of(query)</w:t>
      </w:r>
    </w:p>
    <w:p>
      <w:pPr>
        <w:jc w:val="both"/>
      </w:pPr>
      <w:r>
        <w:t xml:space="preserve">      val results = bqClient.query(queryConfig).getValues.asScala.toSeq</w:t>
      </w:r>
    </w:p>
    <w:p>
      <w:pPr>
        <w:jc w:val="both"/>
      </w:pPr>
      <w:r>
        <w:t xml:space="preserve">      if (results.isEmpty || results.head.get(0).getLongValue == 0) {</w:t>
      </w:r>
    </w:p>
    <w:p>
      <w:pPr>
        <w:jc w:val="both"/>
      </w:pPr>
      <w:r>
        <w:t xml:space="preserve">        throw new DataNotFoundException(s"$dateStr not present in $fullBqTableName.")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sc.run()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configurePipeline(</w:t>
      </w:r>
    </w:p>
    <w:p>
      <w:pPr>
        <w:jc w:val="both"/>
      </w:pPr>
      <w:r>
        <w:t xml:space="preserve">    sc: ScioContext,</w:t>
      </w:r>
    </w:p>
    <w:p>
      <w:pPr>
        <w:jc w:val="both"/>
      </w:pPr>
      <w:r>
        <w:t xml:space="preserve">    opts: InteractionGraphScoreExportOption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val dateStr: String = opts.getDate().value.getStart.toString("yyyy-MM-dd")</w:t>
      </w:r>
    </w:p>
    <w:p>
      <w:pPr>
        <w:jc w:val="both"/>
      </w:pPr>
      <w:r>
        <w:t xml:space="preserve">    logger.info(s"dateStr $dateStr")</w:t>
      </w:r>
    </w:p>
    <w:p>
      <w:pPr>
        <w:jc w:val="both"/>
      </w:pPr>
      <w:r>
        <w:t xml:space="preserve">    val project: String = "twttr-recos-ml-prod"</w:t>
      </w:r>
    </w:p>
    <w:p>
      <w:pPr>
        <w:jc w:val="both"/>
      </w:pPr>
      <w:r>
        <w:t xml:space="preserve">    val datasetName: String = "realgraph"</w:t>
      </w:r>
    </w:p>
    <w:p>
      <w:pPr>
        <w:jc w:val="both"/>
      </w:pPr>
      <w:r>
        <w:t xml:space="preserve">    val bqTableName: String = "scores"</w:t>
      </w:r>
    </w:p>
    <w:p>
      <w:pPr>
        <w:jc w:val="both"/>
      </w:pPr>
      <w:r>
        <w:t xml:space="preserve">    val fullBqTableName: String = s"$project:$datasetName.$bqTableName"</w:t>
      </w:r>
    </w:p>
    <w:p>
      <w:pPr>
        <w:jc w:val="both"/>
      </w:pPr>
      <w:r/>
    </w:p>
    <w:p>
      <w:pPr>
        <w:jc w:val="both"/>
      </w:pPr>
      <w:r>
        <w:t xml:space="preserve">    val scoreExport: SCollection[ScoredEdge] = sc</w:t>
      </w:r>
    </w:p>
    <w:p>
      <w:pPr>
        <w:jc w:val="both"/>
      </w:pPr>
      <w:r>
        <w:t xml:space="preserve">      .customInput(</w:t>
      </w:r>
    </w:p>
    <w:p>
      <w:pPr>
        <w:jc w:val="both"/>
      </w:pPr>
      <w:r>
        <w:t xml:space="preserve">        s"Read from BQ table $fullBqTableName",</w:t>
      </w:r>
    </w:p>
    <w:p>
      <w:pPr>
        <w:jc w:val="both"/>
      </w:pPr>
      <w:r>
        <w:t xml:space="preserve">        BigQueryIO</w:t>
      </w:r>
    </w:p>
    <w:p>
      <w:pPr>
        <w:jc w:val="both"/>
      </w:pPr>
      <w:r>
        <w:t xml:space="preserve">          .read(parseRow)</w:t>
      </w:r>
    </w:p>
    <w:p>
      <w:pPr>
        <w:jc w:val="both"/>
      </w:pPr>
      <w:r>
        <w:t xml:space="preserve">          .from(fullBqTableName)</w:t>
      </w:r>
    </w:p>
    <w:p>
      <w:pPr>
        <w:jc w:val="both"/>
      </w:pPr>
      <w:r>
        <w:t xml:space="preserve">          .withSelectedFields(List("source_id", "destination_id", "prob", "followed").asJava)</w:t>
      </w:r>
    </w:p>
    <w:p>
      <w:pPr>
        <w:jc w:val="both"/>
      </w:pPr>
      <w:r>
        <w:t xml:space="preserve">          .withRowRestriction(s"ds = '$dateStr'")</w:t>
      </w:r>
    </w:p>
    <w:p>
      <w:pPr>
        <w:jc w:val="both"/>
      </w:pPr>
      <w:r>
        <w:t xml:space="preserve">          .withMethod(TypedRead.Method.DIRECT_READ)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inScores = scoreExport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ScoredEdge(src, dest, score, true) =&gt;</w:t>
      </w:r>
    </w:p>
    <w:p>
      <w:pPr>
        <w:jc w:val="both"/>
      </w:pPr>
      <w:r>
        <w:t xml:space="preserve">          (src, Candidate(dest, 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(src, candidateIter) =&gt; KeyVal(src, CandidateSeq(candidateIter.toSeq.sortBy(-_.score)))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outScores = scoreExport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ScoredEdge(src, dest, score, false) =&gt;</w:t>
      </w:r>
    </w:p>
    <w:p>
      <w:pPr>
        <w:jc w:val="both"/>
      </w:pPr>
      <w:r>
        <w:t xml:space="preserve">          (src, Candidate(dest, 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(src, candidateIter) =&gt; KeyVal(src, CandidateSeq(candidateIter.toSeq.sortBy(-_.score)))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inScores.saveAsCustomOutput(</w:t>
      </w:r>
    </w:p>
    <w:p>
      <w:pPr>
        <w:jc w:val="both"/>
      </w:pPr>
      <w:r>
        <w:t xml:space="preserve">      "Write real_graph_in_scores",</w:t>
      </w:r>
    </w:p>
    <w:p>
      <w:pPr>
        <w:jc w:val="both"/>
      </w:pPr>
      <w:r>
        <w:t xml:space="preserve">      DAL.writeVersionedKeyVal(</w:t>
      </w:r>
    </w:p>
    <w:p>
      <w:pPr>
        <w:jc w:val="both"/>
      </w:pPr>
      <w:r>
        <w:t xml:space="preserve">        RealGraphInScoresScalaDataset,</w:t>
      </w:r>
    </w:p>
    <w:p>
      <w:pPr>
        <w:jc w:val="both"/>
      </w:pPr>
      <w:r>
        <w:t xml:space="preserve">        PathLayout.VersionedPath(opts.getOutputPath + "/in"),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outScores.saveAsCustomOutput(</w:t>
      </w:r>
    </w:p>
    <w:p>
      <w:pPr>
        <w:jc w:val="both"/>
      </w:pPr>
      <w:r>
        <w:t xml:space="preserve">      "Write real_graph_oon_scores",</w:t>
      </w:r>
    </w:p>
    <w:p>
      <w:pPr>
        <w:jc w:val="both"/>
      </w:pPr>
      <w:r>
        <w:t xml:space="preserve">      DAL.writeVersionedKeyVal(</w:t>
      </w:r>
    </w:p>
    <w:p>
      <w:pPr>
        <w:jc w:val="both"/>
      </w:pPr>
      <w:r>
        <w:t xml:space="preserve">        RealGraphOonScoresScalaDataset,</w:t>
      </w:r>
    </w:p>
    <w:p>
      <w:pPr>
        <w:jc w:val="both"/>
      </w:pPr>
      <w:r>
        <w:t xml:space="preserve">        PathLayout.VersionedPath(opts.getOutputPath + "/oon"),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