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com.twitter.interaction_graph.scio.agg_address_book</w:t>
      </w:r>
    </w:p>
    <w:p>
      <w:pPr>
        <w:jc w:val="both"/>
      </w:pPr>
      <w:r/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com.twitter.addressbook.matches.thriftscala.UserMatchesRecord</w:t>
      </w:r>
    </w:p>
    <w:p>
      <w:pPr>
        <w:jc w:val="both"/>
      </w:pPr>
      <w:r>
        <w:t>import com.twitter.interaction_graph.scio.common.FeatureGeneratorUtil</w:t>
      </w:r>
    </w:p>
    <w:p>
      <w:pPr>
        <w:jc w:val="both"/>
      </w:pPr>
      <w:r>
        <w:t>import com.twitter.interaction_graph.scio.common.InteractionGraphRawInput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/>
    </w:p>
    <w:p>
      <w:pPr>
        <w:jc w:val="both"/>
      </w:pPr>
      <w:r>
        <w:t>object InteractionGraphAddressBookUtil {</w:t>
      </w:r>
    </w:p>
    <w:p>
      <w:pPr>
        <w:jc w:val="both"/>
      </w:pPr>
      <w:r>
        <w:t xml:space="preserve">  val EMAIL = "email"</w:t>
      </w:r>
    </w:p>
    <w:p>
      <w:pPr>
        <w:jc w:val="both"/>
      </w:pPr>
      <w:r>
        <w:t xml:space="preserve">  val PHONE = "phone"</w:t>
      </w:r>
    </w:p>
    <w:p>
      <w:pPr>
        <w:jc w:val="both"/>
      </w:pPr>
      <w:r>
        <w:t xml:space="preserve">  val BOTH = "both"</w:t>
      </w:r>
    </w:p>
    <w:p>
      <w:pPr>
        <w:jc w:val="both"/>
      </w:pPr>
      <w:r/>
    </w:p>
    <w:p>
      <w:pPr>
        <w:jc w:val="both"/>
      </w:pPr>
      <w:r>
        <w:t xml:space="preserve">  val DefaultAge = 1</w:t>
      </w:r>
    </w:p>
    <w:p>
      <w:pPr>
        <w:jc w:val="both"/>
      </w:pPr>
      <w:r>
        <w:t xml:space="preserve">  val DegaultFeatureValue = 1.0</w:t>
      </w:r>
    </w:p>
    <w:p>
      <w:pPr>
        <w:jc w:val="both"/>
      </w:pPr>
      <w:r/>
    </w:p>
    <w:p>
      <w:pPr>
        <w:jc w:val="both"/>
      </w:pPr>
      <w:r>
        <w:t xml:space="preserve">  def process(</w:t>
      </w:r>
    </w:p>
    <w:p>
      <w:pPr>
        <w:jc w:val="both"/>
      </w:pPr>
      <w:r>
        <w:t xml:space="preserve">    addressBook: SCollection[UserMatchesRecord]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addressBookCounters: InteractionGraphAddressBookCountersTrait</w:t>
      </w:r>
    </w:p>
    <w:p>
      <w:pPr>
        <w:jc w:val="both"/>
      </w:pPr>
      <w:r>
        <w:t xml:space="preserve">  ): (SCollection[Vertex], SCollection[Edge]) = {</w:t>
      </w:r>
    </w:p>
    <w:p>
      <w:pPr>
        <w:jc w:val="both"/>
      </w:pPr>
      <w:r>
        <w:t xml:space="preserve">    // First construct a data with (src, dst, name), where name can be "email", "phone", or "both"</w:t>
      </w:r>
    </w:p>
    <w:p>
      <w:pPr>
        <w:jc w:val="both"/>
      </w:pPr>
      <w:r>
        <w:t xml:space="preserve">    val addressBookTypes: SCollection[((Long, Long), String)] = addressBook.flatMap { record =&gt;</w:t>
      </w:r>
    </w:p>
    <w:p>
      <w:pPr>
        <w:jc w:val="both"/>
      </w:pPr>
      <w:r>
        <w:t xml:space="preserve">      record.forwardMatches.toSeq.flatMap { matchDetails =&gt;</w:t>
      </w:r>
    </w:p>
    <w:p>
      <w:pPr>
        <w:jc w:val="both"/>
      </w:pPr>
      <w:r>
        <w:t xml:space="preserve">        val matchedUsers = (record.userId, matchDetails.userId)</w:t>
      </w:r>
    </w:p>
    <w:p>
      <w:pPr>
        <w:jc w:val="both"/>
      </w:pPr>
      <w:r>
        <w:t xml:space="preserve">        (matchDetails.matchedByEmail, matchDetails.matchedByPhone) match {</w:t>
      </w:r>
    </w:p>
    <w:p>
      <w:pPr>
        <w:jc w:val="both"/>
      </w:pPr>
      <w:r>
        <w:t xml:space="preserve">          case (true, true) =&gt;</w:t>
      </w:r>
    </w:p>
    <w:p>
      <w:pPr>
        <w:jc w:val="both"/>
      </w:pPr>
      <w:r>
        <w:t xml:space="preserve">            Seq((matchedUsers, EMAIL), (matchedUsers, PHONE), (matchedUsers, BOTH))</w:t>
      </w:r>
    </w:p>
    <w:p>
      <w:pPr>
        <w:jc w:val="both"/>
      </w:pPr>
      <w:r>
        <w:t xml:space="preserve">          case (true, false) =&gt; Seq((matchedUsers, EMAIL))</w:t>
      </w:r>
    </w:p>
    <w:p>
      <w:pPr>
        <w:jc w:val="both"/>
      </w:pPr>
      <w:r>
        <w:t xml:space="preserve">          case (false, true) =&gt; Seq((matchedUsers, PHONE))</w:t>
      </w:r>
    </w:p>
    <w:p>
      <w:pPr>
        <w:jc w:val="both"/>
      </w:pPr>
      <w:r>
        <w:t xml:space="preserve">          case _ =&gt; Seq.empty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Then construct the input data for feature calculation</w:t>
      </w:r>
    </w:p>
    <w:p>
      <w:pPr>
        <w:jc w:val="both"/>
      </w:pPr>
      <w:r>
        <w:t xml:space="preserve">    val addressBookFeatureInput: SCollection[InteractionGraphRawInput] = addressBookTypes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((src, dst), name) =&gt;</w:t>
      </w:r>
    </w:p>
    <w:p>
      <w:pPr>
        <w:jc w:val="both"/>
      </w:pPr>
      <w:r>
        <w:t xml:space="preserve">          if (src &lt; dst)</w:t>
      </w:r>
    </w:p>
    <w:p>
      <w:pPr>
        <w:jc w:val="both"/>
      </w:pPr>
      <w:r>
        <w:t xml:space="preserve">            ((src, dst, name), false)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((dst, src, name), true)</w:t>
      </w:r>
    </w:p>
    <w:p>
      <w:pPr>
        <w:jc w:val="both"/>
      </w:pPr>
      <w:r>
        <w:t xml:space="preserve">      }.groupByKey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((src, dst, name), iterator) =&gt;</w:t>
      </w:r>
    </w:p>
    <w:p>
      <w:pPr>
        <w:jc w:val="both"/>
      </w:pPr>
      <w:r>
        <w:t xml:space="preserve">          val isReversedValues = iterator.toSeq</w:t>
      </w:r>
    </w:p>
    <w:p>
      <w:pPr>
        <w:jc w:val="both"/>
      </w:pPr>
      <w:r>
        <w:t xml:space="preserve">          // check if (src, dst) is mutual follow</w:t>
      </w:r>
    </w:p>
    <w:p>
      <w:pPr>
        <w:jc w:val="both"/>
      </w:pPr>
      <w:r>
        <w:t xml:space="preserve">          val isMutualFollow = isReversedValues.size == 2</w:t>
      </w:r>
    </w:p>
    <w:p>
      <w:pPr>
        <w:jc w:val="both"/>
      </w:pPr>
      <w:r>
        <w:t xml:space="preserve">          // get correct srcId and dstId if there is no mutual follow and they are reversed</w:t>
      </w:r>
    </w:p>
    <w:p>
      <w:pPr>
        <w:jc w:val="both"/>
      </w:pPr>
      <w:r>
        <w:t xml:space="preserve">          val (srcId, dstId) = {</w:t>
      </w:r>
    </w:p>
    <w:p>
      <w:pPr>
        <w:jc w:val="both"/>
      </w:pPr>
      <w:r>
        <w:t xml:space="preserve">            if (!isMutualFollow &amp;&amp; isReversedValues.head)</w:t>
      </w:r>
    </w:p>
    <w:p>
      <w:pPr>
        <w:jc w:val="both"/>
      </w:pPr>
      <w:r>
        <w:t xml:space="preserve">              (dst, src)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(src, dst)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get the feature name and mutual follow name</w:t>
      </w:r>
    </w:p>
    <w:p>
      <w:pPr>
        <w:jc w:val="both"/>
      </w:pPr>
      <w:r>
        <w:t xml:space="preserve">          val (featureName, mfFeatureName) = name match {</w:t>
      </w:r>
    </w:p>
    <w:p>
      <w:pPr>
        <w:jc w:val="both"/>
      </w:pPr>
      <w:r>
        <w:t xml:space="preserve">            case EMAIL =&gt;</w:t>
      </w:r>
    </w:p>
    <w:p>
      <w:pPr>
        <w:jc w:val="both"/>
      </w:pPr>
      <w:r>
        <w:t xml:space="preserve">              addressBookCounters.emailFeatureInc()</w:t>
      </w:r>
    </w:p>
    <w:p>
      <w:pPr>
        <w:jc w:val="both"/>
      </w:pPr>
      <w:r>
        <w:t xml:space="preserve">              (FeatureName.AddressBookEmail, FeatureName.AddressBookMutualEdgeEmail)</w:t>
      </w:r>
    </w:p>
    <w:p>
      <w:pPr>
        <w:jc w:val="both"/>
      </w:pPr>
      <w:r>
        <w:t xml:space="preserve">            case PHONE =&gt;</w:t>
      </w:r>
    </w:p>
    <w:p>
      <w:pPr>
        <w:jc w:val="both"/>
      </w:pPr>
      <w:r>
        <w:t xml:space="preserve">              addressBookCounters.phoneFeatureInc()</w:t>
      </w:r>
    </w:p>
    <w:p>
      <w:pPr>
        <w:jc w:val="both"/>
      </w:pPr>
      <w:r>
        <w:t xml:space="preserve">              (FeatureName.AddressBookPhone, FeatureName.AddressBookMutualEdgePhone)</w:t>
      </w:r>
    </w:p>
    <w:p>
      <w:pPr>
        <w:jc w:val="both"/>
      </w:pPr>
      <w:r>
        <w:t xml:space="preserve">            case BOTH =&gt;</w:t>
      </w:r>
    </w:p>
    <w:p>
      <w:pPr>
        <w:jc w:val="both"/>
      </w:pPr>
      <w:r>
        <w:t xml:space="preserve">              addressBookCounters.bothFeatureInc()</w:t>
      </w:r>
    </w:p>
    <w:p>
      <w:pPr>
        <w:jc w:val="both"/>
      </w:pPr>
      <w:r>
        <w:t xml:space="preserve">              (FeatureName.AddressBookInBoth, FeatureName.AddressBookMutualEdgeInBoth)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construct the TypedPipe for feature calculation</w:t>
      </w:r>
    </w:p>
    <w:p>
      <w:pPr>
        <w:jc w:val="both"/>
      </w:pPr>
      <w:r>
        <w:t xml:space="preserve">          if (isMutualFollow) {</w:t>
      </w:r>
    </w:p>
    <w:p>
      <w:pPr>
        <w:jc w:val="both"/>
      </w:pPr>
      <w:r>
        <w:t xml:space="preserve">            Iterator(</w:t>
      </w:r>
    </w:p>
    <w:p>
      <w:pPr>
        <w:jc w:val="both"/>
      </w:pPr>
      <w:r>
        <w:t xml:space="preserve">              InteractionGraphRawInput(srcId, dstId, featureName, DefaultAge, DegaultFeatureValue),</w:t>
      </w:r>
    </w:p>
    <w:p>
      <w:pPr>
        <w:jc w:val="both"/>
      </w:pPr>
      <w:r>
        <w:t xml:space="preserve">              InteractionGraphRawInput(dstId, srcId, featureName, DefaultAge, DegaultFeatureValue),</w:t>
      </w:r>
    </w:p>
    <w:p>
      <w:pPr>
        <w:jc w:val="both"/>
      </w:pPr>
      <w:r>
        <w:t xml:space="preserve">              InteractionGraphRawInput(</w:t>
      </w:r>
    </w:p>
    <w:p>
      <w:pPr>
        <w:jc w:val="both"/>
      </w:pPr>
      <w:r>
        <w:t xml:space="preserve">                srcId,</w:t>
      </w:r>
    </w:p>
    <w:p>
      <w:pPr>
        <w:jc w:val="both"/>
      </w:pPr>
      <w:r>
        <w:t xml:space="preserve">                dstId,</w:t>
      </w:r>
    </w:p>
    <w:p>
      <w:pPr>
        <w:jc w:val="both"/>
      </w:pPr>
      <w:r>
        <w:t xml:space="preserve">                mfFeatureName,</w:t>
      </w:r>
    </w:p>
    <w:p>
      <w:pPr>
        <w:jc w:val="both"/>
      </w:pPr>
      <w:r>
        <w:t xml:space="preserve">                DefaultAge,</w:t>
      </w:r>
    </w:p>
    <w:p>
      <w:pPr>
        <w:jc w:val="both"/>
      </w:pPr>
      <w:r>
        <w:t xml:space="preserve">                DegaultFeatureValue),</w:t>
      </w:r>
    </w:p>
    <w:p>
      <w:pPr>
        <w:jc w:val="both"/>
      </w:pPr>
      <w:r>
        <w:t xml:space="preserve">              InteractionGraphRawInput(dstId, srcId, mfFeatureName, DefaultAge, DegaultFeatureValue)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Iterator(</w:t>
      </w:r>
    </w:p>
    <w:p>
      <w:pPr>
        <w:jc w:val="both"/>
      </w:pPr>
      <w:r>
        <w:t xml:space="preserve">              InteractionGraphRawInput(srcId, dstId, featureName, DefaultAge, DegaultFeatureValue))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Calculate the Features</w:t>
      </w:r>
    </w:p>
    <w:p>
      <w:pPr>
        <w:jc w:val="both"/>
      </w:pPr>
      <w:r>
        <w:t xml:space="preserve">    FeatureGeneratorUtil.getFeatures(addressBookFeatureInput)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