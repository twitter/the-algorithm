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com.twitter.interaction_graph.scio.agg_address_book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com.twitter.addressbook.jobs.simplematches.SimpleUserMatchesScalaDataset</w:t>
      </w:r>
    </w:p>
    <w:p>
      <w:pPr>
        <w:jc w:val="both"/>
      </w:pPr>
      <w:r>
        <w:t>import com.twitter.addressbook.matches.thriftscala.UserMatchesRecord</w:t>
      </w:r>
    </w:p>
    <w:p>
      <w:pPr>
        <w:jc w:val="both"/>
      </w:pPr>
      <w:r>
        <w:t>import com.twitter.beam.job.ServiceIdentifierOptions</w:t>
      </w:r>
    </w:p>
    <w:p>
      <w:pPr>
        <w:jc w:val="both"/>
      </w:pPr>
      <w:r>
        <w:t>import com.twitter.cde.scio.dal_read.SourceUtil</w:t>
      </w:r>
    </w:p>
    <w:p>
      <w:pPr>
        <w:jc w:val="both"/>
      </w:pPr>
      <w:r>
        <w:t>import org.joda.time.Interval</w:t>
      </w:r>
    </w:p>
    <w:p>
      <w:pPr>
        <w:jc w:val="both"/>
      </w:pPr>
      <w:r/>
    </w:p>
    <w:p>
      <w:pPr>
        <w:jc w:val="both"/>
      </w:pPr>
      <w:r>
        <w:t>case class InteractionGraphAddressBookSource(</w:t>
      </w:r>
    </w:p>
    <w:p>
      <w:pPr>
        <w:jc w:val="both"/>
      </w:pPr>
      <w:r>
        <w:t xml:space="preserve">  pipelineOptions: InteractionGraphAddressBookOption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sc: ScioContext,</w:t>
      </w:r>
    </w:p>
    <w:p>
      <w:pPr>
        <w:jc w:val="both"/>
      </w:pPr>
      <w:r>
        <w:t>) {</w:t>
      </w:r>
    </w:p>
    <w:p>
      <w:pPr>
        <w:jc w:val="both"/>
      </w:pPr>
      <w:r>
        <w:t xml:space="preserve">  val dalEnvironment: String = pipelineOptions</w:t>
      </w:r>
    </w:p>
    <w:p>
      <w:pPr>
        <w:jc w:val="both"/>
      </w:pPr>
      <w:r>
        <w:t xml:space="preserve">    .as(classOf[ServiceIdentifierOptions])</w:t>
      </w:r>
    </w:p>
    <w:p>
      <w:pPr>
        <w:jc w:val="both"/>
      </w:pPr>
      <w:r>
        <w:t xml:space="preserve">    .getEnvironment()</w:t>
      </w:r>
    </w:p>
    <w:p>
      <w:pPr>
        <w:jc w:val="both"/>
      </w:pPr>
      <w:r/>
    </w:p>
    <w:p>
      <w:pPr>
        <w:jc w:val="both"/>
      </w:pPr>
      <w:r>
        <w:t xml:space="preserve">  def readSimpleUserMatches(</w:t>
      </w:r>
    </w:p>
    <w:p>
      <w:pPr>
        <w:jc w:val="both"/>
      </w:pPr>
      <w:r>
        <w:t xml:space="preserve">    dateInterval: Interval</w:t>
      </w:r>
    </w:p>
    <w:p>
      <w:pPr>
        <w:jc w:val="both"/>
      </w:pPr>
      <w:r>
        <w:t xml:space="preserve">  ): SCollection[UserMatchesRecord] = {</w:t>
      </w:r>
    </w:p>
    <w:p>
      <w:pPr>
        <w:jc w:val="both"/>
      </w:pPr>
      <w:r>
        <w:t xml:space="preserve">    SourceUtil.readMostRecentSnapshotDALDataset[UserMatchesRecord](</w:t>
      </w:r>
    </w:p>
    <w:p>
      <w:pPr>
        <w:jc w:val="both"/>
      </w:pPr>
      <w:r>
        <w:t xml:space="preserve">      SimpleUserMatchesScalaDataset,</w:t>
      </w:r>
    </w:p>
    <w:p>
      <w:pPr>
        <w:jc w:val="both"/>
      </w:pPr>
      <w:r>
        <w:t xml:space="preserve">      dateInterval,</w:t>
      </w:r>
    </w:p>
    <w:p>
      <w:pPr>
        <w:jc w:val="both"/>
      </w:pPr>
      <w:r>
        <w:t xml:space="preserve">      dalEnvironment)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