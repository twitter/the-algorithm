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"agg_all",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":interaction_graph_history_aggregated_raw_edge_daily-scala",</w:t>
      </w:r>
    </w:p>
    <w:p>
      <w:pPr>
        <w:jc w:val="both"/>
      </w:pPr>
      <w:r>
        <w:t xml:space="preserve">        ":interaction_graph_history_aggregated_vertex_daily-scala",</w:t>
      </w:r>
    </w:p>
    <w:p>
      <w:pPr>
        <w:jc w:val="both"/>
      </w:pPr>
      <w:r>
        <w:t xml:space="preserve">        ":interaction_graph_aggregated_edge_daily-scala",</w:t>
      </w:r>
    </w:p>
    <w:p>
      <w:pPr>
        <w:jc w:val="both"/>
      </w:pPr>
      <w:r>
        <w:t xml:space="preserve">        ":interaction_graph_aggregated_vertex_daily-scala",</w:t>
      </w:r>
    </w:p>
    <w:p>
      <w:pPr>
        <w:jc w:val="both"/>
      </w:pPr>
      <w:r>
        <w:t xml:space="preserve">        ":interaction_graph_history_aggregated_edge_snapshot-scala",</w:t>
      </w:r>
    </w:p>
    <w:p>
      <w:pPr>
        <w:jc w:val="both"/>
      </w:pPr>
      <w:r>
        <w:t xml:space="preserve">        ":interaction_graph_history_aggregated_vertex_snapshot-scala",</w:t>
      </w:r>
    </w:p>
    <w:p>
      <w:pPr>
        <w:jc w:val="both"/>
      </w:pPr>
      <w:r>
        <w:t xml:space="preserve">        ":real_graph_features-scala",</w:t>
      </w:r>
    </w:p>
    <w:p>
      <w:pPr>
        <w:jc w:val="both"/>
      </w:pPr>
      <w:r>
        <w:t xml:space="preserve">        "beam-internal/src/main/scala/com/twitter/beam/io/dal",</w:t>
      </w:r>
    </w:p>
    <w:p>
      <w:pPr>
        <w:jc w:val="both"/>
      </w:pPr>
      <w:r>
        <w:t xml:space="preserve">        "beam-internal/src/main/scala/com/twitter/scio_internal/job",</w:t>
      </w:r>
    </w:p>
    <w:p>
      <w:pPr>
        <w:jc w:val="both"/>
      </w:pPr>
      <w:r>
        <w:t xml:space="preserve">        "beam-internal/src/main/scala/com/twitter/scio_internal/runner/dataflow",</w:t>
      </w:r>
    </w:p>
    <w:p>
      <w:pPr>
        <w:jc w:val="both"/>
      </w:pPr>
      <w:r>
        <w:t xml:space="preserve">        "consumer-data-tools/src/main/scala/com/twitter/cde/scio/dal_read",</w:t>
      </w:r>
    </w:p>
    <w:p>
      <w:pPr>
        <w:jc w:val="both"/>
      </w:pPr>
      <w:r>
        <w:t xml:space="preserve">        "src/scala/com/twitter/interaction_graph/scio/agg_address_book:interaction_graph_agg_address_book_edge_snapshot-scala",</w:t>
      </w:r>
    </w:p>
    <w:p>
      <w:pPr>
        <w:jc w:val="both"/>
      </w:pPr>
      <w:r>
        <w:t xml:space="preserve">        "src/scala/com/twitter/interaction_graph/scio/agg_address_book:interaction_graph_agg_address_book_vertex_snapshot-scala",</w:t>
      </w:r>
    </w:p>
    <w:p>
      <w:pPr>
        <w:jc w:val="both"/>
      </w:pPr>
      <w:r>
        <w:t xml:space="preserve">        "src/scala/com/twitter/interaction_graph/scio/agg_client_event_logs:interaction_graph_agg_client_event_logs_edge_daily-scala",</w:t>
      </w:r>
    </w:p>
    <w:p>
      <w:pPr>
        <w:jc w:val="both"/>
      </w:pPr>
      <w:r>
        <w:t xml:space="preserve">        "src/scala/com/twitter/interaction_graph/scio/agg_client_event_logs:interaction_graph_agg_client_event_logs_vertex_daily-scala",</w:t>
      </w:r>
    </w:p>
    <w:p>
      <w:pPr>
        <w:jc w:val="both"/>
      </w:pPr>
      <w:r>
        <w:t xml:space="preserve">        "src/scala/com/twitter/interaction_graph/scio/agg_direct_interactions:interaction_graph_agg_direct_interactions_edge_daily-scala",</w:t>
      </w:r>
    </w:p>
    <w:p>
      <w:pPr>
        <w:jc w:val="both"/>
      </w:pPr>
      <w:r>
        <w:t xml:space="preserve">        "src/scala/com/twitter/interaction_graph/scio/agg_direct_interactions:interaction_graph_agg_direct_interactions_vertex_daily-scala",</w:t>
      </w:r>
    </w:p>
    <w:p>
      <w:pPr>
        <w:jc w:val="both"/>
      </w:pPr>
      <w:r>
        <w:t xml:space="preserve">        "src/scala/com/twitter/interaction_graph/scio/agg_flock:interaction_graph_agg_flock_edge_snapshot-scala",</w:t>
      </w:r>
    </w:p>
    <w:p>
      <w:pPr>
        <w:jc w:val="both"/>
      </w:pPr>
      <w:r>
        <w:t xml:space="preserve">        "src/scala/com/twitter/interaction_graph/scio/agg_flock:interaction_graph_agg_flock_vertex_snapshot-scala",</w:t>
      </w:r>
    </w:p>
    <w:p>
      <w:pPr>
        <w:jc w:val="both"/>
      </w:pPr>
      <w:r>
        <w:t xml:space="preserve">        "src/scala/com/twitter/interaction_graph/scio/common",</w:t>
      </w:r>
    </w:p>
    <w:p>
      <w:pPr>
        <w:jc w:val="both"/>
      </w:pPr>
      <w:r>
        <w:t xml:space="preserve">        "src/scala/com/twitter/interaction_graph/scio/ml/scores:real_graph_in_scores-scala",</w:t>
      </w:r>
    </w:p>
    <w:p>
      <w:pPr>
        <w:jc w:val="both"/>
      </w:pPr>
      <w:r>
        <w:t xml:space="preserve">        "src/scala/com/twitter/interaction_graph/scio/ml/scores:real_graph_oon_scores-scala",</w:t>
      </w:r>
    </w:p>
    <w:p>
      <w:pPr>
        <w:jc w:val="both"/>
      </w:pPr>
      <w:r>
        <w:t xml:space="preserve">        "src/scala/com/twitter/wtf/dataflow/user_events:valid_user_follows-scala",</w:t>
      </w:r>
    </w:p>
    <w:p>
      <w:pPr>
        <w:jc w:val="both"/>
      </w:pPr>
      <w:r>
        <w:t xml:space="preserve">        "src/thrift/com/twitter/wtf/candidate:wtf-candidate-scala",</w:t>
      </w:r>
    </w:p>
    <w:p>
      <w:pPr>
        <w:jc w:val="both"/>
      </w:pPr>
      <w:r>
        <w:t xml:space="preserve">        "tcdc/bq_blaster/src/main/scala/com/twitter/tcdc/bqblaster/beam",</w:t>
      </w:r>
    </w:p>
    <w:p>
      <w:pPr>
        <w:jc w:val="both"/>
      </w:pPr>
      <w:r>
        <w:t xml:space="preserve">        "usersource/snapshot/src/main/scala/com/twitter/usersource/snapshot/flat:usersource_flat-scala",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"interaction_graph_history_aggregated_raw_edge_daily",</w:t>
      </w:r>
    </w:p>
    <w:p>
      <w:pPr>
        <w:jc w:val="both"/>
      </w:pPr>
      <w:r>
        <w:t xml:space="preserve">    description = "User-user directed edges with all features",</w:t>
      </w:r>
    </w:p>
    <w:p>
      <w:pPr>
        <w:jc w:val="both"/>
      </w:pPr>
      <w:r>
        <w:t xml:space="preserve">    java_schema = "com.twitter.interaction_graph.thriftjava.Edge",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"com.twitter.interaction_graph.thriftscala.Edge",</w:t>
      </w:r>
    </w:p>
    <w:p>
      <w:pPr>
        <w:jc w:val="both"/>
      </w:pPr>
      <w:r>
        <w:t xml:space="preserve">    segment_type = "partitioned",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"src/thrift/com/twitter/interaction_graph:interaction_graph-java",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"src/thrift/com/twitter/interaction_graph:interaction_graph-scala",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"interaction_graph_history_aggregated_vertex_daily",</w:t>
      </w:r>
    </w:p>
    <w:p>
      <w:pPr>
        <w:jc w:val="both"/>
      </w:pPr>
      <w:r>
        <w:t xml:space="preserve">    description = "User vertex with all features",</w:t>
      </w:r>
    </w:p>
    <w:p>
      <w:pPr>
        <w:jc w:val="both"/>
      </w:pPr>
      <w:r>
        <w:t xml:space="preserve">    java_schema = "com.twitter.interaction_graph.thriftjava.Vertex",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"com.twitter.interaction_graph.thriftscala.Vertex",</w:t>
      </w:r>
    </w:p>
    <w:p>
      <w:pPr>
        <w:jc w:val="both"/>
      </w:pPr>
      <w:r>
        <w:t xml:space="preserve">    segment_type = "partitioned",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"src/thrift/com/twitter/interaction_graph:interaction_graph-java",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"src/thrift/com/twitter/interaction_graph:interaction_graph-scala",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"interaction_graph_aggregation_job_scio",</w:t>
      </w:r>
    </w:p>
    <w:p>
      <w:pPr>
        <w:jc w:val="both"/>
      </w:pPr>
      <w:r>
        <w:t xml:space="preserve">    main = "com.twitter.interaction_graph.scio.agg_all.InteractionGraphAggregationJob",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":agg_all",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"interaction_graph_history_aggregated_edge_snapshot",</w:t>
      </w:r>
    </w:p>
    <w:p>
      <w:pPr>
        <w:jc w:val="both"/>
      </w:pPr>
      <w:r>
        <w:t xml:space="preserve">    description = "User-user directed edges with all features",</w:t>
      </w:r>
    </w:p>
    <w:p>
      <w:pPr>
        <w:jc w:val="both"/>
      </w:pPr>
      <w:r>
        <w:t xml:space="preserve">    java_schema = "com.twitter.interaction_graph.thriftjava.Edge",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"com.twitter.interaction_graph.thriftscala.Edge",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"src/thrift/com/twitter/interaction_graph:interaction_graph-java",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"src/thrift/com/twitter/interaction_graph:interaction_graph-scala",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"interaction_graph_history_aggregated_vertex_snapshot",</w:t>
      </w:r>
    </w:p>
    <w:p>
      <w:pPr>
        <w:jc w:val="both"/>
      </w:pPr>
      <w:r>
        <w:t xml:space="preserve">    description = "User vertex with all features",</w:t>
      </w:r>
    </w:p>
    <w:p>
      <w:pPr>
        <w:jc w:val="both"/>
      </w:pPr>
      <w:r>
        <w:t xml:space="preserve">    java_schema = "com.twitter.interaction_graph.thriftjava.Vertex",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"com.twitter.interaction_graph.thriftscala.Vertex",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"src/thrift/com/twitter/interaction_graph:interaction_graph-java",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"src/thrift/com/twitter/interaction_graph:interaction_graph-scala",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"interaction_graph_aggregated_edge_daily",</w:t>
      </w:r>
    </w:p>
    <w:p>
      <w:pPr>
        <w:jc w:val="both"/>
      </w:pPr>
      <w:r>
        <w:t xml:space="preserve">    description = "User-user directed edges with all features",</w:t>
      </w:r>
    </w:p>
    <w:p>
      <w:pPr>
        <w:jc w:val="both"/>
      </w:pPr>
      <w:r>
        <w:t xml:space="preserve">    java_schema = "com.twitter.interaction_graph.thriftjava.Edge",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"com.twitter.interaction_graph.thriftscala.Edge",</w:t>
      </w:r>
    </w:p>
    <w:p>
      <w:pPr>
        <w:jc w:val="both"/>
      </w:pPr>
      <w:r>
        <w:t xml:space="preserve">    segment_type = "partitioned",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"src/thrift/com/twitter/interaction_graph:interaction_graph-java",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"src/thrift/com/twitter/interaction_graph:interaction_graph-scala",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"interaction_graph_aggregated_vertex_daily",</w:t>
      </w:r>
    </w:p>
    <w:p>
      <w:pPr>
        <w:jc w:val="both"/>
      </w:pPr>
      <w:r>
        <w:t xml:space="preserve">    description = "User vertex with all features",</w:t>
      </w:r>
    </w:p>
    <w:p>
      <w:pPr>
        <w:jc w:val="both"/>
      </w:pPr>
      <w:r>
        <w:t xml:space="preserve">    java_schema = "com.twitter.interaction_graph.thriftjava.Vertex",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"com.twitter.interaction_graph.thriftscala.Vertex",</w:t>
      </w:r>
    </w:p>
    <w:p>
      <w:pPr>
        <w:jc w:val="both"/>
      </w:pPr>
      <w:r>
        <w:t xml:space="preserve">    segment_type = "partitioned",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"src/thrift/com/twitter/interaction_graph:interaction_graph-java",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"src/thrift/com/twitter/interaction_graph:interaction_graph-scala",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"real_graph_features",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"com.twitter.interaction_graph.injection.UserSessionInjection.injection",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"com.twitter.user_session_store.thriftscala.UserSession",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"src/scala/com/twitter/interaction_graph/injection:user_session_inj",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"home_light_ranker_top_k_real_graph_features",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"com.twitter.interaction_graph.injection.EdgeListInjection.injection",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"com.twitter.interaction_graph.thriftscala.EdgeList",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"src/scala/com/twitter/interaction_graph/injection:edge_list_injection",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