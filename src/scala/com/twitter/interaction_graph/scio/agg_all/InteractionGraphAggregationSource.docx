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com.twitter.interaction_graph.scio.agg_all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com.twitter.beam.io.dal.DAL.ReadOptions</w:t>
      </w:r>
    </w:p>
    <w:p>
      <w:pPr>
        <w:jc w:val="both"/>
      </w:pPr>
      <w:r>
        <w:t>import com.twitter.beam.job.ServiceIdentifierOptions</w:t>
      </w:r>
    </w:p>
    <w:p>
      <w:pPr>
        <w:jc w:val="both"/>
      </w:pPr>
      <w:r>
        <w:t>import com.twitter.dal.client.dataset.SnapshotDALDatasetBase</w:t>
      </w:r>
    </w:p>
    <w:p>
      <w:pPr>
        <w:jc w:val="both"/>
      </w:pPr>
      <w:r>
        <w:t>import com.twitter.dal.client.dataset.TimePartitionedDALDataset</w:t>
      </w:r>
    </w:p>
    <w:p>
      <w:pPr>
        <w:jc w:val="both"/>
      </w:pPr>
      <w:r>
        <w:t>import com.twitter.interaction_graph.scio.agg_address_book.InteractionGraphAggAddressBookEdgeSnapshotScalaDataset</w:t>
      </w:r>
    </w:p>
    <w:p>
      <w:pPr>
        <w:jc w:val="both"/>
      </w:pPr>
      <w:r>
        <w:t>import com.twitter.interaction_graph.scio.agg_address_book.InteractionGraphAggAddressBookVertexSnapshotScalaDataset</w:t>
      </w:r>
    </w:p>
    <w:p>
      <w:pPr>
        <w:jc w:val="both"/>
      </w:pPr>
      <w:r>
        <w:t>import com.twitter.interaction_graph.scio.agg_client_event_logs.InteractionGraphAggClientEventLogsEdgeDailyScalaDataset</w:t>
      </w:r>
    </w:p>
    <w:p>
      <w:pPr>
        <w:jc w:val="both"/>
      </w:pPr>
      <w:r>
        <w:t>import com.twitter.interaction_graph.scio.agg_client_event_logs.InteractionGraphAggClientEventLogsVertexDailyScalaDataset</w:t>
      </w:r>
    </w:p>
    <w:p>
      <w:pPr>
        <w:jc w:val="both"/>
      </w:pPr>
      <w:r>
        <w:t>import com.twitter.interaction_graph.scio.agg_direct_interactions.InteractionGraphAggDirectInteractionsEdgeDailyScalaDataset</w:t>
      </w:r>
    </w:p>
    <w:p>
      <w:pPr>
        <w:jc w:val="both"/>
      </w:pPr>
      <w:r>
        <w:t>import com.twitter.interaction_graph.scio.agg_direct_interactions.InteractionGraphAggDirectInteractionsVertexDailyScalaDataset</w:t>
      </w:r>
    </w:p>
    <w:p>
      <w:pPr>
        <w:jc w:val="both"/>
      </w:pPr>
      <w:r>
        <w:t>import com.twitter.interaction_graph.scio.agg_flock.InteractionGraphAggFlockEdgeSnapshotScalaDataset</w:t>
      </w:r>
    </w:p>
    <w:p>
      <w:pPr>
        <w:jc w:val="both"/>
      </w:pPr>
      <w:r>
        <w:t>import com.twitter.interaction_graph.scio.agg_flock.InteractionGraphAggFlockVertexSnapshotScalaDataset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com.twitter.interaction_graph.thriftscala.Vertex</w:t>
      </w:r>
    </w:p>
    <w:p>
      <w:pPr>
        <w:jc w:val="both"/>
      </w:pPr>
      <w:r>
        <w:t>import com.twitter.statebird.v2.thriftscala.Environment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com.twitter.usersource.snapshot.flat.thriftscala.FlatUser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case class InteractionGraphAggregationSource(</w:t>
      </w:r>
    </w:p>
    <w:p>
      <w:pPr>
        <w:jc w:val="both"/>
      </w:pPr>
      <w:r>
        <w:t xml:space="preserve">  pipelineOptions: InteractionGraphAggregationOption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sc: ScioContext) {</w:t>
      </w:r>
    </w:p>
    <w:p>
      <w:pPr>
        <w:jc w:val="both"/>
      </w:pPr>
      <w:r>
        <w:t xml:space="preserve">  val dalEnvironment: String = pipelineOptions</w:t>
      </w:r>
    </w:p>
    <w:p>
      <w:pPr>
        <w:jc w:val="both"/>
      </w:pPr>
      <w:r>
        <w:t xml:space="preserve">    .as(classOf[ServiceIdentifierOptions])</w:t>
      </w:r>
    </w:p>
    <w:p>
      <w:pPr>
        <w:jc w:val="both"/>
      </w:pPr>
      <w:r>
        <w:t xml:space="preserve">    .getEnvironment()</w:t>
      </w:r>
    </w:p>
    <w:p>
      <w:pPr>
        <w:jc w:val="both"/>
      </w:pPr>
      <w:r/>
    </w:p>
    <w:p>
      <w:pPr>
        <w:jc w:val="both"/>
      </w:pPr>
      <w:r>
        <w:t xml:space="preserve">  def readDALDataset[T: Manifest](</w:t>
      </w:r>
    </w:p>
    <w:p>
      <w:pPr>
        <w:jc w:val="both"/>
      </w:pPr>
      <w:r>
        <w:t xml:space="preserve">    dataset: TimePartitionedDALDataset[T],</w:t>
      </w:r>
    </w:p>
    <w:p>
      <w:pPr>
        <w:jc w:val="both"/>
      </w:pPr>
      <w:r>
        <w:t xml:space="preserve">    interval: Interval,</w:t>
      </w:r>
    </w:p>
    <w:p>
      <w:pPr>
        <w:jc w:val="both"/>
      </w:pPr>
      <w:r>
        <w:t xml:space="preserve">    dalEnvironment: String,</w:t>
      </w:r>
    </w:p>
    <w:p>
      <w:pPr>
        <w:jc w:val="both"/>
      </w:pPr>
      <w:r>
        <w:t xml:space="preserve">    projections: Option[Seq[String]]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ScioContext,</w:t>
      </w:r>
    </w:p>
    <w:p>
      <w:pPr>
        <w:jc w:val="both"/>
      </w:pPr>
      <w:r>
        <w:t xml:space="preserve">  ): SCollection[T]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s"Reading ${dataset.role.name}.${dataset.logicalName}",</w:t>
      </w:r>
    </w:p>
    <w:p>
      <w:pPr>
        <w:jc w:val="both"/>
      </w:pPr>
      <w:r>
        <w:t xml:space="preserve">      DAL.read[T](</w:t>
      </w:r>
    </w:p>
    <w:p>
      <w:pPr>
        <w:jc w:val="both"/>
      </w:pPr>
      <w:r>
        <w:t xml:space="preserve">        dataset = dataset,</w:t>
      </w:r>
    </w:p>
    <w:p>
      <w:pPr>
        <w:jc w:val="both"/>
      </w:pPr>
      <w:r>
        <w:t xml:space="preserve">        interval = interval,</w:t>
      </w:r>
    </w:p>
    <w:p>
      <w:pPr>
        <w:jc w:val="both"/>
      </w:pPr>
      <w:r>
        <w:t xml:space="preserve">        environmentOverride = Environment.valueOf(dalEnvironment),</w:t>
      </w:r>
    </w:p>
    <w:p>
      <w:pPr>
        <w:jc w:val="both"/>
      </w:pPr>
      <w:r>
        <w:t xml:space="preserve">        readOptions = ReadOptions(projections)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readMostRecentSnapshotDALDataset[T: Manifest](</w:t>
      </w:r>
    </w:p>
    <w:p>
      <w:pPr>
        <w:jc w:val="both"/>
      </w:pPr>
      <w:r>
        <w:t xml:space="preserve">    dataset: SnapshotDALDatasetBase[T],</w:t>
      </w:r>
    </w:p>
    <w:p>
      <w:pPr>
        <w:jc w:val="both"/>
      </w:pPr>
      <w:r>
        <w:t xml:space="preserve">    dateInterval: Interval,</w:t>
      </w:r>
    </w:p>
    <w:p>
      <w:pPr>
        <w:jc w:val="both"/>
      </w:pPr>
      <w:r>
        <w:t xml:space="preserve">    dalEnvironment: String,</w:t>
      </w:r>
    </w:p>
    <w:p>
      <w:pPr>
        <w:jc w:val="both"/>
      </w:pPr>
      <w:r>
        <w:t xml:space="preserve">    projections: Option[Seq[String]]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ScioContext,</w:t>
      </w:r>
    </w:p>
    <w:p>
      <w:pPr>
        <w:jc w:val="both"/>
      </w:pPr>
      <w:r>
        <w:t xml:space="preserve">  ): SCollection[T]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s"Reading most recent snapshot ${dataset.role.name}.${dataset.logicalName}",</w:t>
      </w:r>
    </w:p>
    <w:p>
      <w:pPr>
        <w:jc w:val="both"/>
      </w:pPr>
      <w:r>
        <w:t xml:space="preserve">      DAL.readMostRecentSnapshot[T](</w:t>
      </w:r>
    </w:p>
    <w:p>
      <w:pPr>
        <w:jc w:val="both"/>
      </w:pPr>
      <w:r>
        <w:t xml:space="preserve">        dataset,</w:t>
      </w:r>
    </w:p>
    <w:p>
      <w:pPr>
        <w:jc w:val="both"/>
      </w:pPr>
      <w:r>
        <w:t xml:space="preserve">        dateInterval,</w:t>
      </w:r>
    </w:p>
    <w:p>
      <w:pPr>
        <w:jc w:val="both"/>
      </w:pPr>
      <w:r>
        <w:t xml:space="preserve">        Environment.valueOf(dalEnvironment),</w:t>
      </w:r>
    </w:p>
    <w:p>
      <w:pPr>
        <w:jc w:val="both"/>
      </w:pPr>
      <w:r>
        <w:t xml:space="preserve">        readOptions = ReadOptions(projections)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readMostRecentSnapshotNoOlderThanDALDataset[T: Manifest](</w:t>
      </w:r>
    </w:p>
    <w:p>
      <w:pPr>
        <w:jc w:val="both"/>
      </w:pPr>
      <w:r>
        <w:t xml:space="preserve">    dataset: SnapshotDALDatasetBase[T],</w:t>
      </w:r>
    </w:p>
    <w:p>
      <w:pPr>
        <w:jc w:val="both"/>
      </w:pPr>
      <w:r>
        <w:t xml:space="preserve">    noOlderThan: Duration,</w:t>
      </w:r>
    </w:p>
    <w:p>
      <w:pPr>
        <w:jc w:val="both"/>
      </w:pPr>
      <w:r>
        <w:t xml:space="preserve">    dalEnvironment: String,</w:t>
      </w:r>
    </w:p>
    <w:p>
      <w:pPr>
        <w:jc w:val="both"/>
      </w:pPr>
      <w:r>
        <w:t xml:space="preserve">    projections: Option[Seq[String]]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ScioContext,</w:t>
      </w:r>
    </w:p>
    <w:p>
      <w:pPr>
        <w:jc w:val="both"/>
      </w:pPr>
      <w:r>
        <w:t xml:space="preserve">  ): SCollection[T]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s"Reading most recent snapshot ${dataset.role.name}.${dataset.logicalName}",</w:t>
      </w:r>
    </w:p>
    <w:p>
      <w:pPr>
        <w:jc w:val="both"/>
      </w:pPr>
      <w:r>
        <w:t xml:space="preserve">      DAL.readMostRecentSnapshotNoOlderThan[T](</w:t>
      </w:r>
    </w:p>
    <w:p>
      <w:pPr>
        <w:jc w:val="both"/>
      </w:pPr>
      <w:r>
        <w:t xml:space="preserve">        dataset,</w:t>
      </w:r>
    </w:p>
    <w:p>
      <w:pPr>
        <w:jc w:val="both"/>
      </w:pPr>
      <w:r>
        <w:t xml:space="preserve">        noOlderThan,</w:t>
      </w:r>
    </w:p>
    <w:p>
      <w:pPr>
        <w:jc w:val="both"/>
      </w:pPr>
      <w:r>
        <w:t xml:space="preserve">        environmentOverride = Environment.valueOf(dalEnvironment),</w:t>
      </w:r>
    </w:p>
    <w:p>
      <w:pPr>
        <w:jc w:val="both"/>
      </w:pPr>
      <w:r>
        <w:t xml:space="preserve">        readOptions = ReadOptions(projections)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readAddressBookFeatures(): (SCollection[Edge], SCollection[Vertex]) = {</w:t>
      </w:r>
    </w:p>
    <w:p>
      <w:pPr>
        <w:jc w:val="both"/>
      </w:pPr>
      <w:r>
        <w:t xml:space="preserve">    val edges = readMostRecentSnapshotNoOlderThanDALDataset[Edge](</w:t>
      </w:r>
    </w:p>
    <w:p>
      <w:pPr>
        <w:jc w:val="both"/>
      </w:pPr>
      <w:r>
        <w:t xml:space="preserve">      dataset = InteractionGraphAggAddressBookEdgeSnapshotScalaDataset,</w:t>
      </w:r>
    </w:p>
    <w:p>
      <w:pPr>
        <w:jc w:val="both"/>
      </w:pPr>
      <w:r>
        <w:t xml:space="preserve">      noOlderThan = Duration.fromDays(5),</w:t>
      </w:r>
    </w:p>
    <w:p>
      <w:pPr>
        <w:jc w:val="both"/>
      </w:pPr>
      <w:r>
        <w:t xml:space="preserve">      dalEnvironment = dalEnvironment,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vertex = readMostRecentSnapshotNoOlderThanDALDataset[Vertex](</w:t>
      </w:r>
    </w:p>
    <w:p>
      <w:pPr>
        <w:jc w:val="both"/>
      </w:pPr>
      <w:r>
        <w:t xml:space="preserve">      dataset = InteractionGraphAggAddressBookVertexSnapshotScalaDataset,</w:t>
      </w:r>
    </w:p>
    <w:p>
      <w:pPr>
        <w:jc w:val="both"/>
      </w:pPr>
      <w:r>
        <w:t xml:space="preserve">      noOlderThan = Duration.fromDays(5),</w:t>
      </w:r>
    </w:p>
    <w:p>
      <w:pPr>
        <w:jc w:val="both"/>
      </w:pPr>
      <w:r>
        <w:t xml:space="preserve">      dalEnvironment = dalEnvironment,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(edges, vertex)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readClientEventLogsFeatures(</w:t>
      </w:r>
    </w:p>
    <w:p>
      <w:pPr>
        <w:jc w:val="both"/>
      </w:pPr>
      <w:r>
        <w:t xml:space="preserve">    dateInterval: Interval</w:t>
      </w:r>
    </w:p>
    <w:p>
      <w:pPr>
        <w:jc w:val="both"/>
      </w:pPr>
      <w:r>
        <w:t xml:space="preserve">  ): (SCollection[Edge], SCollection[Vertex]) = {</w:t>
      </w:r>
    </w:p>
    <w:p>
      <w:pPr>
        <w:jc w:val="both"/>
      </w:pPr>
      <w:r>
        <w:t xml:space="preserve">    val edges = readDALDataset[Edge](</w:t>
      </w:r>
    </w:p>
    <w:p>
      <w:pPr>
        <w:jc w:val="both"/>
      </w:pPr>
      <w:r>
        <w:t xml:space="preserve">      dataset = InteractionGraphAggClientEventLogsEdgeDailyScalaDataset,</w:t>
      </w:r>
    </w:p>
    <w:p>
      <w:pPr>
        <w:jc w:val="both"/>
      </w:pPr>
      <w:r>
        <w:t xml:space="preserve">      dalEnvironment = dalEnvironment,</w:t>
      </w:r>
    </w:p>
    <w:p>
      <w:pPr>
        <w:jc w:val="both"/>
      </w:pPr>
      <w:r>
        <w:t xml:space="preserve">      interval = dateInterval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vertex = readDALDataset[Vertex](</w:t>
      </w:r>
    </w:p>
    <w:p>
      <w:pPr>
        <w:jc w:val="both"/>
      </w:pPr>
      <w:r>
        <w:t xml:space="preserve">      dataset = InteractionGraphAggClientEventLogsVertexDailyScalaDataset,</w:t>
      </w:r>
    </w:p>
    <w:p>
      <w:pPr>
        <w:jc w:val="both"/>
      </w:pPr>
      <w:r>
        <w:t xml:space="preserve">      dalEnvironment = dalEnvironment,</w:t>
      </w:r>
    </w:p>
    <w:p>
      <w:pPr>
        <w:jc w:val="both"/>
      </w:pPr>
      <w:r>
        <w:t xml:space="preserve">      interval = dateInterval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(edges, vertex)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readDirectInteractionsFeatures(</w:t>
      </w:r>
    </w:p>
    <w:p>
      <w:pPr>
        <w:jc w:val="both"/>
      </w:pPr>
      <w:r>
        <w:t xml:space="preserve">    dateInterval: Interval</w:t>
      </w:r>
    </w:p>
    <w:p>
      <w:pPr>
        <w:jc w:val="both"/>
      </w:pPr>
      <w:r>
        <w:t xml:space="preserve">  ): (SCollection[Edge], SCollection[Vertex]) = {</w:t>
      </w:r>
    </w:p>
    <w:p>
      <w:pPr>
        <w:jc w:val="both"/>
      </w:pPr>
      <w:r>
        <w:t xml:space="preserve">    val edges = readDALDataset[Edge](</w:t>
      </w:r>
    </w:p>
    <w:p>
      <w:pPr>
        <w:jc w:val="both"/>
      </w:pPr>
      <w:r>
        <w:t xml:space="preserve">      dataset = InteractionGraphAggDirectInteractionsEdgeDailyScalaDataset,</w:t>
      </w:r>
    </w:p>
    <w:p>
      <w:pPr>
        <w:jc w:val="both"/>
      </w:pPr>
      <w:r>
        <w:t xml:space="preserve">      dalEnvironment = dalEnvironment,</w:t>
      </w:r>
    </w:p>
    <w:p>
      <w:pPr>
        <w:jc w:val="both"/>
      </w:pPr>
      <w:r>
        <w:t xml:space="preserve">      interval = dateInterval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vertex = readDALDataset[Vertex](</w:t>
      </w:r>
    </w:p>
    <w:p>
      <w:pPr>
        <w:jc w:val="both"/>
      </w:pPr>
      <w:r>
        <w:t xml:space="preserve">      dataset = InteractionGraphAggDirectInteractionsVertexDailyScalaDataset,</w:t>
      </w:r>
    </w:p>
    <w:p>
      <w:pPr>
        <w:jc w:val="both"/>
      </w:pPr>
      <w:r>
        <w:t xml:space="preserve">      dalEnvironment = dalEnvironment,</w:t>
      </w:r>
    </w:p>
    <w:p>
      <w:pPr>
        <w:jc w:val="both"/>
      </w:pPr>
      <w:r>
        <w:t xml:space="preserve">      interval = dateInterval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(edges, vertex)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readFlockFeatures(): (SCollection[Edge], SCollection[Vertex]) = {</w:t>
      </w:r>
    </w:p>
    <w:p>
      <w:pPr>
        <w:jc w:val="both"/>
      </w:pPr>
      <w:r>
        <w:t xml:space="preserve">    val edges = readMostRecentSnapshotNoOlderThanDALDataset[Edge](</w:t>
      </w:r>
    </w:p>
    <w:p>
      <w:pPr>
        <w:jc w:val="both"/>
      </w:pPr>
      <w:r>
        <w:t xml:space="preserve">      dataset = InteractionGraphAggFlockEdgeSnapshotScalaDataset,</w:t>
      </w:r>
    </w:p>
    <w:p>
      <w:pPr>
        <w:jc w:val="both"/>
      </w:pPr>
      <w:r>
        <w:t xml:space="preserve">      noOlderThan = Duration.fromDays(5),</w:t>
      </w:r>
    </w:p>
    <w:p>
      <w:pPr>
        <w:jc w:val="both"/>
      </w:pPr>
      <w:r>
        <w:t xml:space="preserve">      dalEnvironment = dalEnvironment,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vertex = readMostRecentSnapshotNoOlderThanDALDataset[Vertex](</w:t>
      </w:r>
    </w:p>
    <w:p>
      <w:pPr>
        <w:jc w:val="both"/>
      </w:pPr>
      <w:r>
        <w:t xml:space="preserve">      dataset = InteractionGraphAggFlockVertexSnapshotScalaDataset,</w:t>
      </w:r>
    </w:p>
    <w:p>
      <w:pPr>
        <w:jc w:val="both"/>
      </w:pPr>
      <w:r>
        <w:t xml:space="preserve">      noOlderThan = Duration.fromDays(5),</w:t>
      </w:r>
    </w:p>
    <w:p>
      <w:pPr>
        <w:jc w:val="both"/>
      </w:pPr>
      <w:r>
        <w:t xml:space="preserve">      dalEnvironment = dalEnvironment,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(edges, vertex)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readAggregatedFeatures(dateInterval: Interval): (SCollection[Edge], SCollection[Vertex]) = {</w:t>
      </w:r>
    </w:p>
    <w:p>
      <w:pPr>
        <w:jc w:val="both"/>
      </w:pPr>
      <w:r>
        <w:t xml:space="preserve">    val edges = readMostRecentSnapshotDALDataset[Edge](</w:t>
      </w:r>
    </w:p>
    <w:p>
      <w:pPr>
        <w:jc w:val="both"/>
      </w:pPr>
      <w:r>
        <w:t xml:space="preserve">      dataset = InteractionGraphHistoryAggregatedEdgeSnapshotScalaDataset,</w:t>
      </w:r>
    </w:p>
    <w:p>
      <w:pPr>
        <w:jc w:val="both"/>
      </w:pPr>
      <w:r>
        <w:t xml:space="preserve">      dalEnvironment = dalEnvironment,</w:t>
      </w:r>
    </w:p>
    <w:p>
      <w:pPr>
        <w:jc w:val="both"/>
      </w:pPr>
      <w:r>
        <w:t xml:space="preserve">      dateInterval = dateInterval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vertex = readMostRecentSnapshotDALDataset[Vertex](</w:t>
      </w:r>
    </w:p>
    <w:p>
      <w:pPr>
        <w:jc w:val="both"/>
      </w:pPr>
      <w:r>
        <w:t xml:space="preserve">      dataset = InteractionGraphHistoryAggregatedVertexSnapshotScalaDataset,</w:t>
      </w:r>
    </w:p>
    <w:p>
      <w:pPr>
        <w:jc w:val="both"/>
      </w:pPr>
      <w:r>
        <w:t xml:space="preserve">      dalEnvironment = dalEnvironment,</w:t>
      </w:r>
    </w:p>
    <w:p>
      <w:pPr>
        <w:jc w:val="both"/>
      </w:pPr>
      <w:r>
        <w:t xml:space="preserve">      dateInterval = dateInterval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(edges, vertex)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readFlatUsers(): SCollection[FlatUser] =</w:t>
      </w:r>
    </w:p>
    <w:p>
      <w:pPr>
        <w:jc w:val="both"/>
      </w:pPr>
      <w:r>
        <w:t xml:space="preserve">    readMostRecentSnapshotNoOlderThanDALDataset[FlatUser](</w:t>
      </w:r>
    </w:p>
    <w:p>
      <w:pPr>
        <w:jc w:val="both"/>
      </w:pPr>
      <w:r>
        <w:t xml:space="preserve">      dataset = UsersourceFlatScalaDataset,</w:t>
      </w:r>
    </w:p>
    <w:p>
      <w:pPr>
        <w:jc w:val="both"/>
      </w:pPr>
      <w:r>
        <w:t xml:space="preserve">      noOlderThan = Duration.fromDays(5),</w:t>
      </w:r>
    </w:p>
    <w:p>
      <w:pPr>
        <w:jc w:val="both"/>
      </w:pPr>
      <w:r>
        <w:t xml:space="preserve">      dalEnvironment = dalEnvironment,</w:t>
      </w:r>
    </w:p>
    <w:p>
      <w:pPr>
        <w:jc w:val="both"/>
      </w:pPr>
      <w:r>
        <w:t xml:space="preserve">      projections = Some(Seq("id", "valid_user"))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