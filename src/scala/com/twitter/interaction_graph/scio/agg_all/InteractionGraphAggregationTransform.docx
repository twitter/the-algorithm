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com.twitter.interaction_graph.scio.agg_all</w:t>
      </w:r>
    </w:p>
    <w:p>
      <w:pPr>
        <w:jc w:val="both"/>
      </w:pPr>
      <w:r/>
    </w:p>
    <w:p>
      <w:pPr>
        <w:jc w:val="both"/>
      </w:pPr>
      <w:r>
        <w:t>import collection.JavaConverters._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com.twitter.algebird.mutable.PriorityQueueMonoid</w:t>
      </w:r>
    </w:p>
    <w:p>
      <w:pPr>
        <w:jc w:val="both"/>
      </w:pPr>
      <w:r>
        <w:t>import com.twitter.interaction_graph.scio.common.GraphUtil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com.twitter.timelines.real_graph.thriftscala.RealGraphFeatures</w:t>
      </w:r>
    </w:p>
    <w:p>
      <w:pPr>
        <w:jc w:val="both"/>
      </w:pPr>
      <w:r>
        <w:t>import com.twitter.timelines.real_graph.thriftscala.RealGraphFeaturesTest</w:t>
      </w:r>
    </w:p>
    <w:p>
      <w:pPr>
        <w:jc w:val="both"/>
      </w:pPr>
      <w:r>
        <w:t>import com.twitter.timelines.real_graph.v1.thriftscala.{RealGraphFeatures =&gt; RealGraphFeaturesV1}</w:t>
      </w:r>
    </w:p>
    <w:p>
      <w:pPr>
        <w:jc w:val="both"/>
      </w:pPr>
      <w:r>
        <w:t>import com.twitter.user_session_store.thriftscala.UserSession</w:t>
      </w:r>
    </w:p>
    <w:p>
      <w:pPr>
        <w:jc w:val="both"/>
      </w:pPr>
      <w:r>
        <w:t>import com.twitter.interaction_graph.scio.common.ConversionUtil._</w:t>
      </w:r>
    </w:p>
    <w:p>
      <w:pPr>
        <w:jc w:val="both"/>
      </w:pPr>
      <w:r/>
    </w:p>
    <w:p>
      <w:pPr>
        <w:jc w:val="both"/>
      </w:pPr>
      <w:r>
        <w:t>object InteractionGraphAggregationTransform {</w:t>
      </w:r>
    </w:p>
    <w:p>
      <w:pPr>
        <w:jc w:val="both"/>
      </w:pPr>
      <w:r>
        <w:t xml:space="preserve">  val ordering: Ordering[Edge] = Ordering.by(-_.weight.getOrElse(0.0))</w:t>
      </w:r>
    </w:p>
    <w:p>
      <w:pPr>
        <w:jc w:val="both"/>
      </w:pPr>
      <w:r/>
    </w:p>
    <w:p>
      <w:pPr>
        <w:jc w:val="both"/>
      </w:pPr>
      <w:r>
        <w:t xml:space="preserve">  // converts our Edge thrift into timelines' thrift</w:t>
      </w:r>
    </w:p>
    <w:p>
      <w:pPr>
        <w:jc w:val="both"/>
      </w:pPr>
      <w:r>
        <w:t xml:space="preserve">  def getTopKTimelineFeatures(</w:t>
      </w:r>
    </w:p>
    <w:p>
      <w:pPr>
        <w:jc w:val="both"/>
      </w:pPr>
      <w:r>
        <w:t xml:space="preserve">    scoredAggregatedEdge: SCollection[Edge],</w:t>
      </w:r>
    </w:p>
    <w:p>
      <w:pPr>
        <w:jc w:val="both"/>
      </w:pPr>
      <w:r>
        <w:t xml:space="preserve">    maxDestinationIds: Int</w:t>
      </w:r>
    </w:p>
    <w:p>
      <w:pPr>
        <w:jc w:val="both"/>
      </w:pPr>
      <w:r>
        <w:t xml:space="preserve">  ): SCollection[KeyVal[Long, UserSession]] = {</w:t>
      </w:r>
    </w:p>
    <w:p>
      <w:pPr>
        <w:jc w:val="both"/>
      </w:pPr>
      <w:r>
        <w:t xml:space="preserve">    scoredAggregatedEdge</w:t>
      </w:r>
    </w:p>
    <w:p>
      <w:pPr>
        <w:jc w:val="both"/>
      </w:pPr>
      <w:r>
        <w:t xml:space="preserve">      .filter(_.weight.exists(_ &gt; 0))</w:t>
      </w:r>
    </w:p>
    <w:p>
      <w:pPr>
        <w:jc w:val="both"/>
      </w:pPr>
      <w:r>
        <w:t xml:space="preserve">      .keyBy(_.sourceId)</w:t>
      </w:r>
    </w:p>
    <w:p>
      <w:pPr>
        <w:jc w:val="both"/>
      </w:pPr>
      <w:r>
        <w:t xml:space="preserve">      .groupByKey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(sourceId, edges) =&gt;</w:t>
      </w:r>
    </w:p>
    <w:p>
      <w:pPr>
        <w:jc w:val="both"/>
      </w:pPr>
      <w:r>
        <w:t xml:space="preserve">          val (inEdges, outEdges) = edges.partition(GraphUtil.isFollow)</w:t>
      </w:r>
    </w:p>
    <w:p>
      <w:pPr>
        <w:jc w:val="both"/>
      </w:pPr>
      <w:r>
        <w:t xml:space="preserve">          val inTopK =</w:t>
      </w:r>
    </w:p>
    <w:p>
      <w:pPr>
        <w:jc w:val="both"/>
      </w:pPr>
      <w:r>
        <w:t xml:space="preserve">            if (inEdges.isEmpty) Nil</w:t>
      </w:r>
    </w:p>
    <w:p>
      <w:pPr>
        <w:jc w:val="both"/>
      </w:pPr>
      <w:r>
        <w:t xml:space="preserve">            else {</w:t>
      </w:r>
    </w:p>
    <w:p>
      <w:pPr>
        <w:jc w:val="both"/>
      </w:pPr>
      <w:r>
        <w:t xml:space="preserve">              val inTopKQueue =</w:t>
      </w:r>
    </w:p>
    <w:p>
      <w:pPr>
        <w:jc w:val="both"/>
      </w:pPr>
      <w:r>
        <w:t xml:space="preserve">                new PriorityQueueMonoid[Edge](maxDestinationIds)(ordering)</w:t>
      </w:r>
    </w:p>
    <w:p>
      <w:pPr>
        <w:jc w:val="both"/>
      </w:pPr>
      <w:r>
        <w:t xml:space="preserve">              inTopKQueue</w:t>
      </w:r>
    </w:p>
    <w:p>
      <w:pPr>
        <w:jc w:val="both"/>
      </w:pPr>
      <w:r>
        <w:t xml:space="preserve">                .build(inEdges).iterator().asScala.toList.flatMap(</w:t>
      </w:r>
    </w:p>
    <w:p>
      <w:pPr>
        <w:jc w:val="both"/>
      </w:pPr>
      <w:r>
        <w:t xml:space="preserve">                  toRealGraphEdgeFeatures(hasTimelinesRequiredFeatures))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val outTopK =</w:t>
      </w:r>
    </w:p>
    <w:p>
      <w:pPr>
        <w:jc w:val="both"/>
      </w:pPr>
      <w:r>
        <w:t xml:space="preserve">            if (outEdges.isEmpty) Nil</w:t>
      </w:r>
    </w:p>
    <w:p>
      <w:pPr>
        <w:jc w:val="both"/>
      </w:pPr>
      <w:r>
        <w:t xml:space="preserve">            else {</w:t>
      </w:r>
    </w:p>
    <w:p>
      <w:pPr>
        <w:jc w:val="both"/>
      </w:pPr>
      <w:r>
        <w:t xml:space="preserve">              val outTopKQueue =</w:t>
      </w:r>
    </w:p>
    <w:p>
      <w:pPr>
        <w:jc w:val="both"/>
      </w:pPr>
      <w:r>
        <w:t xml:space="preserve">                new PriorityQueueMonoid[Edge](maxDestinationIds)(ordering)</w:t>
      </w:r>
    </w:p>
    <w:p>
      <w:pPr>
        <w:jc w:val="both"/>
      </w:pPr>
      <w:r>
        <w:t xml:space="preserve">              outTopKQueue</w:t>
      </w:r>
    </w:p>
    <w:p>
      <w:pPr>
        <w:jc w:val="both"/>
      </w:pPr>
      <w:r>
        <w:t xml:space="preserve">                .build(outEdges).iterator().asScala.toList.flatMap(</w:t>
      </w:r>
    </w:p>
    <w:p>
      <w:pPr>
        <w:jc w:val="both"/>
      </w:pPr>
      <w:r>
        <w:t xml:space="preserve">                  toRealGraphEdgeFeatures(hasTimelinesRequiredFeatures))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KeyVal(</w:t>
      </w:r>
    </w:p>
    <w:p>
      <w:pPr>
        <w:jc w:val="both"/>
      </w:pPr>
      <w:r>
        <w:t xml:space="preserve">            sourceId,</w:t>
      </w:r>
    </w:p>
    <w:p>
      <w:pPr>
        <w:jc w:val="both"/>
      </w:pPr>
      <w:r>
        <w:t xml:space="preserve">            UserSession(</w:t>
      </w:r>
    </w:p>
    <w:p>
      <w:pPr>
        <w:jc w:val="both"/>
      </w:pPr>
      <w:r>
        <w:t xml:space="preserve">              userId = Some(sourceId),</w:t>
      </w:r>
    </w:p>
    <w:p>
      <w:pPr>
        <w:jc w:val="both"/>
      </w:pPr>
      <w:r>
        <w:t xml:space="preserve">              realGraphFeatures = Some(RealGraphFeatures.V1(RealGraphFeaturesV1(inTopK, outTopK))),</w:t>
      </w:r>
    </w:p>
    <w:p>
      <w:pPr>
        <w:jc w:val="both"/>
      </w:pPr>
      <w:r>
        <w:t xml:space="preserve">              realGraphFeaturesTest =</w:t>
      </w:r>
    </w:p>
    <w:p>
      <w:pPr>
        <w:jc w:val="both"/>
      </w:pPr>
      <w:r>
        <w:t xml:space="preserve">                Some(RealGraphFeaturesTest.V1(RealGraphFeaturesV1(inTopK, outTopK)))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