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com.twitter.interaction_graph.scio.agg_all</w:t>
      </w:r>
    </w:p>
    <w:p>
      <w:pPr>
        <w:jc w:val="both"/>
      </w:pPr>
      <w:r/>
    </w:p>
    <w:p>
      <w:pPr>
        <w:jc w:val="both"/>
      </w:pPr>
      <w:r>
        <w:t>import com.google.cloud.bigquery.BigQueryOptions</w:t>
      </w:r>
    </w:p>
    <w:p>
      <w:pPr>
        <w:jc w:val="both"/>
      </w:pPr>
      <w:r>
        <w:t>import com.google.cloud.bigquery.QueryJobConfiguration</w:t>
      </w:r>
    </w:p>
    <w:p>
      <w:pPr>
        <w:jc w:val="both"/>
      </w:pPr>
      <w:r>
        <w:t>import com.spotify.scio.ScioContext</w:t>
      </w:r>
    </w:p>
    <w:p>
      <w:pPr>
        <w:jc w:val="both"/>
      </w:pPr>
      <w:r>
        <w:t>import com.spotify.scio.ScioMetrics</w:t>
      </w:r>
    </w:p>
    <w:p>
      <w:pPr>
        <w:jc w:val="both"/>
      </w:pPr>
      <w:r>
        <w:t>import com.spotify.scio.values.SCollection</w:t>
      </w:r>
    </w:p>
    <w:p>
      <w:pPr>
        <w:jc w:val="both"/>
      </w:pPr>
      <w:r>
        <w:t>import com.twitter.beam.io.dal.DAL</w:t>
      </w:r>
    </w:p>
    <w:p>
      <w:pPr>
        <w:jc w:val="both"/>
      </w:pPr>
      <w:r>
        <w:t>import com.twitter.beam.io.dal.DAL.DiskFormat</w:t>
      </w:r>
    </w:p>
    <w:p>
      <w:pPr>
        <w:jc w:val="both"/>
      </w:pPr>
      <w:r>
        <w:t>import com.twitter.beam.io.dal.DAL.PathLayout</w:t>
      </w:r>
    </w:p>
    <w:p>
      <w:pPr>
        <w:jc w:val="both"/>
      </w:pPr>
      <w:r>
        <w:t>import com.twitter.beam.io.dal.DAL.WriteOptions</w:t>
      </w:r>
    </w:p>
    <w:p>
      <w:pPr>
        <w:jc w:val="both"/>
      </w:pPr>
      <w:r>
        <w:t>import com.twitter.beam.io.exception.DataNotFoundException</w:t>
      </w:r>
    </w:p>
    <w:p>
      <w:pPr>
        <w:jc w:val="both"/>
      </w:pPr>
      <w:r>
        <w:t>import com.twitter.beam.job.ServiceIdentifierOptions</w:t>
      </w:r>
    </w:p>
    <w:p>
      <w:pPr>
        <w:jc w:val="both"/>
      </w:pPr>
      <w:r>
        <w:t>import com.twitter.interaction_graph.scio.agg_all.InteractionGraphAggregationTransform._</w:t>
      </w:r>
    </w:p>
    <w:p>
      <w:pPr>
        <w:jc w:val="both"/>
      </w:pPr>
      <w:r>
        <w:t>import com.twitter.interaction_graph.scio.common.DateUtil</w:t>
      </w:r>
    </w:p>
    <w:p>
      <w:pPr>
        <w:jc w:val="both"/>
      </w:pPr>
      <w:r>
        <w:t>import com.twitter.interaction_graph.scio.common.FeatureGeneratorUtil</w:t>
      </w:r>
    </w:p>
    <w:p>
      <w:pPr>
        <w:jc w:val="both"/>
      </w:pPr>
      <w:r>
        <w:t>import com.twitter.interaction_graph.scio.common.UserUtil</w:t>
      </w:r>
    </w:p>
    <w:p>
      <w:pPr>
        <w:jc w:val="both"/>
      </w:pPr>
      <w:r>
        <w:t>import com.twitter.interaction_graph.thriftscala.Edge</w:t>
      </w:r>
    </w:p>
    <w:p>
      <w:pPr>
        <w:jc w:val="both"/>
      </w:pPr>
      <w:r>
        <w:t>import com.twitter.interaction_graph.thriftscala.Vertex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com.twitter.scio_internal.job.ScioBeamJob</w:t>
      </w:r>
    </w:p>
    <w:p>
      <w:pPr>
        <w:jc w:val="both"/>
      </w:pPr>
      <w:r>
        <w:t>import com.twitter.statebird.v2.thriftscala.Environment</w:t>
      </w:r>
    </w:p>
    <w:p>
      <w:pPr>
        <w:jc w:val="both"/>
      </w:pPr>
      <w:r>
        <w:t>import com.twitter.user_session_store.thriftscala.UserSession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com.twitter.wtf.candidate.thriftscala.ScoredEdge</w:t>
      </w:r>
    </w:p>
    <w:p>
      <w:pPr>
        <w:jc w:val="both"/>
      </w:pPr>
      <w:r>
        <w:t>import java.time.Instant</w:t>
      </w:r>
    </w:p>
    <w:p>
      <w:pPr>
        <w:jc w:val="both"/>
      </w:pPr>
      <w:r>
        <w:t>import org.apache.avro.generic.GenericRecord</w:t>
      </w:r>
    </w:p>
    <w:p>
      <w:pPr>
        <w:jc w:val="both"/>
      </w:pPr>
      <w:r>
        <w:t>import org.apache.beam.sdk.io.gcp.bigquery.BigQueryIO</w:t>
      </w:r>
    </w:p>
    <w:p>
      <w:pPr>
        <w:jc w:val="both"/>
      </w:pPr>
      <w:r>
        <w:t>import org.apache.beam.sdk.io.gcp.bigquery.BigQueryIO.TypedRead</w:t>
      </w:r>
    </w:p>
    <w:p>
      <w:pPr>
        <w:jc w:val="both"/>
      </w:pPr>
      <w:r>
        <w:t>import org.apache.beam.sdk.io.gcp.bigquery.SchemaAndRecord</w:t>
      </w:r>
    </w:p>
    <w:p>
      <w:pPr>
        <w:jc w:val="both"/>
      </w:pPr>
      <w:r>
        <w:t>import org.apache.beam.sdk.transforms.SerializableFunction</w:t>
      </w:r>
    </w:p>
    <w:p>
      <w:pPr>
        <w:jc w:val="both"/>
      </w:pPr>
      <w:r>
        <w:t>import org.joda.time.Interval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object InteractionGraphAggregationJob extends ScioBeamJob[InteractionGraphAggregationOption] {</w:t>
      </w:r>
    </w:p>
    <w:p>
      <w:pPr>
        <w:jc w:val="both"/>
      </w:pPr>
      <w:r/>
    </w:p>
    <w:p>
      <w:pPr>
        <w:jc w:val="both"/>
      </w:pPr>
      <w:r>
        <w:t xml:space="preserve">  // to parse latest date from the BQ table we're reading from</w:t>
      </w:r>
    </w:p>
    <w:p>
      <w:pPr>
        <w:jc w:val="both"/>
      </w:pPr>
      <w:r>
        <w:t xml:space="preserve">  val parseDateRow = new SerializableFunction[SchemaAndRecord, String] {</w:t>
      </w:r>
    </w:p>
    <w:p>
      <w:pPr>
        <w:jc w:val="both"/>
      </w:pPr>
      <w:r>
        <w:t xml:space="preserve">    override def apply(input: SchemaAndRecord): String = {</w:t>
      </w:r>
    </w:p>
    <w:p>
      <w:pPr>
        <w:jc w:val="both"/>
      </w:pPr>
      <w:r>
        <w:t xml:space="preserve">      val genericRecord: GenericRecord = input.getRecord()</w:t>
      </w:r>
    </w:p>
    <w:p>
      <w:pPr>
        <w:jc w:val="both"/>
      </w:pPr>
      <w:r>
        <w:t xml:space="preserve">      genericRecord.get("ds").toString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note that we're using the prob_explicit for real_graph_features (for Home)</w:t>
      </w:r>
    </w:p>
    <w:p>
      <w:pPr>
        <w:jc w:val="both"/>
      </w:pPr>
      <w:r>
        <w:t xml:space="preserve">  val parseRow = new SerializableFunction[SchemaAndRecord, ScoredEdge] {</w:t>
      </w:r>
    </w:p>
    <w:p>
      <w:pPr>
        <w:jc w:val="both"/>
      </w:pPr>
      <w:r>
        <w:t xml:space="preserve">    override def apply(record: SchemaAndRecord): ScoredEdge = {</w:t>
      </w:r>
    </w:p>
    <w:p>
      <w:pPr>
        <w:jc w:val="both"/>
      </w:pPr>
      <w:r>
        <w:t xml:space="preserve">      val genericRecord: GenericRecord = record.getRecord()</w:t>
      </w:r>
    </w:p>
    <w:p>
      <w:pPr>
        <w:jc w:val="both"/>
      </w:pPr>
      <w:r>
        <w:t xml:space="preserve">      ScoredEdge(</w:t>
      </w:r>
    </w:p>
    <w:p>
      <w:pPr>
        <w:jc w:val="both"/>
      </w:pPr>
      <w:r>
        <w:t xml:space="preserve">        genericRecord.get("source_id").asInstanceOf[Long],</w:t>
      </w:r>
    </w:p>
    <w:p>
      <w:pPr>
        <w:jc w:val="both"/>
      </w:pPr>
      <w:r>
        <w:t xml:space="preserve">        genericRecord.get("destination_id").asInstanceOf[Long],</w:t>
      </w:r>
    </w:p>
    <w:p>
      <w:pPr>
        <w:jc w:val="both"/>
      </w:pPr>
      <w:r>
        <w:t xml:space="preserve">        genericRecord.get("prob_explicit").asInstanceOf[Double],</w:t>
      </w:r>
    </w:p>
    <w:p>
      <w:pPr>
        <w:jc w:val="both"/>
      </w:pPr>
      <w:r>
        <w:t xml:space="preserve">        genericRecord.get("followed").asInstanceOf[Boolean],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runPipeline(</w:t>
      </w:r>
    </w:p>
    <w:p>
      <w:pPr>
        <w:jc w:val="both"/>
      </w:pPr>
      <w:r>
        <w:t xml:space="preserve">    sc: ScioContext,</w:t>
      </w:r>
    </w:p>
    <w:p>
      <w:pPr>
        <w:jc w:val="both"/>
      </w:pPr>
      <w:r>
        <w:t xml:space="preserve">    opts: InteractionGraphAggregationOption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dateStr: String = opts.getDate().value.getStart.toString("yyyyMMdd")</w:t>
      </w:r>
    </w:p>
    <w:p>
      <w:pPr>
        <w:jc w:val="both"/>
      </w:pPr>
      <w:r>
        <w:t xml:space="preserve">    logger.info(s"dateStr $dateStr")</w:t>
      </w:r>
    </w:p>
    <w:p>
      <w:pPr>
        <w:jc w:val="both"/>
      </w:pPr>
      <w:r>
        <w:t xml:space="preserve">    val project: String = "twttr-recos-ml-prod"</w:t>
      </w:r>
    </w:p>
    <w:p>
      <w:pPr>
        <w:jc w:val="both"/>
      </w:pPr>
      <w:r>
        <w:t xml:space="preserve">    val datasetName: String = "realgraph"</w:t>
      </w:r>
    </w:p>
    <w:p>
      <w:pPr>
        <w:jc w:val="both"/>
      </w:pPr>
      <w:r>
        <w:t xml:space="preserve">    val bqTableName: String = "scores"</w:t>
      </w:r>
    </w:p>
    <w:p>
      <w:pPr>
        <w:jc w:val="both"/>
      </w:pPr>
      <w:r>
        <w:t xml:space="preserve">    val fullBqTableName: String = s"$project:$datasetName.$bqTableName"</w:t>
      </w:r>
    </w:p>
    <w:p>
      <w:pPr>
        <w:jc w:val="both"/>
      </w:pPr>
      <w:r/>
    </w:p>
    <w:p>
      <w:pPr>
        <w:jc w:val="both"/>
      </w:pPr>
      <w:r>
        <w:t xml:space="preserve">    if (opts.getDALWriteEnvironment.toLowerCase == "prod") {</w:t>
      </w:r>
    </w:p>
    <w:p>
      <w:pPr>
        <w:jc w:val="both"/>
      </w:pPr>
      <w:r>
        <w:t xml:space="preserve">      val bqClient =</w:t>
      </w:r>
    </w:p>
    <w:p>
      <w:pPr>
        <w:jc w:val="both"/>
      </w:pPr>
      <w:r>
        <w:t xml:space="preserve">        BigQueryOptions.newBuilder.setProjectId(project).build.getService</w:t>
      </w:r>
    </w:p>
    <w:p>
      <w:pPr>
        <w:jc w:val="both"/>
      </w:pPr>
      <w:r>
        <w:t xml:space="preserve">      val query =</w:t>
      </w:r>
    </w:p>
    <w:p>
      <w:pPr>
        <w:jc w:val="both"/>
      </w:pPr>
      <w:r>
        <w:t xml:space="preserve">        s"""</w:t>
      </w:r>
    </w:p>
    <w:p>
      <w:pPr>
        <w:jc w:val="both"/>
      </w:pPr>
      <w:r>
        <w:t xml:space="preserve">           |SELECT total_rows</w:t>
      </w:r>
    </w:p>
    <w:p>
      <w:pPr>
        <w:jc w:val="both"/>
      </w:pPr>
      <w:r>
        <w:t xml:space="preserve">           |FROM `$project.$datasetName.INFORMATION_SCHEMA.PARTITIONS`</w:t>
      </w:r>
    </w:p>
    <w:p>
      <w:pPr>
        <w:jc w:val="both"/>
      </w:pPr>
      <w:r>
        <w:t xml:space="preserve">           |WHERE partition_id ="$dateStr" AND</w:t>
      </w:r>
    </w:p>
    <w:p>
      <w:pPr>
        <w:jc w:val="both"/>
      </w:pPr>
      <w:r>
        <w:t xml:space="preserve">           |table_name="$bqTableName" AND total_rows &gt; 0</w:t>
      </w:r>
    </w:p>
    <w:p>
      <w:pPr>
        <w:jc w:val="both"/>
      </w:pPr>
      <w:r>
        <w:t xml:space="preserve">           |""".stripMargin</w:t>
      </w:r>
    </w:p>
    <w:p>
      <w:pPr>
        <w:jc w:val="both"/>
      </w:pPr>
      <w:r>
        <w:t xml:space="preserve">      val queryConfig = QueryJobConfiguration.of(query)</w:t>
      </w:r>
    </w:p>
    <w:p>
      <w:pPr>
        <w:jc w:val="both"/>
      </w:pPr>
      <w:r>
        <w:t xml:space="preserve">      val results = bqClient.query(queryConfig).getValues.asScala.toSeq</w:t>
      </w:r>
    </w:p>
    <w:p>
      <w:pPr>
        <w:jc w:val="both"/>
      </w:pPr>
      <w:r>
        <w:t xml:space="preserve">      if (results.isEmpty || results.head.get(0).getLongValue == 0) {</w:t>
      </w:r>
    </w:p>
    <w:p>
      <w:pPr>
        <w:jc w:val="both"/>
      </w:pPr>
      <w:r>
        <w:t xml:space="preserve">        throw new DataNotFoundException(s"$dateStr not present in $fullBqTableName.")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sc.run()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configurePipeline(</w:t>
      </w:r>
    </w:p>
    <w:p>
      <w:pPr>
        <w:jc w:val="both"/>
      </w:pPr>
      <w:r>
        <w:t xml:space="preserve">    scioContext: ScioContext,</w:t>
      </w:r>
    </w:p>
    <w:p>
      <w:pPr>
        <w:jc w:val="both"/>
      </w:pPr>
      <w:r>
        <w:t xml:space="preserve">    pipelineOptions: InteractionGraphAggregationOption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@transient</w:t>
      </w:r>
    </w:p>
    <w:p>
      <w:pPr>
        <w:jc w:val="both"/>
      </w:pPr>
      <w:r>
        <w:t xml:space="preserve">    implicit lazy val sc: ScioContext = scioContext</w:t>
      </w:r>
    </w:p>
    <w:p>
      <w:pPr>
        <w:jc w:val="both"/>
      </w:pPr>
      <w:r>
        <w:t xml:space="preserve">    implicit lazy val dateInterval: Interval = pipelineOptions.interval</w:t>
      </w:r>
    </w:p>
    <w:p>
      <w:pPr>
        <w:jc w:val="both"/>
      </w:pPr>
      <w:r>
        <w:t xml:space="preserve">    val yesterday = DateUtil.subtract(dateInterval, Duration.fromDays(1))</w:t>
      </w:r>
    </w:p>
    <w:p>
      <w:pPr>
        <w:jc w:val="both"/>
      </w:pPr>
      <w:r/>
    </w:p>
    <w:p>
      <w:pPr>
        <w:jc w:val="both"/>
      </w:pPr>
      <w:r>
        <w:t xml:space="preserve">    val dalEnvironment: String = pipelineOptions</w:t>
      </w:r>
    </w:p>
    <w:p>
      <w:pPr>
        <w:jc w:val="both"/>
      </w:pPr>
      <w:r>
        <w:t xml:space="preserve">      .as(classOf[ServiceIdentifierOptions])</w:t>
      </w:r>
    </w:p>
    <w:p>
      <w:pPr>
        <w:jc w:val="both"/>
      </w:pPr>
      <w:r>
        <w:t xml:space="preserve">      .getEnvironment()</w:t>
      </w:r>
    </w:p>
    <w:p>
      <w:pPr>
        <w:jc w:val="both"/>
      </w:pPr>
      <w:r>
        <w:t xml:space="preserve">    val dalWriteEnvironment = if (pipelineOptions.getDALWriteEnvironment != null) {</w:t>
      </w:r>
    </w:p>
    <w:p>
      <w:pPr>
        <w:jc w:val="both"/>
      </w:pPr>
      <w:r>
        <w:t xml:space="preserve">      pipelineOptions.getDALWriteEnvironment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dalEnvironment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dateStr: String = pipelineOptions.getDate().value.getStart.toString("yyyy-MM-dd")</w:t>
      </w:r>
    </w:p>
    <w:p>
      <w:pPr>
        <w:jc w:val="both"/>
      </w:pPr>
      <w:r>
        <w:t xml:space="preserve">    logger.info(s"dateStr $dateStr")</w:t>
      </w:r>
    </w:p>
    <w:p>
      <w:pPr>
        <w:jc w:val="both"/>
      </w:pPr>
      <w:r>
        <w:t xml:space="preserve">    val project: String = "twttr-recos-ml-prod"</w:t>
      </w:r>
    </w:p>
    <w:p>
      <w:pPr>
        <w:jc w:val="both"/>
      </w:pPr>
      <w:r>
        <w:t xml:space="preserve">    val datasetName: String = "realgraph"</w:t>
      </w:r>
    </w:p>
    <w:p>
      <w:pPr>
        <w:jc w:val="both"/>
      </w:pPr>
      <w:r>
        <w:t xml:space="preserve">    val bqTableName: String = "scores"</w:t>
      </w:r>
    </w:p>
    <w:p>
      <w:pPr>
        <w:jc w:val="both"/>
      </w:pPr>
      <w:r>
        <w:t xml:space="preserve">    val fullBqTableName: String = s"$project:$datasetName.$bqTableName"</w:t>
      </w:r>
    </w:p>
    <w:p>
      <w:pPr>
        <w:jc w:val="both"/>
      </w:pPr>
      <w:r/>
    </w:p>
    <w:p>
      <w:pPr>
        <w:jc w:val="both"/>
      </w:pPr>
      <w:r>
        <w:t xml:space="preserve">    val scoreExport: SCollection[ScoredEdge] =</w:t>
      </w:r>
    </w:p>
    <w:p>
      <w:pPr>
        <w:jc w:val="both"/>
      </w:pPr>
      <w:r>
        <w:t xml:space="preserve">      sc.customInput(</w:t>
      </w:r>
    </w:p>
    <w:p>
      <w:pPr>
        <w:jc w:val="both"/>
      </w:pPr>
      <w:r>
        <w:t xml:space="preserve">        s"Read from BQ table $fullBqTableName",</w:t>
      </w:r>
    </w:p>
    <w:p>
      <w:pPr>
        <w:jc w:val="both"/>
      </w:pPr>
      <w:r>
        <w:t xml:space="preserve">        BigQueryIO</w:t>
      </w:r>
    </w:p>
    <w:p>
      <w:pPr>
        <w:jc w:val="both"/>
      </w:pPr>
      <w:r>
        <w:t xml:space="preserve">          .read(parseRow)</w:t>
      </w:r>
    </w:p>
    <w:p>
      <w:pPr>
        <w:jc w:val="both"/>
      </w:pPr>
      <w:r>
        <w:t xml:space="preserve">          .fromQuery(s"""SELECT source_id, destination_id, prob_explicit, followed</w:t>
      </w:r>
    </w:p>
    <w:p>
      <w:pPr>
        <w:jc w:val="both"/>
      </w:pPr>
      <w:r>
        <w:t xml:space="preserve">               |FROM `$project.$datasetName.$bqTableName`</w:t>
      </w:r>
    </w:p>
    <w:p>
      <w:pPr>
        <w:jc w:val="both"/>
      </w:pPr>
      <w:r>
        <w:t xml:space="preserve">               |WHERE ds = '$dateStr'""".stripMargin)</w:t>
      </w:r>
    </w:p>
    <w:p>
      <w:pPr>
        <w:jc w:val="both"/>
      </w:pPr>
      <w:r>
        <w:t xml:space="preserve">          .usingStandardSql()</w:t>
      </w:r>
    </w:p>
    <w:p>
      <w:pPr>
        <w:jc w:val="both"/>
      </w:pPr>
      <w:r>
        <w:t xml:space="preserve">          .withMethod(TypedRead.Method.DEFAULT)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val source = InteractionGraphAggregationSource(pipelineOptions)</w:t>
      </w:r>
    </w:p>
    <w:p>
      <w:pPr>
        <w:jc w:val="both"/>
      </w:pPr>
      <w:r/>
    </w:p>
    <w:p>
      <w:pPr>
        <w:jc w:val="both"/>
      </w:pPr>
      <w:r>
        <w:t xml:space="preserve">    val (addressEdgeFeatures, addressVertexFeatures) = source.readAddressBookFeatures()</w:t>
      </w:r>
    </w:p>
    <w:p>
      <w:pPr>
        <w:jc w:val="both"/>
      </w:pPr>
      <w:r/>
    </w:p>
    <w:p>
      <w:pPr>
        <w:jc w:val="both"/>
      </w:pPr>
      <w:r>
        <w:t xml:space="preserve">    val (clientEventLogsEdgeFeatures, clientEventLogsVertexFeatures) =</w:t>
      </w:r>
    </w:p>
    <w:p>
      <w:pPr>
        <w:jc w:val="both"/>
      </w:pPr>
      <w:r>
        <w:t xml:space="preserve">      source.readClientEventLogsFeatures(dateInterval)</w:t>
      </w:r>
    </w:p>
    <w:p>
      <w:pPr>
        <w:jc w:val="both"/>
      </w:pPr>
      <w:r/>
    </w:p>
    <w:p>
      <w:pPr>
        <w:jc w:val="both"/>
      </w:pPr>
      <w:r>
        <w:t xml:space="preserve">    val (flockEdgeFeatures, flockVertexFeatures) = source.readFlockFeatures()</w:t>
      </w:r>
    </w:p>
    <w:p>
      <w:pPr>
        <w:jc w:val="both"/>
      </w:pPr>
      <w:r/>
    </w:p>
    <w:p>
      <w:pPr>
        <w:jc w:val="both"/>
      </w:pPr>
      <w:r>
        <w:t xml:space="preserve">    val (directInteractionsEdgeFeatures, directInteractionsVertexFeatures) =</w:t>
      </w:r>
    </w:p>
    <w:p>
      <w:pPr>
        <w:jc w:val="both"/>
      </w:pPr>
      <w:r>
        <w:t xml:space="preserve">      source.readDirectInteractionsFeatures(dateInterval)</w:t>
      </w:r>
    </w:p>
    <w:p>
      <w:pPr>
        <w:jc w:val="both"/>
      </w:pPr>
      <w:r/>
    </w:p>
    <w:p>
      <w:pPr>
        <w:jc w:val="both"/>
      </w:pPr>
      <w:r>
        <w:t xml:space="preserve">    val invalidUsers = UserUtil.getInvalidUsers(source.readFlatUsers())</w:t>
      </w:r>
    </w:p>
    <w:p>
      <w:pPr>
        <w:jc w:val="both"/>
      </w:pPr>
      <w:r/>
    </w:p>
    <w:p>
      <w:pPr>
        <w:jc w:val="both"/>
      </w:pPr>
      <w:r>
        <w:t xml:space="preserve">    val (prevAggEdge, prevAggVertex) = source.readAggregatedFeatures(yesterday)</w:t>
      </w:r>
    </w:p>
    <w:p>
      <w:pPr>
        <w:jc w:val="both"/>
      </w:pPr>
      <w:r/>
    </w:p>
    <w:p>
      <w:pPr>
        <w:jc w:val="both"/>
      </w:pPr>
      <w:r>
        <w:t xml:space="preserve">    val prevAggregatedVertex: SCollection[Vertex] =</w:t>
      </w:r>
    </w:p>
    <w:p>
      <w:pPr>
        <w:jc w:val="both"/>
      </w:pPr>
      <w:r>
        <w:t xml:space="preserve">      UserUtil</w:t>
      </w:r>
    </w:p>
    <w:p>
      <w:pPr>
        <w:jc w:val="both"/>
      </w:pPr>
      <w:r>
        <w:t xml:space="preserve">        .filterUsersByIdMapping[Vertex](</w:t>
      </w:r>
    </w:p>
    <w:p>
      <w:pPr>
        <w:jc w:val="both"/>
      </w:pPr>
      <w:r>
        <w:t xml:space="preserve">          prevAggVertex,</w:t>
      </w:r>
    </w:p>
    <w:p>
      <w:pPr>
        <w:jc w:val="both"/>
      </w:pPr>
      <w:r>
        <w:t xml:space="preserve">          invalidUsers,</w:t>
      </w:r>
    </w:p>
    <w:p>
      <w:pPr>
        <w:jc w:val="both"/>
      </w:pPr>
      <w:r>
        <w:t xml:space="preserve">          v =&gt; v.userId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/** Remove status-based features (flock/ab) from current graph, because we only need the latest</w:t>
      </w:r>
    </w:p>
    <w:p>
      <w:pPr>
        <w:jc w:val="both"/>
      </w:pPr>
      <w:r>
        <w:t xml:space="preserve">     *  This is to allow us to filter and roll-up a smaller dataset, to which we will still add</w:t>
      </w:r>
    </w:p>
    <w:p>
      <w:pPr>
        <w:jc w:val="both"/>
      </w:pPr>
      <w:r>
        <w:t xml:space="preserve">     *  back the status-based features for the complete scoredAggregates (that other teams will read).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val prevAggEdgeFiltered = prevAggEdge</w:t>
      </w:r>
    </w:p>
    <w:p>
      <w:pPr>
        <w:jc w:val="both"/>
      </w:pPr>
      <w:r>
        <w:t xml:space="preserve">      .filter { e =&gt;</w:t>
      </w:r>
    </w:p>
    <w:p>
      <w:pPr>
        <w:jc w:val="both"/>
      </w:pPr>
      <w:r>
        <w:t xml:space="preserve">        e.sourceId != e.destinationId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.withName("filtering status-based edges")</w:t>
      </w:r>
    </w:p>
    <w:p>
      <w:pPr>
        <w:jc w:val="both"/>
      </w:pPr>
      <w:r>
        <w:t xml:space="preserve">      .flatMap(FeatureGeneratorUtil.removeStatusFeatures)</w:t>
      </w:r>
    </w:p>
    <w:p>
      <w:pPr>
        <w:jc w:val="both"/>
      </w:pPr>
      <w:r>
        <w:t xml:space="preserve">    val prevAggEdgeValid: SCollection[Edge] =</w:t>
      </w:r>
    </w:p>
    <w:p>
      <w:pPr>
        <w:jc w:val="both"/>
      </w:pPr>
      <w:r>
        <w:t xml:space="preserve">      UserUtil</w:t>
      </w:r>
    </w:p>
    <w:p>
      <w:pPr>
        <w:jc w:val="both"/>
      </w:pPr>
      <w:r>
        <w:t xml:space="preserve">        .filterUsersByMultipleIdMappings[Edge](</w:t>
      </w:r>
    </w:p>
    <w:p>
      <w:pPr>
        <w:jc w:val="both"/>
      </w:pPr>
      <w:r>
        <w:t xml:space="preserve">          prevAggEdgeFiltered,</w:t>
      </w:r>
    </w:p>
    <w:p>
      <w:pPr>
        <w:jc w:val="both"/>
      </w:pPr>
      <w:r>
        <w:t xml:space="preserve">          invalidUsers,</w:t>
      </w:r>
    </w:p>
    <w:p>
      <w:pPr>
        <w:jc w:val="both"/>
      </w:pPr>
      <w:r>
        <w:t xml:space="preserve">          Seq(e =&gt; e.sourceId, e =&gt; e.destinationId)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val aggregatedActivityVertexDaily = UserUtil</w:t>
      </w:r>
    </w:p>
    <w:p>
      <w:pPr>
        <w:jc w:val="both"/>
      </w:pPr>
      <w:r>
        <w:t xml:space="preserve">      .filterUsersByIdMapping[Vertex](</w:t>
      </w:r>
    </w:p>
    <w:p>
      <w:pPr>
        <w:jc w:val="both"/>
      </w:pPr>
      <w:r>
        <w:t xml:space="preserve">        FeatureGeneratorUtil</w:t>
      </w:r>
    </w:p>
    <w:p>
      <w:pPr>
        <w:jc w:val="both"/>
      </w:pPr>
      <w:r>
        <w:t xml:space="preserve">          .combineVertexFeatures(</w:t>
      </w:r>
    </w:p>
    <w:p>
      <w:pPr>
        <w:jc w:val="both"/>
      </w:pPr>
      <w:r>
        <w:t xml:space="preserve">            clientEventLogsVertexFeatures ++</w:t>
      </w:r>
    </w:p>
    <w:p>
      <w:pPr>
        <w:jc w:val="both"/>
      </w:pPr>
      <w:r>
        <w:t xml:space="preserve">              directInteractionsVertexFeatures ++</w:t>
      </w:r>
    </w:p>
    <w:p>
      <w:pPr>
        <w:jc w:val="both"/>
      </w:pPr>
      <w:r>
        <w:t xml:space="preserve">              addressVertexFeatures ++</w:t>
      </w:r>
    </w:p>
    <w:p>
      <w:pPr>
        <w:jc w:val="both"/>
      </w:pPr>
      <w:r>
        <w:t xml:space="preserve">              flockVertexFeatures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invalidUsers,</w:t>
      </w:r>
    </w:p>
    <w:p>
      <w:pPr>
        <w:jc w:val="both"/>
      </w:pPr>
      <w:r>
        <w:t xml:space="preserve">        v =&gt; v.userId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we split up the roll-up of decayed counts between status vs activity/count-based features</w:t>
      </w:r>
    </w:p>
    <w:p>
      <w:pPr>
        <w:jc w:val="both"/>
      </w:pPr>
      <w:r>
        <w:t xml:space="preserve">    val aggregatedActivityEdgeDaily = FeatureGeneratorUtil</w:t>
      </w:r>
    </w:p>
    <w:p>
      <w:pPr>
        <w:jc w:val="both"/>
      </w:pPr>
      <w:r>
        <w:t xml:space="preserve">      .combineEdgeFeatures(clientEventLogsEdgeFeatures ++ directInteractionsEdgeFeatures)</w:t>
      </w:r>
    </w:p>
    <w:p>
      <w:pPr>
        <w:jc w:val="both"/>
      </w:pPr>
      <w:r/>
    </w:p>
    <w:p>
      <w:pPr>
        <w:jc w:val="both"/>
      </w:pPr>
      <w:r>
        <w:t xml:space="preserve">    // Vertex level, Add the decay sum for history and daily</w:t>
      </w:r>
    </w:p>
    <w:p>
      <w:pPr>
        <w:jc w:val="both"/>
      </w:pPr>
      <w:r>
        <w:t xml:space="preserve">    val aggregatedActivityVertex = FeatureGeneratorUtil</w:t>
      </w:r>
    </w:p>
    <w:p>
      <w:pPr>
        <w:jc w:val="both"/>
      </w:pPr>
      <w:r>
        <w:t xml:space="preserve">      .combineVertexFeaturesWithDecay(</w:t>
      </w:r>
    </w:p>
    <w:p>
      <w:pPr>
        <w:jc w:val="both"/>
      </w:pPr>
      <w:r>
        <w:t xml:space="preserve">        prevAggregatedVertex,</w:t>
      </w:r>
    </w:p>
    <w:p>
      <w:pPr>
        <w:jc w:val="both"/>
      </w:pPr>
      <w:r>
        <w:t xml:space="preserve">        aggregatedActivityVertexDaily,</w:t>
      </w:r>
    </w:p>
    <w:p>
      <w:pPr>
        <w:jc w:val="both"/>
      </w:pPr>
      <w:r>
        <w:t xml:space="preserve">        InteractionGraphScoringConfig.ONE_MINUS_ALPHA,</w:t>
      </w:r>
    </w:p>
    <w:p>
      <w:pPr>
        <w:jc w:val="both"/>
      </w:pPr>
      <w:r>
        <w:t xml:space="preserve">        InteractionGraphScoringConfig.ALPHA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// Edge level, Add the decay sum for history and daily</w:t>
      </w:r>
    </w:p>
    <w:p>
      <w:pPr>
        <w:jc w:val="both"/>
      </w:pPr>
      <w:r>
        <w:t xml:space="preserve">    val aggregatedActivityEdge = FeatureGeneratorUtil</w:t>
      </w:r>
    </w:p>
    <w:p>
      <w:pPr>
        <w:jc w:val="both"/>
      </w:pPr>
      <w:r>
        <w:t xml:space="preserve">      .combineEdgeFeaturesWithDecay(</w:t>
      </w:r>
    </w:p>
    <w:p>
      <w:pPr>
        <w:jc w:val="both"/>
      </w:pPr>
      <w:r>
        <w:t xml:space="preserve">        prevAggEdgeValid,</w:t>
      </w:r>
    </w:p>
    <w:p>
      <w:pPr>
        <w:jc w:val="both"/>
      </w:pPr>
      <w:r>
        <w:t xml:space="preserve">        aggregatedActivityEdgeDaily,</w:t>
      </w:r>
    </w:p>
    <w:p>
      <w:pPr>
        <w:jc w:val="both"/>
      </w:pPr>
      <w:r>
        <w:t xml:space="preserve">        InteractionGraphScoringConfig.ONE_MINUS_ALPHA,</w:t>
      </w:r>
    </w:p>
    <w:p>
      <w:pPr>
        <w:jc w:val="both"/>
      </w:pPr>
      <w:r>
        <w:t xml:space="preserve">        InteractionGraphScoringConfig.ALPHA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.filter(FeatureGeneratorUtil.edgeWithFeatureOtherThanDwellTime)</w:t>
      </w:r>
    </w:p>
    <w:p>
      <w:pPr>
        <w:jc w:val="both"/>
      </w:pPr>
      <w:r>
        <w:t xml:space="preserve">      .withName("removing edges that only have dwell time features")</w:t>
      </w:r>
    </w:p>
    <w:p>
      <w:pPr>
        <w:jc w:val="both"/>
      </w:pPr>
      <w:r/>
    </w:p>
    <w:p>
      <w:pPr>
        <w:jc w:val="both"/>
      </w:pPr>
      <w:r>
        <w:t xml:space="preserve">    val edgeKeyedScores = scoreExport.keyBy { e =&gt; (e.sourceId, e.destinationId) }</w:t>
      </w:r>
    </w:p>
    <w:p>
      <w:pPr>
        <w:jc w:val="both"/>
      </w:pPr>
      <w:r/>
    </w:p>
    <w:p>
      <w:pPr>
        <w:jc w:val="both"/>
      </w:pPr>
      <w:r>
        <w:t xml:space="preserve">    val scoredAggregatedActivityEdge = aggregatedActivityEdge</w:t>
      </w:r>
    </w:p>
    <w:p>
      <w:pPr>
        <w:jc w:val="both"/>
      </w:pPr>
      <w:r>
        <w:t xml:space="preserve">      .keyBy { e =&gt; (e.sourceId, e.destinationId) }</w:t>
      </w:r>
    </w:p>
    <w:p>
      <w:pPr>
        <w:jc w:val="both"/>
      </w:pPr>
      <w:r>
        <w:t xml:space="preserve">      .withName("join with scores")</w:t>
      </w:r>
    </w:p>
    <w:p>
      <w:pPr>
        <w:jc w:val="both"/>
      </w:pPr>
      <w:r>
        <w:t xml:space="preserve">      .leftOuterJoin(edgeKeyedScores)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(_, (e, scoredEdgeOpt)) =&gt;</w:t>
      </w:r>
    </w:p>
    <w:p>
      <w:pPr>
        <w:jc w:val="both"/>
      </w:pPr>
      <w:r>
        <w:t xml:space="preserve">          val scoreOpt = scoredEdgeOpt.map(_.score)</w:t>
      </w:r>
    </w:p>
    <w:p>
      <w:pPr>
        <w:jc w:val="both"/>
      </w:pPr>
      <w:r>
        <w:t xml:space="preserve">          e.copy(weight = if (scoreOpt.nonEmpty) {</w:t>
      </w:r>
    </w:p>
    <w:p>
      <w:pPr>
        <w:jc w:val="both"/>
      </w:pPr>
      <w:r>
        <w:t xml:space="preserve">            ScioMetrics.counter("after joining edge with scores", "has score").inc()</w:t>
      </w:r>
    </w:p>
    <w:p>
      <w:pPr>
        <w:jc w:val="both"/>
      </w:pPr>
      <w:r>
        <w:t xml:space="preserve">            scoreOpt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ScioMetrics.counter("after joining edge with scores", "no score").inc()</w:t>
      </w:r>
    </w:p>
    <w:p>
      <w:pPr>
        <w:jc w:val="both"/>
      </w:pPr>
      <w:r>
        <w:t xml:space="preserve">            None</w:t>
      </w:r>
    </w:p>
    <w:p>
      <w:pPr>
        <w:jc w:val="both"/>
      </w:pPr>
      <w:r>
        <w:t xml:space="preserve">          })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combinedFeatures = FeatureGeneratorUtil</w:t>
      </w:r>
    </w:p>
    <w:p>
      <w:pPr>
        <w:jc w:val="both"/>
      </w:pPr>
      <w:r>
        <w:t xml:space="preserve">      .combineEdgeFeatures(aggregatedActivityEdge ++ addressEdgeFeatures ++ flockEdgeFeatures)</w:t>
      </w:r>
    </w:p>
    <w:p>
      <w:pPr>
        <w:jc w:val="both"/>
      </w:pPr>
      <w:r>
        <w:t xml:space="preserve">      .keyBy { e =&gt; (e.sourceId, e.destinationId) }</w:t>
      </w:r>
    </w:p>
    <w:p>
      <w:pPr>
        <w:jc w:val="both"/>
      </w:pPr>
      <w:r/>
    </w:p>
    <w:p>
      <w:pPr>
        <w:jc w:val="both"/>
      </w:pPr>
      <w:r>
        <w:t xml:space="preserve">    val aggregatedActivityScoredEdge =</w:t>
      </w:r>
    </w:p>
    <w:p>
      <w:pPr>
        <w:jc w:val="both"/>
      </w:pPr>
      <w:r>
        <w:t xml:space="preserve">      edgeKeyedScores</w:t>
      </w:r>
    </w:p>
    <w:p>
      <w:pPr>
        <w:jc w:val="both"/>
      </w:pPr>
      <w:r>
        <w:t xml:space="preserve">        .withName("join with combined edge features")</w:t>
      </w:r>
    </w:p>
    <w:p>
      <w:pPr>
        <w:jc w:val="both"/>
      </w:pPr>
      <w:r>
        <w:t xml:space="preserve">        .leftOuterJoin(combinedFeatures)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(_, (scoredEdge, combinedFeaturesOpt)) =&gt;</w:t>
      </w:r>
    </w:p>
    <w:p>
      <w:pPr>
        <w:jc w:val="both"/>
      </w:pPr>
      <w:r>
        <w:t xml:space="preserve">            if (combinedFeaturesOpt.exists(_.features.nonEmpty)) {</w:t>
      </w:r>
    </w:p>
    <w:p>
      <w:pPr>
        <w:jc w:val="both"/>
      </w:pPr>
      <w:r>
        <w:t xml:space="preserve">              ScioMetrics.counter("after joining scored edge with features", "has features").inc()</w:t>
      </w:r>
    </w:p>
    <w:p>
      <w:pPr>
        <w:jc w:val="both"/>
      </w:pPr>
      <w:r>
        <w:t xml:space="preserve">              Edge(</w:t>
      </w:r>
    </w:p>
    <w:p>
      <w:pPr>
        <w:jc w:val="both"/>
      </w:pPr>
      <w:r>
        <w:t xml:space="preserve">                sourceId = scoredEdge.sourceId,</w:t>
      </w:r>
    </w:p>
    <w:p>
      <w:pPr>
        <w:jc w:val="both"/>
      </w:pPr>
      <w:r>
        <w:t xml:space="preserve">                destinationId = scoredEdge.destinationId,</w:t>
      </w:r>
    </w:p>
    <w:p>
      <w:pPr>
        <w:jc w:val="both"/>
      </w:pPr>
      <w:r>
        <w:t xml:space="preserve">                weight = Some(scoredEdge.score),</w:t>
      </w:r>
    </w:p>
    <w:p>
      <w:pPr>
        <w:jc w:val="both"/>
      </w:pPr>
      <w:r>
        <w:t xml:space="preserve">                features = combinedFeaturesOpt.map(_.features).getOrElse(Nil)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ScioMetrics.counter("after joining scored edge with features", "no features").inc()</w:t>
      </w:r>
    </w:p>
    <w:p>
      <w:pPr>
        <w:jc w:val="both"/>
      </w:pPr>
      <w:r>
        <w:t xml:space="preserve">              Edge(</w:t>
      </w:r>
    </w:p>
    <w:p>
      <w:pPr>
        <w:jc w:val="both"/>
      </w:pPr>
      <w:r>
        <w:t xml:space="preserve">                sourceId = scoredEdge.sourceId,</w:t>
      </w:r>
    </w:p>
    <w:p>
      <w:pPr>
        <w:jc w:val="both"/>
      </w:pPr>
      <w:r>
        <w:t xml:space="preserve">                destinationId = scoredEdge.destinationId,</w:t>
      </w:r>
    </w:p>
    <w:p>
      <w:pPr>
        <w:jc w:val="both"/>
      </w:pPr>
      <w:r>
        <w:t xml:space="preserve">                weight = Some(scoredEdge.score),</w:t>
      </w:r>
    </w:p>
    <w:p>
      <w:pPr>
        <w:jc w:val="both"/>
      </w:pPr>
      <w:r>
        <w:t xml:space="preserve">                features = Nil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val realGraphFeatures =</w:t>
      </w:r>
    </w:p>
    <w:p>
      <w:pPr>
        <w:jc w:val="both"/>
      </w:pPr>
      <w:r>
        <w:t xml:space="preserve">      getTopKTimelineFeatures(aggregatedActivityScoredEdge, pipelineOptions.getMaxDestinationIds)</w:t>
      </w:r>
    </w:p>
    <w:p>
      <w:pPr>
        <w:jc w:val="both"/>
      </w:pPr>
      <w:r/>
    </w:p>
    <w:p>
      <w:pPr>
        <w:jc w:val="both"/>
      </w:pPr>
      <w:r>
        <w:t xml:space="preserve">    aggregatedActivityVertex.saveAsCustomOutput(</w:t>
      </w:r>
    </w:p>
    <w:p>
      <w:pPr>
        <w:jc w:val="both"/>
      </w:pPr>
      <w:r>
        <w:t xml:space="preserve">      "Write History Aggregated Vertex Records",</w:t>
      </w:r>
    </w:p>
    <w:p>
      <w:pPr>
        <w:jc w:val="both"/>
      </w:pPr>
      <w:r>
        <w:t xml:space="preserve">      DAL.writeSnapshot[Vertex](</w:t>
      </w:r>
    </w:p>
    <w:p>
      <w:pPr>
        <w:jc w:val="both"/>
      </w:pPr>
      <w:r>
        <w:t xml:space="preserve">        dataset = InteractionGraphHistoryAggregatedVertexSnapshotScalaDataset,</w:t>
      </w:r>
    </w:p>
    <w:p>
      <w:pPr>
        <w:jc w:val="both"/>
      </w:pPr>
      <w:r>
        <w:t xml:space="preserve">        pathLayout = PathLayout.DailyPath(pipelineOptions.getOutputPath + "/aggregated_vertex"),</w:t>
      </w:r>
    </w:p>
    <w:p>
      <w:pPr>
        <w:jc w:val="both"/>
      </w:pPr>
      <w:r>
        <w:t xml:space="preserve">        endDate = Instant.ofEpochMilli(dateInterval.getEndMillis),</w:t>
      </w:r>
    </w:p>
    <w:p>
      <w:pPr>
        <w:jc w:val="both"/>
      </w:pPr>
      <w:r>
        <w:t xml:space="preserve">        diskFormat = DiskFormat.Parquet,</w:t>
      </w:r>
    </w:p>
    <w:p>
      <w:pPr>
        <w:jc w:val="both"/>
      </w:pPr>
      <w:r>
        <w:t xml:space="preserve">        environmentOverride = Environment.valueOf(dalWriteEnvironment),</w:t>
      </w:r>
    </w:p>
    <w:p>
      <w:pPr>
        <w:jc w:val="both"/>
      </w:pPr>
      <w:r>
        <w:t xml:space="preserve">        writeOption = WriteOptions(numOfShards = Some(pipelineOptions.getNumberOfShards / 10))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scoredAggregatedActivityEdge.saveAsCustomOutput(</w:t>
      </w:r>
    </w:p>
    <w:p>
      <w:pPr>
        <w:jc w:val="both"/>
      </w:pPr>
      <w:r>
        <w:t xml:space="preserve">      "Write History Aggregated Edge Records",</w:t>
      </w:r>
    </w:p>
    <w:p>
      <w:pPr>
        <w:jc w:val="both"/>
      </w:pPr>
      <w:r>
        <w:t xml:space="preserve">      DAL.writeSnapshot[Edge](</w:t>
      </w:r>
    </w:p>
    <w:p>
      <w:pPr>
        <w:jc w:val="both"/>
      </w:pPr>
      <w:r>
        <w:t xml:space="preserve">        dataset = InteractionGraphHistoryAggregatedEdgeSnapshotScalaDataset,</w:t>
      </w:r>
    </w:p>
    <w:p>
      <w:pPr>
        <w:jc w:val="both"/>
      </w:pPr>
      <w:r>
        <w:t xml:space="preserve">        pathLayout = PathLayout.DailyPath(pipelineOptions.getOutputPath + "/aggregated_raw_edge"),</w:t>
      </w:r>
    </w:p>
    <w:p>
      <w:pPr>
        <w:jc w:val="both"/>
      </w:pPr>
      <w:r>
        <w:t xml:space="preserve">        endDate = Instant.ofEpochMilli(dateInterval.getEndMillis),</w:t>
      </w:r>
    </w:p>
    <w:p>
      <w:pPr>
        <w:jc w:val="both"/>
      </w:pPr>
      <w:r>
        <w:t xml:space="preserve">        diskFormat = DiskFormat.Parquet,</w:t>
      </w:r>
    </w:p>
    <w:p>
      <w:pPr>
        <w:jc w:val="both"/>
      </w:pPr>
      <w:r>
        <w:t xml:space="preserve">        environmentOverride =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aggregatedActivityVertexDaily.saveAsCustomOutput(</w:t>
      </w:r>
    </w:p>
    <w:p>
      <w:pPr>
        <w:jc w:val="both"/>
      </w:pPr>
      <w:r>
        <w:t xml:space="preserve">      "Write Daily Aggregated Vertex Records",</w:t>
      </w:r>
    </w:p>
    <w:p>
      <w:pPr>
        <w:jc w:val="both"/>
      </w:pPr>
      <w:r>
        <w:t xml:space="preserve">      DAL.write[Vertex](</w:t>
      </w:r>
    </w:p>
    <w:p>
      <w:pPr>
        <w:jc w:val="both"/>
      </w:pPr>
      <w:r>
        <w:t xml:space="preserve">        dataset = InteractionGraphAggregatedVertexDailyScalaDataset,</w:t>
      </w:r>
    </w:p>
    <w:p>
      <w:pPr>
        <w:jc w:val="both"/>
      </w:pPr>
      <w:r>
        <w:t xml:space="preserve">        pathLayout =</w:t>
      </w:r>
    </w:p>
    <w:p>
      <w:pPr>
        <w:jc w:val="both"/>
      </w:pPr>
      <w:r>
        <w:t xml:space="preserve">          PathLayout.DailyPath(pipelineOptions.getOutputPath + "/aggregated_vertex_daily"),</w:t>
      </w:r>
    </w:p>
    <w:p>
      <w:pPr>
        <w:jc w:val="both"/>
      </w:pPr>
      <w:r>
        <w:t xml:space="preserve">        interval = dateInterval,</w:t>
      </w:r>
    </w:p>
    <w:p>
      <w:pPr>
        <w:jc w:val="both"/>
      </w:pPr>
      <w:r>
        <w:t xml:space="preserve">        diskFormat = DiskFormat.Parquet,</w:t>
      </w:r>
    </w:p>
    <w:p>
      <w:pPr>
        <w:jc w:val="both"/>
      </w:pPr>
      <w:r>
        <w:t xml:space="preserve">        environmentOverride = Environment.valueOf(dalWriteEnvironment),</w:t>
      </w:r>
    </w:p>
    <w:p>
      <w:pPr>
        <w:jc w:val="both"/>
      </w:pPr>
      <w:r>
        <w:t xml:space="preserve">        writeOption = WriteOptions(numOfShards = Some(pipelineOptions.getNumberOfShards / 10))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aggregatedActivityEdgeDaily.saveAsCustomOutput(</w:t>
      </w:r>
    </w:p>
    <w:p>
      <w:pPr>
        <w:jc w:val="both"/>
      </w:pPr>
      <w:r>
        <w:t xml:space="preserve">      "Write Daily Aggregated Edge Records",</w:t>
      </w:r>
    </w:p>
    <w:p>
      <w:pPr>
        <w:jc w:val="both"/>
      </w:pPr>
      <w:r>
        <w:t xml:space="preserve">      DAL.write[Edge](</w:t>
      </w:r>
    </w:p>
    <w:p>
      <w:pPr>
        <w:jc w:val="both"/>
      </w:pPr>
      <w:r>
        <w:t xml:space="preserve">        dataset = InteractionGraphAggregatedEdgeDailyScalaDataset,</w:t>
      </w:r>
    </w:p>
    <w:p>
      <w:pPr>
        <w:jc w:val="both"/>
      </w:pPr>
      <w:r>
        <w:t xml:space="preserve">        pathLayout = PathLayout.DailyPath(pipelineOptions.getOutputPath + "/aggregated_edge_daily"),</w:t>
      </w:r>
    </w:p>
    <w:p>
      <w:pPr>
        <w:jc w:val="both"/>
      </w:pPr>
      <w:r>
        <w:t xml:space="preserve">        interval = dateInterval,</w:t>
      </w:r>
    </w:p>
    <w:p>
      <w:pPr>
        <w:jc w:val="both"/>
      </w:pPr>
      <w:r>
        <w:t xml:space="preserve">        diskFormat = DiskFormat.Parquet,</w:t>
      </w:r>
    </w:p>
    <w:p>
      <w:pPr>
        <w:jc w:val="both"/>
      </w:pPr>
      <w:r>
        <w:t xml:space="preserve">        environmentOverride =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realGraphFeatures.saveAsCustomOutput(</w:t>
      </w:r>
    </w:p>
    <w:p>
      <w:pPr>
        <w:jc w:val="both"/>
      </w:pPr>
      <w:r>
        <w:t xml:space="preserve">      "Write Timeline Real Graph Features",</w:t>
      </w:r>
    </w:p>
    <w:p>
      <w:pPr>
        <w:jc w:val="both"/>
      </w:pPr>
      <w:r>
        <w:t xml:space="preserve">      DAL.writeVersionedKeyVal[KeyVal[Long, UserSession]](</w:t>
      </w:r>
    </w:p>
    <w:p>
      <w:pPr>
        <w:jc w:val="both"/>
      </w:pPr>
      <w:r>
        <w:t xml:space="preserve">        dataset = RealGraphFeaturesScalaDataset,</w:t>
      </w:r>
    </w:p>
    <w:p>
      <w:pPr>
        <w:jc w:val="both"/>
      </w:pPr>
      <w:r>
        <w:t xml:space="preserve">        pathLayout =</w:t>
      </w:r>
    </w:p>
    <w:p>
      <w:pPr>
        <w:jc w:val="both"/>
      </w:pPr>
      <w:r>
        <w:t xml:space="preserve">          PathLayout.VersionedPath(pipelineOptions.getOutputPath + "/real_graph_features"),</w:t>
      </w:r>
    </w:p>
    <w:p>
      <w:pPr>
        <w:jc w:val="both"/>
      </w:pPr>
      <w:r>
        <w:t xml:space="preserve">        environmentOverride = Environment.valueOf(dalWriteEnvironment),</w:t>
      </w:r>
    </w:p>
    <w:p>
      <w:pPr>
        <w:jc w:val="both"/>
      </w:pPr>
      <w:r>
        <w:t xml:space="preserve">        writeOption = WriteOptions(numOfShards = Some(pipelineOptions.getNumberOfShards))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