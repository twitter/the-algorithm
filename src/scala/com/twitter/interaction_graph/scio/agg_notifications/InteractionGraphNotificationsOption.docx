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com.twitter.interaction_graph.scio.agg_notifications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InteractionGraphNotificationsOption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@Default.Integer(8)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