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com.twitter.interaction_graph.scio.agg_notifications</w:t>
      </w:r>
    </w:p>
    <w:p>
      <w:pPr>
        <w:jc w:val="both"/>
      </w:pPr>
      <w:r/>
    </w:p>
    <w:p>
      <w:pPr>
        <w:jc w:val="both"/>
      </w:pPr>
      <w:r>
        <w:t>import com.spotify.scio.ScioContext</w:t>
      </w:r>
    </w:p>
    <w:p>
      <w:pPr>
        <w:jc w:val="both"/>
      </w:pPr>
      <w:r>
        <w:t>import com.spotify.scio.values.SCollection</w:t>
      </w:r>
    </w:p>
    <w:p>
      <w:pPr>
        <w:jc w:val="both"/>
      </w:pPr>
      <w:r>
        <w:t>import com.twitter.beam.io.dal.DAL</w:t>
      </w:r>
    </w:p>
    <w:p>
      <w:pPr>
        <w:jc w:val="both"/>
      </w:pPr>
      <w:r>
        <w:t>import com.twitter.beam.io.fs.multiformat.DiskFormat</w:t>
      </w:r>
    </w:p>
    <w:p>
      <w:pPr>
        <w:jc w:val="both"/>
      </w:pPr>
      <w:r>
        <w:t>import com.twitter.beam.io.fs.multiformat.PathLayout</w:t>
      </w:r>
    </w:p>
    <w:p>
      <w:pPr>
        <w:jc w:val="both"/>
      </w:pPr>
      <w:r>
        <w:t>import com.twitter.beam.io.fs.multiformat.ReadOptions</w:t>
      </w:r>
    </w:p>
    <w:p>
      <w:pPr>
        <w:jc w:val="both"/>
      </w:pPr>
      <w:r>
        <w:t>import com.twitter.beam.io.fs.multiformat.WriteOptions</w:t>
      </w:r>
    </w:p>
    <w:p>
      <w:pPr>
        <w:jc w:val="both"/>
      </w:pPr>
      <w:r>
        <w:t>import com.twitter.client_event_filtering.FrigateFilteredClientEventsDataflowScalaDataset</w:t>
      </w:r>
    </w:p>
    <w:p>
      <w:pPr>
        <w:jc w:val="both"/>
      </w:pPr>
      <w:r>
        <w:t>import com.twitter.clientapp.thriftscala.LogEvent</w:t>
      </w:r>
    </w:p>
    <w:p>
      <w:pPr>
        <w:jc w:val="both"/>
      </w:pPr>
      <w:r>
        <w:t>import com.twitter.interaction_graph.scio.common.FeatureGeneratorUtil</w:t>
      </w:r>
    </w:p>
    <w:p>
      <w:pPr>
        <w:jc w:val="both"/>
      </w:pPr>
      <w:r>
        <w:t>import com.twitter.interaction_graph.thriftscala._</w:t>
      </w:r>
    </w:p>
    <w:p>
      <w:pPr>
        <w:jc w:val="both"/>
      </w:pPr>
      <w:r>
        <w:t>import com.twitter.scio_internal.job.ScioBeamJob</w:t>
      </w:r>
    </w:p>
    <w:p>
      <w:pPr>
        <w:jc w:val="both"/>
      </w:pPr>
      <w:r>
        <w:t>import com.twitter.statebird.v2.thriftscala.Environment</w:t>
      </w:r>
    </w:p>
    <w:p>
      <w:pPr>
        <w:jc w:val="both"/>
      </w:pPr>
      <w:r>
        <w:t>import com.twitter.tweetsource.public_tweets.PublicTweetsScalaDataset</w:t>
      </w:r>
    </w:p>
    <w:p>
      <w:pPr>
        <w:jc w:val="both"/>
      </w:pPr>
      <w:r/>
    </w:p>
    <w:p>
      <w:pPr>
        <w:jc w:val="both"/>
      </w:pPr>
      <w:r>
        <w:t>object InteractionGraphNotificationsJob extends ScioBeamJob[InteractionGraphNotificationsOption] {</w:t>
      </w:r>
    </w:p>
    <w:p>
      <w:pPr>
        <w:jc w:val="both"/>
      </w:pPr>
      <w:r>
        <w:t xml:space="preserve">  override protected def configurePipeline(</w:t>
      </w:r>
    </w:p>
    <w:p>
      <w:pPr>
        <w:jc w:val="both"/>
      </w:pPr>
      <w:r>
        <w:t xml:space="preserve">    sc: ScioContext,</w:t>
      </w:r>
    </w:p>
    <w:p>
      <w:pPr>
        <w:jc w:val="both"/>
      </w:pPr>
      <w:r>
        <w:t xml:space="preserve">    opts: InteractionGraphNotificationsOption</w:t>
      </w:r>
    </w:p>
    <w:p>
      <w:pPr>
        <w:jc w:val="both"/>
      </w:pPr>
      <w:r>
        <w:t xml:space="preserve">  ): Unit = {</w:t>
      </w:r>
    </w:p>
    <w:p>
      <w:pPr>
        <w:jc w:val="both"/>
      </w:pPr>
      <w:r/>
    </w:p>
    <w:p>
      <w:pPr>
        <w:jc w:val="both"/>
      </w:pPr>
      <w:r>
        <w:t xml:space="preserve">    val pushClientEvents: SCollection[LogEvent] = sc</w:t>
      </w:r>
    </w:p>
    <w:p>
      <w:pPr>
        <w:jc w:val="both"/>
      </w:pPr>
      <w:r>
        <w:t xml:space="preserve">      .customInput(</w:t>
      </w:r>
    </w:p>
    <w:p>
      <w:pPr>
        <w:jc w:val="both"/>
      </w:pPr>
      <w:r>
        <w:t xml:space="preserve">        name = "Read Push Client Events",</w:t>
      </w:r>
    </w:p>
    <w:p>
      <w:pPr>
        <w:jc w:val="both"/>
      </w:pPr>
      <w:r>
        <w:t xml:space="preserve">        DAL</w:t>
      </w:r>
    </w:p>
    <w:p>
      <w:pPr>
        <w:jc w:val="both"/>
      </w:pPr>
      <w:r>
        <w:t xml:space="preserve">          .read(</w:t>
      </w:r>
    </w:p>
    <w:p>
      <w:pPr>
        <w:jc w:val="both"/>
      </w:pPr>
      <w:r>
        <w:t xml:space="preserve">            FrigateFilteredClientEventsDataflowScalaDataset,</w:t>
      </w:r>
    </w:p>
    <w:p>
      <w:pPr>
        <w:jc w:val="both"/>
      </w:pPr>
      <w:r>
        <w:t xml:space="preserve">            opts.interval,</w:t>
      </w:r>
    </w:p>
    <w:p>
      <w:pPr>
        <w:jc w:val="both"/>
      </w:pPr>
      <w:r>
        <w:t xml:space="preserve">            DAL.Environment.Prod,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val pushNtabEvents =</w:t>
      </w:r>
    </w:p>
    <w:p>
      <w:pPr>
        <w:jc w:val="both"/>
      </w:pPr>
      <w:r>
        <w:t xml:space="preserve">      pushClientEvents.flatMap(InteractionGraphNotificationUtil.getPushNtabEvents)</w:t>
      </w:r>
    </w:p>
    <w:p>
      <w:pPr>
        <w:jc w:val="both"/>
      </w:pPr>
      <w:r/>
    </w:p>
    <w:p>
      <w:pPr>
        <w:jc w:val="both"/>
      </w:pPr>
      <w:r>
        <w:t xml:space="preserve">    // look back tweets for 2 days because MR gets tweets from 2 days ago.</w:t>
      </w:r>
    </w:p>
    <w:p>
      <w:pPr>
        <w:jc w:val="both"/>
      </w:pPr>
      <w:r>
        <w:t xml:space="preserve">    // Allow a grace period of 24 hours to reduce oncall workload</w:t>
      </w:r>
    </w:p>
    <w:p>
      <w:pPr>
        <w:jc w:val="both"/>
      </w:pPr>
      <w:r>
        <w:t xml:space="preserve">    val graceHours = 24</w:t>
      </w:r>
    </w:p>
    <w:p>
      <w:pPr>
        <w:jc w:val="both"/>
      </w:pPr>
      <w:r>
        <w:t xml:space="preserve">    val interval2DaysBefore =</w:t>
      </w:r>
    </w:p>
    <w:p>
      <w:pPr>
        <w:jc w:val="both"/>
      </w:pPr>
      <w:r>
        <w:t xml:space="preserve">      opts.interval.withStart(opts.interval.getStart.minusDays(2).plusHours(graceHours))</w:t>
      </w:r>
    </w:p>
    <w:p>
      <w:pPr>
        <w:jc w:val="both"/>
      </w:pPr>
      <w:r>
        <w:t xml:space="preserve">    val tweetAuthors: SCollection[(Long, Long)] = sc</w:t>
      </w:r>
    </w:p>
    <w:p>
      <w:pPr>
        <w:jc w:val="both"/>
      </w:pPr>
      <w:r>
        <w:t xml:space="preserve">      .customInput(</w:t>
      </w:r>
    </w:p>
    <w:p>
      <w:pPr>
        <w:jc w:val="both"/>
      </w:pPr>
      <w:r>
        <w:t xml:space="preserve">        name = "Read Tweets",</w:t>
      </w:r>
    </w:p>
    <w:p>
      <w:pPr>
        <w:jc w:val="both"/>
      </w:pPr>
      <w:r>
        <w:t xml:space="preserve">        DAL</w:t>
      </w:r>
    </w:p>
    <w:p>
      <w:pPr>
        <w:jc w:val="both"/>
      </w:pPr>
      <w:r>
        <w:t xml:space="preserve">          .read(</w:t>
      </w:r>
    </w:p>
    <w:p>
      <w:pPr>
        <w:jc w:val="both"/>
      </w:pPr>
      <w:r>
        <w:t xml:space="preserve">            dataset = PublicTweetsScalaDataset,</w:t>
      </w:r>
    </w:p>
    <w:p>
      <w:pPr>
        <w:jc w:val="both"/>
      </w:pPr>
      <w:r>
        <w:t xml:space="preserve">            interval = interval2DaysBefore,</w:t>
      </w:r>
    </w:p>
    <w:p>
      <w:pPr>
        <w:jc w:val="both"/>
      </w:pPr>
      <w:r>
        <w:t xml:space="preserve">            environmentOverride = DAL.Environment.Prod,</w:t>
      </w:r>
    </w:p>
    <w:p>
      <w:pPr>
        <w:jc w:val="both"/>
      </w:pPr>
      <w:r>
        <w:t xml:space="preserve">            readOptions = ReadOptions(projections = Some(Seq("tweetId", "userId")))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).map { t =&gt; (t.tweetId, t.userId) }</w:t>
      </w:r>
    </w:p>
    <w:p>
      <w:pPr>
        <w:jc w:val="both"/>
      </w:pPr>
      <w:r/>
    </w:p>
    <w:p>
      <w:pPr>
        <w:jc w:val="both"/>
      </w:pPr>
      <w:r>
        <w:t xml:space="preserve">    val pushNtabEdgeCounts = pushNtabEvents</w:t>
      </w:r>
    </w:p>
    <w:p>
      <w:pPr>
        <w:jc w:val="both"/>
      </w:pPr>
      <w:r>
        <w:t xml:space="preserve">      .join(tweetAuthors)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(_, ((srcId, feature), destId)) =&gt; ((srcId, destId, feature), 1L)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.withName("summing edge feature counts")</w:t>
      </w:r>
    </w:p>
    <w:p>
      <w:pPr>
        <w:jc w:val="both"/>
      </w:pPr>
      <w:r>
        <w:t xml:space="preserve">      .sumByKey</w:t>
      </w:r>
    </w:p>
    <w:p>
      <w:pPr>
        <w:jc w:val="both"/>
      </w:pPr>
      <w:r/>
    </w:p>
    <w:p>
      <w:pPr>
        <w:jc w:val="both"/>
      </w:pPr>
      <w:r>
        <w:t xml:space="preserve">    val aggPushEdges = pushNtabEdgeCounts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((srcId, destId, featureName), count) =&gt;</w:t>
      </w:r>
    </w:p>
    <w:p>
      <w:pPr>
        <w:jc w:val="both"/>
      </w:pPr>
      <w:r>
        <w:t xml:space="preserve">          (srcId, destId) -&gt; Seq(</w:t>
      </w:r>
    </w:p>
    <w:p>
      <w:pPr>
        <w:jc w:val="both"/>
      </w:pPr>
      <w:r>
        <w:t xml:space="preserve">            EdgeFeature(featureName, FeatureGeneratorUtil.initializeTSS(count)))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.sumByKey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((srcId, destId), edgeFeatures) =&gt;</w:t>
      </w:r>
    </w:p>
    <w:p>
      <w:pPr>
        <w:jc w:val="both"/>
      </w:pPr>
      <w:r>
        <w:t xml:space="preserve">          Edge(srcId, destId, None, edgeFeatures.sortBy(_.name.value))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aggPushEdges.saveAsCustomOutput(</w:t>
      </w:r>
    </w:p>
    <w:p>
      <w:pPr>
        <w:jc w:val="both"/>
      </w:pPr>
      <w:r>
        <w:t xml:space="preserve">      "Write Edge Records",</w:t>
      </w:r>
    </w:p>
    <w:p>
      <w:pPr>
        <w:jc w:val="both"/>
      </w:pPr>
      <w:r>
        <w:t xml:space="preserve">      DAL.write[Edge](</w:t>
      </w:r>
    </w:p>
    <w:p>
      <w:pPr>
        <w:jc w:val="both"/>
      </w:pPr>
      <w:r>
        <w:t xml:space="preserve">        InteractionGraphAggNotificationsEdgeDailyScalaDataset,</w:t>
      </w:r>
    </w:p>
    <w:p>
      <w:pPr>
        <w:jc w:val="both"/>
      </w:pPr>
      <w:r>
        <w:t xml:space="preserve">        PathLayout.DailyPath(opts.getOutputPath + "/aggregated_notifications_edge_daily"),</w:t>
      </w:r>
    </w:p>
    <w:p>
      <w:pPr>
        <w:jc w:val="both"/>
      </w:pPr>
      <w:r>
        <w:t xml:space="preserve">        opts.interval,</w:t>
      </w:r>
    </w:p>
    <w:p>
      <w:pPr>
        <w:jc w:val="both"/>
      </w:pPr>
      <w:r>
        <w:t xml:space="preserve">        DiskFormat.Parquet,</w:t>
      </w:r>
    </w:p>
    <w:p>
      <w:pPr>
        <w:jc w:val="both"/>
      </w:pPr>
      <w:r>
        <w:t xml:space="preserve">        Environment.valueOf(opts.getDALWriteEnvironment),</w:t>
      </w:r>
    </w:p>
    <w:p>
      <w:pPr>
        <w:jc w:val="both"/>
      </w:pPr>
      <w:r>
        <w:t xml:space="preserve">        writeOption = WriteOptions(numOfShards = Some(opts.getNumberOfShards))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