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com.twitter.interaction_graph.scio.agg_notifications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/>
    </w:p>
    <w:p>
      <w:pPr>
        <w:jc w:val="both"/>
      </w:pPr>
      <w:r>
        <w:t>object InteractionGraphNotificationUtil {</w:t>
      </w:r>
    </w:p>
    <w:p>
      <w:pPr>
        <w:jc w:val="both"/>
      </w:pPr>
      <w:r/>
    </w:p>
    <w:p>
      <w:pPr>
        <w:jc w:val="both"/>
      </w:pPr>
      <w:r>
        <w:t xml:space="preserve">  val PUSH_OPEN_ACTIONS = Set("open", "background_open")</w:t>
      </w:r>
    </w:p>
    <w:p>
      <w:pPr>
        <w:jc w:val="both"/>
      </w:pPr>
      <w:r>
        <w:t xml:space="preserve">  val NTAB_CLICK_ACTIONS = Set("navigate", "click")</w:t>
      </w:r>
    </w:p>
    <w:p>
      <w:pPr>
        <w:jc w:val="both"/>
      </w:pPr>
      <w:r>
        <w:t xml:space="preserve">  val STATUS_ID_REGEX = "^twitter:\\/\\/tweet\\?status_id=([0-9]+).*".r</w:t>
      </w:r>
    </w:p>
    <w:p>
      <w:pPr>
        <w:jc w:val="both"/>
      </w:pPr>
      <w:r>
        <w:t xml:space="preserve">  val TWEET_ID_REGEX = "^twitter:\\/\\/tweet.id=([0-9]+).*".r</w:t>
      </w:r>
    </w:p>
    <w:p>
      <w:pPr>
        <w:jc w:val="both"/>
      </w:pPr>
      <w:r/>
    </w:p>
    <w:p>
      <w:pPr>
        <w:jc w:val="both"/>
      </w:pPr>
      <w:r>
        <w:t xml:space="preserve">  def extractTweetIdFromUrl(url: String): Option[Long] = url match {</w:t>
      </w:r>
    </w:p>
    <w:p>
      <w:pPr>
        <w:jc w:val="both"/>
      </w:pPr>
      <w:r>
        <w:t xml:space="preserve">    case STATUS_ID_REGEX(statusId) =&gt;</w:t>
      </w:r>
    </w:p>
    <w:p>
      <w:pPr>
        <w:jc w:val="both"/>
      </w:pPr>
      <w:r>
        <w:t xml:space="preserve">      ScioMetrics.counter("regex matching", "status_id=").inc()</w:t>
      </w:r>
    </w:p>
    <w:p>
      <w:pPr>
        <w:jc w:val="both"/>
      </w:pPr>
      <w:r>
        <w:t xml:space="preserve">      Some(statusId.toLong)</w:t>
      </w:r>
    </w:p>
    <w:p>
      <w:pPr>
        <w:jc w:val="both"/>
      </w:pPr>
      <w:r>
        <w:t xml:space="preserve">    case TWEET_ID_REGEX(tweetId) =&gt;</w:t>
      </w:r>
    </w:p>
    <w:p>
      <w:pPr>
        <w:jc w:val="both"/>
      </w:pPr>
      <w:r>
        <w:t xml:space="preserve">      ScioMetrics.counter("regex matching", "tweet?id=").inc()</w:t>
      </w:r>
    </w:p>
    <w:p>
      <w:pPr>
        <w:jc w:val="both"/>
      </w:pPr>
      <w:r>
        <w:t xml:space="preserve">      Some(tweetId.toLong)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getPushNtabEvents(e: LogEvent): Seq[(Long, (Long, FeatureName))]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logBase &lt;- e.logBase.toSeq</w:t>
      </w:r>
    </w:p>
    <w:p>
      <w:pPr>
        <w:jc w:val="both"/>
      </w:pPr>
      <w:r>
        <w:t xml:space="preserve">      userId &lt;- logBase.userId.toSeq</w:t>
      </w:r>
    </w:p>
    <w:p>
      <w:pPr>
        <w:jc w:val="both"/>
      </w:pPr>
      <w:r>
        <w:t xml:space="preserve">      namespace &lt;- e.eventNamespace.toSeq</w:t>
      </w:r>
    </w:p>
    <w:p>
      <w:pPr>
        <w:jc w:val="both"/>
      </w:pPr>
      <w:r>
        <w:t xml:space="preserve">      (tweetId, featureName) &lt;- namespace match {</w:t>
      </w:r>
    </w:p>
    <w:p>
      <w:pPr>
        <w:jc w:val="both"/>
      </w:pPr>
      <w:r>
        <w:t xml:space="preserve">        case EventNamespace(_, _, _, _, _, Some(action)) if PUSH_OPEN_ACTIONS.contains(action) =&gt;</w:t>
      </w:r>
    </w:p>
    <w:p>
      <w:pPr>
        <w:jc w:val="both"/>
      </w:pPr>
      <w:r>
        <w:t xml:space="preserve">          (for {</w:t>
      </w:r>
    </w:p>
    <w:p>
      <w:pPr>
        <w:jc w:val="both"/>
      </w:pPr>
      <w:r>
        <w:t xml:space="preserve">            details &lt;- e.eventDetails</w:t>
      </w:r>
    </w:p>
    <w:p>
      <w:pPr>
        <w:jc w:val="both"/>
      </w:pPr>
      <w:r>
        <w:t xml:space="preserve">            url &lt;- details.url</w:t>
      </w:r>
    </w:p>
    <w:p>
      <w:pPr>
        <w:jc w:val="both"/>
      </w:pPr>
      <w:r>
        <w:t xml:space="preserve">            tweetId &lt;- extractTweetIdFromUrl(url)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ScioMetrics.counter("event type", "push open").inc()</w:t>
      </w:r>
    </w:p>
    <w:p>
      <w:pPr>
        <w:jc w:val="both"/>
      </w:pPr>
      <w:r>
        <w:t xml:space="preserve">            (tweetId, FeatureName.NumPushOpens)</w:t>
      </w:r>
    </w:p>
    <w:p>
      <w:pPr>
        <w:jc w:val="both"/>
      </w:pPr>
      <w:r>
        <w:t xml:space="preserve">          }).toSeq</w:t>
      </w:r>
    </w:p>
    <w:p>
      <w:pPr>
        <w:jc w:val="both"/>
      </w:pPr>
      <w:r>
        <w:t xml:space="preserve">        case EventNamespace(_, Some("ntab"), _, _, _, Some("navigate")) =&gt;</w:t>
      </w:r>
    </w:p>
    <w:p>
      <w:pPr>
        <w:jc w:val="both"/>
      </w:pPr>
      <w:r>
        <w:t xml:space="preserve">          val tweetIds = for {</w:t>
      </w:r>
    </w:p>
    <w:p>
      <w:pPr>
        <w:jc w:val="both"/>
      </w:pPr>
      <w:r>
        <w:t xml:space="preserve">            details &lt;- e.eventDetails.toSeq</w:t>
      </w:r>
    </w:p>
    <w:p>
      <w:pPr>
        <w:jc w:val="both"/>
      </w:pPr>
      <w:r>
        <w:t xml:space="preserve">            items &lt;- details.items.toSeq</w:t>
      </w:r>
    </w:p>
    <w:p>
      <w:pPr>
        <w:jc w:val="both"/>
      </w:pPr>
      <w:r>
        <w:t xml:space="preserve">            item &lt;- items</w:t>
      </w:r>
    </w:p>
    <w:p>
      <w:pPr>
        <w:jc w:val="both"/>
      </w:pPr>
      <w:r>
        <w:t xml:space="preserve">            ntabDetails &lt;- item.notificationTabDetails.toSeq</w:t>
      </w:r>
    </w:p>
    <w:p>
      <w:pPr>
        <w:jc w:val="both"/>
      </w:pPr>
      <w:r>
        <w:t xml:space="preserve">            clientEventMetadata &lt;- ntabDetails.clientEventMetadata.toSeq</w:t>
      </w:r>
    </w:p>
    <w:p>
      <w:pPr>
        <w:jc w:val="both"/>
      </w:pPr>
      <w:r>
        <w:t xml:space="preserve">            tweetIds &lt;- clientEventMetadata.tweetIds.toSeq</w:t>
      </w:r>
    </w:p>
    <w:p>
      <w:pPr>
        <w:jc w:val="both"/>
      </w:pPr>
      <w:r>
        <w:t xml:space="preserve">            tweetId &lt;- tweetIds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ScioMetrics.counter("event type", "ntab navigate").inc()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tweetIds.map((_, FeatureName.NumNtabClicks))</w:t>
      </w:r>
    </w:p>
    <w:p>
      <w:pPr>
        <w:jc w:val="both"/>
      </w:pPr>
      <w:r>
        <w:t xml:space="preserve">        case EventNamespace(_, Some("ntab"), _, _, _, Some("click")) =&gt;</w:t>
      </w:r>
    </w:p>
    <w:p>
      <w:pPr>
        <w:jc w:val="both"/>
      </w:pPr>
      <w:r>
        <w:t xml:space="preserve">          val tweetIds = for {</w:t>
      </w:r>
    </w:p>
    <w:p>
      <w:pPr>
        <w:jc w:val="both"/>
      </w:pPr>
      <w:r>
        <w:t xml:space="preserve">            details &lt;- e.eventDetails.toSeq</w:t>
      </w:r>
    </w:p>
    <w:p>
      <w:pPr>
        <w:jc w:val="both"/>
      </w:pPr>
      <w:r>
        <w:t xml:space="preserve">            items &lt;- details.items.toSeq</w:t>
      </w:r>
    </w:p>
    <w:p>
      <w:pPr>
        <w:jc w:val="both"/>
      </w:pPr>
      <w:r>
        <w:t xml:space="preserve">            item &lt;- items</w:t>
      </w:r>
    </w:p>
    <w:p>
      <w:pPr>
        <w:jc w:val="both"/>
      </w:pPr>
      <w:r>
        <w:t xml:space="preserve">            tweetId &lt;- item.id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ScioMetrics.counter("event type", "ntab click").inc()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tweetIds.map((_, FeatureName.NumNtabClicks))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(tweetId, (userId, featureName))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events corresponding to ntab clicks. We have the tweet id from ntab clicks and can join</w:t>
      </w:r>
    </w:p>
    <w:p>
      <w:pPr>
        <w:jc w:val="both"/>
      </w:pPr>
      <w:r>
        <w:t xml:space="preserve">   * those with public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getNtabEvents(e: LogEvent): Seq[(Long, (Long, FeatureName))]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logBase &lt;- e.logBase.toSeq</w:t>
      </w:r>
    </w:p>
    <w:p>
      <w:pPr>
        <w:jc w:val="both"/>
      </w:pPr>
      <w:r>
        <w:t xml:space="preserve">      userId &lt;- logBase.userId.toSeq</w:t>
      </w:r>
    </w:p>
    <w:p>
      <w:pPr>
        <w:jc w:val="both"/>
      </w:pPr>
      <w:r>
        <w:t xml:space="preserve">      namespace &lt;- e.eventNamespace.toSeq</w:t>
      </w:r>
    </w:p>
    <w:p>
      <w:pPr>
        <w:jc w:val="both"/>
      </w:pPr>
      <w:r>
        <w:t xml:space="preserve">      (tweetId, featureName) &lt;- namespace match {</w:t>
      </w:r>
    </w:p>
    <w:p>
      <w:pPr>
        <w:jc w:val="both"/>
      </w:pPr>
      <w:r>
        <w:t xml:space="preserve">        case EventNamespace(_, Some("ntab"), _, _, _, Some("navigate")) =&gt;</w:t>
      </w:r>
    </w:p>
    <w:p>
      <w:pPr>
        <w:jc w:val="both"/>
      </w:pPr>
      <w:r>
        <w:t xml:space="preserve">          val tweetIds = for {</w:t>
      </w:r>
    </w:p>
    <w:p>
      <w:pPr>
        <w:jc w:val="both"/>
      </w:pPr>
      <w:r>
        <w:t xml:space="preserve">            details &lt;- e.eventDetails.toSeq</w:t>
      </w:r>
    </w:p>
    <w:p>
      <w:pPr>
        <w:jc w:val="both"/>
      </w:pPr>
      <w:r>
        <w:t xml:space="preserve">            items &lt;- details.items.toSeq</w:t>
      </w:r>
    </w:p>
    <w:p>
      <w:pPr>
        <w:jc w:val="both"/>
      </w:pPr>
      <w:r>
        <w:t xml:space="preserve">            item &lt;- items</w:t>
      </w:r>
    </w:p>
    <w:p>
      <w:pPr>
        <w:jc w:val="both"/>
      </w:pPr>
      <w:r>
        <w:t xml:space="preserve">            ntabDetails &lt;- item.notificationTabDetails.toSeq</w:t>
      </w:r>
    </w:p>
    <w:p>
      <w:pPr>
        <w:jc w:val="both"/>
      </w:pPr>
      <w:r>
        <w:t xml:space="preserve">            clientEventMetadata &lt;- ntabDetails.clientEventMetadata.toSeq</w:t>
      </w:r>
    </w:p>
    <w:p>
      <w:pPr>
        <w:jc w:val="both"/>
      </w:pPr>
      <w:r>
        <w:t xml:space="preserve">            tweetIds &lt;- clientEventMetadata.tweetIds.toSeq</w:t>
      </w:r>
    </w:p>
    <w:p>
      <w:pPr>
        <w:jc w:val="both"/>
      </w:pPr>
      <w:r>
        <w:t xml:space="preserve">            tweetId &lt;- tweetIds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ScioMetrics.counter("event type", "ntab navigate").inc()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tweetIds.map((_, FeatureName.NumNtabClicks))</w:t>
      </w:r>
    </w:p>
    <w:p>
      <w:pPr>
        <w:jc w:val="both"/>
      </w:pPr>
      <w:r>
        <w:t xml:space="preserve">        case EventNamespace(_, Some("ntab"), _, _, _, Some("click")) =&gt;</w:t>
      </w:r>
    </w:p>
    <w:p>
      <w:pPr>
        <w:jc w:val="both"/>
      </w:pPr>
      <w:r>
        <w:t xml:space="preserve">          val tweetIds = for {</w:t>
      </w:r>
    </w:p>
    <w:p>
      <w:pPr>
        <w:jc w:val="both"/>
      </w:pPr>
      <w:r>
        <w:t xml:space="preserve">            details &lt;- e.eventDetails.toSeq</w:t>
      </w:r>
    </w:p>
    <w:p>
      <w:pPr>
        <w:jc w:val="both"/>
      </w:pPr>
      <w:r>
        <w:t xml:space="preserve">            items &lt;- details.items.toSeq</w:t>
      </w:r>
    </w:p>
    <w:p>
      <w:pPr>
        <w:jc w:val="both"/>
      </w:pPr>
      <w:r>
        <w:t xml:space="preserve">            item &lt;- items</w:t>
      </w:r>
    </w:p>
    <w:p>
      <w:pPr>
        <w:jc w:val="both"/>
      </w:pPr>
      <w:r>
        <w:t xml:space="preserve">            tweetId &lt;- item.id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ScioMetrics.counter("event type", "ntab click").inc()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tweetIds.map((_, FeatureName.NumNtabClicks))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(tweetId, (userId, featureName))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push open events, keyed by impressionId (as the client event does not always have the tweetId nor the authorId)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getPushOpenEvents(e: LogEvent): Seq[(String, (Long, FeatureName))]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logBase &lt;- e.logBase.toSeq</w:t>
      </w:r>
    </w:p>
    <w:p>
      <w:pPr>
        <w:jc w:val="both"/>
      </w:pPr>
      <w:r>
        <w:t xml:space="preserve">      userId &lt;- logBase.userId.toSeq</w:t>
      </w:r>
    </w:p>
    <w:p>
      <w:pPr>
        <w:jc w:val="both"/>
      </w:pPr>
      <w:r>
        <w:t xml:space="preserve">      namespace &lt;- e.eventNamespace.toSeq</w:t>
      </w:r>
    </w:p>
    <w:p>
      <w:pPr>
        <w:jc w:val="both"/>
      </w:pPr>
      <w:r>
        <w:t xml:space="preserve">      (tweetId, featureName) &lt;- namespace match {</w:t>
      </w:r>
    </w:p>
    <w:p>
      <w:pPr>
        <w:jc w:val="both"/>
      </w:pPr>
      <w:r>
        <w:t xml:space="preserve">        case EventNamespace(_, _, _, _, _, Some(action)) if PUSH_OPEN_ACTIONS.contains(action) =&gt;</w:t>
      </w:r>
    </w:p>
    <w:p>
      <w:pPr>
        <w:jc w:val="both"/>
      </w:pPr>
      <w:r>
        <w:t xml:space="preserve">          val impressionIdOpt = for {</w:t>
      </w:r>
    </w:p>
    <w:p>
      <w:pPr>
        <w:jc w:val="both"/>
      </w:pPr>
      <w:r>
        <w:t xml:space="preserve">            details &lt;- e.notificationDetails</w:t>
      </w:r>
    </w:p>
    <w:p>
      <w:pPr>
        <w:jc w:val="both"/>
      </w:pPr>
      <w:r>
        <w:t xml:space="preserve">            impressionId &lt;- details.impressionId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ScioMetrics.counter("event type", "push open").inc()</w:t>
      </w:r>
    </w:p>
    <w:p>
      <w:pPr>
        <w:jc w:val="both"/>
      </w:pPr>
      <w:r>
        <w:t xml:space="preserve">            impressionId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impressionIdOpt.map((_, FeatureName.NumPushOpens)).toSeq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(tweetId, (userId, featureName))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