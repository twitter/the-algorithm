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 OR REPLACE MODEL `twttr-recos-ml-prod.realgraph.prod$table_suffix$`</w:t>
      </w:r>
    </w:p>
    <w:p>
      <w:pPr>
        <w:jc w:val="both"/>
      </w:pPr>
      <w:r>
        <w:t>OPTIONS(MODEL_TYPE='BOOSTED_TREE_CLASSIFIER',</w:t>
      </w:r>
    </w:p>
    <w:p>
      <w:pPr>
        <w:jc w:val="both"/>
      </w:pPr>
      <w:r>
        <w:t xml:space="preserve">        BOOSTER_TYPE = 'GBTREE',</w:t>
      </w:r>
    </w:p>
    <w:p>
      <w:pPr>
        <w:jc w:val="both"/>
      </w:pPr>
      <w:r>
        <w:t xml:space="preserve">        NUM_PARALLEL_TREE = 1,</w:t>
      </w:r>
    </w:p>
    <w:p>
      <w:pPr>
        <w:jc w:val="both"/>
      </w:pPr>
      <w:r>
        <w:t xml:space="preserve">        MAX_ITERATIONS = 20,</w:t>
      </w:r>
    </w:p>
    <w:p>
      <w:pPr>
        <w:jc w:val="both"/>
      </w:pPr>
      <w:r>
        <w:t xml:space="preserve">        TREE_METHOD = 'HIST',</w:t>
      </w:r>
    </w:p>
    <w:p>
      <w:pPr>
        <w:jc w:val="both"/>
      </w:pPr>
      <w:r>
        <w:t xml:space="preserve">        EARLY_STOP = TRUE,</w:t>
      </w:r>
    </w:p>
    <w:p>
      <w:pPr>
        <w:jc w:val="both"/>
      </w:pPr>
      <w:r>
        <w:t xml:space="preserve">        SUBSAMPLE = 0.01,</w:t>
      </w:r>
    </w:p>
    <w:p>
      <w:pPr>
        <w:jc w:val="both"/>
      </w:pPr>
      <w:r>
        <w:t xml:space="preserve">        INPUT_LABEL_COLS = ['label'],</w:t>
      </w:r>
    </w:p>
    <w:p>
      <w:pPr>
        <w:jc w:val="both"/>
      </w:pPr>
      <w:r>
        <w:t xml:space="preserve">        DATA_SPLIT_METHOD = 'CUSTOM',</w:t>
      </w:r>
    </w:p>
    <w:p>
      <w:pPr>
        <w:jc w:val="both"/>
      </w:pPr>
      <w:r>
        <w:t xml:space="preserve">        DATA_SPLIT_COL = 'if_eval')</w:t>
      </w:r>
    </w:p>
    <w:p>
      <w:pPr>
        <w:jc w:val="both"/>
      </w:pPr>
      <w:r>
        <w:t xml:space="preserve">AS SELECT </w:t>
      </w:r>
    </w:p>
    <w:p>
      <w:pPr>
        <w:jc w:val="both"/>
      </w:pPr>
      <w:r>
        <w:t xml:space="preserve">  label,</w:t>
      </w:r>
    </w:p>
    <w:p>
      <w:pPr>
        <w:jc w:val="both"/>
      </w:pPr>
      <w:r>
        <w:t xml:space="preserve">  source_id,</w:t>
      </w:r>
    </w:p>
    <w:p>
      <w:pPr>
        <w:jc w:val="both"/>
      </w:pPr>
      <w:r>
        <w:t xml:space="preserve">  destination_id,</w:t>
      </w:r>
    </w:p>
    <w:p>
      <w:pPr>
        <w:jc w:val="both"/>
      </w:pPr>
      <w:r>
        <w:t xml:space="preserve">  num_days,</w:t>
      </w:r>
    </w:p>
    <w:p>
      <w:pPr>
        <w:jc w:val="both"/>
      </w:pPr>
      <w:r>
        <w:t xml:space="preserve">  num_tweets,</w:t>
      </w:r>
    </w:p>
    <w:p>
      <w:pPr>
        <w:jc w:val="both"/>
      </w:pPr>
      <w:r>
        <w:t xml:space="preserve">  num_follows,</w:t>
      </w:r>
    </w:p>
    <w:p>
      <w:pPr>
        <w:jc w:val="both"/>
      </w:pPr>
      <w:r>
        <w:t xml:space="preserve">  num_favorites,</w:t>
      </w:r>
    </w:p>
    <w:p>
      <w:pPr>
        <w:jc w:val="both"/>
      </w:pPr>
      <w:r>
        <w:t xml:space="preserve">  num_tweet_clicks,</w:t>
      </w:r>
    </w:p>
    <w:p>
      <w:pPr>
        <w:jc w:val="both"/>
      </w:pPr>
      <w:r>
        <w:t xml:space="preserve">  num_profile_views,</w:t>
      </w:r>
    </w:p>
    <w:p>
      <w:pPr>
        <w:jc w:val="both"/>
      </w:pPr>
      <w:r>
        <w:t xml:space="preserve">  days_since_last_interaction,</w:t>
      </w:r>
    </w:p>
    <w:p>
      <w:pPr>
        <w:jc w:val="both"/>
      </w:pPr>
      <w:r>
        <w:t xml:space="preserve">  label_types,</w:t>
      </w:r>
    </w:p>
    <w:p>
      <w:pPr>
        <w:jc w:val="both"/>
      </w:pPr>
      <w:r>
        <w:t xml:space="preserve">  -- partition train/test by source_id's</w:t>
      </w:r>
    </w:p>
    <w:p>
      <w:pPr>
        <w:jc w:val="both"/>
      </w:pPr>
      <w:r>
        <w:t xml:space="preserve">  IF(MOD(ABS(FARM_FINGERPRINT(CAST(source_id AS STRING))), 10) = 0, true, false) AS if_eval,</w:t>
      </w:r>
    </w:p>
    <w:p>
      <w:pPr>
        <w:jc w:val="both"/>
      </w:pPr>
      <w:r>
        <w:t>FROM `twttr-recos-ml-prod.realgraph.train$table_suffix$`</w:t>
      </w:r>
    </w:p>
    <w:p>
      <w:pPr>
        <w:jc w:val="both"/>
      </w:pPr>
      <w:r>
        <w:t>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