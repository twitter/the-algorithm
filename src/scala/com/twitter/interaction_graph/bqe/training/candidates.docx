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-- get latest partition of candidates with data</w:t>
      </w:r>
    </w:p>
    <w:p>
      <w:pPr>
        <w:jc w:val="both"/>
      </w:pPr>
      <w:r>
        <w:t>DECLARE date_candidates DATE;</w:t>
      </w:r>
    </w:p>
    <w:p>
      <w:pPr>
        <w:jc w:val="both"/>
      </w:pPr>
      <w:r>
        <w:t>SET date_candidates = (SELECT DATE(TIMESTAMP_MILLIS($start_time$)));</w:t>
      </w:r>
    </w:p>
    <w:p>
      <w:pPr>
        <w:jc w:val="both"/>
      </w:pPr>
      <w:r/>
    </w:p>
    <w:p>
      <w:pPr>
        <w:jc w:val="both"/>
      </w:pPr>
      <w:r>
        <w:t>CREATE TABLE IF NOT EXISTS  `twttr-recos-ml-prod.realgraph.candidates_sampled` AS</w:t>
      </w:r>
    </w:p>
    <w:p>
      <w:pPr>
        <w:jc w:val="both"/>
      </w:pPr>
      <w:r>
        <w:t>SELECT * FROM `twttr-recos-ml-prod.realgraph.candidates_for_training` LIMIT 100;</w:t>
      </w:r>
    </w:p>
    <w:p>
      <w:pPr>
        <w:jc w:val="both"/>
      </w:pPr>
      <w:r/>
    </w:p>
    <w:p>
      <w:pPr>
        <w:jc w:val="both"/>
      </w:pPr>
      <w:r>
        <w:t>-- remove previous output snapshot (if exists) to avoid double-writing</w:t>
      </w:r>
    </w:p>
    <w:p>
      <w:pPr>
        <w:jc w:val="both"/>
      </w:pPr>
      <w:r>
        <w:t>DELETE</w:t>
      </w:r>
    </w:p>
    <w:p>
      <w:pPr>
        <w:jc w:val="both"/>
      </w:pPr>
      <w:r>
        <w:t>FROM `twttr-recos-ml-prod.realgraph.candidates_sampled`</w:t>
      </w:r>
    </w:p>
    <w:p>
      <w:pPr>
        <w:jc w:val="both"/>
      </w:pPr>
      <w:r>
        <w:t>WHERE ds = date_candidates;</w:t>
      </w:r>
    </w:p>
    <w:p>
      <w:pPr>
        <w:jc w:val="both"/>
      </w:pPr>
      <w:r/>
    </w:p>
    <w:p>
      <w:pPr>
        <w:jc w:val="both"/>
      </w:pPr>
      <w:r>
        <w:t>-- sample from candidates table instead of recomputing features</w:t>
      </w:r>
    </w:p>
    <w:p>
      <w:pPr>
        <w:jc w:val="both"/>
      </w:pPr>
      <w:r>
        <w:t>INSERT INTO `twttr-recos-ml-prod.realgraph.candidates_sampled`</w:t>
      </w:r>
    </w:p>
    <w:p>
      <w:pPr>
        <w:jc w:val="both"/>
      </w:pPr>
      <w:r>
        <w:t>SELECT * FROM `twttr-recos-ml-prod.realgraph.candidates_for_training`</w:t>
      </w:r>
    </w:p>
    <w:p>
      <w:pPr>
        <w:jc w:val="both"/>
      </w:pPr>
      <w:r>
        <w:t>WHERE MOD(ABS(FARM_FINGERPRINT(CONCAT(source_id, '_', destination_id))), 100) = $mod_remainder$</w:t>
      </w:r>
    </w:p>
    <w:p>
      <w:pPr>
        <w:jc w:val="both"/>
      </w:pPr>
      <w:r>
        <w:t>AND ds = date_candidates;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