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-- date_labels is 1 day after date_candidates (which is the current batch run's start date)</w:t>
      </w:r>
    </w:p>
    <w:p>
      <w:pPr>
        <w:jc w:val="both"/>
      </w:pPr>
      <w:r>
        <w:t>DECLARE date_candidates, date_labels DATE;</w:t>
      </w:r>
    </w:p>
    <w:p>
      <w:pPr>
        <w:jc w:val="both"/>
      </w:pPr>
      <w:r>
        <w:t>DECLARE positive_rate FLOAT64;</w:t>
      </w:r>
    </w:p>
    <w:p>
      <w:pPr>
        <w:jc w:val="both"/>
      </w:pPr>
      <w:r>
        <w:t>SET date_candidates = (SELECT DATE(TIMESTAMP_MILLIS($start_time$)));</w:t>
      </w:r>
    </w:p>
    <w:p>
      <w:pPr>
        <w:jc w:val="both"/>
      </w:pPr>
      <w:r>
        <w:t>SET date_labels = DATE_ADD(date_candidates, INTERVAL 1 DAY);</w:t>
      </w:r>
    </w:p>
    <w:p>
      <w:pPr>
        <w:jc w:val="both"/>
      </w:pPr>
      <w:r/>
    </w:p>
    <w:p>
      <w:pPr>
        <w:jc w:val="both"/>
      </w:pPr>
      <w:r>
        <w:t>CREATE TABLE IF NOT EXISTS `twttr-recos-ml-prod.realgraph.labeled_candidates$table_suffix$` AS</w:t>
      </w:r>
    </w:p>
    <w:p>
      <w:pPr>
        <w:jc w:val="both"/>
      </w:pPr>
      <w:r>
        <w:t>SELECT</w:t>
      </w:r>
    </w:p>
    <w:p>
      <w:pPr>
        <w:jc w:val="both"/>
      </w:pPr>
      <w:r>
        <w:t xml:space="preserve">  0 AS source_id,</w:t>
      </w:r>
    </w:p>
    <w:p>
      <w:pPr>
        <w:jc w:val="both"/>
      </w:pPr>
      <w:r>
        <w:t xml:space="preserve">  1 AS destination_id,</w:t>
      </w:r>
    </w:p>
    <w:p>
      <w:pPr>
        <w:jc w:val="both"/>
      </w:pPr>
      <w:r>
        <w:t xml:space="preserve">  1 AS label,</w:t>
      </w:r>
    </w:p>
    <w:p>
      <w:pPr>
        <w:jc w:val="both"/>
      </w:pPr>
      <w:r>
        <w:t xml:space="preserve">  1 AS num_days,</w:t>
      </w:r>
    </w:p>
    <w:p>
      <w:pPr>
        <w:jc w:val="both"/>
      </w:pPr>
      <w:r>
        <w:t xml:space="preserve">  1 AS num_tweets,</w:t>
      </w:r>
    </w:p>
    <w:p>
      <w:pPr>
        <w:jc w:val="both"/>
      </w:pPr>
      <w:r>
        <w:t xml:space="preserve">  1 AS num_follows,</w:t>
      </w:r>
    </w:p>
    <w:p>
      <w:pPr>
        <w:jc w:val="both"/>
      </w:pPr>
      <w:r>
        <w:t xml:space="preserve">  1 AS num_favorites,</w:t>
      </w:r>
    </w:p>
    <w:p>
      <w:pPr>
        <w:jc w:val="both"/>
      </w:pPr>
      <w:r>
        <w:t xml:space="preserve">  1 AS num_tweet_clicks,</w:t>
      </w:r>
    </w:p>
    <w:p>
      <w:pPr>
        <w:jc w:val="both"/>
      </w:pPr>
      <w:r>
        <w:t xml:space="preserve">  1 AS num_profile_views,</w:t>
      </w:r>
    </w:p>
    <w:p>
      <w:pPr>
        <w:jc w:val="both"/>
      </w:pPr>
      <w:r>
        <w:t xml:space="preserve">  1 AS days_since_last_interaction,</w:t>
      </w:r>
    </w:p>
    <w:p>
      <w:pPr>
        <w:jc w:val="both"/>
      </w:pPr>
      <w:r>
        <w:t xml:space="preserve">  1 AS label_types,</w:t>
      </w:r>
    </w:p>
    <w:p>
      <w:pPr>
        <w:jc w:val="both"/>
      </w:pPr>
      <w:r>
        <w:t xml:space="preserve">  DATE("2023-01-08") AS ds;</w:t>
      </w:r>
    </w:p>
    <w:p>
      <w:pPr>
        <w:jc w:val="both"/>
      </w:pPr>
      <w:r/>
    </w:p>
    <w:p>
      <w:pPr>
        <w:jc w:val="both"/>
      </w:pPr>
      <w:r>
        <w:t>-- delete any prior data to avoid double writing</w:t>
      </w:r>
    </w:p>
    <w:p>
      <w:pPr>
        <w:jc w:val="both"/>
      </w:pPr>
      <w:r>
        <w:t>DELETE</w:t>
      </w:r>
    </w:p>
    <w:p>
      <w:pPr>
        <w:jc w:val="both"/>
      </w:pPr>
      <w:r>
        <w:t>FROM `twttr-recos-ml-prod.realgraph.labeled_candidates$table_suffix$`</w:t>
      </w:r>
    </w:p>
    <w:p>
      <w:pPr>
        <w:jc w:val="both"/>
      </w:pPr>
      <w:r>
        <w:t>WHERE ds = date_candidates;</w:t>
      </w:r>
    </w:p>
    <w:p>
      <w:pPr>
        <w:jc w:val="both"/>
      </w:pPr>
      <w:r/>
    </w:p>
    <w:p>
      <w:pPr>
        <w:jc w:val="both"/>
      </w:pPr>
      <w:r>
        <w:t>-- join labels with candidates with 1 day attribution delay and insert new segment</w:t>
      </w:r>
    </w:p>
    <w:p>
      <w:pPr>
        <w:jc w:val="both"/>
      </w:pPr>
      <w:r>
        <w:t xml:space="preserve">INSERT INTO `twttr-recos-ml-prod.realgraph.labeled_candidates$table_suffix$` </w:t>
      </w:r>
    </w:p>
    <w:p>
      <w:pPr>
        <w:jc w:val="both"/>
      </w:pPr>
      <w:r>
        <w:t>WITH label_positive AS (</w:t>
      </w:r>
    </w:p>
    <w:p>
      <w:pPr>
        <w:jc w:val="both"/>
      </w:pPr>
      <w:r>
        <w:t xml:space="preserve">  SELECT source_id, destination_id</w:t>
      </w:r>
    </w:p>
    <w:p>
      <w:pPr>
        <w:jc w:val="both"/>
      </w:pPr>
      <w:r>
        <w:t xml:space="preserve">  FROM `twttr-bq-cassowary-prod.user.interaction_graph_labels_daily`</w:t>
      </w:r>
    </w:p>
    <w:p>
      <w:pPr>
        <w:jc w:val="both"/>
      </w:pPr>
      <w:r>
        <w:t xml:space="preserve">  WHERE DATE(dateHour)=date_labels</w:t>
      </w:r>
    </w:p>
    <w:p>
      <w:pPr>
        <w:jc w:val="both"/>
      </w:pPr>
      <w:r>
        <w:t>), label_negative AS (</w:t>
      </w:r>
    </w:p>
    <w:p>
      <w:pPr>
        <w:jc w:val="both"/>
      </w:pPr>
      <w:r>
        <w:t xml:space="preserve">  SELECT source_id, destination_id</w:t>
      </w:r>
    </w:p>
    <w:p>
      <w:pPr>
        <w:jc w:val="both"/>
      </w:pPr>
      <w:r>
        <w:t xml:space="preserve">  FROM `twttr-bq-cassowary-prod.user.interaction_graph_agg_negative_edge_snapshot`</w:t>
      </w:r>
    </w:p>
    <w:p>
      <w:pPr>
        <w:jc w:val="both"/>
      </w:pPr>
      <w:r>
        <w:t xml:space="preserve">) SELECT </w:t>
      </w:r>
    </w:p>
    <w:p>
      <w:pPr>
        <w:jc w:val="both"/>
      </w:pPr>
      <w:r>
        <w:t xml:space="preserve">  F.source_id,</w:t>
      </w:r>
    </w:p>
    <w:p>
      <w:pPr>
        <w:jc w:val="both"/>
      </w:pPr>
      <w:r>
        <w:t xml:space="preserve">  F.destination_id,</w:t>
      </w:r>
    </w:p>
    <w:p>
      <w:pPr>
        <w:jc w:val="both"/>
      </w:pPr>
      <w:r>
        <w:t xml:space="preserve">  CASE WHEN P.source_id IS NULL THEN 0 ELSE 1 END AS label,</w:t>
      </w:r>
    </w:p>
    <w:p>
      <w:pPr>
        <w:jc w:val="both"/>
      </w:pPr>
      <w:r>
        <w:t xml:space="preserve">  num_days,</w:t>
      </w:r>
    </w:p>
    <w:p>
      <w:pPr>
        <w:jc w:val="both"/>
      </w:pPr>
      <w:r>
        <w:t xml:space="preserve">  num_tweets,</w:t>
      </w:r>
    </w:p>
    <w:p>
      <w:pPr>
        <w:jc w:val="both"/>
      </w:pPr>
      <w:r>
        <w:t xml:space="preserve">  num_follows,</w:t>
      </w:r>
    </w:p>
    <w:p>
      <w:pPr>
        <w:jc w:val="both"/>
      </w:pPr>
      <w:r>
        <w:t xml:space="preserve">  num_favorites,</w:t>
      </w:r>
    </w:p>
    <w:p>
      <w:pPr>
        <w:jc w:val="both"/>
      </w:pPr>
      <w:r>
        <w:t xml:space="preserve">  num_tweet_clicks,</w:t>
      </w:r>
    </w:p>
    <w:p>
      <w:pPr>
        <w:jc w:val="both"/>
      </w:pPr>
      <w:r>
        <w:t xml:space="preserve">  num_profile_views,</w:t>
      </w:r>
    </w:p>
    <w:p>
      <w:pPr>
        <w:jc w:val="both"/>
      </w:pPr>
      <w:r>
        <w:t xml:space="preserve">  days_since_last_interaction,</w:t>
      </w:r>
    </w:p>
    <w:p>
      <w:pPr>
        <w:jc w:val="both"/>
      </w:pPr>
      <w:r>
        <w:t xml:space="preserve">  label_types,</w:t>
      </w:r>
    </w:p>
    <w:p>
      <w:pPr>
        <w:jc w:val="both"/>
      </w:pPr>
      <w:r>
        <w:t xml:space="preserve">  date_candidates AS ds</w:t>
      </w:r>
    </w:p>
    <w:p>
      <w:pPr>
        <w:jc w:val="both"/>
      </w:pPr>
      <w:r>
        <w:t>FROM `twttr-recos-ml-prod.realgraph.candidates_sampled` F</w:t>
      </w:r>
    </w:p>
    <w:p>
      <w:pPr>
        <w:jc w:val="both"/>
      </w:pPr>
      <w:r>
        <w:t>LEFT JOIN label_positive P USING(source_id, destination_id)</w:t>
      </w:r>
    </w:p>
    <w:p>
      <w:pPr>
        <w:jc w:val="both"/>
      </w:pPr>
      <w:r>
        <w:t>LEFT JOIN label_negative N USING(source_id, destination_id)</w:t>
      </w:r>
    </w:p>
    <w:p>
      <w:pPr>
        <w:jc w:val="both"/>
      </w:pPr>
      <w:r>
        <w:t>WHERE N.source_id IS NULL AND N.destination_id IS NULL</w:t>
      </w:r>
    </w:p>
    <w:p>
      <w:pPr>
        <w:jc w:val="both"/>
      </w:pPr>
      <w:r>
        <w:t>AND F.ds=date_candidates</w:t>
      </w:r>
    </w:p>
    <w:p>
      <w:pPr>
        <w:jc w:val="both"/>
      </w:pPr>
      <w:r>
        <w:t>;</w:t>
      </w:r>
    </w:p>
    <w:p>
      <w:pPr>
        <w:jc w:val="both"/>
      </w:pPr>
      <w:r/>
    </w:p>
    <w:p>
      <w:pPr>
        <w:jc w:val="both"/>
      </w:pPr>
      <w:r>
        <w:t xml:space="preserve">-- get positive rate </w:t>
      </w:r>
    </w:p>
    <w:p>
      <w:pPr>
        <w:jc w:val="both"/>
      </w:pPr>
      <w:r>
        <w:t xml:space="preserve">SET positive_rate = </w:t>
      </w:r>
    </w:p>
    <w:p>
      <w:pPr>
        <w:jc w:val="both"/>
      </w:pPr>
      <w:r>
        <w:t>(SELECT SUM(label)/COUNT(label) AS pct_positive</w:t>
      </w:r>
    </w:p>
    <w:p>
      <w:pPr>
        <w:jc w:val="both"/>
      </w:pPr>
      <w:r>
        <w:t>FROM `twttr-recos-ml-prod.realgraph.labeled_candidates$table_suffix$`</w:t>
      </w:r>
    </w:p>
    <w:p>
      <w:pPr>
        <w:jc w:val="both"/>
      </w:pPr>
      <w:r>
        <w:t>);</w:t>
      </w:r>
    </w:p>
    <w:p>
      <w:pPr>
        <w:jc w:val="both"/>
      </w:pPr>
      <w:r/>
    </w:p>
    <w:p>
      <w:pPr>
        <w:jc w:val="both"/>
      </w:pPr>
      <w:r>
        <w:t>-- create training dataset with negative downsampling (should get ~50-50 split)</w:t>
      </w:r>
    </w:p>
    <w:p>
      <w:pPr>
        <w:jc w:val="both"/>
      </w:pPr>
      <w:r>
        <w:t>-- this spans over the cumulative date range of the labeled candidates table.</w:t>
      </w:r>
    </w:p>
    <w:p>
      <w:pPr>
        <w:jc w:val="both"/>
      </w:pPr>
      <w:r>
        <w:t>CREATE OR REPLACE TABLE `twttr-recos-ml-prod.realgraph.train$table_suffix$` AS</w:t>
      </w:r>
    </w:p>
    <w:p>
      <w:pPr>
        <w:jc w:val="both"/>
      </w:pPr>
      <w:r>
        <w:t>SELECT * FROM `twttr-recos-ml-prod.realgraph.labeled_candidates$table_suffix$`</w:t>
      </w:r>
    </w:p>
    <w:p>
      <w:pPr>
        <w:jc w:val="both"/>
      </w:pPr>
      <w:r>
        <w:t>WHERE CASE WHEN label = 0 AND RAND() &lt; positive_rate THEN true WHEN label = 1 AND RAND() &lt; (1-positive_rate) THEN true ELSE false END</w:t>
      </w:r>
    </w:p>
    <w:p>
      <w:pPr>
        <w:jc w:val="both"/>
      </w:pPr>
      <w:r>
        <w:t>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