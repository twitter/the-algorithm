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DECLARE date_end, date_latest_follows DATE;</w:t>
      </w:r>
    </w:p>
    <w:p>
      <w:pPr>
        <w:jc w:val="both"/>
      </w:pPr>
      <w:r>
        <w:t>SET date_end = (</w:t>
      </w:r>
    </w:p>
    <w:p>
      <w:pPr>
        <w:jc w:val="both"/>
      </w:pPr>
      <w:r>
        <w:t xml:space="preserve">  SELECT PARSE_DATE('%Y%m%d', MAX(partition_id)) AS partition_id</w:t>
      </w:r>
    </w:p>
    <w:p>
      <w:pPr>
        <w:jc w:val="both"/>
      </w:pPr>
      <w:r>
        <w:t xml:space="preserve">  FROM `twttr-bq-cassowary-prod.user.INFORMATION_SCHEMA.PARTITIONS`</w:t>
      </w:r>
    </w:p>
    <w:p>
      <w:pPr>
        <w:jc w:val="both"/>
      </w:pPr>
      <w:r>
        <w:t xml:space="preserve">  WHERE partition_id IS NOT NULL AND partition_id != '__NULL__' AND table_name="interaction_graph_labels_daily"</w:t>
      </w:r>
    </w:p>
    <w:p>
      <w:pPr>
        <w:jc w:val="both"/>
      </w:pPr>
      <w:r>
        <w:t>);</w:t>
      </w:r>
    </w:p>
    <w:p>
      <w:pPr>
        <w:jc w:val="both"/>
      </w:pPr>
      <w:r>
        <w:t>SET date_latest_follows = (</w:t>
      </w:r>
    </w:p>
    <w:p>
      <w:pPr>
        <w:jc w:val="both"/>
      </w:pPr>
      <w:r>
        <w:t xml:space="preserve">  SELECT PARSE_DATE('%Y%m%d', MAX(partition_id)) AS partition_id</w:t>
      </w:r>
    </w:p>
    <w:p>
      <w:pPr>
        <w:jc w:val="both"/>
      </w:pPr>
      <w:r>
        <w:t xml:space="preserve">  FROM `twttr-recos-ml-prod.user_events.INFORMATION_SCHEMA.PARTITIONS`</w:t>
      </w:r>
    </w:p>
    <w:p>
      <w:pPr>
        <w:jc w:val="both"/>
      </w:pPr>
      <w:r>
        <w:t xml:space="preserve">  WHERE partition_id IS NOT NULL AND partition_id != '__NULL__' AND table_name="valid_user_follows");</w:t>
      </w:r>
    </w:p>
    <w:p>
      <w:pPr>
        <w:jc w:val="both"/>
      </w:pPr>
      <w:r/>
    </w:p>
    <w:p>
      <w:pPr>
        <w:jc w:val="both"/>
      </w:pPr>
      <w:r>
        <w:t>DELETE</w:t>
      </w:r>
    </w:p>
    <w:p>
      <w:pPr>
        <w:jc w:val="both"/>
      </w:pPr>
      <w:r>
        <w:t>FROM `twttr-recos-ml-prod.realgraph.scores`</w:t>
      </w:r>
    </w:p>
    <w:p>
      <w:pPr>
        <w:jc w:val="both"/>
      </w:pPr>
      <w:r>
        <w:t>WHERE ds = date_end;</w:t>
      </w:r>
    </w:p>
    <w:p>
      <w:pPr>
        <w:jc w:val="both"/>
      </w:pPr>
      <w:r/>
    </w:p>
    <w:p>
      <w:pPr>
        <w:jc w:val="both"/>
      </w:pPr>
      <w:r>
        <w:t>-- score candidates (59m)</w:t>
      </w:r>
    </w:p>
    <w:p>
      <w:pPr>
        <w:jc w:val="both"/>
      </w:pPr>
      <w:r>
        <w:t>INSERT INTO `twttr-recos-ml-prod.realgraph.scores`</w:t>
      </w:r>
    </w:p>
    <w:p>
      <w:pPr>
        <w:jc w:val="both"/>
      </w:pPr>
      <w:r>
        <w:t>WITH predicted_scores AS (</w:t>
      </w:r>
    </w:p>
    <w:p>
      <w:pPr>
        <w:jc w:val="both"/>
      </w:pPr>
      <w:r>
        <w:t xml:space="preserve">  SELECT</w:t>
      </w:r>
    </w:p>
    <w:p>
      <w:pPr>
        <w:jc w:val="both"/>
      </w:pPr>
      <w:r>
        <w:t xml:space="preserve">    source_id, </w:t>
      </w:r>
    </w:p>
    <w:p>
      <w:pPr>
        <w:jc w:val="both"/>
      </w:pPr>
      <w:r>
        <w:t xml:space="preserve">    destination_id, </w:t>
      </w:r>
    </w:p>
    <w:p>
      <w:pPr>
        <w:jc w:val="both"/>
      </w:pPr>
      <w:r>
        <w:t xml:space="preserve">    p1.prob AS prob, </w:t>
      </w:r>
    </w:p>
    <w:p>
      <w:pPr>
        <w:jc w:val="both"/>
      </w:pPr>
      <w:r>
        <w:t xml:space="preserve">    p2.prob AS prob_explicit</w:t>
      </w:r>
    </w:p>
    <w:p>
      <w:pPr>
        <w:jc w:val="both"/>
      </w:pPr>
      <w:r>
        <w:t xml:space="preserve">  FROM ML.PREDICT(MODEL `twttr-recos-ml-prod.realgraph.prod`,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SELECT</w:t>
      </w:r>
    </w:p>
    <w:p>
      <w:pPr>
        <w:jc w:val="both"/>
      </w:pPr>
      <w:r>
        <w:t xml:space="preserve">        *</w:t>
      </w:r>
    </w:p>
    <w:p>
      <w:pPr>
        <w:jc w:val="both"/>
      </w:pPr>
      <w:r>
        <w:t xml:space="preserve">      FROM</w:t>
      </w:r>
    </w:p>
    <w:p>
      <w:pPr>
        <w:jc w:val="both"/>
      </w:pPr>
      <w:r>
        <w:t xml:space="preserve">        `twttr-recos-ml-prod.realgraph.candidates` ) ) S1</w:t>
      </w:r>
    </w:p>
    <w:p>
      <w:pPr>
        <w:jc w:val="both"/>
      </w:pPr>
      <w:r>
        <w:t xml:space="preserve">  CROSS JOIN UNNEST(S1.predicted_label_probs) AS p1</w:t>
      </w:r>
    </w:p>
    <w:p>
      <w:pPr>
        <w:jc w:val="both"/>
      </w:pPr>
      <w:r>
        <w:t xml:space="preserve">  JOIN ML.PREDICT(MODEL `twttr-recos-ml-prod.realgraph.prod_explicit`,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SELECT</w:t>
      </w:r>
    </w:p>
    <w:p>
      <w:pPr>
        <w:jc w:val="both"/>
      </w:pPr>
      <w:r>
        <w:t xml:space="preserve">        *</w:t>
      </w:r>
    </w:p>
    <w:p>
      <w:pPr>
        <w:jc w:val="both"/>
      </w:pPr>
      <w:r>
        <w:t xml:space="preserve">      FROM</w:t>
      </w:r>
    </w:p>
    <w:p>
      <w:pPr>
        <w:jc w:val="both"/>
      </w:pPr>
      <w:r>
        <w:t xml:space="preserve">        `twttr-recos-ml-prod.realgraph.candidates` ) ) S2</w:t>
      </w:r>
    </w:p>
    <w:p>
      <w:pPr>
        <w:jc w:val="both"/>
      </w:pPr>
      <w:r>
        <w:t xml:space="preserve">  USING (source_id, destination_id)</w:t>
      </w:r>
    </w:p>
    <w:p>
      <w:pPr>
        <w:jc w:val="both"/>
      </w:pPr>
      <w:r>
        <w:t xml:space="preserve">  CROSS JOIN UNNEST(S2.predicted_label_probs) AS p2</w:t>
      </w:r>
    </w:p>
    <w:p>
      <w:pPr>
        <w:jc w:val="both"/>
      </w:pPr>
      <w:r>
        <w:t xml:space="preserve">  WHERE p1.label=1 AND p2.label=1</w:t>
      </w:r>
    </w:p>
    <w:p>
      <w:pPr>
        <w:jc w:val="both"/>
      </w:pPr>
      <w:r>
        <w:t>)</w:t>
      </w:r>
    </w:p>
    <w:p>
      <w:pPr>
        <w:jc w:val="both"/>
      </w:pPr>
      <w:r>
        <w:t xml:space="preserve">SELECT </w:t>
      </w:r>
    </w:p>
    <w:p>
      <w:pPr>
        <w:jc w:val="both"/>
      </w:pPr>
      <w:r>
        <w:t xml:space="preserve">  COALESCE(predicted_scores.source_id, tweeting_follows.source_id) AS source_id,</w:t>
      </w:r>
    </w:p>
    <w:p>
      <w:pPr>
        <w:jc w:val="both"/>
      </w:pPr>
      <w:r>
        <w:t xml:space="preserve">  COALESCE(predicted_scores.destination_id, tweeting_follows.destination_id) AS destination_id,</w:t>
      </w:r>
    </w:p>
    <w:p>
      <w:pPr>
        <w:jc w:val="both"/>
      </w:pPr>
      <w:r>
        <w:t xml:space="preserve">  COALESCE(prob, 0.0) AS prob,</w:t>
      </w:r>
    </w:p>
    <w:p>
      <w:pPr>
        <w:jc w:val="both"/>
      </w:pPr>
      <w:r>
        <w:t xml:space="preserve">  COALESCE(prob_explicit, 0.0) AS prob_explicit,</w:t>
      </w:r>
    </w:p>
    <w:p>
      <w:pPr>
        <w:jc w:val="both"/>
      </w:pPr>
      <w:r>
        <w:t xml:space="preserve">  (tweeting_follows.source_id IS NOT NULL) AND (tweeting_follows.destination_id IS NOT NULL) AS followed,</w:t>
      </w:r>
    </w:p>
    <w:p>
      <w:pPr>
        <w:jc w:val="both"/>
      </w:pPr>
      <w:r>
        <w:t xml:space="preserve">  date_end AS ds</w:t>
      </w:r>
    </w:p>
    <w:p>
      <w:pPr>
        <w:jc w:val="both"/>
      </w:pPr>
      <w:r>
        <w:t>FROM</w:t>
      </w:r>
    </w:p>
    <w:p>
      <w:pPr>
        <w:jc w:val="both"/>
      </w:pPr>
      <w:r>
        <w:t xml:space="preserve">  predicted_scores</w:t>
      </w:r>
    </w:p>
    <w:p>
      <w:pPr>
        <w:jc w:val="both"/>
      </w:pPr>
      <w:r>
        <w:t xml:space="preserve">  FULL JOIN</w:t>
      </w:r>
    </w:p>
    <w:p>
      <w:pPr>
        <w:jc w:val="both"/>
      </w:pPr>
      <w:r>
        <w:t xml:space="preserve">  `twttr-recos-ml-prod.realgraph.tweeting_follows` tweeting_follows</w:t>
      </w:r>
    </w:p>
    <w:p>
      <w:pPr>
        <w:jc w:val="both"/>
      </w:pPr>
      <w:r>
        <w:t xml:space="preserve">  USING (source_id, destination_id)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