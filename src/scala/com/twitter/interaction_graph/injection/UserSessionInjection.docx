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com.twitter.interaction_graph.injection</w:t>
      </w:r>
    </w:p>
    <w:p>
      <w:pPr>
        <w:jc w:val="both"/>
      </w:pPr>
      <w:r/>
    </w:p>
    <w:p>
      <w:pPr>
        <w:jc w:val="both"/>
      </w:pPr>
      <w:r>
        <w:t>import com.twitter.user_session_store.thriftscala.UserSession</w:t>
      </w:r>
    </w:p>
    <w:p>
      <w:pPr>
        <w:jc w:val="both"/>
      </w:pPr>
      <w:r>
        <w:t>import com.twitter.scalding_internal.multiformat.format.keyval.KeyValInjection</w:t>
      </w:r>
    </w:p>
    <w:p>
      <w:pPr>
        <w:jc w:val="both"/>
      </w:pPr>
      <w:r>
        <w:t>import com.twitter.scalding_internal.multiformat.format.keyval.KeyValInjection.ScalaCompactThrift</w:t>
      </w:r>
    </w:p>
    <w:p>
      <w:pPr>
        <w:jc w:val="both"/>
      </w:pPr>
      <w:r>
        <w:t>import com.twitter.scalding_internal.multiformat.format.keyval.KeyValInjection.Long2BigEndian</w:t>
      </w:r>
    </w:p>
    <w:p>
      <w:pPr>
        <w:jc w:val="both"/>
      </w:pPr>
      <w:r/>
    </w:p>
    <w:p>
      <w:pPr>
        <w:jc w:val="both"/>
      </w:pPr>
      <w:r>
        <w:t>object UserSessionInjection {</w:t>
      </w:r>
    </w:p>
    <w:p>
      <w:pPr>
        <w:jc w:val="both"/>
      </w:pPr>
      <w:r>
        <w:t xml:space="preserve">  final val injection: KeyValInjection[Long, UserSession] =</w:t>
      </w:r>
    </w:p>
    <w:p>
      <w:pPr>
        <w:jc w:val="both"/>
      </w:pPr>
      <w:r>
        <w:t xml:space="preserve">    KeyValInjection(</w:t>
      </w:r>
    </w:p>
    <w:p>
      <w:pPr>
        <w:jc w:val="both"/>
      </w:pPr>
      <w:r>
        <w:t xml:space="preserve">      Long2BigEndian,</w:t>
      </w:r>
    </w:p>
    <w:p>
      <w:pPr>
        <w:jc w:val="both"/>
      </w:pPr>
      <w:r>
        <w:t xml:space="preserve">      ScalaCompactThrift(UserSession)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