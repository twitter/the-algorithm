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com.twitter.graph.batch.job.tweepcred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helper class to calculate reputation, borrowed from repo reputations</w:t>
      </w:r>
    </w:p>
    <w:p>
      <w:pPr>
        <w:jc w:val="both"/>
      </w:pPr>
      <w:r>
        <w:t xml:space="preserve"> */</w:t>
      </w:r>
    </w:p>
    <w:p>
      <w:pPr>
        <w:jc w:val="both"/>
      </w:pPr>
      <w:r>
        <w:t>object Reputation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 pagerank to tweepcred between 0 and 100,</w:t>
      </w:r>
    </w:p>
    <w:p>
      <w:pPr>
        <w:jc w:val="both"/>
      </w:pPr>
      <w:r>
        <w:t xml:space="preserve">   * take from repo reputations, util/Utils.scala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scaledReputation(raw: Double): Byte = {</w:t>
      </w:r>
    </w:p>
    <w:p>
      <w:pPr>
        <w:jc w:val="both"/>
      </w:pPr>
      <w:r>
        <w:t xml:space="preserve">    if (raw == 0 || (raw &lt; 1.0e-20)) {</w:t>
      </w:r>
    </w:p>
    <w:p>
      <w:pPr>
        <w:jc w:val="both"/>
      </w:pPr>
      <w:r>
        <w:t xml:space="preserve">      0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convert log(pagerank) to a number between 0 and 100</w:t>
      </w:r>
    </w:p>
    <w:p>
      <w:pPr>
        <w:jc w:val="both"/>
      </w:pPr>
      <w:r>
        <w:t xml:space="preserve">      // the two parameters are from a linear fit by converting</w:t>
      </w:r>
    </w:p>
    <w:p>
      <w:pPr>
        <w:jc w:val="both"/>
      </w:pPr>
      <w:r>
        <w:t xml:space="preserve">      // max pagerank -&gt; 95</w:t>
      </w:r>
    </w:p>
    <w:p>
      <w:pPr>
        <w:jc w:val="both"/>
      </w:pPr>
      <w:r>
        <w:t xml:space="preserve">      // min pagerank -&gt; 15</w:t>
      </w:r>
    </w:p>
    <w:p>
      <w:pPr>
        <w:jc w:val="both"/>
      </w:pPr>
      <w:r>
        <w:t xml:space="preserve">      val e: Double = 130d + 5.21 * scala.math.log(raw) // log to the base e</w:t>
      </w:r>
    </w:p>
    <w:p>
      <w:pPr>
        <w:jc w:val="both"/>
      </w:pPr>
      <w:r>
        <w:t xml:space="preserve">      val pos = scala.math.rint(e)</w:t>
      </w:r>
    </w:p>
    <w:p>
      <w:pPr>
        <w:jc w:val="both"/>
      </w:pPr>
      <w:r>
        <w:t xml:space="preserve">      val v = if (pos &gt; 100) 100.0 else if (pos &lt; 0) 0.0 else pos</w:t>
      </w:r>
    </w:p>
    <w:p>
      <w:pPr>
        <w:jc w:val="both"/>
      </w:pPr>
      <w:r>
        <w:t xml:space="preserve">      v.toByte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these constants are take from repo reputations, config/production.conf</w:t>
      </w:r>
    </w:p>
    <w:p>
      <w:pPr>
        <w:jc w:val="both"/>
      </w:pPr>
      <w:r>
        <w:t xml:space="preserve">  private val threshAbsNumFriendsReps = 2500</w:t>
      </w:r>
    </w:p>
    <w:p>
      <w:pPr>
        <w:jc w:val="both"/>
      </w:pPr>
      <w:r>
        <w:t xml:space="preserve">  private val constantDivisionFactorGt_threshFriendsToFollowersRatioReps = 3.0</w:t>
      </w:r>
    </w:p>
    <w:p>
      <w:pPr>
        <w:jc w:val="both"/>
      </w:pPr>
      <w:r>
        <w:t xml:space="preserve">  private val threshFriendsToFollowersRatioUMass = 0.6</w:t>
      </w:r>
    </w:p>
    <w:p>
      <w:pPr>
        <w:jc w:val="both"/>
      </w:pPr>
      <w:r>
        <w:t xml:space="preserve">  private val maxDivFactorReps = 50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reduce pagerank of users with low followers but high followings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adjustReputationsPostCalculation(mass: Double, numFollowers: Int, numFollowings: Int) = {</w:t>
      </w:r>
    </w:p>
    <w:p>
      <w:pPr>
        <w:jc w:val="both"/>
      </w:pPr>
      <w:r>
        <w:t xml:space="preserve">    if (numFollowings &gt; threshAbsNumFriendsReps) {</w:t>
      </w:r>
    </w:p>
    <w:p>
      <w:pPr>
        <w:jc w:val="both"/>
      </w:pPr>
      <w:r>
        <w:t xml:space="preserve">      val friendsToFollowersRatio = (1.0 + numFollowings) / (1.0 + numFollowers)</w:t>
      </w:r>
    </w:p>
    <w:p>
      <w:pPr>
        <w:jc w:val="both"/>
      </w:pPr>
      <w:r>
        <w:t xml:space="preserve">      val divFactor =</w:t>
      </w:r>
    </w:p>
    <w:p>
      <w:pPr>
        <w:jc w:val="both"/>
      </w:pPr>
      <w:r>
        <w:t xml:space="preserve">        scala.math.exp(</w:t>
      </w:r>
    </w:p>
    <w:p>
      <w:pPr>
        <w:jc w:val="both"/>
      </w:pPr>
      <w:r>
        <w:t xml:space="preserve">          constantDivisionFactorGt_threshFriendsToFollowersRatioReps *</w:t>
      </w:r>
    </w:p>
    <w:p>
      <w:pPr>
        <w:jc w:val="both"/>
      </w:pPr>
      <w:r>
        <w:t xml:space="preserve">            (friendsToFollowersRatio - threshFriendsToFollowersRatioUMass) *</w:t>
      </w:r>
    </w:p>
    <w:p>
      <w:pPr>
        <w:jc w:val="both"/>
      </w:pPr>
      <w:r>
        <w:t xml:space="preserve">            scala.math.log(scala.math.log(numFollowings))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mass / ((divFactor min maxDivFactorReps) max 1.0)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mass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