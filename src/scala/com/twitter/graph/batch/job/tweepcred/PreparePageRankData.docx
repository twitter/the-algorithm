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com.twitter.graph.batch.job.tweepcred</w:t>
      </w:r>
    </w:p>
    <w:p>
      <w:pPr>
        <w:jc w:val="both"/>
      </w:pPr>
      <w:r/>
    </w:p>
    <w:p>
      <w:pPr>
        <w:jc w:val="both"/>
      </w:pPr>
      <w:r>
        <w:t>import com.twitter.data.proto.Flock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com.twitter.pluck.source._</w:t>
      </w:r>
    </w:p>
    <w:p>
      <w:pPr>
        <w:jc w:val="both"/>
      </w:pPr>
      <w:r>
        <w:t>import com.twitter.pluck.source.combined_user_source.MostRecentCombinedUserSnapshotSource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com.twitter.service.interactions.InteractionGraph</w:t>
      </w:r>
    </w:p>
    <w:p>
      <w:pPr>
        <w:jc w:val="both"/>
      </w:pPr>
      <w:r>
        <w:t>import graphstore.common.FlockFollowsJavaDataset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Prepare the graph data for page rank calculation. Also generate the initial</w:t>
      </w:r>
    </w:p>
    <w:p>
      <w:pPr>
        <w:jc w:val="both"/>
      </w:pPr>
      <w:r>
        <w:t xml:space="preserve"> * pagerank as the starting point. Afterwards, start WeightedPageRank job.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Either read a tsv file for testing or read the following to build the graph</w:t>
      </w:r>
    </w:p>
    <w:p>
      <w:pPr>
        <w:jc w:val="both"/>
      </w:pPr>
      <w:r>
        <w:t xml:space="preserve"> *   flock edges Flock.Edge</w:t>
      </w:r>
    </w:p>
    <w:p>
      <w:pPr>
        <w:jc w:val="both"/>
      </w:pPr>
      <w:r>
        <w:t xml:space="preserve"> *   real graph input for weights InteractionGraph.Edge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Options:</w:t>
      </w:r>
    </w:p>
    <w:p>
      <w:pPr>
        <w:jc w:val="both"/>
      </w:pPr>
      <w:r>
        <w:t xml:space="preserve"> * --pwd: working directory, will generate the following files there</w:t>
      </w:r>
    </w:p>
    <w:p>
      <w:pPr>
        <w:jc w:val="both"/>
      </w:pPr>
      <w:r>
        <w:t xml:space="preserve"> *        numnodes: total number of nodes</w:t>
      </w:r>
    </w:p>
    <w:p>
      <w:pPr>
        <w:jc w:val="both"/>
      </w:pPr>
      <w:r>
        <w:t xml:space="preserve"> *        nodes: nodes file &lt;'src_id, 'dst_ids, 'weights, 'mass_prior&gt;</w:t>
      </w:r>
    </w:p>
    <w:p>
      <w:pPr>
        <w:jc w:val="both"/>
      </w:pPr>
      <w:r>
        <w:t xml:space="preserve"> *        pagerank: the page rank file</w:t>
      </w:r>
    </w:p>
    <w:p>
      <w:pPr>
        <w:jc w:val="both"/>
      </w:pPr>
      <w:r>
        <w:t xml:space="preserve"> * --user_mass: user mass tsv file, generated by twadoop user_mass job</w:t>
      </w:r>
    </w:p>
    <w:p>
      <w:pPr>
        <w:jc w:val="both"/>
      </w:pPr>
      <w:r>
        <w:t xml:space="preserve"> * Optional arguments:</w:t>
      </w:r>
    </w:p>
    <w:p>
      <w:pPr>
        <w:jc w:val="both"/>
      </w:pPr>
      <w:r>
        <w:t xml:space="preserve"> * --input: use the given tsv file instead of flock and real graph</w:t>
      </w:r>
    </w:p>
    <w:p>
      <w:pPr>
        <w:jc w:val="both"/>
      </w:pPr>
      <w:r>
        <w:t xml:space="preserve"> * --weighted: do weighted pagerank, default false</w:t>
      </w:r>
    </w:p>
    <w:p>
      <w:pPr>
        <w:jc w:val="both"/>
      </w:pPr>
      <w:r>
        <w:t xml:space="preserve"> * --flock_edges_only: restrict graph to flock edges, default true</w:t>
      </w:r>
    </w:p>
    <w:p>
      <w:pPr>
        <w:jc w:val="both"/>
      </w:pPr>
      <w:r>
        <w:t xml:space="preserve"> * --input_pagerank: continue pagerank from this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Plus the following options for WeightedPageRank and ExtractTweepcred:</w:t>
      </w:r>
    </w:p>
    <w:p>
      <w:pPr>
        <w:jc w:val="both"/>
      </w:pPr>
      <w:r>
        <w:t xml:space="preserve"> * --output_pagerank: where to put pagerank file</w:t>
      </w:r>
    </w:p>
    <w:p>
      <w:pPr>
        <w:jc w:val="both"/>
      </w:pPr>
      <w:r>
        <w:t xml:space="preserve"> * --output_tweepcred: where to put tweepcred file</w:t>
      </w:r>
    </w:p>
    <w:p>
      <w:pPr>
        <w:jc w:val="both"/>
      </w:pPr>
      <w:r>
        <w:t xml:space="preserve"> * Optional:</w:t>
      </w:r>
    </w:p>
    <w:p>
      <w:pPr>
        <w:jc w:val="both"/>
      </w:pPr>
      <w:r>
        <w:t xml:space="preserve"> * --maxiterations: how many iterations to run.  Default is 20</w:t>
      </w:r>
    </w:p>
    <w:p>
      <w:pPr>
        <w:jc w:val="both"/>
      </w:pPr>
      <w:r>
        <w:t xml:space="preserve"> * --jumpprob: probability of a random jump, default is 0.1</w:t>
      </w:r>
    </w:p>
    <w:p>
      <w:pPr>
        <w:jc w:val="both"/>
      </w:pPr>
      <w:r>
        <w:t xml:space="preserve"> * --threshold: total difference before finishing early, default 0.001</w:t>
      </w:r>
    </w:p>
    <w:p>
      <w:pPr>
        <w:jc w:val="both"/>
      </w:pPr>
      <w:r>
        <w:t xml:space="preserve"> * --post_adjust: whether to do post adjust, default true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PreparePageRankData(args: Args) extends Job(args) {</w:t>
      </w:r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val PWD = args("pwd")</w:t>
      </w:r>
    </w:p>
    <w:p>
      <w:pPr>
        <w:jc w:val="both"/>
      </w:pPr>
      <w:r>
        <w:t xml:space="preserve">  val WEIGHTED = args.getOrElse("weighted", "false").toBoolean</w:t>
      </w:r>
    </w:p>
    <w:p>
      <w:pPr>
        <w:jc w:val="both"/>
      </w:pPr>
      <w:r>
        <w:t xml:space="preserve">  val FLOCK_EDGES_ONLY = args.getOrElse("flock_edges_only", "true").toBoolean</w:t>
      </w:r>
    </w:p>
    <w:p>
      <w:pPr>
        <w:jc w:val="both"/>
      </w:pPr>
      <w:r/>
    </w:p>
    <w:p>
      <w:pPr>
        <w:jc w:val="both"/>
      </w:pPr>
      <w:r>
        <w:t xml:space="preserve">  val ROW_TYPE_1 = 1</w:t>
      </w:r>
    </w:p>
    <w:p>
      <w:pPr>
        <w:jc w:val="both"/>
      </w:pPr>
      <w:r>
        <w:t xml:space="preserve">  val ROW_TYPE_2 = 2</w:t>
      </w:r>
    </w:p>
    <w:p>
      <w:pPr>
        <w:jc w:val="both"/>
      </w:pPr>
      <w:r/>
    </w:p>
    <w:p>
      <w:pPr>
        <w:jc w:val="both"/>
      </w:pPr>
      <w:r>
        <w:t xml:space="preserve">  // graph data and user mass</w:t>
      </w:r>
    </w:p>
    <w:p>
      <w:pPr>
        <w:jc w:val="both"/>
      </w:pPr>
      <w:r>
        <w:t xml:space="preserve">  val userMass = getUserMass</w:t>
      </w:r>
    </w:p>
    <w:p>
      <w:pPr>
        <w:jc w:val="both"/>
      </w:pPr>
      <w:r>
        <w:t xml:space="preserve">  val nodesWithPrior = getGraphData(userMass)</w:t>
      </w:r>
    </w:p>
    <w:p>
      <w:pPr>
        <w:jc w:val="both"/>
      </w:pPr>
      <w:r>
        <w:t xml:space="preserve">  val numNodes = nodesWithPrior.groupAll { _.size }</w:t>
      </w:r>
    </w:p>
    <w:p>
      <w:pPr>
        <w:jc w:val="both"/>
      </w:pPr>
      <w:r>
        <w:t xml:space="preserve">  numNodes.write(Tsv(PWD + "/numnodes"))</w:t>
      </w:r>
    </w:p>
    <w:p>
      <w:pPr>
        <w:jc w:val="both"/>
      </w:pPr>
      <w:r>
        <w:t xml:space="preserve">  dumpNodes(nodesWithPrior, PWD + "/nodes");</w:t>
      </w:r>
    </w:p>
    <w:p>
      <w:pPr>
        <w:jc w:val="both"/>
      </w:pPr>
      <w:r/>
    </w:p>
    <w:p>
      <w:pPr>
        <w:jc w:val="both"/>
      </w:pPr>
      <w:r>
        <w:t xml:space="preserve">  // initial pagerank to start computation</w:t>
      </w:r>
    </w:p>
    <w:p>
      <w:pPr>
        <w:jc w:val="both"/>
      </w:pPr>
      <w:r>
        <w:t xml:space="preserve">  generateInitialPagerank(nodesWithPrior)</w:t>
      </w:r>
    </w:p>
    <w:p>
      <w:pPr>
        <w:jc w:val="both"/>
      </w:pPr>
      <w:r/>
    </w:p>
    <w:p>
      <w:pPr>
        <w:jc w:val="both"/>
      </w:pPr>
      <w:r>
        <w:t xml:space="preserve">  // continue with the calculation</w:t>
      </w:r>
    </w:p>
    <w:p>
      <w:pPr>
        <w:jc w:val="both"/>
      </w:pPr>
      <w:r>
        <w:t xml:space="preserve">  override def next = {</w:t>
      </w:r>
    </w:p>
    <w:p>
      <w:pPr>
        <w:jc w:val="both"/>
      </w:pPr>
      <w:r>
        <w:t xml:space="preserve">    Some(new WeightedPageRank(args))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flock edges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getFlockEdges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.readMostRecentSnapshotNoOlderThan(FlockFollowsJavaDataset, Days(7))</w:t>
      </w:r>
    </w:p>
    <w:p>
      <w:pPr>
        <w:jc w:val="both"/>
      </w:pPr>
      <w:r>
        <w:t xml:space="preserve">      .toTypedSource</w:t>
      </w:r>
    </w:p>
    <w:p>
      <w:pPr>
        <w:jc w:val="both"/>
      </w:pPr>
      <w:r>
        <w:t xml:space="preserve">      .flatMapTo('src_id, 'dst_id) { edge: Flock.Edge =&gt;</w:t>
      </w:r>
    </w:p>
    <w:p>
      <w:pPr>
        <w:jc w:val="both"/>
      </w:pPr>
      <w:r>
        <w:t xml:space="preserve">        if (edge.getStateId() == Flock.State.Positive.getNumber()) {</w:t>
      </w:r>
    </w:p>
    <w:p>
      <w:pPr>
        <w:jc w:val="both"/>
      </w:pPr>
      <w:r>
        <w:t xml:space="preserve">          Some((edge.getSourceId(), edge.getDestinationId()))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real graph edges with weights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getRealGraphEdges = {</w:t>
      </w:r>
    </w:p>
    <w:p>
      <w:pPr>
        <w:jc w:val="both"/>
      </w:pPr>
      <w:r>
        <w:t xml:space="preserve">    RealGraphEdgeSource()</w:t>
      </w:r>
    </w:p>
    <w:p>
      <w:pPr>
        <w:jc w:val="both"/>
      </w:pPr>
      <w:r>
        <w:t xml:space="preserve">      .flatMapTo('src_id, 'dst_id, 'weight) { edge: InteractionGraph.Edge =&gt;</w:t>
      </w:r>
    </w:p>
    <w:p>
      <w:pPr>
        <w:jc w:val="both"/>
      </w:pPr>
      <w:r>
        <w:t xml:space="preserve">        if (edge.getSourceId() != edge.getDestinationId()) {</w:t>
      </w:r>
    </w:p>
    <w:p>
      <w:pPr>
        <w:jc w:val="both"/>
      </w:pPr>
      <w:r>
        <w:t xml:space="preserve">          val srcId = edge.getSourceId()</w:t>
      </w:r>
    </w:p>
    <w:p>
      <w:pPr>
        <w:jc w:val="both"/>
      </w:pPr>
      <w:r>
        <w:t xml:space="preserve">          val dstId = edge.getDestinationId()</w:t>
      </w:r>
    </w:p>
    <w:p>
      <w:pPr>
        <w:jc w:val="both"/>
      </w:pPr>
      <w:r>
        <w:t xml:space="preserve">          val weight = edge.getWeight().toFloat</w:t>
      </w:r>
    </w:p>
    <w:p>
      <w:pPr>
        <w:jc w:val="both"/>
      </w:pPr>
      <w:r>
        <w:t xml:space="preserve">          Some((srcId, dstId, weight))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 real graph and flock. If flock_edges_only is true, only take the</w:t>
      </w:r>
    </w:p>
    <w:p>
      <w:pPr>
        <w:jc w:val="both"/>
      </w:pPr>
      <w:r>
        <w:t xml:space="preserve">   * flock edges; otherwise edges are either from flock or from real graph.</w:t>
      </w:r>
    </w:p>
    <w:p>
      <w:pPr>
        <w:jc w:val="both"/>
      </w:pPr>
      <w:r>
        <w:t xml:space="preserve">   * edges weights default to be 1, overwritten by weights from real graph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getFlockRealGraphEdges = {</w:t>
      </w:r>
    </w:p>
    <w:p>
      <w:pPr>
        <w:jc w:val="both"/>
      </w:pPr>
      <w:r>
        <w:t xml:space="preserve">    val flock = getFlockEdges</w:t>
      </w:r>
    </w:p>
    <w:p>
      <w:pPr>
        <w:jc w:val="both"/>
      </w:pPr>
      <w:r/>
    </w:p>
    <w:p>
      <w:pPr>
        <w:jc w:val="both"/>
      </w:pPr>
      <w:r>
        <w:t xml:space="preserve">    if (WEIGHTED) {</w:t>
      </w:r>
    </w:p>
    <w:p>
      <w:pPr>
        <w:jc w:val="both"/>
      </w:pPr>
      <w:r>
        <w:t xml:space="preserve">      val flockWithWeight = flock</w:t>
      </w:r>
    </w:p>
    <w:p>
      <w:pPr>
        <w:jc w:val="both"/>
      </w:pPr>
      <w:r>
        <w:t xml:space="preserve">        .map(() -&gt; ('weight, 'rowtype)) { (u: Unit) =&gt;</w:t>
      </w:r>
    </w:p>
    <w:p>
      <w:pPr>
        <w:jc w:val="both"/>
      </w:pPr>
      <w:r>
        <w:t xml:space="preserve">          (1.0f, ROW_TYPE_1)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realGraph = getRealGraphEdges</w:t>
      </w:r>
    </w:p>
    <w:p>
      <w:pPr>
        <w:jc w:val="both"/>
      </w:pPr>
      <w:r>
        <w:t xml:space="preserve">        .map(() -&gt; 'rowtype) { (u: Unit) =&gt;</w:t>
      </w:r>
    </w:p>
    <w:p>
      <w:pPr>
        <w:jc w:val="both"/>
      </w:pPr>
      <w:r>
        <w:t xml:space="preserve">          (ROW_TYPE_2)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combined = (flockWithWeight ++ realGraph)</w:t>
      </w:r>
    </w:p>
    <w:p>
      <w:pPr>
        <w:jc w:val="both"/>
      </w:pPr>
      <w:r>
        <w:t xml:space="preserve">        .groupBy('src_id, 'dst_id) {</w:t>
      </w:r>
    </w:p>
    <w:p>
      <w:pPr>
        <w:jc w:val="both"/>
      </w:pPr>
      <w:r>
        <w:t xml:space="preserve">          _.min('rowtype)</w:t>
      </w:r>
    </w:p>
    <w:p>
      <w:pPr>
        <w:jc w:val="both"/>
      </w:pPr>
      <w:r>
        <w:t xml:space="preserve">            .max('weight) // take whichever is bigger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if (FLOCK_EDGES_ONLY) {</w:t>
      </w:r>
    </w:p>
    <w:p>
      <w:pPr>
        <w:jc w:val="both"/>
      </w:pPr>
      <w:r>
        <w:t xml:space="preserve">        combined.filter('rowtype) { (rowtype: Int) =&gt;</w:t>
      </w:r>
    </w:p>
    <w:p>
      <w:pPr>
        <w:jc w:val="both"/>
      </w:pPr>
      <w:r>
        <w:t xml:space="preserve">          rowtype == ROW_TYPE_1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combined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flock.map(() -&gt; ('weight)) { (u: Unit) =&gt;</w:t>
      </w:r>
    </w:p>
    <w:p>
      <w:pPr>
        <w:jc w:val="both"/>
      </w:pPr>
      <w:r>
        <w:t xml:space="preserve">        1.0f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}.project('src_id, 'dst_id, 'weight)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getCsvEdges(fileName: String) = {</w:t>
      </w:r>
    </w:p>
    <w:p>
      <w:pPr>
        <w:jc w:val="both"/>
      </w:pPr>
      <w:r>
        <w:t xml:space="preserve">    Tsv(fileName).read</w:t>
      </w:r>
    </w:p>
    <w:p>
      <w:pPr>
        <w:jc w:val="both"/>
      </w:pPr>
      <w:r>
        <w:t xml:space="preserve">      .mapTo((0, 1, 2) -&gt; ('src_id, 'dst_id, 'weight)) { input: (Long, Long, Float) =&gt;</w:t>
      </w:r>
    </w:p>
    <w:p>
      <w:pPr>
        <w:jc w:val="both"/>
      </w:pPr>
      <w:r>
        <w:t xml:space="preserve">        input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Compute user mass based on combined user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getUserMass =</w:t>
      </w:r>
    </w:p>
    <w:p>
      <w:pPr>
        <w:jc w:val="both"/>
      </w:pPr>
      <w:r>
        <w:t xml:space="preserve">    TypedPipe</w:t>
      </w:r>
    </w:p>
    <w:p>
      <w:pPr>
        <w:jc w:val="both"/>
      </w:pPr>
      <w:r>
        <w:t xml:space="preserve">      .from(MostRecentCombinedUserSnapshotSource)</w:t>
      </w:r>
    </w:p>
    <w:p>
      <w:pPr>
        <w:jc w:val="both"/>
      </w:pPr>
      <w:r>
        <w:t xml:space="preserve">      .flatMap { user =&gt;</w:t>
      </w:r>
    </w:p>
    <w:p>
      <w:pPr>
        <w:jc w:val="both"/>
      </w:pPr>
      <w:r>
        <w:t xml:space="preserve">        UserMass.getUserMass(user)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userMassInfo =&gt;</w:t>
      </w:r>
    </w:p>
    <w:p>
      <w:pPr>
        <w:jc w:val="both"/>
      </w:pPr>
      <w:r>
        <w:t xml:space="preserve">        (userMassInfo.userId, userMassInfo.mass)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.toPipe[(Long, Double)]('src_id_input, 'mass_prior)</w:t>
      </w:r>
    </w:p>
    <w:p>
      <w:pPr>
        <w:jc w:val="both"/>
      </w:pPr>
      <w:r>
        <w:t xml:space="preserve">      .normalize('mass_prior)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either flock/real_graph or a given tsv file</w:t>
      </w:r>
    </w:p>
    <w:p>
      <w:pPr>
        <w:jc w:val="both"/>
      </w:pPr>
      <w:r>
        <w:t xml:space="preserve">   * group by the source id, and output node data structure</w:t>
      </w:r>
    </w:p>
    <w:p>
      <w:pPr>
        <w:jc w:val="both"/>
      </w:pPr>
      <w:r>
        <w:t xml:space="preserve">   * merge with the user_mass.</w:t>
      </w:r>
    </w:p>
    <w:p>
      <w:pPr>
        <w:jc w:val="both"/>
      </w:pPr>
      <w:r>
        <w:t xml:space="preserve">   * return &lt;'src_id, 'dst_ids, 'weights, 'mass_prior&gt;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make sure src_id is the same set as in user_mass, and dst_ids</w:t>
      </w:r>
    </w:p>
    <w:p>
      <w:pPr>
        <w:jc w:val="both"/>
      </w:pPr>
      <w:r>
        <w:t xml:space="preserve">   * are subset of user_mass. eg flock has edges like 1-&gt;2,</w:t>
      </w:r>
    </w:p>
    <w:p>
      <w:pPr>
        <w:jc w:val="both"/>
      </w:pPr>
      <w:r>
        <w:t xml:space="preserve">   * where both users 1 and 2 do not exist anymore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getGraphData(userMass: RichPipe) = {</w:t>
      </w:r>
    </w:p>
    <w:p>
      <w:pPr>
        <w:jc w:val="both"/>
      </w:pPr>
      <w:r>
        <w:t xml:space="preserve">    val edges: RichPipe = args.optional("input") match {</w:t>
      </w:r>
    </w:p>
    <w:p>
      <w:pPr>
        <w:jc w:val="both"/>
      </w:pPr>
      <w:r>
        <w:t xml:space="preserve">      case None =&gt; getFlockRealGraphEdges</w:t>
      </w:r>
    </w:p>
    <w:p>
      <w:pPr>
        <w:jc w:val="both"/>
      </w:pPr>
      <w:r>
        <w:t xml:space="preserve">      case Some(input) =&gt; getCsvEdges(input)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remove edges where dst_id is not in userMass</w:t>
      </w:r>
    </w:p>
    <w:p>
      <w:pPr>
        <w:jc w:val="both"/>
      </w:pPr>
      <w:r>
        <w:t xml:space="preserve">    val filterByDst = userMass</w:t>
      </w:r>
    </w:p>
    <w:p>
      <w:pPr>
        <w:jc w:val="both"/>
      </w:pPr>
      <w:r>
        <w:t xml:space="preserve">      .joinWithLarger('src_id_input -&gt; 'dst_id, edges)</w:t>
      </w:r>
    </w:p>
    <w:p>
      <w:pPr>
        <w:jc w:val="both"/>
      </w:pPr>
      <w:r>
        <w:t xml:space="preserve">      .discard('src_id_input, 'mass_prior)</w:t>
      </w:r>
    </w:p>
    <w:p>
      <w:pPr>
        <w:jc w:val="both"/>
      </w:pPr>
      <w:r/>
    </w:p>
    <w:p>
      <w:pPr>
        <w:jc w:val="both"/>
      </w:pPr>
      <w:r>
        <w:t xml:space="preserve">    // aggreate by the source id</w:t>
      </w:r>
    </w:p>
    <w:p>
      <w:pPr>
        <w:jc w:val="both"/>
      </w:pPr>
      <w:r>
        <w:t xml:space="preserve">    val nodes = filterByDst</w:t>
      </w:r>
    </w:p>
    <w:p>
      <w:pPr>
        <w:jc w:val="both"/>
      </w:pPr>
      <w:r>
        <w:t xml:space="preserve">      .groupBy('src_id) {</w:t>
      </w:r>
    </w:p>
    <w:p>
      <w:pPr>
        <w:jc w:val="both"/>
      </w:pPr>
      <w:r>
        <w:t xml:space="preserve">        _.mapReduceMap(('dst_id, 'weight) -&gt; ('dst_ids, 'weights)) /* map1 */ { a: (Long, Float) =&gt;</w:t>
      </w:r>
    </w:p>
    <w:p>
      <w:pPr>
        <w:jc w:val="both"/>
      </w:pPr>
      <w:r>
        <w:t xml:space="preserve">          (Vector(a._1), if (WEIGHTED) Vector(a._2) else Vector())</w:t>
      </w:r>
    </w:p>
    <w:p>
      <w:pPr>
        <w:jc w:val="both"/>
      </w:pPr>
      <w:r>
        <w:t xml:space="preserve">        } /* reduce */ { (a: (Vector[Long], Vector[Float]), b: (Vector[Long], Vector[Float])) =&gt;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(a._1 ++ b._1, a._2 ++ b._2)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/* map2 */ { a: (Vector[Long], Vector[Float]) =&gt;</w:t>
      </w:r>
    </w:p>
    <w:p>
      <w:pPr>
        <w:jc w:val="both"/>
      </w:pPr>
      <w:r>
        <w:t xml:space="preserve">          a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.mapTo(</w:t>
      </w:r>
    </w:p>
    <w:p>
      <w:pPr>
        <w:jc w:val="both"/>
      </w:pPr>
      <w:r>
        <w:t xml:space="preserve">        ('src_id, 'dst_ids, 'weights) -&gt; ('src_id, 'dst_ids, 'weights, 'mass_prior, 'rowtype)) {</w:t>
      </w:r>
    </w:p>
    <w:p>
      <w:pPr>
        <w:jc w:val="both"/>
      </w:pPr>
      <w:r>
        <w:t xml:space="preserve">        input: (Long, Vector[Long], Vector[Float]) =&gt;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(input._1, input._2.toArray, input._3.toArray, 0.0, ROW_TYPE_1)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get to the same schema</w:t>
      </w:r>
    </w:p>
    <w:p>
      <w:pPr>
        <w:jc w:val="both"/>
      </w:pPr>
      <w:r>
        <w:t xml:space="preserve">    val userMassNodes = userMass</w:t>
      </w:r>
    </w:p>
    <w:p>
      <w:pPr>
        <w:jc w:val="both"/>
      </w:pPr>
      <w:r>
        <w:t xml:space="preserve">      .mapTo(('src_id_input, 'mass_prior) -&gt; ('src_id, 'dst_ids, 'weights, 'mass_prior, 'rowtype)) {</w:t>
      </w:r>
    </w:p>
    <w:p>
      <w:pPr>
        <w:jc w:val="both"/>
      </w:pPr>
      <w:r>
        <w:t xml:space="preserve">        input: (Long, Double) =&gt;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(input._1, Array[Long](), Array[Float](), input._2, ROW_TYPE_2)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make src_id the same set as in userMass</w:t>
      </w:r>
    </w:p>
    <w:p>
      <w:pPr>
        <w:jc w:val="both"/>
      </w:pPr>
      <w:r>
        <w:t xml:space="preserve">    (nodes ++ userMassNodes)</w:t>
      </w:r>
    </w:p>
    <w:p>
      <w:pPr>
        <w:jc w:val="both"/>
      </w:pPr>
      <w:r>
        <w:t xml:space="preserve">      .groupBy('src_id) {</w:t>
      </w:r>
    </w:p>
    <w:p>
      <w:pPr>
        <w:jc w:val="both"/>
      </w:pPr>
      <w:r>
        <w:t xml:space="preserve">        _.sortBy('rowtype)</w:t>
      </w:r>
    </w:p>
    <w:p>
      <w:pPr>
        <w:jc w:val="both"/>
      </w:pPr>
      <w:r>
        <w:t xml:space="preserve">          .head('dst_ids, 'weights)</w:t>
      </w:r>
    </w:p>
    <w:p>
      <w:pPr>
        <w:jc w:val="both"/>
      </w:pPr>
      <w:r>
        <w:t xml:space="preserve">          .last('mass_prior, 'rowtype)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.filter('rowtype) { input: Int =&gt;</w:t>
      </w:r>
    </w:p>
    <w:p>
      <w:pPr>
        <w:jc w:val="both"/>
      </w:pPr>
      <w:r>
        <w:t xml:space="preserve">        input == ROW_TYPE_2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the graph data output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dumpNodes(nodes: RichPipe, fileName: String) = {</w:t>
      </w:r>
    </w:p>
    <w:p>
      <w:pPr>
        <w:jc w:val="both"/>
      </w:pPr>
      <w:r>
        <w:t xml:space="preserve">    mode match {</w:t>
      </w:r>
    </w:p>
    <w:p>
      <w:pPr>
        <w:jc w:val="both"/>
      </w:pPr>
      <w:r>
        <w:t xml:space="preserve">      case Hdfs(_, conf) =&gt; nodes.write(SequenceFile(fileName))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nodes</w:t>
      </w:r>
    </w:p>
    <w:p>
      <w:pPr>
        <w:jc w:val="both"/>
      </w:pPr>
      <w:r>
        <w:t xml:space="preserve">          .mapTo((0, 1, 2, 3) -&gt; (0, 1, 2, 3)) { input: (Long, Array[Long], Array[Float], Double) =&gt;</w:t>
      </w:r>
    </w:p>
    <w:p>
      <w:pPr>
        <w:jc w:val="both"/>
      </w:pPr>
      <w:r>
        <w:t xml:space="preserve">            (input._1, input._2.mkString(","), input._3.mkString(","), input._4)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.write(Tsv(fileName))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output prior mass or copy the given mass file (merge, normalize)</w:t>
      </w:r>
    </w:p>
    <w:p>
      <w:pPr>
        <w:jc w:val="both"/>
      </w:pPr>
      <w:r>
        <w:t xml:space="preserve">   * to be used as the starting point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generateInitialPagerank(nodes: RichPipe) = {</w:t>
      </w:r>
    </w:p>
    <w:p>
      <w:pPr>
        <w:jc w:val="both"/>
      </w:pPr>
      <w:r>
        <w:t xml:space="preserve">    val prior = nodes</w:t>
      </w:r>
    </w:p>
    <w:p>
      <w:pPr>
        <w:jc w:val="both"/>
      </w:pPr>
      <w:r>
        <w:t xml:space="preserve">      .project('src_id, 'mass_prior)</w:t>
      </w:r>
    </w:p>
    <w:p>
      <w:pPr>
        <w:jc w:val="both"/>
      </w:pPr>
      <w:r/>
    </w:p>
    <w:p>
      <w:pPr>
        <w:jc w:val="both"/>
      </w:pPr>
      <w:r>
        <w:t xml:space="preserve">    val combined = args.optional("input_pagerank") match {</w:t>
      </w:r>
    </w:p>
    <w:p>
      <w:pPr>
        <w:jc w:val="both"/>
      </w:pPr>
      <w:r>
        <w:t xml:space="preserve">      case None =&gt; prior</w:t>
      </w:r>
    </w:p>
    <w:p>
      <w:pPr>
        <w:jc w:val="both"/>
      </w:pPr>
      <w:r>
        <w:t xml:space="preserve">      case Some(fileName) =&gt; {</w:t>
      </w:r>
    </w:p>
    <w:p>
      <w:pPr>
        <w:jc w:val="both"/>
      </w:pPr>
      <w:r>
        <w:t xml:space="preserve">        val massInput = Tsv(fileName).read</w:t>
      </w:r>
    </w:p>
    <w:p>
      <w:pPr>
        <w:jc w:val="both"/>
      </w:pPr>
      <w:r>
        <w:t xml:space="preserve">          .mapTo((0, 1) -&gt; ('src_id, 'mass_prior, 'rowtype)) { input: (Long, Double) =&gt;</w:t>
      </w:r>
    </w:p>
    <w:p>
      <w:pPr>
        <w:jc w:val="both"/>
      </w:pPr>
      <w:r>
        <w:t xml:space="preserve">            (input._1, input._2, ROW_TYPE_2)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val priorRow = prior</w:t>
      </w:r>
    </w:p>
    <w:p>
      <w:pPr>
        <w:jc w:val="both"/>
      </w:pPr>
      <w:r>
        <w:t xml:space="preserve">          .map(() -&gt; ('rowtype)) { (u: Unit) =&gt;</w:t>
      </w:r>
    </w:p>
    <w:p>
      <w:pPr>
        <w:jc w:val="both"/>
      </w:pPr>
      <w:r>
        <w:t xml:space="preserve">            ROW_TYPE_1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(priorRow ++ massInput)</w:t>
      </w:r>
    </w:p>
    <w:p>
      <w:pPr>
        <w:jc w:val="both"/>
      </w:pPr>
      <w:r>
        <w:t xml:space="preserve">          .groupBy('src_id) {</w:t>
      </w:r>
    </w:p>
    <w:p>
      <w:pPr>
        <w:jc w:val="both"/>
      </w:pPr>
      <w:r>
        <w:t xml:space="preserve">            _.sortBy('rowtype)</w:t>
      </w:r>
    </w:p>
    <w:p>
      <w:pPr>
        <w:jc w:val="both"/>
      </w:pPr>
      <w:r>
        <w:t xml:space="preserve">              .last('mass_prior)</w:t>
      </w:r>
    </w:p>
    <w:p>
      <w:pPr>
        <w:jc w:val="both"/>
      </w:pPr>
      <w:r>
        <w:t xml:space="preserve">              .head('rowtype)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// throw away extra nodes from input file</w:t>
      </w:r>
    </w:p>
    <w:p>
      <w:pPr>
        <w:jc w:val="both"/>
      </w:pPr>
      <w:r>
        <w:t xml:space="preserve">          .filter('rowtype) { (rowtype: Int) =&gt;</w:t>
      </w:r>
    </w:p>
    <w:p>
      <w:pPr>
        <w:jc w:val="both"/>
      </w:pPr>
      <w:r>
        <w:t xml:space="preserve">            rowtype == ROW_TYPE_1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.discard('rowtype)</w:t>
      </w:r>
    </w:p>
    <w:p>
      <w:pPr>
        <w:jc w:val="both"/>
      </w:pPr>
      <w:r>
        <w:t xml:space="preserve">          .normalize('mass_prior)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combined.write(Tsv(PWD + "/pagerank_0"))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