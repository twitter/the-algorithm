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com.twitter.graph.batch.job.tweepcred</w:t>
      </w:r>
    </w:p>
    <w:p>
      <w:pPr>
        <w:jc w:val="both"/>
      </w:pPr>
      <w:r/>
    </w:p>
    <w:p>
      <w:pPr>
        <w:jc w:val="both"/>
      </w:pPr>
      <w:r>
        <w:t>import com.twitter.scalding._</w:t>
      </w:r>
    </w:p>
    <w:p>
      <w:pPr>
        <w:jc w:val="both"/>
      </w:pPr>
      <w:r>
        <w:t>import com.twitter.scalding_internal.job._</w:t>
      </w:r>
    </w:p>
    <w:p>
      <w:pPr>
        <w:jc w:val="both"/>
      </w:pPr>
      <w:r>
        <w:t>import com.twitter.scalding_internal.job.analytics_batch._</w:t>
      </w:r>
    </w:p>
    <w:p>
      <w:pPr>
        <w:jc w:val="both"/>
      </w:pPr>
      <w:r/>
    </w:p>
    <w:p>
      <w:pPr>
        <w:jc w:val="both"/>
      </w:pPr>
      <w:r>
        <w:t>/**</w:t>
      </w:r>
    </w:p>
    <w:p>
      <w:pPr>
        <w:jc w:val="both"/>
      </w:pPr>
      <w:r>
        <w:t xml:space="preserve"> * Register the beginning of the tweepcred job in analytic batch table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Options:</w:t>
      </w:r>
    </w:p>
    <w:p>
      <w:pPr>
        <w:jc w:val="both"/>
      </w:pPr>
      <w:r>
        <w:t xml:space="preserve"> * --weighted: do weighted pagerank</w:t>
      </w:r>
    </w:p>
    <w:p>
      <w:pPr>
        <w:jc w:val="both"/>
      </w:pPr>
      <w:r>
        <w:t xml:space="preserve"> * --hadoop_config: /etc/hadoop/hadoop-conf-proc-atla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*/</w:t>
      </w:r>
    </w:p>
    <w:p>
      <w:pPr>
        <w:jc w:val="both"/>
      </w:pPr>
      <w:r>
        <w:t>class TweepcredBatchJob(args: Args) extends AnalyticsIterativeBatchJob(args) {</w:t>
      </w:r>
    </w:p>
    <w:p>
      <w:pPr>
        <w:jc w:val="both"/>
      </w:pPr>
      <w:r/>
    </w:p>
    <w:p>
      <w:pPr>
        <w:jc w:val="both"/>
      </w:pPr>
      <w:r>
        <w:t xml:space="preserve">  def WEIGHTED = args("weighted").toBoolean</w:t>
      </w:r>
    </w:p>
    <w:p>
      <w:pPr>
        <w:jc w:val="both"/>
      </w:pPr>
      <w:r/>
    </w:p>
    <w:p>
      <w:pPr>
        <w:jc w:val="both"/>
      </w:pPr>
      <w:r>
        <w:t xml:space="preserve">  override def timeout = Hours(36)</w:t>
      </w:r>
    </w:p>
    <w:p>
      <w:pPr>
        <w:jc w:val="both"/>
      </w:pPr>
      <w:r>
        <w:t xml:space="preserve">  override def hasFlow = false</w:t>
      </w:r>
    </w:p>
    <w:p>
      <w:pPr>
        <w:jc w:val="both"/>
      </w:pPr>
      <w:r>
        <w:t xml:space="preserve">  def descriptionSuffix = " weighted=" + args("weighted")</w:t>
      </w:r>
    </w:p>
    <w:p>
      <w:pPr>
        <w:jc w:val="both"/>
      </w:pPr>
      <w:r>
        <w:t xml:space="preserve">  override def batchIncrement = Hours(24)</w:t>
      </w:r>
    </w:p>
    <w:p>
      <w:pPr>
        <w:jc w:val="both"/>
      </w:pPr>
      <w:r>
        <w:t xml:space="preserve">  override def firstTime = RichDate("2015-10-02")</w:t>
      </w:r>
    </w:p>
    <w:p>
      <w:pPr>
        <w:jc w:val="both"/>
      </w:pPr>
      <w:r>
        <w:t xml:space="preserve">  override def batchDescription = classOf[TweepcredBatchJob].getCanonicalName + descriptionSuffix</w:t>
      </w:r>
    </w:p>
    <w:p>
      <w:pPr>
        <w:jc w:val="both"/>
      </w:pPr>
      <w:r/>
    </w:p>
    <w:p>
      <w:pPr>
        <w:jc w:val="both"/>
      </w:pPr>
      <w:r>
        <w:t xml:space="preserve">  override def run = {</w:t>
      </w:r>
    </w:p>
    <w:p>
      <w:pPr>
        <w:jc w:val="both"/>
      </w:pPr>
      <w:r>
        <w:t xml:space="preserve">    val success = super.run</w:t>
      </w:r>
    </w:p>
    <w:p>
      <w:pPr>
        <w:jc w:val="both"/>
      </w:pPr>
      <w:r>
        <w:t xml:space="preserve">    println("Batch Stat: " + messageHeader + " " + jobStat.get.toString)</w:t>
      </w:r>
    </w:p>
    <w:p>
      <w:pPr>
        <w:jc w:val="both"/>
      </w:pPr>
      <w:r>
        <w:t xml:space="preserve">    success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startTime = dateRange.start</w:t>
      </w:r>
    </w:p>
    <w:p>
      <w:pPr>
        <w:jc w:val="both"/>
      </w:pPr>
      <w:r>
        <w:t xml:space="preserve">  def dateString = startTime.toString("yyyy/MM/dd")</w:t>
      </w:r>
    </w:p>
    <w:p>
      <w:pPr>
        <w:jc w:val="both"/>
      </w:pPr>
      <w:r/>
    </w:p>
    <w:p>
      <w:pPr>
        <w:jc w:val="both"/>
      </w:pPr>
      <w:r>
        <w:t xml:space="preserve">  override def children = {</w:t>
      </w:r>
    </w:p>
    <w:p>
      <w:pPr>
        <w:jc w:val="both"/>
      </w:pPr>
      <w:r>
        <w:t xml:space="preserve">    val BASEDIR = "/user/cassowary/tweepcred/"</w:t>
      </w:r>
    </w:p>
    <w:p>
      <w:pPr>
        <w:jc w:val="both"/>
      </w:pPr>
      <w:r>
        <w:t xml:space="preserve">    val baseDir = BASEDIR + (if (WEIGHTED) "weighted" else "unweighted") + "/daily/"</w:t>
      </w:r>
    </w:p>
    <w:p>
      <w:pPr>
        <w:jc w:val="both"/>
      </w:pPr>
      <w:r>
        <w:t xml:space="preserve">    val tmpDir = baseDir + "tmp"</w:t>
      </w:r>
    </w:p>
    <w:p>
      <w:pPr>
        <w:jc w:val="both"/>
      </w:pPr>
      <w:r>
        <w:t xml:space="preserve">    val outputDir = baseDir + dateString</w:t>
      </w:r>
    </w:p>
    <w:p>
      <w:pPr>
        <w:jc w:val="both"/>
      </w:pPr>
      <w:r>
        <w:t xml:space="preserve">    val pageRankDir = outputDir + "/finalmass"</w:t>
      </w:r>
    </w:p>
    <w:p>
      <w:pPr>
        <w:jc w:val="both"/>
      </w:pPr>
      <w:r>
        <w:t xml:space="preserve">    val tweepcredDir = outputDir + "/finaltweepcred"</w:t>
      </w:r>
    </w:p>
    <w:p>
      <w:pPr>
        <w:jc w:val="both"/>
      </w:pPr>
      <w:r>
        <w:t xml:space="preserve">    val yesterdayStr = (startTime - Days(1)).toString("yyyy/MM/dd")</w:t>
      </w:r>
    </w:p>
    <w:p>
      <w:pPr>
        <w:jc w:val="both"/>
      </w:pPr>
      <w:r>
        <w:t xml:space="preserve">    val yestPageRankDir = baseDir + yesterdayStr + "/finalmass"</w:t>
      </w:r>
    </w:p>
    <w:p>
      <w:pPr>
        <w:jc w:val="both"/>
      </w:pPr>
      <w:r>
        <w:t xml:space="preserve">    val TWEEPCRED = "/tweepcred"</w:t>
      </w:r>
    </w:p>
    <w:p>
      <w:pPr>
        <w:jc w:val="both"/>
      </w:pPr>
      <w:r>
        <w:t xml:space="preserve">    val curRep = (if (WEIGHTED) baseDir else BASEDIR) + "current"</w:t>
      </w:r>
    </w:p>
    <w:p>
      <w:pPr>
        <w:jc w:val="both"/>
      </w:pPr>
      <w:r>
        <w:t xml:space="preserve">    val todayRep = (if (WEIGHTED) baseDir else BASEDIR) + dateString</w:t>
      </w:r>
    </w:p>
    <w:p>
      <w:pPr>
        <w:jc w:val="both"/>
      </w:pPr>
      <w:r>
        <w:t xml:space="preserve">    val newArgs = args + ("pwd", Some(tmpDir)) +</w:t>
      </w:r>
    </w:p>
    <w:p>
      <w:pPr>
        <w:jc w:val="both"/>
      </w:pPr>
      <w:r>
        <w:t xml:space="preserve">      ("output_pagerank", Some(pageRankDir)) +</w:t>
      </w:r>
    </w:p>
    <w:p>
      <w:pPr>
        <w:jc w:val="both"/>
      </w:pPr>
      <w:r>
        <w:t xml:space="preserve">      ("output_tweepcred", Some(tweepcredDir)) +</w:t>
      </w:r>
    </w:p>
    <w:p>
      <w:pPr>
        <w:jc w:val="both"/>
      </w:pPr>
      <w:r>
        <w:t xml:space="preserve">      ("input_pagerank", Some(yestPageRankDir)) +</w:t>
      </w:r>
    </w:p>
    <w:p>
      <w:pPr>
        <w:jc w:val="both"/>
      </w:pPr>
      <w:r>
        <w:t xml:space="preserve">      ("current_tweepcred", Some(curRep + TWEEPCRED)) +</w:t>
      </w:r>
    </w:p>
    <w:p>
      <w:pPr>
        <w:jc w:val="both"/>
      </w:pPr>
      <w:r>
        <w:t xml:space="preserve">      ("today_tweepcred", Some(todayRep + TWEEPCRED))</w:t>
      </w:r>
    </w:p>
    <w:p>
      <w:pPr>
        <w:jc w:val="both"/>
      </w:pPr>
      <w:r/>
    </w:p>
    <w:p>
      <w:pPr>
        <w:jc w:val="both"/>
      </w:pPr>
      <w:r>
        <w:t xml:space="preserve">    val prJob = new PreparePageRankData(newArgs)</w:t>
      </w:r>
    </w:p>
    <w:p>
      <w:pPr>
        <w:jc w:val="both"/>
      </w:pPr>
      <w:r/>
    </w:p>
    <w:p>
      <w:pPr>
        <w:jc w:val="both"/>
      </w:pPr>
      <w:r>
        <w:t xml:space="preserve">    List(prJob)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messageHeader = {</w:t>
      </w:r>
    </w:p>
    <w:p>
      <w:pPr>
        <w:jc w:val="both"/>
      </w:pPr>
      <w:r>
        <w:t xml:space="preserve">    val dateString = dateRange.start.toString("yyyy/MM/dd")</w:t>
      </w:r>
    </w:p>
    <w:p>
      <w:pPr>
        <w:jc w:val="both"/>
      </w:pPr>
      <w:r>
        <w:t xml:space="preserve">    classOf[TweepcredBatchJob].getSimpleName +</w:t>
      </w:r>
    </w:p>
    <w:p>
      <w:pPr>
        <w:jc w:val="both"/>
      </w:pPr>
      <w:r>
        <w:t xml:space="preserve">      (if (WEIGHTED) " weighted " else " unweighted ") + dateString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