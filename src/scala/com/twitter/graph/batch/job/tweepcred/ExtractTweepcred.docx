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com.twitter.graph.batch.job.tweepcred</w:t>
      </w:r>
    </w:p>
    <w:p>
      <w:pPr>
        <w:jc w:val="both"/>
      </w:pPr>
      <w:r/>
    </w:p>
    <w:p>
      <w:pPr>
        <w:jc w:val="both"/>
      </w:pPr>
      <w:r>
        <w:t>import com.twitter.pluck.source.combined_user_source.MostRecentCombinedUserSnapshotSource</w:t>
      </w:r>
    </w:p>
    <w:p>
      <w:pPr>
        <w:jc w:val="both"/>
      </w:pPr>
      <w:r>
        <w:t>import com.twitter.scalding._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Calculate tweepcred from the given pagerank file. If post_adjust is true,</w:t>
      </w:r>
    </w:p>
    <w:p>
      <w:pPr>
        <w:jc w:val="both"/>
      </w:pPr>
      <w:r>
        <w:t xml:space="preserve"> * reduce pagerank for users with low followers compared to number of</w:t>
      </w:r>
    </w:p>
    <w:p>
      <w:pPr>
        <w:jc w:val="both"/>
      </w:pPr>
      <w:r>
        <w:t xml:space="preserve"> * followings based on existing reputation code.</w:t>
      </w:r>
    </w:p>
    <w:p>
      <w:pPr>
        <w:jc w:val="both"/>
      </w:pPr>
      <w:r>
        <w:t xml:space="preserve"> * Options:</w:t>
      </w:r>
    </w:p>
    <w:p>
      <w:pPr>
        <w:jc w:val="both"/>
      </w:pPr>
      <w:r>
        <w:t xml:space="preserve"> * --input_pagerank: given pagerank</w:t>
      </w:r>
    </w:p>
    <w:p>
      <w:pPr>
        <w:jc w:val="both"/>
      </w:pPr>
      <w:r>
        <w:t xml:space="preserve"> * --user_mass: user mass tsv file, generated by twadoop user_mass job</w:t>
      </w:r>
    </w:p>
    <w:p>
      <w:pPr>
        <w:jc w:val="both"/>
      </w:pPr>
      <w:r>
        <w:t xml:space="preserve"> * --output_pagerank: where to put pagerank file</w:t>
      </w:r>
    </w:p>
    <w:p>
      <w:pPr>
        <w:jc w:val="both"/>
      </w:pPr>
      <w:r>
        <w:t xml:space="preserve"> * --output_tweepcred: where to put tweepcred file</w:t>
      </w:r>
    </w:p>
    <w:p>
      <w:pPr>
        <w:jc w:val="both"/>
      </w:pPr>
      <w:r>
        <w:t xml:space="preserve"> * optional arguments:</w:t>
      </w:r>
    </w:p>
    <w:p>
      <w:pPr>
        <w:jc w:val="both"/>
      </w:pPr>
      <w:r>
        <w:t xml:space="preserve"> * --post_adjust: whether to do post adjust, default true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class ExtractTweepcred(args: Args) extends Job(args) {</w:t>
      </w:r>
    </w:p>
    <w:p>
      <w:pPr>
        <w:jc w:val="both"/>
      </w:pPr>
      <w:r>
        <w:t xml:space="preserve">  val POST_ADJUST = args.getOrElse("post_adjust", "true").toBoolean</w:t>
      </w:r>
    </w:p>
    <w:p>
      <w:pPr>
        <w:jc w:val="both"/>
      </w:pPr>
      <w:r/>
    </w:p>
    <w:p>
      <w:pPr>
        <w:jc w:val="both"/>
      </w:pPr>
      <w:r>
        <w:t xml:space="preserve">  val inputPagerank = getInputPagerank(args("input_pagerank"))</w:t>
      </w:r>
    </w:p>
    <w:p>
      <w:pPr>
        <w:jc w:val="both"/>
      </w:pPr>
      <w:r>
        <w:t xml:space="preserve">    .map(() -&gt; ('num_followers, 'num_followings)) { (u: Unit) =&gt;</w:t>
      </w:r>
    </w:p>
    <w:p>
      <w:pPr>
        <w:jc w:val="both"/>
      </w:pPr>
      <w:r>
        <w:t xml:space="preserve">      (0, 0)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val userInfo = TypedPipe</w:t>
      </w:r>
    </w:p>
    <w:p>
      <w:pPr>
        <w:jc w:val="both"/>
      </w:pPr>
      <w:r>
        <w:t xml:space="preserve">    .from(MostRecentCombinedUserSnapshotSource)</w:t>
      </w:r>
    </w:p>
    <w:p>
      <w:pPr>
        <w:jc w:val="both"/>
      </w:pPr>
      <w:r>
        <w:t xml:space="preserve">    .flatMap { combinedUser =&gt;</w:t>
      </w:r>
    </w:p>
    <w:p>
      <w:pPr>
        <w:jc w:val="both"/>
      </w:pPr>
      <w:r>
        <w:t xml:space="preserve">      val user = Option(combinedUser.user)</w:t>
      </w:r>
    </w:p>
    <w:p>
      <w:pPr>
        <w:jc w:val="both"/>
      </w:pPr>
      <w:r>
        <w:t xml:space="preserve">      val userId = user.map(_.id).getOrElse(0L)</w:t>
      </w:r>
    </w:p>
    <w:p>
      <w:pPr>
        <w:jc w:val="both"/>
      </w:pPr>
      <w:r>
        <w:t xml:space="preserve">      val userExtended = Option(combinedUser.user_extended)</w:t>
      </w:r>
    </w:p>
    <w:p>
      <w:pPr>
        <w:jc w:val="both"/>
      </w:pPr>
      <w:r>
        <w:t xml:space="preserve">      val numFollowers = userExtended.flatMap(u =&gt; Option(u.followers)).map(_.toInt).getOrElse(0)</w:t>
      </w:r>
    </w:p>
    <w:p>
      <w:pPr>
        <w:jc w:val="both"/>
      </w:pPr>
      <w:r>
        <w:t xml:space="preserve">      val numFollowings = userExtended.flatMap(u =&gt; Option(u.followings)).map(_.toInt).getOrElse(0)</w:t>
      </w:r>
    </w:p>
    <w:p>
      <w:pPr>
        <w:jc w:val="both"/>
      </w:pPr>
      <w:r/>
    </w:p>
    <w:p>
      <w:pPr>
        <w:jc w:val="both"/>
      </w:pPr>
      <w:r>
        <w:t xml:space="preserve">      if (userId == 0L || user.map(_.safety).exists(_.deactivated))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Some((userId, 0.0, numFollowers, numFollowings))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.toPipe[(Long, Double, Int, Int)]('src_id, 'mass_input, 'num_followers, 'num_followings)</w:t>
      </w:r>
    </w:p>
    <w:p>
      <w:pPr>
        <w:jc w:val="both"/>
      </w:pPr>
      <w:r/>
    </w:p>
    <w:p>
      <w:pPr>
        <w:jc w:val="both"/>
      </w:pPr>
      <w:r>
        <w:t xml:space="preserve">  val pagerankWithSuspended = (inputPagerank ++ userInfo)</w:t>
      </w:r>
    </w:p>
    <w:p>
      <w:pPr>
        <w:jc w:val="both"/>
      </w:pPr>
      <w:r>
        <w:t xml:space="preserve">    .groupBy('src_id) {</w:t>
      </w:r>
    </w:p>
    <w:p>
      <w:pPr>
        <w:jc w:val="both"/>
      </w:pPr>
      <w:r>
        <w:t xml:space="preserve">      _.max('mass_input)</w:t>
      </w:r>
    </w:p>
    <w:p>
      <w:pPr>
        <w:jc w:val="both"/>
      </w:pPr>
      <w:r>
        <w:t xml:space="preserve">        .max('num_followers)</w:t>
      </w:r>
    </w:p>
    <w:p>
      <w:pPr>
        <w:jc w:val="both"/>
      </w:pPr>
      <w:r>
        <w:t xml:space="preserve">        .max('num_followings)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pagerankWithSuspended</w:t>
      </w:r>
    </w:p>
    <w:p>
      <w:pPr>
        <w:jc w:val="both"/>
      </w:pPr>
      <w:r>
        <w:t xml:space="preserve">    .discard('num_followers, 'num_followings)</w:t>
      </w:r>
    </w:p>
    <w:p>
      <w:pPr>
        <w:jc w:val="both"/>
      </w:pPr>
      <w:r>
        <w:t xml:space="preserve">    .write(Tsv(args("output_pagerank")))</w:t>
      </w:r>
    </w:p>
    <w:p>
      <w:pPr>
        <w:jc w:val="both"/>
      </w:pPr>
      <w:r/>
    </w:p>
    <w:p>
      <w:pPr>
        <w:jc w:val="both"/>
      </w:pPr>
      <w:r>
        <w:t xml:space="preserve">  val adjustedPagerank =</w:t>
      </w:r>
    </w:p>
    <w:p>
      <w:pPr>
        <w:jc w:val="both"/>
      </w:pPr>
      <w:r>
        <w:t xml:space="preserve">    if (POST_ADJUST) {</w:t>
      </w:r>
    </w:p>
    <w:p>
      <w:pPr>
        <w:jc w:val="both"/>
      </w:pPr>
      <w:r>
        <w:t xml:space="preserve">      pagerankWithSuspended</w:t>
      </w:r>
    </w:p>
    <w:p>
      <w:pPr>
        <w:jc w:val="both"/>
      </w:pPr>
      <w:r>
        <w:t xml:space="preserve">        .map(('mass_input, 'num_followers, 'num_followings) -&gt; 'mass_input) {</w:t>
      </w:r>
    </w:p>
    <w:p>
      <w:pPr>
        <w:jc w:val="both"/>
      </w:pPr>
      <w:r>
        <w:t xml:space="preserve">          input: (Double, Int, Int) =&gt;</w:t>
      </w:r>
    </w:p>
    <w:p>
      <w:pPr>
        <w:jc w:val="both"/>
      </w:pPr>
      <w:r>
        <w:t xml:space="preserve">            Reputation.adjustReputationsPostCalculation(input._1, input._2, input._3)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.normalize('mass_input)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pagerankWithSuspended</w:t>
      </w:r>
    </w:p>
    <w:p>
      <w:pPr>
        <w:jc w:val="both"/>
      </w:pPr>
      <w:r>
        <w:t xml:space="preserve">        .discard('num_followers, 'num_followings)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val tweepcred = adjustedPagerank</w:t>
      </w:r>
    </w:p>
    <w:p>
      <w:pPr>
        <w:jc w:val="both"/>
      </w:pPr>
      <w:r>
        <w:t xml:space="preserve">    .map('mass_input -&gt; 'mass_input) { input: Double =&gt;</w:t>
      </w:r>
    </w:p>
    <w:p>
      <w:pPr>
        <w:jc w:val="both"/>
      </w:pPr>
      <w:r>
        <w:t xml:space="preserve">      Reputation.scaledReputation(input)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tweepcred.write(Tsv(args("output_tweepcred")))</w:t>
      </w:r>
    </w:p>
    <w:p>
      <w:pPr>
        <w:jc w:val="both"/>
      </w:pPr>
      <w:r>
        <w:t xml:space="preserve">  tweepcred.write(Tsv(args("current_tweepcred")))</w:t>
      </w:r>
    </w:p>
    <w:p>
      <w:pPr>
        <w:jc w:val="both"/>
      </w:pPr>
      <w:r>
        <w:t xml:space="preserve">  tweepcred.write(Tsv(args("today_tweepcred")))</w:t>
      </w:r>
    </w:p>
    <w:p>
      <w:pPr>
        <w:jc w:val="both"/>
      </w:pPr>
      <w:r/>
    </w:p>
    <w:p>
      <w:pPr>
        <w:jc w:val="both"/>
      </w:pPr>
      <w:r>
        <w:t xml:space="preserve">  def getInputPagerank(fileName: String) = {</w:t>
      </w:r>
    </w:p>
    <w:p>
      <w:pPr>
        <w:jc w:val="both"/>
      </w:pPr>
      <w:r>
        <w:t xml:space="preserve">    Tsv(fileName).read</w:t>
      </w:r>
    </w:p>
    <w:p>
      <w:pPr>
        <w:jc w:val="both"/>
      </w:pPr>
      <w:r>
        <w:t xml:space="preserve">      .mapTo((0, 1) -&gt; ('src_id, 'mass_input)) { input: (Long, Double) =&gt;</w:t>
      </w:r>
    </w:p>
    <w:p>
      <w:pPr>
        <w:jc w:val="both"/>
      </w:pPr>
      <w:r>
        <w:t xml:space="preserve">        input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