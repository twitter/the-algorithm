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com.twitter.graph.batch.job.tweepcred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weighted page rank for the given graph, start from the given pagerank,</w:t>
      </w:r>
    </w:p>
    <w:p>
      <w:pPr>
        <w:jc w:val="both"/>
      </w:pPr>
      <w:r>
        <w:t xml:space="preserve"> * perform one iteration, test for convergence, if not yet, clone itself</w:t>
      </w:r>
    </w:p>
    <w:p>
      <w:pPr>
        <w:jc w:val="both"/>
      </w:pPr>
      <w:r>
        <w:t xml:space="preserve"> * and start the next page rank job with updated pagerank as input;</w:t>
      </w:r>
    </w:p>
    <w:p>
      <w:pPr>
        <w:jc w:val="both"/>
      </w:pPr>
      <w:r>
        <w:t xml:space="preserve"> * if converged, start ExtractTweepcred job instead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Options:</w:t>
      </w:r>
    </w:p>
    <w:p>
      <w:pPr>
        <w:jc w:val="both"/>
      </w:pPr>
      <w:r>
        <w:t xml:space="preserve"> * --pwd: working directory, will read/generate the following files there</w:t>
      </w:r>
    </w:p>
    <w:p>
      <w:pPr>
        <w:jc w:val="both"/>
      </w:pPr>
      <w:r>
        <w:t xml:space="preserve"> *        numnodes: total number of nodes</w:t>
      </w:r>
    </w:p>
    <w:p>
      <w:pPr>
        <w:jc w:val="both"/>
      </w:pPr>
      <w:r>
        <w:t xml:space="preserve"> *        nodes: nodes file &lt;'src_id, 'dst_ids, 'weights, 'mass_prior&gt;</w:t>
      </w:r>
    </w:p>
    <w:p>
      <w:pPr>
        <w:jc w:val="both"/>
      </w:pPr>
      <w:r>
        <w:t xml:space="preserve"> *        pagerank: the page rank file eg pagerank_0, pagerank_1 etc</w:t>
      </w:r>
    </w:p>
    <w:p>
      <w:pPr>
        <w:jc w:val="both"/>
      </w:pPr>
      <w:r>
        <w:t xml:space="preserve"> *        totaldiff: the current max pagerank delta</w:t>
      </w:r>
    </w:p>
    <w:p>
      <w:pPr>
        <w:jc w:val="both"/>
      </w:pPr>
      <w:r>
        <w:t xml:space="preserve"> * Optional arguments:</w:t>
      </w:r>
    </w:p>
    <w:p>
      <w:pPr>
        <w:jc w:val="both"/>
      </w:pPr>
      <w:r>
        <w:t xml:space="preserve"> * --weighted: do weighted pagerank, default false</w:t>
      </w:r>
    </w:p>
    <w:p>
      <w:pPr>
        <w:jc w:val="both"/>
      </w:pPr>
      <w:r>
        <w:t xml:space="preserve"> * --curiteration: what is the current iteration, default 0</w:t>
      </w:r>
    </w:p>
    <w:p>
      <w:pPr>
        <w:jc w:val="both"/>
      </w:pPr>
      <w:r>
        <w:t xml:space="preserve"> * --maxiterations: how many iterations to run.  Default is 20</w:t>
      </w:r>
    </w:p>
    <w:p>
      <w:pPr>
        <w:jc w:val="both"/>
      </w:pPr>
      <w:r>
        <w:t xml:space="preserve"> * --jumpprob: probability of a random jump, default is 0.1</w:t>
      </w:r>
    </w:p>
    <w:p>
      <w:pPr>
        <w:jc w:val="both"/>
      </w:pPr>
      <w:r>
        <w:t xml:space="preserve"> * --threshold: total difference before finishing early, default 0.001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plus the following options for ExtractTweepcred:</w:t>
      </w:r>
    </w:p>
    <w:p>
      <w:pPr>
        <w:jc w:val="both"/>
      </w:pPr>
      <w:r>
        <w:t xml:space="preserve"> * --user_mass: user mass tsv file, generated by twadoop user_mass job</w:t>
      </w:r>
    </w:p>
    <w:p>
      <w:pPr>
        <w:jc w:val="both"/>
      </w:pPr>
      <w:r>
        <w:t xml:space="preserve"> * --output_pagerank: where to put pagerank file</w:t>
      </w:r>
    </w:p>
    <w:p>
      <w:pPr>
        <w:jc w:val="both"/>
      </w:pPr>
      <w:r>
        <w:t xml:space="preserve"> * --output_tweepcred: where to put tweepcred file</w:t>
      </w:r>
    </w:p>
    <w:p>
      <w:pPr>
        <w:jc w:val="both"/>
      </w:pPr>
      <w:r>
        <w:t xml:space="preserve"> * Optional:</w:t>
      </w:r>
    </w:p>
    <w:p>
      <w:pPr>
        <w:jc w:val="both"/>
      </w:pPr>
      <w:r>
        <w:t xml:space="preserve"> * --post_adjust: whether to do post adjust, default true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class WeightedPageRank(args: Args) extends Job(args) {</w:t>
      </w:r>
    </w:p>
    <w:p>
      <w:pPr>
        <w:jc w:val="both"/>
      </w:pPr>
      <w:r>
        <w:t xml:space="preserve">  val ROW_TYPE_1 = 1</w:t>
      </w:r>
    </w:p>
    <w:p>
      <w:pPr>
        <w:jc w:val="both"/>
      </w:pPr>
      <w:r>
        <w:t xml:space="preserve">  val ROW_TYPE_2 = 2</w:t>
      </w:r>
    </w:p>
    <w:p>
      <w:pPr>
        <w:jc w:val="both"/>
      </w:pPr>
      <w:r/>
    </w:p>
    <w:p>
      <w:pPr>
        <w:jc w:val="both"/>
      </w:pPr>
      <w:r>
        <w:t xml:space="preserve">  val PWD = args("pwd")</w:t>
      </w:r>
    </w:p>
    <w:p>
      <w:pPr>
        <w:jc w:val="both"/>
      </w:pPr>
      <w:r>
        <w:t xml:space="preserve">  val ALPHA = args.getOrElse("jumpprob", "0.1").toDouble</w:t>
      </w:r>
    </w:p>
    <w:p>
      <w:pPr>
        <w:jc w:val="both"/>
      </w:pPr>
      <w:r>
        <w:t xml:space="preserve">  val WEIGHTED = args.getOrElse("weighted", "false").toBoolean</w:t>
      </w:r>
    </w:p>
    <w:p>
      <w:pPr>
        <w:jc w:val="both"/>
      </w:pPr>
      <w:r>
        <w:t xml:space="preserve">  val THRESHOLD = args.getOrElse("threshold", "0.001").toDouble</w:t>
      </w:r>
    </w:p>
    <w:p>
      <w:pPr>
        <w:jc w:val="both"/>
      </w:pPr>
      <w:r>
        <w:t xml:space="preserve">  val MAXITERATIONS = args.getOrElse("maxiterations", "20").toInt</w:t>
      </w:r>
    </w:p>
    <w:p>
      <w:pPr>
        <w:jc w:val="both"/>
      </w:pPr>
      <w:r>
        <w:t xml:space="preserve">  val CURITERATION = args.getOrElse("curiteration", "0").toInt</w:t>
      </w:r>
    </w:p>
    <w:p>
      <w:pPr>
        <w:jc w:val="both"/>
      </w:pPr>
      <w:r/>
    </w:p>
    <w:p>
      <w:pPr>
        <w:jc w:val="both"/>
      </w:pPr>
      <w:r>
        <w:t xml:space="preserve">  // 'size</w:t>
      </w:r>
    </w:p>
    <w:p>
      <w:pPr>
        <w:jc w:val="both"/>
      </w:pPr>
      <w:r>
        <w:t xml:space="preserve">  val numNodes = getNumNodes(PWD + "/numnodes")</w:t>
      </w:r>
    </w:p>
    <w:p>
      <w:pPr>
        <w:jc w:val="both"/>
      </w:pPr>
      <w:r/>
    </w:p>
    <w:p>
      <w:pPr>
        <w:jc w:val="both"/>
      </w:pPr>
      <w:r>
        <w:t xml:space="preserve">  // 'src_id, 'dst_ids, 'weights, 'mass_prior</w:t>
      </w:r>
    </w:p>
    <w:p>
      <w:pPr>
        <w:jc w:val="both"/>
      </w:pPr>
      <w:r>
        <w:t xml:space="preserve">  val nodes = getNodes(PWD + "/nodes")</w:t>
      </w:r>
    </w:p>
    <w:p>
      <w:pPr>
        <w:jc w:val="both"/>
      </w:pPr>
      <w:r/>
    </w:p>
    <w:p>
      <w:pPr>
        <w:jc w:val="both"/>
      </w:pPr>
      <w:r>
        <w:t xml:space="preserve">  // 'src_id_input, 'mass_input</w:t>
      </w:r>
    </w:p>
    <w:p>
      <w:pPr>
        <w:jc w:val="both"/>
      </w:pPr>
      <w:r>
        <w:t xml:space="preserve">  val inputPagerank = getInputPagerank(PWD + "/pagerank_" + CURITERATION)</w:t>
      </w:r>
    </w:p>
    <w:p>
      <w:pPr>
        <w:jc w:val="both"/>
      </w:pPr>
      <w:r/>
    </w:p>
    <w:p>
      <w:pPr>
        <w:jc w:val="both"/>
      </w:pPr>
      <w:r>
        <w:t xml:space="preserve">  // one iteration of pagerank</w:t>
      </w:r>
    </w:p>
    <w:p>
      <w:pPr>
        <w:jc w:val="both"/>
      </w:pPr>
      <w:r>
        <w:t xml:space="preserve">  val outputPagerank = doPageRank(nodes, inputPagerank)</w:t>
      </w:r>
    </w:p>
    <w:p>
      <w:pPr>
        <w:jc w:val="both"/>
      </w:pPr>
      <w:r>
        <w:t xml:space="preserve">  val outputFileName = PWD + "/pagerank_" + (CURITERATION + 1)</w:t>
      </w:r>
    </w:p>
    <w:p>
      <w:pPr>
        <w:jc w:val="both"/>
      </w:pPr>
      <w:r>
        <w:t xml:space="preserve">  outputPagerank</w:t>
      </w:r>
    </w:p>
    <w:p>
      <w:pPr>
        <w:jc w:val="both"/>
      </w:pPr>
      <w:r>
        <w:t xml:space="preserve">    .project('src_id, 'mass_n)</w:t>
      </w:r>
    </w:p>
    <w:p>
      <w:pPr>
        <w:jc w:val="both"/>
      </w:pPr>
      <w:r>
        <w:t xml:space="preserve">    .write(Tsv(outputFileName))</w:t>
      </w:r>
    </w:p>
    <w:p>
      <w:pPr>
        <w:jc w:val="both"/>
      </w:pPr>
      <w:r/>
    </w:p>
    <w:p>
      <w:pPr>
        <w:jc w:val="both"/>
      </w:pPr>
      <w:r>
        <w:t xml:space="preserve">  // detect convergence</w:t>
      </w:r>
    </w:p>
    <w:p>
      <w:pPr>
        <w:jc w:val="both"/>
      </w:pPr>
      <w:r>
        <w:t xml:space="preserve">  val totalDiff = outputPagerank</w:t>
      </w:r>
    </w:p>
    <w:p>
      <w:pPr>
        <w:jc w:val="both"/>
      </w:pPr>
      <w:r>
        <w:t xml:space="preserve">    .mapTo(('mass_input, 'mass_n) -&gt; 'mass_diff) { args: (Double, Double) =&gt;</w:t>
      </w:r>
    </w:p>
    <w:p>
      <w:pPr>
        <w:jc w:val="both"/>
      </w:pPr>
      <w:r>
        <w:t xml:space="preserve">      scala.math.abs(args._1 - args._2)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.groupAll { _.sum[Double]('mass_diff) }</w:t>
      </w:r>
    </w:p>
    <w:p>
      <w:pPr>
        <w:jc w:val="both"/>
      </w:pPr>
      <w:r>
        <w:t xml:space="preserve">    .write(Tsv(PWD + "/totaldiff"))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test convergence, if not yet, kick off the next iteration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next = {</w:t>
      </w:r>
    </w:p>
    <w:p>
      <w:pPr>
        <w:jc w:val="both"/>
      </w:pPr>
      <w:r>
        <w:t xml:space="preserve">    // the max diff generated above</w:t>
      </w:r>
    </w:p>
    <w:p>
      <w:pPr>
        <w:jc w:val="both"/>
      </w:pPr>
      <w:r>
        <w:t xml:space="preserve">    val totalDiff = Tsv(PWD + "/totaldiff").readAtSubmitter[Double].head</w:t>
      </w:r>
    </w:p>
    <w:p>
      <w:pPr>
        <w:jc w:val="both"/>
      </w:pPr>
      <w:r/>
    </w:p>
    <w:p>
      <w:pPr>
        <w:jc w:val="both"/>
      </w:pPr>
      <w:r>
        <w:t xml:space="preserve">    if (CURITERATION &lt; MAXITERATIONS - 1 &amp;&amp; totalDiff &gt; THRESHOLD) {</w:t>
      </w:r>
    </w:p>
    <w:p>
      <w:pPr>
        <w:jc w:val="both"/>
      </w:pPr>
      <w:r>
        <w:t xml:space="preserve">      val newArgs = args + ("curiteration", Some((CURITERATION + 1).toString))</w:t>
      </w:r>
    </w:p>
    <w:p>
      <w:pPr>
        <w:jc w:val="both"/>
      </w:pPr>
      <w:r>
        <w:t xml:space="preserve">      Some(clone(newArgs))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newArgs = args + ("input_pagerank", Some(outputFileName))</w:t>
      </w:r>
    </w:p>
    <w:p>
      <w:pPr>
        <w:jc w:val="both"/>
      </w:pPr>
      <w:r>
        <w:t xml:space="preserve">      Some(new ExtractTweepcred(newArgs))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getInputPagerank(fileName: String) = {</w:t>
      </w:r>
    </w:p>
    <w:p>
      <w:pPr>
        <w:jc w:val="both"/>
      </w:pPr>
      <w:r>
        <w:t xml:space="preserve">    Tsv(fileName).read</w:t>
      </w:r>
    </w:p>
    <w:p>
      <w:pPr>
        <w:jc w:val="both"/>
      </w:pPr>
      <w:r>
        <w:t xml:space="preserve">      .mapTo((0, 1) -&gt; ('src_id_input, 'mass_input)) { input: (Long, Double) =&gt;</w:t>
      </w:r>
    </w:p>
    <w:p>
      <w:pPr>
        <w:jc w:val="both"/>
      </w:pPr>
      <w:r>
        <w:t xml:space="preserve">        input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the pregenerated nodes file &lt;'src_id, 'dst_ids, 'weights, 'mass_prior&gt;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getNodes(fileName: String) = {</w:t>
      </w:r>
    </w:p>
    <w:p>
      <w:pPr>
        <w:jc w:val="both"/>
      </w:pPr>
      <w:r>
        <w:t xml:space="preserve">    mode match {</w:t>
      </w:r>
    </w:p>
    <w:p>
      <w:pPr>
        <w:jc w:val="both"/>
      </w:pPr>
      <w:r>
        <w:t xml:space="preserve">      case Hdfs(_, conf) =&gt; {</w:t>
      </w:r>
    </w:p>
    <w:p>
      <w:pPr>
        <w:jc w:val="both"/>
      </w:pPr>
      <w:r>
        <w:t xml:space="preserve">        SequenceFile(fileName).read</w:t>
      </w:r>
    </w:p>
    <w:p>
      <w:pPr>
        <w:jc w:val="both"/>
      </w:pPr>
      <w:r>
        <w:t xml:space="preserve">          .mapTo((0, 1, 2, 3) -&gt; ('src_id, 'dst_ids, 'weights, 'mass_prior)) {</w:t>
      </w:r>
    </w:p>
    <w:p>
      <w:pPr>
        <w:jc w:val="both"/>
      </w:pPr>
      <w:r>
        <w:t xml:space="preserve">            input: (Long, Array[Long], Array[Float], Double) =&gt;</w:t>
      </w:r>
    </w:p>
    <w:p>
      <w:pPr>
        <w:jc w:val="both"/>
      </w:pPr>
      <w:r>
        <w:t xml:space="preserve">              input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_ =&gt; {</w:t>
      </w:r>
    </w:p>
    <w:p>
      <w:pPr>
        <w:jc w:val="both"/>
      </w:pPr>
      <w:r>
        <w:t xml:space="preserve">        Tsv(fileName).read</w:t>
      </w:r>
    </w:p>
    <w:p>
      <w:pPr>
        <w:jc w:val="both"/>
      </w:pPr>
      <w:r>
        <w:t xml:space="preserve">          .mapTo((0, 1, 2, 3) -&gt; ('src_id, 'dst_ids, 'weights, 'mass_prior)) {</w:t>
      </w:r>
    </w:p>
    <w:p>
      <w:pPr>
        <w:jc w:val="both"/>
      </w:pPr>
      <w:r>
        <w:t xml:space="preserve">            input: (Long, String, String, Double) =&gt;</w:t>
      </w:r>
    </w:p>
    <w:p>
      <w:pPr>
        <w:jc w:val="both"/>
      </w:pPr>
      <w:r>
        <w:t xml:space="preserve">              {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input._1,</w:t>
      </w:r>
    </w:p>
    <w:p>
      <w:pPr>
        <w:jc w:val="both"/>
      </w:pPr>
      <w:r>
        <w:t xml:space="preserve">                  // convert string to int array</w:t>
      </w:r>
    </w:p>
    <w:p>
      <w:pPr>
        <w:jc w:val="both"/>
      </w:pPr>
      <w:r>
        <w:t xml:space="preserve">                  if (input._2 != null &amp;&amp; input._2.length &gt; 0) {</w:t>
      </w:r>
    </w:p>
    <w:p>
      <w:pPr>
        <w:jc w:val="both"/>
      </w:pPr>
      <w:r>
        <w:t xml:space="preserve">                    input._2.split(",").map { _.toLong }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Array[Long]()</w:t>
      </w:r>
    </w:p>
    <w:p>
      <w:pPr>
        <w:jc w:val="both"/>
      </w:pPr>
      <w:r>
        <w:t xml:space="preserve">                  },</w:t>
      </w:r>
    </w:p>
    <w:p>
      <w:pPr>
        <w:jc w:val="both"/>
      </w:pPr>
      <w:r>
        <w:t xml:space="preserve">                  // convert string to float array</w:t>
      </w:r>
    </w:p>
    <w:p>
      <w:pPr>
        <w:jc w:val="both"/>
      </w:pPr>
      <w:r>
        <w:t xml:space="preserve">                  if (input._3 != null &amp;&amp; input._3.length &gt; 0) {</w:t>
      </w:r>
    </w:p>
    <w:p>
      <w:pPr>
        <w:jc w:val="both"/>
      </w:pPr>
      <w:r>
        <w:t xml:space="preserve">                    input._3.split(",").map { _.toFloat }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Array[Float]()</w:t>
      </w:r>
    </w:p>
    <w:p>
      <w:pPr>
        <w:jc w:val="both"/>
      </w:pPr>
      <w:r>
        <w:t xml:space="preserve">                  },</w:t>
      </w:r>
    </w:p>
    <w:p>
      <w:pPr>
        <w:jc w:val="both"/>
      </w:pPr>
      <w:r>
        <w:t xml:space="preserve">                  input._4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total number of nodes, single line file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getNumNodes(fileName: String) = {</w:t>
      </w:r>
    </w:p>
    <w:p>
      <w:pPr>
        <w:jc w:val="both"/>
      </w:pPr>
      <w:r>
        <w:t xml:space="preserve">    Tsv(fileName).read</w:t>
      </w:r>
    </w:p>
    <w:p>
      <w:pPr>
        <w:jc w:val="both"/>
      </w:pPr>
      <w:r>
        <w:t xml:space="preserve">      .mapTo(0 -&gt; 'size) { input: Long =&gt;</w:t>
      </w:r>
    </w:p>
    <w:p>
      <w:pPr>
        <w:jc w:val="both"/>
      </w:pPr>
      <w:r>
        <w:t xml:space="preserve">        input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one iteration of pagerank</w:t>
      </w:r>
    </w:p>
    <w:p>
      <w:pPr>
        <w:jc w:val="both"/>
      </w:pPr>
      <w:r>
        <w:t xml:space="preserve">   * inputPagerank: &lt;'src_id_input, 'mass_input&gt;</w:t>
      </w:r>
    </w:p>
    <w:p>
      <w:pPr>
        <w:jc w:val="both"/>
      </w:pPr>
      <w:r>
        <w:t xml:space="preserve">   * return &lt;'src_id, 'mass_n, 'mass_input&gt;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Here is a highlevel view of the unweighted algorithm:</w:t>
      </w:r>
    </w:p>
    <w:p>
      <w:pPr>
        <w:jc w:val="both"/>
      </w:pPr>
      <w:r>
        <w:t xml:space="preserve">   * let</w:t>
      </w:r>
    </w:p>
    <w:p>
      <w:pPr>
        <w:jc w:val="both"/>
      </w:pPr>
      <w:r>
        <w:t xml:space="preserve">   * N: number of nodes</w:t>
      </w:r>
    </w:p>
    <w:p>
      <w:pPr>
        <w:jc w:val="both"/>
      </w:pPr>
      <w:r>
        <w:t xml:space="preserve">   * inputPagerank(N_i): prob of walking to node i,</w:t>
      </w:r>
    </w:p>
    <w:p>
      <w:pPr>
        <w:jc w:val="both"/>
      </w:pPr>
      <w:r>
        <w:t xml:space="preserve">   * d(N_j): N_j's out degree</w:t>
      </w:r>
    </w:p>
    <w:p>
      <w:pPr>
        <w:jc w:val="both"/>
      </w:pPr>
      <w:r>
        <w:t xml:space="preserve">   * then</w:t>
      </w:r>
    </w:p>
    <w:p>
      <w:pPr>
        <w:jc w:val="both"/>
      </w:pPr>
      <w:r>
        <w:t xml:space="preserve">   * pagerankNext(N_i) = (\sum_{j points to i} inputPagerank(N_j) / d_j)</w:t>
      </w:r>
    </w:p>
    <w:p>
      <w:pPr>
        <w:jc w:val="both"/>
      </w:pPr>
      <w:r>
        <w:t xml:space="preserve">   * deadPagerank = (1 - \sum_{i} pagerankNext(N_i)) / N</w:t>
      </w:r>
    </w:p>
    <w:p>
      <w:pPr>
        <w:jc w:val="both"/>
      </w:pPr>
      <w:r>
        <w:t xml:space="preserve">   * randomPagerank(N_i) = userMass(N_i) * ALPHA + deadPagerank * (1-ALPHA)</w:t>
      </w:r>
    </w:p>
    <w:p>
      <w:pPr>
        <w:jc w:val="both"/>
      </w:pPr>
      <w:r>
        <w:t xml:space="preserve">   * pagerankOutput(N_i) = randomPagerank(N_i) + pagerankNext(N_i) * (1-ALPHA)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weighted algorithm:</w:t>
      </w:r>
    </w:p>
    <w:p>
      <w:pPr>
        <w:jc w:val="both"/>
      </w:pPr>
      <w:r>
        <w:t xml:space="preserve">   * let</w:t>
      </w:r>
    </w:p>
    <w:p>
      <w:pPr>
        <w:jc w:val="both"/>
      </w:pPr>
      <w:r>
        <w:t xml:space="preserve">   * w(N_j, N_i): weight from N_j to N_i</w:t>
      </w:r>
    </w:p>
    <w:p>
      <w:pPr>
        <w:jc w:val="both"/>
      </w:pPr>
      <w:r>
        <w:t xml:space="preserve">   * tw(N_j): N_j's total out weights</w:t>
      </w:r>
    </w:p>
    <w:p>
      <w:pPr>
        <w:jc w:val="both"/>
      </w:pPr>
      <w:r>
        <w:t xml:space="preserve">   * then</w:t>
      </w:r>
    </w:p>
    <w:p>
      <w:pPr>
        <w:jc w:val="both"/>
      </w:pPr>
      <w:r>
        <w:t xml:space="preserve">   * pagerankNext(N_i) = (\sum_{j points to i} inputPagerank(N_j) * w(N_j, N_i) / tw(N_j))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doPageRank(nodeRows: RichPipe, inputPagerank: RichPipe): RichPipe = {</w:t>
      </w:r>
    </w:p>
    <w:p>
      <w:pPr>
        <w:jc w:val="both"/>
      </w:pPr>
      <w:r>
        <w:t xml:space="preserve">    // 'src_id, 'dst_ids, 'weights, 'mass_prior, 'mass_input</w:t>
      </w:r>
    </w:p>
    <w:p>
      <w:pPr>
        <w:jc w:val="both"/>
      </w:pPr>
      <w:r>
        <w:t xml:space="preserve">    val nodeJoined = nodeRows</w:t>
      </w:r>
    </w:p>
    <w:p>
      <w:pPr>
        <w:jc w:val="both"/>
      </w:pPr>
      <w:r>
        <w:t xml:space="preserve">      .joinWithSmaller('src_id -&gt; 'src_id_input, inputPagerank)</w:t>
      </w:r>
    </w:p>
    <w:p>
      <w:pPr>
        <w:jc w:val="both"/>
      </w:pPr>
      <w:r>
        <w:t xml:space="preserve">      .discard('src_id_input)</w:t>
      </w:r>
    </w:p>
    <w:p>
      <w:pPr>
        <w:jc w:val="both"/>
      </w:pPr>
      <w:r/>
    </w:p>
    <w:p>
      <w:pPr>
        <w:jc w:val="both"/>
      </w:pPr>
      <w:r>
        <w:t xml:space="preserve">    // 'src_id, 'mass_n</w:t>
      </w:r>
    </w:p>
    <w:p>
      <w:pPr>
        <w:jc w:val="both"/>
      </w:pPr>
      <w:r>
        <w:t xml:space="preserve">    val pagerankNext = nodeJoined</w:t>
      </w:r>
    </w:p>
    <w:p>
      <w:pPr>
        <w:jc w:val="both"/>
      </w:pPr>
      <w:r>
        <w:t xml:space="preserve">      .flatMapTo(('dst_ids, 'weights, 'mass_input) -&gt; ('src_id, 'mass_n)) {</w:t>
      </w:r>
    </w:p>
    <w:p>
      <w:pPr>
        <w:jc w:val="both"/>
      </w:pPr>
      <w:r>
        <w:t xml:space="preserve">        args: (Array[Long], Array[Float], Double) =&gt;</w:t>
      </w:r>
    </w:p>
    <w:p>
      <w:pPr>
        <w:jc w:val="both"/>
      </w:pPr>
      <w:r>
        <w:t xml:space="preserve">          {</w:t>
      </w:r>
    </w:p>
    <w:p>
      <w:pPr>
        <w:jc w:val="both"/>
      </w:pPr>
      <w:r>
        <w:t xml:space="preserve">            if (args._1.length &gt; 0) {</w:t>
      </w:r>
    </w:p>
    <w:p>
      <w:pPr>
        <w:jc w:val="both"/>
      </w:pPr>
      <w:r>
        <w:t xml:space="preserve">              if (WEIGHTED) {</w:t>
      </w:r>
    </w:p>
    <w:p>
      <w:pPr>
        <w:jc w:val="both"/>
      </w:pPr>
      <w:r>
        <w:t xml:space="preserve">                // weighted distribution</w:t>
      </w:r>
    </w:p>
    <w:p>
      <w:pPr>
        <w:jc w:val="both"/>
      </w:pPr>
      <w:r>
        <w:t xml:space="preserve">                val total: Double = args._2.sum</w:t>
      </w:r>
    </w:p>
    <w:p>
      <w:pPr>
        <w:jc w:val="both"/>
      </w:pPr>
      <w:r>
        <w:t xml:space="preserve">                (args._1 zip args._2).map { idWeight: (Long, Float) =&gt;</w:t>
      </w:r>
    </w:p>
    <w:p>
      <w:pPr>
        <w:jc w:val="both"/>
      </w:pPr>
      <w:r>
        <w:t xml:space="preserve">                  (idWeight._1, args._3 * idWeight._2 / total)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// equal distribution</w:t>
      </w:r>
    </w:p>
    <w:p>
      <w:pPr>
        <w:jc w:val="both"/>
      </w:pPr>
      <w:r>
        <w:t xml:space="preserve">                val dist: Double = args._3 / args._1.length</w:t>
      </w:r>
    </w:p>
    <w:p>
      <w:pPr>
        <w:jc w:val="both"/>
      </w:pPr>
      <w:r>
        <w:t xml:space="preserve">                args._1.map { id: Long =&gt;</w:t>
      </w:r>
    </w:p>
    <w:p>
      <w:pPr>
        <w:jc w:val="both"/>
      </w:pPr>
      <w:r>
        <w:t xml:space="preserve">                  (id, dist)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//Here is a node that points to no other nodes (dangling)</w:t>
      </w:r>
    </w:p>
    <w:p>
      <w:pPr>
        <w:jc w:val="both"/>
      </w:pPr>
      <w:r>
        <w:t xml:space="preserve">              Nil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.groupBy('src_id) {</w:t>
      </w:r>
    </w:p>
    <w:p>
      <w:pPr>
        <w:jc w:val="both"/>
      </w:pPr>
      <w:r>
        <w:t xml:space="preserve">        _.sum[Double]('mass_n)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'sum_mass</w:t>
      </w:r>
    </w:p>
    <w:p>
      <w:pPr>
        <w:jc w:val="both"/>
      </w:pPr>
      <w:r>
        <w:t xml:space="preserve">    val sumPagerankNext = pagerankNext.groupAll { _.sum[Double]('mass_n -&gt; 'sum_mass) }</w:t>
      </w:r>
    </w:p>
    <w:p>
      <w:pPr>
        <w:jc w:val="both"/>
      </w:pPr>
      <w:r/>
    </w:p>
    <w:p>
      <w:pPr>
        <w:jc w:val="both"/>
      </w:pPr>
      <w:r>
        <w:t xml:space="preserve">    // 'deadMass</w:t>
      </w:r>
    </w:p>
    <w:p>
      <w:pPr>
        <w:jc w:val="both"/>
      </w:pPr>
      <w:r>
        <w:t xml:space="preserve">    // single row jobs</w:t>
      </w:r>
    </w:p>
    <w:p>
      <w:pPr>
        <w:jc w:val="both"/>
      </w:pPr>
      <w:r>
        <w:t xml:space="preserve">    // the dead page rank equally distributed to every node</w:t>
      </w:r>
    </w:p>
    <w:p>
      <w:pPr>
        <w:jc w:val="both"/>
      </w:pPr>
      <w:r>
        <w:t xml:space="preserve">    val deadPagerank = sumPagerankNext</w:t>
      </w:r>
    </w:p>
    <w:p>
      <w:pPr>
        <w:jc w:val="both"/>
      </w:pPr>
      <w:r>
        <w:t xml:space="preserve">      .crossWithTiny(numNodes)</w:t>
      </w:r>
    </w:p>
    <w:p>
      <w:pPr>
        <w:jc w:val="both"/>
      </w:pPr>
      <w:r>
        <w:t xml:space="preserve">      .map(('sum_mass, 'size) -&gt; 'deadMass) { input: (Double, Long) =&gt;</w:t>
      </w:r>
    </w:p>
    <w:p>
      <w:pPr>
        <w:jc w:val="both"/>
      </w:pPr>
      <w:r>
        <w:t xml:space="preserve">        (1.0 - input._1) / input._2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.discard('size, 'sum_mass)</w:t>
      </w:r>
    </w:p>
    <w:p>
      <w:pPr>
        <w:jc w:val="both"/>
      </w:pPr>
      <w:r/>
    </w:p>
    <w:p>
      <w:pPr>
        <w:jc w:val="both"/>
      </w:pPr>
      <w:r>
        <w:t xml:space="preserve">    // 'src_id_r, 'mass_n_r</w:t>
      </w:r>
    </w:p>
    <w:p>
      <w:pPr>
        <w:jc w:val="both"/>
      </w:pPr>
      <w:r>
        <w:t xml:space="preserve">    // random jump probability plus dead page rank</w:t>
      </w:r>
    </w:p>
    <w:p>
      <w:pPr>
        <w:jc w:val="both"/>
      </w:pPr>
      <w:r>
        <w:t xml:space="preserve">    val randomPagerank = nodeJoined</w:t>
      </w:r>
    </w:p>
    <w:p>
      <w:pPr>
        <w:jc w:val="both"/>
      </w:pPr>
      <w:r>
        <w:t xml:space="preserve">      .crossWithTiny(deadPagerank)</w:t>
      </w:r>
    </w:p>
    <w:p>
      <w:pPr>
        <w:jc w:val="both"/>
      </w:pPr>
      <w:r>
        <w:t xml:space="preserve">      .mapTo(('src_id, 'mass_prior, 'deadMass, 'mass_input) -&gt; ('src_id, 'mass_n, 'mass_input)) {</w:t>
      </w:r>
    </w:p>
    <w:p>
      <w:pPr>
        <w:jc w:val="both"/>
      </w:pPr>
      <w:r>
        <w:t xml:space="preserve">        ranks: (Long, Double, Double, Double) =&gt;</w:t>
      </w:r>
    </w:p>
    <w:p>
      <w:pPr>
        <w:jc w:val="both"/>
      </w:pPr>
      <w:r>
        <w:t xml:space="preserve">          (ranks._1, ranks._2 * ALPHA + ranks._3 * (1 - ALPHA), ranks._4)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'src_id, 'mass_n</w:t>
      </w:r>
    </w:p>
    <w:p>
      <w:pPr>
        <w:jc w:val="both"/>
      </w:pPr>
      <w:r>
        <w:t xml:space="preserve">    // scale next page rank to 1-ALPHA</w:t>
      </w:r>
    </w:p>
    <w:p>
      <w:pPr>
        <w:jc w:val="both"/>
      </w:pPr>
      <w:r>
        <w:t xml:space="preserve">    val pagerankNextScaled = pagerankNext</w:t>
      </w:r>
    </w:p>
    <w:p>
      <w:pPr>
        <w:jc w:val="both"/>
      </w:pPr>
      <w:r>
        <w:t xml:space="preserve">      .map('mass_n -&gt; ('mass_n, 'mass_input)) { m: Double =&gt;</w:t>
      </w:r>
    </w:p>
    <w:p>
      <w:pPr>
        <w:jc w:val="both"/>
      </w:pPr>
      <w:r>
        <w:t xml:space="preserve">        ((1 - ALPHA) * m, 0.0)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'src_id, 'mass_n, 'mass_input</w:t>
      </w:r>
    </w:p>
    <w:p>
      <w:pPr>
        <w:jc w:val="both"/>
      </w:pPr>
      <w:r>
        <w:t xml:space="preserve">    // random probability + next probability</w:t>
      </w:r>
    </w:p>
    <w:p>
      <w:pPr>
        <w:jc w:val="both"/>
      </w:pPr>
      <w:r>
        <w:t xml:space="preserve">    (randomPagerank ++ pagerankNextScaled)</w:t>
      </w:r>
    </w:p>
    <w:p>
      <w:pPr>
        <w:jc w:val="both"/>
      </w:pPr>
      <w:r>
        <w:t xml:space="preserve">      .groupBy('src_id) {</w:t>
      </w:r>
    </w:p>
    <w:p>
      <w:pPr>
        <w:jc w:val="both"/>
      </w:pPr>
      <w:r>
        <w:t xml:space="preserve">        _.sum[Double]('mass_input) // keep the input pagerank</w:t>
      </w:r>
    </w:p>
    <w:p>
      <w:pPr>
        <w:jc w:val="both"/>
      </w:pPr>
      <w:r>
        <w:t xml:space="preserve">          .sum[Double]('mass_n) // take the sum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