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import com.twitter.twadoop.user.gen.CombinedUser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com.twitter.wtf.scalding.jobs.common.DateUtil</w:t>
      </w:r>
    </w:p>
    <w:p>
      <w:pPr>
        <w:jc w:val="both"/>
      </w:pPr>
      <w:r/>
    </w:p>
    <w:p>
      <w:pPr>
        <w:jc w:val="both"/>
      </w:pPr>
      <w:r>
        <w:t>case class UserMassInfo(userId: Long, mass: Double)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to calculate user mass, borrowed from repo reputations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UserMass {</w:t>
      </w:r>
    </w:p>
    <w:p>
      <w:pPr>
        <w:jc w:val="both"/>
      </w:pPr>
      <w:r/>
    </w:p>
    <w:p>
      <w:pPr>
        <w:jc w:val="both"/>
      </w:pPr>
      <w:r>
        <w:t xml:space="preserve">  private val currentTimestamp = Time.now.inMilliseconds</w:t>
      </w:r>
    </w:p>
    <w:p>
      <w:pPr>
        <w:jc w:val="both"/>
      </w:pPr>
      <w:r>
        <w:t xml:space="preserve">  private val constantDivisionFactorGt_threshFriendsToFollowersRatioUMass = 5.0</w:t>
      </w:r>
    </w:p>
    <w:p>
      <w:pPr>
        <w:jc w:val="both"/>
      </w:pPr>
      <w:r>
        <w:t xml:space="preserve">  private val threshAbsNumFriendsUMass = 500</w:t>
      </w:r>
    </w:p>
    <w:p>
      <w:pPr>
        <w:jc w:val="both"/>
      </w:pPr>
      <w:r>
        <w:t xml:space="preserve">  private val threshFriendsToFollowersRatioUMass = 0.6</w:t>
      </w:r>
    </w:p>
    <w:p>
      <w:pPr>
        <w:jc w:val="both"/>
      </w:pPr>
      <w:r>
        <w:t xml:space="preserve">  private val deviceWeightAdditive = 0.5</w:t>
      </w:r>
    </w:p>
    <w:p>
      <w:pPr>
        <w:jc w:val="both"/>
      </w:pPr>
      <w:r>
        <w:t xml:space="preserve">  private val ageWeightAdditive = 0.2</w:t>
      </w:r>
    </w:p>
    <w:p>
      <w:pPr>
        <w:jc w:val="both"/>
      </w:pPr>
      <w:r>
        <w:t xml:space="preserve">  private val restrictedWeightMultiplicative = 0.1</w:t>
      </w:r>
    </w:p>
    <w:p>
      <w:pPr>
        <w:jc w:val="both"/>
      </w:pPr>
      <w:r/>
    </w:p>
    <w:p>
      <w:pPr>
        <w:jc w:val="both"/>
      </w:pPr>
      <w:r>
        <w:t xml:space="preserve">  def getUserMass(combinedUser: CombinedUser): Option[UserMassInfo] = {</w:t>
      </w:r>
    </w:p>
    <w:p>
      <w:pPr>
        <w:jc w:val="both"/>
      </w:pPr>
      <w:r>
        <w:t xml:space="preserve">    val user = Option(combinedUser.user)</w:t>
      </w:r>
    </w:p>
    <w:p>
      <w:pPr>
        <w:jc w:val="both"/>
      </w:pPr>
      <w:r>
        <w:t xml:space="preserve">    val userId = user.map(_.id).getOrElse(0L)</w:t>
      </w:r>
    </w:p>
    <w:p>
      <w:pPr>
        <w:jc w:val="both"/>
      </w:pPr>
      <w:r>
        <w:t xml:space="preserve">    val userExtended = Option(combinedUser.user_extended)</w:t>
      </w:r>
    </w:p>
    <w:p>
      <w:pPr>
        <w:jc w:val="both"/>
      </w:pPr>
      <w:r>
        <w:t xml:space="preserve">    val age = user.map(_.created_at_msec).map(DateUtil.diffDays(_, currentTimestamp)).getOrElse(0)</w:t>
      </w:r>
    </w:p>
    <w:p>
      <w:pPr>
        <w:jc w:val="both"/>
      </w:pPr>
      <w:r>
        <w:t xml:space="preserve">    val isRestricted = user.map(_.safety).exists(_.restricted)</w:t>
      </w:r>
    </w:p>
    <w:p>
      <w:pPr>
        <w:jc w:val="both"/>
      </w:pPr>
      <w:r>
        <w:t xml:space="preserve">    val isSuspended = user.map(_.safety).exists(_.suspended)</w:t>
      </w:r>
    </w:p>
    <w:p>
      <w:pPr>
        <w:jc w:val="both"/>
      </w:pPr>
      <w:r>
        <w:t xml:space="preserve">    val isVerified = user.map(_.safety).exists(_.verified)</w:t>
      </w:r>
    </w:p>
    <w:p>
      <w:pPr>
        <w:jc w:val="both"/>
      </w:pPr>
      <w:r>
        <w:t xml:space="preserve">    val hasValidDevice = user.flatMap(u =&gt; Option(u.devices)).exists(_.isSetMessaging_devices)</w:t>
      </w:r>
    </w:p>
    <w:p>
      <w:pPr>
        <w:jc w:val="both"/>
      </w:pPr>
      <w:r>
        <w:t xml:space="preserve">    val numFollowers = userExtended.flatMap(u =&gt; Option(u.followers)).map(_.toInt).getOrElse(0)</w:t>
      </w:r>
    </w:p>
    <w:p>
      <w:pPr>
        <w:jc w:val="both"/>
      </w:pPr>
      <w:r>
        <w:t xml:space="preserve">    val numFollowings = userExtended.flatMap(u =&gt; Option(u.followings)).map(_.toInt).getOrElse(0)</w:t>
      </w:r>
    </w:p>
    <w:p>
      <w:pPr>
        <w:jc w:val="both"/>
      </w:pPr>
      <w:r/>
    </w:p>
    <w:p>
      <w:pPr>
        <w:jc w:val="both"/>
      </w:pPr>
      <w:r>
        <w:t xml:space="preserve">    if (userId == 0L || user.map(_.safety).exists(_.deactivated))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mass =</w:t>
      </w:r>
    </w:p>
    <w:p>
      <w:pPr>
        <w:jc w:val="both"/>
      </w:pPr>
      <w:r>
        <w:t xml:space="preserve">        if (isSuspended)</w:t>
      </w:r>
    </w:p>
    <w:p>
      <w:pPr>
        <w:jc w:val="both"/>
      </w:pPr>
      <w:r>
        <w:t xml:space="preserve">          0</w:t>
      </w:r>
    </w:p>
    <w:p>
      <w:pPr>
        <w:jc w:val="both"/>
      </w:pPr>
      <w:r>
        <w:t xml:space="preserve">        else if (isVerified)</w:t>
      </w:r>
    </w:p>
    <w:p>
      <w:pPr>
        <w:jc w:val="both"/>
      </w:pPr>
      <w:r>
        <w:t xml:space="preserve">          100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var score = deviceWeightAdditive * 0.1 +</w:t>
      </w:r>
    </w:p>
    <w:p>
      <w:pPr>
        <w:jc w:val="both"/>
      </w:pPr>
      <w:r>
        <w:t xml:space="preserve">            (if (hasValidDevice) deviceWeightAdditive else 0)</w:t>
      </w:r>
    </w:p>
    <w:p>
      <w:pPr>
        <w:jc w:val="both"/>
      </w:pPr>
      <w:r>
        <w:t xml:space="preserve">          val normalizedAge = if (age &gt; 30) 1.0 else (1.0 min scala.math.log(1.0 + age / 15.0))</w:t>
      </w:r>
    </w:p>
    <w:p>
      <w:pPr>
        <w:jc w:val="both"/>
      </w:pPr>
      <w:r>
        <w:t xml:space="preserve">          score *= normalizedAge</w:t>
      </w:r>
    </w:p>
    <w:p>
      <w:pPr>
        <w:jc w:val="both"/>
      </w:pPr>
      <w:r>
        <w:t xml:space="preserve">          if (score &lt; 0.01) score = 0.01</w:t>
      </w:r>
    </w:p>
    <w:p>
      <w:pPr>
        <w:jc w:val="both"/>
      </w:pPr>
      <w:r>
        <w:t xml:space="preserve">          if (isRestricted) score *= restrictedWeightMultiplicative</w:t>
      </w:r>
    </w:p>
    <w:p>
      <w:pPr>
        <w:jc w:val="both"/>
      </w:pPr>
      <w:r>
        <w:t xml:space="preserve">          score = (score min 1.0) max 0</w:t>
      </w:r>
    </w:p>
    <w:p>
      <w:pPr>
        <w:jc w:val="both"/>
      </w:pPr>
      <w:r>
        <w:t xml:space="preserve">          score *= 100</w:t>
      </w:r>
    </w:p>
    <w:p>
      <w:pPr>
        <w:jc w:val="both"/>
      </w:pPr>
      <w:r>
        <w:t xml:space="preserve">          score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friendsToFollowersRatio = (1.0 + numFollowings) / (1.0 + numFollowers)</w:t>
      </w:r>
    </w:p>
    <w:p>
      <w:pPr>
        <w:jc w:val="both"/>
      </w:pPr>
      <w:r>
        <w:t xml:space="preserve">      val adjustedMass =</w:t>
      </w:r>
    </w:p>
    <w:p>
      <w:pPr>
        <w:jc w:val="both"/>
      </w:pPr>
      <w:r>
        <w:t xml:space="preserve">        if (numFollowings &gt; threshAbsNumFriendsUMass &amp;&amp;</w:t>
      </w:r>
    </w:p>
    <w:p>
      <w:pPr>
        <w:jc w:val="both"/>
      </w:pPr>
      <w:r>
        <w:t xml:space="preserve">          friendsToFollowersRatio &gt; threshFriendsToFollowersRatioUMass) {</w:t>
      </w:r>
    </w:p>
    <w:p>
      <w:pPr>
        <w:jc w:val="both"/>
      </w:pPr>
      <w:r>
        <w:t xml:space="preserve">          mass / scala.math.exp(</w:t>
      </w:r>
    </w:p>
    <w:p>
      <w:pPr>
        <w:jc w:val="both"/>
      </w:pPr>
      <w:r>
        <w:t xml:space="preserve">            constantDivisionFactorGt_threshFriendsToFollowersRatioUMass *</w:t>
      </w:r>
    </w:p>
    <w:p>
      <w:pPr>
        <w:jc w:val="both"/>
      </w:pPr>
      <w:r>
        <w:t xml:space="preserve">              (friendsToFollowersRatio - threshFriendsToFollowersRatioUMass)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mass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Some(UserMassInfo(userId, adjustedMass))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