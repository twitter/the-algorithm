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com.twitter.timelines.prediction.common.aggregates.real_time</w:t>
      </w:r>
    </w:p>
    <w:p>
      <w:pPr>
        <w:jc w:val="both"/>
      </w:pPr>
      <w:r/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com.twitter.ml.featurestore.lib.TweetId</w:t>
      </w:r>
    </w:p>
    <w:p>
      <w:pPr>
        <w:jc w:val="both"/>
      </w:pPr>
      <w:r>
        <w:t>import com.twitter.ml.featurestore.lib.data.PredictionRecord</w:t>
      </w:r>
    </w:p>
    <w:p>
      <w:pPr>
        <w:jc w:val="both"/>
      </w:pPr>
      <w:r>
        <w:t>import com.twitter.ml.featurestore.lib.entity.Entity</w:t>
      </w:r>
    </w:p>
    <w:p>
      <w:pPr>
        <w:jc w:val="both"/>
      </w:pPr>
      <w:r>
        <w:t>import com.twitter.ml.featurestore.lib.online.{FeatureStoreClient, FeatureStoreRequest}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com.twitter.timelines.prediction.common.adapters.TimelinesAdapterBase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class TweetFeaturesReadableStore(</w:t>
      </w:r>
    </w:p>
    <w:p>
      <w:pPr>
        <w:jc w:val="both"/>
      </w:pPr>
      <w:r>
        <w:t xml:space="preserve">  featureStoreClient: FeatureStoreClient,</w:t>
      </w:r>
    </w:p>
    <w:p>
      <w:pPr>
        <w:jc w:val="both"/>
      </w:pPr>
      <w:r>
        <w:t xml:space="preserve">  tweetEntity: Entity[TweetId],</w:t>
      </w:r>
    </w:p>
    <w:p>
      <w:pPr>
        <w:jc w:val="both"/>
      </w:pPr>
      <w:r>
        <w:t xml:space="preserve">  tweetFeaturesAdapter: TimelinesAdapterBase[PredictionRecord])</w:t>
      </w:r>
    </w:p>
    <w:p>
      <w:pPr>
        <w:jc w:val="both"/>
      </w:pPr>
      <w:r>
        <w:t xml:space="preserve">    extends ReadableStore[Set[Long], DataRecord] {</w:t>
      </w:r>
    </w:p>
    <w:p>
      <w:pPr>
        <w:jc w:val="both"/>
      </w:pPr>
      <w:r/>
    </w:p>
    <w:p>
      <w:pPr>
        <w:jc w:val="both"/>
      </w:pPr>
      <w:r>
        <w:t xml:space="preserve">  override def multiGet[K &lt;: Set[Long]](keys: Set[K]): Map[K, Future[Option[DataRecord]]] = {</w:t>
      </w:r>
    </w:p>
    <w:p>
      <w:pPr>
        <w:jc w:val="both"/>
      </w:pPr>
      <w:r>
        <w:t xml:space="preserve">    val orderedKeys: Seq[K] = keys.toSeq</w:t>
      </w:r>
    </w:p>
    <w:p>
      <w:pPr>
        <w:jc w:val="both"/>
      </w:pPr>
      <w:r>
        <w:t xml:space="preserve">    val featureStoreRequests: Seq[FeatureStoreRequest] = getFeatureStoreRequests(orderedKeys)</w:t>
      </w:r>
    </w:p>
    <w:p>
      <w:pPr>
        <w:jc w:val="both"/>
      </w:pPr>
      <w:r>
        <w:t xml:space="preserve">    val predictionRecordsFut: Future[Seq[PredictionRecord]] = featureStoreClient(</w:t>
      </w:r>
    </w:p>
    <w:p>
      <w:pPr>
        <w:jc w:val="both"/>
      </w:pPr>
      <w:r>
        <w:t xml:space="preserve">      featureStoreRequests)</w:t>
      </w:r>
    </w:p>
    <w:p>
      <w:pPr>
        <w:jc w:val="both"/>
      </w:pPr>
      <w:r/>
    </w:p>
    <w:p>
      <w:pPr>
        <w:jc w:val="both"/>
      </w:pPr>
      <w:r>
        <w:t xml:space="preserve">    getDataRecordMap(orderedKeys, predictionRecordsFut)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getFeatureStoreRequests[K &lt;: Set[Long]](</w:t>
      </w:r>
    </w:p>
    <w:p>
      <w:pPr>
        <w:jc w:val="both"/>
      </w:pPr>
      <w:r>
        <w:t xml:space="preserve">    orderedKeys: Seq[K]</w:t>
      </w:r>
    </w:p>
    <w:p>
      <w:pPr>
        <w:jc w:val="both"/>
      </w:pPr>
      <w:r>
        <w:t xml:space="preserve">  ): Seq[FeatureStoreRequest] = {</w:t>
      </w:r>
    </w:p>
    <w:p>
      <w:pPr>
        <w:jc w:val="both"/>
      </w:pPr>
      <w:r>
        <w:t xml:space="preserve">    orderedKeys.map { key: Set[Long] =&gt;</w:t>
      </w:r>
    </w:p>
    <w:p>
      <w:pPr>
        <w:jc w:val="both"/>
      </w:pPr>
      <w:r>
        <w:t xml:space="preserve">      FeatureStoreRequest(</w:t>
      </w:r>
    </w:p>
    <w:p>
      <w:pPr>
        <w:jc w:val="both"/>
      </w:pPr>
      <w:r>
        <w:t xml:space="preserve">        entityIds = key.map { tweetId =&gt; tweetEntity.withId(TweetId(tweetId)) }.toSeq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getDataRecordMap[K &lt;: Set[Long]](</w:t>
      </w:r>
    </w:p>
    <w:p>
      <w:pPr>
        <w:jc w:val="both"/>
      </w:pPr>
      <w:r>
        <w:t xml:space="preserve">    orderedKeys: Seq[K],</w:t>
      </w:r>
    </w:p>
    <w:p>
      <w:pPr>
        <w:jc w:val="both"/>
      </w:pPr>
      <w:r>
        <w:t xml:space="preserve">    predictionRecordsFut: Future[Seq[PredictionRecord]]</w:t>
      </w:r>
    </w:p>
    <w:p>
      <w:pPr>
        <w:jc w:val="both"/>
      </w:pPr>
      <w:r>
        <w:t xml:space="preserve">  ): Map[K, Future[Option[DataRecord]]] = {</w:t>
      </w:r>
    </w:p>
    <w:p>
      <w:pPr>
        <w:jc w:val="both"/>
      </w:pPr>
      <w:r>
        <w:t xml:space="preserve">    orderedKeys.zipWithIndex.map {</w:t>
      </w:r>
    </w:p>
    <w:p>
      <w:pPr>
        <w:jc w:val="both"/>
      </w:pPr>
      <w:r>
        <w:t xml:space="preserve">      case (tweetIdSet, index) =&gt;</w:t>
      </w:r>
    </w:p>
    <w:p>
      <w:pPr>
        <w:jc w:val="both"/>
      </w:pPr>
      <w:r>
        <w:t xml:space="preserve">        val dataRecordFutOpt: Future[Option[DataRecord]] = predictionRecordsFut.map {</w:t>
      </w:r>
    </w:p>
    <w:p>
      <w:pPr>
        <w:jc w:val="both"/>
      </w:pPr>
      <w:r>
        <w:t xml:space="preserve">          predictionRecords =&gt;</w:t>
      </w:r>
    </w:p>
    <w:p>
      <w:pPr>
        <w:jc w:val="both"/>
      </w:pPr>
      <w:r>
        <w:t xml:space="preserve">            predictionRecords.lift(index).flatMap { predictionRecordAtIndex: PredictionRecord =&gt;</w:t>
      </w:r>
    </w:p>
    <w:p>
      <w:pPr>
        <w:jc w:val="both"/>
      </w:pPr>
      <w:r>
        <w:t xml:space="preserve">              tweetFeaturesAdapter.adaptToDataRecords(predictionRecordAtIndex).asScala.headOption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(tweetIdSet, dataRecordFutOpt)</w:t>
      </w:r>
    </w:p>
    <w:p>
      <w:pPr>
        <w:jc w:val="both"/>
      </w:pPr>
      <w:r>
        <w:t xml:space="preserve">    }.toMap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