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com.twitter.ml.featurestore.catalog.entities.core.Author</w:t>
      </w:r>
    </w:p>
    <w:p>
      <w:pPr>
        <w:jc w:val="both"/>
      </w:pPr>
      <w:r>
        <w:t>import com.twitter.ml.featurestore.catalog.entities.core.Tweet</w:t>
      </w:r>
    </w:p>
    <w:p>
      <w:pPr>
        <w:jc w:val="both"/>
      </w:pPr>
      <w:r>
        <w:t>import com.twitter.ml.featurestore.catalog.entities.core.User</w:t>
      </w:r>
    </w:p>
    <w:p>
      <w:pPr>
        <w:jc w:val="both"/>
      </w:pPr>
      <w:r>
        <w:t>import com.twitter.ml.featurestore.lib.online.FeatureStoreClient</w:t>
      </w:r>
    </w:p>
    <w:p>
      <w:pPr>
        <w:jc w:val="both"/>
      </w:pPr>
      <w:r>
        <w:t>import com.twitter.summingbird.Producer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com.twitter.timelines.data_processing.ml_util.aggregation_framework.heron.RealTimeAggregatesJobConfig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private[real_time] object StormAggregateSourceUtils {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AuthorId = Long</w:t>
      </w:r>
    </w:p>
    <w:p>
      <w:pPr>
        <w:jc w:val="both"/>
      </w:pPr>
      <w:r>
        <w:t xml:space="preserve">  type TweetId = Long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Attaches a [[FeatureStoreClient]] to the underyling [[Producer]]. The FeatureStoreClient</w:t>
      </w:r>
    </w:p>
    <w:p>
      <w:pPr>
        <w:jc w:val="both"/>
      </w:pPr>
      <w:r>
        <w:t xml:space="preserve">   * hydrates additional user 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underlyingProducer converts a stream of [[com.twitter.clientapp.thriftscala.LogEvent]]</w:t>
      </w:r>
    </w:p>
    <w:p>
      <w:pPr>
        <w:jc w:val="both"/>
      </w:pPr>
      <w:r>
        <w:t xml:space="preserve">   *                           to a stream of [[DataRecord]].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wrapByFeatureStoreClient(</w:t>
      </w:r>
    </w:p>
    <w:p>
      <w:pPr>
        <w:jc w:val="both"/>
      </w:pPr>
      <w:r>
        <w:t xml:space="preserve">    underlyingProducer: Producer[Storm, Event[DataRecord]],</w:t>
      </w:r>
    </w:p>
    <w:p>
      <w:pPr>
        <w:jc w:val="both"/>
      </w:pPr>
      <w:r>
        <w:t xml:space="preserve">    jobConfig: RealTimeAggregatesJobConfig,</w:t>
      </w:r>
    </w:p>
    <w:p>
      <w:pPr>
        <w:jc w:val="both"/>
      </w:pPr>
      <w:r>
        <w:t xml:space="preserve">    scopedStatsReceiver: StatsReceiver</w:t>
      </w:r>
    </w:p>
    <w:p>
      <w:pPr>
        <w:jc w:val="both"/>
      </w:pPr>
      <w:r>
        <w:t xml:space="preserve">  ): Producer[Storm, Event[DataRecord]] = {</w:t>
      </w:r>
    </w:p>
    <w:p>
      <w:pPr>
        <w:jc w:val="both"/>
      </w:pPr>
      <w:r>
        <w:t xml:space="preserve">    lazy val keyDataRecordCounter = scopedStatsReceiver.counter("keyDataRecord")</w:t>
      </w:r>
    </w:p>
    <w:p>
      <w:pPr>
        <w:jc w:val="both"/>
      </w:pPr>
      <w:r>
        <w:t xml:space="preserve">    lazy val keyFeatureCounter = scopedStatsReceiver.counter("keyFeature")</w:t>
      </w:r>
    </w:p>
    <w:p>
      <w:pPr>
        <w:jc w:val="both"/>
      </w:pPr>
      <w:r>
        <w:t xml:space="preserve">    lazy val leftDataRecordCounter = scopedStatsReceiver.counter("leftDataRecord")</w:t>
      </w:r>
    </w:p>
    <w:p>
      <w:pPr>
        <w:jc w:val="both"/>
      </w:pPr>
      <w:r>
        <w:t xml:space="preserve">    lazy val rightDataRecordCounter = scopedStatsReceiver.counter("rightDataRecord")</w:t>
      </w:r>
    </w:p>
    <w:p>
      <w:pPr>
        <w:jc w:val="both"/>
      </w:pPr>
      <w:r>
        <w:t xml:space="preserve">    lazy val mergeNumFeaturesCounter = scopedStatsReceiver.counter("mergeNumFeatures")</w:t>
      </w:r>
    </w:p>
    <w:p>
      <w:pPr>
        <w:jc w:val="both"/>
      </w:pPr>
      <w:r>
        <w:t xml:space="preserve">    lazy val authorKeyDataRecordCounter = scopedStatsReceiver.counter("authorKeyDataRecord")</w:t>
      </w:r>
    </w:p>
    <w:p>
      <w:pPr>
        <w:jc w:val="both"/>
      </w:pPr>
      <w:r>
        <w:t xml:space="preserve">    lazy val authorKeyFeatureCounter = scopedStatsReceiver.counter("authorKeyFeature")</w:t>
      </w:r>
    </w:p>
    <w:p>
      <w:pPr>
        <w:jc w:val="both"/>
      </w:pPr>
      <w:r>
        <w:t xml:space="preserve">    lazy val authorLeftDataRecordCounter = scopedStatsReceiver.counter("authorLeftDataRecord")</w:t>
      </w:r>
    </w:p>
    <w:p>
      <w:pPr>
        <w:jc w:val="both"/>
      </w:pPr>
      <w:r>
        <w:t xml:space="preserve">    lazy val authorRightDataRecordCounter = scopedStatsReceiver.counter("authorRightDataRecord")</w:t>
      </w:r>
    </w:p>
    <w:p>
      <w:pPr>
        <w:jc w:val="both"/>
      </w:pPr>
      <w:r>
        <w:t xml:space="preserve">    lazy val authorMergeNumFeaturesCounter = scopedStatsReceiver.counter("authorMergeNumFeatures")</w:t>
      </w:r>
    </w:p>
    <w:p>
      <w:pPr>
        <w:jc w:val="both"/>
      </w:pPr>
      <w:r>
        <w:t xml:space="preserve">    lazy val tweetKeyDataRecordCounter =</w:t>
      </w:r>
    </w:p>
    <w:p>
      <w:pPr>
        <w:jc w:val="both"/>
      </w:pPr>
      <w:r>
        <w:t xml:space="preserve">      scopedStatsReceiver.counter("tweetKeyDataRecord")</w:t>
      </w:r>
    </w:p>
    <w:p>
      <w:pPr>
        <w:jc w:val="both"/>
      </w:pPr>
      <w:r>
        <w:t xml:space="preserve">    lazy val tweetKeyFeatureCounter = scopedStatsReceiver.counter("tweetKeyFeature")</w:t>
      </w:r>
    </w:p>
    <w:p>
      <w:pPr>
        <w:jc w:val="both"/>
      </w:pPr>
      <w:r>
        <w:t xml:space="preserve">    lazy val tweetLeftDataRecordCounter =</w:t>
      </w:r>
    </w:p>
    <w:p>
      <w:pPr>
        <w:jc w:val="both"/>
      </w:pPr>
      <w:r>
        <w:t xml:space="preserve">      scopedStatsReceiver.counter("tweetLeftDataRecord")</w:t>
      </w:r>
    </w:p>
    <w:p>
      <w:pPr>
        <w:jc w:val="both"/>
      </w:pPr>
      <w:r>
        <w:t xml:space="preserve">    lazy val tweetRightDataRecordCounter =</w:t>
      </w:r>
    </w:p>
    <w:p>
      <w:pPr>
        <w:jc w:val="both"/>
      </w:pPr>
      <w:r>
        <w:t xml:space="preserve">      scopedStatsReceiver.counter("tweetRightDataRecord")</w:t>
      </w:r>
    </w:p>
    <w:p>
      <w:pPr>
        <w:jc w:val="both"/>
      </w:pPr>
      <w:r>
        <w:t xml:space="preserve">    lazy val tweetMergeNumFeaturesCounter =</w:t>
      </w:r>
    </w:p>
    <w:p>
      <w:pPr>
        <w:jc w:val="both"/>
      </w:pPr>
      <w:r>
        <w:t xml:space="preserve">      scopedStatsReceiver.counter("tweetMergeNumFeatures")</w:t>
      </w:r>
    </w:p>
    <w:p>
      <w:pPr>
        <w:jc w:val="both"/>
      </w:pPr>
      <w:r/>
    </w:p>
    <w:p>
      <w:pPr>
        <w:jc w:val="both"/>
      </w:pPr>
      <w:r>
        <w:t xml:space="preserve">    @transient lazy val featureStoreClient: FeatureStoreClient =</w:t>
      </w:r>
    </w:p>
    <w:p>
      <w:pPr>
        <w:jc w:val="both"/>
      </w:pPr>
      <w:r>
        <w:t xml:space="preserve">      FeatureStoreUtils.mkFeatureStoreClient(</w:t>
      </w:r>
    </w:p>
    <w:p>
      <w:pPr>
        <w:jc w:val="both"/>
      </w:pPr>
      <w:r>
        <w:t xml:space="preserve">        serviceIdentifier = jobConfig.serviceIdentifier,</w:t>
      </w:r>
    </w:p>
    <w:p>
      <w:pPr>
        <w:jc w:val="both"/>
      </w:pPr>
      <w:r>
        <w:t xml:space="preserve">        statsReceiver = scopedStatsReceiver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lazy val joinUserFeaturesDataRecordProducer =</w:t>
      </w:r>
    </w:p>
    <w:p>
      <w:pPr>
        <w:jc w:val="both"/>
      </w:pPr>
      <w:r>
        <w:t xml:space="preserve">      if (jobConfig.keyedByUserEnabled) {</w:t>
      </w:r>
    </w:p>
    <w:p>
      <w:pPr>
        <w:jc w:val="both"/>
      </w:pPr>
      <w:r>
        <w:t xml:space="preserve">        lazy val keyedByUserFeaturesStormService: Storm#Service[Set[UserId], DataRecord] =</w:t>
      </w:r>
    </w:p>
    <w:p>
      <w:pPr>
        <w:jc w:val="both"/>
      </w:pPr>
      <w:r>
        <w:t xml:space="preserve">          Storm.service(</w:t>
      </w:r>
    </w:p>
    <w:p>
      <w:pPr>
        <w:jc w:val="both"/>
      </w:pPr>
      <w:r>
        <w:t xml:space="preserve">            new UserFeaturesReadableStore(</w:t>
      </w:r>
    </w:p>
    <w:p>
      <w:pPr>
        <w:jc w:val="both"/>
      </w:pPr>
      <w:r>
        <w:t xml:space="preserve">              featureStoreClient = featureStoreClient,</w:t>
      </w:r>
    </w:p>
    <w:p>
      <w:pPr>
        <w:jc w:val="both"/>
      </w:pPr>
      <w:r>
        <w:t xml:space="preserve">              userEntity = User,</w:t>
      </w:r>
    </w:p>
    <w:p>
      <w:pPr>
        <w:jc w:val="both"/>
      </w:pPr>
      <w:r>
        <w:t xml:space="preserve">              userFeaturesAdapter = UserFeaturesAdapter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leftJoinDataRecordProducer(</w:t>
      </w:r>
    </w:p>
    <w:p>
      <w:pPr>
        <w:jc w:val="both"/>
      </w:pPr>
      <w:r>
        <w:t xml:space="preserve">          keyFeature = SharedFeatures.USER_ID,</w:t>
      </w:r>
    </w:p>
    <w:p>
      <w:pPr>
        <w:jc w:val="both"/>
      </w:pPr>
      <w:r>
        <w:t xml:space="preserve">          leftDataRecordProducer = underlyingProducer,</w:t>
      </w:r>
    </w:p>
    <w:p>
      <w:pPr>
        <w:jc w:val="both"/>
      </w:pPr>
      <w:r>
        <w:t xml:space="preserve">          rightStormService = keyedByUserFeaturesStormService,</w:t>
      </w:r>
    </w:p>
    <w:p>
      <w:pPr>
        <w:jc w:val="both"/>
      </w:pPr>
      <w:r>
        <w:t xml:space="preserve">          keyDataRecordCounter = keyDataRecordCounter,</w:t>
      </w:r>
    </w:p>
    <w:p>
      <w:pPr>
        <w:jc w:val="both"/>
      </w:pPr>
      <w:r>
        <w:t xml:space="preserve">          keyFeatureCounter = keyFeatureCounter,</w:t>
      </w:r>
    </w:p>
    <w:p>
      <w:pPr>
        <w:jc w:val="both"/>
      </w:pPr>
      <w:r>
        <w:t xml:space="preserve">          leftDataRecordCounter = leftDataRecordCounter,</w:t>
      </w:r>
    </w:p>
    <w:p>
      <w:pPr>
        <w:jc w:val="both"/>
      </w:pPr>
      <w:r>
        <w:t xml:space="preserve">          rightDataRecordCounter = rightDataRecordCounter,</w:t>
      </w:r>
    </w:p>
    <w:p>
      <w:pPr>
        <w:jc w:val="both"/>
      </w:pPr>
      <w:r>
        <w:t xml:space="preserve">          mergeNumFeaturesCounter = mergeNumFeaturesCounter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underlyingProducer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lazy val joinAuthorFeaturesDataRecordProducer =</w:t>
      </w:r>
    </w:p>
    <w:p>
      <w:pPr>
        <w:jc w:val="both"/>
      </w:pPr>
      <w:r>
        <w:t xml:space="preserve">      if (jobConfig.keyedByAuthorEnabled) {</w:t>
      </w:r>
    </w:p>
    <w:p>
      <w:pPr>
        <w:jc w:val="both"/>
      </w:pPr>
      <w:r>
        <w:t xml:space="preserve">        lazy val keyedByAuthorFeaturesStormService: Storm#Service[Set[AuthorId], DataRecord] =</w:t>
      </w:r>
    </w:p>
    <w:p>
      <w:pPr>
        <w:jc w:val="both"/>
      </w:pPr>
      <w:r>
        <w:t xml:space="preserve">          Storm.service(</w:t>
      </w:r>
    </w:p>
    <w:p>
      <w:pPr>
        <w:jc w:val="both"/>
      </w:pPr>
      <w:r>
        <w:t xml:space="preserve">            new UserFeaturesReadableStore(</w:t>
      </w:r>
    </w:p>
    <w:p>
      <w:pPr>
        <w:jc w:val="both"/>
      </w:pPr>
      <w:r>
        <w:t xml:space="preserve">              featureStoreClient = featureStoreClient,</w:t>
      </w:r>
    </w:p>
    <w:p>
      <w:pPr>
        <w:jc w:val="both"/>
      </w:pPr>
      <w:r>
        <w:t xml:space="preserve">              userEntity = Author,</w:t>
      </w:r>
    </w:p>
    <w:p>
      <w:pPr>
        <w:jc w:val="both"/>
      </w:pPr>
      <w:r>
        <w:t xml:space="preserve">              userFeaturesAdapter = AuthorFeaturesAdapter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leftJoinDataRecordProducer(</w:t>
      </w:r>
    </w:p>
    <w:p>
      <w:pPr>
        <w:jc w:val="both"/>
      </w:pPr>
      <w:r>
        <w:t xml:space="preserve">          keyFeature = TimelinesSharedFeatures.SOURCE_AUTHOR_ID,</w:t>
      </w:r>
    </w:p>
    <w:p>
      <w:pPr>
        <w:jc w:val="both"/>
      </w:pPr>
      <w:r>
        <w:t xml:space="preserve">          leftDataRecordProducer = joinUserFeaturesDataRecordProducer,</w:t>
      </w:r>
    </w:p>
    <w:p>
      <w:pPr>
        <w:jc w:val="both"/>
      </w:pPr>
      <w:r>
        <w:t xml:space="preserve">          rightStormService = keyedByAuthorFeaturesStormService,</w:t>
      </w:r>
    </w:p>
    <w:p>
      <w:pPr>
        <w:jc w:val="both"/>
      </w:pPr>
      <w:r>
        <w:t xml:space="preserve">          keyDataRecordCounter = authorKeyDataRecordCounter,</w:t>
      </w:r>
    </w:p>
    <w:p>
      <w:pPr>
        <w:jc w:val="both"/>
      </w:pPr>
      <w:r>
        <w:t xml:space="preserve">          keyFeatureCounter = authorKeyFeatureCounter,</w:t>
      </w:r>
    </w:p>
    <w:p>
      <w:pPr>
        <w:jc w:val="both"/>
      </w:pPr>
      <w:r>
        <w:t xml:space="preserve">          leftDataRecordCounter = authorLeftDataRecordCounter,</w:t>
      </w:r>
    </w:p>
    <w:p>
      <w:pPr>
        <w:jc w:val="both"/>
      </w:pPr>
      <w:r>
        <w:t xml:space="preserve">          rightDataRecordCounter = authorRightDataRecordCounter,</w:t>
      </w:r>
    </w:p>
    <w:p>
      <w:pPr>
        <w:jc w:val="both"/>
      </w:pPr>
      <w:r>
        <w:t xml:space="preserve">          mergeNumFeaturesCounter = authorMergeNumFeaturesCounter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joinUserFeaturesDataRecordProducer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lazy val joinTweetFeaturesDataRecordProducer = {</w:t>
      </w:r>
    </w:p>
    <w:p>
      <w:pPr>
        <w:jc w:val="both"/>
      </w:pPr>
      <w:r>
        <w:t xml:space="preserve">      if (jobConfig.keyedByTweetEnabled) {</w:t>
      </w:r>
    </w:p>
    <w:p>
      <w:pPr>
        <w:jc w:val="both"/>
      </w:pPr>
      <w:r>
        <w:t xml:space="preserve">        lazy val keyedByTweetFeaturesStormService: Storm#Service[Set[TweetId], DataRecord] =</w:t>
      </w:r>
    </w:p>
    <w:p>
      <w:pPr>
        <w:jc w:val="both"/>
      </w:pPr>
      <w:r>
        <w:t xml:space="preserve">          Storm.service(</w:t>
      </w:r>
    </w:p>
    <w:p>
      <w:pPr>
        <w:jc w:val="both"/>
      </w:pPr>
      <w:r>
        <w:t xml:space="preserve">            new TweetFeaturesReadableStore(</w:t>
      </w:r>
    </w:p>
    <w:p>
      <w:pPr>
        <w:jc w:val="both"/>
      </w:pPr>
      <w:r>
        <w:t xml:space="preserve">              featureStoreClient = featureStoreClient,</w:t>
      </w:r>
    </w:p>
    <w:p>
      <w:pPr>
        <w:jc w:val="both"/>
      </w:pPr>
      <w:r>
        <w:t xml:space="preserve">              tweetEntity = Tweet,</w:t>
      </w:r>
    </w:p>
    <w:p>
      <w:pPr>
        <w:jc w:val="both"/>
      </w:pPr>
      <w:r>
        <w:t xml:space="preserve">              tweetFeaturesAdapter = TweetFeaturesAdapter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leftJoinDataRecordProducer(</w:t>
      </w:r>
    </w:p>
    <w:p>
      <w:pPr>
        <w:jc w:val="both"/>
      </w:pPr>
      <w:r>
        <w:t xml:space="preserve">          keyFeature = TimelinesSharedFeatures.SOURCE_TWEET_ID,</w:t>
      </w:r>
    </w:p>
    <w:p>
      <w:pPr>
        <w:jc w:val="both"/>
      </w:pPr>
      <w:r>
        <w:t xml:space="preserve">          leftDataRecordProducer = joinAuthorFeaturesDataRecordProducer,</w:t>
      </w:r>
    </w:p>
    <w:p>
      <w:pPr>
        <w:jc w:val="both"/>
      </w:pPr>
      <w:r>
        <w:t xml:space="preserve">          rightStormService = keyedByTweetFeaturesStormService,</w:t>
      </w:r>
    </w:p>
    <w:p>
      <w:pPr>
        <w:jc w:val="both"/>
      </w:pPr>
      <w:r>
        <w:t xml:space="preserve">          keyDataRecordCounter = tweetKeyDataRecordCounter,</w:t>
      </w:r>
    </w:p>
    <w:p>
      <w:pPr>
        <w:jc w:val="both"/>
      </w:pPr>
      <w:r>
        <w:t xml:space="preserve">          keyFeatureCounter = tweetKeyFeatureCounter,</w:t>
      </w:r>
    </w:p>
    <w:p>
      <w:pPr>
        <w:jc w:val="both"/>
      </w:pPr>
      <w:r>
        <w:t xml:space="preserve">          leftDataRecordCounter = tweetLeftDataRecordCounter,</w:t>
      </w:r>
    </w:p>
    <w:p>
      <w:pPr>
        <w:jc w:val="both"/>
      </w:pPr>
      <w:r>
        <w:t xml:space="preserve">          rightDataRecordCounter = tweetRightDataRecordCounter,</w:t>
      </w:r>
    </w:p>
    <w:p>
      <w:pPr>
        <w:jc w:val="both"/>
      </w:pPr>
      <w:r>
        <w:t xml:space="preserve">          mergeNumFeaturesCounter = tweetMergeNumFeaturesCounter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joinAuthorFeaturesDataRecordProducer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joinTweetFeaturesDataRecordProducer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lazy val DataRecordMerger = new DataRecordMerger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join key from the client event data record and return both.</w:t>
      </w:r>
    </w:p>
    <w:p>
      <w:pPr>
        <w:jc w:val="both"/>
      </w:pPr>
      <w:r>
        <w:t xml:space="preserve">   * @param keyFeature Feature to extract join key value: USER_ID, SOURCE_TWEET_ID, etc.</w:t>
      </w:r>
    </w:p>
    <w:p>
      <w:pPr>
        <w:jc w:val="both"/>
      </w:pPr>
      <w:r>
        <w:t xml:space="preserve">   * @param record DataRecord containing client engagement and basic tweet-side features</w:t>
      </w:r>
    </w:p>
    <w:p>
      <w:pPr>
        <w:jc w:val="both"/>
      </w:pPr>
      <w:r>
        <w:t xml:space="preserve">   * @return The return type is a tuple of this key and original data record which will be used</w:t>
      </w:r>
    </w:p>
    <w:p>
      <w:pPr>
        <w:jc w:val="both"/>
      </w:pPr>
      <w:r>
        <w:t xml:space="preserve">   *         in the subsequent leftJoin operation.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mkKey(</w:t>
      </w:r>
    </w:p>
    <w:p>
      <w:pPr>
        <w:jc w:val="both"/>
      </w:pPr>
      <w:r>
        <w:t xml:space="preserve">    keyFeature: Feature[JLong],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keyDataRecordCounter: Counter,</w:t>
      </w:r>
    </w:p>
    <w:p>
      <w:pPr>
        <w:jc w:val="both"/>
      </w:pPr>
      <w:r>
        <w:t xml:space="preserve">    keyFeatureCounter: Counter</w:t>
      </w:r>
    </w:p>
    <w:p>
      <w:pPr>
        <w:jc w:val="both"/>
      </w:pPr>
      <w:r>
        <w:t xml:space="preserve">  ): Set[Long] = {</w:t>
      </w:r>
    </w:p>
    <w:p>
      <w:pPr>
        <w:jc w:val="both"/>
      </w:pPr>
      <w:r>
        <w:t xml:space="preserve">    keyDataRecordCounter.incr()</w:t>
      </w:r>
    </w:p>
    <w:p>
      <w:pPr>
        <w:jc w:val="both"/>
      </w:pPr>
      <w:r>
        <w:t xml:space="preserve">    val richRecord = new RichDataRecord(record)</w:t>
      </w:r>
    </w:p>
    <w:p>
      <w:pPr>
        <w:jc w:val="both"/>
      </w:pPr>
      <w:r>
        <w:t xml:space="preserve">    if (richRecord.hasFeature(keyFeature)) {</w:t>
      </w:r>
    </w:p>
    <w:p>
      <w:pPr>
        <w:jc w:val="both"/>
      </w:pPr>
      <w:r>
        <w:t xml:space="preserve">      keyFeatureCounter.incr()</w:t>
      </w:r>
    </w:p>
    <w:p>
      <w:pPr>
        <w:jc w:val="both"/>
      </w:pPr>
      <w:r>
        <w:t xml:space="preserve">      val key: Long = richRecord.getFeatureValue(keyFeature).toLong</w:t>
      </w:r>
    </w:p>
    <w:p>
      <w:pPr>
        <w:jc w:val="both"/>
      </w:pPr>
      <w:r>
        <w:t xml:space="preserve">      Set(key)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Set.empty[Long]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the leftJoin, merge the client event data record and the joined data record</w:t>
      </w:r>
    </w:p>
    <w:p>
      <w:pPr>
        <w:jc w:val="both"/>
      </w:pPr>
      <w:r>
        <w:t xml:space="preserve">   * into a single data record used for further aggregation.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mergeDataRecord(</w:t>
      </w:r>
    </w:p>
    <w:p>
      <w:pPr>
        <w:jc w:val="both"/>
      </w:pPr>
      <w:r>
        <w:t xml:space="preserve">    leftRecord: Event[DataRecord],</w:t>
      </w:r>
    </w:p>
    <w:p>
      <w:pPr>
        <w:jc w:val="both"/>
      </w:pPr>
      <w:r>
        <w:t xml:space="preserve">    rightRecordOpt: Option[DataRecord],</w:t>
      </w:r>
    </w:p>
    <w:p>
      <w:pPr>
        <w:jc w:val="both"/>
      </w:pPr>
      <w:r>
        <w:t xml:space="preserve">    leftDataRecordCounter: Counter,</w:t>
      </w:r>
    </w:p>
    <w:p>
      <w:pPr>
        <w:jc w:val="both"/>
      </w:pPr>
      <w:r>
        <w:t xml:space="preserve">    rightDataRecordCounter: Counter,</w:t>
      </w:r>
    </w:p>
    <w:p>
      <w:pPr>
        <w:jc w:val="both"/>
      </w:pPr>
      <w:r>
        <w:t xml:space="preserve">    mergeNumFeaturesCounter: Counter</w:t>
      </w:r>
    </w:p>
    <w:p>
      <w:pPr>
        <w:jc w:val="both"/>
      </w:pPr>
      <w:r>
        <w:t xml:space="preserve">  ): Event[DataRecord] = {</w:t>
      </w:r>
    </w:p>
    <w:p>
      <w:pPr>
        <w:jc w:val="both"/>
      </w:pPr>
      <w:r>
        <w:t xml:space="preserve">    leftDataRecordCounter.incr()</w:t>
      </w:r>
    </w:p>
    <w:p>
      <w:pPr>
        <w:jc w:val="both"/>
      </w:pPr>
      <w:r>
        <w:t xml:space="preserve">    rightRecordOpt.foreach { rightRecord =&gt;</w:t>
      </w:r>
    </w:p>
    <w:p>
      <w:pPr>
        <w:jc w:val="both"/>
      </w:pPr>
      <w:r>
        <w:t xml:space="preserve">      rightDataRecordCounter.incr()</w:t>
      </w:r>
    </w:p>
    <w:p>
      <w:pPr>
        <w:jc w:val="both"/>
      </w:pPr>
      <w:r>
        <w:t xml:space="preserve">      DataRecordMerger.merge(leftRecord.event, rightRecord)</w:t>
      </w:r>
    </w:p>
    <w:p>
      <w:pPr>
        <w:jc w:val="both"/>
      </w:pPr>
      <w:r>
        <w:t xml:space="preserve">      mergeNumFeaturesCounter.incr(new RichDataRecord(leftRecord.event).numFeatures())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leftRecord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leftJoinDataRecordProducer(</w:t>
      </w:r>
    </w:p>
    <w:p>
      <w:pPr>
        <w:jc w:val="both"/>
      </w:pPr>
      <w:r>
        <w:t xml:space="preserve">    keyFeature: Feature[JLong],</w:t>
      </w:r>
    </w:p>
    <w:p>
      <w:pPr>
        <w:jc w:val="both"/>
      </w:pPr>
      <w:r>
        <w:t xml:space="preserve">    leftDataRecordProducer: Producer[Storm, Event[DataRecord]],</w:t>
      </w:r>
    </w:p>
    <w:p>
      <w:pPr>
        <w:jc w:val="both"/>
      </w:pPr>
      <w:r>
        <w:t xml:space="preserve">    rightStormService: Storm#Service[Set[Long], DataRecord],</w:t>
      </w:r>
    </w:p>
    <w:p>
      <w:pPr>
        <w:jc w:val="both"/>
      </w:pPr>
      <w:r>
        <w:t xml:space="preserve">    keyDataRecordCounter: =&gt; Counter,</w:t>
      </w:r>
    </w:p>
    <w:p>
      <w:pPr>
        <w:jc w:val="both"/>
      </w:pPr>
      <w:r>
        <w:t xml:space="preserve">    keyFeatureCounter: =&gt; Counter,</w:t>
      </w:r>
    </w:p>
    <w:p>
      <w:pPr>
        <w:jc w:val="both"/>
      </w:pPr>
      <w:r>
        <w:t xml:space="preserve">    leftDataRecordCounter: =&gt; Counter,</w:t>
      </w:r>
    </w:p>
    <w:p>
      <w:pPr>
        <w:jc w:val="both"/>
      </w:pPr>
      <w:r>
        <w:t xml:space="preserve">    rightDataRecordCounter: =&gt; Counter,</w:t>
      </w:r>
    </w:p>
    <w:p>
      <w:pPr>
        <w:jc w:val="both"/>
      </w:pPr>
      <w:r>
        <w:t xml:space="preserve">    mergeNumFeaturesCounter: =&gt; Counter</w:t>
      </w:r>
    </w:p>
    <w:p>
      <w:pPr>
        <w:jc w:val="both"/>
      </w:pPr>
      <w:r>
        <w:t xml:space="preserve">  ): Producer[Storm, Event[DataRecord]] = {</w:t>
      </w:r>
    </w:p>
    <w:p>
      <w:pPr>
        <w:jc w:val="both"/>
      </w:pPr>
      <w:r>
        <w:t xml:space="preserve">    val keyedLeftDataRecordProducer: Producer[Storm, (Set[Long], Event[DataRecord])] =</w:t>
      </w:r>
    </w:p>
    <w:p>
      <w:pPr>
        <w:jc w:val="both"/>
      </w:pPr>
      <w:r>
        <w:t xml:space="preserve">      leftDataRecordProducer.map {</w:t>
      </w:r>
    </w:p>
    <w:p>
      <w:pPr>
        <w:jc w:val="both"/>
      </w:pPr>
      <w:r>
        <w:t xml:space="preserve">        case dataRecord: HomeEvent[DataRecord] =&gt;</w:t>
      </w:r>
    </w:p>
    <w:p>
      <w:pPr>
        <w:jc w:val="both"/>
      </w:pPr>
      <w:r>
        <w:t xml:space="preserve">          val key = mkKey(</w:t>
      </w:r>
    </w:p>
    <w:p>
      <w:pPr>
        <w:jc w:val="both"/>
      </w:pPr>
      <w:r>
        <w:t xml:space="preserve">            keyFeature = keyFeature,</w:t>
      </w:r>
    </w:p>
    <w:p>
      <w:pPr>
        <w:jc w:val="both"/>
      </w:pPr>
      <w:r>
        <w:t xml:space="preserve">            record = dataRecord.event,</w:t>
      </w:r>
    </w:p>
    <w:p>
      <w:pPr>
        <w:jc w:val="both"/>
      </w:pPr>
      <w:r>
        <w:t xml:space="preserve">            keyDataRecordCounter = keyDataRecordCounter,</w:t>
      </w:r>
    </w:p>
    <w:p>
      <w:pPr>
        <w:jc w:val="both"/>
      </w:pPr>
      <w:r>
        <w:t xml:space="preserve">            keyFeatureCounter = keyFeatureCounter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(key, dataRecord)</w:t>
      </w:r>
    </w:p>
    <w:p>
      <w:pPr>
        <w:jc w:val="both"/>
      </w:pPr>
      <w:r>
        <w:t xml:space="preserve">        case dataRecord: ProfileEvent[DataRecord] =&gt;</w:t>
      </w:r>
    </w:p>
    <w:p>
      <w:pPr>
        <w:jc w:val="both"/>
      </w:pPr>
      <w:r>
        <w:t xml:space="preserve">          val key = Set.empty[Long]</w:t>
      </w:r>
    </w:p>
    <w:p>
      <w:pPr>
        <w:jc w:val="both"/>
      </w:pPr>
      <w:r>
        <w:t xml:space="preserve">          (key, dataRecord)</w:t>
      </w:r>
    </w:p>
    <w:p>
      <w:pPr>
        <w:jc w:val="both"/>
      </w:pPr>
      <w:r>
        <w:t xml:space="preserve">        case dataRecord: SearchEvent[DataRecord] =&gt;</w:t>
      </w:r>
    </w:p>
    <w:p>
      <w:pPr>
        <w:jc w:val="both"/>
      </w:pPr>
      <w:r>
        <w:t xml:space="preserve">          val key = Set.empty[Long]</w:t>
      </w:r>
    </w:p>
    <w:p>
      <w:pPr>
        <w:jc w:val="both"/>
      </w:pPr>
      <w:r>
        <w:t xml:space="preserve">          (key, dataRecord)</w:t>
      </w:r>
    </w:p>
    <w:p>
      <w:pPr>
        <w:jc w:val="both"/>
      </w:pPr>
      <w:r>
        <w:t xml:space="preserve">        case dataRecord: UuaEvent[DataRecord] =&gt;</w:t>
      </w:r>
    </w:p>
    <w:p>
      <w:pPr>
        <w:jc w:val="both"/>
      </w:pPr>
      <w:r>
        <w:t xml:space="preserve">          val key = Set.empty[Long]</w:t>
      </w:r>
    </w:p>
    <w:p>
      <w:pPr>
        <w:jc w:val="both"/>
      </w:pPr>
      <w:r>
        <w:t xml:space="preserve">          (key, dataRecord)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keyedLeftDataRecordProducer</w:t>
      </w:r>
    </w:p>
    <w:p>
      <w:pPr>
        <w:jc w:val="both"/>
      </w:pPr>
      <w:r>
        <w:t xml:space="preserve">      .leftJoin(rightStormService)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(leftRecord, rightRecordOpt)) =&gt;</w:t>
      </w:r>
    </w:p>
    <w:p>
      <w:pPr>
        <w:jc w:val="both"/>
      </w:pPr>
      <w:r>
        <w:t xml:space="preserve">          mergeDataRecord(</w:t>
      </w:r>
    </w:p>
    <w:p>
      <w:pPr>
        <w:jc w:val="both"/>
      </w:pPr>
      <w:r>
        <w:t xml:space="preserve">            leftRecord = leftRecord,</w:t>
      </w:r>
    </w:p>
    <w:p>
      <w:pPr>
        <w:jc w:val="both"/>
      </w:pPr>
      <w:r>
        <w:t xml:space="preserve">            rightRecordOpt = rightRecordOpt,</w:t>
      </w:r>
    </w:p>
    <w:p>
      <w:pPr>
        <w:jc w:val="both"/>
      </w:pPr>
      <w:r>
        <w:t xml:space="preserve">            leftDataRecordCounter = leftDataRecordCounter,</w:t>
      </w:r>
    </w:p>
    <w:p>
      <w:pPr>
        <w:jc w:val="both"/>
      </w:pPr>
      <w:r>
        <w:t xml:space="preserve">            rightDataRecordCounter = rightDataRecordCounter,</w:t>
      </w:r>
    </w:p>
    <w:p>
      <w:pPr>
        <w:jc w:val="both"/>
      </w:pPr>
      <w:r>
        <w:t xml:space="preserve">            mergeNumFeaturesCounter = mergeNumFeaturesCounter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Unified User Actions events to include only actions that has home timeline visit prior to landing on the 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isUuaBCEEventsFromHome(event: UnifiedUserAction): Boolean = {</w:t>
      </w:r>
    </w:p>
    <w:p>
      <w:pPr>
        <w:jc w:val="both"/>
      </w:pPr>
      <w:r>
        <w:t xml:space="preserve">    def breadcrumbViewsContain(view: String): Boolean =</w:t>
      </w:r>
    </w:p>
    <w:p>
      <w:pPr>
        <w:jc w:val="both"/>
      </w:pPr>
      <w:r>
        <w:t xml:space="preserve">      event.eventMetadata.breadcrumbViews.map(_.contains(view)).getOrElse(false)</w:t>
      </w:r>
    </w:p>
    <w:p>
      <w:pPr>
        <w:jc w:val="both"/>
      </w:pPr>
      <w:r/>
    </w:p>
    <w:p>
      <w:pPr>
        <w:jc w:val="both"/>
      </w:pPr>
      <w:r>
        <w:t xml:space="preserve">    (event.actionType) match {</w:t>
      </w:r>
    </w:p>
    <w:p>
      <w:pPr>
        <w:jc w:val="both"/>
      </w:pPr>
      <w:r>
        <w:t xml:space="preserve">      case ActionType.ClientTweetV2Impression if breadcrumbViewsContain("home")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ActionType.ClientTweetVideoFullscreenV2Impression</w:t>
      </w:r>
    </w:p>
    <w:p>
      <w:pPr>
        <w:jc w:val="both"/>
      </w:pPr>
      <w:r>
        <w:t xml:space="preserve">          if (breadcrumbViewsContain("home") &amp; breadcrumbViewsContain("video"))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ActionType.ClientProfileV2Impression if breadcrumbViewsContain("home")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