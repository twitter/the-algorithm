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com.twitter.timelines.prediction.common.aggregates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com.twitter.ml.api.constant.SharedFeatures.AUTHOR_ID</w:t>
      </w:r>
    </w:p>
    <w:p>
      <w:pPr>
        <w:jc w:val="both"/>
      </w:pPr>
      <w:r>
        <w:t>import com.twitter.ml.api.constant.SharedFeatures.USER_ID</w:t>
      </w:r>
    </w:p>
    <w:p>
      <w:pPr>
        <w:jc w:val="both"/>
      </w:pPr>
      <w:r>
        <w:t>import com.twitter.timelines.data_processing.ml_util.aggregation_framework._</w:t>
      </w:r>
    </w:p>
    <w:p>
      <w:pPr>
        <w:jc w:val="both"/>
      </w:pPr>
      <w:r>
        <w:t>import com.twitter.timelines.data_processing.ml_util.aggregation_framework.metrics._</w:t>
      </w:r>
    </w:p>
    <w:p>
      <w:pPr>
        <w:jc w:val="both"/>
      </w:pPr>
      <w:r>
        <w:t>import com.twitter.timelines.data_processing.ml_util.transforms.DownsampleTransform</w:t>
      </w:r>
    </w:p>
    <w:p>
      <w:pPr>
        <w:jc w:val="both"/>
      </w:pPr>
      <w:r>
        <w:t>import com.twitter.timelines.data_processing.ml_util.transforms.RichRemoveAuthorIdZero</w:t>
      </w:r>
    </w:p>
    <w:p>
      <w:pPr>
        <w:jc w:val="both"/>
      </w:pPr>
      <w:r>
        <w:t>import com.twitter.timelines.data_processing.ml_util.transforms.RichRemoveUserIdZero</w:t>
      </w:r>
    </w:p>
    <w:p>
      <w:pPr>
        <w:jc w:val="both"/>
      </w:pPr>
      <w:r>
        <w:t>import com.twitter.timelines.prediction.features.common.TimelinesSharedFeatures</w:t>
      </w:r>
    </w:p>
    <w:p>
      <w:pPr>
        <w:jc w:val="both"/>
      </w:pPr>
      <w:r>
        <w:t>import com.twitter.timelines.prediction.features.engagement_features.EngagementDataRecordFeatures</w:t>
      </w:r>
    </w:p>
    <w:p>
      <w:pPr>
        <w:jc w:val="both"/>
      </w:pPr>
      <w:r>
        <w:t>import com.twitter.timelines.prediction.features.engagement_features.EngagementDataRecordFeatures.RichUnifyPublicEngagersTransform</w:t>
      </w:r>
    </w:p>
    <w:p>
      <w:pPr>
        <w:jc w:val="both"/>
      </w:pPr>
      <w:r>
        <w:t>import com.twitter.timelines.prediction.features.list_features.ListFeatures</w:t>
      </w:r>
    </w:p>
    <w:p>
      <w:pPr>
        <w:jc w:val="both"/>
      </w:pPr>
      <w:r>
        <w:t>import com.twitter.timelines.prediction.features.recap.RecapFeatures</w:t>
      </w:r>
    </w:p>
    <w:p>
      <w:pPr>
        <w:jc w:val="both"/>
      </w:pPr>
      <w:r>
        <w:t>import com.twitter.timelines.prediction.features.request_context.RequestContextFeatures</w:t>
      </w:r>
    </w:p>
    <w:p>
      <w:pPr>
        <w:jc w:val="both"/>
      </w:pPr>
      <w:r>
        <w:t>import com.twitter.timelines.prediction.features.semantic_core_features.SemanticCoreFeatures</w:t>
      </w:r>
    </w:p>
    <w:p>
      <w:pPr>
        <w:jc w:val="both"/>
      </w:pPr>
      <w:r>
        <w:t>import com.twitter.timelines.prediction.transform.filter.FilterInNetworkTransform</w:t>
      </w:r>
    </w:p>
    <w:p>
      <w:pPr>
        <w:jc w:val="both"/>
      </w:pPr>
      <w:r>
        <w:t>import com.twitter.timelines.prediction.transform.filter.FilterImageTweetTransform</w:t>
      </w:r>
    </w:p>
    <w:p>
      <w:pPr>
        <w:jc w:val="both"/>
      </w:pPr>
      <w:r>
        <w:t>import com.twitter.timelines.prediction.transform.filter.FilterVideoTweetTransform</w:t>
      </w:r>
    </w:p>
    <w:p>
      <w:pPr>
        <w:jc w:val="both"/>
      </w:pPr>
      <w:r>
        <w:t>import com.twitter.timelines.prediction.transform.filter.FilterOutImageVideoTweetTransform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trait TimelinesAggregationConfigDetails extends Serializable {</w:t>
      </w:r>
    </w:p>
    <w:p>
      <w:pPr>
        <w:jc w:val="both"/>
      </w:pPr>
      <w:r/>
    </w:p>
    <w:p>
      <w:pPr>
        <w:jc w:val="both"/>
      </w:pPr>
      <w:r>
        <w:t xml:space="preserve">  import TimelinesAggregationSources._</w:t>
      </w:r>
    </w:p>
    <w:p>
      <w:pPr>
        <w:jc w:val="both"/>
      </w:pPr>
      <w:r/>
    </w:p>
    <w:p>
      <w:pPr>
        <w:jc w:val="both"/>
      </w:pPr>
      <w:r>
        <w:t xml:space="preserve">  def outputHdfsPath: String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the given logical store to a physical store. The reason we do not specify the</w:t>
      </w:r>
    </w:p>
    <w:p>
      <w:pPr>
        <w:jc w:val="both"/>
      </w:pPr>
      <w:r>
        <w:t xml:space="preserve">   * physical store directly with the [[AggregateGroup]] is because of a cyclic dependency when</w:t>
      </w:r>
    </w:p>
    <w:p>
      <w:pPr>
        <w:jc w:val="both"/>
      </w:pPr>
      <w:r>
        <w:t xml:space="preserve">   * create physical stores that are DalDataset with PersonalDataType annotations derived from</w:t>
      </w:r>
    </w:p>
    <w:p>
      <w:pPr>
        <w:jc w:val="both"/>
      </w:pPr>
      <w:r>
        <w:t xml:space="preserve">   * the [[AggregateGroup]].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mkPhysicalStore(store: AggregateStore): AggregateStore</w:t>
      </w:r>
    </w:p>
    <w:p>
      <w:pPr>
        <w:jc w:val="both"/>
      </w:pPr>
      <w:r/>
    </w:p>
    <w:p>
      <w:pPr>
        <w:jc w:val="both"/>
      </w:pPr>
      <w:r>
        <w:t xml:space="preserve">  def defaultMaxKvSourceFailures: Int = 100</w:t>
      </w:r>
    </w:p>
    <w:p>
      <w:pPr>
        <w:jc w:val="both"/>
      </w:pPr>
      <w:r/>
    </w:p>
    <w:p>
      <w:pPr>
        <w:jc w:val="both"/>
      </w:pPr>
      <w:r>
        <w:t xml:space="preserve">  val timelinesOfflineAggregateSink = new OfflineStoreCommonConfig {</w:t>
      </w:r>
    </w:p>
    <w:p>
      <w:pPr>
        <w:jc w:val="both"/>
      </w:pPr>
      <w:r>
        <w:t xml:space="preserve">    override def apply(startDate: String) = OfflineAggregateStoreCommonConfig(</w:t>
      </w:r>
    </w:p>
    <w:p>
      <w:pPr>
        <w:jc w:val="both"/>
      </w:pPr>
      <w:r>
        <w:t xml:space="preserve">      outputHdfsPathPrefix = outputHdfsPath,</w:t>
      </w:r>
    </w:p>
    <w:p>
      <w:pPr>
        <w:jc w:val="both"/>
      </w:pPr>
      <w:r>
        <w:t xml:space="preserve">      dummyAppId = "timelines_aggregates_v2_ro",</w:t>
      </w:r>
    </w:p>
    <w:p>
      <w:pPr>
        <w:jc w:val="both"/>
      </w:pPr>
      <w:r>
        <w:t xml:space="preserve">      dummyDatasetPrefix = "timelines_aggregates_v2_ro",</w:t>
      </w:r>
    </w:p>
    <w:p>
      <w:pPr>
        <w:jc w:val="both"/>
      </w:pPr>
      <w:r>
        <w:t xml:space="preserve">      startDate = startDate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UserAggregateStore = "user_aggregates"</w:t>
      </w:r>
    </w:p>
    <w:p>
      <w:pPr>
        <w:jc w:val="both"/>
      </w:pPr>
      <w:r>
        <w:t xml:space="preserve">  val UserAuthorAggregateStore = "user_author_aggregates"</w:t>
      </w:r>
    </w:p>
    <w:p>
      <w:pPr>
        <w:jc w:val="both"/>
      </w:pPr>
      <w:r>
        <w:t xml:space="preserve">  val UserOriginalAuthorAggregateStore = "user_original_author_aggregates"</w:t>
      </w:r>
    </w:p>
    <w:p>
      <w:pPr>
        <w:jc w:val="both"/>
      </w:pPr>
      <w:r>
        <w:t xml:space="preserve">  val OriginalAuthorAggregateStore = "original_author_aggregates"</w:t>
      </w:r>
    </w:p>
    <w:p>
      <w:pPr>
        <w:jc w:val="both"/>
      </w:pPr>
      <w:r>
        <w:t xml:space="preserve">  val UserEngagerAggregateStore = "user_engager_aggregates"</w:t>
      </w:r>
    </w:p>
    <w:p>
      <w:pPr>
        <w:jc w:val="both"/>
      </w:pPr>
      <w:r>
        <w:t xml:space="preserve">  val UserMentionAggregateStore = "user_mention_aggregates"</w:t>
      </w:r>
    </w:p>
    <w:p>
      <w:pPr>
        <w:jc w:val="both"/>
      </w:pPr>
      <w:r>
        <w:t xml:space="preserve">  val TwitterWideUserAggregateStore = "twitter_wide_user_aggregates"</w:t>
      </w:r>
    </w:p>
    <w:p>
      <w:pPr>
        <w:jc w:val="both"/>
      </w:pPr>
      <w:r>
        <w:t xml:space="preserve">  val TwitterWideUserAuthorAggregateStore = "twitter_wide_user_author_aggregates"</w:t>
      </w:r>
    </w:p>
    <w:p>
      <w:pPr>
        <w:jc w:val="both"/>
      </w:pPr>
      <w:r>
        <w:t xml:space="preserve">  val UserRequestHourAggregateStore = "user_request_hour_aggregates"</w:t>
      </w:r>
    </w:p>
    <w:p>
      <w:pPr>
        <w:jc w:val="both"/>
      </w:pPr>
      <w:r>
        <w:t xml:space="preserve">  val UserRequestDowAggregateStore = "user_request_dow_aggregates"</w:t>
      </w:r>
    </w:p>
    <w:p>
      <w:pPr>
        <w:jc w:val="both"/>
      </w:pPr>
      <w:r>
        <w:t xml:space="preserve">  val UserListAggregateStore = "user_list_aggregates"</w:t>
      </w:r>
    </w:p>
    <w:p>
      <w:pPr>
        <w:jc w:val="both"/>
      </w:pPr>
      <w:r>
        <w:t xml:space="preserve">  val AuthorTopicAggregateStore = "author_topic_aggregates"</w:t>
      </w:r>
    </w:p>
    <w:p>
      <w:pPr>
        <w:jc w:val="both"/>
      </w:pPr>
      <w:r>
        <w:t xml:space="preserve">  val UserTopicAggregateStore = "user_topic_aggregates"</w:t>
      </w:r>
    </w:p>
    <w:p>
      <w:pPr>
        <w:jc w:val="both"/>
      </w:pPr>
      <w:r>
        <w:t xml:space="preserve">  val UserInferredTopicAggregateStore = "user_inferred_topic_aggregates"</w:t>
      </w:r>
    </w:p>
    <w:p>
      <w:pPr>
        <w:jc w:val="both"/>
      </w:pPr>
      <w:r>
        <w:t xml:space="preserve">  val UserMediaUnderstandingAnnotationAggregateStore =</w:t>
      </w:r>
    </w:p>
    <w:p>
      <w:pPr>
        <w:jc w:val="both"/>
      </w:pPr>
      <w:r>
        <w:t xml:space="preserve">    "user_media_understanding_annotation_aggregates"</w:t>
      </w:r>
    </w:p>
    <w:p>
      <w:pPr>
        <w:jc w:val="both"/>
      </w:pPr>
      <w:r>
        <w:t xml:space="preserve">  val AuthorCountryCodeAggregateStore = "author_country_code_aggregates"</w:t>
      </w:r>
    </w:p>
    <w:p>
      <w:pPr>
        <w:jc w:val="both"/>
      </w:pPr>
      <w:r>
        <w:t xml:space="preserve">  val OriginalAuthorCountryCodeAggregateStore = "original_author_country_code_aggregates"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Step 3: Configure all aggregates to compute.</w:t>
      </w:r>
    </w:p>
    <w:p>
      <w:pPr>
        <w:jc w:val="both"/>
      </w:pPr>
      <w:r>
        <w:t xml:space="preserve">   * Note that different subsets of aggregates in this list</w:t>
      </w:r>
    </w:p>
    <w:p>
      <w:pPr>
        <w:jc w:val="both"/>
      </w:pPr>
      <w:r>
        <w:t xml:space="preserve">   * can be launched by different summingbird job instances.</w:t>
      </w:r>
    </w:p>
    <w:p>
      <w:pPr>
        <w:jc w:val="both"/>
      </w:pPr>
      <w:r>
        <w:t xml:space="preserve">   * Any given job can be responsible for a set of AggregateGroup</w:t>
      </w:r>
    </w:p>
    <w:p>
      <w:pPr>
        <w:jc w:val="both"/>
      </w:pPr>
      <w:r>
        <w:t xml:space="preserve">   * configs whose outputStores share the same exact startDate.</w:t>
      </w:r>
    </w:p>
    <w:p>
      <w:pPr>
        <w:jc w:val="both"/>
      </w:pPr>
      <w:r>
        <w:t xml:space="preserve">   * AggregateGroups that do not share the same inputSource,</w:t>
      </w:r>
    </w:p>
    <w:p>
      <w:pPr>
        <w:jc w:val="both"/>
      </w:pPr>
      <w:r>
        <w:t xml:space="preserve">   * outputStore or startDate MUST be launched using different</w:t>
      </w:r>
    </w:p>
    <w:p>
      <w:pPr>
        <w:jc w:val="both"/>
      </w:pPr>
      <w:r>
        <w:t xml:space="preserve">   * summingbird jobs and passed in a different --start-time argument</w:t>
      </w:r>
    </w:p>
    <w:p>
      <w:pPr>
        <w:jc w:val="both"/>
      </w:pPr>
      <w:r>
        <w:t xml:space="preserve">   * See science/scalding/mesos/timelines/prod.yaml for an example</w:t>
      </w:r>
    </w:p>
    <w:p>
      <w:pPr>
        <w:jc w:val="both"/>
      </w:pPr>
      <w:r>
        <w:t xml:space="preserve">   * of how to configure your own job.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negativeDownsampleTransform =</w:t>
      </w:r>
    </w:p>
    <w:p>
      <w:pPr>
        <w:jc w:val="both"/>
      </w:pPr>
      <w:r>
        <w:t xml:space="preserve">    DownsampleTransform(</w:t>
      </w:r>
    </w:p>
    <w:p>
      <w:pPr>
        <w:jc w:val="both"/>
      </w:pPr>
      <w:r>
        <w:t xml:space="preserve">      negativeSamplingRate = 0.03,</w:t>
      </w:r>
    </w:p>
    <w:p>
      <w:pPr>
        <w:jc w:val="both"/>
      </w:pPr>
      <w:r>
        <w:t xml:space="preserve">      keepLabels = RecapUserFeatureAggregation.LabelsV2)</w:t>
      </w:r>
    </w:p>
    <w:p>
      <w:pPr>
        <w:jc w:val="both"/>
      </w:pPr>
      <w:r>
        <w:t xml:space="preserve">  val negativeRecTweetDownsampleTransform = DownsampleTransform(</w:t>
      </w:r>
    </w:p>
    <w:p>
      <w:pPr>
        <w:jc w:val="both"/>
      </w:pPr>
      <w:r>
        <w:t xml:space="preserve">    negativeSamplingRate = 0.03,</w:t>
      </w:r>
    </w:p>
    <w:p>
      <w:pPr>
        <w:jc w:val="both"/>
      </w:pPr>
      <w:r>
        <w:t xml:space="preserve">    keepLabels = RectweetUserFeatureAggregation.RectweetLabelsForAggregation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userAggregatesV2: AggregateGroup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timelinesDailyRecapMinimalSource,</w:t>
      </w:r>
    </w:p>
    <w:p>
      <w:pPr>
        <w:jc w:val="both"/>
      </w:pPr>
      <w:r>
        <w:t xml:space="preserve">      aggregatePrefix = "user_aggregate_v2",</w:t>
      </w:r>
    </w:p>
    <w:p>
      <w:pPr>
        <w:jc w:val="both"/>
      </w:pPr>
      <w:r>
        <w:t xml:space="preserve">      preTransforms = Seq(RichRemoveUserIdZero), /* Eliminates reducer skew */</w:t>
      </w:r>
    </w:p>
    <w:p>
      <w:pPr>
        <w:jc w:val="both"/>
      </w:pPr>
      <w:r>
        <w:t xml:space="preserve">      keys = Set(USER_ID),</w:t>
      </w:r>
    </w:p>
    <w:p>
      <w:pPr>
        <w:jc w:val="both"/>
      </w:pPr>
      <w:r>
        <w:t xml:space="preserve">      features = RecapUserFeatureAggregation.UserFeaturesV2,</w:t>
      </w:r>
    </w:p>
    <w:p>
      <w:pPr>
        <w:jc w:val="both"/>
      </w:pPr>
      <w:r>
        <w:t xml:space="preserve">      labels = RecapUserFeatureAggregation.LabelsV2,</w:t>
      </w:r>
    </w:p>
    <w:p>
      <w:pPr>
        <w:jc w:val="both"/>
      </w:pPr>
      <w:r>
        <w:t xml:space="preserve">      metrics = Set(CountMetric, SumMetric),</w:t>
      </w:r>
    </w:p>
    <w:p>
      <w:pPr>
        <w:jc w:val="both"/>
      </w:pPr>
      <w:r>
        <w:t xml:space="preserve">      halfLives = Set(50.days),</w:t>
      </w:r>
    </w:p>
    <w:p>
      <w:pPr>
        <w:jc w:val="both"/>
      </w:pPr>
      <w:r>
        <w:t xml:space="preserve">      outputStore = mkPhysicalStore(</w:t>
      </w:r>
    </w:p>
    <w:p>
      <w:pPr>
        <w:jc w:val="both"/>
      </w:pPr>
      <w:r>
        <w:t xml:space="preserve">        OfflineAggregateDataRecordStore(</w:t>
      </w:r>
    </w:p>
    <w:p>
      <w:pPr>
        <w:jc w:val="both"/>
      </w:pPr>
      <w:r>
        <w:t xml:space="preserve">          name = UserAggregateStore,</w:t>
      </w:r>
    </w:p>
    <w:p>
      <w:pPr>
        <w:jc w:val="both"/>
      </w:pPr>
      <w:r>
        <w:t xml:space="preserve">          startDate = "2016-07-15 00:00",</w:t>
      </w:r>
    </w:p>
    <w:p>
      <w:pPr>
        <w:jc w:val="both"/>
      </w:pPr>
      <w:r>
        <w:t xml:space="preserve">          commonConfig = timelinesOfflineAggregateSink,</w:t>
      </w:r>
    </w:p>
    <w:p>
      <w:pPr>
        <w:jc w:val="both"/>
      </w:pPr>
      <w:r>
        <w:t xml:space="preserve">          maxKvSourceFailures = defaultMaxKvSourceFailures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userAuthorAggregatesV2: Set[AggregateGroup] =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NOTE: We need to remove records from out-of-network authors from the recap input</w:t>
      </w:r>
    </w:p>
    <w:p>
      <w:pPr>
        <w:jc w:val="both"/>
      </w:pPr>
      <w:r>
        <w:t xml:space="preserve">     * records (which now include out-of-network records as well after merging recap and</w:t>
      </w:r>
    </w:p>
    <w:p>
      <w:pPr>
        <w:jc w:val="both"/>
      </w:pPr>
      <w:r>
        <w:t xml:space="preserve">     * rectweet models) that are used to compute user-author aggregates. This is necessary</w:t>
      </w:r>
    </w:p>
    <w:p>
      <w:pPr>
        <w:jc w:val="both"/>
      </w:pPr>
      <w:r>
        <w:t xml:space="preserve">     * to limit the growth rate of user-author aggregates.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allFeatureAggregates = Set(</w:t>
      </w:r>
    </w:p>
    <w:p>
      <w:pPr>
        <w:jc w:val="both"/>
      </w:pPr>
      <w:r>
        <w:t xml:space="preserve">      AggregateGroup(</w:t>
      </w:r>
    </w:p>
    <w:p>
      <w:pPr>
        <w:jc w:val="both"/>
      </w:pPr>
      <w:r>
        <w:t xml:space="preserve">        inputSource = timelinesDailyRecapMinimalSource,</w:t>
      </w:r>
    </w:p>
    <w:p>
      <w:pPr>
        <w:jc w:val="both"/>
      </w:pPr>
      <w:r>
        <w:t xml:space="preserve">        aggregatePrefix = "user_author_aggregate_v2",</w:t>
      </w:r>
    </w:p>
    <w:p>
      <w:pPr>
        <w:jc w:val="both"/>
      </w:pPr>
      <w:r>
        <w:t xml:space="preserve">        preTransforms = Seq(FilterInNetworkTransform, RichRemoveUserIdZero),</w:t>
      </w:r>
    </w:p>
    <w:p>
      <w:pPr>
        <w:jc w:val="both"/>
      </w:pPr>
      <w:r>
        <w:t xml:space="preserve">        keys = Set(USER_ID, AUTHOR_ID),</w:t>
      </w:r>
    </w:p>
    <w:p>
      <w:pPr>
        <w:jc w:val="both"/>
      </w:pPr>
      <w:r>
        <w:t xml:space="preserve">        features = RecapUserFeatureAggregation.UserAuthorFeaturesV2,</w:t>
      </w:r>
    </w:p>
    <w:p>
      <w:pPr>
        <w:jc w:val="both"/>
      </w:pPr>
      <w:r>
        <w:t xml:space="preserve">        labels = RecapUserFeatureAggregation.LabelsV2,</w:t>
      </w:r>
    </w:p>
    <w:p>
      <w:pPr>
        <w:jc w:val="both"/>
      </w:pPr>
      <w:r>
        <w:t xml:space="preserve">        metrics = Set(SumMetric),</w:t>
      </w:r>
    </w:p>
    <w:p>
      <w:pPr>
        <w:jc w:val="both"/>
      </w:pPr>
      <w:r>
        <w:t xml:space="preserve">        halfLives = Set(50.days),</w:t>
      </w:r>
    </w:p>
    <w:p>
      <w:pPr>
        <w:jc w:val="both"/>
      </w:pPr>
      <w:r>
        <w:t xml:space="preserve">        outputStore = mkPhysicalStore(</w:t>
      </w:r>
    </w:p>
    <w:p>
      <w:pPr>
        <w:jc w:val="both"/>
      </w:pPr>
      <w:r>
        <w:t xml:space="preserve">          OfflineAggregateDataRecordStore(</w:t>
      </w:r>
    </w:p>
    <w:p>
      <w:pPr>
        <w:jc w:val="both"/>
      </w:pPr>
      <w:r>
        <w:t xml:space="preserve">            name = UserAuthorAggregateStore,</w:t>
      </w:r>
    </w:p>
    <w:p>
      <w:pPr>
        <w:jc w:val="both"/>
      </w:pPr>
      <w:r>
        <w:t xml:space="preserve">            startDate = "2016-07-15 00:00",</w:t>
      </w:r>
    </w:p>
    <w:p>
      <w:pPr>
        <w:jc w:val="both"/>
      </w:pPr>
      <w:r>
        <w:t xml:space="preserve">            commonConfig = timelinesOfflineAggregateSink,</w:t>
      </w:r>
    </w:p>
    <w:p>
      <w:pPr>
        <w:jc w:val="both"/>
      </w:pPr>
      <w:r>
        <w:t xml:space="preserve">            maxKvSourceFailures = defaultMaxKvSourceFailures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countAggregates: Set[AggregateGroup] = Set(</w:t>
      </w:r>
    </w:p>
    <w:p>
      <w:pPr>
        <w:jc w:val="both"/>
      </w:pPr>
      <w:r>
        <w:t xml:space="preserve">      AggregateGroup(</w:t>
      </w:r>
    </w:p>
    <w:p>
      <w:pPr>
        <w:jc w:val="both"/>
      </w:pPr>
      <w:r>
        <w:t xml:space="preserve">        inputSource = timelinesDailyRecapMinimalSource,</w:t>
      </w:r>
    </w:p>
    <w:p>
      <w:pPr>
        <w:jc w:val="both"/>
      </w:pPr>
      <w:r>
        <w:t xml:space="preserve">        aggregatePrefix = "user_author_aggregate_v2",</w:t>
      </w:r>
    </w:p>
    <w:p>
      <w:pPr>
        <w:jc w:val="both"/>
      </w:pPr>
      <w:r>
        <w:t xml:space="preserve">        preTransforms = Seq(FilterInNetworkTransform, RichRemoveUserIdZero),</w:t>
      </w:r>
    </w:p>
    <w:p>
      <w:pPr>
        <w:jc w:val="both"/>
      </w:pPr>
      <w:r>
        <w:t xml:space="preserve">        keys = Set(USER_ID, AUTHOR_ID),</w:t>
      </w:r>
    </w:p>
    <w:p>
      <w:pPr>
        <w:jc w:val="both"/>
      </w:pPr>
      <w:r>
        <w:t xml:space="preserve">        features = RecapUserFeatureAggregation.UserAuthorFeaturesV2Count,</w:t>
      </w:r>
    </w:p>
    <w:p>
      <w:pPr>
        <w:jc w:val="both"/>
      </w:pPr>
      <w:r>
        <w:t xml:space="preserve">        labels = RecapUserFeatureAggregation.LabelsV2,</w:t>
      </w:r>
    </w:p>
    <w:p>
      <w:pPr>
        <w:jc w:val="both"/>
      </w:pPr>
      <w:r>
        <w:t xml:space="preserve">        metrics = Set(CountMetric),</w:t>
      </w:r>
    </w:p>
    <w:p>
      <w:pPr>
        <w:jc w:val="both"/>
      </w:pPr>
      <w:r>
        <w:t xml:space="preserve">        halfLives = Set(50.days),</w:t>
      </w:r>
    </w:p>
    <w:p>
      <w:pPr>
        <w:jc w:val="both"/>
      </w:pPr>
      <w:r>
        <w:t xml:space="preserve">        outputStore = mkPhysicalStore(</w:t>
      </w:r>
    </w:p>
    <w:p>
      <w:pPr>
        <w:jc w:val="both"/>
      </w:pPr>
      <w:r>
        <w:t xml:space="preserve">          OfflineAggregateDataRecordStore(</w:t>
      </w:r>
    </w:p>
    <w:p>
      <w:pPr>
        <w:jc w:val="both"/>
      </w:pPr>
      <w:r>
        <w:t xml:space="preserve">            name = UserAuthorAggregateStore,</w:t>
      </w:r>
    </w:p>
    <w:p>
      <w:pPr>
        <w:jc w:val="both"/>
      </w:pPr>
      <w:r>
        <w:t xml:space="preserve">            startDate = "2016-07-15 00:00",</w:t>
      </w:r>
    </w:p>
    <w:p>
      <w:pPr>
        <w:jc w:val="both"/>
      </w:pPr>
      <w:r>
        <w:t xml:space="preserve">            commonConfig = timelinesOfflineAggregateSink,</w:t>
      </w:r>
    </w:p>
    <w:p>
      <w:pPr>
        <w:jc w:val="both"/>
      </w:pPr>
      <w:r>
        <w:t xml:space="preserve">            maxKvSourceFailures = defaultMaxKvSourceFailures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allFeatureAggregates ++ countAggregates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userAggregatesV5Continuous: AggregateGroup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timelinesDailyRecapMinimalSource,</w:t>
      </w:r>
    </w:p>
    <w:p>
      <w:pPr>
        <w:jc w:val="both"/>
      </w:pPr>
      <w:r>
        <w:t xml:space="preserve">      aggregatePrefix = "user_aggregate_v5.continuous",</w:t>
      </w:r>
    </w:p>
    <w:p>
      <w:pPr>
        <w:jc w:val="both"/>
      </w:pPr>
      <w:r>
        <w:t xml:space="preserve">      preTransforms = Seq(RichRemoveUserIdZero),</w:t>
      </w:r>
    </w:p>
    <w:p>
      <w:pPr>
        <w:jc w:val="both"/>
      </w:pPr>
      <w:r>
        <w:t xml:space="preserve">      keys = Set(USER_ID),</w:t>
      </w:r>
    </w:p>
    <w:p>
      <w:pPr>
        <w:jc w:val="both"/>
      </w:pPr>
      <w:r>
        <w:t xml:space="preserve">      features = RecapUserFeatureAggregation.UserFeaturesV5Continuous,</w:t>
      </w:r>
    </w:p>
    <w:p>
      <w:pPr>
        <w:jc w:val="both"/>
      </w:pPr>
      <w:r>
        <w:t xml:space="preserve">      labels = RecapUserFeatureAggregation.LabelsV2,</w:t>
      </w:r>
    </w:p>
    <w:p>
      <w:pPr>
        <w:jc w:val="both"/>
      </w:pPr>
      <w:r>
        <w:t xml:space="preserve">      metrics = Set(CountMetric, SumMetric, SumSqMetric),</w:t>
      </w:r>
    </w:p>
    <w:p>
      <w:pPr>
        <w:jc w:val="both"/>
      </w:pPr>
      <w:r>
        <w:t xml:space="preserve">      halfLives = Set(50.days),</w:t>
      </w:r>
    </w:p>
    <w:p>
      <w:pPr>
        <w:jc w:val="both"/>
      </w:pPr>
      <w:r>
        <w:t xml:space="preserve">      outputStore = mkPhysicalStore(</w:t>
      </w:r>
    </w:p>
    <w:p>
      <w:pPr>
        <w:jc w:val="both"/>
      </w:pPr>
      <w:r>
        <w:t xml:space="preserve">        OfflineAggregateDataRecordStore(</w:t>
      </w:r>
    </w:p>
    <w:p>
      <w:pPr>
        <w:jc w:val="both"/>
      </w:pPr>
      <w:r>
        <w:t xml:space="preserve">          name = UserAggregateStore,</w:t>
      </w:r>
    </w:p>
    <w:p>
      <w:pPr>
        <w:jc w:val="both"/>
      </w:pPr>
      <w:r>
        <w:t xml:space="preserve">          startDate = "2016-07-15 00:00",</w:t>
      </w:r>
    </w:p>
    <w:p>
      <w:pPr>
        <w:jc w:val="both"/>
      </w:pPr>
      <w:r>
        <w:t xml:space="preserve">          commonConfig = timelinesOfflineAggregateSink,</w:t>
      </w:r>
    </w:p>
    <w:p>
      <w:pPr>
        <w:jc w:val="both"/>
      </w:pPr>
      <w:r>
        <w:t xml:space="preserve">          maxKvSourceFailures = defaultMaxKvSourceFailures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userAuthorAggregatesV5: AggregateGroup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timelinesDailyRecapMinimalSource,</w:t>
      </w:r>
    </w:p>
    <w:p>
      <w:pPr>
        <w:jc w:val="both"/>
      </w:pPr>
      <w:r>
        <w:t xml:space="preserve">      aggregatePrefix = "user_author_aggregate_v5",</w:t>
      </w:r>
    </w:p>
    <w:p>
      <w:pPr>
        <w:jc w:val="both"/>
      </w:pPr>
      <w:r>
        <w:t xml:space="preserve">      preTransforms = Seq(FilterInNetworkTransform, RichRemoveUserIdZero),</w:t>
      </w:r>
    </w:p>
    <w:p>
      <w:pPr>
        <w:jc w:val="both"/>
      </w:pPr>
      <w:r>
        <w:t xml:space="preserve">      keys = Set(USER_ID, AUTHOR_ID),</w:t>
      </w:r>
    </w:p>
    <w:p>
      <w:pPr>
        <w:jc w:val="both"/>
      </w:pPr>
      <w:r>
        <w:t xml:space="preserve">      features = RecapUserFeatureAggregation.UserAuthorFeaturesV5,</w:t>
      </w:r>
    </w:p>
    <w:p>
      <w:pPr>
        <w:jc w:val="both"/>
      </w:pPr>
      <w:r>
        <w:t xml:space="preserve">      labels = RecapUserFeatureAggregation.LabelsV2,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Set(50.days),</w:t>
      </w:r>
    </w:p>
    <w:p>
      <w:pPr>
        <w:jc w:val="both"/>
      </w:pPr>
      <w:r>
        <w:t xml:space="preserve">      outputStore = mkPhysicalStore(</w:t>
      </w:r>
    </w:p>
    <w:p>
      <w:pPr>
        <w:jc w:val="both"/>
      </w:pPr>
      <w:r>
        <w:t xml:space="preserve">        OfflineAggregateDataRecordStore(</w:t>
      </w:r>
    </w:p>
    <w:p>
      <w:pPr>
        <w:jc w:val="both"/>
      </w:pPr>
      <w:r>
        <w:t xml:space="preserve">          name = UserAuthorAggregateStore,</w:t>
      </w:r>
    </w:p>
    <w:p>
      <w:pPr>
        <w:jc w:val="both"/>
      </w:pPr>
      <w:r>
        <w:t xml:space="preserve">          startDate = "2016-07-15 00:00",</w:t>
      </w:r>
    </w:p>
    <w:p>
      <w:pPr>
        <w:jc w:val="both"/>
      </w:pPr>
      <w:r>
        <w:t xml:space="preserve">          commonConfig = timelinesOfflineAggregateSink,</w:t>
      </w:r>
    </w:p>
    <w:p>
      <w:pPr>
        <w:jc w:val="both"/>
      </w:pPr>
      <w:r>
        <w:t xml:space="preserve">          maxKvSourceFailures = defaultMaxKvSourceFailures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tweetSourceUserAuthorAggregatesV1: AggregateGroup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timelinesDailyRecapMinimalSource,</w:t>
      </w:r>
    </w:p>
    <w:p>
      <w:pPr>
        <w:jc w:val="both"/>
      </w:pPr>
      <w:r>
        <w:t xml:space="preserve">      aggregatePrefix = "user_author_aggregate_tweetsource_v1",</w:t>
      </w:r>
    </w:p>
    <w:p>
      <w:pPr>
        <w:jc w:val="both"/>
      </w:pPr>
      <w:r>
        <w:t xml:space="preserve">      preTransforms = Seq(FilterInNetworkTransform, RichRemoveUserIdZero),</w:t>
      </w:r>
    </w:p>
    <w:p>
      <w:pPr>
        <w:jc w:val="both"/>
      </w:pPr>
      <w:r>
        <w:t xml:space="preserve">      keys = Set(USER_ID, AUTHOR_ID),</w:t>
      </w:r>
    </w:p>
    <w:p>
      <w:pPr>
        <w:jc w:val="both"/>
      </w:pPr>
      <w:r>
        <w:t xml:space="preserve">      features = RecapUserFeatureAggregation.UserAuthorTweetSourceFeaturesV1,</w:t>
      </w:r>
    </w:p>
    <w:p>
      <w:pPr>
        <w:jc w:val="both"/>
      </w:pPr>
      <w:r>
        <w:t xml:space="preserve">      labels = RecapUserFeatureAggregation.LabelsV2,</w:t>
      </w:r>
    </w:p>
    <w:p>
      <w:pPr>
        <w:jc w:val="both"/>
      </w:pPr>
      <w:r>
        <w:t xml:space="preserve">      metrics = Set(CountMetric, SumMetric),</w:t>
      </w:r>
    </w:p>
    <w:p>
      <w:pPr>
        <w:jc w:val="both"/>
      </w:pPr>
      <w:r>
        <w:t xml:space="preserve">      halfLives = Set(50.days),</w:t>
      </w:r>
    </w:p>
    <w:p>
      <w:pPr>
        <w:jc w:val="both"/>
      </w:pPr>
      <w:r>
        <w:t xml:space="preserve">      outputStore = mkPhysicalStore(</w:t>
      </w:r>
    </w:p>
    <w:p>
      <w:pPr>
        <w:jc w:val="both"/>
      </w:pPr>
      <w:r>
        <w:t xml:space="preserve">        OfflineAggregateDataRecordStore(</w:t>
      </w:r>
    </w:p>
    <w:p>
      <w:pPr>
        <w:jc w:val="both"/>
      </w:pPr>
      <w:r>
        <w:t xml:space="preserve">          name = UserAuthorAggregateStore,</w:t>
      </w:r>
    </w:p>
    <w:p>
      <w:pPr>
        <w:jc w:val="both"/>
      </w:pPr>
      <w:r>
        <w:t xml:space="preserve">          startDate = "2016-07-15 00:00",</w:t>
      </w:r>
    </w:p>
    <w:p>
      <w:pPr>
        <w:jc w:val="both"/>
      </w:pPr>
      <w:r>
        <w:t xml:space="preserve">          commonConfig = timelinesOfflineAggregateSink,</w:t>
      </w:r>
    </w:p>
    <w:p>
      <w:pPr>
        <w:jc w:val="both"/>
      </w:pPr>
      <w:r>
        <w:t xml:space="preserve">          maxKvSourceFailures = defaultMaxKvSourceFailures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userEngagerAggregates = AggregateGroup(</w:t>
      </w:r>
    </w:p>
    <w:p>
      <w:pPr>
        <w:jc w:val="both"/>
      </w:pPr>
      <w:r>
        <w:t xml:space="preserve">    inputSource = timelinesDailyRecapMinimalSource,</w:t>
      </w:r>
    </w:p>
    <w:p>
      <w:pPr>
        <w:jc w:val="both"/>
      </w:pPr>
      <w:r>
        <w:t xml:space="preserve">    aggregatePrefix = "user_engager_aggregate",</w:t>
      </w:r>
    </w:p>
    <w:p>
      <w:pPr>
        <w:jc w:val="both"/>
      </w:pPr>
      <w:r>
        <w:t xml:space="preserve">    keys = Set(USER_ID, EngagementDataRecordFeatures.PublicEngagementUserIds),</w:t>
      </w:r>
    </w:p>
    <w:p>
      <w:pPr>
        <w:jc w:val="both"/>
      </w:pPr>
      <w:r>
        <w:t xml:space="preserve">    features = Set.empty,</w:t>
      </w:r>
    </w:p>
    <w:p>
      <w:pPr>
        <w:jc w:val="both"/>
      </w:pPr>
      <w:r>
        <w:t xml:space="preserve">    labels = RecapUserFeatureAggregation.LabelsV2,</w:t>
      </w:r>
    </w:p>
    <w:p>
      <w:pPr>
        <w:jc w:val="both"/>
      </w:pPr>
      <w:r>
        <w:t xml:space="preserve">    metrics = Set(CountMetric),</w:t>
      </w:r>
    </w:p>
    <w:p>
      <w:pPr>
        <w:jc w:val="both"/>
      </w:pPr>
      <w:r>
        <w:t xml:space="preserve">    halfLives = Set(50.days),</w:t>
      </w:r>
    </w:p>
    <w:p>
      <w:pPr>
        <w:jc w:val="both"/>
      </w:pPr>
      <w:r>
        <w:t xml:space="preserve">    outputStore = mkPhysicalStore(</w:t>
      </w:r>
    </w:p>
    <w:p>
      <w:pPr>
        <w:jc w:val="both"/>
      </w:pPr>
      <w:r>
        <w:t xml:space="preserve">      OfflineAggregateDataRecordStore(</w:t>
      </w:r>
    </w:p>
    <w:p>
      <w:pPr>
        <w:jc w:val="both"/>
      </w:pPr>
      <w:r>
        <w:t xml:space="preserve">        name = UserEngagerAggregateStore,</w:t>
      </w:r>
    </w:p>
    <w:p>
      <w:pPr>
        <w:jc w:val="both"/>
      </w:pPr>
      <w:r>
        <w:t xml:space="preserve">        startDate = "2016-09-02 00:00",</w:t>
      </w:r>
    </w:p>
    <w:p>
      <w:pPr>
        <w:jc w:val="both"/>
      </w:pPr>
      <w:r>
        <w:t xml:space="preserve">        commonConfig = timelinesOfflineAggregateSink,</w:t>
      </w:r>
    </w:p>
    <w:p>
      <w:pPr>
        <w:jc w:val="both"/>
      </w:pPr>
      <w:r>
        <w:t xml:space="preserve">        maxKvSourceFailures = defaultMaxKvSourceFailures</w:t>
      </w:r>
    </w:p>
    <w:p>
      <w:pPr>
        <w:jc w:val="both"/>
      </w:pPr>
      <w:r>
        <w:t xml:space="preserve">      )),</w:t>
      </w:r>
    </w:p>
    <w:p>
      <w:pPr>
        <w:jc w:val="both"/>
      </w:pPr>
      <w:r>
        <w:t xml:space="preserve">    preTransforms = Seq(</w:t>
      </w:r>
    </w:p>
    <w:p>
      <w:pPr>
        <w:jc w:val="both"/>
      </w:pPr>
      <w:r>
        <w:t xml:space="preserve">      RichRemoveUserIdZero,</w:t>
      </w:r>
    </w:p>
    <w:p>
      <w:pPr>
        <w:jc w:val="both"/>
      </w:pPr>
      <w:r>
        <w:t xml:space="preserve">      RichUnifyPublicEngagersTransform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userMentionAggregates = AggregateGroup(</w:t>
      </w:r>
    </w:p>
    <w:p>
      <w:pPr>
        <w:jc w:val="both"/>
      </w:pPr>
      <w:r>
        <w:t xml:space="preserve">    inputSource = timelinesDailyRecapMinimalSource,</w:t>
      </w:r>
    </w:p>
    <w:p>
      <w:pPr>
        <w:jc w:val="both"/>
      </w:pPr>
      <w:r>
        <w:t xml:space="preserve">    preTransforms = Seq(RichRemoveUserIdZero), /* Eliminates reducer skew */</w:t>
      </w:r>
    </w:p>
    <w:p>
      <w:pPr>
        <w:jc w:val="both"/>
      </w:pPr>
      <w:r>
        <w:t xml:space="preserve">    aggregatePrefix = "user_mention_aggregate",</w:t>
      </w:r>
    </w:p>
    <w:p>
      <w:pPr>
        <w:jc w:val="both"/>
      </w:pPr>
      <w:r>
        <w:t xml:space="preserve">    keys = Set(USER_ID, RecapFeatures.MENTIONED_SCREEN_NAMES),</w:t>
      </w:r>
    </w:p>
    <w:p>
      <w:pPr>
        <w:jc w:val="both"/>
      </w:pPr>
      <w:r>
        <w:t xml:space="preserve">    features = Set.empty,</w:t>
      </w:r>
    </w:p>
    <w:p>
      <w:pPr>
        <w:jc w:val="both"/>
      </w:pPr>
      <w:r>
        <w:t xml:space="preserve">    labels = RecapUserFeatureAggregation.LabelsV2,</w:t>
      </w:r>
    </w:p>
    <w:p>
      <w:pPr>
        <w:jc w:val="both"/>
      </w:pPr>
      <w:r>
        <w:t xml:space="preserve">    metrics = Set(CountMetric),</w:t>
      </w:r>
    </w:p>
    <w:p>
      <w:pPr>
        <w:jc w:val="both"/>
      </w:pPr>
      <w:r>
        <w:t xml:space="preserve">    halfLives = Set(50.days),</w:t>
      </w:r>
    </w:p>
    <w:p>
      <w:pPr>
        <w:jc w:val="both"/>
      </w:pPr>
      <w:r>
        <w:t xml:space="preserve">    outputStore = mkPhysicalStore(</w:t>
      </w:r>
    </w:p>
    <w:p>
      <w:pPr>
        <w:jc w:val="both"/>
      </w:pPr>
      <w:r>
        <w:t xml:space="preserve">      OfflineAggregateDataRecordStore(</w:t>
      </w:r>
    </w:p>
    <w:p>
      <w:pPr>
        <w:jc w:val="both"/>
      </w:pPr>
      <w:r>
        <w:t xml:space="preserve">        name = UserMentionAggregateStore,</w:t>
      </w:r>
    </w:p>
    <w:p>
      <w:pPr>
        <w:jc w:val="both"/>
      </w:pPr>
      <w:r>
        <w:t xml:space="preserve">        startDate = "2017-03-01 00:00",</w:t>
      </w:r>
    </w:p>
    <w:p>
      <w:pPr>
        <w:jc w:val="both"/>
      </w:pPr>
      <w:r>
        <w:t xml:space="preserve">        commonConfig = timelinesOfflineAggregateSink,</w:t>
      </w:r>
    </w:p>
    <w:p>
      <w:pPr>
        <w:jc w:val="both"/>
      </w:pPr>
      <w:r>
        <w:t xml:space="preserve">        maxKvSourceFailures = defaultMaxKvSourceFailures</w:t>
      </w:r>
    </w:p>
    <w:p>
      <w:pPr>
        <w:jc w:val="both"/>
      </w:pPr>
      <w:r>
        <w:t xml:space="preserve">      )),</w:t>
      </w:r>
    </w:p>
    <w:p>
      <w:pPr>
        <w:jc w:val="both"/>
      </w:pPr>
      <w:r>
        <w:t xml:space="preserve">    includeAnyLabel = false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twitterWideUserAggregates = AggregateGroup(</w:t>
      </w:r>
    </w:p>
    <w:p>
      <w:pPr>
        <w:jc w:val="both"/>
      </w:pPr>
      <w:r>
        <w:t xml:space="preserve">    inputSource = timelinesDailyTwitterWideSource,</w:t>
      </w:r>
    </w:p>
    <w:p>
      <w:pPr>
        <w:jc w:val="both"/>
      </w:pPr>
      <w:r>
        <w:t xml:space="preserve">    preTransforms = Seq(RichRemoveUserIdZero), /* Eliminates reducer skew */</w:t>
      </w:r>
    </w:p>
    <w:p>
      <w:pPr>
        <w:jc w:val="both"/>
      </w:pPr>
      <w:r>
        <w:t xml:space="preserve">    aggregatePrefix = "twitter_wide_user_aggregate",</w:t>
      </w:r>
    </w:p>
    <w:p>
      <w:pPr>
        <w:jc w:val="both"/>
      </w:pPr>
      <w:r>
        <w:t xml:space="preserve">    keys = Set(USER_ID),</w:t>
      </w:r>
    </w:p>
    <w:p>
      <w:pPr>
        <w:jc w:val="both"/>
      </w:pPr>
      <w:r>
        <w:t xml:space="preserve">    features = RecapUserFeatureAggregation.TwitterWideFeatures,</w:t>
      </w:r>
    </w:p>
    <w:p>
      <w:pPr>
        <w:jc w:val="both"/>
      </w:pPr>
      <w:r>
        <w:t xml:space="preserve">    labels = RecapUserFeatureAggregation.TwitterWideLabels,</w:t>
      </w:r>
    </w:p>
    <w:p>
      <w:pPr>
        <w:jc w:val="both"/>
      </w:pPr>
      <w:r>
        <w:t xml:space="preserve">    metrics = Set(CountMetric, SumMetric),</w:t>
      </w:r>
    </w:p>
    <w:p>
      <w:pPr>
        <w:jc w:val="both"/>
      </w:pPr>
      <w:r>
        <w:t xml:space="preserve">    halfLives = Set(50.days),</w:t>
      </w:r>
    </w:p>
    <w:p>
      <w:pPr>
        <w:jc w:val="both"/>
      </w:pPr>
      <w:r>
        <w:t xml:space="preserve">    outputStore = mkPhysicalStore(</w:t>
      </w:r>
    </w:p>
    <w:p>
      <w:pPr>
        <w:jc w:val="both"/>
      </w:pPr>
      <w:r>
        <w:t xml:space="preserve">      OfflineAggregateDataRecordStore(</w:t>
      </w:r>
    </w:p>
    <w:p>
      <w:pPr>
        <w:jc w:val="both"/>
      </w:pPr>
      <w:r>
        <w:t xml:space="preserve">        name = TwitterWideUserAggregateStore,</w:t>
      </w:r>
    </w:p>
    <w:p>
      <w:pPr>
        <w:jc w:val="both"/>
      </w:pPr>
      <w:r>
        <w:t xml:space="preserve">        startDate = "2016-12-28 00:00",</w:t>
      </w:r>
    </w:p>
    <w:p>
      <w:pPr>
        <w:jc w:val="both"/>
      </w:pPr>
      <w:r>
        <w:t xml:space="preserve">        commonConfig = timelinesOfflineAggregateSink,</w:t>
      </w:r>
    </w:p>
    <w:p>
      <w:pPr>
        <w:jc w:val="both"/>
      </w:pPr>
      <w:r>
        <w:t xml:space="preserve">        maxKvSourceFailures = defaultMaxKvSourceFailures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twitterWideUserAuthorAggregates = AggregateGroup(</w:t>
      </w:r>
    </w:p>
    <w:p>
      <w:pPr>
        <w:jc w:val="both"/>
      </w:pPr>
      <w:r>
        <w:t xml:space="preserve">    inputSource = timelinesDailyTwitterWideSource,</w:t>
      </w:r>
    </w:p>
    <w:p>
      <w:pPr>
        <w:jc w:val="both"/>
      </w:pPr>
      <w:r>
        <w:t xml:space="preserve">    preTransforms = Seq(RichRemoveUserIdZero), /* Eliminates reducer skew */</w:t>
      </w:r>
    </w:p>
    <w:p>
      <w:pPr>
        <w:jc w:val="both"/>
      </w:pPr>
      <w:r>
        <w:t xml:space="preserve">    aggregatePrefix = "twitter_wide_user_author_aggregate",</w:t>
      </w:r>
    </w:p>
    <w:p>
      <w:pPr>
        <w:jc w:val="both"/>
      </w:pPr>
      <w:r>
        <w:t xml:space="preserve">    keys = Set(USER_ID, AUTHOR_ID),</w:t>
      </w:r>
    </w:p>
    <w:p>
      <w:pPr>
        <w:jc w:val="both"/>
      </w:pPr>
      <w:r>
        <w:t xml:space="preserve">    features = RecapUserFeatureAggregation.TwitterWideFeatures,</w:t>
      </w:r>
    </w:p>
    <w:p>
      <w:pPr>
        <w:jc w:val="both"/>
      </w:pPr>
      <w:r>
        <w:t xml:space="preserve">    labels = RecapUserFeatureAggregation.TwitterWideLabels,</w:t>
      </w:r>
    </w:p>
    <w:p>
      <w:pPr>
        <w:jc w:val="both"/>
      </w:pPr>
      <w:r>
        <w:t xml:space="preserve">    metrics = Set(CountMetric),</w:t>
      </w:r>
    </w:p>
    <w:p>
      <w:pPr>
        <w:jc w:val="both"/>
      </w:pPr>
      <w:r>
        <w:t xml:space="preserve">    halfLives = Set(50.days),</w:t>
      </w:r>
    </w:p>
    <w:p>
      <w:pPr>
        <w:jc w:val="both"/>
      </w:pPr>
      <w:r>
        <w:t xml:space="preserve">    outputStore = mkPhysicalStore(</w:t>
      </w:r>
    </w:p>
    <w:p>
      <w:pPr>
        <w:jc w:val="both"/>
      </w:pPr>
      <w:r>
        <w:t xml:space="preserve">      OfflineAggregateDataRecordStore(</w:t>
      </w:r>
    </w:p>
    <w:p>
      <w:pPr>
        <w:jc w:val="both"/>
      </w:pPr>
      <w:r>
        <w:t xml:space="preserve">        name = TwitterWideUserAuthorAggregateStore,</w:t>
      </w:r>
    </w:p>
    <w:p>
      <w:pPr>
        <w:jc w:val="both"/>
      </w:pPr>
      <w:r>
        <w:t xml:space="preserve">        startDate = "2016-12-28 00:00",</w:t>
      </w:r>
    </w:p>
    <w:p>
      <w:pPr>
        <w:jc w:val="both"/>
      </w:pPr>
      <w:r>
        <w:t xml:space="preserve">        commonConfig = timelinesOfflineAggregateSink,</w:t>
      </w:r>
    </w:p>
    <w:p>
      <w:pPr>
        <w:jc w:val="both"/>
      </w:pPr>
      <w:r>
        <w:t xml:space="preserve">        maxKvSourceFailures = defaultMaxKvSourceFailures</w:t>
      </w:r>
    </w:p>
    <w:p>
      <w:pPr>
        <w:jc w:val="both"/>
      </w:pPr>
      <w:r>
        <w:t xml:space="preserve">      )),</w:t>
      </w:r>
    </w:p>
    <w:p>
      <w:pPr>
        <w:jc w:val="both"/>
      </w:pPr>
      <w:r>
        <w:t xml:space="preserve">    includeAnyLabel = false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User-HourOfDay and User-DayOfWeek aggregations, both for recap and rectweet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userRequestHourAggregates = AggregateGroup(</w:t>
      </w:r>
    </w:p>
    <w:p>
      <w:pPr>
        <w:jc w:val="both"/>
      </w:pPr>
      <w:r>
        <w:t xml:space="preserve">    inputSource = timelinesDailyRecapMinimalSource,</w:t>
      </w:r>
    </w:p>
    <w:p>
      <w:pPr>
        <w:jc w:val="both"/>
      </w:pPr>
      <w:r>
        <w:t xml:space="preserve">    aggregatePrefix = "user_request_context_aggregate.hour",</w:t>
      </w:r>
    </w:p>
    <w:p>
      <w:pPr>
        <w:jc w:val="both"/>
      </w:pPr>
      <w:r>
        <w:t xml:space="preserve">    preTransforms = Seq(RichRemoveUserIdZero, negativeDownsampleTransform),</w:t>
      </w:r>
    </w:p>
    <w:p>
      <w:pPr>
        <w:jc w:val="both"/>
      </w:pPr>
      <w:r>
        <w:t xml:space="preserve">    keys = Set(USER_ID, RequestContextFeatures.TIMESTAMP_GMT_HOUR),</w:t>
      </w:r>
    </w:p>
    <w:p>
      <w:pPr>
        <w:jc w:val="both"/>
      </w:pPr>
      <w:r>
        <w:t xml:space="preserve">    features = Set.empty,</w:t>
      </w:r>
    </w:p>
    <w:p>
      <w:pPr>
        <w:jc w:val="both"/>
      </w:pPr>
      <w:r>
        <w:t xml:space="preserve">    labels = RecapUserFeatureAggregation.LabelsV2,</w:t>
      </w:r>
    </w:p>
    <w:p>
      <w:pPr>
        <w:jc w:val="both"/>
      </w:pPr>
      <w:r>
        <w:t xml:space="preserve">    metrics = Set(CountMetric),</w:t>
      </w:r>
    </w:p>
    <w:p>
      <w:pPr>
        <w:jc w:val="both"/>
      </w:pPr>
      <w:r>
        <w:t xml:space="preserve">    halfLives = Set(50.days),</w:t>
      </w:r>
    </w:p>
    <w:p>
      <w:pPr>
        <w:jc w:val="both"/>
      </w:pPr>
      <w:r>
        <w:t xml:space="preserve">    outputStore = mkPhysicalStore(</w:t>
      </w:r>
    </w:p>
    <w:p>
      <w:pPr>
        <w:jc w:val="both"/>
      </w:pPr>
      <w:r>
        <w:t xml:space="preserve">      OfflineAggregateDataRecordStore(</w:t>
      </w:r>
    </w:p>
    <w:p>
      <w:pPr>
        <w:jc w:val="both"/>
      </w:pPr>
      <w:r>
        <w:t xml:space="preserve">        name = UserRequestHourAggregateStore,</w:t>
      </w:r>
    </w:p>
    <w:p>
      <w:pPr>
        <w:jc w:val="both"/>
      </w:pPr>
      <w:r>
        <w:t xml:space="preserve">        startDate = "2017-08-01 00:00",</w:t>
      </w:r>
    </w:p>
    <w:p>
      <w:pPr>
        <w:jc w:val="both"/>
      </w:pPr>
      <w:r>
        <w:t xml:space="preserve">        commonConfig = timelinesOfflineAggregateSink,</w:t>
      </w:r>
    </w:p>
    <w:p>
      <w:pPr>
        <w:jc w:val="both"/>
      </w:pPr>
      <w:r>
        <w:t xml:space="preserve">        maxKvSourceFailures = defaultMaxKvSourceFailures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userRequestDowAggregates = AggregateGroup(</w:t>
      </w:r>
    </w:p>
    <w:p>
      <w:pPr>
        <w:jc w:val="both"/>
      </w:pPr>
      <w:r>
        <w:t xml:space="preserve">    inputSource = timelinesDailyRecapMinimalSource,</w:t>
      </w:r>
    </w:p>
    <w:p>
      <w:pPr>
        <w:jc w:val="both"/>
      </w:pPr>
      <w:r>
        <w:t xml:space="preserve">    aggregatePrefix = "user_request_context_aggregate.dow",</w:t>
      </w:r>
    </w:p>
    <w:p>
      <w:pPr>
        <w:jc w:val="both"/>
      </w:pPr>
      <w:r>
        <w:t xml:space="preserve">    preTransforms = Seq(RichRemoveUserIdZero, negativeDownsampleTransform),</w:t>
      </w:r>
    </w:p>
    <w:p>
      <w:pPr>
        <w:jc w:val="both"/>
      </w:pPr>
      <w:r>
        <w:t xml:space="preserve">    keys = Set(USER_ID, RequestContextFeatures.TIMESTAMP_GMT_DOW),</w:t>
      </w:r>
    </w:p>
    <w:p>
      <w:pPr>
        <w:jc w:val="both"/>
      </w:pPr>
      <w:r>
        <w:t xml:space="preserve">    features = Set.empty,</w:t>
      </w:r>
    </w:p>
    <w:p>
      <w:pPr>
        <w:jc w:val="both"/>
      </w:pPr>
      <w:r>
        <w:t xml:space="preserve">    labels = RecapUserFeatureAggregation.LabelsV2,</w:t>
      </w:r>
    </w:p>
    <w:p>
      <w:pPr>
        <w:jc w:val="both"/>
      </w:pPr>
      <w:r>
        <w:t xml:space="preserve">    metrics = Set(CountMetric),</w:t>
      </w:r>
    </w:p>
    <w:p>
      <w:pPr>
        <w:jc w:val="both"/>
      </w:pPr>
      <w:r>
        <w:t xml:space="preserve">    halfLives = Set(50.days),</w:t>
      </w:r>
    </w:p>
    <w:p>
      <w:pPr>
        <w:jc w:val="both"/>
      </w:pPr>
      <w:r>
        <w:t xml:space="preserve">    outputStore = mkPhysicalStore(</w:t>
      </w:r>
    </w:p>
    <w:p>
      <w:pPr>
        <w:jc w:val="both"/>
      </w:pPr>
      <w:r>
        <w:t xml:space="preserve">      OfflineAggregateDataRecordStore(</w:t>
      </w:r>
    </w:p>
    <w:p>
      <w:pPr>
        <w:jc w:val="both"/>
      </w:pPr>
      <w:r>
        <w:t xml:space="preserve">        name = UserRequestDowAggregateStore,</w:t>
      </w:r>
    </w:p>
    <w:p>
      <w:pPr>
        <w:jc w:val="both"/>
      </w:pPr>
      <w:r>
        <w:t xml:space="preserve">        startDate = "2017-08-01 00:00",</w:t>
      </w:r>
    </w:p>
    <w:p>
      <w:pPr>
        <w:jc w:val="both"/>
      </w:pPr>
      <w:r>
        <w:t xml:space="preserve">        commonConfig = timelinesOfflineAggregateSink,</w:t>
      </w:r>
    </w:p>
    <w:p>
      <w:pPr>
        <w:jc w:val="both"/>
      </w:pPr>
      <w:r>
        <w:t xml:space="preserve">        maxKvSourceFailures = defaultMaxKvSourceFailures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authorTopicAggregates = AggregateGroup(</w:t>
      </w:r>
    </w:p>
    <w:p>
      <w:pPr>
        <w:jc w:val="both"/>
      </w:pPr>
      <w:r>
        <w:t xml:space="preserve">    inputSource = timelinesDailyRecapMinimalSource,</w:t>
      </w:r>
    </w:p>
    <w:p>
      <w:pPr>
        <w:jc w:val="both"/>
      </w:pPr>
      <w:r>
        <w:t xml:space="preserve">    aggregatePrefix = "author_topic_aggregate",</w:t>
      </w:r>
    </w:p>
    <w:p>
      <w:pPr>
        <w:jc w:val="both"/>
      </w:pPr>
      <w:r>
        <w:t xml:space="preserve">    preTransforms = Seq(RichRemoveUserIdZero),</w:t>
      </w:r>
    </w:p>
    <w:p>
      <w:pPr>
        <w:jc w:val="both"/>
      </w:pPr>
      <w:r>
        <w:t xml:space="preserve">    keys = Set(AUTHOR_ID, TimelinesSharedFeatures.TOPIC_ID),</w:t>
      </w:r>
    </w:p>
    <w:p>
      <w:pPr>
        <w:jc w:val="both"/>
      </w:pPr>
      <w:r>
        <w:t xml:space="preserve">    features = Set.empty,</w:t>
      </w:r>
    </w:p>
    <w:p>
      <w:pPr>
        <w:jc w:val="both"/>
      </w:pPr>
      <w:r>
        <w:t xml:space="preserve">    labels = RecapUserFeatureAggregation.LabelsV2,</w:t>
      </w:r>
    </w:p>
    <w:p>
      <w:pPr>
        <w:jc w:val="both"/>
      </w:pPr>
      <w:r>
        <w:t xml:space="preserve">    metrics = Set(CountMetric),</w:t>
      </w:r>
    </w:p>
    <w:p>
      <w:pPr>
        <w:jc w:val="both"/>
      </w:pPr>
      <w:r>
        <w:t xml:space="preserve">    halfLives = Set(50.days),</w:t>
      </w:r>
    </w:p>
    <w:p>
      <w:pPr>
        <w:jc w:val="both"/>
      </w:pPr>
      <w:r>
        <w:t xml:space="preserve">    outputStore = mkPhysicalStore(</w:t>
      </w:r>
    </w:p>
    <w:p>
      <w:pPr>
        <w:jc w:val="both"/>
      </w:pPr>
      <w:r>
        <w:t xml:space="preserve">      OfflineAggregateDataRecordStore(</w:t>
      </w:r>
    </w:p>
    <w:p>
      <w:pPr>
        <w:jc w:val="both"/>
      </w:pPr>
      <w:r>
        <w:t xml:space="preserve">        name = AuthorTopicAggregateStore,</w:t>
      </w:r>
    </w:p>
    <w:p>
      <w:pPr>
        <w:jc w:val="both"/>
      </w:pPr>
      <w:r>
        <w:t xml:space="preserve">        startDate = "2020-05-19 00:00",</w:t>
      </w:r>
    </w:p>
    <w:p>
      <w:pPr>
        <w:jc w:val="both"/>
      </w:pPr>
      <w:r>
        <w:t xml:space="preserve">        commonConfig = timelinesOfflineAggregateSink,</w:t>
      </w:r>
    </w:p>
    <w:p>
      <w:pPr>
        <w:jc w:val="both"/>
      </w:pPr>
      <w:r>
        <w:t xml:space="preserve">        maxKvSourceFailures = defaultMaxKvSourceFailures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userTopicAggregates = AggregateGroup(</w:t>
      </w:r>
    </w:p>
    <w:p>
      <w:pPr>
        <w:jc w:val="both"/>
      </w:pPr>
      <w:r>
        <w:t xml:space="preserve">    inputSource = timelinesDailyRecapMinimalSource,</w:t>
      </w:r>
    </w:p>
    <w:p>
      <w:pPr>
        <w:jc w:val="both"/>
      </w:pPr>
      <w:r>
        <w:t xml:space="preserve">    aggregatePrefix = "user_topic_aggregate",</w:t>
      </w:r>
    </w:p>
    <w:p>
      <w:pPr>
        <w:jc w:val="both"/>
      </w:pPr>
      <w:r>
        <w:t xml:space="preserve">    preTransforms = Seq(RichRemoveUserIdZero),</w:t>
      </w:r>
    </w:p>
    <w:p>
      <w:pPr>
        <w:jc w:val="both"/>
      </w:pPr>
      <w:r>
        <w:t xml:space="preserve">    keys = Set(USER_ID, TimelinesSharedFeatures.TOPIC_ID),</w:t>
      </w:r>
    </w:p>
    <w:p>
      <w:pPr>
        <w:jc w:val="both"/>
      </w:pPr>
      <w:r>
        <w:t xml:space="preserve">    features = Set.empty,</w:t>
      </w:r>
    </w:p>
    <w:p>
      <w:pPr>
        <w:jc w:val="both"/>
      </w:pPr>
      <w:r>
        <w:t xml:space="preserve">    labels = RecapUserFeatureAggregation.LabelsV2,</w:t>
      </w:r>
    </w:p>
    <w:p>
      <w:pPr>
        <w:jc w:val="both"/>
      </w:pPr>
      <w:r>
        <w:t xml:space="preserve">    metrics = Set(CountMetric),</w:t>
      </w:r>
    </w:p>
    <w:p>
      <w:pPr>
        <w:jc w:val="both"/>
      </w:pPr>
      <w:r>
        <w:t xml:space="preserve">    halfLives = Set(50.days),</w:t>
      </w:r>
    </w:p>
    <w:p>
      <w:pPr>
        <w:jc w:val="both"/>
      </w:pPr>
      <w:r>
        <w:t xml:space="preserve">    outputStore = mkPhysicalStore(</w:t>
      </w:r>
    </w:p>
    <w:p>
      <w:pPr>
        <w:jc w:val="both"/>
      </w:pPr>
      <w:r>
        <w:t xml:space="preserve">      OfflineAggregateDataRecordStore(</w:t>
      </w:r>
    </w:p>
    <w:p>
      <w:pPr>
        <w:jc w:val="both"/>
      </w:pPr>
      <w:r>
        <w:t xml:space="preserve">        name = UserTopicAggregateStore,</w:t>
      </w:r>
    </w:p>
    <w:p>
      <w:pPr>
        <w:jc w:val="both"/>
      </w:pPr>
      <w:r>
        <w:t xml:space="preserve">        startDate = "2020-05-23 00:00",</w:t>
      </w:r>
    </w:p>
    <w:p>
      <w:pPr>
        <w:jc w:val="both"/>
      </w:pPr>
      <w:r>
        <w:t xml:space="preserve">        commonConfig = timelinesOfflineAggregateSink,</w:t>
      </w:r>
    </w:p>
    <w:p>
      <w:pPr>
        <w:jc w:val="both"/>
      </w:pPr>
      <w:r>
        <w:t xml:space="preserve">        maxKvSourceFailures = defaultMaxKvSourceFailures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userTopicAggregatesV2 = AggregateGroup(</w:t>
      </w:r>
    </w:p>
    <w:p>
      <w:pPr>
        <w:jc w:val="both"/>
      </w:pPr>
      <w:r>
        <w:t xml:space="preserve">    inputSource = timelinesDailyRecapMinimalSource,</w:t>
      </w:r>
    </w:p>
    <w:p>
      <w:pPr>
        <w:jc w:val="both"/>
      </w:pPr>
      <w:r>
        <w:t xml:space="preserve">    aggregatePrefix = "user_topic_aggregate_v2",</w:t>
      </w:r>
    </w:p>
    <w:p>
      <w:pPr>
        <w:jc w:val="both"/>
      </w:pPr>
      <w:r>
        <w:t xml:space="preserve">    preTransforms = Seq(RichRemoveUserIdZero),</w:t>
      </w:r>
    </w:p>
    <w:p>
      <w:pPr>
        <w:jc w:val="both"/>
      </w:pPr>
      <w:r>
        <w:t xml:space="preserve">    keys = Set(USER_ID, TimelinesSharedFeatures.TOPIC_ID),</w:t>
      </w:r>
    </w:p>
    <w:p>
      <w:pPr>
        <w:jc w:val="both"/>
      </w:pPr>
      <w:r>
        <w:t xml:space="preserve">    features = RecapUserFeatureAggregation.UserTopicFeaturesV2Count,</w:t>
      </w:r>
    </w:p>
    <w:p>
      <w:pPr>
        <w:jc w:val="both"/>
      </w:pPr>
      <w:r>
        <w:t xml:space="preserve">    labels = RecapUserFeatureAggregation.LabelsV2,</w:t>
      </w:r>
    </w:p>
    <w:p>
      <w:pPr>
        <w:jc w:val="both"/>
      </w:pPr>
      <w:r>
        <w:t xml:space="preserve">    includeAnyFeature = false,</w:t>
      </w:r>
    </w:p>
    <w:p>
      <w:pPr>
        <w:jc w:val="both"/>
      </w:pPr>
      <w:r>
        <w:t xml:space="preserve">    includeAnyLabel = false,</w:t>
      </w:r>
    </w:p>
    <w:p>
      <w:pPr>
        <w:jc w:val="both"/>
      </w:pPr>
      <w:r>
        <w:t xml:space="preserve">    metrics = Set(CountMetric),</w:t>
      </w:r>
    </w:p>
    <w:p>
      <w:pPr>
        <w:jc w:val="both"/>
      </w:pPr>
      <w:r>
        <w:t xml:space="preserve">    halfLives = Set(50.days),</w:t>
      </w:r>
    </w:p>
    <w:p>
      <w:pPr>
        <w:jc w:val="both"/>
      </w:pPr>
      <w:r>
        <w:t xml:space="preserve">    outputStore = mkPhysicalStore(</w:t>
      </w:r>
    </w:p>
    <w:p>
      <w:pPr>
        <w:jc w:val="both"/>
      </w:pPr>
      <w:r>
        <w:t xml:space="preserve">      OfflineAggregateDataRecordStore(</w:t>
      </w:r>
    </w:p>
    <w:p>
      <w:pPr>
        <w:jc w:val="both"/>
      </w:pPr>
      <w:r>
        <w:t xml:space="preserve">        name = UserTopicAggregateStore,</w:t>
      </w:r>
    </w:p>
    <w:p>
      <w:pPr>
        <w:jc w:val="both"/>
      </w:pPr>
      <w:r>
        <w:t xml:space="preserve">        startDate = "2020-05-23 00:00",</w:t>
      </w:r>
    </w:p>
    <w:p>
      <w:pPr>
        <w:jc w:val="both"/>
      </w:pPr>
      <w:r>
        <w:t xml:space="preserve">        commonConfig = timelinesOfflineAggregateSink,</w:t>
      </w:r>
    </w:p>
    <w:p>
      <w:pPr>
        <w:jc w:val="both"/>
      </w:pPr>
      <w:r>
        <w:t xml:space="preserve">        maxKvSourceFailures = defaultMaxKvSourceFailures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userInferredTopicAggregates = AggregateGroup(</w:t>
      </w:r>
    </w:p>
    <w:p>
      <w:pPr>
        <w:jc w:val="both"/>
      </w:pPr>
      <w:r>
        <w:t xml:space="preserve">    inputSource = timelinesDailyRecapMinimalSource,</w:t>
      </w:r>
    </w:p>
    <w:p>
      <w:pPr>
        <w:jc w:val="both"/>
      </w:pPr>
      <w:r>
        <w:t xml:space="preserve">    aggregatePrefix = "user_inferred_topic_aggregate",</w:t>
      </w:r>
    </w:p>
    <w:p>
      <w:pPr>
        <w:jc w:val="both"/>
      </w:pPr>
      <w:r>
        <w:t xml:space="preserve">    preTransforms = Seq(RichRemoveUserIdZero),</w:t>
      </w:r>
    </w:p>
    <w:p>
      <w:pPr>
        <w:jc w:val="both"/>
      </w:pPr>
      <w:r>
        <w:t xml:space="preserve">    keys = Set(USER_ID, TimelinesSharedFeatures.INFERRED_TOPIC_IDS),</w:t>
      </w:r>
    </w:p>
    <w:p>
      <w:pPr>
        <w:jc w:val="both"/>
      </w:pPr>
      <w:r>
        <w:t xml:space="preserve">    features = Set.empty,</w:t>
      </w:r>
    </w:p>
    <w:p>
      <w:pPr>
        <w:jc w:val="both"/>
      </w:pPr>
      <w:r>
        <w:t xml:space="preserve">    labels = RecapUserFeatureAggregation.LabelsV2,</w:t>
      </w:r>
    </w:p>
    <w:p>
      <w:pPr>
        <w:jc w:val="both"/>
      </w:pPr>
      <w:r>
        <w:t xml:space="preserve">    metrics = Set(CountMetric),</w:t>
      </w:r>
    </w:p>
    <w:p>
      <w:pPr>
        <w:jc w:val="both"/>
      </w:pPr>
      <w:r>
        <w:t xml:space="preserve">    halfLives = Set(50.days),</w:t>
      </w:r>
    </w:p>
    <w:p>
      <w:pPr>
        <w:jc w:val="both"/>
      </w:pPr>
      <w:r>
        <w:t xml:space="preserve">    outputStore = mkPhysicalStore(</w:t>
      </w:r>
    </w:p>
    <w:p>
      <w:pPr>
        <w:jc w:val="both"/>
      </w:pPr>
      <w:r>
        <w:t xml:space="preserve">      OfflineAggregateDataRecordStore(</w:t>
      </w:r>
    </w:p>
    <w:p>
      <w:pPr>
        <w:jc w:val="both"/>
      </w:pPr>
      <w:r>
        <w:t xml:space="preserve">        name = UserInferredTopicAggregateStore,</w:t>
      </w:r>
    </w:p>
    <w:p>
      <w:pPr>
        <w:jc w:val="both"/>
      </w:pPr>
      <w:r>
        <w:t xml:space="preserve">        startDate = "2020-09-09 00:00",</w:t>
      </w:r>
    </w:p>
    <w:p>
      <w:pPr>
        <w:jc w:val="both"/>
      </w:pPr>
      <w:r>
        <w:t xml:space="preserve">        commonConfig = timelinesOfflineAggregateSink,</w:t>
      </w:r>
    </w:p>
    <w:p>
      <w:pPr>
        <w:jc w:val="both"/>
      </w:pPr>
      <w:r>
        <w:t xml:space="preserve">        maxKvSourceFailures = defaultMaxKvSourceFailures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userInferredTopicAggregatesV2 = AggregateGroup(</w:t>
      </w:r>
    </w:p>
    <w:p>
      <w:pPr>
        <w:jc w:val="both"/>
      </w:pPr>
      <w:r>
        <w:t xml:space="preserve">    inputSource = timelinesDailyRecapMinimalSource,</w:t>
      </w:r>
    </w:p>
    <w:p>
      <w:pPr>
        <w:jc w:val="both"/>
      </w:pPr>
      <w:r>
        <w:t xml:space="preserve">    aggregatePrefix = "user_inferred_topic_aggregate_v2",</w:t>
      </w:r>
    </w:p>
    <w:p>
      <w:pPr>
        <w:jc w:val="both"/>
      </w:pPr>
      <w:r>
        <w:t xml:space="preserve">    preTransforms = Seq(RichRemoveUserIdZero),</w:t>
      </w:r>
    </w:p>
    <w:p>
      <w:pPr>
        <w:jc w:val="both"/>
      </w:pPr>
      <w:r>
        <w:t xml:space="preserve">    keys = Set(USER_ID, TimelinesSharedFeatures.INFERRED_TOPIC_IDS),</w:t>
      </w:r>
    </w:p>
    <w:p>
      <w:pPr>
        <w:jc w:val="both"/>
      </w:pPr>
      <w:r>
        <w:t xml:space="preserve">    features = RecapUserFeatureAggregation.UserTopicFeaturesV2Count,</w:t>
      </w:r>
    </w:p>
    <w:p>
      <w:pPr>
        <w:jc w:val="both"/>
      </w:pPr>
      <w:r>
        <w:t xml:space="preserve">    labels = RecapUserFeatureAggregation.LabelsV2,</w:t>
      </w:r>
    </w:p>
    <w:p>
      <w:pPr>
        <w:jc w:val="both"/>
      </w:pPr>
      <w:r>
        <w:t xml:space="preserve">    includeAnyFeature = false,</w:t>
      </w:r>
    </w:p>
    <w:p>
      <w:pPr>
        <w:jc w:val="both"/>
      </w:pPr>
      <w:r>
        <w:t xml:space="preserve">    includeAnyLabel = false,</w:t>
      </w:r>
    </w:p>
    <w:p>
      <w:pPr>
        <w:jc w:val="both"/>
      </w:pPr>
      <w:r>
        <w:t xml:space="preserve">    metrics = Set(CountMetric),</w:t>
      </w:r>
    </w:p>
    <w:p>
      <w:pPr>
        <w:jc w:val="both"/>
      </w:pPr>
      <w:r>
        <w:t xml:space="preserve">    halfLives = Set(50.days),</w:t>
      </w:r>
    </w:p>
    <w:p>
      <w:pPr>
        <w:jc w:val="both"/>
      </w:pPr>
      <w:r>
        <w:t xml:space="preserve">    outputStore = mkPhysicalStore(</w:t>
      </w:r>
    </w:p>
    <w:p>
      <w:pPr>
        <w:jc w:val="both"/>
      </w:pPr>
      <w:r>
        <w:t xml:space="preserve">      OfflineAggregateDataRecordStore(</w:t>
      </w:r>
    </w:p>
    <w:p>
      <w:pPr>
        <w:jc w:val="both"/>
      </w:pPr>
      <w:r>
        <w:t xml:space="preserve">        name = UserInferredTopicAggregateStore,</w:t>
      </w:r>
    </w:p>
    <w:p>
      <w:pPr>
        <w:jc w:val="both"/>
      </w:pPr>
      <w:r>
        <w:t xml:space="preserve">        startDate = "2020-09-09 00:00",</w:t>
      </w:r>
    </w:p>
    <w:p>
      <w:pPr>
        <w:jc w:val="both"/>
      </w:pPr>
      <w:r>
        <w:t xml:space="preserve">        commonConfig = timelinesOfflineAggregateSink,</w:t>
      </w:r>
    </w:p>
    <w:p>
      <w:pPr>
        <w:jc w:val="both"/>
      </w:pPr>
      <w:r>
        <w:t xml:space="preserve">        maxKvSourceFailures = defaultMaxKvSourceFailures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userReciprocalEngagementAggregates = AggregateGroup(</w:t>
      </w:r>
    </w:p>
    <w:p>
      <w:pPr>
        <w:jc w:val="both"/>
      </w:pPr>
      <w:r>
        <w:t xml:space="preserve">    inputSource = timelinesDailyRecapMinimalSource,</w:t>
      </w:r>
    </w:p>
    <w:p>
      <w:pPr>
        <w:jc w:val="both"/>
      </w:pPr>
      <w:r>
        <w:t xml:space="preserve">    aggregatePrefix = "user_aggregate_v6",</w:t>
      </w:r>
    </w:p>
    <w:p>
      <w:pPr>
        <w:jc w:val="both"/>
      </w:pPr>
      <w:r>
        <w:t xml:space="preserve">    preTransforms = Seq(RichRemoveUserIdZero),</w:t>
      </w:r>
    </w:p>
    <w:p>
      <w:pPr>
        <w:jc w:val="both"/>
      </w:pPr>
      <w:r>
        <w:t xml:space="preserve">    keys = Set(USER_ID),</w:t>
      </w:r>
    </w:p>
    <w:p>
      <w:pPr>
        <w:jc w:val="both"/>
      </w:pPr>
      <w:r>
        <w:t xml:space="preserve">    features = Set.empty,</w:t>
      </w:r>
    </w:p>
    <w:p>
      <w:pPr>
        <w:jc w:val="both"/>
      </w:pPr>
      <w:r>
        <w:t xml:space="preserve">    labels = RecapUserFeatureAggregation.ReciprocalLabels,</w:t>
      </w:r>
    </w:p>
    <w:p>
      <w:pPr>
        <w:jc w:val="both"/>
      </w:pPr>
      <w:r>
        <w:t xml:space="preserve">    metrics = Set(CountMetric),</w:t>
      </w:r>
    </w:p>
    <w:p>
      <w:pPr>
        <w:jc w:val="both"/>
      </w:pPr>
      <w:r>
        <w:t xml:space="preserve">    halfLives = Set(50.days),</w:t>
      </w:r>
    </w:p>
    <w:p>
      <w:pPr>
        <w:jc w:val="both"/>
      </w:pPr>
      <w:r>
        <w:t xml:space="preserve">    outputStore = mkPhysicalStore(</w:t>
      </w:r>
    </w:p>
    <w:p>
      <w:pPr>
        <w:jc w:val="both"/>
      </w:pPr>
      <w:r>
        <w:t xml:space="preserve">      OfflineAggregateDataRecordStore(</w:t>
      </w:r>
    </w:p>
    <w:p>
      <w:pPr>
        <w:jc w:val="both"/>
      </w:pPr>
      <w:r>
        <w:t xml:space="preserve">        name = UserAggregateStore,</w:t>
      </w:r>
    </w:p>
    <w:p>
      <w:pPr>
        <w:jc w:val="both"/>
      </w:pPr>
      <w:r>
        <w:t xml:space="preserve">        startDate = "2016-07-15 00:00",</w:t>
      </w:r>
    </w:p>
    <w:p>
      <w:pPr>
        <w:jc w:val="both"/>
      </w:pPr>
      <w:r>
        <w:t xml:space="preserve">        commonConfig = timelinesOfflineAggregateSink,</w:t>
      </w:r>
    </w:p>
    <w:p>
      <w:pPr>
        <w:jc w:val="both"/>
      </w:pPr>
      <w:r>
        <w:t xml:space="preserve">        maxKvSourceFailures = defaultMaxKvSourceFailures</w:t>
      </w:r>
    </w:p>
    <w:p>
      <w:pPr>
        <w:jc w:val="both"/>
      </w:pPr>
      <w:r>
        <w:t xml:space="preserve">      )),</w:t>
      </w:r>
    </w:p>
    <w:p>
      <w:pPr>
        <w:jc w:val="both"/>
      </w:pPr>
      <w:r>
        <w:t xml:space="preserve">    includeAnyLabel = false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userOriginalAuthorReciprocalEngagementAggregates = AggregateGroup(</w:t>
      </w:r>
    </w:p>
    <w:p>
      <w:pPr>
        <w:jc w:val="both"/>
      </w:pPr>
      <w:r>
        <w:t xml:space="preserve">    inputSource = timelinesDailyRecapMinimalSource,</w:t>
      </w:r>
    </w:p>
    <w:p>
      <w:pPr>
        <w:jc w:val="both"/>
      </w:pPr>
      <w:r>
        <w:t xml:space="preserve">    aggregatePrefix = "user_original_author_aggregate_v1",</w:t>
      </w:r>
    </w:p>
    <w:p>
      <w:pPr>
        <w:jc w:val="both"/>
      </w:pPr>
      <w:r>
        <w:t xml:space="preserve">    preTransforms = Seq(RichRemoveUserIdZero, RichRemoveAuthorIdZero),</w:t>
      </w:r>
    </w:p>
    <w:p>
      <w:pPr>
        <w:jc w:val="both"/>
      </w:pPr>
      <w:r>
        <w:t xml:space="preserve">    keys = Set(USER_ID, TimelinesSharedFeatures.ORIGINAL_AUTHOR_ID),</w:t>
      </w:r>
    </w:p>
    <w:p>
      <w:pPr>
        <w:jc w:val="both"/>
      </w:pPr>
      <w:r>
        <w:t xml:space="preserve">    features = Set.empty,</w:t>
      </w:r>
    </w:p>
    <w:p>
      <w:pPr>
        <w:jc w:val="both"/>
      </w:pPr>
      <w:r>
        <w:t xml:space="preserve">    labels = RecapUserFeatureAggregation.ReciprocalLabels,</w:t>
      </w:r>
    </w:p>
    <w:p>
      <w:pPr>
        <w:jc w:val="both"/>
      </w:pPr>
      <w:r>
        <w:t xml:space="preserve">    metrics = Set(CountMetric),</w:t>
      </w:r>
    </w:p>
    <w:p>
      <w:pPr>
        <w:jc w:val="both"/>
      </w:pPr>
      <w:r>
        <w:t xml:space="preserve">    halfLives = Set(50.days),</w:t>
      </w:r>
    </w:p>
    <w:p>
      <w:pPr>
        <w:jc w:val="both"/>
      </w:pPr>
      <w:r>
        <w:t xml:space="preserve">    outputStore = mkPhysicalStore(</w:t>
      </w:r>
    </w:p>
    <w:p>
      <w:pPr>
        <w:jc w:val="both"/>
      </w:pPr>
      <w:r>
        <w:t xml:space="preserve">      OfflineAggregateDataRecordStore(</w:t>
      </w:r>
    </w:p>
    <w:p>
      <w:pPr>
        <w:jc w:val="both"/>
      </w:pPr>
      <w:r>
        <w:t xml:space="preserve">        name = UserOriginalAuthorAggregateStore,</w:t>
      </w:r>
    </w:p>
    <w:p>
      <w:pPr>
        <w:jc w:val="both"/>
      </w:pPr>
      <w:r>
        <w:t xml:space="preserve">        startDate = "2018-12-26 00:00",</w:t>
      </w:r>
    </w:p>
    <w:p>
      <w:pPr>
        <w:jc w:val="both"/>
      </w:pPr>
      <w:r>
        <w:t xml:space="preserve">        commonConfig = timelinesOfflineAggregateSink,</w:t>
      </w:r>
    </w:p>
    <w:p>
      <w:pPr>
        <w:jc w:val="both"/>
      </w:pPr>
      <w:r>
        <w:t xml:space="preserve">        maxKvSourceFailures = defaultMaxKvSourceFailures</w:t>
      </w:r>
    </w:p>
    <w:p>
      <w:pPr>
        <w:jc w:val="both"/>
      </w:pPr>
      <w:r>
        <w:t xml:space="preserve">      )),</w:t>
      </w:r>
    </w:p>
    <w:p>
      <w:pPr>
        <w:jc w:val="both"/>
      </w:pPr>
      <w:r>
        <w:t xml:space="preserve">    includeAnyLabel = false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originalAuthorReciprocalEngagementAggregates = AggregateGroup(</w:t>
      </w:r>
    </w:p>
    <w:p>
      <w:pPr>
        <w:jc w:val="both"/>
      </w:pPr>
      <w:r>
        <w:t xml:space="preserve">    inputSource = timelinesDailyRecapMinimalSource,</w:t>
      </w:r>
    </w:p>
    <w:p>
      <w:pPr>
        <w:jc w:val="both"/>
      </w:pPr>
      <w:r>
        <w:t xml:space="preserve">    aggregatePrefix = "original_author_aggregate_v1",</w:t>
      </w:r>
    </w:p>
    <w:p>
      <w:pPr>
        <w:jc w:val="both"/>
      </w:pPr>
      <w:r>
        <w:t xml:space="preserve">    preTransforms = Seq(RichRemoveUserIdZero, RichRemoveAuthorIdZero),</w:t>
      </w:r>
    </w:p>
    <w:p>
      <w:pPr>
        <w:jc w:val="both"/>
      </w:pPr>
      <w:r>
        <w:t xml:space="preserve">    keys = Set(TimelinesSharedFeatures.ORIGINAL_AUTHOR_ID),</w:t>
      </w:r>
    </w:p>
    <w:p>
      <w:pPr>
        <w:jc w:val="both"/>
      </w:pPr>
      <w:r>
        <w:t xml:space="preserve">    features = Set.empty,</w:t>
      </w:r>
    </w:p>
    <w:p>
      <w:pPr>
        <w:jc w:val="both"/>
      </w:pPr>
      <w:r>
        <w:t xml:space="preserve">    labels = RecapUserFeatureAggregation.ReciprocalLabels,</w:t>
      </w:r>
    </w:p>
    <w:p>
      <w:pPr>
        <w:jc w:val="both"/>
      </w:pPr>
      <w:r>
        <w:t xml:space="preserve">    metrics = Set(CountMetric),</w:t>
      </w:r>
    </w:p>
    <w:p>
      <w:pPr>
        <w:jc w:val="both"/>
      </w:pPr>
      <w:r>
        <w:t xml:space="preserve">    halfLives = Set(50.days),</w:t>
      </w:r>
    </w:p>
    <w:p>
      <w:pPr>
        <w:jc w:val="both"/>
      </w:pPr>
      <w:r>
        <w:t xml:space="preserve">    outputStore = mkPhysicalStore(</w:t>
      </w:r>
    </w:p>
    <w:p>
      <w:pPr>
        <w:jc w:val="both"/>
      </w:pPr>
      <w:r>
        <w:t xml:space="preserve">      OfflineAggregateDataRecordStore(</w:t>
      </w:r>
    </w:p>
    <w:p>
      <w:pPr>
        <w:jc w:val="both"/>
      </w:pPr>
      <w:r>
        <w:t xml:space="preserve">        name = OriginalAuthorAggregateStore,</w:t>
      </w:r>
    </w:p>
    <w:p>
      <w:pPr>
        <w:jc w:val="both"/>
      </w:pPr>
      <w:r>
        <w:t xml:space="preserve">        startDate = "2023-02-25 00:00",</w:t>
      </w:r>
    </w:p>
    <w:p>
      <w:pPr>
        <w:jc w:val="both"/>
      </w:pPr>
      <w:r>
        <w:t xml:space="preserve">        commonConfig = timelinesOfflineAggregateSink,</w:t>
      </w:r>
    </w:p>
    <w:p>
      <w:pPr>
        <w:jc w:val="both"/>
      </w:pPr>
      <w:r>
        <w:t xml:space="preserve">        maxKvSourceFailures = defaultMaxKvSourceFailures</w:t>
      </w:r>
    </w:p>
    <w:p>
      <w:pPr>
        <w:jc w:val="both"/>
      </w:pPr>
      <w:r>
        <w:t xml:space="preserve">      )),</w:t>
      </w:r>
    </w:p>
    <w:p>
      <w:pPr>
        <w:jc w:val="both"/>
      </w:pPr>
      <w:r>
        <w:t xml:space="preserve">    includeAnyLabel = false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originalAuthorNegativeEngagementAggregates = AggregateGroup(</w:t>
      </w:r>
    </w:p>
    <w:p>
      <w:pPr>
        <w:jc w:val="both"/>
      </w:pPr>
      <w:r>
        <w:t xml:space="preserve">    inputSource = timelinesDailyRecapMinimalSource,</w:t>
      </w:r>
    </w:p>
    <w:p>
      <w:pPr>
        <w:jc w:val="both"/>
      </w:pPr>
      <w:r>
        <w:t xml:space="preserve">    aggregatePrefix = "original_author_aggregate_v2",</w:t>
      </w:r>
    </w:p>
    <w:p>
      <w:pPr>
        <w:jc w:val="both"/>
      </w:pPr>
      <w:r>
        <w:t xml:space="preserve">    preTransforms = Seq(RichRemoveUserIdZero, RichRemoveAuthorIdZero),</w:t>
      </w:r>
    </w:p>
    <w:p>
      <w:pPr>
        <w:jc w:val="both"/>
      </w:pPr>
      <w:r>
        <w:t xml:space="preserve">    keys = Set(TimelinesSharedFeatures.ORIGINAL_AUTHOR_ID),</w:t>
      </w:r>
    </w:p>
    <w:p>
      <w:pPr>
        <w:jc w:val="both"/>
      </w:pPr>
      <w:r>
        <w:t xml:space="preserve">    features = Set.empty,</w:t>
      </w:r>
    </w:p>
    <w:p>
      <w:pPr>
        <w:jc w:val="both"/>
      </w:pPr>
      <w:r>
        <w:t xml:space="preserve">    labels = RecapUserFeatureAggregation.NegativeEngagementLabels,</w:t>
      </w:r>
    </w:p>
    <w:p>
      <w:pPr>
        <w:jc w:val="both"/>
      </w:pPr>
      <w:r>
        <w:t xml:space="preserve">    metrics = Set(CountMetric),</w:t>
      </w:r>
    </w:p>
    <w:p>
      <w:pPr>
        <w:jc w:val="both"/>
      </w:pPr>
      <w:r>
        <w:t xml:space="preserve">    halfLives = Set(50.days),</w:t>
      </w:r>
    </w:p>
    <w:p>
      <w:pPr>
        <w:jc w:val="both"/>
      </w:pPr>
      <w:r>
        <w:t xml:space="preserve">    outputStore = mkPhysicalStore(</w:t>
      </w:r>
    </w:p>
    <w:p>
      <w:pPr>
        <w:jc w:val="both"/>
      </w:pPr>
      <w:r>
        <w:t xml:space="preserve">      OfflineAggregateDataRecordStore(</w:t>
      </w:r>
    </w:p>
    <w:p>
      <w:pPr>
        <w:jc w:val="both"/>
      </w:pPr>
      <w:r>
        <w:t xml:space="preserve">        name = OriginalAuthorAggregateStore,</w:t>
      </w:r>
    </w:p>
    <w:p>
      <w:pPr>
        <w:jc w:val="both"/>
      </w:pPr>
      <w:r>
        <w:t xml:space="preserve">        startDate = "2023-02-25 00:00",</w:t>
      </w:r>
    </w:p>
    <w:p>
      <w:pPr>
        <w:jc w:val="both"/>
      </w:pPr>
      <w:r>
        <w:t xml:space="preserve">        commonConfig = timelinesOfflineAggregateSink,</w:t>
      </w:r>
    </w:p>
    <w:p>
      <w:pPr>
        <w:jc w:val="both"/>
      </w:pPr>
      <w:r>
        <w:t xml:space="preserve">        maxKvSourceFailures = defaultMaxKvSourceFailures</w:t>
      </w:r>
    </w:p>
    <w:p>
      <w:pPr>
        <w:jc w:val="both"/>
      </w:pPr>
      <w:r>
        <w:t xml:space="preserve">      )),</w:t>
      </w:r>
    </w:p>
    <w:p>
      <w:pPr>
        <w:jc w:val="both"/>
      </w:pPr>
      <w:r>
        <w:t xml:space="preserve">    includeAnyLabel = false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userListAggregates: AggregateGroup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timelinesDailyRecapMinimalSource,</w:t>
      </w:r>
    </w:p>
    <w:p>
      <w:pPr>
        <w:jc w:val="both"/>
      </w:pPr>
      <w:r>
        <w:t xml:space="preserve">      aggregatePrefix = "user_list_aggregate",</w:t>
      </w:r>
    </w:p>
    <w:p>
      <w:pPr>
        <w:jc w:val="both"/>
      </w:pPr>
      <w:r>
        <w:t xml:space="preserve">      keys = Set(USER_ID, ListFeatures.LIST_ID),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 RecapUserFeatureAggregation.LabelsV2,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Set(50.days),</w:t>
      </w:r>
    </w:p>
    <w:p>
      <w:pPr>
        <w:jc w:val="both"/>
      </w:pPr>
      <w:r>
        <w:t xml:space="preserve">      outputStore = mkPhysicalStore(</w:t>
      </w:r>
    </w:p>
    <w:p>
      <w:pPr>
        <w:jc w:val="both"/>
      </w:pPr>
      <w:r>
        <w:t xml:space="preserve">        OfflineAggregateDataRecordStore(</w:t>
      </w:r>
    </w:p>
    <w:p>
      <w:pPr>
        <w:jc w:val="both"/>
      </w:pPr>
      <w:r>
        <w:t xml:space="preserve">          name = UserListAggregateStore,</w:t>
      </w:r>
    </w:p>
    <w:p>
      <w:pPr>
        <w:jc w:val="both"/>
      </w:pPr>
      <w:r>
        <w:t xml:space="preserve">          startDate = "2020-05-28 00:00",</w:t>
      </w:r>
    </w:p>
    <w:p>
      <w:pPr>
        <w:jc w:val="both"/>
      </w:pPr>
      <w:r>
        <w:t xml:space="preserve">          commonConfig = timelinesOfflineAggregateSink,</w:t>
      </w:r>
    </w:p>
    <w:p>
      <w:pPr>
        <w:jc w:val="both"/>
      </w:pPr>
      <w:r>
        <w:t xml:space="preserve">          maxKvSourceFailures = defaultMaxKvSourceFailures</w:t>
      </w:r>
    </w:p>
    <w:p>
      <w:pPr>
        <w:jc w:val="both"/>
      </w:pPr>
      <w:r>
        <w:t xml:space="preserve">        )),</w:t>
      </w:r>
    </w:p>
    <w:p>
      <w:pPr>
        <w:jc w:val="both"/>
      </w:pPr>
      <w:r>
        <w:t xml:space="preserve">      preTransforms = Seq(RichRemoveUserIdZero)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userMediaUnderstandingAnnotationAggregates: AggregateGroup = AggregateGroup(</w:t>
      </w:r>
    </w:p>
    <w:p>
      <w:pPr>
        <w:jc w:val="both"/>
      </w:pPr>
      <w:r>
        <w:t xml:space="preserve">    inputSource = timelinesDailyRecapMinimalSource,</w:t>
      </w:r>
    </w:p>
    <w:p>
      <w:pPr>
        <w:jc w:val="both"/>
      </w:pPr>
      <w:r>
        <w:t xml:space="preserve">    aggregatePrefix = "user_media_annotation_aggregate",</w:t>
      </w:r>
    </w:p>
    <w:p>
      <w:pPr>
        <w:jc w:val="both"/>
      </w:pPr>
      <w:r>
        <w:t xml:space="preserve">    preTransforms = Seq(RichRemoveUserIdZero),</w:t>
      </w:r>
    </w:p>
    <w:p>
      <w:pPr>
        <w:jc w:val="both"/>
      </w:pPr>
      <w:r>
        <w:t xml:space="preserve">    keys =</w:t>
      </w:r>
    </w:p>
    <w:p>
      <w:pPr>
        <w:jc w:val="both"/>
      </w:pPr>
      <w:r>
        <w:t xml:space="preserve">      Set(USER_ID, SemanticCoreFeatures.mediaUnderstandingHighRecallNonSensitiveEntityIdsFeature),</w:t>
      </w:r>
    </w:p>
    <w:p>
      <w:pPr>
        <w:jc w:val="both"/>
      </w:pPr>
      <w:r>
        <w:t xml:space="preserve">    features = Set.empty,</w:t>
      </w:r>
    </w:p>
    <w:p>
      <w:pPr>
        <w:jc w:val="both"/>
      </w:pPr>
      <w:r>
        <w:t xml:space="preserve">    labels = RecapUserFeatureAggregation.LabelsV2,</w:t>
      </w:r>
    </w:p>
    <w:p>
      <w:pPr>
        <w:jc w:val="both"/>
      </w:pPr>
      <w:r>
        <w:t xml:space="preserve">    metrics = Set(CountMetric),</w:t>
      </w:r>
    </w:p>
    <w:p>
      <w:pPr>
        <w:jc w:val="both"/>
      </w:pPr>
      <w:r>
        <w:t xml:space="preserve">    halfLives = Set(50.days),</w:t>
      </w:r>
    </w:p>
    <w:p>
      <w:pPr>
        <w:jc w:val="both"/>
      </w:pPr>
      <w:r>
        <w:t xml:space="preserve">    outputStore = mkPhysicalStore(</w:t>
      </w:r>
    </w:p>
    <w:p>
      <w:pPr>
        <w:jc w:val="both"/>
      </w:pPr>
      <w:r>
        <w:t xml:space="preserve">      OfflineAggregateDataRecordStore(</w:t>
      </w:r>
    </w:p>
    <w:p>
      <w:pPr>
        <w:jc w:val="both"/>
      </w:pPr>
      <w:r>
        <w:t xml:space="preserve">        name = UserMediaUnderstandingAnnotationAggregateStore,</w:t>
      </w:r>
    </w:p>
    <w:p>
      <w:pPr>
        <w:jc w:val="both"/>
      </w:pPr>
      <w:r>
        <w:t xml:space="preserve">        startDate = "2021-03-20 00:00",</w:t>
      </w:r>
    </w:p>
    <w:p>
      <w:pPr>
        <w:jc w:val="both"/>
      </w:pPr>
      <w:r>
        <w:t xml:space="preserve">        commonConfig = timelinesOfflineAggregateSink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userAuthorGoodClickAggregates = AggregateGroup(</w:t>
      </w:r>
    </w:p>
    <w:p>
      <w:pPr>
        <w:jc w:val="both"/>
      </w:pPr>
      <w:r>
        <w:t xml:space="preserve">    inputSource = timelinesDailyRecapMinimalSource,</w:t>
      </w:r>
    </w:p>
    <w:p>
      <w:pPr>
        <w:jc w:val="both"/>
      </w:pPr>
      <w:r>
        <w:t xml:space="preserve">    aggregatePrefix = "user_author_good_click_aggregate",</w:t>
      </w:r>
    </w:p>
    <w:p>
      <w:pPr>
        <w:jc w:val="both"/>
      </w:pPr>
      <w:r>
        <w:t xml:space="preserve">    preTransforms = Seq(FilterInNetworkTransform, RichRemoveUserIdZero),</w:t>
      </w:r>
    </w:p>
    <w:p>
      <w:pPr>
        <w:jc w:val="both"/>
      </w:pPr>
      <w:r>
        <w:t xml:space="preserve">    keys = Set(USER_ID, AUTHOR_ID),</w:t>
      </w:r>
    </w:p>
    <w:p>
      <w:pPr>
        <w:jc w:val="both"/>
      </w:pPr>
      <w:r>
        <w:t xml:space="preserve">    features = RecapUserFeatureAggregation.UserAuthorFeaturesV2,</w:t>
      </w:r>
    </w:p>
    <w:p>
      <w:pPr>
        <w:jc w:val="both"/>
      </w:pPr>
      <w:r>
        <w:t xml:space="preserve">    labels = RecapUserFeatureAggregation.GoodClickLabels,</w:t>
      </w:r>
    </w:p>
    <w:p>
      <w:pPr>
        <w:jc w:val="both"/>
      </w:pPr>
      <w:r>
        <w:t xml:space="preserve">    metrics = Set(SumMetric),</w:t>
      </w:r>
    </w:p>
    <w:p>
      <w:pPr>
        <w:jc w:val="both"/>
      </w:pPr>
      <w:r>
        <w:t xml:space="preserve">    halfLives = Set(14.days),</w:t>
      </w:r>
    </w:p>
    <w:p>
      <w:pPr>
        <w:jc w:val="both"/>
      </w:pPr>
      <w:r>
        <w:t xml:space="preserve">    outputStore = mkPhysicalStore(</w:t>
      </w:r>
    </w:p>
    <w:p>
      <w:pPr>
        <w:jc w:val="both"/>
      </w:pPr>
      <w:r>
        <w:t xml:space="preserve">      OfflineAggregateDataRecordStore(</w:t>
      </w:r>
    </w:p>
    <w:p>
      <w:pPr>
        <w:jc w:val="both"/>
      </w:pPr>
      <w:r>
        <w:t xml:space="preserve">        name = UserAuthorAggregateStore,</w:t>
      </w:r>
    </w:p>
    <w:p>
      <w:pPr>
        <w:jc w:val="both"/>
      </w:pPr>
      <w:r>
        <w:t xml:space="preserve">        startDate = "2016-07-15 00:00",</w:t>
      </w:r>
    </w:p>
    <w:p>
      <w:pPr>
        <w:jc w:val="both"/>
      </w:pPr>
      <w:r>
        <w:t xml:space="preserve">        commonConfig = timelinesOfflineAggregateSink,</w:t>
      </w:r>
    </w:p>
    <w:p>
      <w:pPr>
        <w:jc w:val="both"/>
      </w:pPr>
      <w:r>
        <w:t xml:space="preserve">        maxKvSourceFailures = defaultMaxKvSourceFailures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userEngagerGoodClickAggregates = AggregateGroup(</w:t>
      </w:r>
    </w:p>
    <w:p>
      <w:pPr>
        <w:jc w:val="both"/>
      </w:pPr>
      <w:r>
        <w:t xml:space="preserve">    inputSource = timelinesDailyRecapMinimalSource,</w:t>
      </w:r>
    </w:p>
    <w:p>
      <w:pPr>
        <w:jc w:val="both"/>
      </w:pPr>
      <w:r>
        <w:t xml:space="preserve">    aggregatePrefix = "user_engager_good_click_aggregate",</w:t>
      </w:r>
    </w:p>
    <w:p>
      <w:pPr>
        <w:jc w:val="both"/>
      </w:pPr>
      <w:r>
        <w:t xml:space="preserve">    keys = Set(USER_ID, EngagementDataRecordFeatures.PublicEngagementUserIds),</w:t>
      </w:r>
    </w:p>
    <w:p>
      <w:pPr>
        <w:jc w:val="both"/>
      </w:pPr>
      <w:r>
        <w:t xml:space="preserve">    features = Set.empty,</w:t>
      </w:r>
    </w:p>
    <w:p>
      <w:pPr>
        <w:jc w:val="both"/>
      </w:pPr>
      <w:r>
        <w:t xml:space="preserve">    labels = RecapUserFeatureAggregation.GoodClickLabels,</w:t>
      </w:r>
    </w:p>
    <w:p>
      <w:pPr>
        <w:jc w:val="both"/>
      </w:pPr>
      <w:r>
        <w:t xml:space="preserve">    metrics = Set(CountMetric),</w:t>
      </w:r>
    </w:p>
    <w:p>
      <w:pPr>
        <w:jc w:val="both"/>
      </w:pPr>
      <w:r>
        <w:t xml:space="preserve">    halfLives = Set(14.days),</w:t>
      </w:r>
    </w:p>
    <w:p>
      <w:pPr>
        <w:jc w:val="both"/>
      </w:pPr>
      <w:r>
        <w:t xml:space="preserve">    outputStore = mkPhysicalStore(</w:t>
      </w:r>
    </w:p>
    <w:p>
      <w:pPr>
        <w:jc w:val="both"/>
      </w:pPr>
      <w:r>
        <w:t xml:space="preserve">      OfflineAggregateDataRecordStore(</w:t>
      </w:r>
    </w:p>
    <w:p>
      <w:pPr>
        <w:jc w:val="both"/>
      </w:pPr>
      <w:r>
        <w:t xml:space="preserve">        name = UserEngagerAggregateStore,</w:t>
      </w:r>
    </w:p>
    <w:p>
      <w:pPr>
        <w:jc w:val="both"/>
      </w:pPr>
      <w:r>
        <w:t xml:space="preserve">        startDate = "2016-09-02 00:00",</w:t>
      </w:r>
    </w:p>
    <w:p>
      <w:pPr>
        <w:jc w:val="both"/>
      </w:pPr>
      <w:r>
        <w:t xml:space="preserve">        commonConfig = timelinesOfflineAggregateSink,</w:t>
      </w:r>
    </w:p>
    <w:p>
      <w:pPr>
        <w:jc w:val="both"/>
      </w:pPr>
      <w:r>
        <w:t xml:space="preserve">        maxKvSourceFailures = defaultMaxKvSourceFailures</w:t>
      </w:r>
    </w:p>
    <w:p>
      <w:pPr>
        <w:jc w:val="both"/>
      </w:pPr>
      <w:r>
        <w:t xml:space="preserve">      )),</w:t>
      </w:r>
    </w:p>
    <w:p>
      <w:pPr>
        <w:jc w:val="both"/>
      </w:pPr>
      <w:r>
        <w:t xml:space="preserve">    preTransforms = Seq(</w:t>
      </w:r>
    </w:p>
    <w:p>
      <w:pPr>
        <w:jc w:val="both"/>
      </w:pPr>
      <w:r>
        <w:t xml:space="preserve">      RichRemoveUserIdZero,</w:t>
      </w:r>
    </w:p>
    <w:p>
      <w:pPr>
        <w:jc w:val="both"/>
      </w:pPr>
      <w:r>
        <w:t xml:space="preserve">      RichUnifyPublicEngagersTransform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