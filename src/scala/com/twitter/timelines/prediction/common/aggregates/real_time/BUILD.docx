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heron_binary(</w:t>
      </w:r>
    </w:p>
    <w:p>
      <w:pPr>
        <w:jc w:val="both"/>
      </w:pPr>
      <w:r>
        <w:t xml:space="preserve">    name = "heron-without-jass",</w:t>
      </w:r>
    </w:p>
    <w:p>
      <w:pPr>
        <w:jc w:val="both"/>
      </w:pPr>
      <w:r>
        <w:t xml:space="preserve">    main = "com.twitter.timelines.prediction.common.aggregates.real_time.TypeSafeRunner",</w:t>
      </w:r>
    </w:p>
    <w:p>
      <w:pPr>
        <w:jc w:val="both"/>
      </w:pPr>
      <w:r>
        <w:t xml:space="preserve">    oss = True,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":real_time",</w:t>
      </w:r>
    </w:p>
    <w:p>
      <w:pPr>
        <w:jc w:val="both"/>
      </w:pPr>
      <w:r>
        <w:t xml:space="preserve">        "3rdparty/jvm/org/slf4j:slf4j-jdk14",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jvm_app(</w:t>
      </w:r>
    </w:p>
    <w:p>
      <w:pPr>
        <w:jc w:val="both"/>
      </w:pPr>
      <w:r>
        <w:t xml:space="preserve">    name = "rta_heron",</w:t>
      </w:r>
    </w:p>
    <w:p>
      <w:pPr>
        <w:jc w:val="both"/>
      </w:pPr>
      <w:r>
        <w:t xml:space="preserve">    binary = ":heron-without-jass",</w:t>
      </w:r>
    </w:p>
    <w:p>
      <w:pPr>
        <w:jc w:val="both"/>
      </w:pPr>
      <w:r>
        <w:t xml:space="preserve">    bundles = [</w:t>
      </w:r>
    </w:p>
    <w:p>
      <w:pPr>
        <w:jc w:val="both"/>
      </w:pPr>
      <w:r>
        <w:t xml:space="preserve">        bundle(</w:t>
      </w:r>
    </w:p>
    <w:p>
      <w:pPr>
        <w:jc w:val="both"/>
      </w:pPr>
      <w:r>
        <w:t xml:space="preserve">            fileset = ["resources/jaas.conf"],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False,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":online-configs",</w:t>
      </w:r>
    </w:p>
    <w:p>
      <w:pPr>
        <w:jc w:val="both"/>
      </w:pPr>
      <w:r>
        <w:t xml:space="preserve">        "3rdparty/src/jvm/com/twitter/summingbird:storm",</w:t>
      </w:r>
    </w:p>
    <w:p>
      <w:pPr>
        <w:jc w:val="both"/>
      </w:pPr>
      <w:r>
        <w:t xml:space="preserve">        "src/java/com/twitter/heron/util",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"src/java/com/twitter/ml/api/constant",</w:t>
      </w:r>
    </w:p>
    <w:p>
      <w:pPr>
        <w:jc w:val="both"/>
      </w:pPr>
      <w:r>
        <w:t xml:space="preserve">        "src/scala/com/twitter/frigate/data_pipeline/features_aggregated/core:core-features",</w:t>
      </w:r>
    </w:p>
    <w:p>
      <w:pPr>
        <w:jc w:val="both"/>
      </w:pPr>
      <w:r>
        <w:t xml:space="preserve">        "src/scala/com/twitter/ml/api/util",</w:t>
      </w:r>
    </w:p>
    <w:p>
      <w:pPr>
        <w:jc w:val="both"/>
      </w:pPr>
      <w:r>
        <w:t xml:space="preserve">        "src/scala/com/twitter/storehaus_internal/memcache",</w:t>
      </w:r>
    </w:p>
    <w:p>
      <w:pPr>
        <w:jc w:val="both"/>
      </w:pPr>
      <w:r>
        <w:t xml:space="preserve">        "src/scala/com/twitter/storehaus_internal/util",</w:t>
      </w:r>
    </w:p>
    <w:p>
      <w:pPr>
        <w:jc w:val="both"/>
      </w:pPr>
      <w:r>
        <w:t xml:space="preserve">        "src/scala/com/twitter/summingbird_internal/bijection:bijection-implicits",</w:t>
      </w:r>
    </w:p>
    <w:p>
      <w:pPr>
        <w:jc w:val="both"/>
      </w:pPr>
      <w:r>
        <w:t xml:space="preserve">        "src/scala/com/twitter/summingbird_internal/runner/store_config",</w:t>
      </w:r>
    </w:p>
    <w:p>
      <w:pPr>
        <w:jc w:val="both"/>
      </w:pPr>
      <w:r>
        <w:t xml:space="preserve">        "src/scala/com/twitter/summingbird_internal/runner/storm",</w:t>
      </w:r>
    </w:p>
    <w:p>
      <w:pPr>
        <w:jc w:val="both"/>
      </w:pPr>
      <w:r>
        <w:t xml:space="preserve">        "src/scala/com/twitter/summingbird_internal/sources/storm/remote:ClientEventSourceScrooge2",</w:t>
      </w:r>
    </w:p>
    <w:p>
      <w:pPr>
        <w:jc w:val="both"/>
      </w:pPr>
      <w:r>
        <w:t xml:space="preserve">        "src/scala/com/twitter/timelines/prediction/adapters/client_log_event",</w:t>
      </w:r>
    </w:p>
    <w:p>
      <w:pPr>
        <w:jc w:val="both"/>
      </w:pPr>
      <w:r>
        <w:t xml:space="preserve">        "src/scala/com/twitter/timelines/prediction/adapters/client_log_event_mr",</w:t>
      </w:r>
    </w:p>
    <w:p>
      <w:pPr>
        <w:jc w:val="both"/>
      </w:pPr>
      <w:r>
        <w:t xml:space="preserve">        "src/scala/com/twitter/timelines/prediction/features/client_log_event",</w:t>
      </w:r>
    </w:p>
    <w:p>
      <w:pPr>
        <w:jc w:val="both"/>
      </w:pPr>
      <w:r>
        <w:t xml:space="preserve">        "src/scala/com/twitter/timelines/prediction/features/common",</w:t>
      </w:r>
    </w:p>
    <w:p>
      <w:pPr>
        <w:jc w:val="both"/>
      </w:pPr>
      <w:r>
        <w:t xml:space="preserve">        "src/scala/com/twitter/timelines/prediction/features/list_features",</w:t>
      </w:r>
    </w:p>
    <w:p>
      <w:pPr>
        <w:jc w:val="both"/>
      </w:pPr>
      <w:r>
        <w:t xml:space="preserve">        "src/scala/com/twitter/timelines/prediction/features/recap",</w:t>
      </w:r>
    </w:p>
    <w:p>
      <w:pPr>
        <w:jc w:val="both"/>
      </w:pPr>
      <w:r>
        <w:t xml:space="preserve">        "src/scala/com/twitter/timelines/prediction/features/user_health",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"src/thrift/com/twitter/timelines/suggests/common:record-scala",</w:t>
      </w:r>
    </w:p>
    <w:p>
      <w:pPr>
        <w:jc w:val="both"/>
      </w:pPr>
      <w:r>
        <w:t xml:space="preserve">        "timelinemixer/common/src/main/scala/com/twitter/timelinemixer/clients/served_features_cache",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    "timelines/data_processing/ml_util/aggregation_framework/heron",</w:t>
      </w:r>
    </w:p>
    <w:p>
      <w:pPr>
        <w:jc w:val="both"/>
      </w:pPr>
      <w:r>
        <w:t xml:space="preserve">        "timelines/data_processing/ml_util/aggregation_framework/job",</w:t>
      </w:r>
    </w:p>
    <w:p>
      <w:pPr>
        <w:jc w:val="both"/>
      </w:pPr>
      <w:r>
        <w:t xml:space="preserve">        "timelines/data_processing/ml_util/aggregation_framework/metrics",</w:t>
      </w:r>
    </w:p>
    <w:p>
      <w:pPr>
        <w:jc w:val="both"/>
      </w:pPr>
      <w:r>
        <w:t xml:space="preserve">        "timelines/data_processing/ml_util/transforms",</w:t>
      </w:r>
    </w:p>
    <w:p>
      <w:pPr>
        <w:jc w:val="both"/>
      </w:pPr>
      <w:r>
        <w:t xml:space="preserve">        "timelines/src/main/scala/com/twitter/timelines/clients/memcache_common",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"online-configs",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"AuthorFeaturesAdapter.scala",</w:t>
      </w:r>
    </w:p>
    <w:p>
      <w:pPr>
        <w:jc w:val="both"/>
      </w:pPr>
      <w:r>
        <w:t xml:space="preserve">        "Event.scala",</w:t>
      </w:r>
    </w:p>
    <w:p>
      <w:pPr>
        <w:jc w:val="both"/>
      </w:pPr>
      <w:r>
        <w:t xml:space="preserve">        "FeatureStoreUtils.scala",</w:t>
      </w:r>
    </w:p>
    <w:p>
      <w:pPr>
        <w:jc w:val="both"/>
      </w:pPr>
      <w:r>
        <w:t xml:space="preserve">        "StormAggregateSourceUtils.scala",</w:t>
      </w:r>
    </w:p>
    <w:p>
      <w:pPr>
        <w:jc w:val="both"/>
      </w:pPr>
      <w:r>
        <w:t xml:space="preserve">        "TimelinesOnlineAggregationConfig.scala",</w:t>
      </w:r>
    </w:p>
    <w:p>
      <w:pPr>
        <w:jc w:val="both"/>
      </w:pPr>
      <w:r>
        <w:t xml:space="preserve">        "TimelinesOnlineAggregationConfigBase.scala",</w:t>
      </w:r>
    </w:p>
    <w:p>
      <w:pPr>
        <w:jc w:val="both"/>
      </w:pPr>
      <w:r>
        <w:t xml:space="preserve">        "TimelinesOnlineAggregationSources.scala",</w:t>
      </w:r>
    </w:p>
    <w:p>
      <w:pPr>
        <w:jc w:val="both"/>
      </w:pPr>
      <w:r>
        <w:t xml:space="preserve">        "TimelinesStormAggregateSource.scala",</w:t>
      </w:r>
    </w:p>
    <w:p>
      <w:pPr>
        <w:jc w:val="both"/>
      </w:pPr>
      <w:r>
        <w:t xml:space="preserve">        "TweetFeaturesReadableStore.scala",</w:t>
      </w:r>
    </w:p>
    <w:p>
      <w:pPr>
        <w:jc w:val="both"/>
      </w:pPr>
      <w:r>
        <w:t xml:space="preserve">        "UserFeaturesAdapter.scala",</w:t>
      </w:r>
    </w:p>
    <w:p>
      <w:pPr>
        <w:jc w:val="both"/>
      </w:pPr>
      <w:r>
        <w:t xml:space="preserve">        "UserFeaturesReadableStore.scala",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":base-config",</w:t>
      </w:r>
    </w:p>
    <w:p>
      <w:pPr>
        <w:jc w:val="both"/>
      </w:pPr>
      <w:r>
        <w:t xml:space="preserve">        "3rdparty/src/jvm/com/twitter/scalding:db",</w:t>
      </w:r>
    </w:p>
    <w:p>
      <w:pPr>
        <w:jc w:val="both"/>
      </w:pPr>
      <w:r>
        <w:t xml:space="preserve">        "3rdparty/src/jvm/com/twitter/storehaus:core",</w:t>
      </w:r>
    </w:p>
    <w:p>
      <w:pPr>
        <w:jc w:val="both"/>
      </w:pPr>
      <w:r>
        <w:t xml:space="preserve">        "3rdparty/src/jvm/com/twitter/summingbird:core",</w:t>
      </w:r>
    </w:p>
    <w:p>
      <w:pPr>
        <w:jc w:val="both"/>
      </w:pPr>
      <w:r>
        <w:t xml:space="preserve">        "3rdparty/src/jvm/com/twitter/summingbird:online",</w:t>
      </w:r>
    </w:p>
    <w:p>
      <w:pPr>
        <w:jc w:val="both"/>
      </w:pPr>
      <w:r>
        <w:t xml:space="preserve">        "3rdparty/src/jvm/com/twitter/summingbird:storm",</w:t>
      </w:r>
    </w:p>
    <w:p>
      <w:pPr>
        <w:jc w:val="both"/>
      </w:pPr>
      <w:r>
        <w:t xml:space="preserve">        "abuse/detection/src/main/thrift/com/twitter/abuse/detection/mention_interactions:thrift-scala",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"snowflake/src/main/thrift:thrift-scala",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"src/java/com/twitter/ml/api/constant",</w:t>
      </w:r>
    </w:p>
    <w:p>
      <w:pPr>
        <w:jc w:val="both"/>
      </w:pPr>
      <w:r>
        <w:t xml:space="preserve">        "src/scala/com/twitter/frigate/data_pipeline/features_aggregated/core:core-features",</w:t>
      </w:r>
    </w:p>
    <w:p>
      <w:pPr>
        <w:jc w:val="both"/>
      </w:pPr>
      <w:r>
        <w:t xml:space="preserve">        "src/scala/com/twitter/ml/api/util:datarecord",</w:t>
      </w:r>
    </w:p>
    <w:p>
      <w:pPr>
        <w:jc w:val="both"/>
      </w:pPr>
      <w:r>
        <w:t xml:space="preserve">        "src/scala/com/twitter/ml/featurestore/catalog/datasets/geo:geo-user-location",</w:t>
      </w:r>
    </w:p>
    <w:p>
      <w:pPr>
        <w:jc w:val="both"/>
      </w:pPr>
      <w:r>
        <w:t xml:space="preserve">        "src/scala/com/twitter/ml/featurestore/catalog/datasets/magicrecs:user-features",</w:t>
      </w:r>
    </w:p>
    <w:p>
      <w:pPr>
        <w:jc w:val="both"/>
      </w:pPr>
      <w:r>
        <w:t xml:space="preserve">        "src/scala/com/twitter/ml/featurestore/catalog/entities/core",</w:t>
      </w:r>
    </w:p>
    <w:p>
      <w:pPr>
        <w:jc w:val="both"/>
      </w:pPr>
      <w:r>
        <w:t xml:space="preserve">        "src/scala/com/twitter/ml/featurestore/catalog/features/core:user",</w:t>
      </w:r>
    </w:p>
    <w:p>
      <w:pPr>
        <w:jc w:val="both"/>
      </w:pPr>
      <w:r>
        <w:t xml:space="preserve">        "src/scala/com/twitter/ml/featurestore/catalog/features/geo",</w:t>
      </w:r>
    </w:p>
    <w:p>
      <w:pPr>
        <w:jc w:val="both"/>
      </w:pPr>
      <w:r>
        <w:t xml:space="preserve">        "src/scala/com/twitter/ml/featurestore/catalog/features/magicrecs:user-activity",</w:t>
      </w:r>
    </w:p>
    <w:p>
      <w:pPr>
        <w:jc w:val="both"/>
      </w:pPr>
      <w:r>
        <w:t xml:space="preserve">        "src/scala/com/twitter/ml/featurestore/catalog/features/magicrecs:user-info",</w:t>
      </w:r>
    </w:p>
    <w:p>
      <w:pPr>
        <w:jc w:val="both"/>
      </w:pPr>
      <w:r>
        <w:t xml:space="preserve">        "src/scala/com/twitter/ml/featurestore/catalog/features/trends:tweet_trends_scores",</w:t>
      </w:r>
    </w:p>
    <w:p>
      <w:pPr>
        <w:jc w:val="both"/>
      </w:pPr>
      <w:r>
        <w:t xml:space="preserve">        "src/scala/com/twitter/ml/featurestore/lib/data",</w:t>
      </w:r>
    </w:p>
    <w:p>
      <w:pPr>
        <w:jc w:val="both"/>
      </w:pPr>
      <w:r>
        <w:t xml:space="preserve">        "src/scala/com/twitter/ml/featurestore/lib/dataset/offline",</w:t>
      </w:r>
    </w:p>
    <w:p>
      <w:pPr>
        <w:jc w:val="both"/>
      </w:pPr>
      <w:r>
        <w:t xml:space="preserve">        "src/scala/com/twitter/ml/featurestore/lib/export/strato:app-names",</w:t>
      </w:r>
    </w:p>
    <w:p>
      <w:pPr>
        <w:jc w:val="both"/>
      </w:pPr>
      <w:r>
        <w:t xml:space="preserve">        "src/scala/com/twitter/ml/featurestore/lib/feature",</w:t>
      </w:r>
    </w:p>
    <w:p>
      <w:pPr>
        <w:jc w:val="both"/>
      </w:pPr>
      <w:r>
        <w:t xml:space="preserve">        "src/scala/com/twitter/ml/featurestore/lib/online",</w:t>
      </w:r>
    </w:p>
    <w:p>
      <w:pPr>
        <w:jc w:val="both"/>
      </w:pPr>
      <w:r>
        <w:t xml:space="preserve">        "src/scala/com/twitter/ml/featurestore/lib/params",</w:t>
      </w:r>
    </w:p>
    <w:p>
      <w:pPr>
        <w:jc w:val="both"/>
      </w:pPr>
      <w:r>
        <w:t xml:space="preserve">        "src/scala/com/twitter/storehaus_internal/util",</w:t>
      </w:r>
    </w:p>
    <w:p>
      <w:pPr>
        <w:jc w:val="both"/>
      </w:pPr>
      <w:r>
        <w:t xml:space="preserve">        "src/scala/com/twitter/summingbird_internal/bijection:bijection-implicits",</w:t>
      </w:r>
    </w:p>
    <w:p>
      <w:pPr>
        <w:jc w:val="both"/>
      </w:pPr>
      <w:r>
        <w:t xml:space="preserve">        "src/scala/com/twitter/summingbird_internal/runner/store_config",</w:t>
      </w:r>
    </w:p>
    <w:p>
      <w:pPr>
        <w:jc w:val="both"/>
      </w:pPr>
      <w:r>
        <w:t xml:space="preserve">        "src/scala/com/twitter/summingbird_internal/runner/storm",</w:t>
      </w:r>
    </w:p>
    <w:p>
      <w:pPr>
        <w:jc w:val="both"/>
      </w:pPr>
      <w:r>
        <w:t xml:space="preserve">        "src/scala/com/twitter/summingbird_internal/sources/common",</w:t>
      </w:r>
    </w:p>
    <w:p>
      <w:pPr>
        <w:jc w:val="both"/>
      </w:pPr>
      <w:r>
        <w:t xml:space="preserve">        "src/scala/com/twitter/summingbird_internal/sources/common/remote:ClientEventSourceScrooge",</w:t>
      </w:r>
    </w:p>
    <w:p>
      <w:pPr>
        <w:jc w:val="both"/>
      </w:pPr>
      <w:r>
        <w:t xml:space="preserve">        "src/scala/com/twitter/summingbird_internal/sources/storm/remote:ClientEventSourceScrooge2",</w:t>
      </w:r>
    </w:p>
    <w:p>
      <w:pPr>
        <w:jc w:val="both"/>
      </w:pPr>
      <w:r>
        <w:t xml:space="preserve">        "src/scala/com/twitter/timelines/prediction/adapters/client_log_event",</w:t>
      </w:r>
    </w:p>
    <w:p>
      <w:pPr>
        <w:jc w:val="both"/>
      </w:pPr>
      <w:r>
        <w:t xml:space="preserve">        "src/scala/com/twitter/timelines/prediction/adapters/client_log_event_mr",</w:t>
      </w:r>
    </w:p>
    <w:p>
      <w:pPr>
        <w:jc w:val="both"/>
      </w:pPr>
      <w:r>
        <w:t xml:space="preserve">        "src/scala/com/twitter/timelines/prediction/common/adapters:base",</w:t>
      </w:r>
    </w:p>
    <w:p>
      <w:pPr>
        <w:jc w:val="both"/>
      </w:pPr>
      <w:r>
        <w:t xml:space="preserve">        "src/scala/com/twitter/timelines/prediction/common/adapters:engagement-converter",</w:t>
      </w:r>
    </w:p>
    <w:p>
      <w:pPr>
        <w:jc w:val="both"/>
      </w:pPr>
      <w:r>
        <w:t xml:space="preserve">        "src/scala/com/twitter/timelines/prediction/common/aggregates",</w:t>
      </w:r>
    </w:p>
    <w:p>
      <w:pPr>
        <w:jc w:val="both"/>
      </w:pPr>
      <w:r>
        <w:t xml:space="preserve">        "src/scala/com/twitter/timelines/prediction/features/client_log_event",</w:t>
      </w:r>
    </w:p>
    <w:p>
      <w:pPr>
        <w:jc w:val="both"/>
      </w:pPr>
      <w:r>
        <w:t xml:space="preserve">        "src/scala/com/twitter/timelines/prediction/features/common",</w:t>
      </w:r>
    </w:p>
    <w:p>
      <w:pPr>
        <w:jc w:val="both"/>
      </w:pPr>
      <w:r>
        <w:t xml:space="preserve">        "src/scala/com/twitter/timelines/prediction/features/list_features",</w:t>
      </w:r>
    </w:p>
    <w:p>
      <w:pPr>
        <w:jc w:val="both"/>
      </w:pPr>
      <w:r>
        <w:t xml:space="preserve">        "src/scala/com/twitter/timelines/prediction/features/recap",</w:t>
      </w:r>
    </w:p>
    <w:p>
      <w:pPr>
        <w:jc w:val="both"/>
      </w:pPr>
      <w:r>
        <w:t xml:space="preserve">        "src/scala/com/twitter/timelines/prediction/features/user_health",</w:t>
      </w:r>
    </w:p>
    <w:p>
      <w:pPr>
        <w:jc w:val="both"/>
      </w:pPr>
      <w:r>
        <w:t xml:space="preserve">        "src/thrift/com/twitter/clientapp/gen:clientapp-scala",</w:t>
      </w:r>
    </w:p>
    <w:p>
      <w:pPr>
        <w:jc w:val="both"/>
      </w:pPr>
      <w:r>
        <w:t xml:space="preserve">        "src/thrift/com/twitter/dal/personal_data:personal_data-java",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"src/thrift/com/twitter/timelines/suggests/common:engagement-java",</w:t>
      </w:r>
    </w:p>
    <w:p>
      <w:pPr>
        <w:jc w:val="both"/>
      </w:pPr>
      <w:r>
        <w:t xml:space="preserve">        "src/thrift/com/twitter/timelines/suggests/common:engagement-scala",</w:t>
      </w:r>
    </w:p>
    <w:p>
      <w:pPr>
        <w:jc w:val="both"/>
      </w:pPr>
      <w:r>
        <w:t xml:space="preserve">        "src/thrift/com/twitter/timelines/suggests/common:record-scala",</w:t>
      </w:r>
    </w:p>
    <w:p>
      <w:pPr>
        <w:jc w:val="both"/>
      </w:pPr>
      <w:r>
        <w:t xml:space="preserve">        "src/thrift/com/twitter/timelineservice/injection:thrift-scala",</w:t>
      </w:r>
    </w:p>
    <w:p>
      <w:pPr>
        <w:jc w:val="both"/>
      </w:pPr>
      <w:r>
        <w:t xml:space="preserve">        "src/thrift/com/twitter/timelineservice/server/suggests/logging:thrift-scala",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"timelinemixer/common/src/main/scala/com/twitter/timelinemixer/clients/served_features_cache",</w:t>
      </w:r>
    </w:p>
    <w:p>
      <w:pPr>
        <w:jc w:val="both"/>
      </w:pPr>
      <w:r>
        <w:t xml:space="preserve">        "timelines/data_processing/ad_hoc/suggests/common:raw_training_data_creator",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    "timelines/data_processing/ml_util/aggregation_framework/heron:configs",</w:t>
      </w:r>
    </w:p>
    <w:p>
      <w:pPr>
        <w:jc w:val="both"/>
      </w:pPr>
      <w:r>
        <w:t xml:space="preserve">        "timelines/data_processing/ml_util/aggregation_framework/metrics",</w:t>
      </w:r>
    </w:p>
    <w:p>
      <w:pPr>
        <w:jc w:val="both"/>
      </w:pPr>
      <w:r>
        <w:t xml:space="preserve">        "timelines/data_processing/ml_util/transforms",</w:t>
      </w:r>
    </w:p>
    <w:p>
      <w:pPr>
        <w:jc w:val="both"/>
      </w:pPr>
      <w:r>
        <w:t xml:space="preserve">        "timelines/data_processing/util:rich-request",</w:t>
      </w:r>
    </w:p>
    <w:p>
      <w:pPr>
        <w:jc w:val="both"/>
      </w:pPr>
      <w:r>
        <w:t xml:space="preserve">        "tweetsource/common/src/main/thrift:thrift-scala",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"unified_user_actions/client/src/main/scala/com/twitter/unified_user_actions/client/config",</w:t>
      </w:r>
    </w:p>
    <w:p>
      <w:pPr>
        <w:jc w:val="both"/>
      </w:pPr>
      <w:r>
        <w:t xml:space="preserve">        "unified_user_actions/client/src/main/scala/com/twitter/unified_user_actions/client/summingbird",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"base-config",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"AuthorFeaturesAdapter.scala",</w:t>
      </w:r>
    </w:p>
    <w:p>
      <w:pPr>
        <w:jc w:val="both"/>
      </w:pPr>
      <w:r>
        <w:t xml:space="preserve">        "TimelinesOnlineAggregationConfigBase.scala",</w:t>
      </w:r>
    </w:p>
    <w:p>
      <w:pPr>
        <w:jc w:val="both"/>
      </w:pPr>
      <w:r>
        <w:t xml:space="preserve">        "TweetFeaturesAdapter.scala",</w:t>
      </w:r>
    </w:p>
    <w:p>
      <w:pPr>
        <w:jc w:val="both"/>
      </w:pPr>
      <w:r>
        <w:t xml:space="preserve">        "UserFeaturesAdapter.scala",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"src/java/com/twitter/ml/api/constant",</w:t>
      </w:r>
    </w:p>
    <w:p>
      <w:pPr>
        <w:jc w:val="both"/>
      </w:pPr>
      <w:r>
        <w:t xml:space="preserve">        "src/resources/com/twitter/timelines/prediction/common/aggregates/real_time",</w:t>
      </w:r>
    </w:p>
    <w:p>
      <w:pPr>
        <w:jc w:val="both"/>
      </w:pPr>
      <w:r>
        <w:t xml:space="preserve">        "src/scala/com/twitter/ml/api/util:datarecord",</w:t>
      </w:r>
    </w:p>
    <w:p>
      <w:pPr>
        <w:jc w:val="both"/>
      </w:pPr>
      <w:r>
        <w:t xml:space="preserve">        "src/scala/com/twitter/ml/featurestore/catalog/datasets/magicrecs:user-features",</w:t>
      </w:r>
    </w:p>
    <w:p>
      <w:pPr>
        <w:jc w:val="both"/>
      </w:pPr>
      <w:r>
        <w:t xml:space="preserve">        "src/scala/com/twitter/ml/featurestore/catalog/entities/core",</w:t>
      </w:r>
    </w:p>
    <w:p>
      <w:pPr>
        <w:jc w:val="both"/>
      </w:pPr>
      <w:r>
        <w:t xml:space="preserve">        "src/scala/com/twitter/ml/featurestore/catalog/features/core:user",</w:t>
      </w:r>
    </w:p>
    <w:p>
      <w:pPr>
        <w:jc w:val="both"/>
      </w:pPr>
      <w:r>
        <w:t xml:space="preserve">        "src/scala/com/twitter/ml/featurestore/catalog/features/geo",</w:t>
      </w:r>
    </w:p>
    <w:p>
      <w:pPr>
        <w:jc w:val="both"/>
      </w:pPr>
      <w:r>
        <w:t xml:space="preserve">        "src/scala/com/twitter/ml/featurestore/catalog/features/magicrecs:user-activity",</w:t>
      </w:r>
    </w:p>
    <w:p>
      <w:pPr>
        <w:jc w:val="both"/>
      </w:pPr>
      <w:r>
        <w:t xml:space="preserve">        "src/scala/com/twitter/ml/featurestore/catalog/features/magicrecs:user-info",</w:t>
      </w:r>
    </w:p>
    <w:p>
      <w:pPr>
        <w:jc w:val="both"/>
      </w:pPr>
      <w:r>
        <w:t xml:space="preserve">        "src/scala/com/twitter/ml/featurestore/catalog/features/trends:tweet_trends_scores",</w:t>
      </w:r>
    </w:p>
    <w:p>
      <w:pPr>
        <w:jc w:val="both"/>
      </w:pPr>
      <w:r>
        <w:t xml:space="preserve">        "src/scala/com/twitter/ml/featurestore/lib/data",</w:t>
      </w:r>
    </w:p>
    <w:p>
      <w:pPr>
        <w:jc w:val="both"/>
      </w:pPr>
      <w:r>
        <w:t xml:space="preserve">        "src/scala/com/twitter/ml/featurestore/lib/feature",</w:t>
      </w:r>
    </w:p>
    <w:p>
      <w:pPr>
        <w:jc w:val="both"/>
      </w:pPr>
      <w:r>
        <w:t xml:space="preserve">        "src/scala/com/twitter/timelines/prediction/common/adapters:base",</w:t>
      </w:r>
    </w:p>
    <w:p>
      <w:pPr>
        <w:jc w:val="both"/>
      </w:pPr>
      <w:r>
        <w:t xml:space="preserve">        "src/scala/com/twitter/timelines/prediction/common/adapters:engagement-converter",</w:t>
      </w:r>
    </w:p>
    <w:p>
      <w:pPr>
        <w:jc w:val="both"/>
      </w:pPr>
      <w:r>
        <w:t xml:space="preserve">        "src/scala/com/twitter/timelines/prediction/common/aggregates",</w:t>
      </w:r>
    </w:p>
    <w:p>
      <w:pPr>
        <w:jc w:val="both"/>
      </w:pPr>
      <w:r>
        <w:t xml:space="preserve">        "src/scala/com/twitter/timelines/prediction/features/client_log_event",</w:t>
      </w:r>
    </w:p>
    <w:p>
      <w:pPr>
        <w:jc w:val="both"/>
      </w:pPr>
      <w:r>
        <w:t xml:space="preserve">        "src/scala/com/twitter/timelines/prediction/features/common",</w:t>
      </w:r>
    </w:p>
    <w:p>
      <w:pPr>
        <w:jc w:val="both"/>
      </w:pPr>
      <w:r>
        <w:t xml:space="preserve">        "src/scala/com/twitter/timelines/prediction/features/list_features",</w:t>
      </w:r>
    </w:p>
    <w:p>
      <w:pPr>
        <w:jc w:val="both"/>
      </w:pPr>
      <w:r>
        <w:t xml:space="preserve">        "src/scala/com/twitter/timelines/prediction/features/recap",</w:t>
      </w:r>
    </w:p>
    <w:p>
      <w:pPr>
        <w:jc w:val="both"/>
      </w:pPr>
      <w:r>
        <w:t xml:space="preserve">        "src/scala/com/twitter/timelines/prediction/features/user_health",</w:t>
      </w:r>
    </w:p>
    <w:p>
      <w:pPr>
        <w:jc w:val="both"/>
      </w:pPr>
      <w:r>
        <w:t xml:space="preserve">        "src/thrift/com/twitter/dal/personal_data:personal_data-java",</w:t>
      </w:r>
    </w:p>
    <w:p>
      <w:pPr>
        <w:jc w:val="both"/>
      </w:pPr>
      <w:r>
        <w:t xml:space="preserve">        "src/thrift/com/twitter/ml/api:feature_context-java",</w:t>
      </w:r>
    </w:p>
    <w:p>
      <w:pPr>
        <w:jc w:val="both"/>
      </w:pPr>
      <w:r>
        <w:t xml:space="preserve">        "src/thrift/com/twitter/timelines/suggests/common:engagement-scala",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    "timelines/data_processing/ml_util/aggregation_framework/heron:base-config",</w:t>
      </w:r>
    </w:p>
    <w:p>
      <w:pPr>
        <w:jc w:val="both"/>
      </w:pPr>
      <w:r>
        <w:t xml:space="preserve">        "timelines/data_processing/ml_util/aggregation_framework/metrics",</w:t>
      </w:r>
    </w:p>
    <w:p>
      <w:pPr>
        <w:jc w:val="both"/>
      </w:pPr>
      <w:r>
        <w:t xml:space="preserve">        "timelines/data_processing/ml_util/transforms",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