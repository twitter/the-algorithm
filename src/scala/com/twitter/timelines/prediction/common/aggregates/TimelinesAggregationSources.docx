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com.twitter.timelines.prediction.common.aggregates</w:t>
      </w:r>
    </w:p>
    <w:p>
      <w:pPr>
        <w:jc w:val="both"/>
      </w:pPr>
      <w:r/>
    </w:p>
    <w:p>
      <w:pPr>
        <w:jc w:val="both"/>
      </w:pPr>
      <w:r>
        <w:t>import com.twitter.ml.api.constant.SharedFeatures.TIMESTAMP</w:t>
      </w:r>
    </w:p>
    <w:p>
      <w:pPr>
        <w:jc w:val="both"/>
      </w:pPr>
      <w:r>
        <w:t>import com.twitter.timelines.data_processing.ml_util.aggregation_framework.OfflineAggregateSource</w:t>
      </w:r>
    </w:p>
    <w:p>
      <w:pPr>
        <w:jc w:val="both"/>
      </w:pPr>
      <w:r>
        <w:t>import com.twitter.timelines.prediction.features.p_home_latest.HomeLatestUserAggregatesFeatures</w:t>
      </w:r>
    </w:p>
    <w:p>
      <w:pPr>
        <w:jc w:val="both"/>
      </w:pPr>
      <w:r>
        <w:t>import timelines.data_processing.ad_hoc.recap.data_record_preparation.RecapDataRecordsAggMinimalJavaDataset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Any update here should be in sync with [[TimelinesFeatureGroups]] and [[AggMinimalDataRecordGeneratorJob]].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TimelinesAggregationSources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the recap data records after post-processing in [[GenerateRecapAggMinimalDataRecordsJob]]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timelinesDailyRecapMinimalSource = OfflineAggregateSource(</w:t>
      </w:r>
    </w:p>
    <w:p>
      <w:pPr>
        <w:jc w:val="both"/>
      </w:pPr>
      <w:r>
        <w:t xml:space="preserve">    name = "timelines_daily_recap",</w:t>
      </w:r>
    </w:p>
    <w:p>
      <w:pPr>
        <w:jc w:val="both"/>
      </w:pPr>
      <w:r>
        <w:t xml:space="preserve">    timestampFeature = TIMESTAMP,</w:t>
      </w:r>
    </w:p>
    <w:p>
      <w:pPr>
        <w:jc w:val="both"/>
      </w:pPr>
      <w:r>
        <w:t xml:space="preserve">    dalDataSet = Some(RecapDataRecordsAggMinimalJavaDataset),</w:t>
      </w:r>
    </w:p>
    <w:p>
      <w:pPr>
        <w:jc w:val="both"/>
      </w:pPr>
      <w:r>
        <w:t xml:space="preserve">    scaldingSuffixType = Some("dal"),</w:t>
      </w:r>
    </w:p>
    <w:p>
      <w:pPr>
        <w:jc w:val="both"/>
      </w:pPr>
      <w:r>
        <w:t xml:space="preserve">    withValidation = true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timelinesDailyTwitterWideSource = OfflineAggregateSource(</w:t>
      </w:r>
    </w:p>
    <w:p>
      <w:pPr>
        <w:jc w:val="both"/>
      </w:pPr>
      <w:r>
        <w:t xml:space="preserve">    name = "timelines_daily_twitter_wide",</w:t>
      </w:r>
    </w:p>
    <w:p>
      <w:pPr>
        <w:jc w:val="both"/>
      </w:pPr>
      <w:r>
        <w:t xml:space="preserve">    timestampFeature = TIMESTAMP,</w:t>
      </w:r>
    </w:p>
    <w:p>
      <w:pPr>
        <w:jc w:val="both"/>
      </w:pPr>
      <w:r>
        <w:t xml:space="preserve">    scaldingHdfsPath = Some("/user/timelines/processed/suggests/recap/twitter_wide_data_records"),</w:t>
      </w:r>
    </w:p>
    <w:p>
      <w:pPr>
        <w:jc w:val="both"/>
      </w:pPr>
      <w:r>
        <w:t xml:space="preserve">    scaldingSuffixType = Some("daily"),</w:t>
      </w:r>
    </w:p>
    <w:p>
      <w:pPr>
        <w:jc w:val="both"/>
      </w:pPr>
      <w:r>
        <w:t xml:space="preserve">    withValidation = true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timelinesDailyListTimelineSource = OfflineAggregateSource(</w:t>
      </w:r>
    </w:p>
    <w:p>
      <w:pPr>
        <w:jc w:val="both"/>
      </w:pPr>
      <w:r>
        <w:t xml:space="preserve">    name = "timelines_daily_list_timeline",</w:t>
      </w:r>
    </w:p>
    <w:p>
      <w:pPr>
        <w:jc w:val="both"/>
      </w:pPr>
      <w:r>
        <w:t xml:space="preserve">    timestampFeature = TIMESTAMP,</w:t>
      </w:r>
    </w:p>
    <w:p>
      <w:pPr>
        <w:jc w:val="both"/>
      </w:pPr>
      <w:r>
        <w:t xml:space="preserve">    scaldingHdfsPath = Some("/user/timelines/processed/suggests/recap/all_features/list"),</w:t>
      </w:r>
    </w:p>
    <w:p>
      <w:pPr>
        <w:jc w:val="both"/>
      </w:pPr>
      <w:r>
        <w:t xml:space="preserve">    scaldingSuffixType = Some("hourly"),</w:t>
      </w:r>
    </w:p>
    <w:p>
      <w:pPr>
        <w:jc w:val="both"/>
      </w:pPr>
      <w:r>
        <w:t xml:space="preserve">    withValidation = true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timelinesDailyHomeLatestSource = OfflineAggregateSource(</w:t>
      </w:r>
    </w:p>
    <w:p>
      <w:pPr>
        <w:jc w:val="both"/>
      </w:pPr>
      <w:r>
        <w:t xml:space="preserve">    name = "timelines_daily_home_latest",</w:t>
      </w:r>
    </w:p>
    <w:p>
      <w:pPr>
        <w:jc w:val="both"/>
      </w:pPr>
      <w:r>
        <w:t xml:space="preserve">    timestampFeature = HomeLatestUserAggregatesFeatures.AGGREGATE_TIMESTAMP_MS,</w:t>
      </w:r>
    </w:p>
    <w:p>
      <w:pPr>
        <w:jc w:val="both"/>
      </w:pPr>
      <w:r>
        <w:t xml:space="preserve">    scaldingHdfsPath = Some("/user/timelines/processed/p_home_latest/user_aggregates"),</w:t>
      </w:r>
    </w:p>
    <w:p>
      <w:pPr>
        <w:jc w:val="both"/>
      </w:pPr>
      <w:r>
        <w:t xml:space="preserve">    scaldingSuffixType = Some("daily")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