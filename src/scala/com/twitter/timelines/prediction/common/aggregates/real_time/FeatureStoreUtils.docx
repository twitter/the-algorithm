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com.twitter.timelines.prediction.common.aggregates.real_time</w:t>
      </w:r>
    </w:p>
    <w:p>
      <w:pPr>
        <w:jc w:val="both"/>
      </w:pPr>
      <w:r/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com.twitter.ml.featurestore.catalog.datasets.magicrecs.UserFeaturesDataset</w:t>
      </w:r>
    </w:p>
    <w:p>
      <w:pPr>
        <w:jc w:val="both"/>
      </w:pPr>
      <w:r>
        <w:t>import com.twitter.ml.featurestore.catalog.datasets.geo.GeoUserLocationDataset</w:t>
      </w:r>
    </w:p>
    <w:p>
      <w:pPr>
        <w:jc w:val="both"/>
      </w:pPr>
      <w:r>
        <w:t>import com.twitter.ml.featurestore.lib.dataset.DatasetParams</w:t>
      </w:r>
    </w:p>
    <w:p>
      <w:pPr>
        <w:jc w:val="both"/>
      </w:pPr>
      <w:r>
        <w:t>import com.twitter.ml.featurestore.lib.export.strato.FeatureStoreAppNames</w:t>
      </w:r>
    </w:p>
    <w:p>
      <w:pPr>
        <w:jc w:val="both"/>
      </w:pPr>
      <w:r>
        <w:t>import com.twitter.ml.featurestore.lib.online.FeatureStoreClient</w:t>
      </w:r>
    </w:p>
    <w:p>
      <w:pPr>
        <w:jc w:val="both"/>
      </w:pPr>
      <w:r>
        <w:t>import com.twitter.ml.featurestore.lib.params.FeatureStoreParams</w:t>
      </w:r>
    </w:p>
    <w:p>
      <w:pPr>
        <w:jc w:val="both"/>
      </w:pPr>
      <w:r>
        <w:t>import com.twitter.strato.client.{Client, Strato}</w:t>
      </w:r>
    </w:p>
    <w:p>
      <w:pPr>
        <w:jc w:val="both"/>
      </w:pPr>
      <w:r>
        <w:t>import com.twitter.strato.opcontext.Attribution.ManhattanAppId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private[real_time] object FeatureStoreUtils {</w:t>
      </w:r>
    </w:p>
    <w:p>
      <w:pPr>
        <w:jc w:val="both"/>
      </w:pPr>
      <w:r>
        <w:t xml:space="preserve">  private def mkStratoClient(serviceIdentifier: ServiceIdentifier): Client =</w:t>
      </w:r>
    </w:p>
    <w:p>
      <w:pPr>
        <w:jc w:val="both"/>
      </w:pPr>
      <w:r>
        <w:t xml:space="preserve">    Strato.client</w:t>
      </w:r>
    </w:p>
    <w:p>
      <w:pPr>
        <w:jc w:val="both"/>
      </w:pPr>
      <w:r>
        <w:t xml:space="preserve">      .withMutualTls(serviceIdentifier)</w:t>
      </w:r>
    </w:p>
    <w:p>
      <w:pPr>
        <w:jc w:val="both"/>
      </w:pPr>
      <w:r>
        <w:t xml:space="preserve">      .withRequestTimeout(Duration.fromMilliseconds(50))</w:t>
      </w:r>
    </w:p>
    <w:p>
      <w:pPr>
        <w:jc w:val="both"/>
      </w:pPr>
      <w:r>
        <w:t xml:space="preserve">      .build()</w:t>
      </w:r>
    </w:p>
    <w:p>
      <w:pPr>
        <w:jc w:val="both"/>
      </w:pPr>
      <w:r/>
    </w:p>
    <w:p>
      <w:pPr>
        <w:jc w:val="both"/>
      </w:pPr>
      <w:r>
        <w:t xml:space="preserve">  private val featureStoreParams: FeatureStoreParams =</w:t>
      </w:r>
    </w:p>
    <w:p>
      <w:pPr>
        <w:jc w:val="both"/>
      </w:pPr>
      <w:r>
        <w:t xml:space="preserve">    FeatureStoreParams(</w:t>
      </w:r>
    </w:p>
    <w:p>
      <w:pPr>
        <w:jc w:val="both"/>
      </w:pPr>
      <w:r>
        <w:t xml:space="preserve">      perDataset = Map(</w:t>
      </w:r>
    </w:p>
    <w:p>
      <w:pPr>
        <w:jc w:val="both"/>
      </w:pPr>
      <w:r>
        <w:t xml:space="preserve">        UserFeaturesDataset.id -&gt;</w:t>
      </w:r>
    </w:p>
    <w:p>
      <w:pPr>
        <w:jc w:val="both"/>
      </w:pPr>
      <w:r>
        <w:t xml:space="preserve">          DatasetParams(</w:t>
      </w:r>
    </w:p>
    <w:p>
      <w:pPr>
        <w:jc w:val="both"/>
      </w:pPr>
      <w:r>
        <w:t xml:space="preserve">            stratoSuffix = Some(FeatureStoreAppNames.Timelines),</w:t>
      </w:r>
    </w:p>
    <w:p>
      <w:pPr>
        <w:jc w:val="both"/>
      </w:pPr>
      <w:r>
        <w:t xml:space="preserve">            attributions = Seq(ManhattanAppId("athena", "timelines_aggregates_v2_features_by_user"))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GeoUserLocationDataset.id -&gt;</w:t>
      </w:r>
    </w:p>
    <w:p>
      <w:pPr>
        <w:jc w:val="both"/>
      </w:pPr>
      <w:r>
        <w:t xml:space="preserve">          DatasetParams(</w:t>
      </w:r>
    </w:p>
    <w:p>
      <w:pPr>
        <w:jc w:val="both"/>
      </w:pPr>
      <w:r>
        <w:t xml:space="preserve">            attributions = Seq(ManhattanAppId("starbuck", "timelines_geo_features_by_user"))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mkFeatureStoreClient(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FeatureStoreClient = {</w:t>
      </w:r>
    </w:p>
    <w:p>
      <w:pPr>
        <w:jc w:val="both"/>
      </w:pPr>
      <w:r>
        <w:t xml:space="preserve">    com.twitter.server.Init() // necessary in order to use WilyNS path</w:t>
      </w:r>
    </w:p>
    <w:p>
      <w:pPr>
        <w:jc w:val="both"/>
      </w:pPr>
      <w:r/>
    </w:p>
    <w:p>
      <w:pPr>
        <w:jc w:val="both"/>
      </w:pPr>
      <w:r>
        <w:t xml:space="preserve">    val stratoClient: Client = mkStratoClient(serviceIdentifier)</w:t>
      </w:r>
    </w:p>
    <w:p>
      <w:pPr>
        <w:jc w:val="both"/>
      </w:pPr>
      <w:r>
        <w:t xml:space="preserve">    val featureStoreClient: FeatureStoreClient = FeatureStoreClient(</w:t>
      </w:r>
    </w:p>
    <w:p>
      <w:pPr>
        <w:jc w:val="both"/>
      </w:pPr>
      <w:r>
        <w:t xml:space="preserve">      featureSet =</w:t>
      </w:r>
    </w:p>
    <w:p>
      <w:pPr>
        <w:jc w:val="both"/>
      </w:pPr>
      <w:r>
        <w:t xml:space="preserve">        UserFeaturesAdapter.UserFeaturesSet ++ AuthorFeaturesAdapter.UserFeaturesSet ++ TweetFeaturesAdapter.TweetFeaturesSet,</w:t>
      </w:r>
    </w:p>
    <w:p>
      <w:pPr>
        <w:jc w:val="both"/>
      </w:pPr>
      <w:r>
        <w:t xml:space="preserve">      client = stratoClient,</w:t>
      </w:r>
    </w:p>
    <w:p>
      <w:pPr>
        <w:jc w:val="both"/>
      </w:pPr>
      <w:r>
        <w:t xml:space="preserve">      statsReceiver = statsReceiver,</w:t>
      </w:r>
    </w:p>
    <w:p>
      <w:pPr>
        <w:jc w:val="both"/>
      </w:pPr>
      <w:r>
        <w:t xml:space="preserve">      featureStoreParams = featureStoreParams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featureStoreClient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