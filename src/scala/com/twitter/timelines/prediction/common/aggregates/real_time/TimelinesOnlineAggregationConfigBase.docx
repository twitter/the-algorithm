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com.twitter.timelines.prediction.common.aggregates.real_time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com.twitter.timelines.data_processing.ml_util.aggregation_framework.AggregateGroup</w:t>
      </w:r>
    </w:p>
    <w:p>
      <w:pPr>
        <w:jc w:val="both"/>
      </w:pPr>
      <w:r>
        <w:t>import com.twitter.timelines.data_processing.ml_util.aggregation_framework.AggregateSource</w:t>
      </w:r>
    </w:p>
    <w:p>
      <w:pPr>
        <w:jc w:val="both"/>
      </w:pPr>
      <w:r>
        <w:t>import com.twitter.timelines.data_processing.ml_util.aggregation_framework.AggregateStore</w:t>
      </w:r>
    </w:p>
    <w:p>
      <w:pPr>
        <w:jc w:val="both"/>
      </w:pPr>
      <w:r>
        <w:t>import com.twitter.timelines.data_processing.ml_util.aggregation_framework.heron.OnlineAggregationConfigTrait</w:t>
      </w:r>
    </w:p>
    <w:p>
      <w:pPr>
        <w:jc w:val="both"/>
      </w:pPr>
      <w:r>
        <w:t>import com.twitter.timelines.data_processing.ml_util.aggregation_framework.metrics.CountMetric</w:t>
      </w:r>
    </w:p>
    <w:p>
      <w:pPr>
        <w:jc w:val="both"/>
      </w:pPr>
      <w:r>
        <w:t>import com.twitter.timelines.data_processing.ml_util.aggregation_framework.metrics.SumMetric</w:t>
      </w:r>
    </w:p>
    <w:p>
      <w:pPr>
        <w:jc w:val="both"/>
      </w:pPr>
      <w:r>
        <w:t>import com.twitter.timelines.data_processing.ml_util.transforms.BinaryUnion</w:t>
      </w:r>
    </w:p>
    <w:p>
      <w:pPr>
        <w:jc w:val="both"/>
      </w:pPr>
      <w:r>
        <w:t>import com.twitter.timelines.data_processing.ml_util.transforms.DownsampleTransform</w:t>
      </w:r>
    </w:p>
    <w:p>
      <w:pPr>
        <w:jc w:val="both"/>
      </w:pPr>
      <w:r>
        <w:t>import com.twitter.timelines.data_processing.ml_util.transforms.IsNewUserTransform</w:t>
      </w:r>
    </w:p>
    <w:p>
      <w:pPr>
        <w:jc w:val="both"/>
      </w:pPr>
      <w:r>
        <w:t>import com.twitter.timelines.data_processing.ml_util.transforms.IsPositionTransform</w:t>
      </w:r>
    </w:p>
    <w:p>
      <w:pPr>
        <w:jc w:val="both"/>
      </w:pPr>
      <w:r>
        <w:t>import com.twitter.timelines.data_processing.ml_util.transforms.LogTransform</w:t>
      </w:r>
    </w:p>
    <w:p>
      <w:pPr>
        <w:jc w:val="both"/>
      </w:pPr>
      <w:r>
        <w:t>import com.twitter.timelines.data_processing.ml_util.transforms.PositionCase</w:t>
      </w:r>
    </w:p>
    <w:p>
      <w:pPr>
        <w:jc w:val="both"/>
      </w:pPr>
      <w:r>
        <w:t>import com.twitter.timelines.data_processing.ml_util.transforms.RichITransform</w:t>
      </w:r>
    </w:p>
    <w:p>
      <w:pPr>
        <w:jc w:val="both"/>
      </w:pPr>
      <w:r>
        <w:t>import com.twitter.timelines.data_processing.ml_util.transforms.RichRemoveUnverifiedUserTransform</w:t>
      </w:r>
    </w:p>
    <w:p>
      <w:pPr>
        <w:jc w:val="both"/>
      </w:pPr>
      <w:r>
        <w:t>import com.twitter.timelines.prediction.features.client_log_event.ClientLogEventDataRecordFeatures</w:t>
      </w:r>
    </w:p>
    <w:p>
      <w:pPr>
        <w:jc w:val="both"/>
      </w:pPr>
      <w:r>
        <w:t>import com.twitter.timelines.prediction.features.common.CombinedFeatures</w:t>
      </w:r>
    </w:p>
    <w:p>
      <w:pPr>
        <w:jc w:val="both"/>
      </w:pPr>
      <w:r>
        <w:t>import com.twitter.timelines.prediction.features.common.CombinedFeatures._</w:t>
      </w:r>
    </w:p>
    <w:p>
      <w:pPr>
        <w:jc w:val="both"/>
      </w:pPr>
      <w:r>
        <w:t>import com.twitter.timelines.prediction.features.common.ProfileLabelFeatures</w:t>
      </w:r>
    </w:p>
    <w:p>
      <w:pPr>
        <w:jc w:val="both"/>
      </w:pPr>
      <w:r>
        <w:t>import com.twitter.timelines.prediction.features.common.SearchLabelFeatures</w:t>
      </w:r>
    </w:p>
    <w:p>
      <w:pPr>
        <w:jc w:val="both"/>
      </w:pPr>
      <w:r>
        <w:t>import com.twitter.timelines.prediction.features.common.TimelinesSharedFeatures</w:t>
      </w:r>
    </w:p>
    <w:p>
      <w:pPr>
        <w:jc w:val="both"/>
      </w:pPr>
      <w:r>
        <w:t>import com.twitter.timelines.prediction.features.common.TimelinesSharedFeatures.IS_TOP_FIVE</w:t>
      </w:r>
    </w:p>
    <w:p>
      <w:pPr>
        <w:jc w:val="both"/>
      </w:pPr>
      <w:r>
        <w:t>import com.twitter.timelines.prediction.features.common.TimelinesSharedFeatures.IS_TOP_ONE</w:t>
      </w:r>
    </w:p>
    <w:p>
      <w:pPr>
        <w:jc w:val="both"/>
      </w:pPr>
      <w:r>
        <w:t>import com.twitter.timelines.prediction.features.common.TimelinesSharedFeatures.IS_TOP_TEN</w:t>
      </w:r>
    </w:p>
    <w:p>
      <w:pPr>
        <w:jc w:val="both"/>
      </w:pPr>
      <w:r>
        <w:t>import com.twitter.timelines.prediction.features.common.TimelinesSharedFeatures.LOG_POSITION</w:t>
      </w:r>
    </w:p>
    <w:p>
      <w:pPr>
        <w:jc w:val="both"/>
      </w:pPr>
      <w:r>
        <w:t>import com.twitter.timelines.prediction.features.list_features.ListFeatures</w:t>
      </w:r>
    </w:p>
    <w:p>
      <w:pPr>
        <w:jc w:val="both"/>
      </w:pPr>
      <w:r>
        <w:t>import com.twitter.timelines.prediction.features.recap.RecapFeatures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java.lang.{Boolean =&gt; JBoolean}</w:t>
      </w:r>
    </w:p>
    <w:p>
      <w:pPr>
        <w:jc w:val="both"/>
      </w:pPr>
      <w:r>
        <w:t>import java.lang.{Long =&gt; JLong}</w:t>
      </w:r>
    </w:p>
    <w:p>
      <w:pPr>
        <w:jc w:val="both"/>
      </w:pPr>
      <w:r>
        <w:t>import scala.io.Source</w:t>
      </w:r>
    </w:p>
    <w:p>
      <w:pPr>
        <w:jc w:val="both"/>
      </w:pPr>
      <w:r/>
    </w:p>
    <w:p>
      <w:pPr>
        <w:jc w:val="both"/>
      </w:pPr>
      <w:r>
        <w:t>object TimelinesOnlineAggregationUtils {</w:t>
      </w:r>
    </w:p>
    <w:p>
      <w:pPr>
        <w:jc w:val="both"/>
      </w:pPr>
      <w:r>
        <w:t xml:space="preserve">  val TweetLabels: Set[Feature[JBoolean]] = CombinedFeatures.EngagementsRealTime</w:t>
      </w:r>
    </w:p>
    <w:p>
      <w:pPr>
        <w:jc w:val="both"/>
      </w:pPr>
      <w:r>
        <w:t xml:space="preserve">  val TweetCoreLabels: Set[Feature[JBoolean]] = CombinedFeatures.CoreEngagements</w:t>
      </w:r>
    </w:p>
    <w:p>
      <w:pPr>
        <w:jc w:val="both"/>
      </w:pPr>
      <w:r>
        <w:t xml:space="preserve">  val TweetDwellLabels: Set[Feature[JBoolean]] = CombinedFeatures.DwellEngagements</w:t>
      </w:r>
    </w:p>
    <w:p>
      <w:pPr>
        <w:jc w:val="both"/>
      </w:pPr>
      <w:r>
        <w:t xml:space="preserve">  val TweetCoreAndDwellLabels: Set[Feature[JBoolean]] = TweetCoreLabels ++ TweetDwellLabels</w:t>
      </w:r>
    </w:p>
    <w:p>
      <w:pPr>
        <w:jc w:val="both"/>
      </w:pPr>
      <w:r>
        <w:t xml:space="preserve">  val PrivateEngagementLabelsV2: Set[Feature[JBoolean]] = CombinedFeatures.PrivateEngagementsV2</w:t>
      </w:r>
    </w:p>
    <w:p>
      <w:pPr>
        <w:jc w:val="both"/>
      </w:pPr>
      <w:r>
        <w:t xml:space="preserve">  val ProfileCoreLabels: Set[Feature[JBoolean]] = ProfileLabelFeatures.CoreEngagements</w:t>
      </w:r>
    </w:p>
    <w:p>
      <w:pPr>
        <w:jc w:val="both"/>
      </w:pPr>
      <w:r>
        <w:t xml:space="preserve">  val ProfileNegativeEngagementLabels: Set[Feature[JBoolean]] =</w:t>
      </w:r>
    </w:p>
    <w:p>
      <w:pPr>
        <w:jc w:val="both"/>
      </w:pPr>
      <w:r>
        <w:t xml:space="preserve">    ProfileLabelFeatures.NegativeEngagements</w:t>
      </w:r>
    </w:p>
    <w:p>
      <w:pPr>
        <w:jc w:val="both"/>
      </w:pPr>
      <w:r>
        <w:t xml:space="preserve">  val ProfileNegativeEngagementUnionLabels: Set[Feature[JBoolean]] = Set(</w:t>
      </w:r>
    </w:p>
    <w:p>
      <w:pPr>
        <w:jc w:val="both"/>
      </w:pPr>
      <w:r>
        <w:t xml:space="preserve">    ProfileLabelFeatures.IS_NEGATIVE_FEEDBACK_UNION)</w:t>
      </w:r>
    </w:p>
    <w:p>
      <w:pPr>
        <w:jc w:val="both"/>
      </w:pPr>
      <w:r>
        <w:t xml:space="preserve">  val SearchCoreLabels: Set[Feature[JBoolean]] = SearchLabelFeatures.CoreEngagements</w:t>
      </w:r>
    </w:p>
    <w:p>
      <w:pPr>
        <w:jc w:val="both"/>
      </w:pPr>
      <w:r>
        <w:t xml:space="preserve">  val TweetNegativeEngagementLabels: Set[Feature[JBoolean]] =</w:t>
      </w:r>
    </w:p>
    <w:p>
      <w:pPr>
        <w:jc w:val="both"/>
      </w:pPr>
      <w:r>
        <w:t xml:space="preserve">    CombinedFeatures.NegativeEngagementsRealTime</w:t>
      </w:r>
    </w:p>
    <w:p>
      <w:pPr>
        <w:jc w:val="both"/>
      </w:pPr>
      <w:r>
        <w:t xml:space="preserve">  val TweetNegativeEngagementDontLikeLabels: Set[Feature[JBoolean]] =</w:t>
      </w:r>
    </w:p>
    <w:p>
      <w:pPr>
        <w:jc w:val="both"/>
      </w:pPr>
      <w:r>
        <w:t xml:space="preserve">    CombinedFeatures.NegativeEngagementsRealTimeDontLike</w:t>
      </w:r>
    </w:p>
    <w:p>
      <w:pPr>
        <w:jc w:val="both"/>
      </w:pPr>
      <w:r>
        <w:t xml:space="preserve">  val TweetNegativeEngagementSecondaryLabels: Set[Feature[JBoolean]] =</w:t>
      </w:r>
    </w:p>
    <w:p>
      <w:pPr>
        <w:jc w:val="both"/>
      </w:pPr>
      <w:r>
        <w:t xml:space="preserve">    CombinedFeatures.NegativeEngagementsSecondary</w:t>
      </w:r>
    </w:p>
    <w:p>
      <w:pPr>
        <w:jc w:val="both"/>
      </w:pPr>
      <w:r>
        <w:t xml:space="preserve">  val AllTweetNegativeEngagementLabels: Set[Feature[JBoolean]] =</w:t>
      </w:r>
    </w:p>
    <w:p>
      <w:pPr>
        <w:jc w:val="both"/>
      </w:pPr>
      <w:r>
        <w:t xml:space="preserve">    TweetNegativeEngagementLabels ++ TweetNegativeEngagementDontLikeLabels ++ TweetNegativeEngagementSecondaryLabels</w:t>
      </w:r>
    </w:p>
    <w:p>
      <w:pPr>
        <w:jc w:val="both"/>
      </w:pPr>
      <w:r>
        <w:t xml:space="preserve">  val UserAuthorEngagementLabels: Set[Feature[JBoolean]] = CombinedFeatures.UserAuthorEngagements</w:t>
      </w:r>
    </w:p>
    <w:p>
      <w:pPr>
        <w:jc w:val="both"/>
      </w:pPr>
      <w:r>
        <w:t xml:space="preserve">  val ShareEngagementLabels: Set[Feature[JBoolean]] = CombinedFeatures.ShareEngagements</w:t>
      </w:r>
    </w:p>
    <w:p>
      <w:pPr>
        <w:jc w:val="both"/>
      </w:pPr>
      <w:r>
        <w:t xml:space="preserve">  val BookmarkEngagementLabels: Set[Feature[JBoolean]] = CombinedFeatures.BookmarkEngagements</w:t>
      </w:r>
    </w:p>
    <w:p>
      <w:pPr>
        <w:jc w:val="both"/>
      </w:pPr>
      <w:r>
        <w:t xml:space="preserve">  val AllBCEDwellLabels: Set[Feature[JBoolean]] =</w:t>
      </w:r>
    </w:p>
    <w:p>
      <w:pPr>
        <w:jc w:val="both"/>
      </w:pPr>
      <w:r>
        <w:t xml:space="preserve">    CombinedFeatures.TweetDetailDwellEngagements ++ CombinedFeatures.ProfileDwellEngagements ++ CombinedFeatures.FullscreenVideoDwellEngagements</w:t>
      </w:r>
    </w:p>
    <w:p>
      <w:pPr>
        <w:jc w:val="both"/>
      </w:pPr>
      <w:r>
        <w:t xml:space="preserve">  val AllTweetUnionLabels: Set[Feature[JBoolean]] = Set(</w:t>
      </w:r>
    </w:p>
    <w:p>
      <w:pPr>
        <w:jc w:val="both"/>
      </w:pPr>
      <w:r>
        <w:t xml:space="preserve">    CombinedFeatures.IS_IMPLICIT_POSITIVE_FEEDBACK_UNION,</w:t>
      </w:r>
    </w:p>
    <w:p>
      <w:pPr>
        <w:jc w:val="both"/>
      </w:pPr>
      <w:r>
        <w:t xml:space="preserve">    CombinedFeatures.IS_EXPLICIT_POSITIVE_FEEDBACK_UNION,</w:t>
      </w:r>
    </w:p>
    <w:p>
      <w:pPr>
        <w:jc w:val="both"/>
      </w:pPr>
      <w:r>
        <w:t xml:space="preserve">    CombinedFeatures.IS_ALL_NEGATIVE_FEEDBACK_UNION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AllTweetLabels: Set[Feature[JBoolean]] =</w:t>
      </w:r>
    </w:p>
    <w:p>
      <w:pPr>
        <w:jc w:val="both"/>
      </w:pPr>
      <w:r>
        <w:t xml:space="preserve">    TweetLabels ++ TweetCoreAndDwellLabels ++ AllTweetNegativeEngagementLabels ++ ProfileCoreLabels ++ ProfileNegativeEngagementLabels ++ ProfileNegativeEngagementUnionLabels ++ UserAuthorEngagementLabels ++ SearchCoreLabels ++ ShareEngagementLabels ++ BookmarkEngagementLabels ++ PrivateEngagementLabelsV2 ++ AllBCEDwellLabels ++ AllTweetUnionLabels</w:t>
      </w:r>
    </w:p>
    <w:p>
      <w:pPr>
        <w:jc w:val="both"/>
      </w:pPr>
      <w:r/>
    </w:p>
    <w:p>
      <w:pPr>
        <w:jc w:val="both"/>
      </w:pPr>
      <w:r>
        <w:t xml:space="preserve">  def addFeatureFilterFromResource(</w:t>
      </w:r>
    </w:p>
    <w:p>
      <w:pPr>
        <w:jc w:val="both"/>
      </w:pPr>
      <w:r>
        <w:t xml:space="preserve">    prodGroup: AggregateGroup,</w:t>
      </w:r>
    </w:p>
    <w:p>
      <w:pPr>
        <w:jc w:val="both"/>
      </w:pPr>
      <w:r>
        <w:t xml:space="preserve">    aggRemovalPath: String</w:t>
      </w:r>
    </w:p>
    <w:p>
      <w:pPr>
        <w:jc w:val="both"/>
      </w:pPr>
      <w:r>
        <w:t xml:space="preserve">  ): AggregateGroup = {</w:t>
      </w:r>
    </w:p>
    <w:p>
      <w:pPr>
        <w:jc w:val="both"/>
      </w:pPr>
      <w:r>
        <w:t xml:space="preserve">    val resource = Some(Source.fromResource(aggRemovalPath))</w:t>
      </w:r>
    </w:p>
    <w:p>
      <w:pPr>
        <w:jc w:val="both"/>
      </w:pPr>
      <w:r>
        <w:t xml:space="preserve">    val lines = resource.map(_.getLines.toSeq)</w:t>
      </w:r>
    </w:p>
    <w:p>
      <w:pPr>
        <w:jc w:val="both"/>
      </w:pPr>
      <w:r>
        <w:t xml:space="preserve">    lines match {</w:t>
      </w:r>
    </w:p>
    <w:p>
      <w:pPr>
        <w:jc w:val="both"/>
      </w:pPr>
      <w:r>
        <w:t xml:space="preserve">      case Some(value) =&gt; prodGroup.copy(aggExclusionRegex = value)</w:t>
      </w:r>
    </w:p>
    <w:p>
      <w:pPr>
        <w:jc w:val="both"/>
      </w:pPr>
      <w:r>
        <w:t xml:space="preserve">      case _ =&gt; prodGroup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TimelinesOnlineAggregationDefinitionsTrait extends OnlineAggregationConfigTrait {</w:t>
      </w:r>
    </w:p>
    <w:p>
      <w:pPr>
        <w:jc w:val="both"/>
      </w:pPr>
      <w:r>
        <w:t xml:space="preserve">  import TimelinesOnlineAggregationUtils._</w:t>
      </w:r>
    </w:p>
    <w:p>
      <w:pPr>
        <w:jc w:val="both"/>
      </w:pPr>
      <w:r/>
    </w:p>
    <w:p>
      <w:pPr>
        <w:jc w:val="both"/>
      </w:pPr>
      <w:r>
        <w:t xml:space="preserve">  def inputSource: AggregateSource</w:t>
      </w:r>
    </w:p>
    <w:p>
      <w:pPr>
        <w:jc w:val="both"/>
      </w:pPr>
      <w:r>
        <w:t xml:space="preserve">  def ProductionStore: AggregateStore</w:t>
      </w:r>
    </w:p>
    <w:p>
      <w:pPr>
        <w:jc w:val="both"/>
      </w:pPr>
      <w:r>
        <w:t xml:space="preserve">  def StagingStore: AggregateStore</w:t>
      </w:r>
    </w:p>
    <w:p>
      <w:pPr>
        <w:jc w:val="both"/>
      </w:pPr>
      <w:r/>
    </w:p>
    <w:p>
      <w:pPr>
        <w:jc w:val="both"/>
      </w:pPr>
      <w:r>
        <w:t xml:space="preserve">  val TweetFeatures: Set[Feature[_]] = Set(</w:t>
      </w:r>
    </w:p>
    <w:p>
      <w:pPr>
        <w:jc w:val="both"/>
      </w:pPr>
      <w:r>
        <w:t xml:space="preserve">    ClientLogEventDataRecordFeatures.HasConsumerVideo,</w:t>
      </w:r>
    </w:p>
    <w:p>
      <w:pPr>
        <w:jc w:val="both"/>
      </w:pPr>
      <w:r>
        <w:t xml:space="preserve">    ClientLogEventDataRecordFeatures.PhotoCount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CandidateTweetSourceFeatures: Set[Feature[_]] = Set(</w:t>
      </w:r>
    </w:p>
    <w:p>
      <w:pPr>
        <w:jc w:val="both"/>
      </w:pPr>
      <w:r>
        <w:t xml:space="preserve">    ClientLogEventDataRecordFeatures.FromRecap,</w:t>
      </w:r>
    </w:p>
    <w:p>
      <w:pPr>
        <w:jc w:val="both"/>
      </w:pPr>
      <w:r>
        <w:t xml:space="preserve">    ClientLogEventDataRecordFeatures.FromRecycled,</w:t>
      </w:r>
    </w:p>
    <w:p>
      <w:pPr>
        <w:jc w:val="both"/>
      </w:pPr>
      <w:r>
        <w:t xml:space="preserve">    ClientLogEventDataRecordFeatures.FromActivity,</w:t>
      </w:r>
    </w:p>
    <w:p>
      <w:pPr>
        <w:jc w:val="both"/>
      </w:pPr>
      <w:r>
        <w:t xml:space="preserve">    ClientLogEventDataRecordFeatures.FromSimcluster,</w:t>
      </w:r>
    </w:p>
    <w:p>
      <w:pPr>
        <w:jc w:val="both"/>
      </w:pPr>
      <w:r>
        <w:t xml:space="preserve">    ClientLogEventDataRecordFeatures.FromErg,</w:t>
      </w:r>
    </w:p>
    <w:p>
      <w:pPr>
        <w:jc w:val="both"/>
      </w:pPr>
      <w:r>
        <w:t xml:space="preserve">    ClientLogEventDataRecordFeatures.FromCroon,</w:t>
      </w:r>
    </w:p>
    <w:p>
      <w:pPr>
        <w:jc w:val="both"/>
      </w:pPr>
      <w:r>
        <w:t xml:space="preserve">    ClientLogEventDataRecordFeatures.FromList,</w:t>
      </w:r>
    </w:p>
    <w:p>
      <w:pPr>
        <w:jc w:val="both"/>
      </w:pPr>
      <w:r>
        <w:t xml:space="preserve">    ClientLogEventDataRecordFeatures.FromRecTopic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createStagingGroup(prodGroup: AggregateGroup): AggregateGroup =</w:t>
      </w:r>
    </w:p>
    <w:p>
      <w:pPr>
        <w:jc w:val="both"/>
      </w:pPr>
      <w:r>
        <w:t xml:space="preserve">    prodGroup.copy(</w:t>
      </w:r>
    </w:p>
    <w:p>
      <w:pPr>
        <w:jc w:val="both"/>
      </w:pPr>
      <w:r>
        <w:t xml:space="preserve">      outputStore = StagingStore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Aggregate user engagements/features by tweet Id.</w:t>
      </w:r>
    </w:p>
    <w:p>
      <w:pPr>
        <w:jc w:val="both"/>
      </w:pPr>
      <w:r>
        <w:t xml:space="preserve">  val tweetEngagement30MinuteCountsProd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"real_time_tweet_aggregates_v1",</w:t>
      </w:r>
    </w:p>
    <w:p>
      <w:pPr>
        <w:jc w:val="both"/>
      </w:pPr>
      <w:r>
        <w:t xml:space="preserve">      keys = Set(TimelinesSharedFeatures.SOURCE_TWEET_ID),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TweetLabels ++ TweetNegativeEngagementDontLikeLabels,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Aggregate user engagements/features by tweet Id.</w:t>
      </w:r>
    </w:p>
    <w:p>
      <w:pPr>
        <w:jc w:val="both"/>
      </w:pPr>
      <w:r>
        <w:t xml:space="preserve">  val tweetVerifiedDontLikeEngagementRealTimeAggregatesProd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"real_time_tweet_aggregates_v6",</w:t>
      </w:r>
    </w:p>
    <w:p>
      <w:pPr>
        <w:jc w:val="both"/>
      </w:pPr>
      <w:r>
        <w:t xml:space="preserve">      preTransforms = Seq(RichRemoveUnverifiedUserTransform),</w:t>
      </w:r>
    </w:p>
    <w:p>
      <w:pPr>
        <w:jc w:val="both"/>
      </w:pPr>
      <w:r>
        <w:t xml:space="preserve">      keys = Set(TimelinesSharedFeatures.SOURCE_TWEET_ID),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TweetNegativeEngagementDontLikeLabels,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tweetNegativeEngagement6HourCounts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"real_time_tweet_aggregates_v2",</w:t>
      </w:r>
    </w:p>
    <w:p>
      <w:pPr>
        <w:jc w:val="both"/>
      </w:pPr>
      <w:r>
        <w:t xml:space="preserve">      keys = Set(TimelinesSharedFeatures.SOURCE_TWEET_ID),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TweetNegativeEngagementLabels,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tweetVerifiedNegativeEngagementCounts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"real_time_tweet_aggregates_v7",</w:t>
      </w:r>
    </w:p>
    <w:p>
      <w:pPr>
        <w:jc w:val="both"/>
      </w:pPr>
      <w:r>
        <w:t xml:space="preserve">      preTransforms = Seq(RichRemoveUnverifiedUserTransform),</w:t>
      </w:r>
    </w:p>
    <w:p>
      <w:pPr>
        <w:jc w:val="both"/>
      </w:pPr>
      <w:r>
        <w:t xml:space="preserve">      keys = Set(TimelinesSharedFeatures.SOURCE_TWEET_ID),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TweetNegativeEngagementLabels,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promotedTweetEngagementRealTimeCounts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"real_time_tweet_aggregates_v3.is_promoted",</w:t>
      </w:r>
    </w:p>
    <w:p>
      <w:pPr>
        <w:jc w:val="both"/>
      </w:pPr>
      <w:r>
        <w:t xml:space="preserve">      preTransforms = Seq(</w:t>
      </w:r>
    </w:p>
    <w:p>
      <w:pPr>
        <w:jc w:val="both"/>
      </w:pPr>
      <w:r>
        <w:t xml:space="preserve">        DownsampleTransform(</w:t>
      </w:r>
    </w:p>
    <w:p>
      <w:pPr>
        <w:jc w:val="both"/>
      </w:pPr>
      <w:r>
        <w:t xml:space="preserve">          negativeSamplingRate = 0.0,</w:t>
      </w:r>
    </w:p>
    <w:p>
      <w:pPr>
        <w:jc w:val="both"/>
      </w:pPr>
      <w:r>
        <w:t xml:space="preserve">          keepLabels = Set(ClientLogEventDataRecordFeatures.IsPromoted))),</w:t>
      </w:r>
    </w:p>
    <w:p>
      <w:pPr>
        <w:jc w:val="both"/>
      </w:pPr>
      <w:r>
        <w:t xml:space="preserve">      keys = Set(TimelinesSharedFeatures.SOURCE_TWEET_ID),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TweetCoreAndDwellLabels,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Set(2.hours, 24.hours),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false,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total engagement counts by tweet Id for non-public</w:t>
      </w:r>
    </w:p>
    <w:p>
      <w:pPr>
        <w:jc w:val="both"/>
      </w:pPr>
      <w:r>
        <w:t xml:space="preserve">   * engagements. Similar to EB's public engagement counts.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tweetEngagementTotalCountsProd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"real_time_tweet_aggregates_v1",</w:t>
      </w:r>
    </w:p>
    <w:p>
      <w:pPr>
        <w:jc w:val="both"/>
      </w:pPr>
      <w:r>
        <w:t xml:space="preserve">      keys = Set(TimelinesSharedFeatures.SOURCE_TWEET_ID),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TweetLabels ++ TweetNegativeEngagementDontLikeLabels,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tweetNegativeEngagementTotalCounts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"real_time_tweet_aggregates_v2",</w:t>
      </w:r>
    </w:p>
    <w:p>
      <w:pPr>
        <w:jc w:val="both"/>
      </w:pPr>
      <w:r>
        <w:t xml:space="preserve">      keys = Set(TimelinesSharedFeatures.SOURCE_TWEET_ID),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TweetNegativeEngagementLabels,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tweet features grouped by viewer's user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userEngagementRealTimeAggregatesProd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"real_time_user_aggregates_v1",</w:t>
      </w:r>
    </w:p>
    <w:p>
      <w:pPr>
        <w:jc w:val="both"/>
      </w:pPr>
      <w:r>
        <w:t xml:space="preserve">      keys = Set(SharedFeatures.USER_ID),</w:t>
      </w:r>
    </w:p>
    <w:p>
      <w:pPr>
        <w:jc w:val="both"/>
      </w:pPr>
      <w:r>
        <w:t xml:space="preserve">      features = TweetFeatures,</w:t>
      </w:r>
    </w:p>
    <w:p>
      <w:pPr>
        <w:jc w:val="both"/>
      </w:pPr>
      <w:r>
        <w:t xml:space="preserve">      labels = TweetLabels ++ TweetNegativeEngagementDontLikeLabels,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tweet features grouped by viewer's user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userEngagementRealTimeAggregatesV2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"real_time_user_aggregates_v2",</w:t>
      </w:r>
    </w:p>
    <w:p>
      <w:pPr>
        <w:jc w:val="both"/>
      </w:pPr>
      <w:r>
        <w:t xml:space="preserve">      keys = Set(SharedFeatures.USER_ID),</w:t>
      </w:r>
    </w:p>
    <w:p>
      <w:pPr>
        <w:jc w:val="both"/>
      </w:pPr>
      <w:r>
        <w:t xml:space="preserve">      features = ClientLogEventDataRecordFeatures.TweetFeaturesV2,</w:t>
      </w:r>
    </w:p>
    <w:p>
      <w:pPr>
        <w:jc w:val="both"/>
      </w:pPr>
      <w:r>
        <w:t xml:space="preserve">      labels = TweetCoreAndDwellLabels,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false,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author's user state features grouped by viewer's user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userEngagementAuthorUserStateRealTimeAggregates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"real_time_user_aggregates_v3",</w:t>
      </w:r>
    </w:p>
    <w:p>
      <w:pPr>
        <w:jc w:val="both"/>
      </w:pPr>
      <w:r>
        <w:t xml:space="preserve">      preTransforms = Seq.empty,</w:t>
      </w:r>
    </w:p>
    <w:p>
      <w:pPr>
        <w:jc w:val="both"/>
      </w:pPr>
      <w:r>
        <w:t xml:space="preserve">      keys = Set(SharedFeatures.USER_ID),</w:t>
      </w:r>
    </w:p>
    <w:p>
      <w:pPr>
        <w:jc w:val="both"/>
      </w:pPr>
      <w:r>
        <w:t xml:space="preserve">      features = AuthorFeaturesAdapter.UserStateBooleanFeatures,</w:t>
      </w:r>
    </w:p>
    <w:p>
      <w:pPr>
        <w:jc w:val="both"/>
      </w:pPr>
      <w:r>
        <w:t xml:space="preserve">      labels = TweetCoreAndDwellLabels,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false,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author's user state features grouped by viewer's user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userNegativeEngagementAuthorUserStateRealTimeAggregates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"real_time_user_aggregates_v4",</w:t>
      </w:r>
    </w:p>
    <w:p>
      <w:pPr>
        <w:jc w:val="both"/>
      </w:pPr>
      <w:r>
        <w:t xml:space="preserve">      preTransforms = Seq.empty,</w:t>
      </w:r>
    </w:p>
    <w:p>
      <w:pPr>
        <w:jc w:val="both"/>
      </w:pPr>
      <w:r>
        <w:t xml:space="preserve">      keys = Set(SharedFeatures.USER_ID),</w:t>
      </w:r>
    </w:p>
    <w:p>
      <w:pPr>
        <w:jc w:val="both"/>
      </w:pPr>
      <w:r>
        <w:t xml:space="preserve">      features = AuthorFeaturesAdapter.UserStateBooleanFeatures,</w:t>
      </w:r>
    </w:p>
    <w:p>
      <w:pPr>
        <w:jc w:val="both"/>
      </w:pPr>
      <w:r>
        <w:t xml:space="preserve">      labels = TweetNegativeEngagementLabels ++ TweetNegativeEngagementDontLikeLabels,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false,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tweet features grouped by viewer's user id, with 48 hour halfLife.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userEngagement48HourRealTimeAggregatesProd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"real_time_user_aggregates_v5",</w:t>
      </w:r>
    </w:p>
    <w:p>
      <w:pPr>
        <w:jc w:val="both"/>
      </w:pPr>
      <w:r>
        <w:t xml:space="preserve">      keys = Set(SharedFeatures.USER_ID),</w:t>
      </w:r>
    </w:p>
    <w:p>
      <w:pPr>
        <w:jc w:val="both"/>
      </w:pPr>
      <w:r>
        <w:t xml:space="preserve">      features = TweetFeatures,</w:t>
      </w:r>
    </w:p>
    <w:p>
      <w:pPr>
        <w:jc w:val="both"/>
      </w:pPr>
      <w:r>
        <w:t xml:space="preserve">      labels = TweetLabels ++ TweetNegativeEngagementDontLikeLabels,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Set(48.hours),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author's user state features grouped by viewer's user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userNegativeEngagementAuthorUserState72HourRealTimeAggregates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"real_time_user_aggregates_v6",</w:t>
      </w:r>
    </w:p>
    <w:p>
      <w:pPr>
        <w:jc w:val="both"/>
      </w:pPr>
      <w:r>
        <w:t xml:space="preserve">      preTransforms = Seq.empty,</w:t>
      </w:r>
    </w:p>
    <w:p>
      <w:pPr>
        <w:jc w:val="both"/>
      </w:pPr>
      <w:r>
        <w:t xml:space="preserve">      keys = Set(SharedFeatures.USER_ID),</w:t>
      </w:r>
    </w:p>
    <w:p>
      <w:pPr>
        <w:jc w:val="both"/>
      </w:pPr>
      <w:r>
        <w:t xml:space="preserve">      features = AuthorFeaturesAdapter.UserStateBooleanFeatures,</w:t>
      </w:r>
    </w:p>
    <w:p>
      <w:pPr>
        <w:jc w:val="both"/>
      </w:pPr>
      <w:r>
        <w:t xml:space="preserve">      labels = TweetNegativeEngagementLabels ++ TweetNegativeEngagementDontLikeLabels,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Set(72.hours),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false,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features grouped by source author id: for each author, aggregate features are created</w:t>
      </w:r>
    </w:p>
    <w:p>
      <w:pPr>
        <w:jc w:val="both"/>
      </w:pPr>
      <w:r>
        <w:t xml:space="preserve">   * to quantify engagements (fav, reply, etc.) which tweets of the author has received.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authorEngagementRealTimeAggregatesProd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"real_time_author_aggregates_v1",</w:t>
      </w:r>
    </w:p>
    <w:p>
      <w:pPr>
        <w:jc w:val="both"/>
      </w:pPr>
      <w:r>
        <w:t xml:space="preserve">      keys = Set(TimelinesSharedFeatures.SOURCE_AUTHOR_ID),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TweetLabels ++ TweetNegativeEngagementDontLikeLabels,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features grouped by source author id: for each author, aggregate features are created</w:t>
      </w:r>
    </w:p>
    <w:p>
      <w:pPr>
        <w:jc w:val="both"/>
      </w:pPr>
      <w:r>
        <w:t xml:space="preserve">   * to quantify negative engagements (mute, block, etc.) which tweets of the author has received.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aggregate group is not used in Home, but it is used in Follow Recommendation Service so need to keep it for now.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authorNegativeEngagementRealTimeAggregatesProd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"real_time_author_aggregates_v2",</w:t>
      </w:r>
    </w:p>
    <w:p>
      <w:pPr>
        <w:jc w:val="both"/>
      </w:pPr>
      <w:r>
        <w:t xml:space="preserve">      keys = Set(TimelinesSharedFeatures.SOURCE_AUTHOR_ID),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TweetNegativeEngagementLabels,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features grouped by source author id: for each author, aggregate features are created</w:t>
      </w:r>
    </w:p>
    <w:p>
      <w:pPr>
        <w:jc w:val="both"/>
      </w:pPr>
      <w:r>
        <w:t xml:space="preserve">   * to quantify negative engagements (don't like) which tweets of the author has received from</w:t>
      </w:r>
    </w:p>
    <w:p>
      <w:pPr>
        <w:jc w:val="both"/>
      </w:pPr>
      <w:r>
        <w:t xml:space="preserve">   * verified users.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authorVerifiedNegativeEngagementRealTimeAggregatesProd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"real_time_author_aggregates_v3",</w:t>
      </w:r>
    </w:p>
    <w:p>
      <w:pPr>
        <w:jc w:val="both"/>
      </w:pPr>
      <w:r>
        <w:t xml:space="preserve">      preTransforms = Seq(RichRemoveUnverifiedUserTransform),</w:t>
      </w:r>
    </w:p>
    <w:p>
      <w:pPr>
        <w:jc w:val="both"/>
      </w:pPr>
      <w:r>
        <w:t xml:space="preserve">      keys = Set(TimelinesSharedFeatures.SOURCE_AUTHOR_ID),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TweetNegativeEngagementDontLikeLabels,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tweet features grouped by topic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topicEngagementRealTimeAggregatesProd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"real_time_topic_aggregates_v1",</w:t>
      </w:r>
    </w:p>
    <w:p>
      <w:pPr>
        <w:jc w:val="both"/>
      </w:pPr>
      <w:r>
        <w:t xml:space="preserve">      keys = Set(TimelinesSharedFeatures.TOPIC_ID),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TweetLabels ++ AllTweetNegativeEngagementLabels,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user engagements / user state by topic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topicEngagementUserStateRealTimeAggregatesProd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"real_time_topic_aggregates_v2",</w:t>
      </w:r>
    </w:p>
    <w:p>
      <w:pPr>
        <w:jc w:val="both"/>
      </w:pPr>
      <w:r>
        <w:t xml:space="preserve">      keys = Set(TimelinesSharedFeatures.TOPIC_ID),</w:t>
      </w:r>
    </w:p>
    <w:p>
      <w:pPr>
        <w:jc w:val="both"/>
      </w:pPr>
      <w:r>
        <w:t xml:space="preserve">      features = UserFeaturesAdapter.UserStateBooleanFeatures,</w:t>
      </w:r>
    </w:p>
    <w:p>
      <w:pPr>
        <w:jc w:val="both"/>
      </w:pPr>
      <w:r>
        <w:t xml:space="preserve">      labels = TweetCoreAndDwellLabels,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false,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user negative engagements / user state by topic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topicNegativeEngagementUserStateRealTimeAggregatesProd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"real_time_topic_aggregates_v3",</w:t>
      </w:r>
    </w:p>
    <w:p>
      <w:pPr>
        <w:jc w:val="both"/>
      </w:pPr>
      <w:r>
        <w:t xml:space="preserve">      keys = Set(TimelinesSharedFeatures.TOPIC_ID),</w:t>
      </w:r>
    </w:p>
    <w:p>
      <w:pPr>
        <w:jc w:val="both"/>
      </w:pPr>
      <w:r>
        <w:t xml:space="preserve">      features = UserFeaturesAdapter.UserStateBooleanFeatures,</w:t>
      </w:r>
    </w:p>
    <w:p>
      <w:pPr>
        <w:jc w:val="both"/>
      </w:pPr>
      <w:r>
        <w:t xml:space="preserve">      labels = TweetNegativeEngagementLabels ++ TweetNegativeEngagementDontLikeLabels,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false,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tweet features grouped by topic id like real_time_topic_aggregates_v1 but 24hour halfLife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topicEngagement24HourRealTimeAggregatesProd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"real_time_topic_aggregates_v4",</w:t>
      </w:r>
    </w:p>
    <w:p>
      <w:pPr>
        <w:jc w:val="both"/>
      </w:pPr>
      <w:r>
        <w:t xml:space="preserve">      keys = Set(TimelinesSharedFeatures.TOPIC_ID),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TweetLabels ++ AllTweetNegativeEngagementLabels,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Set(24.hours),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Aggregate user engagements / user state by tweet Id.</w:t>
      </w:r>
    </w:p>
    <w:p>
      <w:pPr>
        <w:jc w:val="both"/>
      </w:pPr>
      <w:r>
        <w:t xml:space="preserve">  val tweetEngagementUserStateRealTimeAggregatesProd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"real_time_tweet_aggregates_v3",</w:t>
      </w:r>
    </w:p>
    <w:p>
      <w:pPr>
        <w:jc w:val="both"/>
      </w:pPr>
      <w:r>
        <w:t xml:space="preserve">      keys = Set(TimelinesSharedFeatures.SOURCE_TWEET_ID),</w:t>
      </w:r>
    </w:p>
    <w:p>
      <w:pPr>
        <w:jc w:val="both"/>
      </w:pPr>
      <w:r>
        <w:t xml:space="preserve">      features = UserFeaturesAdapter.UserStateBooleanFeatures,</w:t>
      </w:r>
    </w:p>
    <w:p>
      <w:pPr>
        <w:jc w:val="both"/>
      </w:pPr>
      <w:r>
        <w:t xml:space="preserve">      labels = TweetCoreAndDwellLabels,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false,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Aggregate user engagements / user gender by tweet Id.</w:t>
      </w:r>
    </w:p>
    <w:p>
      <w:pPr>
        <w:jc w:val="both"/>
      </w:pPr>
      <w:r>
        <w:t xml:space="preserve">  val tweetEngagementGenderRealTimeAggregatesProd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"real_time_tweet_aggregates_v4",</w:t>
      </w:r>
    </w:p>
    <w:p>
      <w:pPr>
        <w:jc w:val="both"/>
      </w:pPr>
      <w:r>
        <w:t xml:space="preserve">      keys = Set(TimelinesSharedFeatures.SOURCE_TWEET_ID),</w:t>
      </w:r>
    </w:p>
    <w:p>
      <w:pPr>
        <w:jc w:val="both"/>
      </w:pPr>
      <w:r>
        <w:t xml:space="preserve">      features = UserFeaturesAdapter.GenderBooleanFeatures,</w:t>
      </w:r>
    </w:p>
    <w:p>
      <w:pPr>
        <w:jc w:val="both"/>
      </w:pPr>
      <w:r>
        <w:t xml:space="preserve">      labels =</w:t>
      </w:r>
    </w:p>
    <w:p>
      <w:pPr>
        <w:jc w:val="both"/>
      </w:pPr>
      <w:r>
        <w:t xml:space="preserve">        TweetCoreAndDwellLabels ++ TweetNegativeEngagementLabels ++ TweetNegativeEngagementDontLikeLabels,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false,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Aggregate user negative engagements / user state by tweet Id.</w:t>
      </w:r>
    </w:p>
    <w:p>
      <w:pPr>
        <w:jc w:val="both"/>
      </w:pPr>
      <w:r>
        <w:t xml:space="preserve">  val tweetNegativeEngagementUserStateRealTimeAggregates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"real_time_tweet_aggregates_v5",</w:t>
      </w:r>
    </w:p>
    <w:p>
      <w:pPr>
        <w:jc w:val="both"/>
      </w:pPr>
      <w:r>
        <w:t xml:space="preserve">      keys = Set(TimelinesSharedFeatures.SOURCE_TWEET_ID),</w:t>
      </w:r>
    </w:p>
    <w:p>
      <w:pPr>
        <w:jc w:val="both"/>
      </w:pPr>
      <w:r>
        <w:t xml:space="preserve">      features = UserFeaturesAdapter.UserStateBooleanFeatures,</w:t>
      </w:r>
    </w:p>
    <w:p>
      <w:pPr>
        <w:jc w:val="both"/>
      </w:pPr>
      <w:r>
        <w:t xml:space="preserve">      labels = TweetNegativeEngagementLabels ++ TweetNegativeEngagementDontLikeLabels,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false,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Aggregate user negative engagements / user state by tweet Id.</w:t>
      </w:r>
    </w:p>
    <w:p>
      <w:pPr>
        <w:jc w:val="both"/>
      </w:pPr>
      <w:r>
        <w:t xml:space="preserve">  val tweetVerifiedNegativeEngagementUserStateRealTimeAggregates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"real_time_tweet_aggregates_v8",</w:t>
      </w:r>
    </w:p>
    <w:p>
      <w:pPr>
        <w:jc w:val="both"/>
      </w:pPr>
      <w:r>
        <w:t xml:space="preserve">      preTransforms = Seq(RichRemoveUnverifiedUserTransform),</w:t>
      </w:r>
    </w:p>
    <w:p>
      <w:pPr>
        <w:jc w:val="both"/>
      </w:pPr>
      <w:r>
        <w:t xml:space="preserve">      keys = Set(TimelinesSharedFeatures.SOURCE_TWEET_ID),</w:t>
      </w:r>
    </w:p>
    <w:p>
      <w:pPr>
        <w:jc w:val="both"/>
      </w:pPr>
      <w:r>
        <w:t xml:space="preserve">      features = UserFeaturesAdapter.UserStateBooleanFeatures,</w:t>
      </w:r>
    </w:p>
    <w:p>
      <w:pPr>
        <w:jc w:val="both"/>
      </w:pPr>
      <w:r>
        <w:t xml:space="preserve">      labels = TweetNegativeEngagementLabels ++ TweetNegativeEngagementDontLikeLabels,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false,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tweet engagement labels and candidate tweet source features grouped by user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userCandidateTweetSourceEngagementRealTimeAggregatesProd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"real_time_user_candidate_tweet_source_aggregates_v1",</w:t>
      </w:r>
    </w:p>
    <w:p>
      <w:pPr>
        <w:jc w:val="both"/>
      </w:pPr>
      <w:r>
        <w:t xml:space="preserve">      keys = Set(SharedFeatures.USER_ID),</w:t>
      </w:r>
    </w:p>
    <w:p>
      <w:pPr>
        <w:jc w:val="both"/>
      </w:pPr>
      <w:r>
        <w:t xml:space="preserve">      features = CandidateTweetSourceFeatures,</w:t>
      </w:r>
    </w:p>
    <w:p>
      <w:pPr>
        <w:jc w:val="both"/>
      </w:pPr>
      <w:r>
        <w:t xml:space="preserve">      labels = TweetCoreAndDwellLabels ++ NegativeEngagementsRealTimeDontLike,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false,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tweet engagement labels and candidate tweet source features grouped by user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userCandidateTweetSourceEngagement48HourRealTimeAggregatesProd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"real_time_user_candidate_tweet_source_aggregates_v2",</w:t>
      </w:r>
    </w:p>
    <w:p>
      <w:pPr>
        <w:jc w:val="both"/>
      </w:pPr>
      <w:r>
        <w:t xml:space="preserve">      keys = Set(SharedFeatures.USER_ID),</w:t>
      </w:r>
    </w:p>
    <w:p>
      <w:pPr>
        <w:jc w:val="both"/>
      </w:pPr>
      <w:r>
        <w:t xml:space="preserve">      features = CandidateTweetSourceFeatures,</w:t>
      </w:r>
    </w:p>
    <w:p>
      <w:pPr>
        <w:jc w:val="both"/>
      </w:pPr>
      <w:r>
        <w:t xml:space="preserve">      labels = TweetCoreAndDwellLabels ++ NegativeEngagementsRealTimeDontLike,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Set(48.hours),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false,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tweet features grouped by viewer's user id on Profile engagements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userProfileEngagementRealTimeAggregates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"profile_real_time_user_aggregates_v1",</w:t>
      </w:r>
    </w:p>
    <w:p>
      <w:pPr>
        <w:jc w:val="both"/>
      </w:pPr>
      <w:r>
        <w:t xml:space="preserve">      preTransforms = Seq(IsNewUserTransform),</w:t>
      </w:r>
    </w:p>
    <w:p>
      <w:pPr>
        <w:jc w:val="both"/>
      </w:pPr>
      <w:r>
        <w:t xml:space="preserve">      keys = Set(SharedFeatures.USER_ID),</w:t>
      </w:r>
    </w:p>
    <w:p>
      <w:pPr>
        <w:jc w:val="both"/>
      </w:pPr>
      <w:r>
        <w:t xml:space="preserve">      features = TweetFeatures,</w:t>
      </w:r>
    </w:p>
    <w:p>
      <w:pPr>
        <w:jc w:val="both"/>
      </w:pPr>
      <w:r>
        <w:t xml:space="preserve">      labels = ProfileCoreLabels,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true,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NegativeEngagementsUnionTransform = RichITransform(</w:t>
      </w:r>
    </w:p>
    <w:p>
      <w:pPr>
        <w:jc w:val="both"/>
      </w:pPr>
      <w:r>
        <w:t xml:space="preserve">    BinaryUnion(</w:t>
      </w:r>
    </w:p>
    <w:p>
      <w:pPr>
        <w:jc w:val="both"/>
      </w:pPr>
      <w:r>
        <w:t xml:space="preserve">      featuresToUnify = ProfileNegativeEngagementLabels,</w:t>
      </w:r>
    </w:p>
    <w:p>
      <w:pPr>
        <w:jc w:val="both"/>
      </w:pPr>
      <w:r>
        <w:t xml:space="preserve">      outputFeature = ProfileLabelFeatures.IS_NEGATIVE_FEEDBACK_UNION</w:t>
      </w:r>
    </w:p>
    <w:p>
      <w:pPr>
        <w:jc w:val="both"/>
      </w:pPr>
      <w:r>
        <w:t xml:space="preserve">    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tweet features grouped by viewer's user id on Profile negative engagements.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userProfileNegativeEngagementRealTimeAggregates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"profile_negative_engagement_real_time_user_aggregates_v1",</w:t>
      </w:r>
    </w:p>
    <w:p>
      <w:pPr>
        <w:jc w:val="both"/>
      </w:pPr>
      <w:r>
        <w:t xml:space="preserve">      preTransforms = Seq(NegativeEngagementsUnionTransform),</w:t>
      </w:r>
    </w:p>
    <w:p>
      <w:pPr>
        <w:jc w:val="both"/>
      </w:pPr>
      <w:r>
        <w:t xml:space="preserve">      keys = Set(SharedFeatures.USER_ID),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ProfileNegativeEngagementLabels ++ ProfileNegativeEngagementUnionLabels,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72.hours, 14.day),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true,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tweet features grouped by viewer's and author's user ids and on Profile engagements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userAuthorProfileEngagementRealTimeAggregates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"user_author_profile_real_time_aggregates_v1",</w:t>
      </w:r>
    </w:p>
    <w:p>
      <w:pPr>
        <w:jc w:val="both"/>
      </w:pPr>
      <w:r>
        <w:t xml:space="preserve">      keys = Set(SharedFeatures.USER_ID, TimelinesSharedFeatures.SOURCE_AUTHOR_ID),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ProfileCoreLabels,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24.hours, 72.hours),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true,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tweet features grouped by viewer's and author's user ids and on negative Profile engagements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userAuthorProfileNegativeEngagementRealTimeAggregates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"user_author_profile_negative_engagement_real_time_aggregates_v1",</w:t>
      </w:r>
    </w:p>
    <w:p>
      <w:pPr>
        <w:jc w:val="both"/>
      </w:pPr>
      <w:r>
        <w:t xml:space="preserve">      preTransforms = Seq(NegativeEngagementsUnionTransform),</w:t>
      </w:r>
    </w:p>
    <w:p>
      <w:pPr>
        <w:jc w:val="both"/>
      </w:pPr>
      <w:r>
        <w:t xml:space="preserve">      keys = Set(SharedFeatures.USER_ID, TimelinesSharedFeatures.SOURCE_AUTHOR_ID),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ProfileNegativeEngagementUnionLabels,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72.hours, 14.day),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true,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newUserAuthorEngagementRealTimeAggregatesProd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"real_time_new_user_author_aggregates_v1",</w:t>
      </w:r>
    </w:p>
    <w:p>
      <w:pPr>
        <w:jc w:val="both"/>
      </w:pPr>
      <w:r>
        <w:t xml:space="preserve">      preTransforms = Seq(IsNewUserTransform),</w:t>
      </w:r>
    </w:p>
    <w:p>
      <w:pPr>
        <w:jc w:val="both"/>
      </w:pPr>
      <w:r>
        <w:t xml:space="preserve">      keys = Set(SharedFeatures.USER_ID, TimelinesSharedFeatures.SOURCE_AUTHOR_ID),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TweetCoreAndDwellLabels ++ Set(</w:t>
      </w:r>
    </w:p>
    <w:p>
      <w:pPr>
        <w:jc w:val="both"/>
      </w:pPr>
      <w:r>
        <w:t xml:space="preserve">        IS_CLICKED,</w:t>
      </w:r>
    </w:p>
    <w:p>
      <w:pPr>
        <w:jc w:val="both"/>
      </w:pPr>
      <w:r>
        <w:t xml:space="preserve">        IS_PROFILE_CLICKED,</w:t>
      </w:r>
    </w:p>
    <w:p>
      <w:pPr>
        <w:jc w:val="both"/>
      </w:pPr>
      <w:r>
        <w:t xml:space="preserve">        IS_PHOTO_EXPANDED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true,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userAuthorEngagementRealTimeAggregatesProd = {</w:t>
      </w:r>
    </w:p>
    <w:p>
      <w:pPr>
        <w:jc w:val="both"/>
      </w:pPr>
      <w:r>
        <w:t xml:space="preserve">    // Computing user-author real-time aggregates is very expensive so we</w:t>
      </w:r>
    </w:p>
    <w:p>
      <w:pPr>
        <w:jc w:val="both"/>
      </w:pPr>
      <w:r>
        <w:t xml:space="preserve">    // take the union of all major negative feedback engagements to create</w:t>
      </w:r>
    </w:p>
    <w:p>
      <w:pPr>
        <w:jc w:val="both"/>
      </w:pPr>
      <w:r>
        <w:t xml:space="preserve">    // a single negtive label for aggregation. We also include a number of</w:t>
      </w:r>
    </w:p>
    <w:p>
      <w:pPr>
        <w:jc w:val="both"/>
      </w:pPr>
      <w:r>
        <w:t xml:space="preserve">    // core positive engagements.</w:t>
      </w:r>
    </w:p>
    <w:p>
      <w:pPr>
        <w:jc w:val="both"/>
      </w:pPr>
      <w:r>
        <w:t xml:space="preserve">    val BinaryUnionNegativeEngagements =</w:t>
      </w:r>
    </w:p>
    <w:p>
      <w:pPr>
        <w:jc w:val="both"/>
      </w:pPr>
      <w:r>
        <w:t xml:space="preserve">      BinaryUnion(</w:t>
      </w:r>
    </w:p>
    <w:p>
      <w:pPr>
        <w:jc w:val="both"/>
      </w:pPr>
      <w:r>
        <w:t xml:space="preserve">        featuresToUnify = AllTweetNegativeEngagementLabels,</w:t>
      </w:r>
    </w:p>
    <w:p>
      <w:pPr>
        <w:jc w:val="both"/>
      </w:pPr>
      <w:r>
        <w:t xml:space="preserve">        outputFeature = IS_NEGATIVE_FEEDBACK_UNION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BinaryUnionNegativeEngagementsTransform = RichITransform(BinaryUnionNegativeEngagements)</w:t>
      </w:r>
    </w:p>
    <w:p>
      <w:pPr>
        <w:jc w:val="both"/>
      </w:pPr>
      <w:r/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"real_time_user_author_aggregates_v1",</w:t>
      </w:r>
    </w:p>
    <w:p>
      <w:pPr>
        <w:jc w:val="both"/>
      </w:pPr>
      <w:r>
        <w:t xml:space="preserve">      preTransforms = Seq(BinaryUnionNegativeEngagementsTransform),</w:t>
      </w:r>
    </w:p>
    <w:p>
      <w:pPr>
        <w:jc w:val="both"/>
      </w:pPr>
      <w:r>
        <w:t xml:space="preserve">      keys = Set(SharedFeatures.USER_ID, TimelinesSharedFeatures.SOURCE_AUTHOR_ID),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UserAuthorEngagementLabels,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1.day),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true,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tweet features grouped by list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listEngagementRealTimeAggregatesProd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"real_time_list_aggregates_v1",</w:t>
      </w:r>
    </w:p>
    <w:p>
      <w:pPr>
        <w:jc w:val="both"/>
      </w:pPr>
      <w:r>
        <w:t xml:space="preserve">      keys = Set(ListFeatures.LIST_ID),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</w:t>
      </w:r>
    </w:p>
    <w:p>
      <w:pPr>
        <w:jc w:val="both"/>
      </w:pPr>
      <w:r>
        <w:t xml:space="preserve">        TweetCoreAndDwellLabels ++ TweetNegativeEngagementLabels ++ TweetNegativeEngagementDontLikeLabels,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Aggregate features grouped by topic of tweet and country from user's location</w:t>
      </w:r>
    </w:p>
    <w:p>
      <w:pPr>
        <w:jc w:val="both"/>
      </w:pPr>
      <w:r>
        <w:t xml:space="preserve">  val topicCountryRealTimeAggregates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"real_time_topic_country_aggregates_v1",</w:t>
      </w:r>
    </w:p>
    <w:p>
      <w:pPr>
        <w:jc w:val="both"/>
      </w:pPr>
      <w:r>
        <w:t xml:space="preserve">      keys = Set(TimelinesSharedFeatures.TOPIC_ID, UserFeaturesAdapter.USER_COUNTRY_ID),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</w:t>
      </w:r>
    </w:p>
    <w:p>
      <w:pPr>
        <w:jc w:val="both"/>
      </w:pPr>
      <w:r>
        <w:t xml:space="preserve">        TweetCoreAndDwellLabels ++ AllTweetNegativeEngagementLabels ++ PrivateEngagementLabelsV2 ++ ShareEngagementLabels,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72.hours),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Aggregate features grouped by TweetId_Country from user's location</w:t>
      </w:r>
    </w:p>
    <w:p>
      <w:pPr>
        <w:jc w:val="both"/>
      </w:pPr>
      <w:r>
        <w:t xml:space="preserve">  val tweetCountryRealTimeAggregates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"real_time_tweet_country_aggregates_v1",</w:t>
      </w:r>
    </w:p>
    <w:p>
      <w:pPr>
        <w:jc w:val="both"/>
      </w:pPr>
      <w:r>
        <w:t xml:space="preserve">      keys = Set(TimelinesSharedFeatures.SOURCE_TWEET_ID, UserFeaturesAdapter.USER_COUNTRY_ID),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TweetCoreAndDwellLabels ++ AllTweetNegativeEngagementLabels,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true,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Additional aggregate features grouped by TweetId_Country from user's location</w:t>
      </w:r>
    </w:p>
    <w:p>
      <w:pPr>
        <w:jc w:val="both"/>
      </w:pPr>
      <w:r>
        <w:t xml:space="preserve">  val tweetCountryPrivateEngagementsRealTimeAggregates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"real_time_tweet_country_aggregates_v2",</w:t>
      </w:r>
    </w:p>
    <w:p>
      <w:pPr>
        <w:jc w:val="both"/>
      </w:pPr>
      <w:r>
        <w:t xml:space="preserve">      keys = Set(TimelinesSharedFeatures.SOURCE_TWEET_ID, UserFeaturesAdapter.USER_COUNTRY_ID),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PrivateEngagementLabelsV2 ++ ShareEngagementLabels,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72.hours),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Aggregate features grouped by TweetId_Country from user's location</w:t>
      </w:r>
    </w:p>
    <w:p>
      <w:pPr>
        <w:jc w:val="both"/>
      </w:pPr>
      <w:r>
        <w:t xml:space="preserve">  val tweetCountryVerifiedNegativeEngagementsRealTimeAggregates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"real_time_tweet_country_aggregates_v3",</w:t>
      </w:r>
    </w:p>
    <w:p>
      <w:pPr>
        <w:jc w:val="both"/>
      </w:pPr>
      <w:r>
        <w:t xml:space="preserve">      preTransforms = Seq(RichRemoveUnverifiedUserTransform),</w:t>
      </w:r>
    </w:p>
    <w:p>
      <w:pPr>
        <w:jc w:val="both"/>
      </w:pPr>
      <w:r>
        <w:t xml:space="preserve">      keys = Set(TimelinesSharedFeatures.SOURCE_TWEET_ID, UserFeaturesAdapter.USER_COUNTRY_ID),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AllTweetNegativeEngagementLabels,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Duration.Top),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true,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object positionTranforms extends IsPositionTransform {</w:t>
      </w:r>
    </w:p>
    <w:p>
      <w:pPr>
        <w:jc w:val="both"/>
      </w:pPr>
      <w:r>
        <w:t xml:space="preserve">    override val isInPositionRangeFeature: Seq[PositionCase] =</w:t>
      </w:r>
    </w:p>
    <w:p>
      <w:pPr>
        <w:jc w:val="both"/>
      </w:pPr>
      <w:r>
        <w:t xml:space="preserve">      Seq(PositionCase(1, IS_TOP_ONE), PositionCase(5, IS_TOP_FIVE), PositionCase(10, IS_TOP_TEN))</w:t>
      </w:r>
    </w:p>
    <w:p>
      <w:pPr>
        <w:jc w:val="both"/>
      </w:pPr>
      <w:r>
        <w:t xml:space="preserve">    override val decodedPositionFeature: Feature.Discrete =</w:t>
      </w:r>
    </w:p>
    <w:p>
      <w:pPr>
        <w:jc w:val="both"/>
      </w:pPr>
      <w:r>
        <w:t xml:space="preserve">      ClientLogEventDataRecordFeatures.InjectedPosition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userPositionEngagementsCountsProd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"real_time_position_based_user_aggregates_v1",</w:t>
      </w:r>
    </w:p>
    <w:p>
      <w:pPr>
        <w:jc w:val="both"/>
      </w:pPr>
      <w:r>
        <w:t xml:space="preserve">      keys = Set(SharedFeatures.USER_ID),</w:t>
      </w:r>
    </w:p>
    <w:p>
      <w:pPr>
        <w:jc w:val="both"/>
      </w:pPr>
      <w:r>
        <w:t xml:space="preserve">      features = Set(IS_TOP_ONE, IS_TOP_FIVE, IS_TOP_TEN),</w:t>
      </w:r>
    </w:p>
    <w:p>
      <w:pPr>
        <w:jc w:val="both"/>
      </w:pPr>
      <w:r>
        <w:t xml:space="preserve">      labels = TweetCoreAndDwellLabels,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24.hours),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preTransforms = Seq(positionTranforms),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includeAnyFeature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userPositionEngagementsSumProd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"real_time_position_based_user_sum_aggregates_v2",</w:t>
      </w:r>
    </w:p>
    <w:p>
      <w:pPr>
        <w:jc w:val="both"/>
      </w:pPr>
      <w:r>
        <w:t xml:space="preserve">      keys = Set(SharedFeatures.USER_ID),</w:t>
      </w:r>
    </w:p>
    <w:p>
      <w:pPr>
        <w:jc w:val="both"/>
      </w:pPr>
      <w:r>
        <w:t xml:space="preserve">      features = Set(LOG_POSITION),</w:t>
      </w:r>
    </w:p>
    <w:p>
      <w:pPr>
        <w:jc w:val="both"/>
      </w:pPr>
      <w:r>
        <w:t xml:space="preserve">      labels = TweetCoreAndDwellLabels,</w:t>
      </w:r>
    </w:p>
    <w:p>
      <w:pPr>
        <w:jc w:val="both"/>
      </w:pPr>
      <w:r>
        <w:t xml:space="preserve">      metrics = Set(SumMetric),</w:t>
      </w:r>
    </w:p>
    <w:p>
      <w:pPr>
        <w:jc w:val="both"/>
      </w:pPr>
      <w:r>
        <w:t xml:space="preserve">      halfLives = Set(30.minutes, 24.hours),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preTransforms =</w:t>
      </w:r>
    </w:p>
    <w:p>
      <w:pPr>
        <w:jc w:val="both"/>
      </w:pPr>
      <w:r>
        <w:t xml:space="preserve">        Seq(new LogTransform(ClientLogEventDataRecordFeatures.InjectedPosition, LOG_POSITION)),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includeAnyFeature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Aggregates for share engagements</w:t>
      </w:r>
    </w:p>
    <w:p>
      <w:pPr>
        <w:jc w:val="both"/>
      </w:pPr>
      <w:r>
        <w:t xml:space="preserve">  val tweetShareEngagementsRealTimeAggregates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"real_time_tweet_share_aggregates_v1",</w:t>
      </w:r>
    </w:p>
    <w:p>
      <w:pPr>
        <w:jc w:val="both"/>
      </w:pPr>
      <w:r>
        <w:t xml:space="preserve">      keys = Set(TimelinesSharedFeatures.SOURCE_TWEET_ID),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ShareEngagementLabels,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24.hours),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userShareEngagementsRealTimeAggregates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"real_time_user_share_aggregates_v1",</w:t>
      </w:r>
    </w:p>
    <w:p>
      <w:pPr>
        <w:jc w:val="both"/>
      </w:pPr>
      <w:r>
        <w:t xml:space="preserve">      keys = Set(SharedFeatures.USER_ID),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ShareEngagementLabels,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24.hours),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userAuthorShareEngagementsRealTimeAggregates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"real_time_user_author_share_aggregates_v1",</w:t>
      </w:r>
    </w:p>
    <w:p>
      <w:pPr>
        <w:jc w:val="both"/>
      </w:pPr>
      <w:r>
        <w:t xml:space="preserve">      keys = Set(SharedFeatures.USER_ID, TimelinesSharedFeatures.SOURCE_AUTHOR_ID),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ShareEngagementLabels,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24.hours),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true,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topicShareEngagementsRealTimeAggregates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"real_time_topic_share_aggregates_v1",</w:t>
      </w:r>
    </w:p>
    <w:p>
      <w:pPr>
        <w:jc w:val="both"/>
      </w:pPr>
      <w:r>
        <w:t xml:space="preserve">      keys = Set(TimelinesSharedFeatures.TOPIC_ID),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ShareEngagementLabels,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24.hours),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authorShareEngagementsRealTimeAggregates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"real_time_author_share_aggregates_v1",</w:t>
      </w:r>
    </w:p>
    <w:p>
      <w:pPr>
        <w:jc w:val="both"/>
      </w:pPr>
      <w:r>
        <w:t xml:space="preserve">      keys = Set(TimelinesSharedFeatures.SOURCE_AUTHOR_ID),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ShareEngagementLabels,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24.hours),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Bookmark RTAs</w:t>
      </w:r>
    </w:p>
    <w:p>
      <w:pPr>
        <w:jc w:val="both"/>
      </w:pPr>
      <w:r>
        <w:t xml:space="preserve">  val tweetBookmarkEngagementsRealTimeAggregates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"real_time_tweet_bookmark_aggregates_v1",</w:t>
      </w:r>
    </w:p>
    <w:p>
      <w:pPr>
        <w:jc w:val="both"/>
      </w:pPr>
      <w:r>
        <w:t xml:space="preserve">      keys = Set(TimelinesSharedFeatures.SOURCE_TWEET_ID),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BookmarkEngagementLabels,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24.hours),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userBookmarkEngagementsRealTimeAggregates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"real_time_user_bookmark_aggregates_v1",</w:t>
      </w:r>
    </w:p>
    <w:p>
      <w:pPr>
        <w:jc w:val="both"/>
      </w:pPr>
      <w:r>
        <w:t xml:space="preserve">      keys = Set(SharedFeatures.USER_ID),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BookmarkEngagementLabels,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24.hours),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userAuthorBookmarkEngagementsRealTimeAggregates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"real_time_user_author_bookmark_aggregates_v1",</w:t>
      </w:r>
    </w:p>
    <w:p>
      <w:pPr>
        <w:jc w:val="both"/>
      </w:pPr>
      <w:r>
        <w:t xml:space="preserve">      keys = Set(SharedFeatures.USER_ID, TimelinesSharedFeatures.SOURCE_AUTHOR_ID),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BookmarkEngagementLabels,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24.hours),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includeAnyFeature = true,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authorBookmarkEngagementsRealTimeAggregates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"real_time_author_bookmark_aggregates_v1",</w:t>
      </w:r>
    </w:p>
    <w:p>
      <w:pPr>
        <w:jc w:val="both"/>
      </w:pPr>
      <w:r>
        <w:t xml:space="preserve">      keys = Set(TimelinesSharedFeatures.SOURCE_AUTHOR_ID),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BookmarkEngagementLabels,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24.hours),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on user level dwell labels from BCE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userBCEDwellEngagementsRealTimeAggregates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"real_time_user_bce_dwell_aggregates",</w:t>
      </w:r>
    </w:p>
    <w:p>
      <w:pPr>
        <w:jc w:val="both"/>
      </w:pPr>
      <w:r>
        <w:t xml:space="preserve">      keys = Set(SharedFeatures.USER_ID),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AllBCEDwellLabels,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24.hours),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on tweet level dwell labels from BCE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tweetBCEDwellEngagementsRealTimeAggregates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"real_time_tweet_bce_dwell_aggregates",</w:t>
      </w:r>
    </w:p>
    <w:p>
      <w:pPr>
        <w:jc w:val="both"/>
      </w:pPr>
      <w:r>
        <w:t xml:space="preserve">      keys = Set(TimelinesSharedFeatures.SOURCE_TWEET_ID),</w:t>
      </w:r>
    </w:p>
    <w:p>
      <w:pPr>
        <w:jc w:val="both"/>
      </w:pPr>
      <w:r>
        <w:t xml:space="preserve">      features = Set.empty,</w:t>
      </w:r>
    </w:p>
    <w:p>
      <w:pPr>
        <w:jc w:val="both"/>
      </w:pPr>
      <w:r>
        <w:t xml:space="preserve">      labels = AllBCEDwellLabels,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Set(30.minutes, 24.hours),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includeTimestampFeature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ImplicitPositiveEngagementsUnionTransform = RichITransform(</w:t>
      </w:r>
    </w:p>
    <w:p>
      <w:pPr>
        <w:jc w:val="both"/>
      </w:pPr>
      <w:r>
        <w:t xml:space="preserve">    BinaryUnion(</w:t>
      </w:r>
    </w:p>
    <w:p>
      <w:pPr>
        <w:jc w:val="both"/>
      </w:pPr>
      <w:r>
        <w:t xml:space="preserve">      featuresToUnify = CombinedFeatures.ImplicitPositiveEngagements,</w:t>
      </w:r>
    </w:p>
    <w:p>
      <w:pPr>
        <w:jc w:val="both"/>
      </w:pPr>
      <w:r>
        <w:t xml:space="preserve">      outputFeature = CombinedFeatures.IS_IMPLICIT_POSITIVE_FEEDBACK_UNION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ExplicitPositiveEngagementsUnionTransform = RichITransform(</w:t>
      </w:r>
    </w:p>
    <w:p>
      <w:pPr>
        <w:jc w:val="both"/>
      </w:pPr>
      <w:r>
        <w:t xml:space="preserve">    BinaryUnion(</w:t>
      </w:r>
    </w:p>
    <w:p>
      <w:pPr>
        <w:jc w:val="both"/>
      </w:pPr>
      <w:r>
        <w:t xml:space="preserve">      featuresToUnify = CombinedFeatures.ExplicitPositiveEngagements,</w:t>
      </w:r>
    </w:p>
    <w:p>
      <w:pPr>
        <w:jc w:val="both"/>
      </w:pPr>
      <w:r>
        <w:t xml:space="preserve">      outputFeature = CombinedFeatures.IS_EXPLICIT_POSITIVE_FEEDBACK_UNION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AllNegativeEngagementsUnionTransform = RichITransform(</w:t>
      </w:r>
    </w:p>
    <w:p>
      <w:pPr>
        <w:jc w:val="both"/>
      </w:pPr>
      <w:r>
        <w:t xml:space="preserve">    BinaryUnion(</w:t>
      </w:r>
    </w:p>
    <w:p>
      <w:pPr>
        <w:jc w:val="both"/>
      </w:pPr>
      <w:r>
        <w:t xml:space="preserve">      featuresToUnify = CombinedFeatures.AllNegativeEngagements,</w:t>
      </w:r>
    </w:p>
    <w:p>
      <w:pPr>
        <w:jc w:val="both"/>
      </w:pPr>
      <w:r>
        <w:t xml:space="preserve">      outputFeature = CombinedFeatures.IS_ALL_NEGATIVE_FEEDBACK_UNION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Aggregate features for author content preference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authorContentPreferenceRealTimeAggregates =</w:t>
      </w:r>
    </w:p>
    <w:p>
      <w:pPr>
        <w:jc w:val="both"/>
      </w:pPr>
      <w:r>
        <w:t xml:space="preserve">    AggregateGroup(</w:t>
      </w:r>
    </w:p>
    <w:p>
      <w:pPr>
        <w:jc w:val="both"/>
      </w:pPr>
      <w:r>
        <w:t xml:space="preserve">      inputSource = inputSource,</w:t>
      </w:r>
    </w:p>
    <w:p>
      <w:pPr>
        <w:jc w:val="both"/>
      </w:pPr>
      <w:r>
        <w:t xml:space="preserve">      aggregatePrefix = "real_time_author_content_preference_aggregates",</w:t>
      </w:r>
    </w:p>
    <w:p>
      <w:pPr>
        <w:jc w:val="both"/>
      </w:pPr>
      <w:r>
        <w:t xml:space="preserve">      preTransforms = Seq(</w:t>
      </w:r>
    </w:p>
    <w:p>
      <w:pPr>
        <w:jc w:val="both"/>
      </w:pPr>
      <w:r>
        <w:t xml:space="preserve">        ImplicitPositiveEngagementsUnionTransform,</w:t>
      </w:r>
    </w:p>
    <w:p>
      <w:pPr>
        <w:jc w:val="both"/>
      </w:pPr>
      <w:r>
        <w:t xml:space="preserve">        ExplicitPositiveEngagementsUnionTransform,</w:t>
      </w:r>
    </w:p>
    <w:p>
      <w:pPr>
        <w:jc w:val="both"/>
      </w:pPr>
      <w:r>
        <w:t xml:space="preserve">        AllNegativeEngagementsUnionTransform),</w:t>
      </w:r>
    </w:p>
    <w:p>
      <w:pPr>
        <w:jc w:val="both"/>
      </w:pPr>
      <w:r>
        <w:t xml:space="preserve">      keys = Set(TimelinesSharedFeatures.SOURCE_AUTHOR_ID),</w:t>
      </w:r>
    </w:p>
    <w:p>
      <w:pPr>
        <w:jc w:val="both"/>
      </w:pPr>
      <w:r>
        <w:t xml:space="preserve">      features =</w:t>
      </w:r>
    </w:p>
    <w:p>
      <w:pPr>
        <w:jc w:val="both"/>
      </w:pPr>
      <w:r>
        <w:t xml:space="preserve">        ClientLogEventDataRecordFeatures.AuthorContentPreferenceTweetTypeFeatures ++ AuthorFeaturesAdapter.UserStateBooleanFeatures,</w:t>
      </w:r>
    </w:p>
    <w:p>
      <w:pPr>
        <w:jc w:val="both"/>
      </w:pPr>
      <w:r>
        <w:t xml:space="preserve">      labels = AllTweetUnionLabels,</w:t>
      </w:r>
    </w:p>
    <w:p>
      <w:pPr>
        <w:jc w:val="both"/>
      </w:pPr>
      <w:r>
        <w:t xml:space="preserve">      metrics = Set(CountMetric),</w:t>
      </w:r>
    </w:p>
    <w:p>
      <w:pPr>
        <w:jc w:val="both"/>
      </w:pPr>
      <w:r>
        <w:t xml:space="preserve">      halfLives = Set(24.hours),</w:t>
      </w:r>
    </w:p>
    <w:p>
      <w:pPr>
        <w:jc w:val="both"/>
      </w:pPr>
      <w:r>
        <w:t xml:space="preserve">      outputStore = ProductionStore,</w:t>
      </w:r>
    </w:p>
    <w:p>
      <w:pPr>
        <w:jc w:val="both"/>
      </w:pPr>
      <w:r>
        <w:t xml:space="preserve">      includeAnyLabel = false,</w:t>
      </w:r>
    </w:p>
    <w:p>
      <w:pPr>
        <w:jc w:val="both"/>
      </w:pPr>
      <w:r>
        <w:t xml:space="preserve">      includeAnyFeature = false,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FeaturesGeneratedByPreTransforms = Set(LOG_POSITION, IS_TOP_TEN, IS_TOP_FIVE, IS_TOP_ONE)</w:t>
      </w:r>
    </w:p>
    <w:p>
      <w:pPr>
        <w:jc w:val="both"/>
      </w:pPr>
      <w:r/>
    </w:p>
    <w:p>
      <w:pPr>
        <w:jc w:val="both"/>
      </w:pPr>
      <w:r>
        <w:t xml:space="preserve">  val ProdAggregateGroups = Set(</w:t>
      </w:r>
    </w:p>
    <w:p>
      <w:pPr>
        <w:jc w:val="both"/>
      </w:pPr>
      <w:r>
        <w:t xml:space="preserve">    tweetEngagement30MinuteCountsProd,</w:t>
      </w:r>
    </w:p>
    <w:p>
      <w:pPr>
        <w:jc w:val="both"/>
      </w:pPr>
      <w:r>
        <w:t xml:space="preserve">    tweetEngagementTotalCountsProd,</w:t>
      </w:r>
    </w:p>
    <w:p>
      <w:pPr>
        <w:jc w:val="both"/>
      </w:pPr>
      <w:r>
        <w:t xml:space="preserve">    tweetNegativeEngagement6HourCounts,</w:t>
      </w:r>
    </w:p>
    <w:p>
      <w:pPr>
        <w:jc w:val="both"/>
      </w:pPr>
      <w:r>
        <w:t xml:space="preserve">    tweetNegativeEngagementTotalCounts,</w:t>
      </w:r>
    </w:p>
    <w:p>
      <w:pPr>
        <w:jc w:val="both"/>
      </w:pPr>
      <w:r>
        <w:t xml:space="preserve">    userEngagementRealTimeAggregatesProd,</w:t>
      </w:r>
    </w:p>
    <w:p>
      <w:pPr>
        <w:jc w:val="both"/>
      </w:pPr>
      <w:r>
        <w:t xml:space="preserve">    userEngagement48HourRealTimeAggregatesProd,</w:t>
      </w:r>
    </w:p>
    <w:p>
      <w:pPr>
        <w:jc w:val="both"/>
      </w:pPr>
      <w:r>
        <w:t xml:space="preserve">    userNegativeEngagementAuthorUserStateRealTimeAggregates,</w:t>
      </w:r>
    </w:p>
    <w:p>
      <w:pPr>
        <w:jc w:val="both"/>
      </w:pPr>
      <w:r>
        <w:t xml:space="preserve">    userNegativeEngagementAuthorUserState72HourRealTimeAggregates,</w:t>
      </w:r>
    </w:p>
    <w:p>
      <w:pPr>
        <w:jc w:val="both"/>
      </w:pPr>
      <w:r>
        <w:t xml:space="preserve">    authorEngagementRealTimeAggregatesProd,</w:t>
      </w:r>
    </w:p>
    <w:p>
      <w:pPr>
        <w:jc w:val="both"/>
      </w:pPr>
      <w:r>
        <w:t xml:space="preserve">    topicEngagementRealTimeAggregatesProd,</w:t>
      </w:r>
    </w:p>
    <w:p>
      <w:pPr>
        <w:jc w:val="both"/>
      </w:pPr>
      <w:r>
        <w:t xml:space="preserve">    topicEngagement24HourRealTimeAggregatesProd,</w:t>
      </w:r>
    </w:p>
    <w:p>
      <w:pPr>
        <w:jc w:val="both"/>
      </w:pPr>
      <w:r>
        <w:t xml:space="preserve">    tweetEngagementUserStateRealTimeAggregatesProd,</w:t>
      </w:r>
    </w:p>
    <w:p>
      <w:pPr>
        <w:jc w:val="both"/>
      </w:pPr>
      <w:r>
        <w:t xml:space="preserve">    tweetNegativeEngagementUserStateRealTimeAggregates,</w:t>
      </w:r>
    </w:p>
    <w:p>
      <w:pPr>
        <w:jc w:val="both"/>
      </w:pPr>
      <w:r>
        <w:t xml:space="preserve">    userProfileEngagementRealTimeAggregates,</w:t>
      </w:r>
    </w:p>
    <w:p>
      <w:pPr>
        <w:jc w:val="both"/>
      </w:pPr>
      <w:r>
        <w:t xml:space="preserve">    newUserAuthorEngagementRealTimeAggregatesProd,</w:t>
      </w:r>
    </w:p>
    <w:p>
      <w:pPr>
        <w:jc w:val="both"/>
      </w:pPr>
      <w:r>
        <w:t xml:space="preserve">    userAuthorEngagementRealTimeAggregatesProd,</w:t>
      </w:r>
    </w:p>
    <w:p>
      <w:pPr>
        <w:jc w:val="both"/>
      </w:pPr>
      <w:r>
        <w:t xml:space="preserve">    listEngagementRealTimeAggregatesProd,</w:t>
      </w:r>
    </w:p>
    <w:p>
      <w:pPr>
        <w:jc w:val="both"/>
      </w:pPr>
      <w:r>
        <w:t xml:space="preserve">    tweetCountryRealTimeAggregates,</w:t>
      </w:r>
    </w:p>
    <w:p>
      <w:pPr>
        <w:jc w:val="both"/>
      </w:pPr>
      <w:r>
        <w:t xml:space="preserve">    tweetShareEngagementsRealTimeAggregates,</w:t>
      </w:r>
    </w:p>
    <w:p>
      <w:pPr>
        <w:jc w:val="both"/>
      </w:pPr>
      <w:r>
        <w:t xml:space="preserve">    userShareEngagementsRealTimeAggregates,</w:t>
      </w:r>
    </w:p>
    <w:p>
      <w:pPr>
        <w:jc w:val="both"/>
      </w:pPr>
      <w:r>
        <w:t xml:space="preserve">    userAuthorShareEngagementsRealTimeAggregates,</w:t>
      </w:r>
    </w:p>
    <w:p>
      <w:pPr>
        <w:jc w:val="both"/>
      </w:pPr>
      <w:r>
        <w:t xml:space="preserve">    topicShareEngagementsRealTimeAggregates,</w:t>
      </w:r>
    </w:p>
    <w:p>
      <w:pPr>
        <w:jc w:val="both"/>
      </w:pPr>
      <w:r>
        <w:t xml:space="preserve">    authorShareEngagementsRealTimeAggregates,</w:t>
      </w:r>
    </w:p>
    <w:p>
      <w:pPr>
        <w:jc w:val="both"/>
      </w:pPr>
      <w:r>
        <w:t xml:space="preserve">    tweetBookmarkEngagementsRealTimeAggregates,</w:t>
      </w:r>
    </w:p>
    <w:p>
      <w:pPr>
        <w:jc w:val="both"/>
      </w:pPr>
      <w:r>
        <w:t xml:space="preserve">    userBookmarkEngagementsRealTimeAggregates,</w:t>
      </w:r>
    </w:p>
    <w:p>
      <w:pPr>
        <w:jc w:val="both"/>
      </w:pPr>
      <w:r>
        <w:t xml:space="preserve">    userAuthorBookmarkEngagementsRealTimeAggregates,</w:t>
      </w:r>
    </w:p>
    <w:p>
      <w:pPr>
        <w:jc w:val="both"/>
      </w:pPr>
      <w:r>
        <w:t xml:space="preserve">    authorBookmarkEngagementsRealTimeAggregates,</w:t>
      </w:r>
    </w:p>
    <w:p>
      <w:pPr>
        <w:jc w:val="both"/>
      </w:pPr>
      <w:r>
        <w:t xml:space="preserve">    topicCountryRealTimeAggregates,</w:t>
      </w:r>
    </w:p>
    <w:p>
      <w:pPr>
        <w:jc w:val="both"/>
      </w:pPr>
      <w:r>
        <w:t xml:space="preserve">    tweetCountryPrivateEngagementsRealTimeAggregates,</w:t>
      </w:r>
    </w:p>
    <w:p>
      <w:pPr>
        <w:jc w:val="both"/>
      </w:pPr>
      <w:r>
        <w:t xml:space="preserve">    userBCEDwellEngagementsRealTimeAggregates,</w:t>
      </w:r>
    </w:p>
    <w:p>
      <w:pPr>
        <w:jc w:val="both"/>
      </w:pPr>
      <w:r>
        <w:t xml:space="preserve">    tweetBCEDwellEngagementsRealTimeAggregates,</w:t>
      </w:r>
    </w:p>
    <w:p>
      <w:pPr>
        <w:jc w:val="both"/>
      </w:pPr>
      <w:r>
        <w:t xml:space="preserve">    authorContentPreferenceRealTimeAggregates,</w:t>
      </w:r>
    </w:p>
    <w:p>
      <w:pPr>
        <w:jc w:val="both"/>
      </w:pPr>
      <w:r>
        <w:t xml:space="preserve">    authorVerifiedNegativeEngagementRealTimeAggregatesProd,</w:t>
      </w:r>
    </w:p>
    <w:p>
      <w:pPr>
        <w:jc w:val="both"/>
      </w:pPr>
      <w:r>
        <w:t xml:space="preserve">    tweetVerifiedDontLikeEngagementRealTimeAggregatesProd,</w:t>
      </w:r>
    </w:p>
    <w:p>
      <w:pPr>
        <w:jc w:val="both"/>
      </w:pPr>
      <w:r>
        <w:t xml:space="preserve">    tweetVerifiedNegativeEngagementCounts,</w:t>
      </w:r>
    </w:p>
    <w:p>
      <w:pPr>
        <w:jc w:val="both"/>
      </w:pPr>
      <w:r>
        <w:t xml:space="preserve">    tweetVerifiedNegativeEngagementUserStateRealTimeAggregates,</w:t>
      </w:r>
    </w:p>
    <w:p>
      <w:pPr>
        <w:jc w:val="both"/>
      </w:pPr>
      <w:r>
        <w:t xml:space="preserve">    tweetCountryVerifiedNegativeEngagementsRealTimeAggregates</w:t>
      </w:r>
    </w:p>
    <w:p>
      <w:pPr>
        <w:jc w:val="both"/>
      </w:pPr>
      <w:r>
        <w:t xml:space="preserve">  ).map(</w:t>
      </w:r>
    </w:p>
    <w:p>
      <w:pPr>
        <w:jc w:val="both"/>
      </w:pPr>
      <w:r>
        <w:t xml:space="preserve">    addFeatureFilterFromResource(</w:t>
      </w:r>
    </w:p>
    <w:p>
      <w:pPr>
        <w:jc w:val="both"/>
      </w:pPr>
      <w:r>
        <w:t xml:space="preserve">      _,</w:t>
      </w:r>
    </w:p>
    <w:p>
      <w:pPr>
        <w:jc w:val="both"/>
      </w:pPr>
      <w:r>
        <w:t xml:space="preserve">      "com/twitter/timelines/prediction/common/aggregates/real_time/aggregates_to_drop.txt"))</w:t>
      </w:r>
    </w:p>
    <w:p>
      <w:pPr>
        <w:jc w:val="both"/>
      </w:pPr>
      <w:r/>
    </w:p>
    <w:p>
      <w:pPr>
        <w:jc w:val="both"/>
      </w:pPr>
      <w:r>
        <w:t xml:space="preserve">  val StagingAggregateGroups = ProdAggregateGroups.map(createStagingGroup)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Contains the fully typed aggregate groups from which important</w:t>
      </w:r>
    </w:p>
    <w:p>
      <w:pPr>
        <w:jc w:val="both"/>
      </w:pPr>
      <w:r>
        <w:t xml:space="preserve">   * values can be derived e.g. the features to be computed, halflives etc.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ProdAggregates = ProdAggregateGroups.flatMap(_.buildTypedAggregateGroups())</w:t>
      </w:r>
    </w:p>
    <w:p>
      <w:pPr>
        <w:jc w:val="both"/>
      </w:pPr>
      <w:r/>
    </w:p>
    <w:p>
      <w:pPr>
        <w:jc w:val="both"/>
      </w:pPr>
      <w:r>
        <w:t xml:space="preserve">  override val StagingAggregates = StagingAggregateGroups.flatMap(_.buildTypedAggregateGroups())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override val ProdCommonAggregates = ProdAggregates</w:t>
      </w:r>
    </w:p>
    <w:p>
      <w:pPr>
        <w:jc w:val="both"/>
      </w:pPr>
      <w:r>
        <w:t xml:space="preserve">    .filter(_.keysToAggregate == Set(SharedFeatures.USER_ID))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defines the set of selected features from a candidate</w:t>
      </w:r>
    </w:p>
    <w:p>
      <w:pPr>
        <w:jc w:val="both"/>
      </w:pPr>
      <w:r>
        <w:t xml:space="preserve">   * that we'd like to send to the served features cache by TLM.</w:t>
      </w:r>
    </w:p>
    <w:p>
      <w:pPr>
        <w:jc w:val="both"/>
      </w:pPr>
      <w:r>
        <w:t xml:space="preserve">   * These should include  interesting and necessary features that</w:t>
      </w:r>
    </w:p>
    <w:p>
      <w:pPr>
        <w:jc w:val="both"/>
      </w:pPr>
      <w:r>
        <w:t xml:space="preserve">   * cannot be extracted from LogEvents only by the real-time aggregates</w:t>
      </w:r>
    </w:p>
    <w:p>
      <w:pPr>
        <w:jc w:val="both"/>
      </w:pPr>
      <w:r>
        <w:t xml:space="preserve">   * job. If you are adding new AggregateGroups requiring TLM-side</w:t>
      </w:r>
    </w:p>
    <w:p>
      <w:pPr>
        <w:jc w:val="both"/>
      </w:pPr>
      <w:r>
        <w:t xml:space="preserve">   * candidate features, make sure to add them here.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candidateFeaturesToCache: Set[Feature[_]] = Set(</w:t>
      </w:r>
    </w:p>
    <w:p>
      <w:pPr>
        <w:jc w:val="both"/>
      </w:pPr>
      <w:r>
        <w:t xml:space="preserve">    TimelinesSharedFeatures.SOURCE_AUTHOR_ID,</w:t>
      </w:r>
    </w:p>
    <w:p>
      <w:pPr>
        <w:jc w:val="both"/>
      </w:pPr>
      <w:r>
        <w:t xml:space="preserve">    RecapFeatures.HASHTAGS,</w:t>
      </w:r>
    </w:p>
    <w:p>
      <w:pPr>
        <w:jc w:val="both"/>
      </w:pPr>
      <w:r>
        <w:t xml:space="preserve">    RecapFeatures.MENTIONED_SCREEN_NAMES,</w:t>
      </w:r>
    </w:p>
    <w:p>
      <w:pPr>
        <w:jc w:val="both"/>
      </w:pPr>
      <w:r>
        <w:t xml:space="preserve">    RecapFeatures.URL_DOMAINS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config should only be used to access the aggregate features constructed by the</w:t>
      </w:r>
    </w:p>
    <w:p>
      <w:pPr>
        <w:jc w:val="both"/>
      </w:pPr>
      <w:r>
        <w:t xml:space="preserve"> * aggregation config, and not for implementing an online real-time aggregates job.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TimelinesOnlineAggregationFeaturesOnlyConfig</w:t>
      </w:r>
    </w:p>
    <w:p>
      <w:pPr>
        <w:jc w:val="both"/>
      </w:pPr>
      <w:r>
        <w:t xml:space="preserve">    extends TimelinesOnlineAggregationDefinitionsTrait {</w:t>
      </w:r>
    </w:p>
    <w:p>
      <w:pPr>
        <w:jc w:val="both"/>
      </w:pPr>
      <w:r/>
    </w:p>
    <w:p>
      <w:pPr>
        <w:jc w:val="both"/>
      </w:pPr>
      <w:r>
        <w:t xml:space="preserve">  private[real_time] case class DummyAggregateSource(name: String, timestampFeature: Feature[JLong])</w:t>
      </w:r>
    </w:p>
    <w:p>
      <w:pPr>
        <w:jc w:val="both"/>
      </w:pPr>
      <w:r>
        <w:t xml:space="preserve">      extends AggregateSource</w:t>
      </w:r>
    </w:p>
    <w:p>
      <w:pPr>
        <w:jc w:val="both"/>
      </w:pPr>
      <w:r/>
    </w:p>
    <w:p>
      <w:pPr>
        <w:jc w:val="both"/>
      </w:pPr>
      <w:r>
        <w:t xml:space="preserve">  private[real_time] case class DummyAggregateStore(name: String) extends AggregateStore</w:t>
      </w:r>
    </w:p>
    <w:p>
      <w:pPr>
        <w:jc w:val="both"/>
      </w:pPr>
      <w:r/>
    </w:p>
    <w:p>
      <w:pPr>
        <w:jc w:val="both"/>
      </w:pPr>
      <w:r>
        <w:t xml:space="preserve">  override lazy val inputSource = DummyAggregateSource(</w:t>
      </w:r>
    </w:p>
    <w:p>
      <w:pPr>
        <w:jc w:val="both"/>
      </w:pPr>
      <w:r>
        <w:t xml:space="preserve">    name = "timelines_rta",</w:t>
      </w:r>
    </w:p>
    <w:p>
      <w:pPr>
        <w:jc w:val="both"/>
      </w:pPr>
      <w:r>
        <w:t xml:space="preserve">    timestampFeature = SharedFeatures.TIMESTAMP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override lazy val ProductionStore = DummyAggregateStore("timelines_rta")</w:t>
      </w:r>
    </w:p>
    <w:p>
      <w:pPr>
        <w:jc w:val="both"/>
      </w:pPr>
      <w:r>
        <w:t xml:space="preserve">  override lazy val StagingStore = DummyAggregateStore("timelines_rta")</w:t>
      </w:r>
    </w:p>
    <w:p>
      <w:pPr>
        <w:jc w:val="both"/>
      </w:pPr>
      <w:r/>
    </w:p>
    <w:p>
      <w:pPr>
        <w:jc w:val="both"/>
      </w:pPr>
      <w:r>
        <w:t xml:space="preserve">  override lazy val AggregatesToCompute = ProdAggregates ++ StagingAggregates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