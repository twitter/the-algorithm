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com.twitter.dal.personal_data.thriftjava.PersonalDataType.InferredGender</w:t>
      </w:r>
    </w:p>
    <w:p>
      <w:pPr>
        <w:jc w:val="both"/>
      </w:pPr>
      <w:r>
        <w:t>import com.twitter.dal.personal_data.thriftjava.PersonalDataType.UserState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com.twitter.ml.api.Feature.Text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com.twitter.ml.featurestore.catalog.entities.core.User</w:t>
      </w:r>
    </w:p>
    <w:p>
      <w:pPr>
        <w:jc w:val="both"/>
      </w:pPr>
      <w:r>
        <w:t>import com.twitter.ml.featurestore.catalog.features.core.UserAccount</w:t>
      </w:r>
    </w:p>
    <w:p>
      <w:pPr>
        <w:jc w:val="both"/>
      </w:pPr>
      <w:r>
        <w:t>import com.twitter.ml.featurestore.catalog.features.geo.UserLocation</w:t>
      </w:r>
    </w:p>
    <w:p>
      <w:pPr>
        <w:jc w:val="both"/>
      </w:pPr>
      <w:r>
        <w:t>import com.twitter.ml.featurestore.catalog.features.magicrecs.UserActivity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com.twitter.ml.featurestore.lib.{Discrete =&gt; FSDiscrete}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com.twitter.timelines.prediction.features.user_health.UserHealthFeatures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java.lang.{String =&gt; JString}</w:t>
      </w:r>
    </w:p>
    <w:p>
      <w:pPr>
        <w:jc w:val="both"/>
      </w:pPr>
      <w:r>
        <w:t>import java.util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UserFeaturesAdapter extends TimelinesAdapterBase[PredictionRecord] {</w:t>
      </w:r>
    </w:p>
    <w:p>
      <w:pPr>
        <w:jc w:val="both"/>
      </w:pPr>
      <w:r>
        <w:t xml:space="preserve">  val UserStateBoundFeature: BoundFeature[UserId, FSDiscrete] = UserActivity.UserState.bind(User)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features about viewer's user state. </w:t>
      </w:r>
    </w:p>
    <w:p>
      <w:pPr>
        <w:jc w:val="both"/>
      </w:pPr>
      <w:r>
        <w:t xml:space="preserve">   * enum UserState {</w:t>
      </w:r>
    </w:p>
    <w:p>
      <w:pPr>
        <w:jc w:val="both"/>
      </w:pPr>
      <w:r>
        <w:t xml:space="preserve">   *   NEW = 0,</w:t>
      </w:r>
    </w:p>
    <w:p>
      <w:pPr>
        <w:jc w:val="both"/>
      </w:pPr>
      <w:r>
        <w:t xml:space="preserve">   *   NEAR_ZERO = 1,</w:t>
      </w:r>
    </w:p>
    <w:p>
      <w:pPr>
        <w:jc w:val="both"/>
      </w:pPr>
      <w:r>
        <w:t xml:space="preserve">   *   VERY_LIGHT = 2,</w:t>
      </w:r>
    </w:p>
    <w:p>
      <w:pPr>
        <w:jc w:val="both"/>
      </w:pPr>
      <w:r>
        <w:t xml:space="preserve">   *   LIGHT = 3,</w:t>
      </w:r>
    </w:p>
    <w:p>
      <w:pPr>
        <w:jc w:val="both"/>
      </w:pPr>
      <w:r>
        <w:t xml:space="preserve">   *   MEDIUM_TWEETER = 4,</w:t>
      </w:r>
    </w:p>
    <w:p>
      <w:pPr>
        <w:jc w:val="both"/>
      </w:pPr>
      <w:r>
        <w:t xml:space="preserve">   *   MEDIUM_NON_TWEETER = 5,</w:t>
      </w:r>
    </w:p>
    <w:p>
      <w:pPr>
        <w:jc w:val="both"/>
      </w:pPr>
      <w:r>
        <w:t xml:space="preserve">   *   HEAVY_NON_TWEETER = 6,</w:t>
      </w:r>
    </w:p>
    <w:p>
      <w:pPr>
        <w:jc w:val="both"/>
      </w:pPr>
      <w:r>
        <w:t xml:space="preserve">   *   HEAVY_TWEETER = 7</w:t>
      </w:r>
    </w:p>
    <w:p>
      <w:pPr>
        <w:jc w:val="both"/>
      </w:pPr>
      <w:r>
        <w:t xml:space="preserve">   * }(persisted='true')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IS_USER_NEW = new Binary("timelines.user_state.is_user_new", Set(UserState).asJava)</w:t>
      </w:r>
    </w:p>
    <w:p>
      <w:pPr>
        <w:jc w:val="both"/>
      </w:pPr>
      <w:r>
        <w:t xml:space="preserve">  val IS_USER_LIGHT = new Binary("timelines.user_state.is_user_light", Set(UserState).asJava)</w:t>
      </w:r>
    </w:p>
    <w:p>
      <w:pPr>
        <w:jc w:val="both"/>
      </w:pPr>
      <w:r>
        <w:t xml:space="preserve">  val IS_USER_MEDIUM_TWEETER =</w:t>
      </w:r>
    </w:p>
    <w:p>
      <w:pPr>
        <w:jc w:val="both"/>
      </w:pPr>
      <w:r>
        <w:t xml:space="preserve">    new Binary("timelines.user_state.is_user_medium_tweeter", Set(UserState).asJava)</w:t>
      </w:r>
    </w:p>
    <w:p>
      <w:pPr>
        <w:jc w:val="both"/>
      </w:pPr>
      <w:r>
        <w:t xml:space="preserve">  val IS_USER_MEDIUM_NON_TWEETER =</w:t>
      </w:r>
    </w:p>
    <w:p>
      <w:pPr>
        <w:jc w:val="both"/>
      </w:pPr>
      <w:r>
        <w:t xml:space="preserve">    new Binary("timelines.user_state.is_user_medium_non_tweeter", Set(UserState).asJava)</w:t>
      </w:r>
    </w:p>
    <w:p>
      <w:pPr>
        <w:jc w:val="both"/>
      </w:pPr>
      <w:r>
        <w:t xml:space="preserve">  val IS_USER_HEAVY_NON_TWEETER =</w:t>
      </w:r>
    </w:p>
    <w:p>
      <w:pPr>
        <w:jc w:val="both"/>
      </w:pPr>
      <w:r>
        <w:t xml:space="preserve">    new Binary("timelines.user_state.is_user_heavy_non_tweeter", Set(UserState).asJava)</w:t>
      </w:r>
    </w:p>
    <w:p>
      <w:pPr>
        <w:jc w:val="both"/>
      </w:pPr>
      <w:r>
        <w:t xml:space="preserve">  val IS_USER_HEAVY_TWEETER =</w:t>
      </w:r>
    </w:p>
    <w:p>
      <w:pPr>
        <w:jc w:val="both"/>
      </w:pPr>
      <w:r>
        <w:t xml:space="preserve">    new Binary("timelines.user_state.is_user_heavy_tweeter", Set(UserState).asJava)</w:t>
      </w:r>
    </w:p>
    <w:p>
      <w:pPr>
        <w:jc w:val="both"/>
      </w:pPr>
      <w:r>
        <w:t xml:space="preserve">  val userStateToFeatureMap: Map[Long, Binary] = Map(</w:t>
      </w:r>
    </w:p>
    <w:p>
      <w:pPr>
        <w:jc w:val="both"/>
      </w:pPr>
      <w:r>
        <w:t xml:space="preserve">    0L -&gt; IS_USER_NEW,</w:t>
      </w:r>
    </w:p>
    <w:p>
      <w:pPr>
        <w:jc w:val="both"/>
      </w:pPr>
      <w:r>
        <w:t xml:space="preserve">    1L -&gt; IS_USER_LIGHT,</w:t>
      </w:r>
    </w:p>
    <w:p>
      <w:pPr>
        <w:jc w:val="both"/>
      </w:pPr>
      <w:r>
        <w:t xml:space="preserve">    2L -&gt; IS_USER_LIGHT,</w:t>
      </w:r>
    </w:p>
    <w:p>
      <w:pPr>
        <w:jc w:val="both"/>
      </w:pPr>
      <w:r>
        <w:t xml:space="preserve">    3L -&gt; IS_USER_LIGHT,</w:t>
      </w:r>
    </w:p>
    <w:p>
      <w:pPr>
        <w:jc w:val="both"/>
      </w:pPr>
      <w:r>
        <w:t xml:space="preserve">    4L -&gt; IS_USER_MEDIUM_TWEETER,</w:t>
      </w:r>
    </w:p>
    <w:p>
      <w:pPr>
        <w:jc w:val="both"/>
      </w:pPr>
      <w:r>
        <w:t xml:space="preserve">    5L -&gt; IS_USER_MEDIUM_NON_TWEETER,</w:t>
      </w:r>
    </w:p>
    <w:p>
      <w:pPr>
        <w:jc w:val="both"/>
      </w:pPr>
      <w:r>
        <w:t xml:space="preserve">    6L -&gt; IS_USER_HEAVY_NON_TWEETER,</w:t>
      </w:r>
    </w:p>
    <w:p>
      <w:pPr>
        <w:jc w:val="both"/>
      </w:pPr>
      <w:r>
        <w:t xml:space="preserve">    7L -&gt; IS_USER_HEAVY_TWEETER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UserStateBooleanFeatures: Set[Feature[_]] = userStateToFeatureMap.values.toSet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val USER_COUNTRY_ID = new Text("geo.user_location.country_code")</w:t>
      </w:r>
    </w:p>
    <w:p>
      <w:pPr>
        <w:jc w:val="both"/>
      </w:pPr>
      <w:r>
        <w:t xml:space="preserve">  val UserCountryCodeFeature: BoundFeature[UserId, String] =</w:t>
      </w:r>
    </w:p>
    <w:p>
      <w:pPr>
        <w:jc w:val="both"/>
      </w:pPr>
      <w:r>
        <w:t xml:space="preserve">    UserLocation.CountryCodeAlpha2.bind(User)</w:t>
      </w:r>
    </w:p>
    <w:p>
      <w:pPr>
        <w:jc w:val="both"/>
      </w:pPr>
      <w:r>
        <w:t xml:space="preserve">  val UserLocationFeatures: Set[Feature[_]] = Set(USER_COUNTRY_ID)</w:t>
      </w:r>
    </w:p>
    <w:p>
      <w:pPr>
        <w:jc w:val="both"/>
      </w:pPr>
      <w:r/>
    </w:p>
    <w:p>
      <w:pPr>
        <w:jc w:val="both"/>
      </w:pPr>
      <w:r>
        <w:t xml:space="preserve">  private val UserVerifiedFeaturesSet = Set(</w:t>
      </w:r>
    </w:p>
    <w:p>
      <w:pPr>
        <w:jc w:val="both"/>
      </w:pPr>
      <w:r>
        <w:t xml:space="preserve">    UserAccount.IsUserVerified.bind(User),</w:t>
      </w:r>
    </w:p>
    <w:p>
      <w:pPr>
        <w:jc w:val="both"/>
      </w:pPr>
      <w:r>
        <w:t xml:space="preserve">    UserAccount.IsUserBlueVerified.bind(User),</w:t>
      </w:r>
    </w:p>
    <w:p>
      <w:pPr>
        <w:jc w:val="both"/>
      </w:pPr>
      <w:r>
        <w:t xml:space="preserve">    UserAccount.IsUserGoldVerified.bind(User),</w:t>
      </w:r>
    </w:p>
    <w:p>
      <w:pPr>
        <w:jc w:val="both"/>
      </w:pPr>
      <w:r>
        <w:t xml:space="preserve">    UserAccount.IsUserGrayVerified.bind(User)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UserFeaturesSet: BoundFeatureSet =</w:t>
      </w:r>
    </w:p>
    <w:p>
      <w:pPr>
        <w:jc w:val="both"/>
      </w:pPr>
      <w:r>
        <w:t xml:space="preserve">    BoundFeatureSet(UserStateBoundFeature, UserCountryCodeFeature) ++</w:t>
      </w:r>
    </w:p>
    <w:p>
      <w:pPr>
        <w:jc w:val="both"/>
      </w:pPr>
      <w:r>
        <w:t xml:space="preserve">      BoundFeatureSet(UserVerifiedFeaturesSet.asInstanceOf[Set[BoundFeature[_ &lt;: EntityId, _]]])</w:t>
      </w:r>
    </w:p>
    <w:p>
      <w:pPr>
        <w:jc w:val="both"/>
      </w:pPr>
      <w:r/>
    </w:p>
    <w:p>
      <w:pPr>
        <w:jc w:val="both"/>
      </w:pPr>
      <w:r>
        <w:t xml:space="preserve">  private val allFeatures: Seq[Feature[_]] =</w:t>
      </w:r>
    </w:p>
    <w:p>
      <w:pPr>
        <w:jc w:val="both"/>
      </w:pPr>
      <w:r>
        <w:t xml:space="preserve">    UserStateBooleanFeatures.toSeq ++ GenderBooleanFeatures.toSeq ++</w:t>
      </w:r>
    </w:p>
    <w:p>
      <w:pPr>
        <w:jc w:val="both"/>
      </w:pPr>
      <w:r>
        <w:t xml:space="preserve">      UserLocationFeatures.toSeq ++ Seq(UserHealthFeatures.IsUserVerifiedUnion)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new FeatureContext(allFeatures: _*)</w:t>
      </w:r>
    </w:p>
    <w:p>
      <w:pPr>
        <w:jc w:val="both"/>
      </w:pPr>
      <w:r>
        <w:t xml:space="preserve">  override def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adaptToDataRecords(record: PredictionRecord): util.List[DataRecord] = {</w:t>
      </w:r>
    </w:p>
    <w:p>
      <w:pPr>
        <w:jc w:val="both"/>
      </w:pPr>
      <w:r>
        <w:t xml:space="preserve">    val newRecord = new RichDataRecord(new DataRecord)</w:t>
      </w:r>
    </w:p>
    <w:p>
      <w:pPr>
        <w:jc w:val="both"/>
      </w:pPr>
      <w:r>
        <w:t xml:space="preserve">    record</w:t>
      </w:r>
    </w:p>
    <w:p>
      <w:pPr>
        <w:jc w:val="both"/>
      </w:pPr>
      <w:r>
        <w:t xml:space="preserve">      .getFeatureValue(UserStateBoundFeature)</w:t>
      </w:r>
    </w:p>
    <w:p>
      <w:pPr>
        <w:jc w:val="both"/>
      </w:pPr>
      <w:r>
        <w:t xml:space="preserve">      .flatMap { userState =&gt; userStateToFeatureMap.get(userState.value) }.foreach {</w:t>
      </w:r>
    </w:p>
    <w:p>
      <w:pPr>
        <w:jc w:val="both"/>
      </w:pPr>
      <w:r>
        <w:t xml:space="preserve">        booleanFeature =&gt; newRecord.setFeatureValue[JBoolean](booleanFeature, 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record.getFeatureValue(UserCountryCodeFeature).foreach { countryCodeFeatureValue =&gt;</w:t>
      </w:r>
    </w:p>
    <w:p>
      <w:pPr>
        <w:jc w:val="both"/>
      </w:pPr>
      <w:r>
        <w:t xml:space="preserve">      newRecord.setFeatureValue[JString](USER_COUNTRY_ID, countryCodeFeatureValue)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isUserVerifiedUnion =</w:t>
      </w:r>
    </w:p>
    <w:p>
      <w:pPr>
        <w:jc w:val="both"/>
      </w:pPr>
      <w:r>
        <w:t xml:space="preserve">      UserVerifiedFeaturesSet.exists(feature =&gt; record.getFeatureValue(feature).getOrElse(false))</w:t>
      </w:r>
    </w:p>
    <w:p>
      <w:pPr>
        <w:jc w:val="both"/>
      </w:pPr>
      <w:r>
        <w:t xml:space="preserve">    newRecord.setFeatureValue[JBoolean](UserHealthFeatures.IsUserVerifiedUnion, isUserVerifiedUnion)</w:t>
      </w:r>
    </w:p>
    <w:p>
      <w:pPr>
        <w:jc w:val="both"/>
      </w:pPr>
      <w:r/>
    </w:p>
    <w:p>
      <w:pPr>
        <w:jc w:val="both"/>
      </w:pPr>
      <w:r>
        <w:t xml:space="preserve">    List(newRecord.getRecord).asJava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