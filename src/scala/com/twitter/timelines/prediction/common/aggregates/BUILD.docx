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create_datasets(</w:t>
      </w:r>
    </w:p>
    <w:p>
      <w:pPr>
        <w:jc w:val="both"/>
      </w:pPr>
      <w:r>
        <w:t xml:space="preserve">    base_name = "original_author_aggregates",</w:t>
      </w:r>
    </w:p>
    <w:p>
      <w:pPr>
        <w:jc w:val="both"/>
      </w:pPr>
      <w:r>
        <w:t xml:space="preserve">    fallback_path = "viewfs://hadoop-proc2-nn.atla.twitter.com/user/timelines/processed/aggregates_v2/original_author_aggregates/1556496000000",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"com.twitter.timelines.prediction.common.aggregates.TimelinesAggregationKeyValInjections.OriginalAuthor",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"twitter_wide_user_aggregates",</w:t>
      </w:r>
    </w:p>
    <w:p>
      <w:pPr>
        <w:jc w:val="both"/>
      </w:pPr>
      <w:r>
        <w:t xml:space="preserve">    fallback_path = "viewfs://hadoop-proc2-nn.atla.twitter.com/user/timelines/processed/aggregates_v2/twitter_wide_user_aggregates/1556496000000",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"com.twitter.timelines.prediction.common.aggregates.TimelinesAggregationKeyValInjections.TwitterWideUser",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"twitter_wide_user_author_aggregates",</w:t>
      </w:r>
    </w:p>
    <w:p>
      <w:pPr>
        <w:jc w:val="both"/>
      </w:pPr>
      <w:r>
        <w:t xml:space="preserve">    fallback_path = "viewfs://hadoop-proc2-nn.atla.twitter.com/user/timelines/processed/aggregates_v2/twitter_wide_user_author_aggregates/1556323200000",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"com.twitter.timelines.prediction.common.aggregates.TimelinesAggregationKeyValInjections.TwitterWideUserAuthor",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"user_aggregates",</w:t>
      </w:r>
    </w:p>
    <w:p>
      <w:pPr>
        <w:jc w:val="both"/>
      </w:pPr>
      <w:r>
        <w:t xml:space="preserve">    fallback_path = "viewfs://hadoop-proc2-nn.atla.twitter.com/user/timelines/processed/aggregates_v2/user_aggregates/1556150400000",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"user_author_aggregates",</w:t>
      </w:r>
    </w:p>
    <w:p>
      <w:pPr>
        <w:jc w:val="both"/>
      </w:pPr>
      <w:r>
        <w:t xml:space="preserve">    fallback_path = "viewfs://hadoop-proc2-nn.atla.twitter.com/user/timelines/processed/aggregates_v2/user_author_aggregates/1556064000000",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"com.twitter.timelines.prediction.common.aggregates.TimelinesAggregationKeyValInjections.UserAuthor",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"aggregates_canary",</w:t>
      </w:r>
    </w:p>
    <w:p>
      <w:pPr>
        <w:jc w:val="both"/>
      </w:pPr>
      <w:r>
        <w:t xml:space="preserve">    fallback_path = "gs://user.timelines.dp.gcp.twttr.net//canaries/processed/aggregates_v2/user_aggregates/1622851200000",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"user_engager_aggregates",</w:t>
      </w:r>
    </w:p>
    <w:p>
      <w:pPr>
        <w:jc w:val="both"/>
      </w:pPr>
      <w:r>
        <w:t xml:space="preserve">    fallback_path = "viewfs://hadoop-proc2-nn.atla.twitter.com/user/timelines/processed/aggregates_v2/user_engager_aggregates/1556496000000",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"com.twitter.timelines.prediction.common.aggregates.TimelinesAggregationKeyValInjections.UserEngager",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"user_original_author_aggregates",</w:t>
      </w:r>
    </w:p>
    <w:p>
      <w:pPr>
        <w:jc w:val="both"/>
      </w:pPr>
      <w:r>
        <w:t xml:space="preserve">    fallback_path = "viewfs://hadoop-proc2-nn.atla.twitter.com/user/timelines/processed/aggregates_v2/user_original_author_aggregates/1556496000000",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"com.twitter.timelines.prediction.common.aggregates.TimelinesAggregationKeyValInjections.UserOriginalAuthor",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"author_topic_aggregates",</w:t>
      </w:r>
    </w:p>
    <w:p>
      <w:pPr>
        <w:jc w:val="both"/>
      </w:pPr>
      <w:r>
        <w:t xml:space="preserve">    fallback_path = "viewfs://hadoop-proc2-nn.atla.twitter.com/user/timelines/processed/aggregates_v2/author_topic_aggregates/1589932800000",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"com.twitter.timelines.prediction.common.aggregates.TimelinesAggregationKeyValInjections.AuthorTopic",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"user_topic_aggregates",</w:t>
      </w:r>
    </w:p>
    <w:p>
      <w:pPr>
        <w:jc w:val="both"/>
      </w:pPr>
      <w:r>
        <w:t xml:space="preserve">    fallback_path = "viewfs://hadoop-proc2-nn.atla.twitter.com/user/timelines/processed/aggregates_v2/user_topic_aggregates/1590278400000",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"com.twitter.timelines.prediction.common.aggregates.TimelinesAggregationKeyValInjections.UserTopic",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"user_inferred_topic_aggregates",</w:t>
      </w:r>
    </w:p>
    <w:p>
      <w:pPr>
        <w:jc w:val="both"/>
      </w:pPr>
      <w:r>
        <w:t xml:space="preserve">    fallback_path = "viewfs://hadoop-proc2-nn.atla.twitter.com/user/timelines/processed/aggregates_v2/user_inferred_topic_aggregates/1599696000000",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"com.twitter.timelines.prediction.common.aggregates.TimelinesAggregationKeyValInjections.UserInferredTopic",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"user_mention_aggregates",</w:t>
      </w:r>
    </w:p>
    <w:p>
      <w:pPr>
        <w:jc w:val="both"/>
      </w:pPr>
      <w:r>
        <w:t xml:space="preserve">    fallback_path = "viewfs://hadoop-proc2-nn.atla.twitter.com/user/timelines/processed/aggregates_v2/user_mention_aggregates/1556582400000",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"com.twitter.timelines.prediction.common.aggregates.TimelinesAggregationKeyValInjections.UserMention",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"user_request_dow_aggregates",</w:t>
      </w:r>
    </w:p>
    <w:p>
      <w:pPr>
        <w:jc w:val="both"/>
      </w:pPr>
      <w:r>
        <w:t xml:space="preserve">    fallback_path = "viewfs://hadoop-proc2-nn.atla.twitter.com/user/timelines/processed/aggregates_v2/user_request_dow_aggregates/1556236800000",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"com.twitter.timelines.prediction.common.aggregates.TimelinesAggregationKeyValInjections.UserRequestDow",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"user_request_hour_aggregates",</w:t>
      </w:r>
    </w:p>
    <w:p>
      <w:pPr>
        <w:jc w:val="both"/>
      </w:pPr>
      <w:r>
        <w:t xml:space="preserve">    fallback_path = "viewfs://hadoop-proc2-nn.atla.twitter.com/user/timelines/processed/aggregates_v2/user_request_hour_aggregates/1556150400000",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"com.twitter.timelines.prediction.common.aggregates.TimelinesAggregationKeyValInjections.UserRequestHour",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"user_list_aggregates",</w:t>
      </w:r>
    </w:p>
    <w:p>
      <w:pPr>
        <w:jc w:val="both"/>
      </w:pPr>
      <w:r>
        <w:t xml:space="preserve">    fallback_path = "viewfs://hadoop-proc2-nn.atla.twitter.com/user/timelines/processed/aggregates_v2/user_list_aggregates/1590624000000",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"com.twitter.timelines.prediction.common.aggregates.TimelinesAggregationKeyValInjections.UserList",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"user_media_understanding_annotation_aggregates",</w:t>
      </w:r>
    </w:p>
    <w:p>
      <w:pPr>
        <w:jc w:val="both"/>
      </w:pPr>
      <w:r>
        <w:t xml:space="preserve">    key_type = "com.twitter.timelines.data_processing.ml_util.aggregation_framework.AggregationKey",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scala_schema = "com.twitter.timelines.prediction.common.aggregates.TimelinesAggregationKeyValInjections.UserMediaUnderstandingAnnotation",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"(com.twitter.summingbird.batch.BatchID, com.twitter.ml.api.DataRecord)",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":injections",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"BCELabelTransformFromUUADataRecord.scala",</w:t>
      </w:r>
    </w:p>
    <w:p>
      <w:pPr>
        <w:jc w:val="both"/>
      </w:pPr>
      <w:r>
        <w:t xml:space="preserve">        "FeatureSelectorConfig.scala",</w:t>
      </w:r>
    </w:p>
    <w:p>
      <w:pPr>
        <w:jc w:val="both"/>
      </w:pPr>
      <w:r>
        <w:t xml:space="preserve">        "RecapUserFeatureAggregation.scala",</w:t>
      </w:r>
    </w:p>
    <w:p>
      <w:pPr>
        <w:jc w:val="both"/>
      </w:pPr>
      <w:r>
        <w:t xml:space="preserve">        "RectweetUserFeatureAggregation.scala",</w:t>
      </w:r>
    </w:p>
    <w:p>
      <w:pPr>
        <w:jc w:val="both"/>
      </w:pPr>
      <w:r>
        <w:t xml:space="preserve">        "TimelinesAggregationConfig.scala",</w:t>
      </w:r>
    </w:p>
    <w:p>
      <w:pPr>
        <w:jc w:val="both"/>
      </w:pPr>
      <w:r>
        <w:t xml:space="preserve">        "TimelinesAggregationConfigDetails.scala",</w:t>
      </w:r>
    </w:p>
    <w:p>
      <w:pPr>
        <w:jc w:val="both"/>
      </w:pPr>
      <w:r>
        <w:t xml:space="preserve">        "TimelinesAggregationConfigTrait.scala",</w:t>
      </w:r>
    </w:p>
    <w:p>
      <w:pPr>
        <w:jc w:val="both"/>
      </w:pPr>
      <w:r>
        <w:t xml:space="preserve">        "TimelinesAggregationSources.scala",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":aggregates_canary-scala",</w:t>
      </w:r>
    </w:p>
    <w:p>
      <w:pPr>
        <w:jc w:val="both"/>
      </w:pPr>
      <w:r>
        <w:t xml:space="preserve">        ":author_topic_aggregates-scala",</w:t>
      </w:r>
    </w:p>
    <w:p>
      <w:pPr>
        <w:jc w:val="both"/>
      </w:pPr>
      <w:r>
        <w:t xml:space="preserve">        ":original_author_aggregates-scala",</w:t>
      </w:r>
    </w:p>
    <w:p>
      <w:pPr>
        <w:jc w:val="both"/>
      </w:pPr>
      <w:r>
        <w:t xml:space="preserve">        ":twitter_wide_user_aggregates-scala",</w:t>
      </w:r>
    </w:p>
    <w:p>
      <w:pPr>
        <w:jc w:val="both"/>
      </w:pPr>
      <w:r>
        <w:t xml:space="preserve">        ":twitter_wide_user_author_aggregates-scala",</w:t>
      </w:r>
    </w:p>
    <w:p>
      <w:pPr>
        <w:jc w:val="both"/>
      </w:pPr>
      <w:r>
        <w:t xml:space="preserve">        ":user_aggregates-scala",</w:t>
      </w:r>
    </w:p>
    <w:p>
      <w:pPr>
        <w:jc w:val="both"/>
      </w:pPr>
      <w:r>
        <w:t xml:space="preserve">        ":user_author_aggregates-scala",</w:t>
      </w:r>
    </w:p>
    <w:p>
      <w:pPr>
        <w:jc w:val="both"/>
      </w:pPr>
      <w:r>
        <w:t xml:space="preserve">        ":user_engager_aggregates-scala",</w:t>
      </w:r>
    </w:p>
    <w:p>
      <w:pPr>
        <w:jc w:val="both"/>
      </w:pPr>
      <w:r>
        <w:t xml:space="preserve">        ":user_inferred_topic_aggregates-scala",</w:t>
      </w:r>
    </w:p>
    <w:p>
      <w:pPr>
        <w:jc w:val="both"/>
      </w:pPr>
      <w:r>
        <w:t xml:space="preserve">        ":user_list_aggregates-scala",</w:t>
      </w:r>
    </w:p>
    <w:p>
      <w:pPr>
        <w:jc w:val="both"/>
      </w:pPr>
      <w:r>
        <w:t xml:space="preserve">        ":user_media_understanding_annotation_aggregates-scala",</w:t>
      </w:r>
    </w:p>
    <w:p>
      <w:pPr>
        <w:jc w:val="both"/>
      </w:pPr>
      <w:r>
        <w:t xml:space="preserve">        ":user_mention_aggregates-scala",</w:t>
      </w:r>
    </w:p>
    <w:p>
      <w:pPr>
        <w:jc w:val="both"/>
      </w:pPr>
      <w:r>
        <w:t xml:space="preserve">        ":user_original_author_aggregates-scala",</w:t>
      </w:r>
    </w:p>
    <w:p>
      <w:pPr>
        <w:jc w:val="both"/>
      </w:pPr>
      <w:r>
        <w:t xml:space="preserve">        ":user_request_dow_aggregates-scala",</w:t>
      </w:r>
    </w:p>
    <w:p>
      <w:pPr>
        <w:jc w:val="both"/>
      </w:pPr>
      <w:r>
        <w:t xml:space="preserve">        ":user_request_hour_aggregates-scala",</w:t>
      </w:r>
    </w:p>
    <w:p>
      <w:pPr>
        <w:jc w:val="both"/>
      </w:pPr>
      <w:r>
        <w:t xml:space="preserve">        ":user_topic_aggregates-scala",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"src/java/com/twitter/ml/api/matcher",</w:t>
      </w:r>
    </w:p>
    <w:p>
      <w:pPr>
        <w:jc w:val="both"/>
      </w:pPr>
      <w:r>
        <w:t xml:space="preserve">        "src/scala/com/twitter/common/text/util",</w:t>
      </w:r>
    </w:p>
    <w:p>
      <w:pPr>
        <w:jc w:val="both"/>
      </w:pPr>
      <w:r>
        <w:t xml:space="preserve">        "src/scala/com/twitter/dal/client/dataset",</w:t>
      </w:r>
    </w:p>
    <w:p>
      <w:pPr>
        <w:jc w:val="both"/>
      </w:pPr>
      <w:r>
        <w:t xml:space="preserve">        "src/scala/com/twitter/frigate/data_pipeline/features_aggregated/core",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"src/scala/com/twitter/timelines/prediction/common/adapters:engagement-converter",</w:t>
      </w:r>
    </w:p>
    <w:p>
      <w:pPr>
        <w:jc w:val="both"/>
      </w:pPr>
      <w:r>
        <w:t xml:space="preserve">        "src/scala/com/twitter/timelines/prediction/features/client_log_event",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"src/scala/com/twitter/timelines/prediction/features/engagement_features",</w:t>
      </w:r>
    </w:p>
    <w:p>
      <w:pPr>
        <w:jc w:val="both"/>
      </w:pPr>
      <w:r>
        <w:t xml:space="preserve">        "src/scala/com/twitter/timelines/prediction/features/escherbird",</w:t>
      </w:r>
    </w:p>
    <w:p>
      <w:pPr>
        <w:jc w:val="both"/>
      </w:pPr>
      <w:r>
        <w:t xml:space="preserve">        "src/scala/com/twitter/timelines/prediction/features/itl",</w:t>
      </w:r>
    </w:p>
    <w:p>
      <w:pPr>
        <w:jc w:val="both"/>
      </w:pPr>
      <w:r>
        <w:t xml:space="preserve">        "src/scala/com/twitter/timelines/prediction/features/list_features",</w:t>
      </w:r>
    </w:p>
    <w:p>
      <w:pPr>
        <w:jc w:val="both"/>
      </w:pPr>
      <w:r>
        <w:t xml:space="preserve">        "src/scala/com/twitter/timelines/prediction/features/p_home_latest",</w:t>
      </w:r>
    </w:p>
    <w:p>
      <w:pPr>
        <w:jc w:val="both"/>
      </w:pPr>
      <w:r>
        <w:t xml:space="preserve">        "src/scala/com/twitter/timelines/prediction/features/real_graph",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"src/scala/com/twitter/timelines/prediction/features/request_context",</w:t>
      </w:r>
    </w:p>
    <w:p>
      <w:pPr>
        <w:jc w:val="both"/>
      </w:pPr>
      <w:r>
        <w:t xml:space="preserve">        "src/scala/com/twitter/timelines/prediction/features/simcluster",</w:t>
      </w:r>
    </w:p>
    <w:p>
      <w:pPr>
        <w:jc w:val="both"/>
      </w:pPr>
      <w:r>
        <w:t xml:space="preserve">        "src/scala/com/twitter/timelines/prediction/features/time_features",</w:t>
      </w:r>
    </w:p>
    <w:p>
      <w:pPr>
        <w:jc w:val="both"/>
      </w:pPr>
      <w:r>
        <w:t xml:space="preserve">        "src/scala/com/twitter/timelines/prediction/transform/filter",</w:t>
      </w:r>
    </w:p>
    <w:p>
      <w:pPr>
        <w:jc w:val="both"/>
      </w:pPr>
      <w:r>
        <w:t xml:space="preserve">        "src/thrift/com/twitter/timelines/suggests/common:engagement-scala",</w:t>
      </w:r>
    </w:p>
    <w:p>
      <w:pPr>
        <w:jc w:val="both"/>
      </w:pPr>
      <w:r>
        <w:t xml:space="preserve">        "timelines/data_processing/ad_hoc/recap/data_record_preparation:recap_data_records_agg_minimal-java",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"injections",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"FeatureSelectorConfig.scala",</w:t>
      </w:r>
    </w:p>
    <w:p>
      <w:pPr>
        <w:jc w:val="both"/>
      </w:pPr>
      <w:r>
        <w:t xml:space="preserve">        "RecapUserFeatureAggregation.scala",</w:t>
      </w:r>
    </w:p>
    <w:p>
      <w:pPr>
        <w:jc w:val="both"/>
      </w:pPr>
      <w:r>
        <w:t xml:space="preserve">        "RectweetUserFeatureAggregation.scala",</w:t>
      </w:r>
    </w:p>
    <w:p>
      <w:pPr>
        <w:jc w:val="both"/>
      </w:pPr>
      <w:r>
        <w:t xml:space="preserve">        "TimelinesAggregationConfigDetails.scala",</w:t>
      </w:r>
    </w:p>
    <w:p>
      <w:pPr>
        <w:jc w:val="both"/>
      </w:pPr>
      <w:r>
        <w:t xml:space="preserve">        "TimelinesAggregationConfigTrait.scala",</w:t>
      </w:r>
    </w:p>
    <w:p>
      <w:pPr>
        <w:jc w:val="both"/>
      </w:pPr>
      <w:r>
        <w:t xml:space="preserve">        "TimelinesAggregationKeyValInjections.scala",</w:t>
      </w:r>
    </w:p>
    <w:p>
      <w:pPr>
        <w:jc w:val="both"/>
      </w:pPr>
      <w:r>
        <w:t xml:space="preserve">        "TimelinesAggregationSources.scala",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"src/java/com/twitter/ml/api/matcher",</w:t>
      </w:r>
    </w:p>
    <w:p>
      <w:pPr>
        <w:jc w:val="both"/>
      </w:pPr>
      <w:r>
        <w:t xml:space="preserve">        "src/scala/com/twitter/common/text/util",</w:t>
      </w:r>
    </w:p>
    <w:p>
      <w:pPr>
        <w:jc w:val="both"/>
      </w:pPr>
      <w:r>
        <w:t xml:space="preserve">        "src/scala/com/twitter/dal/client/dataset",</w:t>
      </w:r>
    </w:p>
    <w:p>
      <w:pPr>
        <w:jc w:val="both"/>
      </w:pPr>
      <w:r>
        <w:t xml:space="preserve">        "src/scala/com/twitter/frigate/data_pipeline/features_aggregated/core",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"src/scala/com/twitter/timelines/prediction/features/client_log_event",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"src/scala/com/twitter/timelines/prediction/features/engagement_features",</w:t>
      </w:r>
    </w:p>
    <w:p>
      <w:pPr>
        <w:jc w:val="both"/>
      </w:pPr>
      <w:r>
        <w:t xml:space="preserve">        "src/scala/com/twitter/timelines/prediction/features/escherbird",</w:t>
      </w:r>
    </w:p>
    <w:p>
      <w:pPr>
        <w:jc w:val="both"/>
      </w:pPr>
      <w:r>
        <w:t xml:space="preserve">        "src/scala/com/twitter/timelines/prediction/features/itl",</w:t>
      </w:r>
    </w:p>
    <w:p>
      <w:pPr>
        <w:jc w:val="both"/>
      </w:pPr>
      <w:r>
        <w:t xml:space="preserve">        "src/scala/com/twitter/timelines/prediction/features/list_features",</w:t>
      </w:r>
    </w:p>
    <w:p>
      <w:pPr>
        <w:jc w:val="both"/>
      </w:pPr>
      <w:r>
        <w:t xml:space="preserve">        "src/scala/com/twitter/timelines/prediction/features/p_home_latest",</w:t>
      </w:r>
    </w:p>
    <w:p>
      <w:pPr>
        <w:jc w:val="both"/>
      </w:pPr>
      <w:r>
        <w:t xml:space="preserve">        "src/scala/com/twitter/timelines/prediction/features/real_graph",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"src/scala/com/twitter/timelines/prediction/features/request_context",</w:t>
      </w:r>
    </w:p>
    <w:p>
      <w:pPr>
        <w:jc w:val="both"/>
      </w:pPr>
      <w:r>
        <w:t xml:space="preserve">        "src/scala/com/twitter/timelines/prediction/features/semantic_core_features",</w:t>
      </w:r>
    </w:p>
    <w:p>
      <w:pPr>
        <w:jc w:val="both"/>
      </w:pPr>
      <w:r>
        <w:t xml:space="preserve">        "src/scala/com/twitter/timelines/prediction/features/simcluster",</w:t>
      </w:r>
    </w:p>
    <w:p>
      <w:pPr>
        <w:jc w:val="both"/>
      </w:pPr>
      <w:r>
        <w:t xml:space="preserve">        "src/scala/com/twitter/timelines/prediction/features/time_features",</w:t>
      </w:r>
    </w:p>
    <w:p>
      <w:pPr>
        <w:jc w:val="both"/>
      </w:pPr>
      <w:r>
        <w:t xml:space="preserve">        "src/scala/com/twitter/timelines/prediction/transform/filter",</w:t>
      </w:r>
    </w:p>
    <w:p>
      <w:pPr>
        <w:jc w:val="both"/>
      </w:pPr>
      <w:r>
        <w:t xml:space="preserve">        "timelines/data_processing/ad_hoc/recap/data_record_preparation:recap_data_records_agg_minimal-java",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