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</w:t>
      </w:r>
    </w:p>
    <w:p>
      <w:pPr>
        <w:jc w:val="both"/>
      </w:pPr>
      <w:r/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com.twitter.timelines.prediction.features.engagement_features.EngagementDataRecordFeatures</w:t>
      </w:r>
    </w:p>
    <w:p>
      <w:pPr>
        <w:jc w:val="both"/>
      </w:pPr>
      <w:r>
        <w:t>import com.twitter.timelines.prediction.features.real_graph.RealGraphDataRecordFeatures</w:t>
      </w:r>
    </w:p>
    <w:p>
      <w:pPr>
        <w:jc w:val="both"/>
      </w:pPr>
      <w:r>
        <w:t>import com.twitter.timelines.prediction.features.recap.RecapFeatures</w:t>
      </w:r>
    </w:p>
    <w:p>
      <w:pPr>
        <w:jc w:val="both"/>
      </w:pPr>
      <w:r>
        <w:t>import com.twitter.timelines.prediction.features.time_features.TimeDataRecordFeatures</w:t>
      </w:r>
    </w:p>
    <w:p>
      <w:pPr>
        <w:jc w:val="both"/>
      </w:pPr>
      <w:r/>
    </w:p>
    <w:p>
      <w:pPr>
        <w:jc w:val="both"/>
      </w:pPr>
      <w:r>
        <w:t>object RecapUserFeatureAggregation {</w:t>
      </w:r>
    </w:p>
    <w:p>
      <w:pPr>
        <w:jc w:val="both"/>
      </w:pPr>
      <w:r>
        <w:t xml:space="preserve">  val RecapFeaturesForAggregation: Set[Feature[_]]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RecapFeatures.HAS_IMAGE,</w:t>
      </w:r>
    </w:p>
    <w:p>
      <w:pPr>
        <w:jc w:val="both"/>
      </w:pPr>
      <w:r>
        <w:t xml:space="preserve">      RecapFeatures.HAS_VIDEO,</w:t>
      </w:r>
    </w:p>
    <w:p>
      <w:pPr>
        <w:jc w:val="both"/>
      </w:pPr>
      <w:r>
        <w:t xml:space="preserve">      RecapFeatures.FROM_MUTUAL_FOLLOW,</w:t>
      </w:r>
    </w:p>
    <w:p>
      <w:pPr>
        <w:jc w:val="both"/>
      </w:pPr>
      <w:r>
        <w:t xml:space="preserve">      RecapFeatures.HAS_CARD,</w:t>
      </w:r>
    </w:p>
    <w:p>
      <w:pPr>
        <w:jc w:val="both"/>
      </w:pPr>
      <w:r>
        <w:t xml:space="preserve">      RecapFeatures.HAS_NEWS,</w:t>
      </w:r>
    </w:p>
    <w:p>
      <w:pPr>
        <w:jc w:val="both"/>
      </w:pPr>
      <w:r>
        <w:t xml:space="preserve">      RecapFeatures.REPLY_COUNT,</w:t>
      </w:r>
    </w:p>
    <w:p>
      <w:pPr>
        <w:jc w:val="both"/>
      </w:pPr>
      <w:r>
        <w:t xml:space="preserve">      RecapFeatures.FAV_COUNT,</w:t>
      </w:r>
    </w:p>
    <w:p>
      <w:pPr>
        <w:jc w:val="both"/>
      </w:pPr>
      <w:r>
        <w:t xml:space="preserve">      RecapFeatures.RETWEET_COUNT,</w:t>
      </w:r>
    </w:p>
    <w:p>
      <w:pPr>
        <w:jc w:val="both"/>
      </w:pPr>
      <w:r>
        <w:t xml:space="preserve">      RecapFeatures.BLENDER_SCORE,</w:t>
      </w:r>
    </w:p>
    <w:p>
      <w:pPr>
        <w:jc w:val="both"/>
      </w:pPr>
      <w:r>
        <w:t xml:space="preserve">      RecapFeatures.CONVERSATIONAL_COUNT,</w:t>
      </w:r>
    </w:p>
    <w:p>
      <w:pPr>
        <w:jc w:val="both"/>
      </w:pPr>
      <w:r>
        <w:t xml:space="preserve">      RecapFeatures.IS_BUSINESS_SCORE,</w:t>
      </w:r>
    </w:p>
    <w:p>
      <w:pPr>
        <w:jc w:val="both"/>
      </w:pPr>
      <w:r>
        <w:t xml:space="preserve">      RecapFeatures.CONTAINS_MEDIA,</w:t>
      </w:r>
    </w:p>
    <w:p>
      <w:pPr>
        <w:jc w:val="both"/>
      </w:pPr>
      <w:r>
        <w:t xml:space="preserve">      RecapFeatures.RETWEET_SEARCHER,</w:t>
      </w:r>
    </w:p>
    <w:p>
      <w:pPr>
        <w:jc w:val="both"/>
      </w:pPr>
      <w:r>
        <w:t xml:space="preserve">      RecapFeatures.REPLY_SEARCHER,</w:t>
      </w:r>
    </w:p>
    <w:p>
      <w:pPr>
        <w:jc w:val="both"/>
      </w:pPr>
      <w:r>
        <w:t xml:space="preserve">      RecapFeatures.MENTION_SEARCHER,</w:t>
      </w:r>
    </w:p>
    <w:p>
      <w:pPr>
        <w:jc w:val="both"/>
      </w:pPr>
      <w:r>
        <w:t xml:space="preserve">      RecapFeatures.REPLY_OTHER,</w:t>
      </w:r>
    </w:p>
    <w:p>
      <w:pPr>
        <w:jc w:val="both"/>
      </w:pPr>
      <w:r>
        <w:t xml:space="preserve">      RecapFeatures.RETWEET_OTHER,</w:t>
      </w:r>
    </w:p>
    <w:p>
      <w:pPr>
        <w:jc w:val="both"/>
      </w:pPr>
      <w:r>
        <w:t xml:space="preserve">      RecapFeatures.MATCH_UI_LANG,</w:t>
      </w:r>
    </w:p>
    <w:p>
      <w:pPr>
        <w:jc w:val="both"/>
      </w:pPr>
      <w:r>
        <w:t xml:space="preserve">      RecapFeatures.MATCH_SEARCHER_MAIN_LANG,</w:t>
      </w:r>
    </w:p>
    <w:p>
      <w:pPr>
        <w:jc w:val="both"/>
      </w:pPr>
      <w:r>
        <w:t xml:space="preserve">      RecapFeatures.MATCH_SEARCHER_LANGS,</w:t>
      </w:r>
    </w:p>
    <w:p>
      <w:pPr>
        <w:jc w:val="both"/>
      </w:pPr>
      <w:r>
        <w:t xml:space="preserve">      RecapFeatures.TWEET_COUNT_FROM_USER_IN_SNAPSHOT,</w:t>
      </w:r>
    </w:p>
    <w:p>
      <w:pPr>
        <w:jc w:val="both"/>
      </w:pPr>
      <w:r>
        <w:t xml:space="preserve">      RecapFeatures.TEXT_SCORE,</w:t>
      </w:r>
    </w:p>
    <w:p>
      <w:pPr>
        <w:jc w:val="both"/>
      </w:pPr>
      <w:r>
        <w:t xml:space="preserve">      RealGraphDataRecordFeatures.NUM_RETWEETS_EWMA,</w:t>
      </w:r>
    </w:p>
    <w:p>
      <w:pPr>
        <w:jc w:val="both"/>
      </w:pPr>
      <w:r>
        <w:t xml:space="preserve">      RealGraphDataRecordFeatures.NUM_RETWEETS_NON_ZERO_DAYS,</w:t>
      </w:r>
    </w:p>
    <w:p>
      <w:pPr>
        <w:jc w:val="both"/>
      </w:pPr>
      <w:r>
        <w:t xml:space="preserve">      RealGraphDataRecordFeatures.NUM_RETWEETS_ELAPSED_DAYS,</w:t>
      </w:r>
    </w:p>
    <w:p>
      <w:pPr>
        <w:jc w:val="both"/>
      </w:pPr>
      <w:r>
        <w:t xml:space="preserve">      RealGraphDataRecordFeatures.NUM_RETWEETS_DAYS_SINCE_LAST,</w:t>
      </w:r>
    </w:p>
    <w:p>
      <w:pPr>
        <w:jc w:val="both"/>
      </w:pPr>
      <w:r>
        <w:t xml:space="preserve">      RealGraphDataRecordFeatures.NUM_FAVORITES_EWMA,</w:t>
      </w:r>
    </w:p>
    <w:p>
      <w:pPr>
        <w:jc w:val="both"/>
      </w:pPr>
      <w:r>
        <w:t xml:space="preserve">      RealGraphDataRecordFeatures.NUM_FAVORITES_NON_ZERO_DAYS,</w:t>
      </w:r>
    </w:p>
    <w:p>
      <w:pPr>
        <w:jc w:val="both"/>
      </w:pPr>
      <w:r>
        <w:t xml:space="preserve">      RealGraphDataRecordFeatures.NUM_FAVORITES_ELAPSED_DAYS,</w:t>
      </w:r>
    </w:p>
    <w:p>
      <w:pPr>
        <w:jc w:val="both"/>
      </w:pPr>
      <w:r>
        <w:t xml:space="preserve">      RealGraphDataRecordFeatures.NUM_FAVORITES_DAYS_SINCE_LAST,</w:t>
      </w:r>
    </w:p>
    <w:p>
      <w:pPr>
        <w:jc w:val="both"/>
      </w:pPr>
      <w:r>
        <w:t xml:space="preserve">      RealGraphDataRecordFeatures.NUM_MENTIONS_EWMA,</w:t>
      </w:r>
    </w:p>
    <w:p>
      <w:pPr>
        <w:jc w:val="both"/>
      </w:pPr>
      <w:r>
        <w:t xml:space="preserve">      RealGraphDataRecordFeatures.NUM_MENTIONS_NON_ZERO_DAYS,</w:t>
      </w:r>
    </w:p>
    <w:p>
      <w:pPr>
        <w:jc w:val="both"/>
      </w:pPr>
      <w:r>
        <w:t xml:space="preserve">      RealGraphDataRecordFeatures.NUM_MENTIONS_ELAPSED_DAYS,</w:t>
      </w:r>
    </w:p>
    <w:p>
      <w:pPr>
        <w:jc w:val="both"/>
      </w:pPr>
      <w:r>
        <w:t xml:space="preserve">      RealGraphDataRecordFeatures.NUM_MENTIONS_DAYS_SINCE_LAST,</w:t>
      </w:r>
    </w:p>
    <w:p>
      <w:pPr>
        <w:jc w:val="both"/>
      </w:pPr>
      <w:r>
        <w:t xml:space="preserve">      RealGraphDataRecordFeatures.NUM_TWEET_CLICKS_EWMA,</w:t>
      </w:r>
    </w:p>
    <w:p>
      <w:pPr>
        <w:jc w:val="both"/>
      </w:pPr>
      <w:r>
        <w:t xml:space="preserve">      RealGraphDataRecordFeatures.NUM_TWEET_CLICKS_NON_ZERO_DAYS,</w:t>
      </w:r>
    </w:p>
    <w:p>
      <w:pPr>
        <w:jc w:val="both"/>
      </w:pPr>
      <w:r>
        <w:t xml:space="preserve">      RealGraphDataRecordFeatures.NUM_TWEET_CLICKS_ELAPSED_DAYS,</w:t>
      </w:r>
    </w:p>
    <w:p>
      <w:pPr>
        <w:jc w:val="both"/>
      </w:pPr>
      <w:r>
        <w:t xml:space="preserve">      RealGraphDataRecordFeatures.NUM_TWEET_CLICKS_DAYS_SINCE_LAST,</w:t>
      </w:r>
    </w:p>
    <w:p>
      <w:pPr>
        <w:jc w:val="both"/>
      </w:pPr>
      <w:r>
        <w:t xml:space="preserve">      RealGraphDataRecordFeatures.NUM_PROFILE_VIEWS_EWMA,</w:t>
      </w:r>
    </w:p>
    <w:p>
      <w:pPr>
        <w:jc w:val="both"/>
      </w:pPr>
      <w:r>
        <w:t xml:space="preserve">      RealGraphDataRecordFeatures.NUM_PROFILE_VIEWS_NON_ZERO_DAYS,</w:t>
      </w:r>
    </w:p>
    <w:p>
      <w:pPr>
        <w:jc w:val="both"/>
      </w:pPr>
      <w:r>
        <w:t xml:space="preserve">      RealGraphDataRecordFeatures.NUM_PROFILE_VIEWS_ELAPSED_DAYS,</w:t>
      </w:r>
    </w:p>
    <w:p>
      <w:pPr>
        <w:jc w:val="both"/>
      </w:pPr>
      <w:r>
        <w:t xml:space="preserve">      RealGraphDataRecordFeatures.NUM_PROFILE_VIEWS_DAYS_SINCE_LAST,</w:t>
      </w:r>
    </w:p>
    <w:p>
      <w:pPr>
        <w:jc w:val="both"/>
      </w:pPr>
      <w:r>
        <w:t xml:space="preserve">      RealGraphDataRecordFeatures.TOTAL_DWELL_TIME_EWMA,</w:t>
      </w:r>
    </w:p>
    <w:p>
      <w:pPr>
        <w:jc w:val="both"/>
      </w:pPr>
      <w:r>
        <w:t xml:space="preserve">      RealGraphDataRecordFeatures.TOTAL_DWELL_TIME_NON_ZERO_DAYS,</w:t>
      </w:r>
    </w:p>
    <w:p>
      <w:pPr>
        <w:jc w:val="both"/>
      </w:pPr>
      <w:r>
        <w:t xml:space="preserve">      RealGraphDataRecordFeatures.TOTAL_DWELL_TIME_ELAPSED_DAYS,</w:t>
      </w:r>
    </w:p>
    <w:p>
      <w:pPr>
        <w:jc w:val="both"/>
      </w:pPr>
      <w:r>
        <w:t xml:space="preserve">      RealGraphDataRecordFeatures.TOTAL_DWELL_TIME_DAYS_SINCE_LAST,</w:t>
      </w:r>
    </w:p>
    <w:p>
      <w:pPr>
        <w:jc w:val="both"/>
      </w:pPr>
      <w:r>
        <w:t xml:space="preserve">      RealGraphDataRecordFeatures.NUM_INSPECTED_TWEETS_EWMA,</w:t>
      </w:r>
    </w:p>
    <w:p>
      <w:pPr>
        <w:jc w:val="both"/>
      </w:pPr>
      <w:r>
        <w:t xml:space="preserve">      RealGraphDataRecordFeatures.NUM_INSPECTED_TWEETS_NON_ZERO_DAYS,</w:t>
      </w:r>
    </w:p>
    <w:p>
      <w:pPr>
        <w:jc w:val="both"/>
      </w:pPr>
      <w:r>
        <w:t xml:space="preserve">      RealGraphDataRecordFeatures.NUM_INSPECTED_TWEETS_ELAPSED_DAYS,</w:t>
      </w:r>
    </w:p>
    <w:p>
      <w:pPr>
        <w:jc w:val="both"/>
      </w:pPr>
      <w:r>
        <w:t xml:space="preserve">      RealGraphDataRecordFeatures.NUM_INSPECTED_TWEETS_DAYS_SINCE_LAST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RecapLabelsForAggregation: Set[Feature.Binary]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RecapFeatures.IS_FAVORITED,</w:t>
      </w:r>
    </w:p>
    <w:p>
      <w:pPr>
        <w:jc w:val="both"/>
      </w:pPr>
      <w:r>
        <w:t xml:space="preserve">      RecapFeatures.IS_RETWEETED,</w:t>
      </w:r>
    </w:p>
    <w:p>
      <w:pPr>
        <w:jc w:val="both"/>
      </w:pPr>
      <w:r>
        <w:t xml:space="preserve">      RecapFeatures.IS_CLICKED,</w:t>
      </w:r>
    </w:p>
    <w:p>
      <w:pPr>
        <w:jc w:val="both"/>
      </w:pPr>
      <w:r>
        <w:t xml:space="preserve">      RecapFeatures.IS_PROFILE_CLICKED,</w:t>
      </w:r>
    </w:p>
    <w:p>
      <w:pPr>
        <w:jc w:val="both"/>
      </w:pPr>
      <w:r>
        <w:t xml:space="preserve">      RecapFeatures.IS_OPEN_LINKED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DwellDuration: Set[Feature[_]]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TimelinesSharedFeatures.DWELL_TIME_MS,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UserFeaturesV2: Set[Feature[_]] = RecapFeaturesForAggregation ++ Set(</w:t>
      </w:r>
    </w:p>
    <w:p>
      <w:pPr>
        <w:jc w:val="both"/>
      </w:pPr>
      <w:r>
        <w:t xml:space="preserve">    RecapFeatures.HAS_VINE,</w:t>
      </w:r>
    </w:p>
    <w:p>
      <w:pPr>
        <w:jc w:val="both"/>
      </w:pPr>
      <w:r>
        <w:t xml:space="preserve">    RecapFeatures.HAS_PERISCOPE,</w:t>
      </w:r>
    </w:p>
    <w:p>
      <w:pPr>
        <w:jc w:val="both"/>
      </w:pPr>
      <w:r>
        <w:t xml:space="preserve">    RecapFeatures.HAS_PRO_VIDEO,</w:t>
      </w:r>
    </w:p>
    <w:p>
      <w:pPr>
        <w:jc w:val="both"/>
      </w:pPr>
      <w:r>
        <w:t xml:space="preserve">    RecapFeatures.HAS_VISIBLE_LINK,</w:t>
      </w:r>
    </w:p>
    <w:p>
      <w:pPr>
        <w:jc w:val="both"/>
      </w:pPr>
      <w:r>
        <w:t xml:space="preserve">    RecapFeatures.BIDIRECTIONAL_FAV_COUNT,</w:t>
      </w:r>
    </w:p>
    <w:p>
      <w:pPr>
        <w:jc w:val="both"/>
      </w:pPr>
      <w:r>
        <w:t xml:space="preserve">    RecapFeatures.UNIDIRECTIONAL_FAV_COUNT,</w:t>
      </w:r>
    </w:p>
    <w:p>
      <w:pPr>
        <w:jc w:val="both"/>
      </w:pPr>
      <w:r>
        <w:t xml:space="preserve">    RecapFeatures.BIDIRECTIONAL_REPLY_COUNT,</w:t>
      </w:r>
    </w:p>
    <w:p>
      <w:pPr>
        <w:jc w:val="both"/>
      </w:pPr>
      <w:r>
        <w:t xml:space="preserve">    RecapFeatures.UNIDIRECTIONAL_REPLY_COUNT,</w:t>
      </w:r>
    </w:p>
    <w:p>
      <w:pPr>
        <w:jc w:val="both"/>
      </w:pPr>
      <w:r>
        <w:t xml:space="preserve">    RecapFeatures.BIDIRECTIONAL_RETWEET_COUNT,</w:t>
      </w:r>
    </w:p>
    <w:p>
      <w:pPr>
        <w:jc w:val="both"/>
      </w:pPr>
      <w:r>
        <w:t xml:space="preserve">    RecapFeatures.UNIDIRECTIONAL_RETWEET_COUNT,</w:t>
      </w:r>
    </w:p>
    <w:p>
      <w:pPr>
        <w:jc w:val="both"/>
      </w:pPr>
      <w:r>
        <w:t xml:space="preserve">    RecapFeatures.EMBEDS_URL_COUNT,</w:t>
      </w:r>
    </w:p>
    <w:p>
      <w:pPr>
        <w:jc w:val="both"/>
      </w:pPr>
      <w:r>
        <w:t xml:space="preserve">    RecapFeatures.EMBEDS_IMPRESSION_COUNT,</w:t>
      </w:r>
    </w:p>
    <w:p>
      <w:pPr>
        <w:jc w:val="both"/>
      </w:pPr>
      <w:r>
        <w:t xml:space="preserve">    RecapFeatures.VIDEO_VIEW_COUNT,</w:t>
      </w:r>
    </w:p>
    <w:p>
      <w:pPr>
        <w:jc w:val="both"/>
      </w:pPr>
      <w:r>
        <w:t xml:space="preserve">    RecapFeatures.IS_RETWEET,</w:t>
      </w:r>
    </w:p>
    <w:p>
      <w:pPr>
        <w:jc w:val="both"/>
      </w:pPr>
      <w:r>
        <w:t xml:space="preserve">    RecapFeatures.IS_REPLY,</w:t>
      </w:r>
    </w:p>
    <w:p>
      <w:pPr>
        <w:jc w:val="both"/>
      </w:pPr>
      <w:r>
        <w:t xml:space="preserve">    RecapFeatures.IS_EXTENDED_REPLY,</w:t>
      </w:r>
    </w:p>
    <w:p>
      <w:pPr>
        <w:jc w:val="both"/>
      </w:pPr>
      <w:r>
        <w:t xml:space="preserve">    RecapFeatures.HAS_LINK,</w:t>
      </w:r>
    </w:p>
    <w:p>
      <w:pPr>
        <w:jc w:val="both"/>
      </w:pPr>
      <w:r>
        <w:t xml:space="preserve">    RecapFeatures.HAS_TREND,</w:t>
      </w:r>
    </w:p>
    <w:p>
      <w:pPr>
        <w:jc w:val="both"/>
      </w:pPr>
      <w:r>
        <w:t xml:space="preserve">    RecapFeatures.LINK_LANGUAGE,</w:t>
      </w:r>
    </w:p>
    <w:p>
      <w:pPr>
        <w:jc w:val="both"/>
      </w:pPr>
      <w:r>
        <w:t xml:space="preserve">    RecapFeatures.NUM_HASHTAGS,</w:t>
      </w:r>
    </w:p>
    <w:p>
      <w:pPr>
        <w:jc w:val="both"/>
      </w:pPr>
      <w:r>
        <w:t xml:space="preserve">    RecapFeatures.NUM_MENTIONS,</w:t>
      </w:r>
    </w:p>
    <w:p>
      <w:pPr>
        <w:jc w:val="both"/>
      </w:pPr>
      <w:r>
        <w:t xml:space="preserve">    RecapFeatures.IS_SENSITIVE,</w:t>
      </w:r>
    </w:p>
    <w:p>
      <w:pPr>
        <w:jc w:val="both"/>
      </w:pPr>
      <w:r>
        <w:t xml:space="preserve">    RecapFeatures.HAS_MULTIPLE_MEDIA,</w:t>
      </w:r>
    </w:p>
    <w:p>
      <w:pPr>
        <w:jc w:val="both"/>
      </w:pPr>
      <w:r>
        <w:t xml:space="preserve">    RecapFeatures.USER_REP,</w:t>
      </w:r>
    </w:p>
    <w:p>
      <w:pPr>
        <w:jc w:val="both"/>
      </w:pPr>
      <w:r>
        <w:t xml:space="preserve">    RecapFeatures.FAV_COUNT_V2,</w:t>
      </w:r>
    </w:p>
    <w:p>
      <w:pPr>
        <w:jc w:val="both"/>
      </w:pPr>
      <w:r>
        <w:t xml:space="preserve">    RecapFeatures.RETWEET_COUNT_V2,</w:t>
      </w:r>
    </w:p>
    <w:p>
      <w:pPr>
        <w:jc w:val="both"/>
      </w:pPr>
      <w:r>
        <w:t xml:space="preserve">    RecapFeatures.REPLY_COUNT_V2,</w:t>
      </w:r>
    </w:p>
    <w:p>
      <w:pPr>
        <w:jc w:val="both"/>
      </w:pPr>
      <w:r>
        <w:t xml:space="preserve">    RecapFeatures.LINK_COUNT,</w:t>
      </w:r>
    </w:p>
    <w:p>
      <w:pPr>
        <w:jc w:val="both"/>
      </w:pPr>
      <w:r>
        <w:t xml:space="preserve">    EngagementDataRecordFeatures.InNetworkFavoritesCount,</w:t>
      </w:r>
    </w:p>
    <w:p>
      <w:pPr>
        <w:jc w:val="both"/>
      </w:pPr>
      <w:r>
        <w:t xml:space="preserve">    EngagementDataRecordFeatures.InNetworkRetweetsCount,</w:t>
      </w:r>
    </w:p>
    <w:p>
      <w:pPr>
        <w:jc w:val="both"/>
      </w:pPr>
      <w:r>
        <w:t xml:space="preserve">    EngagementDataRecordFeatures.InNetworkRepliesCount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UserAuthorFeaturesV2: Set[Feature[_]] = Set(</w:t>
      </w:r>
    </w:p>
    <w:p>
      <w:pPr>
        <w:jc w:val="both"/>
      </w:pPr>
      <w:r>
        <w:t xml:space="preserve">    RecapFeatures.HAS_IMAGE,</w:t>
      </w:r>
    </w:p>
    <w:p>
      <w:pPr>
        <w:jc w:val="both"/>
      </w:pPr>
      <w:r>
        <w:t xml:space="preserve">    RecapFeatures.HAS_VINE,</w:t>
      </w:r>
    </w:p>
    <w:p>
      <w:pPr>
        <w:jc w:val="both"/>
      </w:pPr>
      <w:r>
        <w:t xml:space="preserve">    RecapFeatures.HAS_PERISCOPE,</w:t>
      </w:r>
    </w:p>
    <w:p>
      <w:pPr>
        <w:jc w:val="both"/>
      </w:pPr>
      <w:r>
        <w:t xml:space="preserve">    RecapFeatures.HAS_PRO_VIDEO,</w:t>
      </w:r>
    </w:p>
    <w:p>
      <w:pPr>
        <w:jc w:val="both"/>
      </w:pPr>
      <w:r>
        <w:t xml:space="preserve">    RecapFeatures.HAS_VIDEO,</w:t>
      </w:r>
    </w:p>
    <w:p>
      <w:pPr>
        <w:jc w:val="both"/>
      </w:pPr>
      <w:r>
        <w:t xml:space="preserve">    RecapFeatures.HAS_CARD,</w:t>
      </w:r>
    </w:p>
    <w:p>
      <w:pPr>
        <w:jc w:val="both"/>
      </w:pPr>
      <w:r>
        <w:t xml:space="preserve">    RecapFeatures.HAS_NEWS,</w:t>
      </w:r>
    </w:p>
    <w:p>
      <w:pPr>
        <w:jc w:val="both"/>
      </w:pPr>
      <w:r>
        <w:t xml:space="preserve">    RecapFeatures.HAS_VISIBLE_LINK,</w:t>
      </w:r>
    </w:p>
    <w:p>
      <w:pPr>
        <w:jc w:val="both"/>
      </w:pPr>
      <w:r>
        <w:t xml:space="preserve">    RecapFeatures.REPLY_COUNT,</w:t>
      </w:r>
    </w:p>
    <w:p>
      <w:pPr>
        <w:jc w:val="both"/>
      </w:pPr>
      <w:r>
        <w:t xml:space="preserve">    RecapFeatures.FAV_COUNT,</w:t>
      </w:r>
    </w:p>
    <w:p>
      <w:pPr>
        <w:jc w:val="both"/>
      </w:pPr>
      <w:r>
        <w:t xml:space="preserve">    RecapFeatures.RETWEET_COUNT,</w:t>
      </w:r>
    </w:p>
    <w:p>
      <w:pPr>
        <w:jc w:val="both"/>
      </w:pPr>
      <w:r>
        <w:t xml:space="preserve">    RecapFeatures.BLENDER_SCORE,</w:t>
      </w:r>
    </w:p>
    <w:p>
      <w:pPr>
        <w:jc w:val="both"/>
      </w:pPr>
      <w:r>
        <w:t xml:space="preserve">    RecapFeatures.CONVERSATIONAL_COUNT,</w:t>
      </w:r>
    </w:p>
    <w:p>
      <w:pPr>
        <w:jc w:val="both"/>
      </w:pPr>
      <w:r>
        <w:t xml:space="preserve">    RecapFeatures.IS_BUSINESS_SCORE,</w:t>
      </w:r>
    </w:p>
    <w:p>
      <w:pPr>
        <w:jc w:val="both"/>
      </w:pPr>
      <w:r>
        <w:t xml:space="preserve">    RecapFeatures.CONTAINS_MEDIA,</w:t>
      </w:r>
    </w:p>
    <w:p>
      <w:pPr>
        <w:jc w:val="both"/>
      </w:pPr>
      <w:r>
        <w:t xml:space="preserve">    RecapFeatures.RETWEET_SEARCHER,</w:t>
      </w:r>
    </w:p>
    <w:p>
      <w:pPr>
        <w:jc w:val="both"/>
      </w:pPr>
      <w:r>
        <w:t xml:space="preserve">    RecapFeatures.REPLY_SEARCHER,</w:t>
      </w:r>
    </w:p>
    <w:p>
      <w:pPr>
        <w:jc w:val="both"/>
      </w:pPr>
      <w:r>
        <w:t xml:space="preserve">    RecapFeatures.MENTION_SEARCHER,</w:t>
      </w:r>
    </w:p>
    <w:p>
      <w:pPr>
        <w:jc w:val="both"/>
      </w:pPr>
      <w:r>
        <w:t xml:space="preserve">    RecapFeatures.REPLY_OTHER,</w:t>
      </w:r>
    </w:p>
    <w:p>
      <w:pPr>
        <w:jc w:val="both"/>
      </w:pPr>
      <w:r>
        <w:t xml:space="preserve">    RecapFeatures.RETWEET_OTHER,</w:t>
      </w:r>
    </w:p>
    <w:p>
      <w:pPr>
        <w:jc w:val="both"/>
      </w:pPr>
      <w:r>
        <w:t xml:space="preserve">    RecapFeatures.MATCH_UI_LANG,</w:t>
      </w:r>
    </w:p>
    <w:p>
      <w:pPr>
        <w:jc w:val="both"/>
      </w:pPr>
      <w:r>
        <w:t xml:space="preserve">    RecapFeatures.MATCH_SEARCHER_MAIN_LANG,</w:t>
      </w:r>
    </w:p>
    <w:p>
      <w:pPr>
        <w:jc w:val="both"/>
      </w:pPr>
      <w:r>
        <w:t xml:space="preserve">    RecapFeatures.MATCH_SEARCHER_LANGS,</w:t>
      </w:r>
    </w:p>
    <w:p>
      <w:pPr>
        <w:jc w:val="both"/>
      </w:pPr>
      <w:r>
        <w:t xml:space="preserve">    RecapFeatures.TWEET_COUNT_FROM_USER_IN_SNAPSHOT,</w:t>
      </w:r>
    </w:p>
    <w:p>
      <w:pPr>
        <w:jc w:val="both"/>
      </w:pPr>
      <w:r>
        <w:t xml:space="preserve">    RecapFeatures.TEXT_SCORE,</w:t>
      </w:r>
    </w:p>
    <w:p>
      <w:pPr>
        <w:jc w:val="both"/>
      </w:pPr>
      <w:r>
        <w:t xml:space="preserve">    RecapFeatures.BIDIRECTIONAL_FAV_COUNT,</w:t>
      </w:r>
    </w:p>
    <w:p>
      <w:pPr>
        <w:jc w:val="both"/>
      </w:pPr>
      <w:r>
        <w:t xml:space="preserve">    RecapFeatures.UNIDIRECTIONAL_FAV_COUNT,</w:t>
      </w:r>
    </w:p>
    <w:p>
      <w:pPr>
        <w:jc w:val="both"/>
      </w:pPr>
      <w:r>
        <w:t xml:space="preserve">    RecapFeatures.BIDIRECTIONAL_REPLY_COUNT,</w:t>
      </w:r>
    </w:p>
    <w:p>
      <w:pPr>
        <w:jc w:val="both"/>
      </w:pPr>
      <w:r>
        <w:t xml:space="preserve">    RecapFeatures.UNIDIRECTIONAL_REPLY_COUNT,</w:t>
      </w:r>
    </w:p>
    <w:p>
      <w:pPr>
        <w:jc w:val="both"/>
      </w:pPr>
      <w:r>
        <w:t xml:space="preserve">    RecapFeatures.BIDIRECTIONAL_RETWEET_COUNT,</w:t>
      </w:r>
    </w:p>
    <w:p>
      <w:pPr>
        <w:jc w:val="both"/>
      </w:pPr>
      <w:r>
        <w:t xml:space="preserve">    RecapFeatures.UNIDIRECTIONAL_RETWEET_COUNT,</w:t>
      </w:r>
    </w:p>
    <w:p>
      <w:pPr>
        <w:jc w:val="both"/>
      </w:pPr>
      <w:r>
        <w:t xml:space="preserve">    RecapFeatures.EMBEDS_URL_COUNT,</w:t>
      </w:r>
    </w:p>
    <w:p>
      <w:pPr>
        <w:jc w:val="both"/>
      </w:pPr>
      <w:r>
        <w:t xml:space="preserve">    RecapFeatures.EMBEDS_IMPRESSION_COUNT,</w:t>
      </w:r>
    </w:p>
    <w:p>
      <w:pPr>
        <w:jc w:val="both"/>
      </w:pPr>
      <w:r>
        <w:t xml:space="preserve">    RecapFeatures.VIDEO_VIEW_COUNT,</w:t>
      </w:r>
    </w:p>
    <w:p>
      <w:pPr>
        <w:jc w:val="both"/>
      </w:pPr>
      <w:r>
        <w:t xml:space="preserve">    RecapFeatures.IS_RETWEET,</w:t>
      </w:r>
    </w:p>
    <w:p>
      <w:pPr>
        <w:jc w:val="both"/>
      </w:pPr>
      <w:r>
        <w:t xml:space="preserve">    RecapFeatures.IS_REPLY,</w:t>
      </w:r>
    </w:p>
    <w:p>
      <w:pPr>
        <w:jc w:val="both"/>
      </w:pPr>
      <w:r>
        <w:t xml:space="preserve">    RecapFeatures.HAS_LINK,</w:t>
      </w:r>
    </w:p>
    <w:p>
      <w:pPr>
        <w:jc w:val="both"/>
      </w:pPr>
      <w:r>
        <w:t xml:space="preserve">    RecapFeatures.HAS_TREND,</w:t>
      </w:r>
    </w:p>
    <w:p>
      <w:pPr>
        <w:jc w:val="both"/>
      </w:pPr>
      <w:r>
        <w:t xml:space="preserve">    RecapFeatures.LINK_LANGUAGE,</w:t>
      </w:r>
    </w:p>
    <w:p>
      <w:pPr>
        <w:jc w:val="both"/>
      </w:pPr>
      <w:r>
        <w:t xml:space="preserve">    RecapFeatures.NUM_HASHTAGS,</w:t>
      </w:r>
    </w:p>
    <w:p>
      <w:pPr>
        <w:jc w:val="both"/>
      </w:pPr>
      <w:r>
        <w:t xml:space="preserve">    RecapFeatures.NUM_MENTIONS,</w:t>
      </w:r>
    </w:p>
    <w:p>
      <w:pPr>
        <w:jc w:val="both"/>
      </w:pPr>
      <w:r>
        <w:t xml:space="preserve">    RecapFeatures.IS_SENSITIVE,</w:t>
      </w:r>
    </w:p>
    <w:p>
      <w:pPr>
        <w:jc w:val="both"/>
      </w:pPr>
      <w:r>
        <w:t xml:space="preserve">    RecapFeatures.HAS_MULTIPLE_MEDIA,</w:t>
      </w:r>
    </w:p>
    <w:p>
      <w:pPr>
        <w:jc w:val="both"/>
      </w:pPr>
      <w:r>
        <w:t xml:space="preserve">    RecapFeatures.FAV_COUNT_V2,</w:t>
      </w:r>
    </w:p>
    <w:p>
      <w:pPr>
        <w:jc w:val="both"/>
      </w:pPr>
      <w:r>
        <w:t xml:space="preserve">    RecapFeatures.RETWEET_COUNT_V2,</w:t>
      </w:r>
    </w:p>
    <w:p>
      <w:pPr>
        <w:jc w:val="both"/>
      </w:pPr>
      <w:r>
        <w:t xml:space="preserve">    RecapFeatures.REPLY_COUNT_V2,</w:t>
      </w:r>
    </w:p>
    <w:p>
      <w:pPr>
        <w:jc w:val="both"/>
      </w:pPr>
      <w:r>
        <w:t xml:space="preserve">    RecapFeatures.LINK_COUNT,</w:t>
      </w:r>
    </w:p>
    <w:p>
      <w:pPr>
        <w:jc w:val="both"/>
      </w:pPr>
      <w:r>
        <w:t xml:space="preserve">    EngagementDataRecordFeatures.InNetworkFavoritesCount,</w:t>
      </w:r>
    </w:p>
    <w:p>
      <w:pPr>
        <w:jc w:val="both"/>
      </w:pPr>
      <w:r>
        <w:t xml:space="preserve">    EngagementDataRecordFeatures.InNetworkRetweetsCount,</w:t>
      </w:r>
    </w:p>
    <w:p>
      <w:pPr>
        <w:jc w:val="both"/>
      </w:pPr>
      <w:r>
        <w:t xml:space="preserve">    EngagementDataRecordFeatures.InNetworkRepliesCount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UserAuthorFeaturesV2Count: Set[Feature[_]] = Set(</w:t>
      </w:r>
    </w:p>
    <w:p>
      <w:pPr>
        <w:jc w:val="both"/>
      </w:pPr>
      <w:r>
        <w:t xml:space="preserve">    RecapFeatures.HAS_IMAGE,</w:t>
      </w:r>
    </w:p>
    <w:p>
      <w:pPr>
        <w:jc w:val="both"/>
      </w:pPr>
      <w:r>
        <w:t xml:space="preserve">    RecapFeatures.HAS_VINE,</w:t>
      </w:r>
    </w:p>
    <w:p>
      <w:pPr>
        <w:jc w:val="both"/>
      </w:pPr>
      <w:r>
        <w:t xml:space="preserve">    RecapFeatures.HAS_PERISCOPE,</w:t>
      </w:r>
    </w:p>
    <w:p>
      <w:pPr>
        <w:jc w:val="both"/>
      </w:pPr>
      <w:r>
        <w:t xml:space="preserve">    RecapFeatures.HAS_PRO_VIDEO,</w:t>
      </w:r>
    </w:p>
    <w:p>
      <w:pPr>
        <w:jc w:val="both"/>
      </w:pPr>
      <w:r>
        <w:t xml:space="preserve">    RecapFeatures.HAS_VIDEO,</w:t>
      </w:r>
    </w:p>
    <w:p>
      <w:pPr>
        <w:jc w:val="both"/>
      </w:pPr>
      <w:r>
        <w:t xml:space="preserve">    RecapFeatures.HAS_CARD,</w:t>
      </w:r>
    </w:p>
    <w:p>
      <w:pPr>
        <w:jc w:val="both"/>
      </w:pPr>
      <w:r>
        <w:t xml:space="preserve">    RecapFeatures.HAS_NEWS,</w:t>
      </w:r>
    </w:p>
    <w:p>
      <w:pPr>
        <w:jc w:val="both"/>
      </w:pPr>
      <w:r>
        <w:t xml:space="preserve">    RecapFeatures.HAS_VISIBLE_LINK,</w:t>
      </w:r>
    </w:p>
    <w:p>
      <w:pPr>
        <w:jc w:val="both"/>
      </w:pPr>
      <w:r>
        <w:t xml:space="preserve">    RecapFeatures.FAV_COUNT,</w:t>
      </w:r>
    </w:p>
    <w:p>
      <w:pPr>
        <w:jc w:val="both"/>
      </w:pPr>
      <w:r>
        <w:t xml:space="preserve">    RecapFeatures.CONTAINS_MEDIA,</w:t>
      </w:r>
    </w:p>
    <w:p>
      <w:pPr>
        <w:jc w:val="both"/>
      </w:pPr>
      <w:r>
        <w:t xml:space="preserve">    RecapFeatures.RETWEET_SEARCHER,</w:t>
      </w:r>
    </w:p>
    <w:p>
      <w:pPr>
        <w:jc w:val="both"/>
      </w:pPr>
      <w:r>
        <w:t xml:space="preserve">    RecapFeatures.REPLY_SEARCHER,</w:t>
      </w:r>
    </w:p>
    <w:p>
      <w:pPr>
        <w:jc w:val="both"/>
      </w:pPr>
      <w:r>
        <w:t xml:space="preserve">    RecapFeatures.MENTION_SEARCHER,</w:t>
      </w:r>
    </w:p>
    <w:p>
      <w:pPr>
        <w:jc w:val="both"/>
      </w:pPr>
      <w:r>
        <w:t xml:space="preserve">    RecapFeatures.REPLY_OTHER,</w:t>
      </w:r>
    </w:p>
    <w:p>
      <w:pPr>
        <w:jc w:val="both"/>
      </w:pPr>
      <w:r>
        <w:t xml:space="preserve">    RecapFeatures.RETWEET_OTHER,</w:t>
      </w:r>
    </w:p>
    <w:p>
      <w:pPr>
        <w:jc w:val="both"/>
      </w:pPr>
      <w:r>
        <w:t xml:space="preserve">    RecapFeatures.MATCH_UI_LANG,</w:t>
      </w:r>
    </w:p>
    <w:p>
      <w:pPr>
        <w:jc w:val="both"/>
      </w:pPr>
      <w:r>
        <w:t xml:space="preserve">    RecapFeatures.MATCH_SEARCHER_MAIN_LANG,</w:t>
      </w:r>
    </w:p>
    <w:p>
      <w:pPr>
        <w:jc w:val="both"/>
      </w:pPr>
      <w:r>
        <w:t xml:space="preserve">    RecapFeatures.MATCH_SEARCHER_LANGS,</w:t>
      </w:r>
    </w:p>
    <w:p>
      <w:pPr>
        <w:jc w:val="both"/>
      </w:pPr>
      <w:r>
        <w:t xml:space="preserve">    RecapFeatures.IS_RETWEET,</w:t>
      </w:r>
    </w:p>
    <w:p>
      <w:pPr>
        <w:jc w:val="both"/>
      </w:pPr>
      <w:r>
        <w:t xml:space="preserve">    RecapFeatures.IS_REPLY,</w:t>
      </w:r>
    </w:p>
    <w:p>
      <w:pPr>
        <w:jc w:val="both"/>
      </w:pPr>
      <w:r>
        <w:t xml:space="preserve">    RecapFeatures.HAS_LINK,</w:t>
      </w:r>
    </w:p>
    <w:p>
      <w:pPr>
        <w:jc w:val="both"/>
      </w:pPr>
      <w:r>
        <w:t xml:space="preserve">    RecapFeatures.HAS_TREND,</w:t>
      </w:r>
    </w:p>
    <w:p>
      <w:pPr>
        <w:jc w:val="both"/>
      </w:pPr>
      <w:r>
        <w:t xml:space="preserve">    RecapFeatures.IS_SENSITIVE,</w:t>
      </w:r>
    </w:p>
    <w:p>
      <w:pPr>
        <w:jc w:val="both"/>
      </w:pPr>
      <w:r>
        <w:t xml:space="preserve">    RecapFeatures.HAS_MULTIPLE_MEDIA,</w:t>
      </w:r>
    </w:p>
    <w:p>
      <w:pPr>
        <w:jc w:val="both"/>
      </w:pPr>
      <w:r>
        <w:t xml:space="preserve">    EngagementDataRecordFeatures.InNetworkFavoritesCount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UserTopicFeaturesV2Count: Set[Feature[_]] = Set(</w:t>
      </w:r>
    </w:p>
    <w:p>
      <w:pPr>
        <w:jc w:val="both"/>
      </w:pPr>
      <w:r>
        <w:t xml:space="preserve">    RecapFeatures.HAS_IMAGE,</w:t>
      </w:r>
    </w:p>
    <w:p>
      <w:pPr>
        <w:jc w:val="both"/>
      </w:pPr>
      <w:r>
        <w:t xml:space="preserve">    RecapFeatures.HAS_VIDEO,</w:t>
      </w:r>
    </w:p>
    <w:p>
      <w:pPr>
        <w:jc w:val="both"/>
      </w:pPr>
      <w:r>
        <w:t xml:space="preserve">    RecapFeatures.HAS_CARD,</w:t>
      </w:r>
    </w:p>
    <w:p>
      <w:pPr>
        <w:jc w:val="both"/>
      </w:pPr>
      <w:r>
        <w:t xml:space="preserve">    RecapFeatures.HAS_NEWS,</w:t>
      </w:r>
    </w:p>
    <w:p>
      <w:pPr>
        <w:jc w:val="both"/>
      </w:pPr>
      <w:r>
        <w:t xml:space="preserve">    RecapFeatures.FAV_COUNT,</w:t>
      </w:r>
    </w:p>
    <w:p>
      <w:pPr>
        <w:jc w:val="both"/>
      </w:pPr>
      <w:r>
        <w:t xml:space="preserve">    RecapFeatures.CONTAINS_MEDIA,</w:t>
      </w:r>
    </w:p>
    <w:p>
      <w:pPr>
        <w:jc w:val="both"/>
      </w:pPr>
      <w:r>
        <w:t xml:space="preserve">    RecapFeatures.RETWEET_SEARCHER,</w:t>
      </w:r>
    </w:p>
    <w:p>
      <w:pPr>
        <w:jc w:val="both"/>
      </w:pPr>
      <w:r>
        <w:t xml:space="preserve">    RecapFeatures.REPLY_SEARCHER,</w:t>
      </w:r>
    </w:p>
    <w:p>
      <w:pPr>
        <w:jc w:val="both"/>
      </w:pPr>
      <w:r>
        <w:t xml:space="preserve">    RecapFeatures.MENTION_SEARCHER,</w:t>
      </w:r>
    </w:p>
    <w:p>
      <w:pPr>
        <w:jc w:val="both"/>
      </w:pPr>
      <w:r>
        <w:t xml:space="preserve">    RecapFeatures.REPLY_OTHER,</w:t>
      </w:r>
    </w:p>
    <w:p>
      <w:pPr>
        <w:jc w:val="both"/>
      </w:pPr>
      <w:r>
        <w:t xml:space="preserve">    RecapFeatures.RETWEET_OTHER,</w:t>
      </w:r>
    </w:p>
    <w:p>
      <w:pPr>
        <w:jc w:val="both"/>
      </w:pPr>
      <w:r>
        <w:t xml:space="preserve">    RecapFeatures.MATCH_UI_LANG,</w:t>
      </w:r>
    </w:p>
    <w:p>
      <w:pPr>
        <w:jc w:val="both"/>
      </w:pPr>
      <w:r>
        <w:t xml:space="preserve">    RecapFeatures.MATCH_SEARCHER_MAIN_LANG,</w:t>
      </w:r>
    </w:p>
    <w:p>
      <w:pPr>
        <w:jc w:val="both"/>
      </w:pPr>
      <w:r>
        <w:t xml:space="preserve">    RecapFeatures.MATCH_SEARCHER_LANGS,</w:t>
      </w:r>
    </w:p>
    <w:p>
      <w:pPr>
        <w:jc w:val="both"/>
      </w:pPr>
      <w:r>
        <w:t xml:space="preserve">    RecapFeatures.IS_RETWEET,</w:t>
      </w:r>
    </w:p>
    <w:p>
      <w:pPr>
        <w:jc w:val="both"/>
      </w:pPr>
      <w:r>
        <w:t xml:space="preserve">    RecapFeatures.IS_REPLY,</w:t>
      </w:r>
    </w:p>
    <w:p>
      <w:pPr>
        <w:jc w:val="both"/>
      </w:pPr>
      <w:r>
        <w:t xml:space="preserve">    RecapFeatures.HAS_LINK,</w:t>
      </w:r>
    </w:p>
    <w:p>
      <w:pPr>
        <w:jc w:val="both"/>
      </w:pPr>
      <w:r>
        <w:t xml:space="preserve">    RecapFeatures.HAS_TREND,</w:t>
      </w:r>
    </w:p>
    <w:p>
      <w:pPr>
        <w:jc w:val="both"/>
      </w:pPr>
      <w:r>
        <w:t xml:space="preserve">    RecapFeatures.IS_SENSITIVE,</w:t>
      </w:r>
    </w:p>
    <w:p>
      <w:pPr>
        <w:jc w:val="both"/>
      </w:pPr>
      <w:r>
        <w:t xml:space="preserve">    EngagementDataRecordFeatures.InNetworkFavoritesCount,</w:t>
      </w:r>
    </w:p>
    <w:p>
      <w:pPr>
        <w:jc w:val="both"/>
      </w:pPr>
      <w:r>
        <w:t xml:space="preserve">    EngagementDataRecordFeatures.InNetworkRetweetsCount,</w:t>
      </w:r>
    </w:p>
    <w:p>
      <w:pPr>
        <w:jc w:val="both"/>
      </w:pPr>
      <w:r>
        <w:t xml:space="preserve">    TimelinesSharedFeatures.NUM_CAPS,</w:t>
      </w:r>
    </w:p>
    <w:p>
      <w:pPr>
        <w:jc w:val="both"/>
      </w:pPr>
      <w:r>
        <w:t xml:space="preserve">    TimelinesSharedFeatures.ASPECT_RATIO_DEN,</w:t>
      </w:r>
    </w:p>
    <w:p>
      <w:pPr>
        <w:jc w:val="both"/>
      </w:pPr>
      <w:r>
        <w:t xml:space="preserve">    TimelinesSharedFeatures.NUM_NEWLINES,</w:t>
      </w:r>
    </w:p>
    <w:p>
      <w:pPr>
        <w:jc w:val="both"/>
      </w:pPr>
      <w:r>
        <w:t xml:space="preserve">    TimelinesSharedFeatures.IS_360,</w:t>
      </w:r>
    </w:p>
    <w:p>
      <w:pPr>
        <w:jc w:val="both"/>
      </w:pPr>
      <w:r>
        <w:t xml:space="preserve">    TimelinesSharedFeatures.IS_MANAGED,</w:t>
      </w:r>
    </w:p>
    <w:p>
      <w:pPr>
        <w:jc w:val="both"/>
      </w:pPr>
      <w:r>
        <w:t xml:space="preserve">    TimelinesSharedFeatures.IS_MONETIZABLE,</w:t>
      </w:r>
    </w:p>
    <w:p>
      <w:pPr>
        <w:jc w:val="both"/>
      </w:pPr>
      <w:r>
        <w:t xml:space="preserve">    TimelinesSharedFeatures.HAS_SELECTED_PREVIEW_IMAGE,</w:t>
      </w:r>
    </w:p>
    <w:p>
      <w:pPr>
        <w:jc w:val="both"/>
      </w:pPr>
      <w:r>
        <w:t xml:space="preserve">    TimelinesSharedFeatures.HAS_TITLE,</w:t>
      </w:r>
    </w:p>
    <w:p>
      <w:pPr>
        <w:jc w:val="both"/>
      </w:pPr>
      <w:r>
        <w:t xml:space="preserve">    TimelinesSharedFeatures.HAS_DESCRIPTION,</w:t>
      </w:r>
    </w:p>
    <w:p>
      <w:pPr>
        <w:jc w:val="both"/>
      </w:pPr>
      <w:r>
        <w:t xml:space="preserve">    TimelinesSharedFeatures.HAS_VISIT_SITE_CALL_TO_ACTION,</w:t>
      </w:r>
    </w:p>
    <w:p>
      <w:pPr>
        <w:jc w:val="both"/>
      </w:pPr>
      <w:r>
        <w:t xml:space="preserve">    TimelinesSharedFeatures.HAS_WATCH_NOW_CALL_TO_ACTION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UserFeaturesV5Continuous: Set[Feature[_]] = Set(</w:t>
      </w:r>
    </w:p>
    <w:p>
      <w:pPr>
        <w:jc w:val="both"/>
      </w:pPr>
      <w:r>
        <w:t xml:space="preserve">    TimelinesSharedFeatures.QUOTE_COUNT,</w:t>
      </w:r>
    </w:p>
    <w:p>
      <w:pPr>
        <w:jc w:val="both"/>
      </w:pPr>
      <w:r>
        <w:t xml:space="preserve">    TimelinesSharedFeatures.VISIBLE_TOKEN_RATIO,</w:t>
      </w:r>
    </w:p>
    <w:p>
      <w:pPr>
        <w:jc w:val="both"/>
      </w:pPr>
      <w:r>
        <w:t xml:space="preserve">    TimelinesSharedFeatures.WEIGHTED_FAV_COUNT,</w:t>
      </w:r>
    </w:p>
    <w:p>
      <w:pPr>
        <w:jc w:val="both"/>
      </w:pPr>
      <w:r>
        <w:t xml:space="preserve">    TimelinesSharedFeatures.WEIGHTED_RETWEET_COUNT,</w:t>
      </w:r>
    </w:p>
    <w:p>
      <w:pPr>
        <w:jc w:val="both"/>
      </w:pPr>
      <w:r>
        <w:t xml:space="preserve">    TimelinesSharedFeatures.WEIGHTED_REPLY_COUNT,</w:t>
      </w:r>
    </w:p>
    <w:p>
      <w:pPr>
        <w:jc w:val="both"/>
      </w:pPr>
      <w:r>
        <w:t xml:space="preserve">    TimelinesSharedFeatures.WEIGHTED_QUOTE_COUNT,</w:t>
      </w:r>
    </w:p>
    <w:p>
      <w:pPr>
        <w:jc w:val="both"/>
      </w:pPr>
      <w:r>
        <w:t xml:space="preserve">    TimelinesSharedFeatures.EMBEDS_IMPRESSION_COUNT_V2,</w:t>
      </w:r>
    </w:p>
    <w:p>
      <w:pPr>
        <w:jc w:val="both"/>
      </w:pPr>
      <w:r>
        <w:t xml:space="preserve">    TimelinesSharedFeatures.EMBEDS_URL_COUNT_V2,</w:t>
      </w:r>
    </w:p>
    <w:p>
      <w:pPr>
        <w:jc w:val="both"/>
      </w:pPr>
      <w:r>
        <w:t xml:space="preserve">    TimelinesSharedFeatures.DECAYED_FAVORITE_COUNT,</w:t>
      </w:r>
    </w:p>
    <w:p>
      <w:pPr>
        <w:jc w:val="both"/>
      </w:pPr>
      <w:r>
        <w:t xml:space="preserve">    TimelinesSharedFeatures.DECAYED_RETWEET_COUNT,</w:t>
      </w:r>
    </w:p>
    <w:p>
      <w:pPr>
        <w:jc w:val="both"/>
      </w:pPr>
      <w:r>
        <w:t xml:space="preserve">    TimelinesSharedFeatures.DECAYED_REPLY_COUNT,</w:t>
      </w:r>
    </w:p>
    <w:p>
      <w:pPr>
        <w:jc w:val="both"/>
      </w:pPr>
      <w:r>
        <w:t xml:space="preserve">    TimelinesSharedFeatures.DECAYED_QUOTE_COUNT,</w:t>
      </w:r>
    </w:p>
    <w:p>
      <w:pPr>
        <w:jc w:val="both"/>
      </w:pPr>
      <w:r>
        <w:t xml:space="preserve">    TimelinesSharedFeatures.FAKE_FAVORITE_COUNT,</w:t>
      </w:r>
    </w:p>
    <w:p>
      <w:pPr>
        <w:jc w:val="both"/>
      </w:pPr>
      <w:r>
        <w:t xml:space="preserve">    TimelinesSharedFeatures.FAKE_RETWEET_COUNT,</w:t>
      </w:r>
    </w:p>
    <w:p>
      <w:pPr>
        <w:jc w:val="both"/>
      </w:pPr>
      <w:r>
        <w:t xml:space="preserve">    TimelinesSharedFeatures.FAKE_REPLY_COUNT,</w:t>
      </w:r>
    </w:p>
    <w:p>
      <w:pPr>
        <w:jc w:val="both"/>
      </w:pPr>
      <w:r>
        <w:t xml:space="preserve">    TimelinesSharedFeatures.FAKE_QUOTE_COUNT,</w:t>
      </w:r>
    </w:p>
    <w:p>
      <w:pPr>
        <w:jc w:val="both"/>
      </w:pPr>
      <w:r>
        <w:t xml:space="preserve">    TimeDataRecordFeatures.LAST_FAVORITE_SINCE_CREATION_HRS,</w:t>
      </w:r>
    </w:p>
    <w:p>
      <w:pPr>
        <w:jc w:val="both"/>
      </w:pPr>
      <w:r>
        <w:t xml:space="preserve">    TimeDataRecordFeatures.LAST_RETWEET_SINCE_CREATION_HRS,</w:t>
      </w:r>
    </w:p>
    <w:p>
      <w:pPr>
        <w:jc w:val="both"/>
      </w:pPr>
      <w:r>
        <w:t xml:space="preserve">    TimeDataRecordFeatures.LAST_REPLY_SINCE_CREATION_HRS,</w:t>
      </w:r>
    </w:p>
    <w:p>
      <w:pPr>
        <w:jc w:val="both"/>
      </w:pPr>
      <w:r>
        <w:t xml:space="preserve">    TimeDataRecordFeatures.LAST_QUOTE_SINCE_CREATION_HRS,</w:t>
      </w:r>
    </w:p>
    <w:p>
      <w:pPr>
        <w:jc w:val="both"/>
      </w:pPr>
      <w:r>
        <w:t xml:space="preserve">    TimeDataRecordFeatures.TIME_SINCE_LAST_FAVORITE_HRS,</w:t>
      </w:r>
    </w:p>
    <w:p>
      <w:pPr>
        <w:jc w:val="both"/>
      </w:pPr>
      <w:r>
        <w:t xml:space="preserve">    TimeDataRecordFeatures.TIME_SINCE_LAST_RETWEET_HRS,</w:t>
      </w:r>
    </w:p>
    <w:p>
      <w:pPr>
        <w:jc w:val="both"/>
      </w:pPr>
      <w:r>
        <w:t xml:space="preserve">    TimeDataRecordFeatures.TIME_SINCE_LAST_REPLY_HRS,</w:t>
      </w:r>
    </w:p>
    <w:p>
      <w:pPr>
        <w:jc w:val="both"/>
      </w:pPr>
      <w:r>
        <w:t xml:space="preserve">    TimeDataRecordFeatures.TIME_SINCE_LAST_QUOTE_HRS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UserFeaturesV5Boolean: Set[Feature[_]] = Set(</w:t>
      </w:r>
    </w:p>
    <w:p>
      <w:pPr>
        <w:jc w:val="both"/>
      </w:pPr>
      <w:r>
        <w:t xml:space="preserve">    TimelinesSharedFeatures.LABEL_ABUSIVE_FLAG,</w:t>
      </w:r>
    </w:p>
    <w:p>
      <w:pPr>
        <w:jc w:val="both"/>
      </w:pPr>
      <w:r>
        <w:t xml:space="preserve">    TimelinesSharedFeatures.LABEL_ABUSIVE_HI_RCL_FLAG,</w:t>
      </w:r>
    </w:p>
    <w:p>
      <w:pPr>
        <w:jc w:val="both"/>
      </w:pPr>
      <w:r>
        <w:t xml:space="preserve">    TimelinesSharedFeatures.LABEL_DUP_CONTENT_FLAG,</w:t>
      </w:r>
    </w:p>
    <w:p>
      <w:pPr>
        <w:jc w:val="both"/>
      </w:pPr>
      <w:r>
        <w:t xml:space="preserve">    TimelinesSharedFeatures.LABEL_NSFW_HI_PRC_FLAG,</w:t>
      </w:r>
    </w:p>
    <w:p>
      <w:pPr>
        <w:jc w:val="both"/>
      </w:pPr>
      <w:r>
        <w:t xml:space="preserve">    TimelinesSharedFeatures.LABEL_NSFW_HI_RCL_FLAG,</w:t>
      </w:r>
    </w:p>
    <w:p>
      <w:pPr>
        <w:jc w:val="both"/>
      </w:pPr>
      <w:r>
        <w:t xml:space="preserve">    TimelinesSharedFeatures.LABEL_SPAM_FLAG,</w:t>
      </w:r>
    </w:p>
    <w:p>
      <w:pPr>
        <w:jc w:val="both"/>
      </w:pPr>
      <w:r>
        <w:t xml:space="preserve">    TimelinesSharedFeatures.LABEL_SPAM_HI_RCL_FLAG,</w:t>
      </w:r>
    </w:p>
    <w:p>
      <w:pPr>
        <w:jc w:val="both"/>
      </w:pPr>
      <w:r>
        <w:t xml:space="preserve">    TimelinesSharedFeatures.PERISCOPE_EXISTS,</w:t>
      </w:r>
    </w:p>
    <w:p>
      <w:pPr>
        <w:jc w:val="both"/>
      </w:pPr>
      <w:r>
        <w:t xml:space="preserve">    TimelinesSharedFeatures.PERISCOPE_IS_LIVE,</w:t>
      </w:r>
    </w:p>
    <w:p>
      <w:pPr>
        <w:jc w:val="both"/>
      </w:pPr>
      <w:r>
        <w:t xml:space="preserve">    TimelinesSharedFeatures.PERISCOPE_HAS_BEEN_FEATURED,</w:t>
      </w:r>
    </w:p>
    <w:p>
      <w:pPr>
        <w:jc w:val="both"/>
      </w:pPr>
      <w:r>
        <w:t xml:space="preserve">    TimelinesSharedFeatures.PERISCOPE_IS_CURRENTLY_FEATURED,</w:t>
      </w:r>
    </w:p>
    <w:p>
      <w:pPr>
        <w:jc w:val="both"/>
      </w:pPr>
      <w:r>
        <w:t xml:space="preserve">    TimelinesSharedFeatures.PERISCOPE_IS_FROM_QUALITY_SOURCE,</w:t>
      </w:r>
    </w:p>
    <w:p>
      <w:pPr>
        <w:jc w:val="both"/>
      </w:pPr>
      <w:r>
        <w:t xml:space="preserve">    TimelinesSharedFeatures.HAS_QUOTE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UserAuthorFeaturesV5: Set[Feature[_]] = Set(</w:t>
      </w:r>
    </w:p>
    <w:p>
      <w:pPr>
        <w:jc w:val="both"/>
      </w:pPr>
      <w:r>
        <w:t xml:space="preserve">    TimelinesSharedFeatures.HAS_QUOTE,</w:t>
      </w:r>
    </w:p>
    <w:p>
      <w:pPr>
        <w:jc w:val="both"/>
      </w:pPr>
      <w:r>
        <w:t xml:space="preserve">    TimelinesSharedFeatures.LABEL_ABUSIVE_FLAG,</w:t>
      </w:r>
    </w:p>
    <w:p>
      <w:pPr>
        <w:jc w:val="both"/>
      </w:pPr>
      <w:r>
        <w:t xml:space="preserve">    TimelinesSharedFeatures.LABEL_ABUSIVE_HI_RCL_FLAG,</w:t>
      </w:r>
    </w:p>
    <w:p>
      <w:pPr>
        <w:jc w:val="both"/>
      </w:pPr>
      <w:r>
        <w:t xml:space="preserve">    TimelinesSharedFeatures.LABEL_DUP_CONTENT_FLAG,</w:t>
      </w:r>
    </w:p>
    <w:p>
      <w:pPr>
        <w:jc w:val="both"/>
      </w:pPr>
      <w:r>
        <w:t xml:space="preserve">    TimelinesSharedFeatures.LABEL_NSFW_HI_PRC_FLAG,</w:t>
      </w:r>
    </w:p>
    <w:p>
      <w:pPr>
        <w:jc w:val="both"/>
      </w:pPr>
      <w:r>
        <w:t xml:space="preserve">    TimelinesSharedFeatures.LABEL_NSFW_HI_RCL_FLAG,</w:t>
      </w:r>
    </w:p>
    <w:p>
      <w:pPr>
        <w:jc w:val="both"/>
      </w:pPr>
      <w:r>
        <w:t xml:space="preserve">    TimelinesSharedFeatures.LABEL_SPAM_FLAG,</w:t>
      </w:r>
    </w:p>
    <w:p>
      <w:pPr>
        <w:jc w:val="both"/>
      </w:pPr>
      <w:r>
        <w:t xml:space="preserve">    TimelinesSharedFeatures.LABEL_SPAM_HI_RCL_FLAG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UserTweetSourceFeaturesV1Continuous: Set[Feature[_]] = Set(</w:t>
      </w:r>
    </w:p>
    <w:p>
      <w:pPr>
        <w:jc w:val="both"/>
      </w:pPr>
      <w:r>
        <w:t xml:space="preserve">    TimelinesSharedFeatures.NUM_CAPS,</w:t>
      </w:r>
    </w:p>
    <w:p>
      <w:pPr>
        <w:jc w:val="both"/>
      </w:pPr>
      <w:r>
        <w:t xml:space="preserve">    TimelinesSharedFeatures.NUM_WHITESPACES,</w:t>
      </w:r>
    </w:p>
    <w:p>
      <w:pPr>
        <w:jc w:val="both"/>
      </w:pPr>
      <w:r>
        <w:t xml:space="preserve">    TimelinesSharedFeatures.TWEET_LENGTH,</w:t>
      </w:r>
    </w:p>
    <w:p>
      <w:pPr>
        <w:jc w:val="both"/>
      </w:pPr>
      <w:r>
        <w:t xml:space="preserve">    TimelinesSharedFeatures.ASPECT_RATIO_DEN,</w:t>
      </w:r>
    </w:p>
    <w:p>
      <w:pPr>
        <w:jc w:val="both"/>
      </w:pPr>
      <w:r>
        <w:t xml:space="preserve">    TimelinesSharedFeatures.ASPECT_RATIO_NUM,</w:t>
      </w:r>
    </w:p>
    <w:p>
      <w:pPr>
        <w:jc w:val="both"/>
      </w:pPr>
      <w:r>
        <w:t xml:space="preserve">    TimelinesSharedFeatures.BIT_RATE,</w:t>
      </w:r>
    </w:p>
    <w:p>
      <w:pPr>
        <w:jc w:val="both"/>
      </w:pPr>
      <w:r>
        <w:t xml:space="preserve">    TimelinesSharedFeatures.HEIGHT_1,</w:t>
      </w:r>
    </w:p>
    <w:p>
      <w:pPr>
        <w:jc w:val="both"/>
      </w:pPr>
      <w:r>
        <w:t xml:space="preserve">    TimelinesSharedFeatures.HEIGHT_2,</w:t>
      </w:r>
    </w:p>
    <w:p>
      <w:pPr>
        <w:jc w:val="both"/>
      </w:pPr>
      <w:r>
        <w:t xml:space="preserve">    TimelinesSharedFeatures.HEIGHT_3,</w:t>
      </w:r>
    </w:p>
    <w:p>
      <w:pPr>
        <w:jc w:val="both"/>
      </w:pPr>
      <w:r>
        <w:t xml:space="preserve">    TimelinesSharedFeatures.HEIGHT_4,</w:t>
      </w:r>
    </w:p>
    <w:p>
      <w:pPr>
        <w:jc w:val="both"/>
      </w:pPr>
      <w:r>
        <w:t xml:space="preserve">    TimelinesSharedFeatures.VIDEO_DURATION,</w:t>
      </w:r>
    </w:p>
    <w:p>
      <w:pPr>
        <w:jc w:val="both"/>
      </w:pPr>
      <w:r>
        <w:t xml:space="preserve">    TimelinesSharedFeatures.WIDTH_1,</w:t>
      </w:r>
    </w:p>
    <w:p>
      <w:pPr>
        <w:jc w:val="both"/>
      </w:pPr>
      <w:r>
        <w:t xml:space="preserve">    TimelinesSharedFeatures.WIDTH_2,</w:t>
      </w:r>
    </w:p>
    <w:p>
      <w:pPr>
        <w:jc w:val="both"/>
      </w:pPr>
      <w:r>
        <w:t xml:space="preserve">    TimelinesSharedFeatures.WIDTH_3,</w:t>
      </w:r>
    </w:p>
    <w:p>
      <w:pPr>
        <w:jc w:val="both"/>
      </w:pPr>
      <w:r>
        <w:t xml:space="preserve">    TimelinesSharedFeatures.WIDTH_4,</w:t>
      </w:r>
    </w:p>
    <w:p>
      <w:pPr>
        <w:jc w:val="both"/>
      </w:pPr>
      <w:r>
        <w:t xml:space="preserve">    TimelinesSharedFeatures.NUM_MEDIA_TAGS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UserTweetSourceFeaturesV1Boolean: Set[Feature[_]] = Set(</w:t>
      </w:r>
    </w:p>
    <w:p>
      <w:pPr>
        <w:jc w:val="both"/>
      </w:pPr>
      <w:r>
        <w:t xml:space="preserve">    TimelinesSharedFeatures.HAS_QUESTION,</w:t>
      </w:r>
    </w:p>
    <w:p>
      <w:pPr>
        <w:jc w:val="both"/>
      </w:pPr>
      <w:r>
        <w:t xml:space="preserve">    TimelinesSharedFeatures.RESIZE_METHOD_1,</w:t>
      </w:r>
    </w:p>
    <w:p>
      <w:pPr>
        <w:jc w:val="both"/>
      </w:pPr>
      <w:r>
        <w:t xml:space="preserve">    TimelinesSharedFeatures.RESIZE_METHOD_2,</w:t>
      </w:r>
    </w:p>
    <w:p>
      <w:pPr>
        <w:jc w:val="both"/>
      </w:pPr>
      <w:r>
        <w:t xml:space="preserve">    TimelinesSharedFeatures.RESIZE_METHOD_3,</w:t>
      </w:r>
    </w:p>
    <w:p>
      <w:pPr>
        <w:jc w:val="both"/>
      </w:pPr>
      <w:r>
        <w:t xml:space="preserve">    TimelinesSharedFeatures.RESIZE_METHOD_4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UserTweetSourceFeaturesV2Continuous: Set[Feature[_]] = Set(</w:t>
      </w:r>
    </w:p>
    <w:p>
      <w:pPr>
        <w:jc w:val="both"/>
      </w:pPr>
      <w:r>
        <w:t xml:space="preserve">    TimelinesSharedFeatures.NUM_EMOJIS,</w:t>
      </w:r>
    </w:p>
    <w:p>
      <w:pPr>
        <w:jc w:val="both"/>
      </w:pPr>
      <w:r>
        <w:t xml:space="preserve">    TimelinesSharedFeatures.NUM_EMOTICONS,</w:t>
      </w:r>
    </w:p>
    <w:p>
      <w:pPr>
        <w:jc w:val="both"/>
      </w:pPr>
      <w:r>
        <w:t xml:space="preserve">    TimelinesSharedFeatures.NUM_NEWLINES,</w:t>
      </w:r>
    </w:p>
    <w:p>
      <w:pPr>
        <w:jc w:val="both"/>
      </w:pPr>
      <w:r>
        <w:t xml:space="preserve">    TimelinesSharedFeatures.NUM_STICKERS,</w:t>
      </w:r>
    </w:p>
    <w:p>
      <w:pPr>
        <w:jc w:val="both"/>
      </w:pPr>
      <w:r>
        <w:t xml:space="preserve">    TimelinesSharedFeatures.NUM_FACES,</w:t>
      </w:r>
    </w:p>
    <w:p>
      <w:pPr>
        <w:jc w:val="both"/>
      </w:pPr>
      <w:r>
        <w:t xml:space="preserve">    TimelinesSharedFeatures.NUM_COLOR_PALLETTE_ITEMS,</w:t>
      </w:r>
    </w:p>
    <w:p>
      <w:pPr>
        <w:jc w:val="both"/>
      </w:pPr>
      <w:r>
        <w:t xml:space="preserve">    TimelinesSharedFeatures.VIEW_COUNT,</w:t>
      </w:r>
    </w:p>
    <w:p>
      <w:pPr>
        <w:jc w:val="both"/>
      </w:pPr>
      <w:r>
        <w:t xml:space="preserve">    TimelinesSharedFeatures.TWEET_LENGTH_TYPE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UserTweetSourceFeaturesV2Boolean: Set[Feature[_]] = Set(</w:t>
      </w:r>
    </w:p>
    <w:p>
      <w:pPr>
        <w:jc w:val="both"/>
      </w:pPr>
      <w:r>
        <w:t xml:space="preserve">    TimelinesSharedFeatures.IS_360,</w:t>
      </w:r>
    </w:p>
    <w:p>
      <w:pPr>
        <w:jc w:val="both"/>
      </w:pPr>
      <w:r>
        <w:t xml:space="preserve">    TimelinesSharedFeatures.IS_MANAGED,</w:t>
      </w:r>
    </w:p>
    <w:p>
      <w:pPr>
        <w:jc w:val="both"/>
      </w:pPr>
      <w:r>
        <w:t xml:space="preserve">    TimelinesSharedFeatures.IS_MONETIZABLE,</w:t>
      </w:r>
    </w:p>
    <w:p>
      <w:pPr>
        <w:jc w:val="both"/>
      </w:pPr>
      <w:r>
        <w:t xml:space="preserve">    TimelinesSharedFeatures.IS_EMBEDDABLE,</w:t>
      </w:r>
    </w:p>
    <w:p>
      <w:pPr>
        <w:jc w:val="both"/>
      </w:pPr>
      <w:r>
        <w:t xml:space="preserve">    TimelinesSharedFeatures.HAS_SELECTED_PREVIEW_IMAGE,</w:t>
      </w:r>
    </w:p>
    <w:p>
      <w:pPr>
        <w:jc w:val="both"/>
      </w:pPr>
      <w:r>
        <w:t xml:space="preserve">    TimelinesSharedFeatures.HAS_TITLE,</w:t>
      </w:r>
    </w:p>
    <w:p>
      <w:pPr>
        <w:jc w:val="both"/>
      </w:pPr>
      <w:r>
        <w:t xml:space="preserve">    TimelinesSharedFeatures.HAS_DESCRIPTION,</w:t>
      </w:r>
    </w:p>
    <w:p>
      <w:pPr>
        <w:jc w:val="both"/>
      </w:pPr>
      <w:r>
        <w:t xml:space="preserve">    TimelinesSharedFeatures.HAS_VISIT_SITE_CALL_TO_ACTION,</w:t>
      </w:r>
    </w:p>
    <w:p>
      <w:pPr>
        <w:jc w:val="both"/>
      </w:pPr>
      <w:r>
        <w:t xml:space="preserve">    TimelinesSharedFeatures.HAS_WATCH_NOW_CALL_TO_ACTION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UserAuthorTweetSourceFeaturesV1: Set[Feature[_]] = Set(</w:t>
      </w:r>
    </w:p>
    <w:p>
      <w:pPr>
        <w:jc w:val="both"/>
      </w:pPr>
      <w:r>
        <w:t xml:space="preserve">    TimelinesSharedFeatures.HAS_QUESTION,</w:t>
      </w:r>
    </w:p>
    <w:p>
      <w:pPr>
        <w:jc w:val="both"/>
      </w:pPr>
      <w:r>
        <w:t xml:space="preserve">    TimelinesSharedFeatures.TWEET_LENGTH,</w:t>
      </w:r>
    </w:p>
    <w:p>
      <w:pPr>
        <w:jc w:val="both"/>
      </w:pPr>
      <w:r>
        <w:t xml:space="preserve">    TimelinesSharedFeatures.VIDEO_DURATION,</w:t>
      </w:r>
    </w:p>
    <w:p>
      <w:pPr>
        <w:jc w:val="both"/>
      </w:pPr>
      <w:r>
        <w:t xml:space="preserve">    TimelinesSharedFeatures.NUM_MEDIA_TAGS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UserAuthorTweetSourceFeaturesV2: Set[Feature[_]] = Set(</w:t>
      </w:r>
    </w:p>
    <w:p>
      <w:pPr>
        <w:jc w:val="both"/>
      </w:pPr>
      <w:r>
        <w:t xml:space="preserve">    TimelinesSharedFeatures.NUM_CAPS,</w:t>
      </w:r>
    </w:p>
    <w:p>
      <w:pPr>
        <w:jc w:val="both"/>
      </w:pPr>
      <w:r>
        <w:t xml:space="preserve">    TimelinesSharedFeatures.NUM_WHITESPACES,</w:t>
      </w:r>
    </w:p>
    <w:p>
      <w:pPr>
        <w:jc w:val="both"/>
      </w:pPr>
      <w:r>
        <w:t xml:space="preserve">    TimelinesSharedFeatures.ASPECT_RATIO_DEN,</w:t>
      </w:r>
    </w:p>
    <w:p>
      <w:pPr>
        <w:jc w:val="both"/>
      </w:pPr>
      <w:r>
        <w:t xml:space="preserve">    TimelinesSharedFeatures.ASPECT_RATIO_NUM,</w:t>
      </w:r>
    </w:p>
    <w:p>
      <w:pPr>
        <w:jc w:val="both"/>
      </w:pPr>
      <w:r>
        <w:t xml:space="preserve">    TimelinesSharedFeatures.BIT_RATE,</w:t>
      </w:r>
    </w:p>
    <w:p>
      <w:pPr>
        <w:jc w:val="both"/>
      </w:pPr>
      <w:r>
        <w:t xml:space="preserve">    TimelinesSharedFeatures.TWEET_LENGTH_TYPE,</w:t>
      </w:r>
    </w:p>
    <w:p>
      <w:pPr>
        <w:jc w:val="both"/>
      </w:pPr>
      <w:r>
        <w:t xml:space="preserve">    TimelinesSharedFeatures.NUM_EMOJIS,</w:t>
      </w:r>
    </w:p>
    <w:p>
      <w:pPr>
        <w:jc w:val="both"/>
      </w:pPr>
      <w:r>
        <w:t xml:space="preserve">    TimelinesSharedFeatures.NUM_EMOTICONS,</w:t>
      </w:r>
    </w:p>
    <w:p>
      <w:pPr>
        <w:jc w:val="both"/>
      </w:pPr>
      <w:r>
        <w:t xml:space="preserve">    TimelinesSharedFeatures.NUM_NEWLINES,</w:t>
      </w:r>
    </w:p>
    <w:p>
      <w:pPr>
        <w:jc w:val="both"/>
      </w:pPr>
      <w:r>
        <w:t xml:space="preserve">    TimelinesSharedFeatures.NUM_STICKERS,</w:t>
      </w:r>
    </w:p>
    <w:p>
      <w:pPr>
        <w:jc w:val="both"/>
      </w:pPr>
      <w:r>
        <w:t xml:space="preserve">    TimelinesSharedFeatures.NUM_FACES,</w:t>
      </w:r>
    </w:p>
    <w:p>
      <w:pPr>
        <w:jc w:val="both"/>
      </w:pPr>
      <w:r>
        <w:t xml:space="preserve">    TimelinesSharedFeatures.IS_360,</w:t>
      </w:r>
    </w:p>
    <w:p>
      <w:pPr>
        <w:jc w:val="both"/>
      </w:pPr>
      <w:r>
        <w:t xml:space="preserve">    TimelinesSharedFeatures.IS_MANAGED,</w:t>
      </w:r>
    </w:p>
    <w:p>
      <w:pPr>
        <w:jc w:val="both"/>
      </w:pPr>
      <w:r>
        <w:t xml:space="preserve">    TimelinesSharedFeatures.IS_MONETIZABLE,</w:t>
      </w:r>
    </w:p>
    <w:p>
      <w:pPr>
        <w:jc w:val="both"/>
      </w:pPr>
      <w:r>
        <w:t xml:space="preserve">    TimelinesSharedFeatures.HAS_SELECTED_PREVIEW_IMAGE,</w:t>
      </w:r>
    </w:p>
    <w:p>
      <w:pPr>
        <w:jc w:val="both"/>
      </w:pPr>
      <w:r>
        <w:t xml:space="preserve">    TimelinesSharedFeatures.HAS_TITLE,</w:t>
      </w:r>
    </w:p>
    <w:p>
      <w:pPr>
        <w:jc w:val="both"/>
      </w:pPr>
      <w:r>
        <w:t xml:space="preserve">    TimelinesSharedFeatures.HAS_DESCRIPTION,</w:t>
      </w:r>
    </w:p>
    <w:p>
      <w:pPr>
        <w:jc w:val="both"/>
      </w:pPr>
      <w:r>
        <w:t xml:space="preserve">    TimelinesSharedFeatures.HAS_VISIT_SITE_CALL_TO_ACTION,</w:t>
      </w:r>
    </w:p>
    <w:p>
      <w:pPr>
        <w:jc w:val="both"/>
      </w:pPr>
      <w:r>
        <w:t xml:space="preserve">    TimelinesSharedFeatures.HAS_WATCH_NOW_CALL_TO_ACTION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UserAuthorTweetSourceFeaturesV2Count: Set[Feature[_]] = Set(</w:t>
      </w:r>
    </w:p>
    <w:p>
      <w:pPr>
        <w:jc w:val="both"/>
      </w:pPr>
      <w:r>
        <w:t xml:space="preserve">    TimelinesSharedFeatures.NUM_CAPS,</w:t>
      </w:r>
    </w:p>
    <w:p>
      <w:pPr>
        <w:jc w:val="both"/>
      </w:pPr>
      <w:r>
        <w:t xml:space="preserve">    TimelinesSharedFeatures.ASPECT_RATIO_DEN,</w:t>
      </w:r>
    </w:p>
    <w:p>
      <w:pPr>
        <w:jc w:val="both"/>
      </w:pPr>
      <w:r>
        <w:t xml:space="preserve">    TimelinesSharedFeatures.NUM_NEWLINES,</w:t>
      </w:r>
    </w:p>
    <w:p>
      <w:pPr>
        <w:jc w:val="both"/>
      </w:pPr>
      <w:r>
        <w:t xml:space="preserve">    TimelinesSharedFeatures.IS_360,</w:t>
      </w:r>
    </w:p>
    <w:p>
      <w:pPr>
        <w:jc w:val="both"/>
      </w:pPr>
      <w:r>
        <w:t xml:space="preserve">    TimelinesSharedFeatures.IS_MANAGED,</w:t>
      </w:r>
    </w:p>
    <w:p>
      <w:pPr>
        <w:jc w:val="both"/>
      </w:pPr>
      <w:r>
        <w:t xml:space="preserve">    TimelinesSharedFeatures.IS_MONETIZABLE,</w:t>
      </w:r>
    </w:p>
    <w:p>
      <w:pPr>
        <w:jc w:val="both"/>
      </w:pPr>
      <w:r>
        <w:t xml:space="preserve">    TimelinesSharedFeatures.HAS_SELECTED_PREVIEW_IMAGE,</w:t>
      </w:r>
    </w:p>
    <w:p>
      <w:pPr>
        <w:jc w:val="both"/>
      </w:pPr>
      <w:r>
        <w:t xml:space="preserve">    TimelinesSharedFeatures.HAS_TITLE,</w:t>
      </w:r>
    </w:p>
    <w:p>
      <w:pPr>
        <w:jc w:val="both"/>
      </w:pPr>
      <w:r>
        <w:t xml:space="preserve">    TimelinesSharedFeatures.HAS_DESCRIPTION,</w:t>
      </w:r>
    </w:p>
    <w:p>
      <w:pPr>
        <w:jc w:val="both"/>
      </w:pPr>
      <w:r>
        <w:t xml:space="preserve">    TimelinesSharedFeatures.HAS_VISIT_SITE_CALL_TO_ACTION,</w:t>
      </w:r>
    </w:p>
    <w:p>
      <w:pPr>
        <w:jc w:val="both"/>
      </w:pPr>
      <w:r>
        <w:t xml:space="preserve">    TimelinesSharedFeatures.HAS_WATCH_NOW_CALL_TO_ACTION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LabelsV2: Set[Feature.Binary] = RecapLabelsForAggregation ++ Set(</w:t>
      </w:r>
    </w:p>
    <w:p>
      <w:pPr>
        <w:jc w:val="both"/>
      </w:pPr>
      <w:r>
        <w:t xml:space="preserve">    RecapFeatures.IS_REPLIED,</w:t>
      </w:r>
    </w:p>
    <w:p>
      <w:pPr>
        <w:jc w:val="both"/>
      </w:pPr>
      <w:r>
        <w:t xml:space="preserve">    RecapFeatures.IS_PHOTO_EXPANDED,</w:t>
      </w:r>
    </w:p>
    <w:p>
      <w:pPr>
        <w:jc w:val="both"/>
      </w:pPr>
      <w:r>
        <w:t xml:space="preserve">    RecapFeatures.IS_VIDEO_PLAYBACK_50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TwitterWideFeatures: Set[Feature[_]] = Set(</w:t>
      </w:r>
    </w:p>
    <w:p>
      <w:pPr>
        <w:jc w:val="both"/>
      </w:pPr>
      <w:r>
        <w:t xml:space="preserve">    RecapFeatures.IS_REPLY,</w:t>
      </w:r>
    </w:p>
    <w:p>
      <w:pPr>
        <w:jc w:val="both"/>
      </w:pPr>
      <w:r>
        <w:t xml:space="preserve">    TimelinesSharedFeatures.HAS_QUOTE,</w:t>
      </w:r>
    </w:p>
    <w:p>
      <w:pPr>
        <w:jc w:val="both"/>
      </w:pPr>
      <w:r>
        <w:t xml:space="preserve">    RecapFeatures.HAS_MENTION,</w:t>
      </w:r>
    </w:p>
    <w:p>
      <w:pPr>
        <w:jc w:val="both"/>
      </w:pPr>
      <w:r>
        <w:t xml:space="preserve">    RecapFeatures.HAS_HASHTAG,</w:t>
      </w:r>
    </w:p>
    <w:p>
      <w:pPr>
        <w:jc w:val="both"/>
      </w:pPr>
      <w:r>
        <w:t xml:space="preserve">    RecapFeatures.HAS_LINK,</w:t>
      </w:r>
    </w:p>
    <w:p>
      <w:pPr>
        <w:jc w:val="both"/>
      </w:pPr>
      <w:r>
        <w:t xml:space="preserve">    RecapFeatures.HAS_CARD,</w:t>
      </w:r>
    </w:p>
    <w:p>
      <w:pPr>
        <w:jc w:val="both"/>
      </w:pPr>
      <w:r>
        <w:t xml:space="preserve">    RecapFeatures.CONTAINS_MEDIA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TwitterWideLabels: Set[Feature.Binary] = Set(</w:t>
      </w:r>
    </w:p>
    <w:p>
      <w:pPr>
        <w:jc w:val="both"/>
      </w:pPr>
      <w:r>
        <w:t xml:space="preserve">    RecapFeatures.IS_FAVORITED,</w:t>
      </w:r>
    </w:p>
    <w:p>
      <w:pPr>
        <w:jc w:val="both"/>
      </w:pPr>
      <w:r>
        <w:t xml:space="preserve">    RecapFeatures.IS_RETWEETED,</w:t>
      </w:r>
    </w:p>
    <w:p>
      <w:pPr>
        <w:jc w:val="both"/>
      </w:pPr>
      <w:r>
        <w:t xml:space="preserve">    RecapFeatures.IS_REPLIED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ReciprocalLabels: Set[Feature.Binary] = Set(</w:t>
      </w:r>
    </w:p>
    <w:p>
      <w:pPr>
        <w:jc w:val="both"/>
      </w:pPr>
      <w:r>
        <w:t xml:space="preserve">    RecapFeatures.IS_REPLIED_REPLY_IMPRESSED_BY_AUTHOR,</w:t>
      </w:r>
    </w:p>
    <w:p>
      <w:pPr>
        <w:jc w:val="both"/>
      </w:pPr>
      <w:r>
        <w:t xml:space="preserve">    RecapFeatures.IS_REPLIED_REPLY_REPLIED_BY_AUTHOR,</w:t>
      </w:r>
    </w:p>
    <w:p>
      <w:pPr>
        <w:jc w:val="both"/>
      </w:pPr>
      <w:r>
        <w:t xml:space="preserve">    RecapFeatures.IS_REPLIED_REPLY_FAVORITED_BY_AUTHOR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NegativeEngagementLabels: Set[Feature.Binary] = Set(</w:t>
      </w:r>
    </w:p>
    <w:p>
      <w:pPr>
        <w:jc w:val="both"/>
      </w:pPr>
      <w:r>
        <w:t xml:space="preserve">    RecapFeatures.IS_REPORT_TWEET_CLICKED,</w:t>
      </w:r>
    </w:p>
    <w:p>
      <w:pPr>
        <w:jc w:val="both"/>
      </w:pPr>
      <w:r>
        <w:t xml:space="preserve">    RecapFeatures.IS_BLOCK_CLICKED,</w:t>
      </w:r>
    </w:p>
    <w:p>
      <w:pPr>
        <w:jc w:val="both"/>
      </w:pPr>
      <w:r>
        <w:t xml:space="preserve">    RecapFeatures.IS_MUTE_CLICKED,</w:t>
      </w:r>
    </w:p>
    <w:p>
      <w:pPr>
        <w:jc w:val="both"/>
      </w:pPr>
      <w:r>
        <w:t xml:space="preserve">    RecapFeatures.IS_DONT_LIKE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GoodClickLabels: Set[Feature.Binary] = Set(</w:t>
      </w:r>
    </w:p>
    <w:p>
      <w:pPr>
        <w:jc w:val="both"/>
      </w:pPr>
      <w:r>
        <w:t xml:space="preserve">    RecapFeatures.IS_GOOD_CLICKED_CONVO_DESC_V1,</w:t>
      </w:r>
    </w:p>
    <w:p>
      <w:pPr>
        <w:jc w:val="both"/>
      </w:pPr>
      <w:r>
        <w:t xml:space="preserve">    RecapFeatures.IS_GOOD_CLICKED_CONVO_DESC_V2,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