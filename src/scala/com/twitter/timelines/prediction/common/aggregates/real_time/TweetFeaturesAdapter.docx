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com.twitter.timelines.prediction.common.aggregates.real_time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com.twitter.ml.featurestore.catalog.entities.core.Tweet</w:t>
      </w:r>
    </w:p>
    <w:p>
      <w:pPr>
        <w:jc w:val="both"/>
      </w:pPr>
      <w:r>
        <w:t>import com.twitter.ml.featurestore.catalog.features.trends.TweetTrendsScores</w:t>
      </w:r>
    </w:p>
    <w:p>
      <w:pPr>
        <w:jc w:val="both"/>
      </w:pPr>
      <w:r>
        <w:t>import com.twitter.ml.featurestore.lib.TweetId</w:t>
      </w:r>
    </w:p>
    <w:p>
      <w:pPr>
        <w:jc w:val="both"/>
      </w:pPr>
      <w:r>
        <w:t>import com.twitter.ml.featurestore.lib.data.PredictionRecord</w:t>
      </w:r>
    </w:p>
    <w:p>
      <w:pPr>
        <w:jc w:val="both"/>
      </w:pPr>
      <w:r>
        <w:t>import com.twitter.ml.featurestore.lib.data.PredictionRecordAdapter</w:t>
      </w:r>
    </w:p>
    <w:p>
      <w:pPr>
        <w:jc w:val="both"/>
      </w:pPr>
      <w:r>
        <w:t>import com.twitter.ml.featurestore.lib.feature.BoundFeature</w:t>
      </w:r>
    </w:p>
    <w:p>
      <w:pPr>
        <w:jc w:val="both"/>
      </w:pPr>
      <w:r>
        <w:t>import com.twitter.ml.featurestore.lib.feature.BoundFeatureSet</w:t>
      </w:r>
    </w:p>
    <w:p>
      <w:pPr>
        <w:jc w:val="both"/>
      </w:pPr>
      <w:r>
        <w:t>import com.twitter.timelines.prediction.common.adapters.TimelinesAdapterBase</w:t>
      </w:r>
    </w:p>
    <w:p>
      <w:pPr>
        <w:jc w:val="both"/>
      </w:pPr>
      <w:r>
        <w:t>import java.util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TweetFeaturesAdapter extends TimelinesAdapterBase[PredictionRecord] {</w:t>
      </w:r>
    </w:p>
    <w:p>
      <w:pPr>
        <w:jc w:val="both"/>
      </w:pPr>
      <w:r/>
    </w:p>
    <w:p>
      <w:pPr>
        <w:jc w:val="both"/>
      </w:pPr>
      <w:r>
        <w:t xml:space="preserve">  private val ContinuousFeatureMap: Map[BoundFeature[TweetId, Double], Feature.Continuous] = Map()</w:t>
      </w:r>
    </w:p>
    <w:p>
      <w:pPr>
        <w:jc w:val="both"/>
      </w:pPr>
      <w:r/>
    </w:p>
    <w:p>
      <w:pPr>
        <w:jc w:val="both"/>
      </w:pPr>
      <w:r>
        <w:t xml:space="preserve">  val TweetFeaturesSet: BoundFeatureSet = new BoundFeatureSet(ContinuousFeatureMap.keys.toSet)</w:t>
      </w:r>
    </w:p>
    <w:p>
      <w:pPr>
        <w:jc w:val="both"/>
      </w:pPr>
      <w:r/>
    </w:p>
    <w:p>
      <w:pPr>
        <w:jc w:val="both"/>
      </w:pPr>
      <w:r>
        <w:t xml:space="preserve">  val AllFeatures: Seq[Feature[_]] =</w:t>
      </w:r>
    </w:p>
    <w:p>
      <w:pPr>
        <w:jc w:val="both"/>
      </w:pPr>
      <w:r>
        <w:t xml:space="preserve">    ContinuousFeatureMap.values.toSeq</w:t>
      </w:r>
    </w:p>
    <w:p>
      <w:pPr>
        <w:jc w:val="both"/>
      </w:pPr>
      <w:r/>
    </w:p>
    <w:p>
      <w:pPr>
        <w:jc w:val="both"/>
      </w:pPr>
      <w:r>
        <w:t xml:space="preserve">  private val adapter = PredictionRecordAdapter.oneToOne(TweetFeaturesSet)</w:t>
      </w:r>
    </w:p>
    <w:p>
      <w:pPr>
        <w:jc w:val="both"/>
      </w:pPr>
      <w:r/>
    </w:p>
    <w:p>
      <w:pPr>
        <w:jc w:val="both"/>
      </w:pPr>
      <w:r>
        <w:t xml:space="preserve">  override def getFeatureContext: FeatureContext = new FeatureContext(AllFeatures: _*)</w:t>
      </w:r>
    </w:p>
    <w:p>
      <w:pPr>
        <w:jc w:val="both"/>
      </w:pPr>
      <w:r/>
    </w:p>
    <w:p>
      <w:pPr>
        <w:jc w:val="both"/>
      </w:pPr>
      <w:r>
        <w:t xml:space="preserve">  override def commonFeatures: Set[Feature[_]] = Set.empty</w:t>
      </w:r>
    </w:p>
    <w:p>
      <w:pPr>
        <w:jc w:val="both"/>
      </w:pPr>
      <w:r/>
    </w:p>
    <w:p>
      <w:pPr>
        <w:jc w:val="both"/>
      </w:pPr>
      <w:r>
        <w:t xml:space="preserve">  override def adaptToDataRecords(record: PredictionRecord): util.List[DataRecord] = {</w:t>
      </w:r>
    </w:p>
    <w:p>
      <w:pPr>
        <w:jc w:val="both"/>
      </w:pPr>
      <w:r>
        <w:t xml:space="preserve">    List(adapter.adaptToDataRecord(record)).asJava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