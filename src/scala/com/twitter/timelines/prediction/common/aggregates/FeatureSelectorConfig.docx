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com.twitter.ml.api.matcher.FeatureMatcher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FeatureSelectorConfig {</w:t>
      </w:r>
    </w:p>
    <w:p>
      <w:pPr>
        <w:jc w:val="both"/>
      </w:pPr>
      <w:r>
        <w:t xml:space="preserve">  val BasePairsToStore = Seq(</w:t>
      </w:r>
    </w:p>
    <w:p>
      <w:pPr>
        <w:jc w:val="both"/>
      </w:pPr>
      <w:r>
        <w:t xml:space="preserve">    ("twitter_wide_user_aggregate.pair", "*"),</w:t>
      </w:r>
    </w:p>
    <w:p>
      <w:pPr>
        <w:jc w:val="both"/>
      </w:pPr>
      <w:r>
        <w:t xml:space="preserve">    ("twitter_wide_user_author_aggregate.pair", "*"),</w:t>
      </w:r>
    </w:p>
    <w:p>
      <w:pPr>
        <w:jc w:val="both"/>
      </w:pPr>
      <w:r>
        <w:t xml:space="preserve">    ("user_aggregate_v5.continuous.pair", "*"),</w:t>
      </w:r>
    </w:p>
    <w:p>
      <w:pPr>
        <w:jc w:val="both"/>
      </w:pPr>
      <w:r>
        <w:t xml:space="preserve">    ("user_aggregate_v7.pair", "*"),</w:t>
      </w:r>
    </w:p>
    <w:p>
      <w:pPr>
        <w:jc w:val="both"/>
      </w:pPr>
      <w:r>
        <w:t xml:space="preserve">    ("user_author_aggregate_v2.pair", "recap.earlybird.*"),</w:t>
      </w:r>
    </w:p>
    <w:p>
      <w:pPr>
        <w:jc w:val="both"/>
      </w:pPr>
      <w:r>
        <w:t xml:space="preserve">    ("user_author_aggregate_v2.pair", "recap.searchfeature.*"),</w:t>
      </w:r>
    </w:p>
    <w:p>
      <w:pPr>
        <w:jc w:val="both"/>
      </w:pPr>
      <w:r>
        <w:t xml:space="preserve">    ("user_author_aggregate_v2.pair", "recap.tweetfeature.embeds*"),</w:t>
      </w:r>
    </w:p>
    <w:p>
      <w:pPr>
        <w:jc w:val="both"/>
      </w:pPr>
      <w:r>
        <w:t xml:space="preserve">    ("user_author_aggregate_v2.pair", "recap.tweetfeature.link_count*"),</w:t>
      </w:r>
    </w:p>
    <w:p>
      <w:pPr>
        <w:jc w:val="both"/>
      </w:pPr>
      <w:r>
        <w:t xml:space="preserve">    ("user_author_aggregate_v2.pair", "engagement_features.in_network.*"),</w:t>
      </w:r>
    </w:p>
    <w:p>
      <w:pPr>
        <w:jc w:val="both"/>
      </w:pPr>
      <w:r>
        <w:t xml:space="preserve">    ("user_author_aggregate_v2.pair", "recap.tweetfeature.is_reply.*"),</w:t>
      </w:r>
    </w:p>
    <w:p>
      <w:pPr>
        <w:jc w:val="both"/>
      </w:pPr>
      <w:r>
        <w:t xml:space="preserve">    ("user_author_aggregate_v2.pair", "recap.tweetfeature.is_retweet.*"),</w:t>
      </w:r>
    </w:p>
    <w:p>
      <w:pPr>
        <w:jc w:val="both"/>
      </w:pPr>
      <w:r>
        <w:t xml:space="preserve">    ("user_author_aggregate_v2.pair", "recap.tweetfeature.num_mentions.*"),</w:t>
      </w:r>
    </w:p>
    <w:p>
      <w:pPr>
        <w:jc w:val="both"/>
      </w:pPr>
      <w:r>
        <w:t xml:space="preserve">    ("user_author_aggregate_v5.pair", "*"),</w:t>
      </w:r>
    </w:p>
    <w:p>
      <w:pPr>
        <w:jc w:val="both"/>
      </w:pPr>
      <w:r>
        <w:t xml:space="preserve">    ("user_author_aggregate_tweetsource_v1.pair", "*"),</w:t>
      </w:r>
    </w:p>
    <w:p>
      <w:pPr>
        <w:jc w:val="both"/>
      </w:pPr>
      <w:r>
        <w:t xml:space="preserve">    ("user_engager_aggregate.pair", "*"),</w:t>
      </w:r>
    </w:p>
    <w:p>
      <w:pPr>
        <w:jc w:val="both"/>
      </w:pPr>
      <w:r>
        <w:t xml:space="preserve">    ("user_mention_aggregate.pair", "*"),</w:t>
      </w:r>
    </w:p>
    <w:p>
      <w:pPr>
        <w:jc w:val="both"/>
      </w:pPr>
      <w:r>
        <w:t xml:space="preserve">    ("user_request_context_aggregate.dow.pair", "*"),</w:t>
      </w:r>
    </w:p>
    <w:p>
      <w:pPr>
        <w:jc w:val="both"/>
      </w:pPr>
      <w:r>
        <w:t xml:space="preserve">    ("user_request_context_aggregate.hour.pair", "*"),</w:t>
      </w:r>
    </w:p>
    <w:p>
      <w:pPr>
        <w:jc w:val="both"/>
      </w:pPr>
      <w:r>
        <w:t xml:space="preserve">    ("user_aggregate_v6.pair", "*"),</w:t>
      </w:r>
    </w:p>
    <w:p>
      <w:pPr>
        <w:jc w:val="both"/>
      </w:pPr>
      <w:r>
        <w:t xml:space="preserve">    ("user_original_author_aggregate_v1.pair", "*"),</w:t>
      </w:r>
    </w:p>
    <w:p>
      <w:pPr>
        <w:jc w:val="both"/>
      </w:pPr>
      <w:r>
        <w:t xml:space="preserve">    ("user_original_author_aggregate_v2.pair", "*"),</w:t>
      </w:r>
    </w:p>
    <w:p>
      <w:pPr>
        <w:jc w:val="both"/>
      </w:pPr>
      <w:r>
        <w:t xml:space="preserve">    ("original_author_aggregate_v1.pair", "*"),</w:t>
      </w:r>
    </w:p>
    <w:p>
      <w:pPr>
        <w:jc w:val="both"/>
      </w:pPr>
      <w:r>
        <w:t xml:space="preserve">    ("original_author_aggregate_v2.pair", "*"),</w:t>
      </w:r>
    </w:p>
    <w:p>
      <w:pPr>
        <w:jc w:val="both"/>
      </w:pPr>
      <w:r>
        <w:t xml:space="preserve">    ("author_topic_aggregate.pair", "*"),</w:t>
      </w:r>
    </w:p>
    <w:p>
      <w:pPr>
        <w:jc w:val="both"/>
      </w:pPr>
      <w:r>
        <w:t xml:space="preserve">    ("user_list_aggregate.pair", "*"),</w:t>
      </w:r>
    </w:p>
    <w:p>
      <w:pPr>
        <w:jc w:val="both"/>
      </w:pPr>
      <w:r>
        <w:t xml:space="preserve">    ("user_topic_aggregate.pair", "*"),</w:t>
      </w:r>
    </w:p>
    <w:p>
      <w:pPr>
        <w:jc w:val="both"/>
      </w:pPr>
      <w:r>
        <w:t xml:space="preserve">    ("user_topic_aggregate_v2.pair", "*"),</w:t>
      </w:r>
    </w:p>
    <w:p>
      <w:pPr>
        <w:jc w:val="both"/>
      </w:pPr>
      <w:r>
        <w:t xml:space="preserve">    ("user_inferred_topic_aggregate.pair", "*"),</w:t>
      </w:r>
    </w:p>
    <w:p>
      <w:pPr>
        <w:jc w:val="both"/>
      </w:pPr>
      <w:r>
        <w:t xml:space="preserve">    ("user_inferred_topic_aggregate_v2.pair", "*"),</w:t>
      </w:r>
    </w:p>
    <w:p>
      <w:pPr>
        <w:jc w:val="both"/>
      </w:pPr>
      <w:r>
        <w:t xml:space="preserve">    ("user_media_annotation_aggregate.pair", "*"),</w:t>
      </w:r>
    </w:p>
    <w:p>
      <w:pPr>
        <w:jc w:val="both"/>
      </w:pPr>
      <w:r>
        <w:t xml:space="preserve">    ("user_media_annotation_aggregate.pair", "*"),</w:t>
      </w:r>
    </w:p>
    <w:p>
      <w:pPr>
        <w:jc w:val="both"/>
      </w:pPr>
      <w:r>
        <w:t xml:space="preserve">    ("user_author_good_click_aggregate.pair", "*"),</w:t>
      </w:r>
    </w:p>
    <w:p>
      <w:pPr>
        <w:jc w:val="both"/>
      </w:pPr>
      <w:r>
        <w:t xml:space="preserve">    ("user_engager_good_click_aggregate.pair", "*")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PairsToStore = BasePairsToStore ++ Seq(</w:t>
      </w:r>
    </w:p>
    <w:p>
      <w:pPr>
        <w:jc w:val="both"/>
      </w:pPr>
      <w:r>
        <w:t xml:space="preserve">    ("user_aggregate_v2.pair", "*"),</w:t>
      </w:r>
    </w:p>
    <w:p>
      <w:pPr>
        <w:jc w:val="both"/>
      </w:pPr>
      <w:r>
        <w:t xml:space="preserve">    ("user_aggregate_v5.boolean.pair", "*"),</w:t>
      </w:r>
    </w:p>
    <w:p>
      <w:pPr>
        <w:jc w:val="both"/>
      </w:pPr>
      <w:r>
        <w:t xml:space="preserve">    ("user_aggregate_tweetsource_v1.pair", "*"),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val LabelsToStore = Seq(</w:t>
      </w:r>
    </w:p>
    <w:p>
      <w:pPr>
        <w:jc w:val="both"/>
      </w:pPr>
      <w:r>
        <w:t xml:space="preserve">    "any_label",</w:t>
      </w:r>
    </w:p>
    <w:p>
      <w:pPr>
        <w:jc w:val="both"/>
      </w:pPr>
      <w:r>
        <w:t xml:space="preserve">    "recap.engagement.is_favorited",</w:t>
      </w:r>
    </w:p>
    <w:p>
      <w:pPr>
        <w:jc w:val="both"/>
      </w:pPr>
      <w:r>
        <w:t xml:space="preserve">    "recap.engagement.is_retweeted",</w:t>
      </w:r>
    </w:p>
    <w:p>
      <w:pPr>
        <w:jc w:val="both"/>
      </w:pPr>
      <w:r>
        <w:t xml:space="preserve">    "recap.engagement.is_replied",</w:t>
      </w:r>
    </w:p>
    <w:p>
      <w:pPr>
        <w:jc w:val="both"/>
      </w:pPr>
      <w:r>
        <w:t xml:space="preserve">    "recap.engagement.is_open_linked",</w:t>
      </w:r>
    </w:p>
    <w:p>
      <w:pPr>
        <w:jc w:val="both"/>
      </w:pPr>
      <w:r>
        <w:t xml:space="preserve">    "recap.engagement.is_profile_clicked",</w:t>
      </w:r>
    </w:p>
    <w:p>
      <w:pPr>
        <w:jc w:val="both"/>
      </w:pPr>
      <w:r>
        <w:t xml:space="preserve">    "recap.engagement.is_clicked",</w:t>
      </w:r>
    </w:p>
    <w:p>
      <w:pPr>
        <w:jc w:val="both"/>
      </w:pPr>
      <w:r>
        <w:t xml:space="preserve">    "recap.engagement.is_photo_expanded",</w:t>
      </w:r>
    </w:p>
    <w:p>
      <w:pPr>
        <w:jc w:val="both"/>
      </w:pPr>
      <w:r>
        <w:t xml:space="preserve">    "recap.engagement.is_video_playback_50",</w:t>
      </w:r>
    </w:p>
    <w:p>
      <w:pPr>
        <w:jc w:val="both"/>
      </w:pPr>
      <w:r>
        <w:t xml:space="preserve">    "recap.engagement.is_video_quality_viewed",</w:t>
      </w:r>
    </w:p>
    <w:p>
      <w:pPr>
        <w:jc w:val="both"/>
      </w:pPr>
      <w:r>
        <w:t xml:space="preserve">    "recap.engagement.is_replied_reply_impressed_by_author",</w:t>
      </w:r>
    </w:p>
    <w:p>
      <w:pPr>
        <w:jc w:val="both"/>
      </w:pPr>
      <w:r>
        <w:t xml:space="preserve">    "recap.engagement.is_replied_reply_favorited_by_author",</w:t>
      </w:r>
    </w:p>
    <w:p>
      <w:pPr>
        <w:jc w:val="both"/>
      </w:pPr>
      <w:r>
        <w:t xml:space="preserve">    "recap.engagement.is_replied_reply_replied_by_author",</w:t>
      </w:r>
    </w:p>
    <w:p>
      <w:pPr>
        <w:jc w:val="both"/>
      </w:pPr>
      <w:r>
        <w:t xml:space="preserve">    "recap.engagement.is_report_tweet_clicked",</w:t>
      </w:r>
    </w:p>
    <w:p>
      <w:pPr>
        <w:jc w:val="both"/>
      </w:pPr>
      <w:r>
        <w:t xml:space="preserve">    "recap.engagement.is_block_clicked",</w:t>
      </w:r>
    </w:p>
    <w:p>
      <w:pPr>
        <w:jc w:val="both"/>
      </w:pPr>
      <w:r>
        <w:t xml:space="preserve">    "recap.engagement.is_mute_clicked",</w:t>
      </w:r>
    </w:p>
    <w:p>
      <w:pPr>
        <w:jc w:val="both"/>
      </w:pPr>
      <w:r>
        <w:t xml:space="preserve">    "recap.engagement.is_dont_like",</w:t>
      </w:r>
    </w:p>
    <w:p>
      <w:pPr>
        <w:jc w:val="both"/>
      </w:pPr>
      <w:r>
        <w:t xml:space="preserve">    "recap.engagement.is_good_clicked_convo_desc_favorited_or_replied",</w:t>
      </w:r>
    </w:p>
    <w:p>
      <w:pPr>
        <w:jc w:val="both"/>
      </w:pPr>
      <w:r>
        <w:t xml:space="preserve">    "recap.engagement.is_good_clicked_convo_desc_v2",</w:t>
      </w:r>
    </w:p>
    <w:p>
      <w:pPr>
        <w:jc w:val="both"/>
      </w:pPr>
      <w:r>
        <w:t xml:space="preserve">    "itl.engagement.is_favorited",</w:t>
      </w:r>
    </w:p>
    <w:p>
      <w:pPr>
        <w:jc w:val="both"/>
      </w:pPr>
      <w:r>
        <w:t xml:space="preserve">    "itl.engagement.is_retweeted",</w:t>
      </w:r>
    </w:p>
    <w:p>
      <w:pPr>
        <w:jc w:val="both"/>
      </w:pPr>
      <w:r>
        <w:t xml:space="preserve">    "itl.engagement.is_replied",</w:t>
      </w:r>
    </w:p>
    <w:p>
      <w:pPr>
        <w:jc w:val="both"/>
      </w:pPr>
      <w:r>
        <w:t xml:space="preserve">    "itl.engagement.is_open_linked",</w:t>
      </w:r>
    </w:p>
    <w:p>
      <w:pPr>
        <w:jc w:val="both"/>
      </w:pPr>
      <w:r>
        <w:t xml:space="preserve">    "itl.engagement.is_profile_clicked",</w:t>
      </w:r>
    </w:p>
    <w:p>
      <w:pPr>
        <w:jc w:val="both"/>
      </w:pPr>
      <w:r>
        <w:t xml:space="preserve">    "itl.engagement.is_clicked",</w:t>
      </w:r>
    </w:p>
    <w:p>
      <w:pPr>
        <w:jc w:val="both"/>
      </w:pPr>
      <w:r>
        <w:t xml:space="preserve">    "itl.engagement.is_photo_expanded",</w:t>
      </w:r>
    </w:p>
    <w:p>
      <w:pPr>
        <w:jc w:val="both"/>
      </w:pPr>
      <w:r>
        <w:t xml:space="preserve">    "itl.engagement.is_video_playback_50"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PairGlobsToStore = for {</w:t>
      </w:r>
    </w:p>
    <w:p>
      <w:pPr>
        <w:jc w:val="both"/>
      </w:pPr>
      <w:r>
        <w:t xml:space="preserve">    (prefix, suffix) &lt;- PairsToStore</w:t>
      </w:r>
    </w:p>
    <w:p>
      <w:pPr>
        <w:jc w:val="both"/>
      </w:pPr>
      <w:r>
        <w:t xml:space="preserve">    label &lt;- LabelsToStore</w:t>
      </w:r>
    </w:p>
    <w:p>
      <w:pPr>
        <w:jc w:val="both"/>
      </w:pPr>
      <w:r>
        <w:t xml:space="preserve">  } yield FeatureMatcher.glob(prefix + "." + label + "." + suffix)</w:t>
      </w:r>
    </w:p>
    <w:p>
      <w:pPr>
        <w:jc w:val="both"/>
      </w:pPr>
      <w:r/>
    </w:p>
    <w:p>
      <w:pPr>
        <w:jc w:val="both"/>
      </w:pPr>
      <w:r>
        <w:t xml:space="preserve">  val BaseAggregateV2FeatureSelector = FeatureMatcher</w:t>
      </w:r>
    </w:p>
    <w:p>
      <w:pPr>
        <w:jc w:val="both"/>
      </w:pPr>
      <w:r>
        <w:t xml:space="preserve">    .none()</w:t>
      </w:r>
    </w:p>
    <w:p>
      <w:pPr>
        <w:jc w:val="both"/>
      </w:pPr>
      <w:r>
        <w:t xml:space="preserve">    .or(</w:t>
      </w:r>
    </w:p>
    <w:p>
      <w:pPr>
        <w:jc w:val="both"/>
      </w:pPr>
      <w:r>
        <w:t xml:space="preserve">      FeatureMatcher.glob("meta.user_id"),</w:t>
      </w:r>
    </w:p>
    <w:p>
      <w:pPr>
        <w:jc w:val="both"/>
      </w:pPr>
      <w:r>
        <w:t xml:space="preserve">      FeatureMatcher.glob("meta.author_id"),</w:t>
      </w:r>
    </w:p>
    <w:p>
      <w:pPr>
        <w:jc w:val="both"/>
      </w:pPr>
      <w:r>
        <w:t xml:space="preserve">      FeatureMatcher.glob("entities.original_author_id"),</w:t>
      </w:r>
    </w:p>
    <w:p>
      <w:pPr>
        <w:jc w:val="both"/>
      </w:pPr>
      <w:r>
        <w:t xml:space="preserve">      FeatureMatcher.glob("entities.topic_id"),</w:t>
      </w:r>
    </w:p>
    <w:p>
      <w:pPr>
        <w:jc w:val="both"/>
      </w:pPr>
      <w:r>
        <w:t xml:space="preserve">      FeatureMatcher</w:t>
      </w:r>
    </w:p>
    <w:p>
      <w:pPr>
        <w:jc w:val="both"/>
      </w:pPr>
      <w:r>
        <w:t xml:space="preserve">        .glob("entities.inferred_topic_ids" + TypedAggregateGroup.SparseFeatureSuffix),</w:t>
      </w:r>
    </w:p>
    <w:p>
      <w:pPr>
        <w:jc w:val="both"/>
      </w:pPr>
      <w:r>
        <w:t xml:space="preserve">      FeatureMatcher.glob("timelines.meta.list_id"),</w:t>
      </w:r>
    </w:p>
    <w:p>
      <w:pPr>
        <w:jc w:val="both"/>
      </w:pPr>
      <w:r>
        <w:t xml:space="preserve">      FeatureMatcher.glob("list.id"),</w:t>
      </w:r>
    </w:p>
    <w:p>
      <w:pPr>
        <w:jc w:val="both"/>
      </w:pPr>
      <w:r>
        <w:t xml:space="preserve">      FeatureMatcher</w:t>
      </w:r>
    </w:p>
    <w:p>
      <w:pPr>
        <w:jc w:val="both"/>
      </w:pPr>
      <w:r>
        <w:t xml:space="preserve">        .glob("engagement_features.user_ids.public" + TypedAggregateGroup.SparseFeatureSuffix),</w:t>
      </w:r>
    </w:p>
    <w:p>
      <w:pPr>
        <w:jc w:val="both"/>
      </w:pPr>
      <w:r>
        <w:t xml:space="preserve">      FeatureMatcher</w:t>
      </w:r>
    </w:p>
    <w:p>
      <w:pPr>
        <w:jc w:val="both"/>
      </w:pPr>
      <w:r>
        <w:t xml:space="preserve">        .glob("entities.users.mentioned_screen_names" + TypedAggregateGroup.SparseFeatureSuffix),</w:t>
      </w:r>
    </w:p>
    <w:p>
      <w:pPr>
        <w:jc w:val="both"/>
      </w:pPr>
      <w:r>
        <w:t xml:space="preserve">      FeatureMatcher.glob("user_aggregate_v2.pair.recap.engagement.is_dont_like.*"),</w:t>
      </w:r>
    </w:p>
    <w:p>
      <w:pPr>
        <w:jc w:val="both"/>
      </w:pPr>
      <w:r>
        <w:t xml:space="preserve">      FeatureMatcher.glob("user_author_aggregate_v2.pair.any_label.recap.tweetfeature.has_*"),</w:t>
      </w:r>
    </w:p>
    <w:p>
      <w:pPr>
        <w:jc w:val="both"/>
      </w:pPr>
      <w:r>
        <w:t xml:space="preserve">      FeatureMatcher.glob("request_context.country_code"),</w:t>
      </w:r>
    </w:p>
    <w:p>
      <w:pPr>
        <w:jc w:val="both"/>
      </w:pPr>
      <w:r>
        <w:t xml:space="preserve">      FeatureMatcher.glob("request_context.timestamp_gmt_dow"),</w:t>
      </w:r>
    </w:p>
    <w:p>
      <w:pPr>
        <w:jc w:val="both"/>
      </w:pPr>
      <w:r>
        <w:t xml:space="preserve">      FeatureMatcher.glob("request_context.timestamp_gmt_hour"),</w:t>
      </w:r>
    </w:p>
    <w:p>
      <w:pPr>
        <w:jc w:val="both"/>
      </w:pPr>
      <w:r>
        <w:t xml:space="preserve">      FeatureMatcher.glob(</w:t>
      </w:r>
    </w:p>
    <w:p>
      <w:pPr>
        <w:jc w:val="both"/>
      </w:pPr>
      <w:r>
        <w:t xml:space="preserve">        "semantic_core.media_understanding.high_recall.non_sensitive.entity_ids" + TypedAggregateGroup.SparseFeatureSuffix)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AggregatesV2ProdFeatureSelector = BaseAggregateV2FeatureSelector</w:t>
      </w:r>
    </w:p>
    <w:p>
      <w:pPr>
        <w:jc w:val="both"/>
      </w:pPr>
      <w:r>
        <w:t xml:space="preserve">    .orList(PairGlobsToStore.asJava)</w:t>
      </w:r>
    </w:p>
    <w:p>
      <w:pPr>
        <w:jc w:val="both"/>
      </w:pPr>
      <w:r/>
    </w:p>
    <w:p>
      <w:pPr>
        <w:jc w:val="both"/>
      </w:pPr>
      <w:r>
        <w:t xml:space="preserve">  val ReducedPairGlobsToStore = (for {</w:t>
      </w:r>
    </w:p>
    <w:p>
      <w:pPr>
        <w:jc w:val="both"/>
      </w:pPr>
      <w:r>
        <w:t xml:space="preserve">    (prefix, suffix) &lt;- BasePairsToStore</w:t>
      </w:r>
    </w:p>
    <w:p>
      <w:pPr>
        <w:jc w:val="both"/>
      </w:pPr>
      <w:r>
        <w:t xml:space="preserve">    label &lt;- LabelsToStore</w:t>
      </w:r>
    </w:p>
    <w:p>
      <w:pPr>
        <w:jc w:val="both"/>
      </w:pPr>
      <w:r>
        <w:t xml:space="preserve">  } yield FeatureMatcher.glob(prefix + "." + label + "." + suffix)) ++ Seq(</w:t>
      </w:r>
    </w:p>
    <w:p>
      <w:pPr>
        <w:jc w:val="both"/>
      </w:pPr>
      <w:r>
        <w:t xml:space="preserve">    FeatureMatcher.glob("user_aggregate_v2.pair.any_label.*"),</w:t>
      </w:r>
    </w:p>
    <w:p>
      <w:pPr>
        <w:jc w:val="both"/>
      </w:pPr>
      <w:r>
        <w:t xml:space="preserve">    FeatureMatcher.glob("user_aggregate_v2.pair.recap.engagement.is_favorited.*"),</w:t>
      </w:r>
    </w:p>
    <w:p>
      <w:pPr>
        <w:jc w:val="both"/>
      </w:pPr>
      <w:r>
        <w:t xml:space="preserve">    FeatureMatcher.glob("user_aggregate_v2.pair.recap.engagement.is_photo_expanded.*"),</w:t>
      </w:r>
    </w:p>
    <w:p>
      <w:pPr>
        <w:jc w:val="both"/>
      </w:pPr>
      <w:r>
        <w:t xml:space="preserve">    FeatureMatcher.glob("user_aggregate_v2.pair.recap.engagement.is_profile_clicked.*")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