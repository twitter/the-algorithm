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com.twitter.timelines.data_processing.ml_util.aggregation_framework.{</w:t>
      </w:r>
    </w:p>
    <w:p>
      <w:pPr>
        <w:jc w:val="both"/>
      </w:pPr>
      <w:r>
        <w:t xml:space="preserve">  AggregateStore,</w:t>
      </w:r>
    </w:p>
    <w:p>
      <w:pPr>
        <w:jc w:val="both"/>
      </w:pPr>
      <w:r>
        <w:t xml:space="preserve">  AggregationKey,</w:t>
      </w:r>
    </w:p>
    <w:p>
      <w:pPr>
        <w:jc w:val="both"/>
      </w:pPr>
      <w:r>
        <w:t xml:space="preserve">  OfflineAggregateInjections,</w:t>
      </w:r>
    </w:p>
    <w:p>
      <w:pPr>
        <w:jc w:val="both"/>
      </w:pPr>
      <w:r>
        <w:t xml:space="preserve">  TypedAggregateGroup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TimelinesAggregationKeyValInjections extends TimelinesAggregationConfigTrait {</w:t>
      </w:r>
    </w:p>
    <w:p>
      <w:pPr>
        <w:jc w:val="both"/>
      </w:pPr>
      <w:r/>
    </w:p>
    <w:p>
      <w:pPr>
        <w:jc w:val="both"/>
      </w:pPr>
      <w:r>
        <w:t xml:space="preserve">  import OfflineAggregateInjections.getInjection</w:t>
      </w:r>
    </w:p>
    <w:p>
      <w:pPr>
        <w:jc w:val="both"/>
      </w:pPr>
      <w:r/>
    </w:p>
    <w:p>
      <w:pPr>
        <w:jc w:val="both"/>
      </w:pPr>
      <w:r>
        <w:t xml:space="preserve">  type KVInjection = KeyValInjection[AggregationKey, (BatchID, DataRecord)]</w:t>
      </w:r>
    </w:p>
    <w:p>
      <w:pPr>
        <w:jc w:val="both"/>
      </w:pPr>
      <w:r/>
    </w:p>
    <w:p>
      <w:pPr>
        <w:jc w:val="both"/>
      </w:pPr>
      <w:r>
        <w:t xml:space="preserve">  val AuthorTopic: KVInjection = getInjection(filter(AuthorTopicAggregateStore))</w:t>
      </w:r>
    </w:p>
    <w:p>
      <w:pPr>
        <w:jc w:val="both"/>
      </w:pPr>
      <w:r>
        <w:t xml:space="preserve">  val UserTopic: KVInjection = getInjection(filter(UserTopicAggregateStore))</w:t>
      </w:r>
    </w:p>
    <w:p>
      <w:pPr>
        <w:jc w:val="both"/>
      </w:pPr>
      <w:r>
        <w:t xml:space="preserve">  val UserInferredTopic: KVInjection = getInjection(filter(UserInferredTopicAggregateStore))</w:t>
      </w:r>
    </w:p>
    <w:p>
      <w:pPr>
        <w:jc w:val="both"/>
      </w:pPr>
      <w:r>
        <w:t xml:space="preserve">  val User: KVInjection = getInjection(filter(UserAggregateStore))</w:t>
      </w:r>
    </w:p>
    <w:p>
      <w:pPr>
        <w:jc w:val="both"/>
      </w:pPr>
      <w:r>
        <w:t xml:space="preserve">  val UserAuthor: KVInjection = getInjection(filter(UserAuthorAggregateStore))</w:t>
      </w:r>
    </w:p>
    <w:p>
      <w:pPr>
        <w:jc w:val="both"/>
      </w:pPr>
      <w:r>
        <w:t xml:space="preserve">  val UserOriginalAuthor: KVInjection = getInjection(filter(UserOriginalAuthorAggregateStore))</w:t>
      </w:r>
    </w:p>
    <w:p>
      <w:pPr>
        <w:jc w:val="both"/>
      </w:pPr>
      <w:r>
        <w:t xml:space="preserve">  val OriginalAuthor: KVInjection = getInjection(filter(OriginalAuthorAggregateStore))</w:t>
      </w:r>
    </w:p>
    <w:p>
      <w:pPr>
        <w:jc w:val="both"/>
      </w:pPr>
      <w:r>
        <w:t xml:space="preserve">  val UserEngager: KVInjection = getInjection(filter(UserEngagerAggregateStore))</w:t>
      </w:r>
    </w:p>
    <w:p>
      <w:pPr>
        <w:jc w:val="both"/>
      </w:pPr>
      <w:r>
        <w:t xml:space="preserve">  val UserMention: KVInjection = getInjection(filter(UserMentionAggregateStore))</w:t>
      </w:r>
    </w:p>
    <w:p>
      <w:pPr>
        <w:jc w:val="both"/>
      </w:pPr>
      <w:r>
        <w:t xml:space="preserve">  val TwitterWideUser: KVInjection = getInjection(filter(TwitterWideUserAggregateStore))</w:t>
      </w:r>
    </w:p>
    <w:p>
      <w:pPr>
        <w:jc w:val="both"/>
      </w:pPr>
      <w:r>
        <w:t xml:space="preserve">  val TwitterWideUserAuthor: KVInjection = getInjection(filter(TwitterWideUserAuthorAggregateStore))</w:t>
      </w:r>
    </w:p>
    <w:p>
      <w:pPr>
        <w:jc w:val="both"/>
      </w:pPr>
      <w:r>
        <w:t xml:space="preserve">  val UserRequestHour: KVInjection = getInjection(filter(UserRequestHourAggregateStore))</w:t>
      </w:r>
    </w:p>
    <w:p>
      <w:pPr>
        <w:jc w:val="both"/>
      </w:pPr>
      <w:r>
        <w:t xml:space="preserve">  val UserRequestDow: KVInjection = getInjection(filter(UserRequestDowAggregateStore))</w:t>
      </w:r>
    </w:p>
    <w:p>
      <w:pPr>
        <w:jc w:val="both"/>
      </w:pPr>
      <w:r>
        <w:t xml:space="preserve">  val UserList: KVInjection = getInjection(filter(UserListAggregateStore))</w:t>
      </w:r>
    </w:p>
    <w:p>
      <w:pPr>
        <w:jc w:val="both"/>
      </w:pPr>
      <w:r>
        <w:t xml:space="preserve">  val UserMediaUnderstandingAnnotation: KVInjection = getInjection(</w:t>
      </w:r>
    </w:p>
    <w:p>
      <w:pPr>
        <w:jc w:val="both"/>
      </w:pPr>
      <w:r>
        <w:t xml:space="preserve">    filter(UserMediaUnderstandingAnnotationAggregateStore))</w:t>
      </w:r>
    </w:p>
    <w:p>
      <w:pPr>
        <w:jc w:val="both"/>
      </w:pPr>
      <w:r/>
    </w:p>
    <w:p>
      <w:pPr>
        <w:jc w:val="both"/>
      </w:pPr>
      <w:r>
        <w:t xml:space="preserve">  private def filter(storeName: String): Set[TypedAggregateGroup[_]] = {</w:t>
      </w:r>
    </w:p>
    <w:p>
      <w:pPr>
        <w:jc w:val="both"/>
      </w:pPr>
      <w:r>
        <w:t xml:space="preserve">    val groups = aggregatesToCompute.filter(_.outputStore.name == storeName)</w:t>
      </w:r>
    </w:p>
    <w:p>
      <w:pPr>
        <w:jc w:val="both"/>
      </w:pPr>
      <w:r>
        <w:t xml:space="preserve">    require(groups.nonEmpty)</w:t>
      </w:r>
    </w:p>
    <w:p>
      <w:pPr>
        <w:jc w:val="both"/>
      </w:pPr>
      <w:r>
        <w:t xml:space="preserve">    groups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outputHdfsPath: String = "/user/timelines/processed/aggregates_v2"</w:t>
      </w:r>
    </w:p>
    <w:p>
      <w:pPr>
        <w:jc w:val="both"/>
      </w:pPr>
      <w:r/>
    </w:p>
    <w:p>
      <w:pPr>
        <w:jc w:val="both"/>
      </w:pPr>
      <w:r>
        <w:t xml:space="preserve">  // Since this object is not used to execute any online or offline aggregates job, but is meant</w:t>
      </w:r>
    </w:p>
    <w:p>
      <w:pPr>
        <w:jc w:val="both"/>
      </w:pPr>
      <w:r>
        <w:t xml:space="preserve">  // to store all PDT enabled KeyValInjections, we do not need to construct a physical store.</w:t>
      </w:r>
    </w:p>
    <w:p>
      <w:pPr>
        <w:jc w:val="both"/>
      </w:pPr>
      <w:r>
        <w:t xml:space="preserve">  // We use the identity operation as a default.</w:t>
      </w:r>
    </w:p>
    <w:p>
      <w:pPr>
        <w:jc w:val="both"/>
      </w:pPr>
      <w:r>
        <w:t xml:space="preserve">  override def mkPhysicalStore(store: AggregateStore): AggregateStore = store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