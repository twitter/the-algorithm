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com.twitter.timelines.prediction.common.aggregates.real_time</w:t>
      </w:r>
    </w:p>
    <w:p>
      <w:pPr>
        <w:jc w:val="both"/>
      </w:pPr>
      <w:r/>
    </w:p>
    <w:p>
      <w:pPr>
        <w:jc w:val="both"/>
      </w:pPr>
      <w:r>
        <w:t>import com.twitter.clientapp.thriftscala.LogEvent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com.twitter.finagle.stats.Counter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com.twitter.ml.api.DataRecord</w:t>
      </w:r>
    </w:p>
    <w:p>
      <w:pPr>
        <w:jc w:val="both"/>
      </w:pPr>
      <w:r>
        <w:t>import com.twitter.ml.api.constant.SharedFeatures</w:t>
      </w:r>
    </w:p>
    <w:p>
      <w:pPr>
        <w:jc w:val="both"/>
      </w:pPr>
      <w:r>
        <w:t>import com.twitter.snowflake.id.SnowflakeId</w:t>
      </w:r>
    </w:p>
    <w:p>
      <w:pPr>
        <w:jc w:val="both"/>
      </w:pPr>
      <w:r>
        <w:t>import com.twitter.summingbird._</w:t>
      </w:r>
    </w:p>
    <w:p>
      <w:pPr>
        <w:jc w:val="both"/>
      </w:pPr>
      <w:r>
        <w:t>import com.twitter.summingbird.storm.Storm</w:t>
      </w:r>
    </w:p>
    <w:p>
      <w:pPr>
        <w:jc w:val="both"/>
      </w:pPr>
      <w:r>
        <w:t>import com.twitter.summingbird_internal.sources.AppId</w:t>
      </w:r>
    </w:p>
    <w:p>
      <w:pPr>
        <w:jc w:val="both"/>
      </w:pPr>
      <w:r>
        <w:t>import com.twitter.summingbird_internal.sources.storm.remote.ClientEventSourceScrooge2</w:t>
      </w:r>
    </w:p>
    <w:p>
      <w:pPr>
        <w:jc w:val="both"/>
      </w:pPr>
      <w:r>
        <w:t>import com.twitter.timelines.data_processing.ad_hoc.suggests.common.AllScribeProcessor</w:t>
      </w:r>
    </w:p>
    <w:p>
      <w:pPr>
        <w:jc w:val="both"/>
      </w:pPr>
      <w:r>
        <w:t>import com.twitter.timelines.data_processing.ml_util.aggregation_framework.heron.RealTimeAggregatesJobConfig</w:t>
      </w:r>
    </w:p>
    <w:p>
      <w:pPr>
        <w:jc w:val="both"/>
      </w:pPr>
      <w:r>
        <w:t>import com.twitter.timelines.data_processing.ml_util.aggregation_framework.heron.StormAggregateSource</w:t>
      </w:r>
    </w:p>
    <w:p>
      <w:pPr>
        <w:jc w:val="both"/>
      </w:pPr>
      <w:r>
        <w:t>import com.twitter.timelines.prediction.adapters.client_log_event.ClientLogEventAdapter</w:t>
      </w:r>
    </w:p>
    <w:p>
      <w:pPr>
        <w:jc w:val="both"/>
      </w:pPr>
      <w:r>
        <w:t>import com.twitter.timelines.prediction.adapters.client_log_event.ProfileClientLogEventAdapter</w:t>
      </w:r>
    </w:p>
    <w:p>
      <w:pPr>
        <w:jc w:val="both"/>
      </w:pPr>
      <w:r>
        <w:t>import com.twitter.timelines.prediction.adapters.client_log_event.SearchClientLogEventAdapter</w:t>
      </w:r>
    </w:p>
    <w:p>
      <w:pPr>
        <w:jc w:val="both"/>
      </w:pPr>
      <w:r>
        <w:t>import com.twitter.timelines.prediction.adapters.client_log_event.UuaEventAdapter</w:t>
      </w:r>
    </w:p>
    <w:p>
      <w:pPr>
        <w:jc w:val="both"/>
      </w:pPr>
      <w:r>
        <w:t>import com.twitter.unified_user_actions.client.config.KafkaConfigs</w:t>
      </w:r>
    </w:p>
    <w:p>
      <w:pPr>
        <w:jc w:val="both"/>
      </w:pPr>
      <w:r>
        <w:t>import com.twitter.unified_user_actions.client.summingbird.UnifiedUserActionsSourceScrooge</w:t>
      </w:r>
    </w:p>
    <w:p>
      <w:pPr>
        <w:jc w:val="both"/>
      </w:pPr>
      <w:r>
        <w:t>import com.twitter.unified_user_actions.thriftscala.UnifiedUserAction</w:t>
      </w:r>
    </w:p>
    <w:p>
      <w:pPr>
        <w:jc w:val="both"/>
      </w:pPr>
      <w:r>
        <w:t>import scala.collection.JavaConverters._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Storm Producer for client events generated on Home, Profile, and Search</w:t>
      </w:r>
    </w:p>
    <w:p>
      <w:pPr>
        <w:jc w:val="both"/>
      </w:pPr>
      <w:r>
        <w:t xml:space="preserve"> */</w:t>
      </w:r>
    </w:p>
    <w:p>
      <w:pPr>
        <w:jc w:val="both"/>
      </w:pPr>
      <w:r>
        <w:t>class TimelinesStormAggregateSource extends StormAggregateSource {</w:t>
      </w:r>
    </w:p>
    <w:p>
      <w:pPr>
        <w:jc w:val="both"/>
      </w:pPr>
      <w:r/>
    </w:p>
    <w:p>
      <w:pPr>
        <w:jc w:val="both"/>
      </w:pPr>
      <w:r>
        <w:t xml:space="preserve">  override val name = "timelines_rta"</w:t>
      </w:r>
    </w:p>
    <w:p>
      <w:pPr>
        <w:jc w:val="both"/>
      </w:pPr>
      <w:r>
        <w:t xml:space="preserve">  override val timestampFeature = SharedFeatures.TIMESTAMP</w:t>
      </w:r>
    </w:p>
    <w:p>
      <w:pPr>
        <w:jc w:val="both"/>
      </w:pPr>
      <w:r/>
    </w:p>
    <w:p>
      <w:pPr>
        <w:jc w:val="both"/>
      </w:pPr>
      <w:r>
        <w:t xml:space="preserve">  private lazy val TimelinesClientEventSourceName = "TL_EVENTS_SOURCE"</w:t>
      </w:r>
    </w:p>
    <w:p>
      <w:pPr>
        <w:jc w:val="both"/>
      </w:pPr>
      <w:r>
        <w:t xml:space="preserve">  private lazy val ProfileClientEventSourceName = "PROFILE_EVENTS_SOURCE"</w:t>
      </w:r>
    </w:p>
    <w:p>
      <w:pPr>
        <w:jc w:val="both"/>
      </w:pPr>
      <w:r>
        <w:t xml:space="preserve">  private lazy val SearchClientEventSourceName = "SEARCH_EVENTS_SOURCE"</w:t>
      </w:r>
    </w:p>
    <w:p>
      <w:pPr>
        <w:jc w:val="both"/>
      </w:pPr>
      <w:r>
        <w:t xml:space="preserve">  private lazy val UuaEventSourceName = "UUA_EVENTS_SOURCE"</w:t>
      </w:r>
    </w:p>
    <w:p>
      <w:pPr>
        <w:jc w:val="both"/>
      </w:pPr>
      <w:r>
        <w:t xml:space="preserve">  private lazy val CombinedProducerName = "COMBINED_PRODUCER"</w:t>
      </w:r>
    </w:p>
    <w:p>
      <w:pPr>
        <w:jc w:val="both"/>
      </w:pPr>
      <w:r>
        <w:t xml:space="preserve">  private lazy val FeatureStoreProducerName = "FEATURE_STORE_PRODUCER"</w:t>
      </w:r>
    </w:p>
    <w:p>
      <w:pPr>
        <w:jc w:val="both"/>
      </w:pPr>
      <w:r/>
    </w:p>
    <w:p>
      <w:pPr>
        <w:jc w:val="both"/>
      </w:pPr>
      <w:r>
        <w:t xml:space="preserve">  private def isNewUserEvent(event: LogEvent): Boolean = {</w:t>
      </w:r>
    </w:p>
    <w:p>
      <w:pPr>
        <w:jc w:val="both"/>
      </w:pPr>
      <w:r>
        <w:t xml:space="preserve">    event.logBase.flatMap(_.userId).flatMap(SnowflakeId.timeFromIdOpt).exists(_.untilNow &lt; 30.days)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mkDataRecords(event: LogEvent, dataRecordCounter: Counter): Seq[DataRecord] = {</w:t>
      </w:r>
    </w:p>
    <w:p>
      <w:pPr>
        <w:jc w:val="both"/>
      </w:pPr>
      <w:r>
        <w:t xml:space="preserve">    val dataRecords: Seq[DataRecord] =</w:t>
      </w:r>
    </w:p>
    <w:p>
      <w:pPr>
        <w:jc w:val="both"/>
      </w:pPr>
      <w:r>
        <w:t xml:space="preserve">      if (AllScribeProcessor.isValidSuggestTweetEvent(event)) {</w:t>
      </w:r>
    </w:p>
    <w:p>
      <w:pPr>
        <w:jc w:val="both"/>
      </w:pPr>
      <w:r>
        <w:t xml:space="preserve">        ClientLogEventAdapter.adaptToDataRecords(event).asScala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Seq.empty[DataRecord]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dataRecordCounter.incr(dataRecords.size)</w:t>
      </w:r>
    </w:p>
    <w:p>
      <w:pPr>
        <w:jc w:val="both"/>
      </w:pPr>
      <w:r>
        <w:t xml:space="preserve">    dataRecords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mkProfileDataRecords(</w:t>
      </w:r>
    </w:p>
    <w:p>
      <w:pPr>
        <w:jc w:val="both"/>
      </w:pPr>
      <w:r>
        <w:t xml:space="preserve">    event: LogEvent,</w:t>
      </w:r>
    </w:p>
    <w:p>
      <w:pPr>
        <w:jc w:val="both"/>
      </w:pPr>
      <w:r>
        <w:t xml:space="preserve">    dataRecordCounter: Counter</w:t>
      </w:r>
    </w:p>
    <w:p>
      <w:pPr>
        <w:jc w:val="both"/>
      </w:pPr>
      <w:r>
        <w:t xml:space="preserve">  ): Seq[DataRecord] = {</w:t>
      </w:r>
    </w:p>
    <w:p>
      <w:pPr>
        <w:jc w:val="both"/>
      </w:pPr>
      <w:r>
        <w:t xml:space="preserve">    val dataRecords: Seq[DataRecord] =</w:t>
      </w:r>
    </w:p>
    <w:p>
      <w:pPr>
        <w:jc w:val="both"/>
      </w:pPr>
      <w:r>
        <w:t xml:space="preserve">      ProfileClientLogEventAdapter.adaptToDataRecords(event).asScala</w:t>
      </w:r>
    </w:p>
    <w:p>
      <w:pPr>
        <w:jc w:val="both"/>
      </w:pPr>
      <w:r>
        <w:t xml:space="preserve">    dataRecordCounter.incr(dataRecords.size)</w:t>
      </w:r>
    </w:p>
    <w:p>
      <w:pPr>
        <w:jc w:val="both"/>
      </w:pPr>
      <w:r>
        <w:t xml:space="preserve">    dataRecords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mkSearchDataRecords(</w:t>
      </w:r>
    </w:p>
    <w:p>
      <w:pPr>
        <w:jc w:val="both"/>
      </w:pPr>
      <w:r>
        <w:t xml:space="preserve">    event: LogEvent,</w:t>
      </w:r>
    </w:p>
    <w:p>
      <w:pPr>
        <w:jc w:val="both"/>
      </w:pPr>
      <w:r>
        <w:t xml:space="preserve">    dataRecordCounter: Counter</w:t>
      </w:r>
    </w:p>
    <w:p>
      <w:pPr>
        <w:jc w:val="both"/>
      </w:pPr>
      <w:r>
        <w:t xml:space="preserve">  ): Seq[DataRecord] = {</w:t>
      </w:r>
    </w:p>
    <w:p>
      <w:pPr>
        <w:jc w:val="both"/>
      </w:pPr>
      <w:r>
        <w:t xml:space="preserve">    val dataRecords: Seq[DataRecord] =</w:t>
      </w:r>
    </w:p>
    <w:p>
      <w:pPr>
        <w:jc w:val="both"/>
      </w:pPr>
      <w:r>
        <w:t xml:space="preserve">      SearchClientLogEventAdapter.adaptToDataRecords(event).asScala</w:t>
      </w:r>
    </w:p>
    <w:p>
      <w:pPr>
        <w:jc w:val="both"/>
      </w:pPr>
      <w:r>
        <w:t xml:space="preserve">    dataRecordCounter.incr(dataRecords.size)</w:t>
      </w:r>
    </w:p>
    <w:p>
      <w:pPr>
        <w:jc w:val="both"/>
      </w:pPr>
      <w:r>
        <w:t xml:space="preserve">    dataRecords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mkUuaDataRecords(</w:t>
      </w:r>
    </w:p>
    <w:p>
      <w:pPr>
        <w:jc w:val="both"/>
      </w:pPr>
      <w:r>
        <w:t xml:space="preserve">    event: UnifiedUserAction,</w:t>
      </w:r>
    </w:p>
    <w:p>
      <w:pPr>
        <w:jc w:val="both"/>
      </w:pPr>
      <w:r>
        <w:t xml:space="preserve">    dataRecordCounter: Counter</w:t>
      </w:r>
    </w:p>
    <w:p>
      <w:pPr>
        <w:jc w:val="both"/>
      </w:pPr>
      <w:r>
        <w:t xml:space="preserve">  ): Seq[DataRecord] = {</w:t>
      </w:r>
    </w:p>
    <w:p>
      <w:pPr>
        <w:jc w:val="both"/>
      </w:pPr>
      <w:r>
        <w:t xml:space="preserve">    val dataRecords: Seq[DataRecord] =</w:t>
      </w:r>
    </w:p>
    <w:p>
      <w:pPr>
        <w:jc w:val="both"/>
      </w:pPr>
      <w:r>
        <w:t xml:space="preserve">      UuaEventAdapter.adaptToDataRecords(event).asScala</w:t>
      </w:r>
    </w:p>
    <w:p>
      <w:pPr>
        <w:jc w:val="both"/>
      </w:pPr>
      <w:r>
        <w:t xml:space="preserve">    dataRecordCounter.incr(dataRecords.size)</w:t>
      </w:r>
    </w:p>
    <w:p>
      <w:pPr>
        <w:jc w:val="both"/>
      </w:pPr>
      <w:r>
        <w:t xml:space="preserve">    dataRecords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build(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jobConfig: RealTimeAggregatesJobConfig</w:t>
      </w:r>
    </w:p>
    <w:p>
      <w:pPr>
        <w:jc w:val="both"/>
      </w:pPr>
      <w:r>
        <w:t xml:space="preserve">  ): Producer[Storm, DataRecord] = {</w:t>
      </w:r>
    </w:p>
    <w:p>
      <w:pPr>
        <w:jc w:val="both"/>
      </w:pPr>
      <w:r>
        <w:t xml:space="preserve">    lazy val scopedStatsReceiver = statsReceiver.scope(getClass.getSimpleName)</w:t>
      </w:r>
    </w:p>
    <w:p>
      <w:pPr>
        <w:jc w:val="both"/>
      </w:pPr>
      <w:r>
        <w:t xml:space="preserve">    lazy val dataRecordCounter = scopedStatsReceiver.counter("dataRecord")</w:t>
      </w:r>
    </w:p>
    <w:p>
      <w:pPr>
        <w:jc w:val="both"/>
      </w:pPr>
      <w:r/>
    </w:p>
    <w:p>
      <w:pPr>
        <w:jc w:val="both"/>
      </w:pPr>
      <w:r>
        <w:t xml:space="preserve">    // Home Timeline Engagements</w:t>
      </w:r>
    </w:p>
    <w:p>
      <w:pPr>
        <w:jc w:val="both"/>
      </w:pPr>
      <w:r>
        <w:t xml:space="preserve">    // Step 1: =&gt; LogEvent</w:t>
      </w:r>
    </w:p>
    <w:p>
      <w:pPr>
        <w:jc w:val="both"/>
      </w:pPr>
      <w:r>
        <w:t xml:space="preserve">    lazy val clientEventProducer: Producer[Storm, HomeEvent[LogEvent]] =</w:t>
      </w:r>
    </w:p>
    <w:p>
      <w:pPr>
        <w:jc w:val="both"/>
      </w:pPr>
      <w:r>
        <w:t xml:space="preserve">      ClientEventSourceScrooge2(</w:t>
      </w:r>
    </w:p>
    <w:p>
      <w:pPr>
        <w:jc w:val="both"/>
      </w:pPr>
      <w:r>
        <w:t xml:space="preserve">        appId = AppId(jobConfig.appId),</w:t>
      </w:r>
    </w:p>
    <w:p>
      <w:pPr>
        <w:jc w:val="both"/>
      </w:pPr>
      <w:r>
        <w:t xml:space="preserve">        topic = "julep_client_event_suggests",</w:t>
      </w:r>
    </w:p>
    <w:p>
      <w:pPr>
        <w:jc w:val="both"/>
      </w:pPr>
      <w:r>
        <w:t xml:space="preserve">        resumeAtLastReadOffset = false,</w:t>
      </w:r>
    </w:p>
    <w:p>
      <w:pPr>
        <w:jc w:val="both"/>
      </w:pPr>
      <w:r>
        <w:t xml:space="preserve">        enableTls = true</w:t>
      </w:r>
    </w:p>
    <w:p>
      <w:pPr>
        <w:jc w:val="both"/>
      </w:pPr>
      <w:r>
        <w:t xml:space="preserve">      ).source.map(HomeEvent[LogEvent]).name(TimelinesClientEventSourceName)</w:t>
      </w:r>
    </w:p>
    <w:p>
      <w:pPr>
        <w:jc w:val="both"/>
      </w:pPr>
      <w:r/>
    </w:p>
    <w:p>
      <w:pPr>
        <w:jc w:val="both"/>
      </w:pPr>
      <w:r>
        <w:t xml:space="preserve">    // Profile Engagements</w:t>
      </w:r>
    </w:p>
    <w:p>
      <w:pPr>
        <w:jc w:val="both"/>
      </w:pPr>
      <w:r>
        <w:t xml:space="preserve">    // Step 1: =&gt; LogEvent</w:t>
      </w:r>
    </w:p>
    <w:p>
      <w:pPr>
        <w:jc w:val="both"/>
      </w:pPr>
      <w:r>
        <w:t xml:space="preserve">    lazy val profileClientEventProducer: Producer[Storm, ProfileEvent[LogEvent]] =</w:t>
      </w:r>
    </w:p>
    <w:p>
      <w:pPr>
        <w:jc w:val="both"/>
      </w:pPr>
      <w:r>
        <w:t xml:space="preserve">      ClientEventSourceScrooge2(</w:t>
      </w:r>
    </w:p>
    <w:p>
      <w:pPr>
        <w:jc w:val="both"/>
      </w:pPr>
      <w:r>
        <w:t xml:space="preserve">        appId = AppId(jobConfig.appId),</w:t>
      </w:r>
    </w:p>
    <w:p>
      <w:pPr>
        <w:jc w:val="both"/>
      </w:pPr>
      <w:r>
        <w:t xml:space="preserve">        topic = "julep_client_event_profile_real_time_engagement_metrics",</w:t>
      </w:r>
    </w:p>
    <w:p>
      <w:pPr>
        <w:jc w:val="both"/>
      </w:pPr>
      <w:r>
        <w:t xml:space="preserve">        resumeAtLastReadOffset = false,</w:t>
      </w:r>
    </w:p>
    <w:p>
      <w:pPr>
        <w:jc w:val="both"/>
      </w:pPr>
      <w:r>
        <w:t xml:space="preserve">        enableTls = true</w:t>
      </w:r>
    </w:p>
    <w:p>
      <w:pPr>
        <w:jc w:val="both"/>
      </w:pPr>
      <w:r>
        <w:t xml:space="preserve">      ).source</w:t>
      </w:r>
    </w:p>
    <w:p>
      <w:pPr>
        <w:jc w:val="both"/>
      </w:pPr>
      <w:r>
        <w:t xml:space="preserve">        .map(ProfileEvent[LogEvent])</w:t>
      </w:r>
    </w:p>
    <w:p>
      <w:pPr>
        <w:jc w:val="both"/>
      </w:pPr>
      <w:r>
        <w:t xml:space="preserve">        .name(ProfileClientEventSourceName)</w:t>
      </w:r>
    </w:p>
    <w:p>
      <w:pPr>
        <w:jc w:val="both"/>
      </w:pPr>
      <w:r/>
    </w:p>
    <w:p>
      <w:pPr>
        <w:jc w:val="both"/>
      </w:pPr>
      <w:r>
        <w:t xml:space="preserve">    // Search Engagements</w:t>
      </w:r>
    </w:p>
    <w:p>
      <w:pPr>
        <w:jc w:val="both"/>
      </w:pPr>
      <w:r>
        <w:t xml:space="preserve">    // Step 1: =&gt; LogEvent</w:t>
      </w:r>
    </w:p>
    <w:p>
      <w:pPr>
        <w:jc w:val="both"/>
      </w:pPr>
      <w:r>
        <w:t xml:space="preserve">    // Only process events for all users to save resource</w:t>
      </w:r>
    </w:p>
    <w:p>
      <w:pPr>
        <w:jc w:val="both"/>
      </w:pPr>
      <w:r>
        <w:t xml:space="preserve">    lazy val searchClientEventProducer: Producer[Storm, SearchEvent[LogEvent]] =</w:t>
      </w:r>
    </w:p>
    <w:p>
      <w:pPr>
        <w:jc w:val="both"/>
      </w:pPr>
      <w:r>
        <w:t xml:space="preserve">      ClientEventSourceScrooge2(</w:t>
      </w:r>
    </w:p>
    <w:p>
      <w:pPr>
        <w:jc w:val="both"/>
      </w:pPr>
      <w:r>
        <w:t xml:space="preserve">        appId = AppId(jobConfig.appId),</w:t>
      </w:r>
    </w:p>
    <w:p>
      <w:pPr>
        <w:jc w:val="both"/>
      </w:pPr>
      <w:r>
        <w:t xml:space="preserve">        topic = "julep_client_event_search_real_time_engagement_metrics",</w:t>
      </w:r>
    </w:p>
    <w:p>
      <w:pPr>
        <w:jc w:val="both"/>
      </w:pPr>
      <w:r>
        <w:t xml:space="preserve">        resumeAtLastReadOffset = false,</w:t>
      </w:r>
    </w:p>
    <w:p>
      <w:pPr>
        <w:jc w:val="both"/>
      </w:pPr>
      <w:r>
        <w:t xml:space="preserve">        enableTls = true</w:t>
      </w:r>
    </w:p>
    <w:p>
      <w:pPr>
        <w:jc w:val="both"/>
      </w:pPr>
      <w:r>
        <w:t xml:space="preserve">      ).source</w:t>
      </w:r>
    </w:p>
    <w:p>
      <w:pPr>
        <w:jc w:val="both"/>
      </w:pPr>
      <w:r>
        <w:t xml:space="preserve">        .map(SearchEvent[LogEvent])</w:t>
      </w:r>
    </w:p>
    <w:p>
      <w:pPr>
        <w:jc w:val="both"/>
      </w:pPr>
      <w:r>
        <w:t xml:space="preserve">        .name(SearchClientEventSourceName)</w:t>
      </w:r>
    </w:p>
    <w:p>
      <w:pPr>
        <w:jc w:val="both"/>
      </w:pPr>
      <w:r/>
    </w:p>
    <w:p>
      <w:pPr>
        <w:jc w:val="both"/>
      </w:pPr>
      <w:r>
        <w:t xml:space="preserve">    // Unified User Actions (includes Home and other product surfaces)</w:t>
      </w:r>
    </w:p>
    <w:p>
      <w:pPr>
        <w:jc w:val="both"/>
      </w:pPr>
      <w:r>
        <w:t xml:space="preserve">    lazy val uuaEventProducer: Producer[Storm, UuaEvent[UnifiedUserAction]] =</w:t>
      </w:r>
    </w:p>
    <w:p>
      <w:pPr>
        <w:jc w:val="both"/>
      </w:pPr>
      <w:r>
        <w:t xml:space="preserve">      UnifiedUserActionsSourceScrooge(</w:t>
      </w:r>
    </w:p>
    <w:p>
      <w:pPr>
        <w:jc w:val="both"/>
      </w:pPr>
      <w:r>
        <w:t xml:space="preserve">        appId = AppId(jobConfig.appId),</w:t>
      </w:r>
    </w:p>
    <w:p>
      <w:pPr>
        <w:jc w:val="both"/>
      </w:pPr>
      <w:r>
        <w:t xml:space="preserve">        parallelism = 10,</w:t>
      </w:r>
    </w:p>
    <w:p>
      <w:pPr>
        <w:jc w:val="both"/>
      </w:pPr>
      <w:r>
        <w:t xml:space="preserve">        kafkaConfig = KafkaConfigs.ProdUnifiedUserActionsEngagementOnly</w:t>
      </w:r>
    </w:p>
    <w:p>
      <w:pPr>
        <w:jc w:val="both"/>
      </w:pPr>
      <w:r>
        <w:t xml:space="preserve">      ).source</w:t>
      </w:r>
    </w:p>
    <w:p>
      <w:pPr>
        <w:jc w:val="both"/>
      </w:pPr>
      <w:r>
        <w:t xml:space="preserve">        .filter(StormAggregateSourceUtils.isUuaBCEEventsFromHome(_))</w:t>
      </w:r>
    </w:p>
    <w:p>
      <w:pPr>
        <w:jc w:val="both"/>
      </w:pPr>
      <w:r>
        <w:t xml:space="preserve">        .map(UuaEvent[UnifiedUserAction])</w:t>
      </w:r>
    </w:p>
    <w:p>
      <w:pPr>
        <w:jc w:val="both"/>
      </w:pPr>
      <w:r>
        <w:t xml:space="preserve">        .name(UuaEventSourceName)</w:t>
      </w:r>
    </w:p>
    <w:p>
      <w:pPr>
        <w:jc w:val="both"/>
      </w:pPr>
      <w:r/>
    </w:p>
    <w:p>
      <w:pPr>
        <w:jc w:val="both"/>
      </w:pPr>
      <w:r>
        <w:t xml:space="preserve">    // Combined</w:t>
      </w:r>
    </w:p>
    <w:p>
      <w:pPr>
        <w:jc w:val="both"/>
      </w:pPr>
      <w:r>
        <w:t xml:space="preserve">    // Step 2:</w:t>
      </w:r>
    </w:p>
    <w:p>
      <w:pPr>
        <w:jc w:val="both"/>
      </w:pPr>
      <w:r>
        <w:t xml:space="preserve">    // (a) Combine</w:t>
      </w:r>
    </w:p>
    <w:p>
      <w:pPr>
        <w:jc w:val="both"/>
      </w:pPr>
      <w:r>
        <w:t xml:space="preserve">    // (b) Transform LogEvent =&gt; Seq[DataRecord]</w:t>
      </w:r>
    </w:p>
    <w:p>
      <w:pPr>
        <w:jc w:val="both"/>
      </w:pPr>
      <w:r>
        <w:t xml:space="preserve">    // (c) Apply sampler</w:t>
      </w:r>
    </w:p>
    <w:p>
      <w:pPr>
        <w:jc w:val="both"/>
      </w:pPr>
      <w:r>
        <w:t xml:space="preserve">    lazy val combinedClientEventDataRecordProducer: Producer[Storm, Event[DataRecord]] =</w:t>
      </w:r>
    </w:p>
    <w:p>
      <w:pPr>
        <w:jc w:val="both"/>
      </w:pPr>
      <w:r>
        <w:t xml:space="preserve">      profileClientEventProducer // This becomes the bottom branch</w:t>
      </w:r>
    </w:p>
    <w:p>
      <w:pPr>
        <w:jc w:val="both"/>
      </w:pPr>
      <w:r>
        <w:t xml:space="preserve">        .merge(clientEventProducer) // This becomes the middle branch</w:t>
      </w:r>
    </w:p>
    <w:p>
      <w:pPr>
        <w:jc w:val="both"/>
      </w:pPr>
      <w:r>
        <w:t xml:space="preserve">        .merge(searchClientEventProducer)</w:t>
      </w:r>
    </w:p>
    <w:p>
      <w:pPr>
        <w:jc w:val="both"/>
      </w:pPr>
      <w:r>
        <w:t xml:space="preserve">        .merge(uuaEventProducer) // This becomes the top</w:t>
      </w:r>
    </w:p>
    <w:p>
      <w:pPr>
        <w:jc w:val="both"/>
      </w:pPr>
      <w:r>
        <w:t xml:space="preserve">        .flatMap { // LogEvent =&gt; Seq[DataRecord]</w:t>
      </w:r>
    </w:p>
    <w:p>
      <w:pPr>
        <w:jc w:val="both"/>
      </w:pPr>
      <w:r>
        <w:t xml:space="preserve">          case e: HomeEvent[LogEvent] =&gt;</w:t>
      </w:r>
    </w:p>
    <w:p>
      <w:pPr>
        <w:jc w:val="both"/>
      </w:pPr>
      <w:r>
        <w:t xml:space="preserve">            mkDataRecords(e.event, dataRecordCounter).map(HomeEvent[DataRecord])</w:t>
      </w:r>
    </w:p>
    <w:p>
      <w:pPr>
        <w:jc w:val="both"/>
      </w:pPr>
      <w:r>
        <w:t xml:space="preserve">          case e: ProfileEvent[LogEvent] =&gt;</w:t>
      </w:r>
    </w:p>
    <w:p>
      <w:pPr>
        <w:jc w:val="both"/>
      </w:pPr>
      <w:r>
        <w:t xml:space="preserve">            mkProfileDataRecords(e.event, dataRecordCounter).map(ProfileEvent[DataRecord])</w:t>
      </w:r>
    </w:p>
    <w:p>
      <w:pPr>
        <w:jc w:val="both"/>
      </w:pPr>
      <w:r>
        <w:t xml:space="preserve">          case e: SearchEvent[LogEvent] =&gt;</w:t>
      </w:r>
    </w:p>
    <w:p>
      <w:pPr>
        <w:jc w:val="both"/>
      </w:pPr>
      <w:r>
        <w:t xml:space="preserve">            mkSearchDataRecords(e.event, dataRecordCounter).map(SearchEvent[DataRecord])</w:t>
      </w:r>
    </w:p>
    <w:p>
      <w:pPr>
        <w:jc w:val="both"/>
      </w:pPr>
      <w:r>
        <w:t xml:space="preserve">          case e: UuaEvent[UnifiedUserAction] =&gt;</w:t>
      </w:r>
    </w:p>
    <w:p>
      <w:pPr>
        <w:jc w:val="both"/>
      </w:pPr>
      <w:r>
        <w:t xml:space="preserve">            mkUuaDataRecords(</w:t>
      </w:r>
    </w:p>
    <w:p>
      <w:pPr>
        <w:jc w:val="both"/>
      </w:pPr>
      <w:r>
        <w:t xml:space="preserve">              e.event,</w:t>
      </w:r>
    </w:p>
    <w:p>
      <w:pPr>
        <w:jc w:val="both"/>
      </w:pPr>
      <w:r>
        <w:t xml:space="preserve">              dataRecordCounter</w:t>
      </w:r>
    </w:p>
    <w:p>
      <w:pPr>
        <w:jc w:val="both"/>
      </w:pPr>
      <w:r>
        <w:t xml:space="preserve">            ).map(UuaEvent[DataRecord])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.flatMap { // Apply sampler</w:t>
      </w:r>
    </w:p>
    <w:p>
      <w:pPr>
        <w:jc w:val="both"/>
      </w:pPr>
      <w:r>
        <w:t xml:space="preserve">          case e: HomeEvent[DataRecord] =&gt;</w:t>
      </w:r>
    </w:p>
    <w:p>
      <w:pPr>
        <w:jc w:val="both"/>
      </w:pPr>
      <w:r>
        <w:t xml:space="preserve">            jobConfig.sequentiallyTransform(e.event).map(HomeEvent[DataRecord])</w:t>
      </w:r>
    </w:p>
    <w:p>
      <w:pPr>
        <w:jc w:val="both"/>
      </w:pPr>
      <w:r>
        <w:t xml:space="preserve">          case e: ProfileEvent[DataRecord] =&gt;</w:t>
      </w:r>
    </w:p>
    <w:p>
      <w:pPr>
        <w:jc w:val="both"/>
      </w:pPr>
      <w:r>
        <w:t xml:space="preserve">            jobConfig.sequentiallyTransform(e.event).map(ProfileEvent[DataRecord])</w:t>
      </w:r>
    </w:p>
    <w:p>
      <w:pPr>
        <w:jc w:val="both"/>
      </w:pPr>
      <w:r>
        <w:t xml:space="preserve">          case e: SearchEvent[DataRecord] =&gt;</w:t>
      </w:r>
    </w:p>
    <w:p>
      <w:pPr>
        <w:jc w:val="both"/>
      </w:pPr>
      <w:r>
        <w:t xml:space="preserve">            jobConfig.sequentiallyTransform(e.event).map(SearchEvent[DataRecord])</w:t>
      </w:r>
    </w:p>
    <w:p>
      <w:pPr>
        <w:jc w:val="both"/>
      </w:pPr>
      <w:r>
        <w:t xml:space="preserve">          case e: UuaEvent[DataRecord] =&gt;</w:t>
      </w:r>
    </w:p>
    <w:p>
      <w:pPr>
        <w:jc w:val="both"/>
      </w:pPr>
      <w:r>
        <w:t xml:space="preserve">            jobConfig.sequentiallyTransform(e.event).map(UuaEvent[DataRecord])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.name(CombinedProducerName)</w:t>
      </w:r>
    </w:p>
    <w:p>
      <w:pPr>
        <w:jc w:val="both"/>
      </w:pPr>
      <w:r/>
    </w:p>
    <w:p>
      <w:pPr>
        <w:jc w:val="both"/>
      </w:pPr>
      <w:r>
        <w:t xml:space="preserve">    // Step 3: Join with Feature Store features</w:t>
      </w:r>
    </w:p>
    <w:p>
      <w:pPr>
        <w:jc w:val="both"/>
      </w:pPr>
      <w:r>
        <w:t xml:space="preserve">    lazy val featureStoreDataRecordProducer: Producer[Storm, DataRecord] =</w:t>
      </w:r>
    </w:p>
    <w:p>
      <w:pPr>
        <w:jc w:val="both"/>
      </w:pPr>
      <w:r>
        <w:t xml:space="preserve">      StormAggregateSourceUtils</w:t>
      </w:r>
    </w:p>
    <w:p>
      <w:pPr>
        <w:jc w:val="both"/>
      </w:pPr>
      <w:r>
        <w:t xml:space="preserve">        .wrapByFeatureStoreClient(</w:t>
      </w:r>
    </w:p>
    <w:p>
      <w:pPr>
        <w:jc w:val="both"/>
      </w:pPr>
      <w:r>
        <w:t xml:space="preserve">          underlyingProducer = combinedClientEventDataRecordProducer,</w:t>
      </w:r>
    </w:p>
    <w:p>
      <w:pPr>
        <w:jc w:val="both"/>
      </w:pPr>
      <w:r>
        <w:t xml:space="preserve">          jobConfig = jobConfig,</w:t>
      </w:r>
    </w:p>
    <w:p>
      <w:pPr>
        <w:jc w:val="both"/>
      </w:pPr>
      <w:r>
        <w:t xml:space="preserve">          scopedStatsReceiver = scopedStatsReceiver</w:t>
      </w:r>
    </w:p>
    <w:p>
      <w:pPr>
        <w:jc w:val="both"/>
      </w:pPr>
      <w:r>
        <w:t xml:space="preserve">        ).map(_.event).name(FeatureStoreProducerName)</w:t>
      </w:r>
    </w:p>
    <w:p>
      <w:pPr>
        <w:jc w:val="both"/>
      </w:pPr>
      <w:r/>
    </w:p>
    <w:p>
      <w:pPr>
        <w:jc w:val="both"/>
      </w:pPr>
      <w:r>
        <w:t xml:space="preserve">    featureStoreDataRecordProducer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