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com.twitter.timelines.prediction.common.aggregates.real_time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com.twitter.storehaus.ReplicatedReadableStore</w:t>
      </w:r>
    </w:p>
    <w:p>
      <w:pPr>
        <w:jc w:val="both"/>
      </w:pPr>
      <w:r>
        <w:t>import com.twitter.storehaus.Store</w:t>
      </w:r>
    </w:p>
    <w:p>
      <w:pPr>
        <w:jc w:val="both"/>
      </w:pPr>
      <w:r>
        <w:t>import com.twitter.timelines.clients.memcache_common._</w:t>
      </w:r>
    </w:p>
    <w:p>
      <w:pPr>
        <w:jc w:val="both"/>
      </w:pPr>
      <w:r>
        <w:t>import com.twitter.timelines.util.FailOpenHandler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ServedFeaturesMemcacheConfigBuilder {</w:t>
      </w:r>
    </w:p>
    <w:p>
      <w:pPr>
        <w:jc w:val="both"/>
      </w:pPr>
      <w:r>
        <w:t xml:space="preserve">  def getTwCacheDestination(cluster: String, isProd: Boolean = false): String =</w:t>
      </w:r>
    </w:p>
    <w:p>
      <w:pPr>
        <w:jc w:val="both"/>
      </w:pPr>
      <w:r>
        <w:t xml:space="preserve">    if (!isProd) {</w:t>
      </w:r>
    </w:p>
    <w:p>
      <w:pPr>
        <w:jc w:val="both"/>
      </w:pPr>
      <w:r>
        <w:t xml:space="preserve">      s"/srv#/test/$cluster/cache//twemcache_timelines_served_features_cache"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s"/srv#/prod/$cluster/cache/timelines_served_features"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@cluster The DC of the cache that this client will send requests to. This</w:t>
      </w:r>
    </w:p>
    <w:p>
      <w:pPr>
        <w:jc w:val="both"/>
      </w:pPr>
      <w:r>
        <w:t xml:space="preserve">   *   can be different to the DC where the summingbird job is running in.</w:t>
      </w:r>
    </w:p>
    <w:p>
      <w:pPr>
        <w:jc w:val="both"/>
      </w:pPr>
      <w:r>
        <w:t xml:space="preserve">   * @isProd  Define if this client is part of a production summingbird job as</w:t>
      </w:r>
    </w:p>
    <w:p>
      <w:pPr>
        <w:jc w:val="both"/>
      </w:pPr>
      <w:r>
        <w:t xml:space="preserve">   *   different accesspoints will need to be chosen.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build(cluster: String, isProd: Boolean = false): StorehausMemcacheConfig =</w:t>
      </w:r>
    </w:p>
    <w:p>
      <w:pPr>
        <w:jc w:val="both"/>
      </w:pPr>
      <w:r>
        <w:t xml:space="preserve">    StorehausMemcacheConfig(</w:t>
      </w:r>
    </w:p>
    <w:p>
      <w:pPr>
        <w:jc w:val="both"/>
      </w:pPr>
      <w:r>
        <w:t xml:space="preserve">      destName = getTwCacheDestination(cluster, isProd),</w:t>
      </w:r>
    </w:p>
    <w:p>
      <w:pPr>
        <w:jc w:val="both"/>
      </w:pPr>
      <w:r>
        <w:t xml:space="preserve">      keyPrefix = "",</w:t>
      </w:r>
    </w:p>
    <w:p>
      <w:pPr>
        <w:jc w:val="both"/>
      </w:pPr>
      <w:r>
        <w:t xml:space="preserve">      requestTimeout = 200.milliseconds,</w:t>
      </w:r>
    </w:p>
    <w:p>
      <w:pPr>
        <w:jc w:val="both"/>
      </w:pPr>
      <w:r>
        <w:t xml:space="preserve">      numTries = 2,</w:t>
      </w:r>
    </w:p>
    <w:p>
      <w:pPr>
        <w:jc w:val="both"/>
      </w:pPr>
      <w:r>
        <w:t xml:space="preserve">      globalTimeout = 400.milliseconds,</w:t>
      </w:r>
    </w:p>
    <w:p>
      <w:pPr>
        <w:jc w:val="both"/>
      </w:pPr>
      <w:r>
        <w:t xml:space="preserve">      tcpConnectTimeout = 200.milliseconds,</w:t>
      </w:r>
    </w:p>
    <w:p>
      <w:pPr>
        <w:jc w:val="both"/>
      </w:pPr>
      <w:r>
        <w:t xml:space="preserve">      connectionAcquisitionTimeout = 200.milliseconds,</w:t>
      </w:r>
    </w:p>
    <w:p>
      <w:pPr>
        <w:jc w:val="both"/>
      </w:pPr>
      <w:r>
        <w:t xml:space="preserve">      numPendingRequests = 1000,</w:t>
      </w:r>
    </w:p>
    <w:p>
      <w:pPr>
        <w:jc w:val="both"/>
      </w:pPr>
      <w:r>
        <w:t xml:space="preserve">      isReadOnly = false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If lookup key does not exist locally, make a call to the replicated store(s).</w:t>
      </w:r>
    </w:p>
    <w:p>
      <w:pPr>
        <w:jc w:val="both"/>
      </w:pPr>
      <w:r>
        <w:t xml:space="preserve"> * If value exists remotely, write the first returned value to the local store</w:t>
      </w:r>
    </w:p>
    <w:p>
      <w:pPr>
        <w:jc w:val="both"/>
      </w:pPr>
      <w:r>
        <w:t xml:space="preserve"> * and return it. Map any exceptions to None so that the subsequent operations</w:t>
      </w:r>
    </w:p>
    <w:p>
      <w:pPr>
        <w:jc w:val="both"/>
      </w:pPr>
      <w:r>
        <w:t xml:space="preserve"> * may proceed.</w:t>
      </w:r>
    </w:p>
    <w:p>
      <w:pPr>
        <w:jc w:val="both"/>
      </w:pPr>
      <w:r>
        <w:t xml:space="preserve"> */</w:t>
      </w:r>
    </w:p>
    <w:p>
      <w:pPr>
        <w:jc w:val="both"/>
      </w:pPr>
      <w:r>
        <w:t>class LocallyReplicatedStore[-K, V](</w:t>
      </w:r>
    </w:p>
    <w:p>
      <w:pPr>
        <w:jc w:val="both"/>
      </w:pPr>
      <w:r>
        <w:t xml:space="preserve">  localStore: Store[K, V],</w:t>
      </w:r>
    </w:p>
    <w:p>
      <w:pPr>
        <w:jc w:val="both"/>
      </w:pPr>
      <w:r>
        <w:t xml:space="preserve">  remoteStore: ReplicatedReadableStore[K, V],</w:t>
      </w:r>
    </w:p>
    <w:p>
      <w:pPr>
        <w:jc w:val="both"/>
      </w:pPr>
      <w:r>
        <w:t xml:space="preserve">  scopedStatsReceiver: StatsReceiver)</w:t>
      </w:r>
    </w:p>
    <w:p>
      <w:pPr>
        <w:jc w:val="both"/>
      </w:pPr>
      <w:r>
        <w:t xml:space="preserve">    extends Store[K, V] {</w:t>
      </w:r>
    </w:p>
    <w:p>
      <w:pPr>
        <w:jc w:val="both"/>
      </w:pPr>
      <w:r>
        <w:t xml:space="preserve">  private[this] val failOpenHandler = new FailOpenHandler(scopedStatsReceiver.scope("failOpen"))</w:t>
      </w:r>
    </w:p>
    <w:p>
      <w:pPr>
        <w:jc w:val="both"/>
      </w:pPr>
      <w:r>
        <w:t xml:space="preserve">  private[this] val localFailsCounter = scopedStatsReceiver.counter("localFails")</w:t>
      </w:r>
    </w:p>
    <w:p>
      <w:pPr>
        <w:jc w:val="both"/>
      </w:pPr>
      <w:r>
        <w:t xml:space="preserve">  private[this] val localWritesCounter = scopedStatsReceiver.counter("localWrites")</w:t>
      </w:r>
    </w:p>
    <w:p>
      <w:pPr>
        <w:jc w:val="both"/>
      </w:pPr>
      <w:r>
        <w:t xml:space="preserve">  private[this] val remoteFailsCounter = scopedStatsReceiver.counter("remoteFails")</w:t>
      </w:r>
    </w:p>
    <w:p>
      <w:pPr>
        <w:jc w:val="both"/>
      </w:pPr>
      <w:r/>
    </w:p>
    <w:p>
      <w:pPr>
        <w:jc w:val="both"/>
      </w:pPr>
      <w:r>
        <w:t xml:space="preserve">  override def get(k: K): Future[Option[V]] =</w:t>
      </w:r>
    </w:p>
    <w:p>
      <w:pPr>
        <w:jc w:val="both"/>
      </w:pPr>
      <w:r>
        <w:t xml:space="preserve">    failOpenHandler {</w:t>
      </w:r>
    </w:p>
    <w:p>
      <w:pPr>
        <w:jc w:val="both"/>
      </w:pPr>
      <w:r>
        <w:t xml:space="preserve">      localStore</w:t>
      </w:r>
    </w:p>
    <w:p>
      <w:pPr>
        <w:jc w:val="both"/>
      </w:pPr>
      <w:r>
        <w:t xml:space="preserve">        .get(k)</w:t>
      </w:r>
    </w:p>
    <w:p>
      <w:pPr>
        <w:jc w:val="both"/>
      </w:pPr>
      <w:r>
        <w:t xml:space="preserve">        .flatMap {</w:t>
      </w:r>
    </w:p>
    <w:p>
      <w:pPr>
        <w:jc w:val="both"/>
      </w:pPr>
      <w:r>
        <w:t xml:space="preserve">          case Some(v) =&gt; Future.value(Some(v))</w:t>
      </w:r>
    </w:p>
    <w:p>
      <w:pPr>
        <w:jc w:val="both"/>
      </w:pPr>
      <w:r>
        <w:t xml:space="preserve">          case _ =&gt; {</w:t>
      </w:r>
    </w:p>
    <w:p>
      <w:pPr>
        <w:jc w:val="both"/>
      </w:pPr>
      <w:r>
        <w:t xml:space="preserve">            localFailsCounter.incr()</w:t>
      </w:r>
    </w:p>
    <w:p>
      <w:pPr>
        <w:jc w:val="both"/>
      </w:pPr>
      <w:r>
        <w:t xml:space="preserve">            val replicatedOptFu = remoteStore.get(k)</w:t>
      </w:r>
    </w:p>
    <w:p>
      <w:pPr>
        <w:jc w:val="both"/>
      </w:pPr>
      <w:r>
        <w:t xml:space="preserve">            // async write if result is not empty</w:t>
      </w:r>
    </w:p>
    <w:p>
      <w:pPr>
        <w:jc w:val="both"/>
      </w:pPr>
      <w:r>
        <w:t xml:space="preserve">            replicatedOptFu.onSuccess {</w:t>
      </w:r>
    </w:p>
    <w:p>
      <w:pPr>
        <w:jc w:val="both"/>
      </w:pPr>
      <w:r>
        <w:t xml:space="preserve">              case Some(v) =&gt; {</w:t>
      </w:r>
    </w:p>
    <w:p>
      <w:pPr>
        <w:jc w:val="both"/>
      </w:pPr>
      <w:r>
        <w:t xml:space="preserve">                localWritesCounter.incr()</w:t>
      </w:r>
    </w:p>
    <w:p>
      <w:pPr>
        <w:jc w:val="both"/>
      </w:pPr>
      <w:r>
        <w:t xml:space="preserve">                localStore.put((k, Some(v)))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case _ =&gt; {</w:t>
      </w:r>
    </w:p>
    <w:p>
      <w:pPr>
        <w:jc w:val="both"/>
      </w:pPr>
      <w:r>
        <w:t xml:space="preserve">                remoteFailsCounter.incr()</w:t>
      </w:r>
    </w:p>
    <w:p>
      <w:pPr>
        <w:jc w:val="both"/>
      </w:pPr>
      <w:r>
        <w:t xml:space="preserve">                Unit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replicatedOptFu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 { _: Throwable =&gt; Future.None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