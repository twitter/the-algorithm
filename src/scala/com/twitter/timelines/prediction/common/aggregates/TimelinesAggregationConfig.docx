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com.twitter.timelines.prediction.common.aggregates</w:t>
      </w:r>
    </w:p>
    <w:p>
      <w:pPr>
        <w:jc w:val="both"/>
      </w:pPr>
      <w:r/>
    </w:p>
    <w:p>
      <w:pPr>
        <w:jc w:val="both"/>
      </w:pPr>
      <w:r>
        <w:t>import com.twitter.dal.client.dataset.KeyValDALDataset</w:t>
      </w:r>
    </w:p>
    <w:p>
      <w:pPr>
        <w:jc w:val="both"/>
      </w:pPr>
      <w:r>
        <w:t>import com.twitter.ml.api.DataRecord</w:t>
      </w:r>
    </w:p>
    <w:p>
      <w:pPr>
        <w:jc w:val="both"/>
      </w:pPr>
      <w:r>
        <w:t>import com.twitter.ml.api.FeatureContext</w:t>
      </w:r>
    </w:p>
    <w:p>
      <w:pPr>
        <w:jc w:val="both"/>
      </w:pPr>
      <w:r>
        <w:t>import com.twitter.scalding_internal.multiformat.format.keyval</w:t>
      </w:r>
    </w:p>
    <w:p>
      <w:pPr>
        <w:jc w:val="both"/>
      </w:pPr>
      <w:r>
        <w:t>import com.twitter.summingbird.batch.BatchID</w:t>
      </w:r>
    </w:p>
    <w:p>
      <w:pPr>
        <w:jc w:val="both"/>
      </w:pPr>
      <w:r>
        <w:t>import com.twitter.timelines.data_processing.ml_util.aggregation_framework.conversion.CombineCountsPolicy</w:t>
      </w:r>
    </w:p>
    <w:p>
      <w:pPr>
        <w:jc w:val="both"/>
      </w:pPr>
      <w:r>
        <w:t>import com.twitter.timelines.data_processing.ml_util.aggregation_framework.AggregateStore</w:t>
      </w:r>
    </w:p>
    <w:p>
      <w:pPr>
        <w:jc w:val="both"/>
      </w:pPr>
      <w:r>
        <w:t>import com.twitter.timelines.data_processing.ml_util.aggregation_framework.AggregationKey</w:t>
      </w:r>
    </w:p>
    <w:p>
      <w:pPr>
        <w:jc w:val="both"/>
      </w:pPr>
      <w:r>
        <w:t>import com.twitter.timelines.data_processing.ml_util.aggregation_framework.OfflineAggregateDataRecordStore</w:t>
      </w:r>
    </w:p>
    <w:p>
      <w:pPr>
        <w:jc w:val="both"/>
      </w:pPr>
      <w:r>
        <w:t>import scala.collection.JavaConverters._</w:t>
      </w:r>
    </w:p>
    <w:p>
      <w:pPr>
        <w:jc w:val="both"/>
      </w:pPr>
      <w:r/>
    </w:p>
    <w:p>
      <w:pPr>
        <w:jc w:val="both"/>
      </w:pPr>
      <w:r>
        <w:t>object TimelinesAggregationConfig extends TimelinesAggregationConfigTrait {</w:t>
      </w:r>
    </w:p>
    <w:p>
      <w:pPr>
        <w:jc w:val="both"/>
      </w:pPr>
      <w:r>
        <w:t xml:space="preserve">  override def outputHdfsPath: String = "/user/timelines/processed/aggregates_v2"</w:t>
      </w:r>
    </w:p>
    <w:p>
      <w:pPr>
        <w:jc w:val="both"/>
      </w:pPr>
      <w:r/>
    </w:p>
    <w:p>
      <w:pPr>
        <w:jc w:val="both"/>
      </w:pPr>
      <w:r>
        <w:t xml:space="preserve">  def storeToDatasetMap: Map[String, KeyValDALDataset[</w:t>
      </w:r>
    </w:p>
    <w:p>
      <w:pPr>
        <w:jc w:val="both"/>
      </w:pPr>
      <w:r>
        <w:t xml:space="preserve">    keyval.KeyVal[AggregationKey, (BatchID, DataRecord)]</w:t>
      </w:r>
    </w:p>
    <w:p>
      <w:pPr>
        <w:jc w:val="both"/>
      </w:pPr>
      <w:r>
        <w:t xml:space="preserve">  ]] = Map(</w:t>
      </w:r>
    </w:p>
    <w:p>
      <w:pPr>
        <w:jc w:val="both"/>
      </w:pPr>
      <w:r>
        <w:t xml:space="preserve">    AuthorTopicAggregateStore -&gt; AuthorTopicAggregatesScalaDataset,</w:t>
      </w:r>
    </w:p>
    <w:p>
      <w:pPr>
        <w:jc w:val="both"/>
      </w:pPr>
      <w:r>
        <w:t xml:space="preserve">    UserTopicAggregateStore -&gt; UserTopicAggregatesScalaDataset,</w:t>
      </w:r>
    </w:p>
    <w:p>
      <w:pPr>
        <w:jc w:val="both"/>
      </w:pPr>
      <w:r>
        <w:t xml:space="preserve">    UserInferredTopicAggregateStore -&gt; UserInferredTopicAggregatesScalaDataset,</w:t>
      </w:r>
    </w:p>
    <w:p>
      <w:pPr>
        <w:jc w:val="both"/>
      </w:pPr>
      <w:r>
        <w:t xml:space="preserve">    UserAggregateStore -&gt; UserAggregatesScalaDataset,</w:t>
      </w:r>
    </w:p>
    <w:p>
      <w:pPr>
        <w:jc w:val="both"/>
      </w:pPr>
      <w:r>
        <w:t xml:space="preserve">    UserAuthorAggregateStore -&gt; UserAuthorAggregatesScalaDataset,</w:t>
      </w:r>
    </w:p>
    <w:p>
      <w:pPr>
        <w:jc w:val="both"/>
      </w:pPr>
      <w:r>
        <w:t xml:space="preserve">    UserOriginalAuthorAggregateStore -&gt; UserOriginalAuthorAggregatesScalaDataset,</w:t>
      </w:r>
    </w:p>
    <w:p>
      <w:pPr>
        <w:jc w:val="both"/>
      </w:pPr>
      <w:r>
        <w:t xml:space="preserve">    OriginalAuthorAggregateStore -&gt; OriginalAuthorAggregatesScalaDataset,</w:t>
      </w:r>
    </w:p>
    <w:p>
      <w:pPr>
        <w:jc w:val="both"/>
      </w:pPr>
      <w:r>
        <w:t xml:space="preserve">    UserEngagerAggregateStore -&gt; UserEngagerAggregatesScalaDataset,</w:t>
      </w:r>
    </w:p>
    <w:p>
      <w:pPr>
        <w:jc w:val="both"/>
      </w:pPr>
      <w:r>
        <w:t xml:space="preserve">    UserMentionAggregateStore -&gt; UserMentionAggregatesScalaDataset,</w:t>
      </w:r>
    </w:p>
    <w:p>
      <w:pPr>
        <w:jc w:val="both"/>
      </w:pPr>
      <w:r>
        <w:t xml:space="preserve">    TwitterWideUserAggregateStore -&gt; TwitterWideUserAggregatesScalaDataset,</w:t>
      </w:r>
    </w:p>
    <w:p>
      <w:pPr>
        <w:jc w:val="both"/>
      </w:pPr>
      <w:r>
        <w:t xml:space="preserve">    TwitterWideUserAuthorAggregateStore -&gt; TwitterWideUserAuthorAggregatesScalaDataset,</w:t>
      </w:r>
    </w:p>
    <w:p>
      <w:pPr>
        <w:jc w:val="both"/>
      </w:pPr>
      <w:r>
        <w:t xml:space="preserve">    UserRequestHourAggregateStore -&gt; UserRequestHourAggregatesScalaDataset,</w:t>
      </w:r>
    </w:p>
    <w:p>
      <w:pPr>
        <w:jc w:val="both"/>
      </w:pPr>
      <w:r>
        <w:t xml:space="preserve">    UserRequestDowAggregateStore -&gt; UserRequestDowAggregatesScalaDataset,</w:t>
      </w:r>
    </w:p>
    <w:p>
      <w:pPr>
        <w:jc w:val="both"/>
      </w:pPr>
      <w:r>
        <w:t xml:space="preserve">    UserListAggregateStore -&gt; UserListAggregatesScalaDataset,</w:t>
      </w:r>
    </w:p>
    <w:p>
      <w:pPr>
        <w:jc w:val="both"/>
      </w:pPr>
      <w:r>
        <w:t xml:space="preserve">    UserMediaUnderstandingAnnotationAggregateStore -&gt; UserMediaUnderstandingAnnotationAggregatesScalaDataset,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override def mkPhysicalStore(store: AggregateStore): AggregateStore = store match {</w:t>
      </w:r>
    </w:p>
    <w:p>
      <w:pPr>
        <w:jc w:val="both"/>
      </w:pPr>
      <w:r>
        <w:t xml:space="preserve">    case s: OfflineAggregateDataRecordStore =&gt;</w:t>
      </w:r>
    </w:p>
    <w:p>
      <w:pPr>
        <w:jc w:val="both"/>
      </w:pPr>
      <w:r>
        <w:t xml:space="preserve">      s.toOfflineAggregateDataRecordStoreWithDAL(storeToDatasetMap(s.name))</w:t>
      </w:r>
    </w:p>
    <w:p>
      <w:pPr>
        <w:jc w:val="both"/>
      </w:pPr>
      <w:r>
        <w:t xml:space="preserve">    case _ =&gt; throw new IllegalArgumentException("Unsupported logical dataset type.")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object CombineCountPolicies {</w:t>
      </w:r>
    </w:p>
    <w:p>
      <w:pPr>
        <w:jc w:val="both"/>
      </w:pPr>
      <w:r>
        <w:t xml:space="preserve">    val EngagerCountsPolicy: CombineCountsPolicy = mkCountsPolicy("user_engager_aggregate")</w:t>
      </w:r>
    </w:p>
    <w:p>
      <w:pPr>
        <w:jc w:val="both"/>
      </w:pPr>
      <w:r>
        <w:t xml:space="preserve">    val EngagerGoodClickCountsPolicy: CombineCountsPolicy = mkCountsPolicy(</w:t>
      </w:r>
    </w:p>
    <w:p>
      <w:pPr>
        <w:jc w:val="both"/>
      </w:pPr>
      <w:r>
        <w:t xml:space="preserve">      "user_engager_good_click_aggregate")</w:t>
      </w:r>
    </w:p>
    <w:p>
      <w:pPr>
        <w:jc w:val="both"/>
      </w:pPr>
      <w:r>
        <w:t xml:space="preserve">    val RectweetEngagerCountsPolicy: CombineCountsPolicy =</w:t>
      </w:r>
    </w:p>
    <w:p>
      <w:pPr>
        <w:jc w:val="both"/>
      </w:pPr>
      <w:r>
        <w:t xml:space="preserve">      mkCountsPolicy("rectweet_user_engager_aggregate")</w:t>
      </w:r>
    </w:p>
    <w:p>
      <w:pPr>
        <w:jc w:val="both"/>
      </w:pPr>
      <w:r>
        <w:t xml:space="preserve">    val MentionCountsPolicy: CombineCountsPolicy = mkCountsPolicy("user_mention_aggregate")</w:t>
      </w:r>
    </w:p>
    <w:p>
      <w:pPr>
        <w:jc w:val="both"/>
      </w:pPr>
      <w:r>
        <w:t xml:space="preserve">    val RectweetSimclustersTweetCountsPolicy: CombineCountsPolicy =</w:t>
      </w:r>
    </w:p>
    <w:p>
      <w:pPr>
        <w:jc w:val="both"/>
      </w:pPr>
      <w:r>
        <w:t xml:space="preserve">      mkCountsPolicy("rectweet_user_simcluster_tweet_aggregate")</w:t>
      </w:r>
    </w:p>
    <w:p>
      <w:pPr>
        <w:jc w:val="both"/>
      </w:pPr>
      <w:r>
        <w:t xml:space="preserve">    val UserInferredTopicCountsPolicy: CombineCountsPolicy =</w:t>
      </w:r>
    </w:p>
    <w:p>
      <w:pPr>
        <w:jc w:val="both"/>
      </w:pPr>
      <w:r>
        <w:t xml:space="preserve">      mkCountsPolicy("user_inferred_topic_aggregate")</w:t>
      </w:r>
    </w:p>
    <w:p>
      <w:pPr>
        <w:jc w:val="both"/>
      </w:pPr>
      <w:r>
        <w:t xml:space="preserve">    val UserInferredTopicV2CountsPolicy: CombineCountsPolicy =</w:t>
      </w:r>
    </w:p>
    <w:p>
      <w:pPr>
        <w:jc w:val="both"/>
      </w:pPr>
      <w:r>
        <w:t xml:space="preserve">      mkCountsPolicy("user_inferred_topic_aggregate_v2")</w:t>
      </w:r>
    </w:p>
    <w:p>
      <w:pPr>
        <w:jc w:val="both"/>
      </w:pPr>
      <w:r>
        <w:t xml:space="preserve">    val UserMediaUnderstandingAnnotationCountsPolicy: CombineCountsPolicy =</w:t>
      </w:r>
    </w:p>
    <w:p>
      <w:pPr>
        <w:jc w:val="both"/>
      </w:pPr>
      <w:r>
        <w:t xml:space="preserve">      mkCountsPolicy("user_media_annotation_aggregate")</w:t>
      </w:r>
    </w:p>
    <w:p>
      <w:pPr>
        <w:jc w:val="both"/>
      </w:pPr>
      <w:r/>
    </w:p>
    <w:p>
      <w:pPr>
        <w:jc w:val="both"/>
      </w:pPr>
      <w:r>
        <w:t xml:space="preserve">    private[this] def mkCountsPolicy(prefix: String): CombineCountsPolicy = {</w:t>
      </w:r>
    </w:p>
    <w:p>
      <w:pPr>
        <w:jc w:val="both"/>
      </w:pPr>
      <w:r>
        <w:t xml:space="preserve">      val features = TimelinesAggregationConfig.aggregatesToCompute</w:t>
      </w:r>
    </w:p>
    <w:p>
      <w:pPr>
        <w:jc w:val="both"/>
      </w:pPr>
      <w:r>
        <w:t xml:space="preserve">        .filter(_.aggregatePrefix == prefix)</w:t>
      </w:r>
    </w:p>
    <w:p>
      <w:pPr>
        <w:jc w:val="both"/>
      </w:pPr>
      <w:r>
        <w:t xml:space="preserve">        .flatMap(_.allOutputFeatures)</w:t>
      </w:r>
    </w:p>
    <w:p>
      <w:pPr>
        <w:jc w:val="both"/>
      </w:pPr>
      <w:r>
        <w:t xml:space="preserve">      CombineCountsPolicy(</w:t>
      </w:r>
    </w:p>
    <w:p>
      <w:pPr>
        <w:jc w:val="both"/>
      </w:pPr>
      <w:r>
        <w:t xml:space="preserve">        topK = 2,</w:t>
      </w:r>
    </w:p>
    <w:p>
      <w:pPr>
        <w:jc w:val="both"/>
      </w:pPr>
      <w:r>
        <w:t xml:space="preserve">        aggregateContextToPrecompute = new FeatureContext(features.asJava),</w:t>
      </w:r>
    </w:p>
    <w:p>
      <w:pPr>
        <w:jc w:val="both"/>
      </w:pPr>
      <w:r>
        <w:t xml:space="preserve">        hardLimit = Some(20)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TimelinesAggregationCanaryConfig extends TimelinesAggregationConfigTrait {</w:t>
      </w:r>
    </w:p>
    <w:p>
      <w:pPr>
        <w:jc w:val="both"/>
      </w:pPr>
      <w:r>
        <w:t xml:space="preserve">  override def outputHdfsPath: String = "/user/timelines/canaries/processed/aggregates_v2"</w:t>
      </w:r>
    </w:p>
    <w:p>
      <w:pPr>
        <w:jc w:val="both"/>
      </w:pPr>
      <w:r/>
    </w:p>
    <w:p>
      <w:pPr>
        <w:jc w:val="both"/>
      </w:pPr>
      <w:r>
        <w:t xml:space="preserve">  override def mkPhysicalStore(store: AggregateStore): AggregateStore = store match {</w:t>
      </w:r>
    </w:p>
    <w:p>
      <w:pPr>
        <w:jc w:val="both"/>
      </w:pPr>
      <w:r>
        <w:t xml:space="preserve">    case s: OfflineAggregateDataRecordStore =&gt;</w:t>
      </w:r>
    </w:p>
    <w:p>
      <w:pPr>
        <w:jc w:val="both"/>
      </w:pPr>
      <w:r>
        <w:t xml:space="preserve">      s.toOfflineAggregateDataRecordStoreWithDAL(dalDataset = AggregatesCanaryScalaDataset)</w:t>
      </w:r>
    </w:p>
    <w:p>
      <w:pPr>
        <w:jc w:val="both"/>
      </w:pPr>
      <w:r>
        <w:t xml:space="preserve">    case _ =&gt; throw new IllegalArgumentException("Unsupported logical dataset type.")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