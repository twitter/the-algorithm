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com.twitter.timelines.prediction.features.engagement_features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com.twitter.timelines.data_processing.ml_util.transforms.OneToSomeTransform</w:t>
      </w:r>
    </w:p>
    <w:p>
      <w:pPr>
        <w:jc w:val="both"/>
      </w:pPr>
      <w:r>
        <w:t>import com.twitter.timelines.data_processing.ml_util.transforms.RichITransform</w:t>
      </w:r>
    </w:p>
    <w:p>
      <w:pPr>
        <w:jc w:val="both"/>
      </w:pPr>
      <w:r>
        <w:t>import com.twitter.timelines.data_processing.ml_util.transforms.SparseBinaryUnion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com.twitter.timelineservice.suggests.features.engagement_features.thriftscala.{</w:t>
      </w:r>
    </w:p>
    <w:p>
      <w:pPr>
        <w:jc w:val="both"/>
      </w:pPr>
      <w:r>
        <w:t xml:space="preserve">  EngagementFeatures =&gt; ThriftEngagementFeatures</w:t>
      </w:r>
    </w:p>
    <w:p>
      <w:pPr>
        <w:jc w:val="both"/>
      </w:pPr>
      <w:r>
        <w:t>}</w:t>
      </w:r>
    </w:p>
    <w:p>
      <w:pPr>
        <w:jc w:val="both"/>
      </w:pPr>
      <w:r>
        <w:t>import com.twitter.timelineservice.suggests.features.engagement_features.v1.thriftscala.{</w:t>
      </w:r>
    </w:p>
    <w:p>
      <w:pPr>
        <w:jc w:val="both"/>
      </w:pPr>
      <w:r>
        <w:t xml:space="preserve">  EngagementFeatures =&gt; ThriftEngagementFeaturesV1</w:t>
      </w:r>
    </w:p>
    <w:p>
      <w:pPr>
        <w:jc w:val="both"/>
      </w:pPr>
      <w:r>
        <w:t>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EngagementFeatures {</w:t>
      </w:r>
    </w:p>
    <w:p>
      <w:pPr>
        <w:jc w:val="both"/>
      </w:pPr>
      <w:r>
        <w:t xml:space="preserve">  private[this] val logger = Logger.get(getClass.getSimpleName)</w:t>
      </w:r>
    </w:p>
    <w:p>
      <w:pPr>
        <w:jc w:val="both"/>
      </w:pPr>
      <w:r/>
    </w:p>
    <w:p>
      <w:pPr>
        <w:jc w:val="both"/>
      </w:pPr>
      <w:r>
        <w:t xml:space="preserve">  sealed trait EngagementFeature</w:t>
      </w:r>
    </w:p>
    <w:p>
      <w:pPr>
        <w:jc w:val="both"/>
      </w:pPr>
      <w:r>
        <w:t xml:space="preserve">  case object Count extends EngagementFeature</w:t>
      </w:r>
    </w:p>
    <w:p>
      <w:pPr>
        <w:jc w:val="both"/>
      </w:pPr>
      <w:r>
        <w:t xml:space="preserve">  case object RealGraphWeightAverage extends EngagementFeature</w:t>
      </w:r>
    </w:p>
    <w:p>
      <w:pPr>
        <w:jc w:val="both"/>
      </w:pPr>
      <w:r>
        <w:t xml:space="preserve">  case object RealGraphWeightMax extends EngagementFeature</w:t>
      </w:r>
    </w:p>
    <w:p>
      <w:pPr>
        <w:jc w:val="both"/>
      </w:pPr>
      <w:r>
        <w:t xml:space="preserve">  case object RealGraphWeightMin extends EngagementFeature</w:t>
      </w:r>
    </w:p>
    <w:p>
      <w:pPr>
        <w:jc w:val="both"/>
      </w:pPr>
      <w:r>
        <w:t xml:space="preserve">  case object RealGraphWeightMissing extends EngagementFeature</w:t>
      </w:r>
    </w:p>
    <w:p>
      <w:pPr>
        <w:jc w:val="both"/>
      </w:pPr>
      <w:r>
        <w:t xml:space="preserve">  case object RealGraphWeightVariance extends EngagementFeature</w:t>
      </w:r>
    </w:p>
    <w:p>
      <w:pPr>
        <w:jc w:val="both"/>
      </w:pPr>
      <w:r>
        <w:t xml:space="preserve">  case object UserIds extends EngagementFeature</w:t>
      </w:r>
    </w:p>
    <w:p>
      <w:pPr>
        <w:jc w:val="both"/>
      </w:pPr>
      <w:r/>
    </w:p>
    <w:p>
      <w:pPr>
        <w:jc w:val="both"/>
      </w:pPr>
      <w:r>
        <w:t xml:space="preserve">  def fromThrift(thriftEngagementFeatures: ThriftEngagementFeatures): Option[EngagementFeatures] = {</w:t>
      </w:r>
    </w:p>
    <w:p>
      <w:pPr>
        <w:jc w:val="both"/>
      </w:pPr>
      <w:r>
        <w:t xml:space="preserve">    thriftEngagementFeatures match {</w:t>
      </w:r>
    </w:p>
    <w:p>
      <w:pPr>
        <w:jc w:val="both"/>
      </w:pPr>
      <w:r>
        <w:t xml:space="preserve">      case thriftEngagementFeaturesV1: ThriftEngagementFeatures.V1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EngagementFeatures(</w:t>
      </w:r>
    </w:p>
    <w:p>
      <w:pPr>
        <w:jc w:val="both"/>
      </w:pPr>
      <w:r>
        <w:t xml:space="preserve">            favoritedBy = thriftEngagementFeaturesV1.v1.favoritedBy,</w:t>
      </w:r>
    </w:p>
    <w:p>
      <w:pPr>
        <w:jc w:val="both"/>
      </w:pPr>
      <w:r>
        <w:t xml:space="preserve">            retweetedBy = thriftEngagementFeaturesV1.v1.retweetedBy,</w:t>
      </w:r>
    </w:p>
    <w:p>
      <w:pPr>
        <w:jc w:val="both"/>
      </w:pPr>
      <w:r>
        <w:t xml:space="preserve">            repliedBy = thriftEngagementFeaturesV1.v1.repliedBy,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logger.error("Unexpected EngagementFeatures version found.")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empty: EngagementFeatures = EngagementFeatures()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user IDs who have engaged with a target entity, such as a Tweet,</w:t>
      </w:r>
    </w:p>
    <w:p>
      <w:pPr>
        <w:jc w:val="both"/>
      </w:pPr>
      <w:r>
        <w:t xml:space="preserve"> * and any additional data needed for derived 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EngagementFeatures(</w:t>
      </w:r>
    </w:p>
    <w:p>
      <w:pPr>
        <w:jc w:val="both"/>
      </w:pPr>
      <w:r>
        <w:t xml:space="preserve">  favoritedBy: Seq[Long] = Nil,</w:t>
      </w:r>
    </w:p>
    <w:p>
      <w:pPr>
        <w:jc w:val="both"/>
      </w:pPr>
      <w:r>
        <w:t xml:space="preserve">  retweetedBy: Seq[Long] = Nil,</w:t>
      </w:r>
    </w:p>
    <w:p>
      <w:pPr>
        <w:jc w:val="both"/>
      </w:pPr>
      <w:r>
        <w:t xml:space="preserve">  repliedBy: Seq[Long] = Nil,</w:t>
      </w:r>
    </w:p>
    <w:p>
      <w:pPr>
        <w:jc w:val="both"/>
      </w:pPr>
      <w:r>
        <w:t xml:space="preserve">  realGraphWeightByUser: Map[Long, Double] = Map.empty) {</w:t>
      </w:r>
    </w:p>
    <w:p>
      <w:pPr>
        <w:jc w:val="both"/>
      </w:pPr>
      <w:r>
        <w:t xml:space="preserve">  def isEmpty: Boolean = favoritedBy.isEmpty &amp;&amp; retweetedBy.isEmpty &amp;&amp; repliedBy.isEmpty</w:t>
      </w:r>
    </w:p>
    <w:p>
      <w:pPr>
        <w:jc w:val="both"/>
      </w:pPr>
      <w:r>
        <w:t xml:space="preserve">  def nonEmpty: Boolean = !isEmpty</w:t>
      </w:r>
    </w:p>
    <w:p>
      <w:pPr>
        <w:jc w:val="both"/>
      </w:pPr>
      <w:r>
        <w:t xml:space="preserve">  def toLogThrift: ThriftEngagementFeatures.V1 =</w:t>
      </w:r>
    </w:p>
    <w:p>
      <w:pPr>
        <w:jc w:val="both"/>
      </w:pPr>
      <w:r>
        <w:t xml:space="preserve">    ThriftEngagementFeatures.V1(</w:t>
      </w:r>
    </w:p>
    <w:p>
      <w:pPr>
        <w:jc w:val="both"/>
      </w:pPr>
      <w:r>
        <w:t xml:space="preserve">      ThriftEngagementFeaturesV1(</w:t>
      </w:r>
    </w:p>
    <w:p>
      <w:pPr>
        <w:jc w:val="both"/>
      </w:pPr>
      <w:r>
        <w:t xml:space="preserve">        favoritedBy = favoritedBy,</w:t>
      </w:r>
    </w:p>
    <w:p>
      <w:pPr>
        <w:jc w:val="both"/>
      </w:pPr>
      <w:r>
        <w:t xml:space="preserve">        retweetedBy = retweetedBy,</w:t>
      </w:r>
    </w:p>
    <w:p>
      <w:pPr>
        <w:jc w:val="both"/>
      </w:pPr>
      <w:r>
        <w:t xml:space="preserve">        repliedBy = repliedBy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engagement features derived from the Real Graph weight.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features are from the perspective of the source user, who is viewing their</w:t>
      </w:r>
    </w:p>
    <w:p>
      <w:pPr>
        <w:jc w:val="both"/>
      </w:pPr>
      <w:r>
        <w:t xml:space="preserve"> * timeline, to the destination users (or user), who created engagements.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count number of engagements present</w:t>
      </w:r>
    </w:p>
    <w:p>
      <w:pPr>
        <w:jc w:val="both"/>
      </w:pPr>
      <w:r>
        <w:t xml:space="preserve"> * @param max max score of the engaging users</w:t>
      </w:r>
    </w:p>
    <w:p>
      <w:pPr>
        <w:jc w:val="both"/>
      </w:pPr>
      <w:r>
        <w:t xml:space="preserve"> * @param mean average score of the engaging users</w:t>
      </w:r>
    </w:p>
    <w:p>
      <w:pPr>
        <w:jc w:val="both"/>
      </w:pPr>
      <w:r>
        <w:t xml:space="preserve"> * @param min minimum score of the engaging users</w:t>
      </w:r>
    </w:p>
    <w:p>
      <w:pPr>
        <w:jc w:val="both"/>
      </w:pPr>
      <w:r>
        <w:t xml:space="preserve"> * @param missing for engagements present, how many Real Graph scores were missing</w:t>
      </w:r>
    </w:p>
    <w:p>
      <w:pPr>
        <w:jc w:val="both"/>
      </w:pPr>
      <w:r>
        <w:t xml:space="preserve"> * @param variance variance of scores of the engaging users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RealGraphDerivedEngagementFeatures(</w:t>
      </w:r>
    </w:p>
    <w:p>
      <w:pPr>
        <w:jc w:val="both"/>
      </w:pPr>
      <w:r>
        <w:t xml:space="preserve">  count: Int,</w:t>
      </w:r>
    </w:p>
    <w:p>
      <w:pPr>
        <w:jc w:val="both"/>
      </w:pPr>
      <w:r>
        <w:t xml:space="preserve">  max: Double,</w:t>
      </w:r>
    </w:p>
    <w:p>
      <w:pPr>
        <w:jc w:val="both"/>
      </w:pPr>
      <w:r>
        <w:t xml:space="preserve">  mean: Double,</w:t>
      </w:r>
    </w:p>
    <w:p>
      <w:pPr>
        <w:jc w:val="both"/>
      </w:pPr>
      <w:r>
        <w:t xml:space="preserve">  min: Double,</w:t>
      </w:r>
    </w:p>
    <w:p>
      <w:pPr>
        <w:jc w:val="both"/>
      </w:pPr>
      <w:r>
        <w:t xml:space="preserve">  missing: Int,</w:t>
      </w:r>
    </w:p>
    <w:p>
      <w:pPr>
        <w:jc w:val="both"/>
      </w:pPr>
      <w:r>
        <w:t xml:space="preserve">  variance: Double)</w:t>
      </w:r>
    </w:p>
    <w:p>
      <w:pPr>
        <w:jc w:val="both"/>
      </w:pPr>
      <w:r/>
    </w:p>
    <w:p>
      <w:pPr>
        <w:jc w:val="both"/>
      </w:pPr>
      <w:r>
        <w:t>object EngagementDataRecordFeatures {</w:t>
      </w:r>
    </w:p>
    <w:p>
      <w:pPr>
        <w:jc w:val="both"/>
      </w:pPr>
      <w:r>
        <w:t xml:space="preserve">  import EngagementFeatures._</w:t>
      </w:r>
    </w:p>
    <w:p>
      <w:pPr>
        <w:jc w:val="both"/>
      </w:pPr>
      <w:r/>
    </w:p>
    <w:p>
      <w:pPr>
        <w:jc w:val="both"/>
      </w:pPr>
      <w:r>
        <w:t xml:space="preserve">  val FavoritedByUserIds = new SparseBinary(</w:t>
      </w:r>
    </w:p>
    <w:p>
      <w:pPr>
        <w:jc w:val="both"/>
      </w:pPr>
      <w:r>
        <w:t xml:space="preserve">    "engagement_features.user_ids.favorited_by",</w:t>
      </w:r>
    </w:p>
    <w:p>
      <w:pPr>
        <w:jc w:val="both"/>
      </w:pPr>
      <w:r>
        <w:t xml:space="preserve">    Set(UserId, PrivateLikes, PublicLikes).asJava)</w:t>
      </w:r>
    </w:p>
    <w:p>
      <w:pPr>
        <w:jc w:val="both"/>
      </w:pPr>
      <w:r>
        <w:t xml:space="preserve">  val RetweetedByUserIds = new SparseBinary(</w:t>
      </w:r>
    </w:p>
    <w:p>
      <w:pPr>
        <w:jc w:val="both"/>
      </w:pPr>
      <w:r>
        <w:t xml:space="preserve">    "engagement_features.user_ids.retweeted_by",</w:t>
      </w:r>
    </w:p>
    <w:p>
      <w:pPr>
        <w:jc w:val="both"/>
      </w:pPr>
      <w:r>
        <w:t xml:space="preserve">    Set(UserId, PrivateRetweets, PublicRetweets).asJava)</w:t>
      </w:r>
    </w:p>
    <w:p>
      <w:pPr>
        <w:jc w:val="both"/>
      </w:pPr>
      <w:r>
        <w:t xml:space="preserve">  val RepliedByUserIds = new SparseBinary(</w:t>
      </w:r>
    </w:p>
    <w:p>
      <w:pPr>
        <w:jc w:val="both"/>
      </w:pPr>
      <w:r>
        <w:t xml:space="preserve">    "engagement_features.user_ids.replied_by",</w:t>
      </w:r>
    </w:p>
    <w:p>
      <w:pPr>
        <w:jc w:val="both"/>
      </w:pPr>
      <w:r>
        <w:t xml:space="preserve">    Set(UserId, PrivateReplies, PublicReplies).asJava)</w:t>
      </w:r>
    </w:p>
    <w:p>
      <w:pPr>
        <w:jc w:val="both"/>
      </w:pPr>
      <w:r/>
    </w:p>
    <w:p>
      <w:pPr>
        <w:jc w:val="both"/>
      </w:pPr>
      <w:r>
        <w:t xml:space="preserve">  val InNetworkFavoritesCount = new Continuous(</w:t>
      </w:r>
    </w:p>
    <w:p>
      <w:pPr>
        <w:jc w:val="both"/>
      </w:pPr>
      <w:r>
        <w:t xml:space="preserve">    "engagement_features.in_network.favorites.count",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InNetworkRetweetsCount = new Continuous(</w:t>
      </w:r>
    </w:p>
    <w:p>
      <w:pPr>
        <w:jc w:val="both"/>
      </w:pPr>
      <w:r>
        <w:t xml:space="preserve">    "engagement_features.in_network.retweets.count",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InNetworkRepliesCount = new Continuous(</w:t>
      </w:r>
    </w:p>
    <w:p>
      <w:pPr>
        <w:jc w:val="both"/>
      </w:pPr>
      <w:r>
        <w:t xml:space="preserve">    "engagement_features.in_network.replies.count",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/>
    </w:p>
    <w:p>
      <w:pPr>
        <w:jc w:val="both"/>
      </w:pPr>
      <w:r>
        <w:t xml:space="preserve">  // real graph derived features</w:t>
      </w:r>
    </w:p>
    <w:p>
      <w:pPr>
        <w:jc w:val="both"/>
      </w:pPr>
      <w:r>
        <w:t xml:space="preserve">  val InNetworkFavoritesAvgRealGraphWeight = new Continuous(</w:t>
      </w:r>
    </w:p>
    <w:p>
      <w:pPr>
        <w:jc w:val="both"/>
      </w:pPr>
      <w:r>
        <w:t xml:space="preserve">    "engagement_features.real_graph.favorites.avg_weight",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InNetworkFavoritesMaxRealGraphWeight = new Continuous(</w:t>
      </w:r>
    </w:p>
    <w:p>
      <w:pPr>
        <w:jc w:val="both"/>
      </w:pPr>
      <w:r>
        <w:t xml:space="preserve">    "engagement_features.real_graph.favorites.max_weight",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InNetworkFavoritesMinRealGraphWeight = new Continuous(</w:t>
      </w:r>
    </w:p>
    <w:p>
      <w:pPr>
        <w:jc w:val="both"/>
      </w:pPr>
      <w:r>
        <w:t xml:space="preserve">    "engagement_features.real_graph.favorites.min_weight",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InNetworkFavoritesRealGraphWeightMissing = new Continuous(</w:t>
      </w:r>
    </w:p>
    <w:p>
      <w:pPr>
        <w:jc w:val="both"/>
      </w:pPr>
      <w:r>
        <w:t xml:space="preserve">    "engagement_features.real_graph.favorites.missing"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InNetworkFavoritesRealGraphWeightVariance = new Continuous(</w:t>
      </w:r>
    </w:p>
    <w:p>
      <w:pPr>
        <w:jc w:val="both"/>
      </w:pPr>
      <w:r>
        <w:t xml:space="preserve">    "engagement_features.real_graph.favorites.weight_variance"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InNetworkRetweetsMaxRealGraphWeight = new Continuous(</w:t>
      </w:r>
    </w:p>
    <w:p>
      <w:pPr>
        <w:jc w:val="both"/>
      </w:pPr>
      <w:r>
        <w:t xml:space="preserve">    "engagement_features.real_graph.retweets.max_weight",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InNetworkRetweetsMinRealGraphWeight = new Continuous(</w:t>
      </w:r>
    </w:p>
    <w:p>
      <w:pPr>
        <w:jc w:val="both"/>
      </w:pPr>
      <w:r>
        <w:t xml:space="preserve">    "engagement_features.real_graph.retweets.min_weight",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InNetworkRetweetsAvgRealGraphWeight = new Continuous(</w:t>
      </w:r>
    </w:p>
    <w:p>
      <w:pPr>
        <w:jc w:val="both"/>
      </w:pPr>
      <w:r>
        <w:t xml:space="preserve">    "engagement_features.real_graph.retweets.avg_weight",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InNetworkRetweetsRealGraphWeightMissing = new Continuous(</w:t>
      </w:r>
    </w:p>
    <w:p>
      <w:pPr>
        <w:jc w:val="both"/>
      </w:pPr>
      <w:r>
        <w:t xml:space="preserve">    "engagement_features.real_graph.retweets.missing"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InNetworkRetweetsRealGraphWeightVariance = new Continuous(</w:t>
      </w:r>
    </w:p>
    <w:p>
      <w:pPr>
        <w:jc w:val="both"/>
      </w:pPr>
      <w:r>
        <w:t xml:space="preserve">    "engagement_features.real_graph.retweets.weight_variance"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InNetworkRepliesMaxRealGraphWeight = new Continuous(</w:t>
      </w:r>
    </w:p>
    <w:p>
      <w:pPr>
        <w:jc w:val="both"/>
      </w:pPr>
      <w:r>
        <w:t xml:space="preserve">    "engagement_features.real_graph.replies.max_weight",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InNetworkRepliesMinRealGraphWeight = new Continuous(</w:t>
      </w:r>
    </w:p>
    <w:p>
      <w:pPr>
        <w:jc w:val="both"/>
      </w:pPr>
      <w:r>
        <w:t xml:space="preserve">    "engagement_features.real_graph.replies.min_weight",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InNetworkRepliesAvgRealGraphWeight = new Continuous(</w:t>
      </w:r>
    </w:p>
    <w:p>
      <w:pPr>
        <w:jc w:val="both"/>
      </w:pPr>
      <w:r>
        <w:t xml:space="preserve">    "engagement_features.real_graph.replies.avg_weight",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InNetworkRepliesRealGraphWeightMissing = new Continuous(</w:t>
      </w:r>
    </w:p>
    <w:p>
      <w:pPr>
        <w:jc w:val="both"/>
      </w:pPr>
      <w:r>
        <w:t xml:space="preserve">    "engagement_features.real_graph.replies.missing"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InNetworkRepliesRealGraphWeightVariance = new Continuous(</w:t>
      </w:r>
    </w:p>
    <w:p>
      <w:pPr>
        <w:jc w:val="both"/>
      </w:pPr>
      <w:r>
        <w:t xml:space="preserve">    "engagement_features.real_graph.replies.weight_variance"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sealed trait FeatureGroup {</w:t>
      </w:r>
    </w:p>
    <w:p>
      <w:pPr>
        <w:jc w:val="both"/>
      </w:pPr>
      <w:r>
        <w:t xml:space="preserve">    def continuousFeatures: Map[EngagementFeature, Continuous]</w:t>
      </w:r>
    </w:p>
    <w:p>
      <w:pPr>
        <w:jc w:val="both"/>
      </w:pPr>
      <w:r>
        <w:t xml:space="preserve">    def sparseBinaryFeatures: Map[EngagementFeature, SparseBinary]</w:t>
      </w:r>
    </w:p>
    <w:p>
      <w:pPr>
        <w:jc w:val="both"/>
      </w:pPr>
      <w:r>
        <w:t xml:space="preserve">    def allFeatures: Seq[Feature[_]] =</w:t>
      </w:r>
    </w:p>
    <w:p>
      <w:pPr>
        <w:jc w:val="both"/>
      </w:pPr>
      <w:r>
        <w:t xml:space="preserve">      (continuousFeatures.values ++ sparseBinaryFeatures.values).toSeq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Favorites extends FeatureGroup {</w:t>
      </w:r>
    </w:p>
    <w:p>
      <w:pPr>
        <w:jc w:val="both"/>
      </w:pPr>
      <w:r>
        <w:t xml:space="preserve">    override val continuousFeatures: Map[EngagementFeature, Continuous]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Count -&gt; InNetworkFavoritesCount,</w:t>
      </w:r>
    </w:p>
    <w:p>
      <w:pPr>
        <w:jc w:val="both"/>
      </w:pPr>
      <w:r>
        <w:t xml:space="preserve">        RealGraphWeightAverage -&gt; InNetworkFavoritesAvgRealGraphWeight,</w:t>
      </w:r>
    </w:p>
    <w:p>
      <w:pPr>
        <w:jc w:val="both"/>
      </w:pPr>
      <w:r>
        <w:t xml:space="preserve">        RealGraphWeightMax -&gt; InNetworkFavoritesMaxRealGraphWeight,</w:t>
      </w:r>
    </w:p>
    <w:p>
      <w:pPr>
        <w:jc w:val="both"/>
      </w:pPr>
      <w:r>
        <w:t xml:space="preserve">        RealGraphWeightMin -&gt; InNetworkFavoritesMinRealGraphWeight,</w:t>
      </w:r>
    </w:p>
    <w:p>
      <w:pPr>
        <w:jc w:val="both"/>
      </w:pPr>
      <w:r>
        <w:t xml:space="preserve">        RealGraphWeightMissing -&gt; InNetworkFavoritesRealGraphWeightMissing,</w:t>
      </w:r>
    </w:p>
    <w:p>
      <w:pPr>
        <w:jc w:val="both"/>
      </w:pPr>
      <w:r>
        <w:t xml:space="preserve">        RealGraphWeightVariance -&gt; InNetworkFavoritesRealGraphWeightVariance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val sparseBinaryFeatures: Map[EngagementFeature, SparseBinary] =</w:t>
      </w:r>
    </w:p>
    <w:p>
      <w:pPr>
        <w:jc w:val="both"/>
      </w:pPr>
      <w:r>
        <w:t xml:space="preserve">      Map(UserIds -&gt; FavoritedByUserIds)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Retweets extends FeatureGroup {</w:t>
      </w:r>
    </w:p>
    <w:p>
      <w:pPr>
        <w:jc w:val="both"/>
      </w:pPr>
      <w:r>
        <w:t xml:space="preserve">    override val continuousFeatures: Map[EngagementFeature, Continuous]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Count -&gt; InNetworkRetweetsCount,</w:t>
      </w:r>
    </w:p>
    <w:p>
      <w:pPr>
        <w:jc w:val="both"/>
      </w:pPr>
      <w:r>
        <w:t xml:space="preserve">        RealGraphWeightAverage -&gt; InNetworkRetweetsAvgRealGraphWeight,</w:t>
      </w:r>
    </w:p>
    <w:p>
      <w:pPr>
        <w:jc w:val="both"/>
      </w:pPr>
      <w:r>
        <w:t xml:space="preserve">        RealGraphWeightMax -&gt; InNetworkRetweetsMaxRealGraphWeight,</w:t>
      </w:r>
    </w:p>
    <w:p>
      <w:pPr>
        <w:jc w:val="both"/>
      </w:pPr>
      <w:r>
        <w:t xml:space="preserve">        RealGraphWeightMin -&gt; InNetworkRetweetsMinRealGraphWeight,</w:t>
      </w:r>
    </w:p>
    <w:p>
      <w:pPr>
        <w:jc w:val="both"/>
      </w:pPr>
      <w:r>
        <w:t xml:space="preserve">        RealGraphWeightMissing -&gt; InNetworkRetweetsRealGraphWeightMissing,</w:t>
      </w:r>
    </w:p>
    <w:p>
      <w:pPr>
        <w:jc w:val="both"/>
      </w:pPr>
      <w:r>
        <w:t xml:space="preserve">        RealGraphWeightVariance -&gt; InNetworkRetweetsRealGraphWeightVariance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val sparseBinaryFeatures: Map[EngagementFeature, SparseBinary] =</w:t>
      </w:r>
    </w:p>
    <w:p>
      <w:pPr>
        <w:jc w:val="both"/>
      </w:pPr>
      <w:r>
        <w:t xml:space="preserve">      Map(UserIds -&gt; RetweetedByUserIds)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Replies extends FeatureGroup {</w:t>
      </w:r>
    </w:p>
    <w:p>
      <w:pPr>
        <w:jc w:val="both"/>
      </w:pPr>
      <w:r>
        <w:t xml:space="preserve">    override val continuousFeatures: Map[EngagementFeature, Continuous]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Count -&gt; InNetworkRepliesCount,</w:t>
      </w:r>
    </w:p>
    <w:p>
      <w:pPr>
        <w:jc w:val="both"/>
      </w:pPr>
      <w:r>
        <w:t xml:space="preserve">        RealGraphWeightAverage -&gt; InNetworkRepliesAvgRealGraphWeight,</w:t>
      </w:r>
    </w:p>
    <w:p>
      <w:pPr>
        <w:jc w:val="both"/>
      </w:pPr>
      <w:r>
        <w:t xml:space="preserve">        RealGraphWeightMax -&gt; InNetworkRepliesMaxRealGraphWeight,</w:t>
      </w:r>
    </w:p>
    <w:p>
      <w:pPr>
        <w:jc w:val="both"/>
      </w:pPr>
      <w:r>
        <w:t xml:space="preserve">        RealGraphWeightMin -&gt; InNetworkRepliesMinRealGraphWeight,</w:t>
      </w:r>
    </w:p>
    <w:p>
      <w:pPr>
        <w:jc w:val="both"/>
      </w:pPr>
      <w:r>
        <w:t xml:space="preserve">        RealGraphWeightMissing -&gt; InNetworkRepliesRealGraphWeightMissing,</w:t>
      </w:r>
    </w:p>
    <w:p>
      <w:pPr>
        <w:jc w:val="both"/>
      </w:pPr>
      <w:r>
        <w:t xml:space="preserve">        RealGraphWeightVariance -&gt; InNetworkRepliesRealGraphWeightVariance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val sparseBinaryFeatures: Map[EngagementFeature, SparseBinary] =</w:t>
      </w:r>
    </w:p>
    <w:p>
      <w:pPr>
        <w:jc w:val="both"/>
      </w:pPr>
      <w:r>
        <w:t xml:space="preserve">      Map(UserIds -&gt; RepliedByUserIds)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PublicEngagerSets = Set(FavoritedByUserIds, RetweetedByUserIds, RepliedByUserIds)</w:t>
      </w:r>
    </w:p>
    <w:p>
      <w:pPr>
        <w:jc w:val="both"/>
      </w:pPr>
      <w:r>
        <w:t xml:space="preserve">  val PublicEngagementUserIds = new SparseBinary(</w:t>
      </w:r>
    </w:p>
    <w:p>
      <w:pPr>
        <w:jc w:val="both"/>
      </w:pPr>
      <w:r>
        <w:t xml:space="preserve">    "engagement_features.user_ids.public",</w:t>
      </w:r>
    </w:p>
    <w:p>
      <w:pPr>
        <w:jc w:val="both"/>
      </w:pPr>
      <w:r>
        <w:t xml:space="preserve">    Set(UserId,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ENGAGER_ID = TypedAggregateGroup.sparseFeature(PublicEngagementUserIds)</w:t>
      </w:r>
    </w:p>
    <w:p>
      <w:pPr>
        <w:jc w:val="both"/>
      </w:pPr>
      <w:r/>
    </w:p>
    <w:p>
      <w:pPr>
        <w:jc w:val="both"/>
      </w:pPr>
      <w:r>
        <w:t xml:space="preserve">  val UnifyPublicEngagersTransform = SparseBinaryUnion(</w:t>
      </w:r>
    </w:p>
    <w:p>
      <w:pPr>
        <w:jc w:val="both"/>
      </w:pPr>
      <w:r>
        <w:t xml:space="preserve">    featuresToUnify = PublicEngagerSets,</w:t>
      </w:r>
    </w:p>
    <w:p>
      <w:pPr>
        <w:jc w:val="both"/>
      </w:pPr>
      <w:r>
        <w:t xml:space="preserve">    outputFeature = PublicEngagementUserIds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object RichUnifyPublicEngagersTransform extends OneToSomeTransform {</w:t>
      </w:r>
    </w:p>
    <w:p>
      <w:pPr>
        <w:jc w:val="both"/>
      </w:pPr>
      <w:r>
        <w:t xml:space="preserve">    override def apply(dataRecord: DataRecord): Option[DataRecord] =</w:t>
      </w:r>
    </w:p>
    <w:p>
      <w:pPr>
        <w:jc w:val="both"/>
      </w:pPr>
      <w:r>
        <w:t xml:space="preserve">      RichITransform(EngagementDataRecordFeatures.UnifyPublicEngagersTransform)(dataRecord)</w:t>
      </w:r>
    </w:p>
    <w:p>
      <w:pPr>
        <w:jc w:val="both"/>
      </w:pPr>
      <w:r>
        <w:t xml:space="preserve">    override def featuresToTransform: Set[Feature[_]] =</w:t>
      </w:r>
    </w:p>
    <w:p>
      <w:pPr>
        <w:jc w:val="both"/>
      </w:pPr>
      <w:r>
        <w:t xml:space="preserve">      EngagementDataRecordFeatures.UnifyPublicEngagersTransform.featuresToUnify.toSet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