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com.twitter.timelines.prediction.features.p_home_latest</w:t>
      </w:r>
    </w:p>
    <w:p>
      <w:pPr>
        <w:jc w:val="both"/>
      </w:pPr>
      <w:r/>
    </w:p>
    <w:p>
      <w:pPr>
        <w:jc w:val="both"/>
      </w:pPr>
      <w:r>
        <w:t>import com.twitter.ml.api.Feature.{Continuous, Discrete}</w:t>
      </w:r>
    </w:p>
    <w:p>
      <w:pPr>
        <w:jc w:val="both"/>
      </w:pPr>
      <w:r>
        <w:t>import com.twitter.dal.personal_data.thriftjava.PersonalDataType._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HomeLatestUserFeatures {</w:t>
      </w:r>
    </w:p>
    <w:p>
      <w:pPr>
        <w:jc w:val="both"/>
      </w:pPr>
      <w:r>
        <w:t xml:space="preserve">  val LAST_LOGIN_TIMESTAMP_MS =</w:t>
      </w:r>
    </w:p>
    <w:p>
      <w:pPr>
        <w:jc w:val="both"/>
      </w:pPr>
      <w:r>
        <w:t xml:space="preserve">    new Discrete("home_latest.user_feature.last_login_timestamp_ms", Set(PrivateTimestamp).asJava)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HomeLatestUserAggregatesFeatures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Used as `timestampFeature` in `OfflineAggregateSource` required by feature aggregations, set to</w:t>
      </w:r>
    </w:p>
    <w:p>
      <w:pPr>
        <w:jc w:val="both"/>
      </w:pPr>
      <w:r>
        <w:t xml:space="preserve">   * the `dateRange` end timestamp by default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AGGREGATE_TIMESTAMP_MS =</w:t>
      </w:r>
    </w:p>
    <w:p>
      <w:pPr>
        <w:jc w:val="both"/>
      </w:pPr>
      <w:r>
        <w:t xml:space="preserve">    new Discrete("home_latest.user_feature.aggregate_timestamp_ms", Set(PrivateTimestamp).asJava)</w:t>
      </w:r>
    </w:p>
    <w:p>
      <w:pPr>
        <w:jc w:val="both"/>
      </w:pPr>
      <w:r>
        <w:t xml:space="preserve">  val HOME_TOP_IMPRESSIONS =</w:t>
      </w:r>
    </w:p>
    <w:p>
      <w:pPr>
        <w:jc w:val="both"/>
      </w:pPr>
      <w:r>
        <w:t xml:space="preserve">    new Continuous("home_latest.user_feature.home_top_impressions", Set(CountOfImpression).asJava)</w:t>
      </w:r>
    </w:p>
    <w:p>
      <w:pPr>
        <w:jc w:val="both"/>
      </w:pPr>
      <w:r>
        <w:t xml:space="preserve">  val HOME_LATEST_IMPRESSIONS =</w:t>
      </w:r>
    </w:p>
    <w:p>
      <w:pPr>
        <w:jc w:val="both"/>
      </w:pPr>
      <w:r>
        <w:t xml:space="preserve">    new Continuous(</w:t>
      </w:r>
    </w:p>
    <w:p>
      <w:pPr>
        <w:jc w:val="both"/>
      </w:pPr>
      <w:r>
        <w:t xml:space="preserve">      "home_latest.user_feature.home_latest_impressions",</w:t>
      </w:r>
    </w:p>
    <w:p>
      <w:pPr>
        <w:jc w:val="both"/>
      </w:pPr>
      <w:r>
        <w:t xml:space="preserve">      Set(CountOfImpression).asJava)</w:t>
      </w:r>
    </w:p>
    <w:p>
      <w:pPr>
        <w:jc w:val="both"/>
      </w:pPr>
      <w:r>
        <w:t xml:space="preserve">  val HOME_TOP_LAST_LOGIN_TIMESTAMP_MS =</w:t>
      </w:r>
    </w:p>
    <w:p>
      <w:pPr>
        <w:jc w:val="both"/>
      </w:pPr>
      <w:r>
        <w:t xml:space="preserve">    new Discrete(</w:t>
      </w:r>
    </w:p>
    <w:p>
      <w:pPr>
        <w:jc w:val="both"/>
      </w:pPr>
      <w:r>
        <w:t xml:space="preserve">      "home_latest.user_feature.home_top_last_login_timestamp_ms",</w:t>
      </w:r>
    </w:p>
    <w:p>
      <w:pPr>
        <w:jc w:val="both"/>
      </w:pPr>
      <w:r>
        <w:t xml:space="preserve">      Set(PrivateTimestamp).asJava)</w:t>
      </w:r>
    </w:p>
    <w:p>
      <w:pPr>
        <w:jc w:val="both"/>
      </w:pPr>
      <w:r>
        <w:t xml:space="preserve">  val HOME_LATEST_LAST_LOGIN_TIMESTAMP_MS =</w:t>
      </w:r>
    </w:p>
    <w:p>
      <w:pPr>
        <w:jc w:val="both"/>
      </w:pPr>
      <w:r>
        <w:t xml:space="preserve">    new Discrete(</w:t>
      </w:r>
    </w:p>
    <w:p>
      <w:pPr>
        <w:jc w:val="both"/>
      </w:pPr>
      <w:r>
        <w:t xml:space="preserve">      "home_latest.user_feature.home_latest_last_login_timestamp_ms",</w:t>
      </w:r>
    </w:p>
    <w:p>
      <w:pPr>
        <w:jc w:val="both"/>
      </w:pPr>
      <w:r>
        <w:t xml:space="preserve">      Set(PrivateTimestamp).asJava)</w:t>
      </w:r>
    </w:p>
    <w:p>
      <w:pPr>
        <w:jc w:val="both"/>
      </w:pPr>
      <w:r>
        <w:t xml:space="preserve">  val HOME_LATEST_MOST_RECENT_CLICK_TIMESTAMP_MS =</w:t>
      </w:r>
    </w:p>
    <w:p>
      <w:pPr>
        <w:jc w:val="both"/>
      </w:pPr>
      <w:r>
        <w:t xml:space="preserve">    new Discrete(</w:t>
      </w:r>
    </w:p>
    <w:p>
      <w:pPr>
        <w:jc w:val="both"/>
      </w:pPr>
      <w:r>
        <w:t xml:space="preserve">      "home_latest.user_feature.home_latest_most_recent_click_timestamp_ms",</w:t>
      </w:r>
    </w:p>
    <w:p>
      <w:pPr>
        <w:jc w:val="both"/>
      </w:pPr>
      <w:r>
        <w:t xml:space="preserve">      Set(PrivateTimestamp).asJava)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HomeLatestUserFeatures(userId: Long, lastLoginTimestampMs: Long)</w:t>
      </w:r>
    </w:p>
    <w:p>
      <w:pPr>
        <w:jc w:val="both"/>
      </w:pPr>
      <w:r/>
    </w:p>
    <w:p>
      <w:pPr>
        <w:jc w:val="both"/>
      </w:pPr>
      <w:r>
        <w:t>case class HomeLatestUserAggregatesFeatures(</w:t>
      </w:r>
    </w:p>
    <w:p>
      <w:pPr>
        <w:jc w:val="both"/>
      </w:pPr>
      <w:r>
        <w:t xml:space="preserve">  userId: Long,</w:t>
      </w:r>
    </w:p>
    <w:p>
      <w:pPr>
        <w:jc w:val="both"/>
      </w:pPr>
      <w:r>
        <w:t xml:space="preserve">  aggregateTimestampMs: Long,</w:t>
      </w:r>
    </w:p>
    <w:p>
      <w:pPr>
        <w:jc w:val="both"/>
      </w:pPr>
      <w:r>
        <w:t xml:space="preserve">  homeTopImpressions: Option[Double],</w:t>
      </w:r>
    </w:p>
    <w:p>
      <w:pPr>
        <w:jc w:val="both"/>
      </w:pPr>
      <w:r>
        <w:t xml:space="preserve">  homeLatestImpressions: Option[Double],</w:t>
      </w:r>
    </w:p>
    <w:p>
      <w:pPr>
        <w:jc w:val="both"/>
      </w:pPr>
      <w:r>
        <w:t xml:space="preserve">  homeTopLastLoginTimestampMs: Option[Long],</w:t>
      </w:r>
    </w:p>
    <w:p>
      <w:pPr>
        <w:jc w:val="both"/>
      </w:pPr>
      <w:r>
        <w:t xml:space="preserve">  homeLatestLastLoginTimestampMs: Option[Long],</w:t>
      </w:r>
    </w:p>
    <w:p>
      <w:pPr>
        <w:jc w:val="both"/>
      </w:pPr>
      <w:r>
        <w:t xml:space="preserve">  homeLatestMostRecentClickTimestampMs: Option[Long])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