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com.twitter.timelines.prediction.features.user_health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com.twitter.timelines.author_features.user_health.thriftscala.UserState</w:t>
      </w:r>
    </w:p>
    <w:p>
      <w:pPr>
        <w:jc w:val="both"/>
      </w:pPr>
      <w:r>
        <w:t>import com.twitter.dal.personal_data.thriftjava.PersonalDataType.{UserState =&gt; UserStatePDT}</w:t>
      </w:r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UserHealthFeatures {</w:t>
      </w:r>
    </w:p>
    <w:p>
      <w:pPr>
        <w:jc w:val="both"/>
      </w:pPr>
      <w:r>
        <w:t xml:space="preserve">  val UserState = new Feature.Discrete("user_health.user_state", Set(UserStatePDT, UserType).asJava)</w:t>
      </w:r>
    </w:p>
    <w:p>
      <w:pPr>
        <w:jc w:val="both"/>
      </w:pPr>
      <w:r>
        <w:t xml:space="preserve">  val IsLightMinusUser =</w:t>
      </w:r>
    </w:p>
    <w:p>
      <w:pPr>
        <w:jc w:val="both"/>
      </w:pPr>
      <w:r>
        <w:t xml:space="preserve">    new Feature.Binary("user_health.is_light_minus_user", Set(UserStatePDT, UserType).asJava)</w:t>
      </w:r>
    </w:p>
    <w:p>
      <w:pPr>
        <w:jc w:val="both"/>
      </w:pPr>
      <w:r>
        <w:t xml:space="preserve">  val AuthorState =</w:t>
      </w:r>
    </w:p>
    <w:p>
      <w:pPr>
        <w:jc w:val="both"/>
      </w:pPr>
      <w:r>
        <w:t xml:space="preserve">    new Feature.Discrete("user_health.author_state", Set(UserStatePDT, UserType).asJava)</w:t>
      </w:r>
    </w:p>
    <w:p>
      <w:pPr>
        <w:jc w:val="both"/>
      </w:pPr>
      <w:r>
        <w:t xml:space="preserve">  val NumAuthorFollowers =</w:t>
      </w:r>
    </w:p>
    <w:p>
      <w:pPr>
        <w:jc w:val="both"/>
      </w:pPr>
      <w:r>
        <w:t xml:space="preserve">    new Feature.Continuous("author_health.num_followers", Set(CountOfFollowersAndFollowees).asJava)</w:t>
      </w:r>
    </w:p>
    <w:p>
      <w:pPr>
        <w:jc w:val="both"/>
      </w:pPr>
      <w:r>
        <w:t xml:space="preserve">  val NumAuthorConnectDays = new Feature.Continuous("author_health.num_connect_days")</w:t>
      </w:r>
    </w:p>
    <w:p>
      <w:pPr>
        <w:jc w:val="both"/>
      </w:pPr>
      <w:r>
        <w:t xml:space="preserve">  val NumAuthorConnect = new Feature.Continuous("author_health.num_connect")</w:t>
      </w:r>
    </w:p>
    <w:p>
      <w:pPr>
        <w:jc w:val="both"/>
      </w:pPr>
      <w:r/>
    </w:p>
    <w:p>
      <w:pPr>
        <w:jc w:val="both"/>
      </w:pPr>
      <w:r>
        <w:t xml:space="preserve">  val IsUserVerifiedUnion = new Feature.Binary("user_account.is_user_verified_union")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UserHealthFeatures(id: Long, userStateOpt: Option[UserState])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