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com.twitter.timelines.prediction.features.socialproof</w:t>
      </w:r>
    </w:p>
    <w:p>
      <w:pPr>
        <w:jc w:val="both"/>
      </w:pPr>
      <w:r/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com.twitter.ml.api.Feature.Binary</w:t>
      </w:r>
    </w:p>
    <w:p>
      <w:pPr>
        <w:jc w:val="both"/>
      </w:pPr>
      <w:r>
        <w:t>import com.twitter.ml.api.Feature.Continuous</w:t>
      </w:r>
    </w:p>
    <w:p>
      <w:pPr>
        <w:jc w:val="both"/>
      </w:pPr>
      <w:r>
        <w:t>import com.twitter.ml.api.Feature.SparseBinary</w:t>
      </w:r>
    </w:p>
    <w:p>
      <w:pPr>
        <w:jc w:val="both"/>
      </w:pPr>
      <w:r>
        <w:t>import com.twitter.ml.api.util.FDsl._</w:t>
      </w:r>
    </w:p>
    <w:p>
      <w:pPr>
        <w:jc w:val="both"/>
      </w:pPr>
      <w:r>
        <w:t>import com.twitter.timelines.prediction.features.socialproof.SocialProofDataRecordFeatures._</w:t>
      </w:r>
    </w:p>
    <w:p>
      <w:pPr>
        <w:jc w:val="both"/>
      </w:pPr>
      <w:r>
        <w:t>import com.twitter.timelines.socialproof.thriftscala.SocialProof</w:t>
      </w:r>
    </w:p>
    <w:p>
      <w:pPr>
        <w:jc w:val="both"/>
      </w:pPr>
      <w:r>
        <w:t>import com.twitter.timelines.socialproof.v1.thriftscala.SocialProofType</w:t>
      </w:r>
    </w:p>
    <w:p>
      <w:pPr>
        <w:jc w:val="both"/>
      </w:pPr>
      <w:r>
        <w:t>import com.twitter.timelines.util.CommonTypes.UserId</w:t>
      </w:r>
    </w:p>
    <w:p>
      <w:pPr>
        <w:jc w:val="both"/>
      </w:pPr>
      <w:r>
        <w:t>import scala.collection.JavaConverters._</w:t>
      </w:r>
    </w:p>
    <w:p>
      <w:pPr>
        <w:jc w:val="both"/>
      </w:pPr>
      <w:r>
        <w:t>import com.twitter.dal.personal_data.thriftjava.PersonalDataType._</w:t>
      </w:r>
    </w:p>
    <w:p>
      <w:pPr>
        <w:jc w:val="both"/>
      </w:pPr>
      <w:r/>
    </w:p>
    <w:p>
      <w:pPr>
        <w:jc w:val="both"/>
      </w:pPr>
      <w:r>
        <w:t>abstract class SocialProofUserGroundTruth(userIds: Seq[UserId], count: Int) {</w:t>
      </w:r>
    </w:p>
    <w:p>
      <w:pPr>
        <w:jc w:val="both"/>
      </w:pPr>
      <w:r>
        <w:t xml:space="preserve">  require(</w:t>
      </w:r>
    </w:p>
    <w:p>
      <w:pPr>
        <w:jc w:val="both"/>
      </w:pPr>
      <w:r>
        <w:t xml:space="preserve">    count &gt;= userIds.size,</w:t>
      </w:r>
    </w:p>
    <w:p>
      <w:pPr>
        <w:jc w:val="both"/>
      </w:pPr>
      <w:r>
        <w:t xml:space="preserve">    "count must be equal to or greater than the number of entries in userIds"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// Using Double as the return type to make it more convenient for these values to be used as</w:t>
      </w:r>
    </w:p>
    <w:p>
      <w:pPr>
        <w:jc w:val="both"/>
      </w:pPr>
      <w:r>
        <w:t xml:space="preserve">  // ML feature values.</w:t>
      </w:r>
    </w:p>
    <w:p>
      <w:pPr>
        <w:jc w:val="both"/>
      </w:pPr>
      <w:r>
        <w:t xml:space="preserve">  val displayedUserCount: Double = userIds.size.toDouble</w:t>
      </w:r>
    </w:p>
    <w:p>
      <w:pPr>
        <w:jc w:val="both"/>
      </w:pPr>
      <w:r>
        <w:t xml:space="preserve">  val undisplayedUserCount: Double = count - userIds.size.toDouble</w:t>
      </w:r>
    </w:p>
    <w:p>
      <w:pPr>
        <w:jc w:val="both"/>
      </w:pPr>
      <w:r>
        <w:t xml:space="preserve">  val totalCount: Double = count.toDouble</w:t>
      </w:r>
    </w:p>
    <w:p>
      <w:pPr>
        <w:jc w:val="both"/>
      </w:pPr>
      <w:r/>
    </w:p>
    <w:p>
      <w:pPr>
        <w:jc w:val="both"/>
      </w:pPr>
      <w:r>
        <w:t xml:space="preserve">  def featureDisplayedUsers: SparseBinary</w:t>
      </w:r>
    </w:p>
    <w:p>
      <w:pPr>
        <w:jc w:val="both"/>
      </w:pPr>
      <w:r>
        <w:t xml:space="preserve">  def featureDisplayedUserCount: Continuous</w:t>
      </w:r>
    </w:p>
    <w:p>
      <w:pPr>
        <w:jc w:val="both"/>
      </w:pPr>
      <w:r>
        <w:t xml:space="preserve">  def featureUndisplayedUserCount: Continuous</w:t>
      </w:r>
    </w:p>
    <w:p>
      <w:pPr>
        <w:jc w:val="both"/>
      </w:pPr>
      <w:r>
        <w:t xml:space="preserve">  def featureTotalUserCount: Continuous</w:t>
      </w:r>
    </w:p>
    <w:p>
      <w:pPr>
        <w:jc w:val="both"/>
      </w:pPr>
      <w:r/>
    </w:p>
    <w:p>
      <w:pPr>
        <w:jc w:val="both"/>
      </w:pPr>
      <w:r>
        <w:t xml:space="preserve">  def setFeatures(rec: DataRecord): Unit = {</w:t>
      </w:r>
    </w:p>
    <w:p>
      <w:pPr>
        <w:jc w:val="both"/>
      </w:pPr>
      <w:r>
        <w:t xml:space="preserve">    rec.setFeatureValue(featureDisplayedUsers, toStringSet(userIds))</w:t>
      </w:r>
    </w:p>
    <w:p>
      <w:pPr>
        <w:jc w:val="both"/>
      </w:pPr>
      <w:r>
        <w:t xml:space="preserve">    rec.setFeatureValue(featureDisplayedUserCount, displayedUserCount)</w:t>
      </w:r>
    </w:p>
    <w:p>
      <w:pPr>
        <w:jc w:val="both"/>
      </w:pPr>
      <w:r>
        <w:t xml:space="preserve">    rec.setFeatureValue(featureUndisplayedUserCount, undisplayedUserCount)</w:t>
      </w:r>
    </w:p>
    <w:p>
      <w:pPr>
        <w:jc w:val="both"/>
      </w:pPr>
      <w:r>
        <w:t xml:space="preserve">    rec.setFeatureValue(featureTotalUserCount, totalCount)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protected def toStringSet(value: Seq[Long]): Set[String] = {</w:t>
      </w:r>
    </w:p>
    <w:p>
      <w:pPr>
        <w:jc w:val="both"/>
      </w:pPr>
      <w:r>
        <w:t xml:space="preserve">    value.map(_.toString).toSet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FavoritedBySocialProofUserGroundTruth(userIds: Seq[UserId] = Seq.empty, count: Int = 0)</w:t>
      </w:r>
    </w:p>
    <w:p>
      <w:pPr>
        <w:jc w:val="both"/>
      </w:pPr>
      <w:r>
        <w:t xml:space="preserve">    extends SocialProofUserGroundTruth(userIds, count) {</w:t>
      </w:r>
    </w:p>
    <w:p>
      <w:pPr>
        <w:jc w:val="both"/>
      </w:pPr>
      <w:r/>
    </w:p>
    <w:p>
      <w:pPr>
        <w:jc w:val="both"/>
      </w:pPr>
      <w:r>
        <w:t xml:space="preserve">  override val featureDisplayedUsers = SocialProofDisplayedFavoritedByUsers</w:t>
      </w:r>
    </w:p>
    <w:p>
      <w:pPr>
        <w:jc w:val="both"/>
      </w:pPr>
      <w:r>
        <w:t xml:space="preserve">  override val featureDisplayedUserCount = SocialProofDisplayedFavoritedByUserCount</w:t>
      </w:r>
    </w:p>
    <w:p>
      <w:pPr>
        <w:jc w:val="both"/>
      </w:pPr>
      <w:r>
        <w:t xml:space="preserve">  override val featureUndisplayedUserCount = SocialProofUndisplayedFavoritedByUserCount</w:t>
      </w:r>
    </w:p>
    <w:p>
      <w:pPr>
        <w:jc w:val="both"/>
      </w:pPr>
      <w:r>
        <w:t xml:space="preserve">  override val featureTotalUserCount = SocialProofTotalFavoritedByUserCount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RetweetedBySocialProofUserGroundTruth(userIds: Seq[UserId] = Seq.empty, count: Int = 0)</w:t>
      </w:r>
    </w:p>
    <w:p>
      <w:pPr>
        <w:jc w:val="both"/>
      </w:pPr>
      <w:r>
        <w:t xml:space="preserve">    extends SocialProofUserGroundTruth(userIds, count) {</w:t>
      </w:r>
    </w:p>
    <w:p>
      <w:pPr>
        <w:jc w:val="both"/>
      </w:pPr>
      <w:r/>
    </w:p>
    <w:p>
      <w:pPr>
        <w:jc w:val="both"/>
      </w:pPr>
      <w:r>
        <w:t xml:space="preserve">  override val featureDisplayedUsers = SocialProofDisplayedRetweetedByUsers</w:t>
      </w:r>
    </w:p>
    <w:p>
      <w:pPr>
        <w:jc w:val="both"/>
      </w:pPr>
      <w:r>
        <w:t xml:space="preserve">  override val featureDisplayedUserCount = SocialProofDisplayedRetweetedByUserCount</w:t>
      </w:r>
    </w:p>
    <w:p>
      <w:pPr>
        <w:jc w:val="both"/>
      </w:pPr>
      <w:r>
        <w:t xml:space="preserve">  override val featureUndisplayedUserCount = SocialProofUndisplayedRetweetedByUserCount</w:t>
      </w:r>
    </w:p>
    <w:p>
      <w:pPr>
        <w:jc w:val="both"/>
      </w:pPr>
      <w:r>
        <w:t xml:space="preserve">  override val featureTotalUserCount = SocialProofTotalRetweetedByUserCount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RepliedBySocialProofUserGroundTruth(userIds: Seq[UserId] = Seq.empty, count: Int = 0)</w:t>
      </w:r>
    </w:p>
    <w:p>
      <w:pPr>
        <w:jc w:val="both"/>
      </w:pPr>
      <w:r>
        <w:t xml:space="preserve">    extends SocialProofUserGroundTruth(userIds, count) {</w:t>
      </w:r>
    </w:p>
    <w:p>
      <w:pPr>
        <w:jc w:val="both"/>
      </w:pPr>
      <w:r/>
    </w:p>
    <w:p>
      <w:pPr>
        <w:jc w:val="both"/>
      </w:pPr>
      <w:r>
        <w:t xml:space="preserve">  override val featureDisplayedUsers = SocialProofDisplayedRepliedByUsers</w:t>
      </w:r>
    </w:p>
    <w:p>
      <w:pPr>
        <w:jc w:val="both"/>
      </w:pPr>
      <w:r>
        <w:t xml:space="preserve">  override val featureDisplayedUserCount = SocialProofDisplayedRepliedByUserCount</w:t>
      </w:r>
    </w:p>
    <w:p>
      <w:pPr>
        <w:jc w:val="both"/>
      </w:pPr>
      <w:r>
        <w:t xml:space="preserve">  override val featureUndisplayedUserCount = SocialProofUndisplayedRepliedByUserCount</w:t>
      </w:r>
    </w:p>
    <w:p>
      <w:pPr>
        <w:jc w:val="both"/>
      </w:pPr>
      <w:r>
        <w:t xml:space="preserve">  override val featureTotalUserCount = SocialProofTotalRepliedByUserCount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SocialProofFeatures(</w:t>
      </w:r>
    </w:p>
    <w:p>
      <w:pPr>
        <w:jc w:val="both"/>
      </w:pPr>
      <w:r>
        <w:t xml:space="preserve">  hasSocialProof: Boolean,</w:t>
      </w:r>
    </w:p>
    <w:p>
      <w:pPr>
        <w:jc w:val="both"/>
      </w:pPr>
      <w:r>
        <w:t xml:space="preserve">  favoritedBy: FavoritedBySocialProofUserGroundTruth = FavoritedBySocialProofUserGroundTruth(),</w:t>
      </w:r>
    </w:p>
    <w:p>
      <w:pPr>
        <w:jc w:val="both"/>
      </w:pPr>
      <w:r>
        <w:t xml:space="preserve">  retweetedBy: RetweetedBySocialProofUserGroundTruth = RetweetedBySocialProofUserGroundTruth(),</w:t>
      </w:r>
    </w:p>
    <w:p>
      <w:pPr>
        <w:jc w:val="both"/>
      </w:pPr>
      <w:r>
        <w:t xml:space="preserve">  repliedBy: RepliedBySocialProofUserGroundTruth = RepliedBySocialProofUserGroundTruth()) {</w:t>
      </w:r>
    </w:p>
    <w:p>
      <w:pPr>
        <w:jc w:val="both"/>
      </w:pPr>
      <w:r/>
    </w:p>
    <w:p>
      <w:pPr>
        <w:jc w:val="both"/>
      </w:pPr>
      <w:r>
        <w:t xml:space="preserve">  def setFeatures(dataRecord: DataRecord): Unit =</w:t>
      </w:r>
    </w:p>
    <w:p>
      <w:pPr>
        <w:jc w:val="both"/>
      </w:pPr>
      <w:r>
        <w:t xml:space="preserve">    if (hasSocialProof) {</w:t>
      </w:r>
    </w:p>
    <w:p>
      <w:pPr>
        <w:jc w:val="both"/>
      </w:pPr>
      <w:r>
        <w:t xml:space="preserve">      dataRecord.setFeatureValue(HasSocialProof, hasSocialProof)</w:t>
      </w:r>
    </w:p>
    <w:p>
      <w:pPr>
        <w:jc w:val="both"/>
      </w:pPr>
      <w:r>
        <w:t xml:space="preserve">      favoritedBy.setFeatures(dataRecord)</w:t>
      </w:r>
    </w:p>
    <w:p>
      <w:pPr>
        <w:jc w:val="both"/>
      </w:pPr>
      <w:r>
        <w:t xml:space="preserve">      retweetedBy.setFeatures(dataRecord)</w:t>
      </w:r>
    </w:p>
    <w:p>
      <w:pPr>
        <w:jc w:val="both"/>
      </w:pPr>
      <w:r>
        <w:t xml:space="preserve">      repliedBy.setFeatures(dataRecord)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SocialProofFeatures {</w:t>
      </w:r>
    </w:p>
    <w:p>
      <w:pPr>
        <w:jc w:val="both"/>
      </w:pPr>
      <w:r>
        <w:t xml:space="preserve">  def apply(socialProofs: Seq[SocialProof]): SocialProofFeatures =</w:t>
      </w:r>
    </w:p>
    <w:p>
      <w:pPr>
        <w:jc w:val="both"/>
      </w:pPr>
      <w:r>
        <w:t xml:space="preserve">    socialProofs.foldLeft(SocialProofFeatures(hasSocialProof = socialProofs.nonEmpty))(</w:t>
      </w:r>
    </w:p>
    <w:p>
      <w:pPr>
        <w:jc w:val="both"/>
      </w:pPr>
      <w:r>
        <w:t xml:space="preserve">      (prevFeatures, socialProof) =&gt; {</w:t>
      </w:r>
    </w:p>
    <w:p>
      <w:pPr>
        <w:jc w:val="both"/>
      </w:pPr>
      <w:r>
        <w:t xml:space="preserve">        val userIds = socialProof.v1.userIds</w:t>
      </w:r>
    </w:p>
    <w:p>
      <w:pPr>
        <w:jc w:val="both"/>
      </w:pPr>
      <w:r>
        <w:t xml:space="preserve">        val count = socialProof.v1.count</w:t>
      </w:r>
    </w:p>
    <w:p>
      <w:pPr>
        <w:jc w:val="both"/>
      </w:pPr>
      <w:r>
        <w:t xml:space="preserve">        socialProof.v1.socialProofType match {</w:t>
      </w:r>
    </w:p>
    <w:p>
      <w:pPr>
        <w:jc w:val="both"/>
      </w:pPr>
      <w:r>
        <w:t xml:space="preserve">          case SocialProofType.FavoritedBy =&gt;</w:t>
      </w:r>
    </w:p>
    <w:p>
      <w:pPr>
        <w:jc w:val="both"/>
      </w:pPr>
      <w:r>
        <w:t xml:space="preserve">            prevFeatures.copy(favoritedBy = FavoritedBySocialProofUserGroundTruth(userIds, count))</w:t>
      </w:r>
    </w:p>
    <w:p>
      <w:pPr>
        <w:jc w:val="both"/>
      </w:pPr>
      <w:r>
        <w:t xml:space="preserve">          case SocialProofType.RetweetedBy =&gt;</w:t>
      </w:r>
    </w:p>
    <w:p>
      <w:pPr>
        <w:jc w:val="both"/>
      </w:pPr>
      <w:r>
        <w:t xml:space="preserve">            prevFeatures.copy(retweetedBy = RetweetedBySocialProofUserGroundTruth(userIds, count))</w:t>
      </w:r>
    </w:p>
    <w:p>
      <w:pPr>
        <w:jc w:val="both"/>
      </w:pPr>
      <w:r>
        <w:t xml:space="preserve">          case SocialProofType.RepliedBy =&gt;</w:t>
      </w:r>
    </w:p>
    <w:p>
      <w:pPr>
        <w:jc w:val="both"/>
      </w:pPr>
      <w:r>
        <w:t xml:space="preserve">            prevFeatures.copy(repliedBy = RepliedBySocialProofUserGroundTruth(userIds, count))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prevFeatures // skip silently instead of breaking jobs, since this isn't used yet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SocialProofDataRecordFeatures {</w:t>
      </w:r>
    </w:p>
    <w:p>
      <w:pPr>
        <w:jc w:val="both"/>
      </w:pPr>
      <w:r>
        <w:t xml:space="preserve">  val HasSocialProof = new Binary("recap.social_proof.has_social_proof")</w:t>
      </w:r>
    </w:p>
    <w:p>
      <w:pPr>
        <w:jc w:val="both"/>
      </w:pPr>
      <w:r/>
    </w:p>
    <w:p>
      <w:pPr>
        <w:jc w:val="both"/>
      </w:pPr>
      <w:r>
        <w:t xml:space="preserve">  val SocialProofDisplayedFavoritedByUsers = new SparseBinary(</w:t>
      </w:r>
    </w:p>
    <w:p>
      <w:pPr>
        <w:jc w:val="both"/>
      </w:pPr>
      <w:r>
        <w:t xml:space="preserve">    "recap.social_proof.list.displayed.favorited_by",</w:t>
      </w:r>
    </w:p>
    <w:p>
      <w:pPr>
        <w:jc w:val="both"/>
      </w:pPr>
      <w:r>
        <w:t xml:space="preserve">    Set(UserId, PublicLikes, PrivateLikes).asJava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SocialProofDisplayedFavoritedByUserCount = new Continuous(</w:t>
      </w:r>
    </w:p>
    <w:p>
      <w:pPr>
        <w:jc w:val="both"/>
      </w:pPr>
      <w:r>
        <w:t xml:space="preserve">    "recap.social_proof.count.displayed.favorited_by",</w:t>
      </w:r>
    </w:p>
    <w:p>
      <w:pPr>
        <w:jc w:val="both"/>
      </w:pPr>
      <w:r>
        <w:t xml:space="preserve">    Set(CountOfPrivateLikes, CountOfPublicLikes).asJava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SocialProofUndisplayedFavoritedByUserCount = new Continuous(</w:t>
      </w:r>
    </w:p>
    <w:p>
      <w:pPr>
        <w:jc w:val="both"/>
      </w:pPr>
      <w:r>
        <w:t xml:space="preserve">    "recap.social_proof.count.undisplayed.favorited_by",</w:t>
      </w:r>
    </w:p>
    <w:p>
      <w:pPr>
        <w:jc w:val="both"/>
      </w:pPr>
      <w:r>
        <w:t xml:space="preserve">    Set(CountOfPrivateLikes, CountOfPublicLikes).asJava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SocialProofTotalFavoritedByUserCount = new Continuous(</w:t>
      </w:r>
    </w:p>
    <w:p>
      <w:pPr>
        <w:jc w:val="both"/>
      </w:pPr>
      <w:r>
        <w:t xml:space="preserve">    "recap.social_proof.count.total.favorited_by",</w:t>
      </w:r>
    </w:p>
    <w:p>
      <w:pPr>
        <w:jc w:val="both"/>
      </w:pPr>
      <w:r>
        <w:t xml:space="preserve">    Set(CountOfPrivateLikes, CountOfPublicLikes).asJava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SocialProofDisplayedRetweetedByUsers = new SparseBinary(</w:t>
      </w:r>
    </w:p>
    <w:p>
      <w:pPr>
        <w:jc w:val="both"/>
      </w:pPr>
      <w:r>
        <w:t xml:space="preserve">    "recap.social_proof.list.displayed.retweeted_by",</w:t>
      </w:r>
    </w:p>
    <w:p>
      <w:pPr>
        <w:jc w:val="both"/>
      </w:pPr>
      <w:r>
        <w:t xml:space="preserve">    Set(UserId, PublicRetweets, PrivateRetweets).asJava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SocialProofDisplayedRetweetedByUserCount = new Continuous(</w:t>
      </w:r>
    </w:p>
    <w:p>
      <w:pPr>
        <w:jc w:val="both"/>
      </w:pPr>
      <w:r>
        <w:t xml:space="preserve">    "recap.social_proof.count.displayed.retweeted_by",</w:t>
      </w:r>
    </w:p>
    <w:p>
      <w:pPr>
        <w:jc w:val="both"/>
      </w:pPr>
      <w:r>
        <w:t xml:space="preserve">    Set(CountOfPrivateRetweets, CountOfPublicRetweets).asJava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SocialProofUndisplayedRetweetedByUserCount = new Continuous(</w:t>
      </w:r>
    </w:p>
    <w:p>
      <w:pPr>
        <w:jc w:val="both"/>
      </w:pPr>
      <w:r>
        <w:t xml:space="preserve">    "recap.social_proof.count.undisplayed.retweeted_by",</w:t>
      </w:r>
    </w:p>
    <w:p>
      <w:pPr>
        <w:jc w:val="both"/>
      </w:pPr>
      <w:r>
        <w:t xml:space="preserve">    Set(CountOfPrivateRetweets, CountOfPublicRetweets).asJava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SocialProofTotalRetweetedByUserCount = new Continuous(</w:t>
      </w:r>
    </w:p>
    <w:p>
      <w:pPr>
        <w:jc w:val="both"/>
      </w:pPr>
      <w:r>
        <w:t xml:space="preserve">    "recap.social_proof.count.total.retweeted_by",</w:t>
      </w:r>
    </w:p>
    <w:p>
      <w:pPr>
        <w:jc w:val="both"/>
      </w:pPr>
      <w:r>
        <w:t xml:space="preserve">    Set(CountOfPrivateRetweets, CountOfPublicRetweets).asJava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SocialProofDisplayedRepliedByUsers = new SparseBinary(</w:t>
      </w:r>
    </w:p>
    <w:p>
      <w:pPr>
        <w:jc w:val="both"/>
      </w:pPr>
      <w:r>
        <w:t xml:space="preserve">    "recap.social_proof.list.displayed.replied_by",</w:t>
      </w:r>
    </w:p>
    <w:p>
      <w:pPr>
        <w:jc w:val="both"/>
      </w:pPr>
      <w:r>
        <w:t xml:space="preserve">    Set(UserId, PublicReplies, PrivateReplies).asJava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SocialProofDisplayedRepliedByUserCount = new Continuous(</w:t>
      </w:r>
    </w:p>
    <w:p>
      <w:pPr>
        <w:jc w:val="both"/>
      </w:pPr>
      <w:r>
        <w:t xml:space="preserve">    "recap.social_proof.count.displayed.replied_by",</w:t>
      </w:r>
    </w:p>
    <w:p>
      <w:pPr>
        <w:jc w:val="both"/>
      </w:pPr>
      <w:r>
        <w:t xml:space="preserve">    Set(CountOfPrivateReplies, CountOfPublicReplies).asJava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SocialProofUndisplayedRepliedByUserCount = new Continuous(</w:t>
      </w:r>
    </w:p>
    <w:p>
      <w:pPr>
        <w:jc w:val="both"/>
      </w:pPr>
      <w:r>
        <w:t xml:space="preserve">    "recap.social_proof.count.undisplayed.replied_by",</w:t>
      </w:r>
    </w:p>
    <w:p>
      <w:pPr>
        <w:jc w:val="both"/>
      </w:pPr>
      <w:r>
        <w:t xml:space="preserve">    Set(CountOfPrivateReplies, CountOfPublicReplies).asJava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SocialProofTotalRepliedByUserCount = new Continuous(</w:t>
      </w:r>
    </w:p>
    <w:p>
      <w:pPr>
        <w:jc w:val="both"/>
      </w:pPr>
      <w:r>
        <w:t xml:space="preserve">    "recap.social_proof.count.total.replied_by",</w:t>
      </w:r>
    </w:p>
    <w:p>
      <w:pPr>
        <w:jc w:val="both"/>
      </w:pPr>
      <w:r>
        <w:t xml:space="preserve">    Set(CountOfPrivateReplies, CountOfPublicReplies).asJava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AllFeatures = Seq(</w:t>
      </w:r>
    </w:p>
    <w:p>
      <w:pPr>
        <w:jc w:val="both"/>
      </w:pPr>
      <w:r>
        <w:t xml:space="preserve">    HasSocialProof,</w:t>
      </w:r>
    </w:p>
    <w:p>
      <w:pPr>
        <w:jc w:val="both"/>
      </w:pPr>
      <w:r>
        <w:t xml:space="preserve">    SocialProofDisplayedFavoritedByUsers,</w:t>
      </w:r>
    </w:p>
    <w:p>
      <w:pPr>
        <w:jc w:val="both"/>
      </w:pPr>
      <w:r>
        <w:t xml:space="preserve">    SocialProofDisplayedFavoritedByUserCount,</w:t>
      </w:r>
    </w:p>
    <w:p>
      <w:pPr>
        <w:jc w:val="both"/>
      </w:pPr>
      <w:r>
        <w:t xml:space="preserve">    SocialProofUndisplayedFavoritedByUserCount,</w:t>
      </w:r>
    </w:p>
    <w:p>
      <w:pPr>
        <w:jc w:val="both"/>
      </w:pPr>
      <w:r>
        <w:t xml:space="preserve">    SocialProofTotalFavoritedByUserCount,</w:t>
      </w:r>
    </w:p>
    <w:p>
      <w:pPr>
        <w:jc w:val="both"/>
      </w:pPr>
      <w:r>
        <w:t xml:space="preserve">    SocialProofDisplayedRetweetedByUsers,</w:t>
      </w:r>
    </w:p>
    <w:p>
      <w:pPr>
        <w:jc w:val="both"/>
      </w:pPr>
      <w:r>
        <w:t xml:space="preserve">    SocialProofDisplayedRetweetedByUserCount,</w:t>
      </w:r>
    </w:p>
    <w:p>
      <w:pPr>
        <w:jc w:val="both"/>
      </w:pPr>
      <w:r>
        <w:t xml:space="preserve">    SocialProofUndisplayedRetweetedByUserCount,</w:t>
      </w:r>
    </w:p>
    <w:p>
      <w:pPr>
        <w:jc w:val="both"/>
      </w:pPr>
      <w:r>
        <w:t xml:space="preserve">    SocialProofTotalRetweetedByUserCount,</w:t>
      </w:r>
    </w:p>
    <w:p>
      <w:pPr>
        <w:jc w:val="both"/>
      </w:pPr>
      <w:r>
        <w:t xml:space="preserve">    SocialProofDisplayedRepliedByUsers,</w:t>
      </w:r>
    </w:p>
    <w:p>
      <w:pPr>
        <w:jc w:val="both"/>
      </w:pPr>
      <w:r>
        <w:t xml:space="preserve">    SocialProofDisplayedRepliedByUserCount,</w:t>
      </w:r>
    </w:p>
    <w:p>
      <w:pPr>
        <w:jc w:val="both"/>
      </w:pPr>
      <w:r>
        <w:t xml:space="preserve">    SocialProofUndisplayedRepliedByUserCount,</w:t>
      </w:r>
    </w:p>
    <w:p>
      <w:pPr>
        <w:jc w:val="both"/>
      </w:pPr>
      <w:r>
        <w:t xml:space="preserve">    SocialProofTotalRepliedByUserCount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