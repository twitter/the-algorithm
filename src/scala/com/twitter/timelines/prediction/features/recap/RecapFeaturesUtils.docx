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com.twitter.timelines.prediction.features.recap</w:t>
      </w:r>
    </w:p>
    <w:p>
      <w:pPr>
        <w:jc w:val="both"/>
      </w:pPr>
      <w:r/>
    </w:p>
    <w:p>
      <w:pPr>
        <w:jc w:val="both"/>
      </w:pPr>
      <w:r>
        <w:t>object RecapFeaturesUtils {</w:t>
      </w:r>
    </w:p>
    <w:p>
      <w:pPr>
        <w:jc w:val="both"/>
      </w:pPr>
      <w:r>
        <w:t xml:space="preserve">  // This needs to be updated if an engagement model is added or removed from prediction service.</w:t>
      </w:r>
    </w:p>
    <w:p>
      <w:pPr>
        <w:jc w:val="both"/>
      </w:pPr>
      <w:r>
        <w:t xml:space="preserve">  val scoreFeatureIdsMap: Map[String, Long] = Map(</w:t>
      </w:r>
    </w:p>
    <w:p>
      <w:pPr>
        <w:jc w:val="both"/>
      </w:pPr>
      <w:r>
        <w:t xml:space="preserve">    RecapFeatures.IS_FAVORITED.getFeatureName -&gt; RecapFeatures.PREDICTED_IS_FAVORITED.getFeatureId,</w:t>
      </w:r>
    </w:p>
    <w:p>
      <w:pPr>
        <w:jc w:val="both"/>
      </w:pPr>
      <w:r>
        <w:t xml:space="preserve">    RecapFeatures.IS_REPLIED.getFeatureName -&gt; RecapFeatures.PREDICTED_IS_REPLIED.getFeatureId,</w:t>
      </w:r>
    </w:p>
    <w:p>
      <w:pPr>
        <w:jc w:val="both"/>
      </w:pPr>
      <w:r>
        <w:t xml:space="preserve">    RecapFeatures.IS_RETWEETED.getFeatureName -&gt; RecapFeatures.PREDICTED_IS_RETWEETED.getFeatureId,</w:t>
      </w:r>
    </w:p>
    <w:p>
      <w:pPr>
        <w:jc w:val="both"/>
      </w:pPr>
      <w:r>
        <w:t xml:space="preserve">    RecapFeatures.IS_GOOD_CLICKED_CONVO_DESC_V1.getFeatureName -&gt; RecapFeatures.PREDICTED_IS_GOOD_CLICKED_V1.getFeatureId,</w:t>
      </w:r>
    </w:p>
    <w:p>
      <w:pPr>
        <w:jc w:val="both"/>
      </w:pPr>
      <w:r>
        <w:t xml:space="preserve">    RecapFeatures.IS_GOOD_CLICKED_CONVO_DESC_V2.getFeatureName -&gt; RecapFeatures.PREDICTED_IS_GOOD_CLICKED_V2.getFeatureId,</w:t>
      </w:r>
    </w:p>
    <w:p>
      <w:pPr>
        <w:jc w:val="both"/>
      </w:pPr>
      <w:r>
        <w:t>//    RecapFeatures.IS_NEGATIVE_FEEDBACK_V2.getFeatureName -&gt; RecapFeatures.PREDICTED_IS_NEGATIVE_FEEDBACK_V2.getFeatureId,</w:t>
      </w:r>
    </w:p>
    <w:p>
      <w:pPr>
        <w:jc w:val="both"/>
      </w:pPr>
      <w:r>
        <w:t xml:space="preserve">    RecapFeatures.IS_PROFILE_CLICKED_AND_PROFILE_ENGAGED.getFeatureName -&gt; RecapFeatures.PREDICTED_IS_PROFILE_CLICKED_AND_PROFILE_ENGAGED.getFeatureId,</w:t>
      </w:r>
    </w:p>
    <w:p>
      <w:pPr>
        <w:jc w:val="both"/>
      </w:pPr>
      <w:r>
        <w:t xml:space="preserve">    RecapFeatures.IS_REPLIED_REPLY_ENGAGED_BY_AUTHOR.getFeatureName -&gt; RecapFeatures.PREDICTED_IS_REPLIED_REPLY_ENGAGED_BY_AUTHOR.getFeatureId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This needs to be updated if an engagement model is added or removed from prediction service.</w:t>
      </w:r>
    </w:p>
    <w:p>
      <w:pPr>
        <w:jc w:val="both"/>
      </w:pPr>
      <w:r>
        <w:t xml:space="preserve">  val labelFeatureIdToScoreFeatureIdsMap: Map[Long, Long] = Map(</w:t>
      </w:r>
    </w:p>
    <w:p>
      <w:pPr>
        <w:jc w:val="both"/>
      </w:pPr>
      <w:r>
        <w:t xml:space="preserve">    RecapFeatures.IS_FAVORITED.getFeatureId -&gt; RecapFeatures.PREDICTED_IS_FAVORITED.getFeatureId,</w:t>
      </w:r>
    </w:p>
    <w:p>
      <w:pPr>
        <w:jc w:val="both"/>
      </w:pPr>
      <w:r>
        <w:t xml:space="preserve">    RecapFeatures.IS_REPLIED.getFeatureId -&gt; RecapFeatures.PREDICTED_IS_REPLIED.getFeatureId,</w:t>
      </w:r>
    </w:p>
    <w:p>
      <w:pPr>
        <w:jc w:val="both"/>
      </w:pPr>
      <w:r>
        <w:t xml:space="preserve">    RecapFeatures.IS_RETWEETED.getFeatureId -&gt; RecapFeatures.PREDICTED_IS_RETWEETED.getFeatureId,</w:t>
      </w:r>
    </w:p>
    <w:p>
      <w:pPr>
        <w:jc w:val="both"/>
      </w:pPr>
      <w:r>
        <w:t xml:space="preserve">    RecapFeatures.IS_GOOD_CLICKED_CONVO_DESC_V1.getFeatureId -&gt; RecapFeatures.PREDICTED_IS_GOOD_CLICKED_V1.getFeatureId,</w:t>
      </w:r>
    </w:p>
    <w:p>
      <w:pPr>
        <w:jc w:val="both"/>
      </w:pPr>
      <w:r>
        <w:t xml:space="preserve">    RecapFeatures.IS_GOOD_CLICKED_CONVO_DESC_V2.getFeatureId -&gt; RecapFeatures.PREDICTED_IS_GOOD_CLICKED_V2.getFeatureId,</w:t>
      </w:r>
    </w:p>
    <w:p>
      <w:pPr>
        <w:jc w:val="both"/>
      </w:pPr>
      <w:r>
        <w:t xml:space="preserve">    //    RecapFeatures.IS_NEGATIVE_FEEDBACK_V2.getFeatureName -&gt; RecapFeatures.PREDICTED_IS_NEGATIVE_FEEDBACK_V2.getFeatureId,</w:t>
      </w:r>
    </w:p>
    <w:p>
      <w:pPr>
        <w:jc w:val="both"/>
      </w:pPr>
      <w:r>
        <w:t xml:space="preserve">    RecapFeatures.IS_PROFILE_CLICKED_AND_PROFILE_ENGAGED.getFeatureId -&gt; RecapFeatures.PREDICTED_IS_PROFILE_CLICKED_AND_PROFILE_ENGAGED.getFeatureId,</w:t>
      </w:r>
    </w:p>
    <w:p>
      <w:pPr>
        <w:jc w:val="both"/>
      </w:pPr>
      <w:r>
        <w:t xml:space="preserve">    RecapFeatures.IS_REPLIED_REPLY_ENGAGED_BY_AUTHOR.getFeatureId -&gt; RecapFeatures.PREDICTED_IS_REPLIED_REPLY_ENGAGED_BY_AUTHOR.getFeatureId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labelFeatureNames: Seq[String] = scoreFeatureIdsMap.keys.toSeq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