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com.twitter.timelines.prediction.features.recap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com.twitter.ml.api.Feature.Text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RecapFeatures extends RecapFeatures("")</w:t>
      </w:r>
    </w:p>
    <w:p>
      <w:pPr>
        <w:jc w:val="both"/>
      </w:pPr>
      <w:r>
        <w:t>object InReplyToRecapFeatures extends RecapFeatures("in_reply_to_tweet")</w:t>
      </w:r>
    </w:p>
    <w:p>
      <w:pPr>
        <w:jc w:val="both"/>
      </w:pPr>
      <w:r/>
    </w:p>
    <w:p>
      <w:pPr>
        <w:jc w:val="both"/>
      </w:pPr>
      <w:r>
        <w:t>class RecapFeatures(prefix: String) {</w:t>
      </w:r>
    </w:p>
    <w:p>
      <w:pPr>
        <w:jc w:val="both"/>
      </w:pPr>
      <w:r>
        <w:t xml:space="preserve">  private def name(featureName: String): String = {</w:t>
      </w:r>
    </w:p>
    <w:p>
      <w:pPr>
        <w:jc w:val="both"/>
      </w:pPr>
      <w:r>
        <w:t xml:space="preserve">    if (prefix.nonEmpty) {</w:t>
      </w:r>
    </w:p>
    <w:p>
      <w:pPr>
        <w:jc w:val="both"/>
      </w:pPr>
      <w:r>
        <w:t xml:space="preserve">      s"$prefix.$featureName"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featureName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IS_IPAD_CLIENT = new Binary(name("recap.client.is_ipad"), Set(ClientType).asJava)</w:t>
      </w:r>
    </w:p>
    <w:p>
      <w:pPr>
        <w:jc w:val="both"/>
      </w:pPr>
      <w:r>
        <w:t xml:space="preserve">  val IS_WEB_CLIENT = new Binary(name("recap.client.is_web"), Set(ClientType).asJava)</w:t>
      </w:r>
    </w:p>
    <w:p>
      <w:pPr>
        <w:jc w:val="both"/>
      </w:pPr>
      <w:r>
        <w:t xml:space="preserve">  val IS_IPHONE_CLIENT = new Binary(name("recap.client.is_phone"), Set(ClientType).asJava)</w:t>
      </w:r>
    </w:p>
    <w:p>
      <w:pPr>
        <w:jc w:val="both"/>
      </w:pPr>
      <w:r>
        <w:t xml:space="preserve">  val IS_ANDROID_CLIENT = new Binary(name("recap.client.is_android"), Set(ClientType).asJava)</w:t>
      </w:r>
    </w:p>
    <w:p>
      <w:pPr>
        <w:jc w:val="both"/>
      </w:pPr>
      <w:r>
        <w:t xml:space="preserve">  val IS_ANDROID_TABLET_CLIENT =</w:t>
      </w:r>
    </w:p>
    <w:p>
      <w:pPr>
        <w:jc w:val="both"/>
      </w:pPr>
      <w:r>
        <w:t xml:space="preserve">    new Binary(name("recap.client.is_android_tablet"), Set(ClientType).asJava)</w:t>
      </w:r>
    </w:p>
    <w:p>
      <w:pPr>
        <w:jc w:val="both"/>
      </w:pPr>
      <w:r/>
    </w:p>
    <w:p>
      <w:pPr>
        <w:jc w:val="both"/>
      </w:pPr>
      <w:r>
        <w:t xml:space="preserve">  // features from userAgent</w:t>
      </w:r>
    </w:p>
    <w:p>
      <w:pPr>
        <w:jc w:val="both"/>
      </w:pPr>
      <w:r>
        <w:t xml:space="preserve">  val CLIENT_NAME = new Text(name("recap.user_agent.client_name"), Set(ClientType).asJava)</w:t>
      </w:r>
    </w:p>
    <w:p>
      <w:pPr>
        <w:jc w:val="both"/>
      </w:pPr>
      <w:r>
        <w:t xml:space="preserve">  val CLIENT_SOURCE = new Discrete(name("recap.user_agent.client_source"), Set(ClientType).asJava)</w:t>
      </w:r>
    </w:p>
    <w:p>
      <w:pPr>
        <w:jc w:val="both"/>
      </w:pPr>
      <w:r>
        <w:t xml:space="preserve">  val CLIENT_VERSION = new Text(name("recap.user_agent.client_version"), Set(ClientVersion).asJava)</w:t>
      </w:r>
    </w:p>
    <w:p>
      <w:pPr>
        <w:jc w:val="both"/>
      </w:pPr>
      <w:r>
        <w:t xml:space="preserve">  val CLIENT_VERSION_CODE =</w:t>
      </w:r>
    </w:p>
    <w:p>
      <w:pPr>
        <w:jc w:val="both"/>
      </w:pPr>
      <w:r>
        <w:t xml:space="preserve">    new Text(name("recap.user_agent.client_version_code"), Set(ClientVersion).asJava)</w:t>
      </w:r>
    </w:p>
    <w:p>
      <w:pPr>
        <w:jc w:val="both"/>
      </w:pPr>
      <w:r>
        <w:t xml:space="preserve">  val DEVICE = new Text(name("recap.user_agent.device"), Set(DeviceType).asJava)</w:t>
      </w:r>
    </w:p>
    <w:p>
      <w:pPr>
        <w:jc w:val="both"/>
      </w:pPr>
      <w:r>
        <w:t xml:space="preserve">  val FROM_DOG_FOOD = new Binary(name("recap.meta.from_dog_food"), Set(UserAgent).asJava)</w:t>
      </w:r>
    </w:p>
    <w:p>
      <w:pPr>
        <w:jc w:val="both"/>
      </w:pPr>
      <w:r>
        <w:t xml:space="preserve">  val FROM_TWITTER_CLIENT =</w:t>
      </w:r>
    </w:p>
    <w:p>
      <w:pPr>
        <w:jc w:val="both"/>
      </w:pPr>
      <w:r>
        <w:t xml:space="preserve">    new Binary(name("recap.user_agent.from_twitter_client"), Set(UserAgent).asJava)</w:t>
      </w:r>
    </w:p>
    <w:p>
      <w:pPr>
        <w:jc w:val="both"/>
      </w:pPr>
      <w:r>
        <w:t xml:space="preserve">  val MANUFACTURER = new Text(name("recap.user_agent.manufacturer"), Set(UserAgent).asJava)</w:t>
      </w:r>
    </w:p>
    <w:p>
      <w:pPr>
        <w:jc w:val="both"/>
      </w:pPr>
      <w:r>
        <w:t xml:space="preserve">  val MODEL = new Text(name("recap.user_agent.model"), Set(UserAgent).asJava)</w:t>
      </w:r>
    </w:p>
    <w:p>
      <w:pPr>
        <w:jc w:val="both"/>
      </w:pPr>
      <w:r>
        <w:t xml:space="preserve">  val NETWORK_CONNECTION =</w:t>
      </w:r>
    </w:p>
    <w:p>
      <w:pPr>
        <w:jc w:val="both"/>
      </w:pPr>
      <w:r>
        <w:t xml:space="preserve">    new Discrete(name("recap.user_agent.network_connection"), Set(UserAgent).asJava)</w:t>
      </w:r>
    </w:p>
    <w:p>
      <w:pPr>
        <w:jc w:val="both"/>
      </w:pPr>
      <w:r>
        <w:t xml:space="preserve">  val SDK_VERSION = new Text(name("recap.user_agent.sdk_version"), Set(AppId, UserAgent).asJava)</w:t>
      </w:r>
    </w:p>
    <w:p>
      <w:pPr>
        <w:jc w:val="both"/>
      </w:pPr>
      <w:r/>
    </w:p>
    <w:p>
      <w:pPr>
        <w:jc w:val="both"/>
      </w:pPr>
      <w:r>
        <w:t xml:space="preserve">  // engagement</w:t>
      </w:r>
    </w:p>
    <w:p>
      <w:pPr>
        <w:jc w:val="both"/>
      </w:pPr>
      <w:r>
        <w:t xml:space="preserve">  val IS_RETWEETED = new Binary(</w:t>
      </w:r>
    </w:p>
    <w:p>
      <w:pPr>
        <w:jc w:val="both"/>
      </w:pPr>
      <w:r>
        <w:t xml:space="preserve">    name("recap.engagement.is_retweeted"),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IS_FAVORITED = new Binary(</w:t>
      </w:r>
    </w:p>
    <w:p>
      <w:pPr>
        <w:jc w:val="both"/>
      </w:pPr>
      <w:r>
        <w:t xml:space="preserve">    name("recap.engagement.is_favorited"),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IS_REPLIED = new Binary(</w:t>
      </w:r>
    </w:p>
    <w:p>
      <w:pPr>
        <w:jc w:val="both"/>
      </w:pPr>
      <w:r>
        <w:t xml:space="preserve">    name("recap.engagement.is_replied"),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// v1: post click engagements: fav, reply</w:t>
      </w:r>
    </w:p>
    <w:p>
      <w:pPr>
        <w:jc w:val="both"/>
      </w:pPr>
      <w:r>
        <w:t xml:space="preserve">  val IS_GOOD_CLICKED_CONVO_DESC_V1 = new Binary(</w:t>
      </w:r>
    </w:p>
    <w:p>
      <w:pPr>
        <w:jc w:val="both"/>
      </w:pPr>
      <w:r>
        <w:t xml:space="preserve">    name("recap.engagement.is_good_clicked_convo_desc_favorited_or_replied"),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PublicLikes,</w:t>
      </w:r>
    </w:p>
    <w:p>
      <w:pPr>
        <w:jc w:val="both"/>
      </w:pPr>
      <w:r>
        <w:t xml:space="preserve">      PrivateLikes,</w:t>
      </w:r>
    </w:p>
    <w:p>
      <w:pPr>
        <w:jc w:val="both"/>
      </w:pPr>
      <w:r>
        <w:t xml:space="preserve">      PublicReplies,</w:t>
      </w:r>
    </w:p>
    <w:p>
      <w:pPr>
        <w:jc w:val="both"/>
      </w:pPr>
      <w:r>
        <w:t xml:space="preserve">      PrivateReplies,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EngagementsPublic).asJava)</w:t>
      </w:r>
    </w:p>
    <w:p>
      <w:pPr>
        <w:jc w:val="both"/>
      </w:pPr>
      <w:r>
        <w:t xml:space="preserve">  // v2: post click engagements: click</w:t>
      </w:r>
    </w:p>
    <w:p>
      <w:pPr>
        <w:jc w:val="both"/>
      </w:pPr>
      <w:r>
        <w:t xml:space="preserve">  val IS_GOOD_CLICKED_CONVO_DESC_V2 = new Binary(</w:t>
      </w:r>
    </w:p>
    <w:p>
      <w:pPr>
        <w:jc w:val="both"/>
      </w:pPr>
      <w:r>
        <w:t xml:space="preserve">    name("recap.engagement.is_good_clicked_convo_desc_v2"),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IS_GOOD_CLICKED_CONVO_DESC_FAVORITED = new Binary(</w:t>
      </w:r>
    </w:p>
    <w:p>
      <w:pPr>
        <w:jc w:val="both"/>
      </w:pPr>
      <w:r>
        <w:t xml:space="preserve">    name("recap.engagement.is_good_clicked_convo_desc_favorited"),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IS_GOOD_CLICKED_CONVO_DESC_REPLIED = new Binary(</w:t>
      </w:r>
    </w:p>
    <w:p>
      <w:pPr>
        <w:jc w:val="both"/>
      </w:pPr>
      <w:r>
        <w:t xml:space="preserve">    name("recap.engagement.is_good_clicked_convo_desc_replied"),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IS_GOOD_CLICKED_CONVO_DESC_RETWEETED = new Binary(</w:t>
      </w:r>
    </w:p>
    <w:p>
      <w:pPr>
        <w:jc w:val="both"/>
      </w:pPr>
      <w:r>
        <w:t xml:space="preserve">    name("recap.engagement.is_good_clicked_convo_desc_retweeted"),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IS_GOOD_CLICKED_CONVO_DESC_CLICKED = new Binary(</w:t>
      </w:r>
    </w:p>
    <w:p>
      <w:pPr>
        <w:jc w:val="both"/>
      </w:pPr>
      <w:r>
        <w:t xml:space="preserve">    name("recap.engagement.is_good_clicked_convo_desc_clicked"),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IS_GOOD_CLICKED_CONVO_DESC_FOLLOWED = new Binary(</w:t>
      </w:r>
    </w:p>
    <w:p>
      <w:pPr>
        <w:jc w:val="both"/>
      </w:pPr>
      <w:r>
        <w:t xml:space="preserve">    name("recap.engagement.is_good_clicked_convo_desc_followed"),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IS_GOOD_CLICKED_CONVO_DESC_SHARE_DM_CLICKED = new Binary(</w:t>
      </w:r>
    </w:p>
    <w:p>
      <w:pPr>
        <w:jc w:val="both"/>
      </w:pPr>
      <w:r>
        <w:t xml:space="preserve">    name("recap.engagement.is_good_clicked_convo_desc_share_dm_clicked"),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IS_GOOD_CLICKED_CONVO_DESC_PROFILE_CLICKED = new Binary(</w:t>
      </w:r>
    </w:p>
    <w:p>
      <w:pPr>
        <w:jc w:val="both"/>
      </w:pPr>
      <w:r>
        <w:t xml:space="preserve">    name("recap.engagement.is_good_clicked_convo_desc_profile_clicked"),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val IS_GOOD_CLICKED_CONVO_DESC_UAM_GT_0 = new Binary(</w:t>
      </w:r>
    </w:p>
    <w:p>
      <w:pPr>
        <w:jc w:val="both"/>
      </w:pPr>
      <w:r>
        <w:t xml:space="preserve">    name("recap.engagement.is_good_clicked_convo_desc_uam_gt_0"),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IS_GOOD_CLICKED_CONVO_DESC_UAM_GT_1 = new Binary(</w:t>
      </w:r>
    </w:p>
    <w:p>
      <w:pPr>
        <w:jc w:val="both"/>
      </w:pPr>
      <w:r>
        <w:t xml:space="preserve">    name("recap.engagement.is_good_clicked_convo_desc_uam_gt_1"),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IS_GOOD_CLICKED_CONVO_DESC_UAM_GT_2 = new Binary(</w:t>
      </w:r>
    </w:p>
    <w:p>
      <w:pPr>
        <w:jc w:val="both"/>
      </w:pPr>
      <w:r>
        <w:t xml:space="preserve">    name("recap.engagement.is_good_clicked_convo_desc_uam_gt_2"),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IS_GOOD_CLICKED_CONVO_DESC_UAM_GT_3 = new Binary(</w:t>
      </w:r>
    </w:p>
    <w:p>
      <w:pPr>
        <w:jc w:val="both"/>
      </w:pPr>
      <w:r>
        <w:t xml:space="preserve">    name("recap.engagement.is_good_clicked_convo_desc_uam_gt_3"),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val IS_TWEET_DETAIL_DWELLED = new Binary(</w:t>
      </w:r>
    </w:p>
    <w:p>
      <w:pPr>
        <w:jc w:val="both"/>
      </w:pPr>
      <w:r>
        <w:t xml:space="preserve">    name("recap.engagement.is_tweet_detail_dwelled"),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IS_TWEET_DETAIL_DWELLED_8_SEC = new Binary(</w:t>
      </w:r>
    </w:p>
    <w:p>
      <w:pPr>
        <w:jc w:val="both"/>
      </w:pPr>
      <w:r>
        <w:t xml:space="preserve">    name("recap.engagement.is_tweet_detail_dwelled_8_sec"),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IS_TWEET_DETAIL_DWELLED_15_SEC = new Binary(</w:t>
      </w:r>
    </w:p>
    <w:p>
      <w:pPr>
        <w:jc w:val="both"/>
      </w:pPr>
      <w:r>
        <w:t xml:space="preserve">    name("recap.engagement.is_tweet_detail_dwelled_15_sec"),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IS_TWEET_DETAIL_DWELLED_25_SEC = new Binary(</w:t>
      </w:r>
    </w:p>
    <w:p>
      <w:pPr>
        <w:jc w:val="both"/>
      </w:pPr>
      <w:r>
        <w:t xml:space="preserve">    name("recap.engagement.is_tweet_detail_dwelled_25_sec"),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IS_TWEET_DETAIL_DWELLED_30_SEC = new Binary(</w:t>
      </w:r>
    </w:p>
    <w:p>
      <w:pPr>
        <w:jc w:val="both"/>
      </w:pPr>
      <w:r>
        <w:t xml:space="preserve">    name("recap.engagement.is_tweet_detail_dwelled_30_sec"),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IS_PROFILE_DWELLED = new Binary(</w:t>
      </w:r>
    </w:p>
    <w:p>
      <w:pPr>
        <w:jc w:val="both"/>
      </w:pPr>
      <w:r>
        <w:t xml:space="preserve">    "recap.engagement.is_profile_dwelled",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IS_PROFILE_DWELLED_10_SEC = new Binary(</w:t>
      </w:r>
    </w:p>
    <w:p>
      <w:pPr>
        <w:jc w:val="both"/>
      </w:pPr>
      <w:r>
        <w:t xml:space="preserve">    "recap.engagement.is_profile_dwelled_10_sec",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IS_PROFILE_DWELLED_20_SEC = new Binary(</w:t>
      </w:r>
    </w:p>
    <w:p>
      <w:pPr>
        <w:jc w:val="both"/>
      </w:pPr>
      <w:r>
        <w:t xml:space="preserve">    "recap.engagement.is_profile_dwelled_20_sec",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IS_PROFILE_DWELLED_30_SEC = new Binary(</w:t>
      </w:r>
    </w:p>
    <w:p>
      <w:pPr>
        <w:jc w:val="both"/>
      </w:pPr>
      <w:r>
        <w:t xml:space="preserve">    "recap.engagement.is_profile_dwelled_30_sec",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 = new Binary(</w:t>
      </w:r>
    </w:p>
    <w:p>
      <w:pPr>
        <w:jc w:val="both"/>
      </w:pPr>
      <w:r>
        <w:t xml:space="preserve">    "recap.engagement.is_fullscreen_video_dwelled",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IS_FULLSCREEN_VIDEO_DWELLED_5_SEC = new Binary(</w:t>
      </w:r>
    </w:p>
    <w:p>
      <w:pPr>
        <w:jc w:val="both"/>
      </w:pPr>
      <w:r>
        <w:t xml:space="preserve">    "recap.engagement.is_fullscreen_video_dwelled_5_sec",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IS_FULLSCREEN_VIDEO_DWELLED_10_SEC = new Binary(</w:t>
      </w:r>
    </w:p>
    <w:p>
      <w:pPr>
        <w:jc w:val="both"/>
      </w:pPr>
      <w:r>
        <w:t xml:space="preserve">    "recap.engagement.is_fullscreen_video_dwelled_10_sec",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IS_FULLSCREEN_VIDEO_DWELLED_20_SEC = new Binary(</w:t>
      </w:r>
    </w:p>
    <w:p>
      <w:pPr>
        <w:jc w:val="both"/>
      </w:pPr>
      <w:r>
        <w:t xml:space="preserve">    "recap.engagement.is_fullscreen_video_dwelled_20_sec",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IS_FULLSCREEN_VIDEO_DWELLED_30_SEC = new Binary(</w:t>
      </w:r>
    </w:p>
    <w:p>
      <w:pPr>
        <w:jc w:val="both"/>
      </w:pPr>
      <w:r>
        <w:t xml:space="preserve">    "recap.engagement.is_fullscreen_video_dwelled_30_sec",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IS_LINK_DWELLED_15_SEC = new Binary(</w:t>
      </w:r>
    </w:p>
    <w:p>
      <w:pPr>
        <w:jc w:val="both"/>
      </w:pPr>
      <w:r>
        <w:t xml:space="preserve">    "recap.engagement.is_link_dwelled_15_sec",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IS_LINK_DWELLED_30_SEC = new Binary(</w:t>
      </w:r>
    </w:p>
    <w:p>
      <w:pPr>
        <w:jc w:val="both"/>
      </w:pPr>
      <w:r>
        <w:t xml:space="preserve">    "recap.engagement.is_link_dwelled_30_sec",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IS_LINK_DWELLED_60_SEC = new Binary(</w:t>
      </w:r>
    </w:p>
    <w:p>
      <w:pPr>
        <w:jc w:val="both"/>
      </w:pPr>
      <w:r>
        <w:t xml:space="preserve">    "recap.engagement.is_link_dwelled_60_sec",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IS_QUOTED = new Binary(</w:t>
      </w:r>
    </w:p>
    <w:p>
      <w:pPr>
        <w:jc w:val="both"/>
      </w:pPr>
      <w:r>
        <w:t xml:space="preserve">    name("recap.engagement.is_quoted"),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IS_RETWEETED_WITHOUT_QUOTE = new Binary(</w:t>
      </w:r>
    </w:p>
    <w:p>
      <w:pPr>
        <w:jc w:val="both"/>
      </w:pPr>
      <w:r>
        <w:t xml:space="preserve">    name("recap.engagement.is_retweeted_without_quote"),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IS_CLICKED =</w:t>
      </w:r>
    </w:p>
    <w:p>
      <w:pPr>
        <w:jc w:val="both"/>
      </w:pPr>
      <w:r>
        <w:t xml:space="preserve">    new Binary(name("recap.engagement.is_clicked"), Set(TweetsClicked, EngagementsPrivate).asJava)</w:t>
      </w:r>
    </w:p>
    <w:p>
      <w:pPr>
        <w:jc w:val="both"/>
      </w:pPr>
      <w:r>
        <w:t xml:space="preserve">  val IS_DWELLED = new Binary(name("recap.engagement.is_dwelled"), Set(EngagementsPrivate).asJava)</w:t>
      </w:r>
    </w:p>
    <w:p>
      <w:pPr>
        <w:jc w:val="both"/>
      </w:pPr>
      <w:r>
        <w:t xml:space="preserve">  val IS_DWELLED_IN_BOUNDS_V1 =</w:t>
      </w:r>
    </w:p>
    <w:p>
      <w:pPr>
        <w:jc w:val="both"/>
      </w:pPr>
      <w:r>
        <w:t xml:space="preserve">    new Binary(name("recap.engagement.is_dwelled_in_bounds_v1"), Set(EngagementsPrivate).asJava)</w:t>
      </w:r>
    </w:p>
    <w:p>
      <w:pPr>
        <w:jc w:val="both"/>
      </w:pPr>
      <w:r>
        <w:t xml:space="preserve">  val DWELL_NORMALIZED_OVERALL = new Continuous(</w:t>
      </w:r>
    </w:p>
    <w:p>
      <w:pPr>
        <w:jc w:val="both"/>
      </w:pPr>
      <w:r>
        <w:t xml:space="preserve">    name("recap.engagement.dwell_normalized_overall"),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DWELL_CDF_OVERALL =</w:t>
      </w:r>
    </w:p>
    <w:p>
      <w:pPr>
        <w:jc w:val="both"/>
      </w:pPr>
      <w:r>
        <w:t xml:space="preserve">    new Continuous(name("recap.engagement.dwell_cdf_overall"), Set(EngagementsPrivate).asJava)</w:t>
      </w:r>
    </w:p>
    <w:p>
      <w:pPr>
        <w:jc w:val="both"/>
      </w:pPr>
      <w:r>
        <w:t xml:space="preserve">  val DWELL_CDF = new Continuous(name("recap.engagement.dwell_cdf"), Set(EngagementsPrivate).asJava)</w:t>
      </w:r>
    </w:p>
    <w:p>
      <w:pPr>
        <w:jc w:val="both"/>
      </w:pPr>
      <w:r/>
    </w:p>
    <w:p>
      <w:pPr>
        <w:jc w:val="both"/>
      </w:pPr>
      <w:r>
        <w:t xml:space="preserve">  val IS_DWELLED_1S =</w:t>
      </w:r>
    </w:p>
    <w:p>
      <w:pPr>
        <w:jc w:val="both"/>
      </w:pPr>
      <w:r>
        <w:t xml:space="preserve">    new Binary(name("recap.engagement.is_dwelled_1s"), Set(EngagementsPrivate).asJava)</w:t>
      </w:r>
    </w:p>
    <w:p>
      <w:pPr>
        <w:jc w:val="both"/>
      </w:pPr>
      <w:r>
        <w:t xml:space="preserve">  val IS_DWELLED_2S =</w:t>
      </w:r>
    </w:p>
    <w:p>
      <w:pPr>
        <w:jc w:val="both"/>
      </w:pPr>
      <w:r>
        <w:t xml:space="preserve">    new Binary(name("recap.engagement.is_dwelled_2s"), Set(EngagementsPrivate).asJava)</w:t>
      </w:r>
    </w:p>
    <w:p>
      <w:pPr>
        <w:jc w:val="both"/>
      </w:pPr>
      <w:r>
        <w:t xml:space="preserve">  val IS_DWELLED_3S =</w:t>
      </w:r>
    </w:p>
    <w:p>
      <w:pPr>
        <w:jc w:val="both"/>
      </w:pPr>
      <w:r>
        <w:t xml:space="preserve">    new Binary(name("recap.engagement.is_dwelled_3s"), Set(EngagementsPrivate).asJava)</w:t>
      </w:r>
    </w:p>
    <w:p>
      <w:pPr>
        <w:jc w:val="both"/>
      </w:pPr>
      <w:r>
        <w:t xml:space="preserve">  val IS_DWELLED_4S =</w:t>
      </w:r>
    </w:p>
    <w:p>
      <w:pPr>
        <w:jc w:val="both"/>
      </w:pPr>
      <w:r>
        <w:t xml:space="preserve">    new Binary(name("recap.engagement.is_dwelled_4s"), Set(EngagementsPrivate).asJava)</w:t>
      </w:r>
    </w:p>
    <w:p>
      <w:pPr>
        <w:jc w:val="both"/>
      </w:pPr>
      <w:r>
        <w:t xml:space="preserve">  val IS_DWELLED_5S =</w:t>
      </w:r>
    </w:p>
    <w:p>
      <w:pPr>
        <w:jc w:val="both"/>
      </w:pPr>
      <w:r>
        <w:t xml:space="preserve">    new Binary(name("recap.engagement.is_dwelled_5s"), Set(EngagementsPrivate).asJava)</w:t>
      </w:r>
    </w:p>
    <w:p>
      <w:pPr>
        <w:jc w:val="both"/>
      </w:pPr>
      <w:r>
        <w:t xml:space="preserve">  val IS_DWELLED_6S =</w:t>
      </w:r>
    </w:p>
    <w:p>
      <w:pPr>
        <w:jc w:val="both"/>
      </w:pPr>
      <w:r>
        <w:t xml:space="preserve">    new Binary(name("recap.engagement.is_dwelled_6s"), Set(EngagementsPrivate).asJava)</w:t>
      </w:r>
    </w:p>
    <w:p>
      <w:pPr>
        <w:jc w:val="both"/>
      </w:pPr>
      <w:r>
        <w:t xml:space="preserve">  val IS_DWELLED_7S =</w:t>
      </w:r>
    </w:p>
    <w:p>
      <w:pPr>
        <w:jc w:val="both"/>
      </w:pPr>
      <w:r>
        <w:t xml:space="preserve">    new Binary(name("recap.engagement.is_dwelled_7s"), Set(EngagementsPrivate).asJava)</w:t>
      </w:r>
    </w:p>
    <w:p>
      <w:pPr>
        <w:jc w:val="both"/>
      </w:pPr>
      <w:r>
        <w:t xml:space="preserve">  val IS_DWELLED_8S =</w:t>
      </w:r>
    </w:p>
    <w:p>
      <w:pPr>
        <w:jc w:val="both"/>
      </w:pPr>
      <w:r>
        <w:t xml:space="preserve">    new Binary(name("recap.engagement.is_dwelled_8s"), Set(EngagementsPrivate).asJava)</w:t>
      </w:r>
    </w:p>
    <w:p>
      <w:pPr>
        <w:jc w:val="both"/>
      </w:pPr>
      <w:r>
        <w:t xml:space="preserve">  val IS_DWELLED_9S =</w:t>
      </w:r>
    </w:p>
    <w:p>
      <w:pPr>
        <w:jc w:val="both"/>
      </w:pPr>
      <w:r>
        <w:t xml:space="preserve">    new Binary(name("recap.engagement.is_dwelled_9s"), Set(EngagementsPrivate).asJava)</w:t>
      </w:r>
    </w:p>
    <w:p>
      <w:pPr>
        <w:jc w:val="both"/>
      </w:pPr>
      <w:r>
        <w:t xml:space="preserve">  val IS_DWELLED_10S =</w:t>
      </w:r>
    </w:p>
    <w:p>
      <w:pPr>
        <w:jc w:val="both"/>
      </w:pPr>
      <w:r>
        <w:t xml:space="preserve">    new Binary(name("recap.engagement.is_dwelled_10s"), Set(EngagementsPrivate).asJava)</w:t>
      </w:r>
    </w:p>
    <w:p>
      <w:pPr>
        <w:jc w:val="both"/>
      </w:pPr>
      <w:r/>
    </w:p>
    <w:p>
      <w:pPr>
        <w:jc w:val="both"/>
      </w:pPr>
      <w:r>
        <w:t xml:space="preserve">  val IS_SKIPPED_1S =</w:t>
      </w:r>
    </w:p>
    <w:p>
      <w:pPr>
        <w:jc w:val="both"/>
      </w:pPr>
      <w:r>
        <w:t xml:space="preserve">    new Binary(name("recap.engagement.is_skipped_1s"), Set(EngagementsPrivate).asJava)</w:t>
      </w:r>
    </w:p>
    <w:p>
      <w:pPr>
        <w:jc w:val="both"/>
      </w:pPr>
      <w:r>
        <w:t xml:space="preserve">  val IS_SKIPPED_2S =</w:t>
      </w:r>
    </w:p>
    <w:p>
      <w:pPr>
        <w:jc w:val="both"/>
      </w:pPr>
      <w:r>
        <w:t xml:space="preserve">    new Binary(name("recap.engagement.is_skipped_2s"), Set(EngagementsPrivate).asJava)</w:t>
      </w:r>
    </w:p>
    <w:p>
      <w:pPr>
        <w:jc w:val="both"/>
      </w:pPr>
      <w:r>
        <w:t xml:space="preserve">  val IS_SKIPPED_3S =</w:t>
      </w:r>
    </w:p>
    <w:p>
      <w:pPr>
        <w:jc w:val="both"/>
      </w:pPr>
      <w:r>
        <w:t xml:space="preserve">    new Binary(name("recap.engagement.is_skipped_3s"), Set(EngagementsPrivate).asJava)</w:t>
      </w:r>
    </w:p>
    <w:p>
      <w:pPr>
        <w:jc w:val="both"/>
      </w:pPr>
      <w:r>
        <w:t xml:space="preserve">  val IS_SKIPPED_4S =</w:t>
      </w:r>
    </w:p>
    <w:p>
      <w:pPr>
        <w:jc w:val="both"/>
      </w:pPr>
      <w:r>
        <w:t xml:space="preserve">    new Binary(name("recap.engagement.is_skipped_4s"), Set(EngagementsPrivate).asJava)</w:t>
      </w:r>
    </w:p>
    <w:p>
      <w:pPr>
        <w:jc w:val="both"/>
      </w:pPr>
      <w:r>
        <w:t xml:space="preserve">  val IS_SKIPPED_5S =</w:t>
      </w:r>
    </w:p>
    <w:p>
      <w:pPr>
        <w:jc w:val="both"/>
      </w:pPr>
      <w:r>
        <w:t xml:space="preserve">    new Binary(name("recap.engagement.is_skipped_5s"), Set(EngagementsPrivate).asJava)</w:t>
      </w:r>
    </w:p>
    <w:p>
      <w:pPr>
        <w:jc w:val="both"/>
      </w:pPr>
      <w:r>
        <w:t xml:space="preserve">  val IS_SKIPPED_6S =</w:t>
      </w:r>
    </w:p>
    <w:p>
      <w:pPr>
        <w:jc w:val="both"/>
      </w:pPr>
      <w:r>
        <w:t xml:space="preserve">    new Binary(name("recap.engagement.is_skipped_6s"), Set(EngagementsPrivate).asJava)</w:t>
      </w:r>
    </w:p>
    <w:p>
      <w:pPr>
        <w:jc w:val="both"/>
      </w:pPr>
      <w:r>
        <w:t xml:space="preserve">  val IS_SKIPPED_7S =</w:t>
      </w:r>
    </w:p>
    <w:p>
      <w:pPr>
        <w:jc w:val="both"/>
      </w:pPr>
      <w:r>
        <w:t xml:space="preserve">    new Binary(name("recap.engagement.is_skipped_7s"), Set(EngagementsPrivate).asJava)</w:t>
      </w:r>
    </w:p>
    <w:p>
      <w:pPr>
        <w:jc w:val="both"/>
      </w:pPr>
      <w:r>
        <w:t xml:space="preserve">  val IS_SKIPPED_8S =</w:t>
      </w:r>
    </w:p>
    <w:p>
      <w:pPr>
        <w:jc w:val="both"/>
      </w:pPr>
      <w:r>
        <w:t xml:space="preserve">    new Binary(name("recap.engagement.is_skipped_8s"), Set(EngagementsPrivate).asJava)</w:t>
      </w:r>
    </w:p>
    <w:p>
      <w:pPr>
        <w:jc w:val="both"/>
      </w:pPr>
      <w:r>
        <w:t xml:space="preserve">  val IS_SKIPPED_9S =</w:t>
      </w:r>
    </w:p>
    <w:p>
      <w:pPr>
        <w:jc w:val="both"/>
      </w:pPr>
      <w:r>
        <w:t xml:space="preserve">    new Binary(name("recap.engagement.is_skipped_9s"), Set(EngagementsPrivate).asJava)</w:t>
      </w:r>
    </w:p>
    <w:p>
      <w:pPr>
        <w:jc w:val="both"/>
      </w:pPr>
      <w:r>
        <w:t xml:space="preserve">  val IS_SKIPPED_10S =</w:t>
      </w:r>
    </w:p>
    <w:p>
      <w:pPr>
        <w:jc w:val="both"/>
      </w:pPr>
      <w:r>
        <w:t xml:space="preserve">    new Binary(name("recap.engagement.is_skipped_10s"), Set(EngagementsPrivate).asJava)</w:t>
      </w:r>
    </w:p>
    <w:p>
      <w:pPr>
        <w:jc w:val="both"/>
      </w:pPr>
      <w:r/>
    </w:p>
    <w:p>
      <w:pPr>
        <w:jc w:val="both"/>
      </w:pPr>
      <w:r>
        <w:t xml:space="preserve">  val IS_IMPRESSED =</w:t>
      </w:r>
    </w:p>
    <w:p>
      <w:pPr>
        <w:jc w:val="both"/>
      </w:pPr>
      <w:r>
        <w:t xml:space="preserve">    new Binary(name("recap.engagement.is_impressed"), Set(EngagementsPrivate).asJava)</w:t>
      </w:r>
    </w:p>
    <w:p>
      <w:pPr>
        <w:jc w:val="both"/>
      </w:pPr>
      <w:r>
        <w:t xml:space="preserve">  val IS_FOLLOWED =</w:t>
      </w:r>
    </w:p>
    <w:p>
      <w:pPr>
        <w:jc w:val="both"/>
      </w:pPr>
      <w:r>
        <w:t xml:space="preserve">    new Binary("recap.engagement.is_followed", Set(EngagementsPrivate, EngagementsPublic).asJava)</w:t>
      </w:r>
    </w:p>
    <w:p>
      <w:pPr>
        <w:jc w:val="both"/>
      </w:pPr>
      <w:r>
        <w:t xml:space="preserve">  val IS_PROFILE_CLICKED = new Binary(</w:t>
      </w:r>
    </w:p>
    <w:p>
      <w:pPr>
        <w:jc w:val="both"/>
      </w:pPr>
      <w:r>
        <w:t xml:space="preserve">    name("recap.engagement.is_profile_clicked"),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IS_OPEN_LINKED = new Binary(</w:t>
      </w:r>
    </w:p>
    <w:p>
      <w:pPr>
        <w:jc w:val="both"/>
      </w:pPr>
      <w:r>
        <w:t xml:space="preserve">    name("recap.engagement.is_open_linked"),</w:t>
      </w:r>
    </w:p>
    <w:p>
      <w:pPr>
        <w:jc w:val="both"/>
      </w:pPr>
      <w:r>
        <w:t xml:space="preserve">    Set(EngagementsPrivate, LinksClickedOn).asJava)</w:t>
      </w:r>
    </w:p>
    <w:p>
      <w:pPr>
        <w:jc w:val="both"/>
      </w:pPr>
      <w:r>
        <w:t xml:space="preserve">  val IS_PHOTO_EXPANDED =</w:t>
      </w:r>
    </w:p>
    <w:p>
      <w:pPr>
        <w:jc w:val="both"/>
      </w:pPr>
      <w:r>
        <w:t xml:space="preserve">    new Binary(name("recap.engagement.is_photo_expanded"), Set(EngagementsPrivate).asJava)</w:t>
      </w:r>
    </w:p>
    <w:p>
      <w:pPr>
        <w:jc w:val="both"/>
      </w:pPr>
      <w:r>
        <w:t xml:space="preserve">  val IS_VIDEO_VIEWED =</w:t>
      </w:r>
    </w:p>
    <w:p>
      <w:pPr>
        <w:jc w:val="both"/>
      </w:pPr>
      <w:r>
        <w:t xml:space="preserve">    new Binary(name("recap.engagement.is_video_viewed"), Set(EngagementsPrivate).asJava)</w:t>
      </w:r>
    </w:p>
    <w:p>
      <w:pPr>
        <w:jc w:val="both"/>
      </w:pPr>
      <w:r>
        <w:t xml:space="preserve">  val IS_VIDEO_PLAYBACK_START =</w:t>
      </w:r>
    </w:p>
    <w:p>
      <w:pPr>
        <w:jc w:val="both"/>
      </w:pPr>
      <w:r>
        <w:t xml:space="preserve">    new Binary(name("recap.engagement.is_video_playback_start"), Set(EngagementsPrivate).asJava)</w:t>
      </w:r>
    </w:p>
    <w:p>
      <w:pPr>
        <w:jc w:val="both"/>
      </w:pPr>
      <w:r>
        <w:t xml:space="preserve">  val IS_VIDEO_PLAYBACK_25 =</w:t>
      </w:r>
    </w:p>
    <w:p>
      <w:pPr>
        <w:jc w:val="both"/>
      </w:pPr>
      <w:r>
        <w:t xml:space="preserve">    new Binary(name("recap.engagement.is_video_playback_25"), Set(EngagementsPrivate).asJava)</w:t>
      </w:r>
    </w:p>
    <w:p>
      <w:pPr>
        <w:jc w:val="both"/>
      </w:pPr>
      <w:r>
        <w:t xml:space="preserve">  val IS_VIDEO_PLAYBACK_50 =</w:t>
      </w:r>
    </w:p>
    <w:p>
      <w:pPr>
        <w:jc w:val="both"/>
      </w:pPr>
      <w:r>
        <w:t xml:space="preserve">    new Binary(name("recap.engagement.is_video_playback_50"), Set(EngagementsPrivate).asJava)</w:t>
      </w:r>
    </w:p>
    <w:p>
      <w:pPr>
        <w:jc w:val="both"/>
      </w:pPr>
      <w:r>
        <w:t xml:space="preserve">  val IS_VIDEO_PLAYBACK_75 =</w:t>
      </w:r>
    </w:p>
    <w:p>
      <w:pPr>
        <w:jc w:val="both"/>
      </w:pPr>
      <w:r>
        <w:t xml:space="preserve">    new Binary(name("recap.engagement.is_video_playback_75"), Set(EngagementsPrivate).asJava)</w:t>
      </w:r>
    </w:p>
    <w:p>
      <w:pPr>
        <w:jc w:val="both"/>
      </w:pPr>
      <w:r>
        <w:t xml:space="preserve">  val IS_VIDEO_PLAYBACK_95 =</w:t>
      </w:r>
    </w:p>
    <w:p>
      <w:pPr>
        <w:jc w:val="both"/>
      </w:pPr>
      <w:r>
        <w:t xml:space="preserve">    new Binary(name("recap.engagement.is_video_playback_95"), Set(EngagementsPrivate).asJava)</w:t>
      </w:r>
    </w:p>
    <w:p>
      <w:pPr>
        <w:jc w:val="both"/>
      </w:pPr>
      <w:r>
        <w:t xml:space="preserve">  val IS_VIDEO_PLAYBACK_COMPLETE =</w:t>
      </w:r>
    </w:p>
    <w:p>
      <w:pPr>
        <w:jc w:val="both"/>
      </w:pPr>
      <w:r>
        <w:t xml:space="preserve">    new Binary(name("recap.engagement.is_video_playback_complete"), Set(EngagementsPrivate).asJava)</w:t>
      </w:r>
    </w:p>
    <w:p>
      <w:pPr>
        <w:jc w:val="both"/>
      </w:pPr>
      <w:r>
        <w:t xml:space="preserve">  val IS_VIDEO_VIEWED_AND_PLAYBACK_50 = new Binary(</w:t>
      </w:r>
    </w:p>
    <w:p>
      <w:pPr>
        <w:jc w:val="both"/>
      </w:pPr>
      <w:r>
        <w:t xml:space="preserve">    name("recap.engagement.is_video_viewed_and_playback_50"),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IS_VIDEO_QUALITY_VIEWED = new Binary(</w:t>
      </w:r>
    </w:p>
    <w:p>
      <w:pPr>
        <w:jc w:val="both"/>
      </w:pPr>
      <w:r>
        <w:t xml:space="preserve">    name("recap.engagement.is_video_quality_viewed"),</w:t>
      </w:r>
    </w:p>
    <w:p>
      <w:pPr>
        <w:jc w:val="both"/>
      </w:pPr>
      <w:r>
        <w:t xml:space="preserve">    Set(EngagementsPrivate).asJava</w:t>
      </w:r>
    </w:p>
    <w:p>
      <w:pPr>
        <w:jc w:val="both"/>
      </w:pPr>
      <w:r>
        <w:t xml:space="preserve">  ) </w:t>
      </w:r>
    </w:p>
    <w:p>
      <w:pPr>
        <w:jc w:val="both"/>
      </w:pPr>
      <w:r>
        <w:t xml:space="preserve">  val IS_TWEET_SHARE_DM_CLICKED =</w:t>
      </w:r>
    </w:p>
    <w:p>
      <w:pPr>
        <w:jc w:val="both"/>
      </w:pPr>
      <w:r>
        <w:t xml:space="preserve">    new Binary(name("recap.engagement.is_tweet_share_dm_clicked"), Set(EngagementsPrivate).asJava)</w:t>
      </w:r>
    </w:p>
    <w:p>
      <w:pPr>
        <w:jc w:val="both"/>
      </w:pPr>
      <w:r>
        <w:t xml:space="preserve">  val IS_TWEET_SHARE_DM_SENT =</w:t>
      </w:r>
    </w:p>
    <w:p>
      <w:pPr>
        <w:jc w:val="both"/>
      </w:pPr>
      <w:r>
        <w:t xml:space="preserve">    new Binary(name("recap.engagement.is_tweet_share_dm_sent"), Set(EngagementsPrivate).asJava)</w:t>
      </w:r>
    </w:p>
    <w:p>
      <w:pPr>
        <w:jc w:val="both"/>
      </w:pPr>
      <w:r>
        <w:t xml:space="preserve">  val IS_BOOKMARKED =</w:t>
      </w:r>
    </w:p>
    <w:p>
      <w:pPr>
        <w:jc w:val="both"/>
      </w:pPr>
      <w:r>
        <w:t xml:space="preserve">    new Binary(name("recap.engagement.is_bookmarked"), Set(EngagementsPrivate).asJava)</w:t>
      </w:r>
    </w:p>
    <w:p>
      <w:pPr>
        <w:jc w:val="both"/>
      </w:pPr>
      <w:r>
        <w:t xml:space="preserve">  val IS_SHARED =</w:t>
      </w:r>
    </w:p>
    <w:p>
      <w:pPr>
        <w:jc w:val="both"/>
      </w:pPr>
      <w:r>
        <w:t xml:space="preserve">    new Binary(name("recap.engagement.is_shared"), Set(EngagementsPrivate).asJava)</w:t>
      </w:r>
    </w:p>
    <w:p>
      <w:pPr>
        <w:jc w:val="both"/>
      </w:pPr>
      <w:r>
        <w:t xml:space="preserve">  val IS_SHARE_MENU_CLICKED =</w:t>
      </w:r>
    </w:p>
    <w:p>
      <w:pPr>
        <w:jc w:val="both"/>
      </w:pPr>
      <w:r>
        <w:t xml:space="preserve">    new Binary(name("recap.engagement.is_share_menu_clicked"), Set(EngagementsPrivate).asJava)</w:t>
      </w:r>
    </w:p>
    <w:p>
      <w:pPr>
        <w:jc w:val="both"/>
      </w:pPr>
      <w:r/>
    </w:p>
    <w:p>
      <w:pPr>
        <w:jc w:val="both"/>
      </w:pPr>
      <w:r>
        <w:t xml:space="preserve">  // Negative engagements</w:t>
      </w:r>
    </w:p>
    <w:p>
      <w:pPr>
        <w:jc w:val="both"/>
      </w:pPr>
      <w:r>
        <w:t xml:space="preserve">  val IS_DONT_LIKE =</w:t>
      </w:r>
    </w:p>
    <w:p>
      <w:pPr>
        <w:jc w:val="both"/>
      </w:pPr>
      <w:r>
        <w:t xml:space="preserve">    new Binary(name("recap.engagement.is_dont_like"), Set(EngagementsPrivate).asJava)</w:t>
      </w:r>
    </w:p>
    <w:p>
      <w:pPr>
        <w:jc w:val="both"/>
      </w:pPr>
      <w:r>
        <w:t xml:space="preserve">  val IS_BLOCK_CLICKED = new Binary(</w:t>
      </w:r>
    </w:p>
    <w:p>
      <w:pPr>
        <w:jc w:val="both"/>
      </w:pPr>
      <w:r>
        <w:t xml:space="preserve">    name("recap.engagement.is_block_clicked"),</w:t>
      </w:r>
    </w:p>
    <w:p>
      <w:pPr>
        <w:jc w:val="both"/>
      </w:pPr>
      <w:r>
        <w:t xml:space="preserve">    Set(TweetsClicked, EngagementsPrivate, EngagementsPublic).asJava)</w:t>
      </w:r>
    </w:p>
    <w:p>
      <w:pPr>
        <w:jc w:val="both"/>
      </w:pPr>
      <w:r>
        <w:t xml:space="preserve">  val IS_BLOCK_DIALOG_BLOCKED = new Binary(</w:t>
      </w:r>
    </w:p>
    <w:p>
      <w:pPr>
        <w:jc w:val="both"/>
      </w:pPr>
      <w:r>
        <w:t xml:space="preserve">    name("recap.engagement.is_block_dialog_blocked"),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IS_MUTE_CLICKED = new Binary(</w:t>
      </w:r>
    </w:p>
    <w:p>
      <w:pPr>
        <w:jc w:val="both"/>
      </w:pPr>
      <w:r>
        <w:t xml:space="preserve">    name("recap.engagement.is_mute_clicked"),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IS_MUTE_DIALOG_MUTED =</w:t>
      </w:r>
    </w:p>
    <w:p>
      <w:pPr>
        <w:jc w:val="both"/>
      </w:pPr>
      <w:r>
        <w:t xml:space="preserve">    new Binary(name("recap.engagement.is_mute_dialog_muted"), Set(EngagementsPrivate).asJava)</w:t>
      </w:r>
    </w:p>
    <w:p>
      <w:pPr>
        <w:jc w:val="both"/>
      </w:pPr>
      <w:r>
        <w:t xml:space="preserve">  val IS_REPORT_TWEET_CLICKED = new Binary(</w:t>
      </w:r>
    </w:p>
    <w:p>
      <w:pPr>
        <w:jc w:val="both"/>
      </w:pPr>
      <w:r>
        <w:t xml:space="preserve">    name("recap.engagement.is_report_tweet_clicked"),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IS_NEGATIVE_FEEDBACK =</w:t>
      </w:r>
    </w:p>
    <w:p>
      <w:pPr>
        <w:jc w:val="both"/>
      </w:pPr>
      <w:r>
        <w:t xml:space="preserve">    new Binary("recap.engagement.is_negative_feedback", Set(EngagementsPrivate).asJava)</w:t>
      </w:r>
    </w:p>
    <w:p>
      <w:pPr>
        <w:jc w:val="both"/>
      </w:pPr>
      <w:r>
        <w:t xml:space="preserve">  val IS_NOT_ABOUT_TOPIC =</w:t>
      </w:r>
    </w:p>
    <w:p>
      <w:pPr>
        <w:jc w:val="both"/>
      </w:pPr>
      <w:r>
        <w:t xml:space="preserve">    new Binary(name("recap.engagement.is_not_about_topic"), Set(EngagementsPrivate).asJava)</w:t>
      </w:r>
    </w:p>
    <w:p>
      <w:pPr>
        <w:jc w:val="both"/>
      </w:pPr>
      <w:r>
        <w:t xml:space="preserve">  val IS_NOT_RECENT =</w:t>
      </w:r>
    </w:p>
    <w:p>
      <w:pPr>
        <w:jc w:val="both"/>
      </w:pPr>
      <w:r>
        <w:t xml:space="preserve">    new Binary(name("recap.engagement.is_not_recent"), Set(EngagementsPrivate).asJava)</w:t>
      </w:r>
    </w:p>
    <w:p>
      <w:pPr>
        <w:jc w:val="both"/>
      </w:pPr>
      <w:r>
        <w:t xml:space="preserve">  val IS_NOT_RELEVANT =</w:t>
      </w:r>
    </w:p>
    <w:p>
      <w:pPr>
        <w:jc w:val="both"/>
      </w:pPr>
      <w:r>
        <w:t xml:space="preserve">    new Binary(name("recap.engagement.is_not_relevant"), Set(EngagementsPrivate).asJava)</w:t>
      </w:r>
    </w:p>
    <w:p>
      <w:pPr>
        <w:jc w:val="both"/>
      </w:pPr>
      <w:r>
        <w:t xml:space="preserve">  val IS_SEE_FEWER =</w:t>
      </w:r>
    </w:p>
    <w:p>
      <w:pPr>
        <w:jc w:val="both"/>
      </w:pPr>
      <w:r>
        <w:t xml:space="preserve">    new Binary(name("recap.engagement.is_see_fewer"), Set(EngagementsPrivate).asJava)</w:t>
      </w:r>
    </w:p>
    <w:p>
      <w:pPr>
        <w:jc w:val="both"/>
      </w:pPr>
      <w:r>
        <w:t xml:space="preserve">  val IS_TOPIC_SPEC_NEG_ENGAGEMENT =</w:t>
      </w:r>
    </w:p>
    <w:p>
      <w:pPr>
        <w:jc w:val="both"/>
      </w:pPr>
      <w:r>
        <w:t xml:space="preserve">    new Binary("recap.engagement.is_topic_spec_neg_engagement", Set(EngagementsPrivate).asJava)</w:t>
      </w:r>
    </w:p>
    <w:p>
      <w:pPr>
        <w:jc w:val="both"/>
      </w:pPr>
      <w:r>
        <w:t xml:space="preserve">  val IS_UNFOLLOW_TOPIC =</w:t>
      </w:r>
    </w:p>
    <w:p>
      <w:pPr>
        <w:jc w:val="both"/>
      </w:pPr>
      <w:r>
        <w:t xml:space="preserve">    new Binary("recap.engagement.is_unfollow_topic", Set(EngagementsPrivate).asJava)</w:t>
      </w:r>
    </w:p>
    <w:p>
      <w:pPr>
        <w:jc w:val="both"/>
      </w:pPr>
      <w:r>
        <w:t xml:space="preserve">  val IS_UNFOLLOW_TOPIC_EXPLICIT_POSITIVE_LABEL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"recap.engagement.is_unfollow_topic_explicit_positive_label",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IS_UNFOLLOW_TOPIC_IMPLICIT_POSITIVE_LABEL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"recap.engagement.is_unfollow_topic_implicit_positive_label",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IS_UNFOLLOW_TOPIC_STRONG_EXPLICIT_NEGATIVE_LABEL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"recap.engagement.is_unfollow_topic_strong_explicit_negative_label",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IS_UNFOLLOW_TOPIC_EXPLICIT_NEGATIVE_LABEL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"recap.engagement.is_unfollow_topic_explicit_negative_label",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IS_NOT_INTERESTED_IN =</w:t>
      </w:r>
    </w:p>
    <w:p>
      <w:pPr>
        <w:jc w:val="both"/>
      </w:pPr>
      <w:r>
        <w:t xml:space="preserve">    new Binary("recap.engagement.is_not_interested_in", Set(EngagementsPrivate).asJava)</w:t>
      </w:r>
    </w:p>
    <w:p>
      <w:pPr>
        <w:jc w:val="both"/>
      </w:pPr>
      <w:r>
        <w:t xml:space="preserve">  val IS_NOT_INTERESTED_IN_EXPLICIT_POSITIVE_LABEL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"recap.engagement.is_not_interested_in_explicit_positive_label",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IS_NOT_INTERESTED_IN_EXPLICIT_NEGATIVE_LABEL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"recap.engagement.is_not_interested_in_explicit_negative_label",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IS_CARET_CLICKED =</w:t>
      </w:r>
    </w:p>
    <w:p>
      <w:pPr>
        <w:jc w:val="both"/>
      </w:pPr>
      <w:r>
        <w:t xml:space="preserve">    new Binary(name("recap.engagement.is_caret_clicked"), Set(EngagementsPrivate).asJava)</w:t>
      </w:r>
    </w:p>
    <w:p>
      <w:pPr>
        <w:jc w:val="both"/>
      </w:pPr>
      <w:r>
        <w:t xml:space="preserve">  val IS_FOLLOW_TOPIC =</w:t>
      </w:r>
    </w:p>
    <w:p>
      <w:pPr>
        <w:jc w:val="both"/>
      </w:pPr>
      <w:r>
        <w:t xml:space="preserve">    new Binary("recap.engagement.is_follow_topic", Set(EngagementsPrivate).asJava)</w:t>
      </w:r>
    </w:p>
    <w:p>
      <w:pPr>
        <w:jc w:val="both"/>
      </w:pPr>
      <w:r>
        <w:t xml:space="preserve">  val IS_NOT_INTERESTED_IN_TOPIC =</w:t>
      </w:r>
    </w:p>
    <w:p>
      <w:pPr>
        <w:jc w:val="both"/>
      </w:pPr>
      <w:r>
        <w:t xml:space="preserve">    new Binary("recap.engagement.is_not_interested_in_topic", Set(EngagementsPrivate).asJava)</w:t>
      </w:r>
    </w:p>
    <w:p>
      <w:pPr>
        <w:jc w:val="both"/>
      </w:pPr>
      <w:r>
        <w:t xml:space="preserve">  val IS_HOME_LATEST_VISITED =</w:t>
      </w:r>
    </w:p>
    <w:p>
      <w:pPr>
        <w:jc w:val="both"/>
      </w:pPr>
      <w:r>
        <w:t xml:space="preserve">    new Binary(name("recap.engagement.is_home_latest_visited"), Set(EngagementsPrivate).asJava)</w:t>
      </w:r>
    </w:p>
    <w:p>
      <w:pPr>
        <w:jc w:val="both"/>
      </w:pPr>
      <w:r/>
    </w:p>
    <w:p>
      <w:pPr>
        <w:jc w:val="both"/>
      </w:pPr>
      <w:r>
        <w:t xml:space="preserve">  // Relevance prompt tweet engagements</w:t>
      </w:r>
    </w:p>
    <w:p>
      <w:pPr>
        <w:jc w:val="both"/>
      </w:pPr>
      <w:r>
        <w:t xml:space="preserve">  val IS_RELEVANCE_PROMPT_YES_CLICKED = new Binary(</w:t>
      </w:r>
    </w:p>
    <w:p>
      <w:pPr>
        <w:jc w:val="both"/>
      </w:pPr>
      <w:r>
        <w:t xml:space="preserve">    name("recap.engagement.is_relevance_prompt_yes_clicked"),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IS_RELEVANCE_PROMPT_NO_CLICKED = new Binary(</w:t>
      </w:r>
    </w:p>
    <w:p>
      <w:pPr>
        <w:jc w:val="both"/>
      </w:pPr>
      <w:r>
        <w:t xml:space="preserve">    name("recap.engagement.is_relevance_prompt_no_clicked"),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IS_RELEVANCE_PROMPT_IMPRESSED = new Binary(</w:t>
      </w:r>
    </w:p>
    <w:p>
      <w:pPr>
        <w:jc w:val="both"/>
      </w:pPr>
      <w:r>
        <w:t xml:space="preserve">    name("recap.engagement.is_relevance_prompt_impressed"),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// Reciprocal engagements for reply forward engagement</w:t>
      </w:r>
    </w:p>
    <w:p>
      <w:pPr>
        <w:jc w:val="both"/>
      </w:pPr>
      <w:r>
        <w:t xml:space="preserve">  val IS_REPLIED_REPLY_IMPRESSED_BY_AUTHOR = new Binary(</w:t>
      </w:r>
    </w:p>
    <w:p>
      <w:pPr>
        <w:jc w:val="both"/>
      </w:pPr>
      <w:r>
        <w:t xml:space="preserve">    name("recap.engagement.is_replied_reply_impressed_by_author"),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IS_REPLIED_REPLY_FAVORITED_BY_AUTHOR = new Binary(</w:t>
      </w:r>
    </w:p>
    <w:p>
      <w:pPr>
        <w:jc w:val="both"/>
      </w:pPr>
      <w:r>
        <w:t xml:space="preserve">    name("recap.engagement.is_replied_reply_favorited_by_author"),</w:t>
      </w:r>
    </w:p>
    <w:p>
      <w:pPr>
        <w:jc w:val="both"/>
      </w:pPr>
      <w:r>
        <w:t xml:space="preserve">    Set(EngagementsPrivate, EngagementsPublic, PrivateLikes, PublicLikes).asJava)</w:t>
      </w:r>
    </w:p>
    <w:p>
      <w:pPr>
        <w:jc w:val="both"/>
      </w:pPr>
      <w:r>
        <w:t xml:space="preserve">  val IS_REPLIED_REPLY_QUOTED_BY_AUTHOR = new Binary(</w:t>
      </w:r>
    </w:p>
    <w:p>
      <w:pPr>
        <w:jc w:val="both"/>
      </w:pPr>
      <w:r>
        <w:t xml:space="preserve">    name("recap.engagement.is_replied_reply_quoted_by_author"),</w:t>
      </w:r>
    </w:p>
    <w:p>
      <w:pPr>
        <w:jc w:val="both"/>
      </w:pPr>
      <w:r>
        <w:t xml:space="preserve">    Set(EngagementsPrivate, EngagementsPublic, PrivateRetweets, PublicRetweets).asJava)</w:t>
      </w:r>
    </w:p>
    <w:p>
      <w:pPr>
        <w:jc w:val="both"/>
      </w:pPr>
      <w:r>
        <w:t xml:space="preserve">  val IS_REPLIED_REPLY_REPLIED_BY_AUTHOR = new Binary(</w:t>
      </w:r>
    </w:p>
    <w:p>
      <w:pPr>
        <w:jc w:val="both"/>
      </w:pPr>
      <w:r>
        <w:t xml:space="preserve">    name("recap.engagement.is_replied_reply_replied_by_author"),</w:t>
      </w:r>
    </w:p>
    <w:p>
      <w:pPr>
        <w:jc w:val="both"/>
      </w:pPr>
      <w:r>
        <w:t xml:space="preserve">    Set(EngagementsPrivate, EngagementsPublic, PrivateReplies, PublicReplies).asJava)</w:t>
      </w:r>
    </w:p>
    <w:p>
      <w:pPr>
        <w:jc w:val="both"/>
      </w:pPr>
      <w:r>
        <w:t xml:space="preserve">  val IS_REPLIED_REPLY_RETWEETED_BY_AUTHOR = new Binary(</w:t>
      </w:r>
    </w:p>
    <w:p>
      <w:pPr>
        <w:jc w:val="both"/>
      </w:pPr>
      <w:r>
        <w:t xml:space="preserve">    name("recap.engagement.is_replied_reply_retweeted_by_author"),</w:t>
      </w:r>
    </w:p>
    <w:p>
      <w:pPr>
        <w:jc w:val="both"/>
      </w:pPr>
      <w:r>
        <w:t xml:space="preserve">    Set(EngagementsPrivate, EngagementsPublic, PrivateRetweets, PublicRetweets).asJava)</w:t>
      </w:r>
    </w:p>
    <w:p>
      <w:pPr>
        <w:jc w:val="both"/>
      </w:pPr>
      <w:r>
        <w:t xml:space="preserve">  val IS_REPLIED_REPLY_BLOCKED_BY_AUTHOR = new Binary(</w:t>
      </w:r>
    </w:p>
    <w:p>
      <w:pPr>
        <w:jc w:val="both"/>
      </w:pPr>
      <w:r>
        <w:t xml:space="preserve">    name("recap.engagement.is_replied_reply_blocked_by_author"),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IS_REPLIED_REPLY_FOLLOWED_BY_AUTHOR = new Binary(</w:t>
      </w:r>
    </w:p>
    <w:p>
      <w:pPr>
        <w:jc w:val="both"/>
      </w:pPr>
      <w:r>
        <w:t xml:space="preserve">    name("recap.engagement.is_replied_reply_followed_by_author"),</w:t>
      </w:r>
    </w:p>
    <w:p>
      <w:pPr>
        <w:jc w:val="both"/>
      </w:pPr>
      <w:r>
        <w:t xml:space="preserve">    Set(EngagementsPrivate, EngagementsPublic, Follow).asJava)</w:t>
      </w:r>
    </w:p>
    <w:p>
      <w:pPr>
        <w:jc w:val="both"/>
      </w:pPr>
      <w:r>
        <w:t xml:space="preserve">  val IS_REPLIED_REPLY_UNFOLLOWED_BY_AUTHOR = new Binary(</w:t>
      </w:r>
    </w:p>
    <w:p>
      <w:pPr>
        <w:jc w:val="both"/>
      </w:pPr>
      <w:r>
        <w:t xml:space="preserve">    name("recap.engagement.is_replied_reply_unfollowed_by_author"),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IS_REPLIED_REPLY_MUTED_BY_AUTHOR = new Binary(</w:t>
      </w:r>
    </w:p>
    <w:p>
      <w:pPr>
        <w:jc w:val="both"/>
      </w:pPr>
      <w:r>
        <w:t xml:space="preserve">    name("recap.engagement.is_replied_reply_muted_by_author"),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IS_REPLIED_REPLY_REPORTED_BY_AUTHOR = new Binary(</w:t>
      </w:r>
    </w:p>
    <w:p>
      <w:pPr>
        <w:jc w:val="both"/>
      </w:pPr>
      <w:r>
        <w:t xml:space="preserve">    name("recap.engagement.is_replied_reply_reported_by_author"),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// This derived label is the logical OR of REPLY_REPLIED, REPLY_FAVORITED, REPLY_RETWEETED</w:t>
      </w:r>
    </w:p>
    <w:p>
      <w:pPr>
        <w:jc w:val="both"/>
      </w:pPr>
      <w:r>
        <w:t xml:space="preserve">  val IS_REPLIED_REPLY_ENGAGED_BY_AUTHOR = new Binary(</w:t>
      </w:r>
    </w:p>
    <w:p>
      <w:pPr>
        <w:jc w:val="both"/>
      </w:pPr>
      <w:r>
        <w:t xml:space="preserve">    name("recap.engagement.is_replied_reply_engaged_by_author"),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Reciprocal engagements for fav forward engagement</w:t>
      </w:r>
    </w:p>
    <w:p>
      <w:pPr>
        <w:jc w:val="both"/>
      </w:pPr>
      <w:r>
        <w:t xml:space="preserve">  val IS_FAVORITED_FAV_FAVORITED_BY_AUTHOR = new Binary(</w:t>
      </w:r>
    </w:p>
    <w:p>
      <w:pPr>
        <w:jc w:val="both"/>
      </w:pPr>
      <w:r>
        <w:t xml:space="preserve">    name("recap.engagement.is_favorited_fav_favorited_by_author"),</w:t>
      </w:r>
    </w:p>
    <w:p>
      <w:pPr>
        <w:jc w:val="both"/>
      </w:pPr>
      <w:r>
        <w:t xml:space="preserve">    Set(EngagementsPrivate, EngagementsPublic, PrivateLikes, 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IS_FAVORITED_FAV_REPLIED_BY_AUTHOR = new Binary(</w:t>
      </w:r>
    </w:p>
    <w:p>
      <w:pPr>
        <w:jc w:val="both"/>
      </w:pPr>
      <w:r>
        <w:t xml:space="preserve">    name("recap.engagement.is_favorited_fav_replied_by_author"),</w:t>
      </w:r>
    </w:p>
    <w:p>
      <w:pPr>
        <w:jc w:val="both"/>
      </w:pPr>
      <w:r>
        <w:t xml:space="preserve">    Set(EngagementsPrivate, EngagementsPublic, PrivateReplies, 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IS_FAVORITED_FAV_RETWEETED_BY_AUTHOR = new Binary(</w:t>
      </w:r>
    </w:p>
    <w:p>
      <w:pPr>
        <w:jc w:val="both"/>
      </w:pPr>
      <w:r>
        <w:t xml:space="preserve">    name("recap.engagement.is_favorited_fav_retweeted_by_author"),</w:t>
      </w:r>
    </w:p>
    <w:p>
      <w:pPr>
        <w:jc w:val="both"/>
      </w:pPr>
      <w:r>
        <w:t xml:space="preserve">    Set(EngagementsPrivate, EngagementsPublic, PrivateRetweets, 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IS_FAVORITED_FAV_FOLLOWED_BY_AUTHOR = new Binary(</w:t>
      </w:r>
    </w:p>
    <w:p>
      <w:pPr>
        <w:jc w:val="both"/>
      </w:pPr>
      <w:r>
        <w:t xml:space="preserve">    name("recap.engagement.is_favorited_fav_followed_by_author"),</w:t>
      </w:r>
    </w:p>
    <w:p>
      <w:pPr>
        <w:jc w:val="both"/>
      </w:pPr>
      <w:r>
        <w:t xml:space="preserve">    Set(EngagementsPrivate, EngagementsPublic, PrivateRetweets, 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This derived label is the logical OR of FAV_REPLIED, FAV_FAVORITED, FAV_RETWEETED, FAV_FOLLOWED</w:t>
      </w:r>
    </w:p>
    <w:p>
      <w:pPr>
        <w:jc w:val="both"/>
      </w:pPr>
      <w:r>
        <w:t xml:space="preserve">  val IS_FAVORITED_FAV_ENGAGED_BY_AUTHOR = new Binary(</w:t>
      </w:r>
    </w:p>
    <w:p>
      <w:pPr>
        <w:jc w:val="both"/>
      </w:pPr>
      <w:r>
        <w:t xml:space="preserve">    name("recap.engagement.is_favorited_fav_engaged_by_author"),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define good profile click by considering following engagements (follow, fav, reply, retweet, etc.) at profile page</w:t>
      </w:r>
    </w:p>
    <w:p>
      <w:pPr>
        <w:jc w:val="both"/>
      </w:pPr>
      <w:r>
        <w:t xml:space="preserve">  val IS_PROFILE_CLICKED_AND_PROFILE_FOLLOW = new Binary(</w:t>
      </w:r>
    </w:p>
    <w:p>
      <w:pPr>
        <w:jc w:val="both"/>
      </w:pPr>
      <w:r>
        <w:t xml:space="preserve">    name("recap.engagement.is_profile_clicked_and_profile_follow"),</w:t>
      </w:r>
    </w:p>
    <w:p>
      <w:pPr>
        <w:jc w:val="both"/>
      </w:pPr>
      <w:r>
        <w:t xml:space="preserve">    Set(ProfilesViewed, ProfilesClicked, EngagementsPrivate, Follow).asJava)</w:t>
      </w:r>
    </w:p>
    <w:p>
      <w:pPr>
        <w:jc w:val="both"/>
      </w:pPr>
      <w:r>
        <w:t xml:space="preserve">  val IS_PROFILE_CLICKED_AND_PROFILE_FAV = new Binary(</w:t>
      </w:r>
    </w:p>
    <w:p>
      <w:pPr>
        <w:jc w:val="both"/>
      </w:pPr>
      <w:r>
        <w:t xml:space="preserve">    name("recap.engagement.is_profile_clicked_and_profile_fav"),</w:t>
      </w:r>
    </w:p>
    <w:p>
      <w:pPr>
        <w:jc w:val="both"/>
      </w:pPr>
      <w:r>
        <w:t xml:space="preserve">    Set(ProfilesViewed, ProfilesClicked, EngagementsPrivate, PrivateLikes, PublicLikes).asJava)</w:t>
      </w:r>
    </w:p>
    <w:p>
      <w:pPr>
        <w:jc w:val="both"/>
      </w:pPr>
      <w:r>
        <w:t xml:space="preserve">  val IS_PROFILE_CLICKED_AND_PROFILE_REPLY = new Binary(</w:t>
      </w:r>
    </w:p>
    <w:p>
      <w:pPr>
        <w:jc w:val="both"/>
      </w:pPr>
      <w:r>
        <w:t xml:space="preserve">    name("recap.engagement.is_profile_clicked_and_profile_reply"),</w:t>
      </w:r>
    </w:p>
    <w:p>
      <w:pPr>
        <w:jc w:val="both"/>
      </w:pPr>
      <w:r>
        <w:t xml:space="preserve">    Set(ProfilesViewed, ProfilesClicked, EngagementsPrivate, PrivateReplies, PublicReplies).asJava)</w:t>
      </w:r>
    </w:p>
    <w:p>
      <w:pPr>
        <w:jc w:val="both"/>
      </w:pPr>
      <w:r>
        <w:t xml:space="preserve">  val IS_PROFILE_CLICKED_AND_PROFILE_RETWEET = new Binary(</w:t>
      </w:r>
    </w:p>
    <w:p>
      <w:pPr>
        <w:jc w:val="both"/>
      </w:pPr>
      <w:r>
        <w:t xml:space="preserve">    name("recap.engagement.is_profile_clicked_and_profile_retweet"),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ProfilesViewed,</w:t>
      </w:r>
    </w:p>
    <w:p>
      <w:pPr>
        <w:jc w:val="both"/>
      </w:pPr>
      <w:r>
        <w:t xml:space="preserve">      ProfilesClicked,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PrivateRetweets,</w:t>
      </w:r>
    </w:p>
    <w:p>
      <w:pPr>
        <w:jc w:val="both"/>
      </w:pPr>
      <w:r>
        <w:t xml:space="preserve">      PublicRetweets).asJava)</w:t>
      </w:r>
    </w:p>
    <w:p>
      <w:pPr>
        <w:jc w:val="both"/>
      </w:pPr>
      <w:r>
        <w:t xml:space="preserve">  val IS_PROFILE_CLICKED_AND_PROFILE_TWEET_CLICK = new Binary(</w:t>
      </w:r>
    </w:p>
    <w:p>
      <w:pPr>
        <w:jc w:val="both"/>
      </w:pPr>
      <w:r>
        <w:t xml:space="preserve">    name("recap.engagement.is_profile_clicked_and_profile_tweet_click"),</w:t>
      </w:r>
    </w:p>
    <w:p>
      <w:pPr>
        <w:jc w:val="both"/>
      </w:pPr>
      <w:r>
        <w:t xml:space="preserve">    Set(ProfilesViewed, ProfilesClicked, EngagementsPrivate, TweetsClicked).asJava)</w:t>
      </w:r>
    </w:p>
    <w:p>
      <w:pPr>
        <w:jc w:val="both"/>
      </w:pPr>
      <w:r>
        <w:t xml:space="preserve">  val IS_PROFILE_CLICKED_AND_PROFILE_SHARE_DM_CLICK = new Binary(</w:t>
      </w:r>
    </w:p>
    <w:p>
      <w:pPr>
        <w:jc w:val="both"/>
      </w:pPr>
      <w:r>
        <w:t xml:space="preserve">    name("recap.engagement.is_profile_clicked_and_profile_share_dm_click"),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all binary features above</w:t>
      </w:r>
    </w:p>
    <w:p>
      <w:pPr>
        <w:jc w:val="both"/>
      </w:pPr>
      <w:r>
        <w:t xml:space="preserve">  val IS_PROFILE_CLICKED_AND_PROFILE_ENGAGED = new Binary(</w:t>
      </w:r>
    </w:p>
    <w:p>
      <w:pPr>
        <w:jc w:val="both"/>
      </w:pPr>
      <w:r>
        <w:t xml:space="preserve">    name("recap.engagement.is_profile_clicked_and_profile_engaged"),</w:t>
      </w:r>
    </w:p>
    <w:p>
      <w:pPr>
        <w:jc w:val="both"/>
      </w:pPr>
      <w:r>
        <w:t xml:space="preserve">    Set(ProfilesViewed, ProfilesClicked, 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define bad profile click by considering following engagements (user report, tweet report, mute, block, etc) at profile page</w:t>
      </w:r>
    </w:p>
    <w:p>
      <w:pPr>
        <w:jc w:val="both"/>
      </w:pPr>
      <w:r>
        <w:t xml:space="preserve">  val IS_PROFILE_CLICKED_AND_PROFILE_USER_REPORT_CLICK = new Binary(</w:t>
      </w:r>
    </w:p>
    <w:p>
      <w:pPr>
        <w:jc w:val="both"/>
      </w:pPr>
      <w:r>
        <w:t xml:space="preserve">    name("recap.engagement.is_profile_clicked_and_profile_user_report_click"),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IS_PROFILE_CLICKED_AND_PROFILE_TWEET_REPORT_CLICK = new Binary(</w:t>
      </w:r>
    </w:p>
    <w:p>
      <w:pPr>
        <w:jc w:val="both"/>
      </w:pPr>
      <w:r>
        <w:t xml:space="preserve">    name("recap.engagement.is_profile_clicked_and_profile_tweet_report_click"),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IS_PROFILE_CLICKED_AND_PROFILE_MUTE = new Binary(</w:t>
      </w:r>
    </w:p>
    <w:p>
      <w:pPr>
        <w:jc w:val="both"/>
      </w:pPr>
      <w:r>
        <w:t xml:space="preserve">    name("recap.engagement.is_profile_clicked_and_profile_mute"),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IS_PROFILE_CLICKED_AND_PROFILE_BLOCK = new Binary(</w:t>
      </w:r>
    </w:p>
    <w:p>
      <w:pPr>
        <w:jc w:val="both"/>
      </w:pPr>
      <w:r>
        <w:t xml:space="preserve">    name("recap.engagement.is_profile_clicked_and_profile_block"),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bad profile click engagements and existing negative feedback</w:t>
      </w:r>
    </w:p>
    <w:p>
      <w:pPr>
        <w:jc w:val="both"/>
      </w:pPr>
      <w:r>
        <w:t xml:space="preserve">  val IS_NEGATIVE_FEEDBACK_V2 = new Binary(</w:t>
      </w:r>
    </w:p>
    <w:p>
      <w:pPr>
        <w:jc w:val="both"/>
      </w:pPr>
      <w:r>
        <w:t xml:space="preserve">    name("recap.engagement.is_negative_feedback_v2"),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IS_STRONG_NEGATIVE_FEEDBACK = new Binary(</w:t>
      </w:r>
    </w:p>
    <w:p>
      <w:pPr>
        <w:jc w:val="both"/>
      </w:pPr>
      <w:r>
        <w:t xml:space="preserve">    name("recap.engagement.is_strong_negative_feedback"),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IS_WEAK_NEGATIVE_FEEDBACK = new Binary(</w:t>
      </w:r>
    </w:p>
    <w:p>
      <w:pPr>
        <w:jc w:val="both"/>
      </w:pPr>
      <w:r>
        <w:t xml:space="preserve">    name("recap.engagement.is_weak_negative_feedback"),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engagement for following user from any surface area</w:t>
      </w:r>
    </w:p>
    <w:p>
      <w:pPr>
        <w:jc w:val="both"/>
      </w:pPr>
      <w:r>
        <w:t xml:space="preserve">  val IS_FOLLOWED_FROM_ANY_SURFACE_AREA = new Binary(</w:t>
      </w:r>
    </w:p>
    <w:p>
      <w:pPr>
        <w:jc w:val="both"/>
      </w:pPr>
      <w:r>
        <w:t xml:space="preserve">    "recap.engagement.is_followed_from_any_surface_area",</w:t>
      </w:r>
    </w:p>
    <w:p>
      <w:pPr>
        <w:jc w:val="both"/>
      </w:pPr>
      <w:r>
        <w:t xml:space="preserve">    Set(EngagementsPublic, EngagementsPrivate).asJava)</w:t>
      </w:r>
    </w:p>
    <w:p>
      <w:pPr>
        <w:jc w:val="both"/>
      </w:pPr>
      <w:r/>
    </w:p>
    <w:p>
      <w:pPr>
        <w:jc w:val="both"/>
      </w:pPr>
      <w:r>
        <w:t xml:space="preserve">  // Reply downvote engagements</w:t>
      </w:r>
    </w:p>
    <w:p>
      <w:pPr>
        <w:jc w:val="both"/>
      </w:pPr>
      <w:r>
        <w:t xml:space="preserve">  val IS_REPLY_DOWNVOTED =</w:t>
      </w:r>
    </w:p>
    <w:p>
      <w:pPr>
        <w:jc w:val="both"/>
      </w:pPr>
      <w:r>
        <w:t xml:space="preserve">    new Binary(name("recap.engagement.is_reply_downvoted"), Set(EngagementsPrivate).asJava)</w:t>
      </w:r>
    </w:p>
    <w:p>
      <w:pPr>
        <w:jc w:val="both"/>
      </w:pPr>
      <w:r>
        <w:t xml:space="preserve">  val IS_REPLY_DOWNVOTE_REMOVED =</w:t>
      </w:r>
    </w:p>
    <w:p>
      <w:pPr>
        <w:jc w:val="both"/>
      </w:pPr>
      <w:r>
        <w:t xml:space="preserve">    new Binary(name("recap.engagement.is_reply_downvote_removed"), Set(EngagementsPrivate).asJava)</w:t>
      </w:r>
    </w:p>
    <w:p>
      <w:pPr>
        <w:jc w:val="both"/>
      </w:pPr>
      <w:r/>
    </w:p>
    <w:p>
      <w:pPr>
        <w:jc w:val="both"/>
      </w:pPr>
      <w:r>
        <w:t xml:space="preserve">  // Other engagements</w:t>
      </w:r>
    </w:p>
    <w:p>
      <w:pPr>
        <w:jc w:val="both"/>
      </w:pPr>
      <w:r>
        <w:t xml:space="preserve">  val IS_GOOD_OPEN_LINK = new Binary(</w:t>
      </w:r>
    </w:p>
    <w:p>
      <w:pPr>
        <w:jc w:val="both"/>
      </w:pPr>
      <w:r>
        <w:t xml:space="preserve">    name("recap.engagement.is_good_open_link"),</w:t>
      </w:r>
    </w:p>
    <w:p>
      <w:pPr>
        <w:jc w:val="both"/>
      </w:pPr>
      <w:r>
        <w:t xml:space="preserve">    Set(EngagementsPrivate, LinksClickedOn).asJava)</w:t>
      </w:r>
    </w:p>
    <w:p>
      <w:pPr>
        <w:jc w:val="both"/>
      </w:pPr>
      <w:r>
        <w:t xml:space="preserve">  val IS_ENGAGED = new Binary(</w:t>
      </w:r>
    </w:p>
    <w:p>
      <w:pPr>
        <w:jc w:val="both"/>
      </w:pPr>
      <w:r>
        <w:t xml:space="preserve">    name("recap.engagement.any"),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 // Deprecated - to be removed shortly</w:t>
      </w:r>
    </w:p>
    <w:p>
      <w:pPr>
        <w:jc w:val="both"/>
      </w:pPr>
      <w:r>
        <w:t xml:space="preserve">  val IS_EARLYBIRD_UNIFIED_ENGAGEMENT = new Binary(</w:t>
      </w:r>
    </w:p>
    <w:p>
      <w:pPr>
        <w:jc w:val="both"/>
      </w:pPr>
      <w:r>
        <w:t xml:space="preserve">    name("recap.engagement.is_unified_engagement"),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 // A subset of IS_ENGAGED specifically intended for use in earlybird models</w:t>
      </w:r>
    </w:p>
    <w:p>
      <w:pPr>
        <w:jc w:val="both"/>
      </w:pPr>
      <w:r/>
    </w:p>
    <w:p>
      <w:pPr>
        <w:jc w:val="both"/>
      </w:pPr>
      <w:r>
        <w:t xml:space="preserve">  // features from ThriftTweetFeatures</w:t>
      </w:r>
    </w:p>
    <w:p>
      <w:pPr>
        <w:jc w:val="both"/>
      </w:pPr>
      <w:r>
        <w:t xml:space="preserve">  val PREV_USER_TWEET_ENGAGEMENT = new Continuous(</w:t>
      </w:r>
    </w:p>
    <w:p>
      <w:pPr>
        <w:jc w:val="both"/>
      </w:pPr>
      <w:r>
        <w:t xml:space="preserve">    name("recap.tweetfeature.prev_user_tweet_enagagement"),</w:t>
      </w:r>
    </w:p>
    <w:p>
      <w:pPr>
        <w:jc w:val="both"/>
      </w:pPr>
      <w:r>
        <w:t xml:space="preserve">    Set(EngagementScore, EngagementsPrivate, EngagementsPublic).asJava)</w:t>
      </w:r>
    </w:p>
    <w:p>
      <w:pPr>
        <w:jc w:val="both"/>
      </w:pPr>
      <w:r>
        <w:t xml:space="preserve">  val IS_SENSITIVE = new Binary(name("recap.tweetfeature.is_sensitive"))</w:t>
      </w:r>
    </w:p>
    <w:p>
      <w:pPr>
        <w:jc w:val="both"/>
      </w:pPr>
      <w:r>
        <w:t xml:space="preserve">  val HAS_MULTIPLE_MEDIA = new Binary(</w:t>
      </w:r>
    </w:p>
    <w:p>
      <w:pPr>
        <w:jc w:val="both"/>
      </w:pPr>
      <w:r>
        <w:t xml:space="preserve">    name("recap.tweetfeature.has_multiple_media"),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IS_AUTHOR_PROFILE_EGG = new Binary(name("recap.tweetfeature.is_author_profile_egg"))</w:t>
      </w:r>
    </w:p>
    <w:p>
      <w:pPr>
        <w:jc w:val="both"/>
      </w:pPr>
      <w:r>
        <w:t xml:space="preserve">  val IS_AUTHOR_NEW =</w:t>
      </w:r>
    </w:p>
    <w:p>
      <w:pPr>
        <w:jc w:val="both"/>
      </w:pPr>
      <w:r>
        <w:t xml:space="preserve">    new Binary(name("recap.tweetfeature.is_author_new"), Set(UserState, UserType).asJava)</w:t>
      </w:r>
    </w:p>
    <w:p>
      <w:pPr>
        <w:jc w:val="both"/>
      </w:pPr>
      <w:r>
        <w:t xml:space="preserve">  val NUM_MENTIONS = new Continuous(</w:t>
      </w:r>
    </w:p>
    <w:p>
      <w:pPr>
        <w:jc w:val="both"/>
      </w:pPr>
      <w:r>
        <w:t xml:space="preserve">    name("recap.tweetfeature.num_mentions"),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HAS_MENTION = new Binary(name("recap.tweetfeature.has_mention"), Set(UserVisibleFlag).asJava)</w:t>
      </w:r>
    </w:p>
    <w:p>
      <w:pPr>
        <w:jc w:val="both"/>
      </w:pPr>
      <w:r>
        <w:t xml:space="preserve">  val NUM_HASHTAGS = new Continuous(</w:t>
      </w:r>
    </w:p>
    <w:p>
      <w:pPr>
        <w:jc w:val="both"/>
      </w:pPr>
      <w:r>
        <w:t xml:space="preserve">    name("recap.tweetfeature.num_hashtags"),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HAS_HASHTAG = new Binary(</w:t>
      </w:r>
    </w:p>
    <w:p>
      <w:pPr>
        <w:jc w:val="both"/>
      </w:pPr>
      <w:r>
        <w:t xml:space="preserve">    name("recap.tweetfeature.has_hashtag"),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LINK_LANGUAGE = new Continuous(</w:t>
      </w:r>
    </w:p>
    <w:p>
      <w:pPr>
        <w:jc w:val="both"/>
      </w:pPr>
      <w:r>
        <w:t xml:space="preserve">    name("recap.tweetfeature.link_language"),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IS_AUTHOR_NSFW =</w:t>
      </w:r>
    </w:p>
    <w:p>
      <w:pPr>
        <w:jc w:val="both"/>
      </w:pPr>
      <w:r>
        <w:t xml:space="preserve">    new Binary(name("recap.tweetfeature.is_author_nsfw"), Set(UserSafetyLabels, UserType).asJava)</w:t>
      </w:r>
    </w:p>
    <w:p>
      <w:pPr>
        <w:jc w:val="both"/>
      </w:pPr>
      <w:r>
        <w:t xml:space="preserve">  val IS_AUTHOR_SPAM =</w:t>
      </w:r>
    </w:p>
    <w:p>
      <w:pPr>
        <w:jc w:val="both"/>
      </w:pPr>
      <w:r>
        <w:t xml:space="preserve">    new Binary(name("recap.tweetfeature.is_author_spam"), Set(UserSafetyLabels, UserType).asJava)</w:t>
      </w:r>
    </w:p>
    <w:p>
      <w:pPr>
        <w:jc w:val="both"/>
      </w:pPr>
      <w:r>
        <w:t xml:space="preserve">  val IS_AUTHOR_BOT =</w:t>
      </w:r>
    </w:p>
    <w:p>
      <w:pPr>
        <w:jc w:val="both"/>
      </w:pPr>
      <w:r>
        <w:t xml:space="preserve">    new Binary(name("recap.tweetfeature.is_author_bot"), Set(UserSafetyLabels, UserType).asJava)</w:t>
      </w:r>
    </w:p>
    <w:p>
      <w:pPr>
        <w:jc w:val="both"/>
      </w:pPr>
      <w:r>
        <w:t xml:space="preserve">  val SIGNATURE =</w:t>
      </w:r>
    </w:p>
    <w:p>
      <w:pPr>
        <w:jc w:val="both"/>
      </w:pPr>
      <w:r>
        <w:t xml:space="preserve">    new Discrete(name("recap.tweetfeature.signature"), Set(DigitalSignatureNonrepudiation).asJava)</w:t>
      </w:r>
    </w:p>
    <w:p>
      <w:pPr>
        <w:jc w:val="both"/>
      </w:pPr>
      <w:r>
        <w:t xml:space="preserve">  val LANGUAGE = new Discrete(</w:t>
      </w:r>
    </w:p>
    <w:p>
      <w:pPr>
        <w:jc w:val="both"/>
      </w:pPr>
      <w:r>
        <w:t xml:space="preserve">    name("recap.tweetfeature.language"),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FROM_INACTIVE_USER =</w:t>
      </w:r>
    </w:p>
    <w:p>
      <w:pPr>
        <w:jc w:val="both"/>
      </w:pPr>
      <w:r>
        <w:t xml:space="preserve">    new Binary(name("recap.tweetfeature.from_inactive_user"), Set(UserActiveFlag).asJava)</w:t>
      </w:r>
    </w:p>
    <w:p>
      <w:pPr>
        <w:jc w:val="both"/>
      </w:pPr>
      <w:r>
        <w:t xml:space="preserve">  val PROBABLY_FROM_FOLLOWED_AUTHOR = new Binary(name("recap.v3.tweetfeature.probably_from_follow"))</w:t>
      </w:r>
    </w:p>
    <w:p>
      <w:pPr>
        <w:jc w:val="both"/>
      </w:pPr>
      <w:r>
        <w:t xml:space="preserve">  val FROM_MUTUAL_FOLLOW = new Binary(name("recap.tweetfeature.from_mutual_follow"))</w:t>
      </w:r>
    </w:p>
    <w:p>
      <w:pPr>
        <w:jc w:val="both"/>
      </w:pPr>
      <w:r>
        <w:t xml:space="preserve">  val USER_REP = new Continuous(name("recap.tweetfeature.user_rep"))</w:t>
      </w:r>
    </w:p>
    <w:p>
      <w:pPr>
        <w:jc w:val="both"/>
      </w:pPr>
      <w:r>
        <w:t xml:space="preserve">  val FROM_VERIFIED_ACCOUNT =</w:t>
      </w:r>
    </w:p>
    <w:p>
      <w:pPr>
        <w:jc w:val="both"/>
      </w:pPr>
      <w:r>
        <w:t xml:space="preserve">    new Binary(name("recap.tweetfeature.from_verified_account"), Set(UserVerifiedFlag).asJava)</w:t>
      </w:r>
    </w:p>
    <w:p>
      <w:pPr>
        <w:jc w:val="both"/>
      </w:pPr>
      <w:r>
        <w:t xml:space="preserve">  val IS_BUSINESS_SCORE = new Continuous(name("recap.tweetfeature.is_business_score"))</w:t>
      </w:r>
    </w:p>
    <w:p>
      <w:pPr>
        <w:jc w:val="both"/>
      </w:pPr>
      <w:r>
        <w:t xml:space="preserve">  val HAS_CONSUMER_VIDEO = new Binary(</w:t>
      </w:r>
    </w:p>
    <w:p>
      <w:pPr>
        <w:jc w:val="both"/>
      </w:pPr>
      <w:r>
        <w:t xml:space="preserve">    name("recap.tweetfeature.has_consumer_video"),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HAS_PRO_VIDEO = new Binary(</w:t>
      </w:r>
    </w:p>
    <w:p>
      <w:pPr>
        <w:jc w:val="both"/>
      </w:pPr>
      <w:r>
        <w:t xml:space="preserve">    name("recap.tweetfeature.has_pro_video"),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HAS_VINE = new Binary(</w:t>
      </w:r>
    </w:p>
    <w:p>
      <w:pPr>
        <w:jc w:val="both"/>
      </w:pPr>
      <w:r>
        <w:t xml:space="preserve">    name("recap.tweetfeature.has_vine"),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HAS_PERISCOPE = new Binary(</w:t>
      </w:r>
    </w:p>
    <w:p>
      <w:pPr>
        <w:jc w:val="both"/>
      </w:pPr>
      <w:r>
        <w:t xml:space="preserve">    name("recap.tweetfeature.has_periscope"),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HAS_NATIVE_VIDEO = new Binary(</w:t>
      </w:r>
    </w:p>
    <w:p>
      <w:pPr>
        <w:jc w:val="both"/>
      </w:pPr>
      <w:r>
        <w:t xml:space="preserve">    name("recap.tweetfeature.has_native_video"),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HAS_NATIVE_IMAGE = new Binary(</w:t>
      </w:r>
    </w:p>
    <w:p>
      <w:pPr>
        <w:jc w:val="both"/>
      </w:pPr>
      <w:r>
        <w:t xml:space="preserve">    name("recap.tweetfeature.has_native_image"),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HAS_CARD = new Binary(</w:t>
      </w:r>
    </w:p>
    <w:p>
      <w:pPr>
        <w:jc w:val="both"/>
      </w:pPr>
      <w:r>
        <w:t xml:space="preserve">    name("recap.tweetfeature.has_card"),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HAS_IMAGE = new Binary(</w:t>
      </w:r>
    </w:p>
    <w:p>
      <w:pPr>
        <w:jc w:val="both"/>
      </w:pPr>
      <w:r>
        <w:t xml:space="preserve">    name("recap.tweetfeature.has_image"),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HAS_NEWS = new Binary(</w:t>
      </w:r>
    </w:p>
    <w:p>
      <w:pPr>
        <w:jc w:val="both"/>
      </w:pPr>
      <w:r>
        <w:t xml:space="preserve">    name("recap.tweetfeature.has_news"),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HAS_VIDEO = new Binary(</w:t>
      </w:r>
    </w:p>
    <w:p>
      <w:pPr>
        <w:jc w:val="both"/>
      </w:pPr>
      <w:r>
        <w:t xml:space="preserve">    name("recap.tweetfeature.has_video"),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HAS_VISIBLE_LINK = new Binary(</w:t>
      </w:r>
    </w:p>
    <w:p>
      <w:pPr>
        <w:jc w:val="both"/>
      </w:pPr>
      <w:r>
        <w:t xml:space="preserve">    name("recap.tweetfeature.has_visible_link"),</w:t>
      </w:r>
    </w:p>
    <w:p>
      <w:pPr>
        <w:jc w:val="both"/>
      </w:pPr>
      <w:r>
        <w:t xml:space="preserve">    Set(UrlFoundFlag, PublicTweetEntitiesAndMetadata, PrivateTweetEntitiesAndMetadata).asJava)</w:t>
      </w:r>
    </w:p>
    <w:p>
      <w:pPr>
        <w:jc w:val="both"/>
      </w:pPr>
      <w:r>
        <w:t xml:space="preserve">  val LINK_COUNT = new Continuous(</w:t>
      </w:r>
    </w:p>
    <w:p>
      <w:pPr>
        <w:jc w:val="both"/>
      </w:pPr>
      <w:r>
        <w:t xml:space="preserve">    name("recap.tweetfeature.link_count"),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HAS_LINK = new Binary(</w:t>
      </w:r>
    </w:p>
    <w:p>
      <w:pPr>
        <w:jc w:val="both"/>
      </w:pPr>
      <w:r>
        <w:t xml:space="preserve">    name("recap.tweetfeature.has_link"),</w:t>
      </w:r>
    </w:p>
    <w:p>
      <w:pPr>
        <w:jc w:val="both"/>
      </w:pPr>
      <w:r>
        <w:t xml:space="preserve">    Set(UrlFoundFlag, PublicTweetEntitiesAndMetadata, PrivateTweetEntitiesAndMetadata).asJava)</w:t>
      </w:r>
    </w:p>
    <w:p>
      <w:pPr>
        <w:jc w:val="both"/>
      </w:pPr>
      <w:r>
        <w:t xml:space="preserve">  val IS_OFFENSIVE = new Binary(name("recap.tweetfeature.is_offensive"))</w:t>
      </w:r>
    </w:p>
    <w:p>
      <w:pPr>
        <w:jc w:val="both"/>
      </w:pPr>
      <w:r>
        <w:t xml:space="preserve">  val HAS_TREND = new Binary(</w:t>
      </w:r>
    </w:p>
    <w:p>
      <w:pPr>
        <w:jc w:val="both"/>
      </w:pPr>
      <w:r>
        <w:t xml:space="preserve">    name("recap.tweetfeature.has_trend"),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HAS_MULTIPLE_HASHTAGS_OR_TRENDS = new Binary(</w:t>
      </w:r>
    </w:p>
    <w:p>
      <w:pPr>
        <w:jc w:val="both"/>
      </w:pPr>
      <w:r>
        <w:t xml:space="preserve">    name("recap.tweetfeature.has_multiple_hashtag_or_trend"),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URL_DOMAINS = new SparseBinary(</w:t>
      </w:r>
    </w:p>
    <w:p>
      <w:pPr>
        <w:jc w:val="both"/>
      </w:pPr>
      <w:r>
        <w:t xml:space="preserve">    name("recap.tweetfeature.url_domains"),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CONTAINS_MEDIA = new Binary(</w:t>
      </w:r>
    </w:p>
    <w:p>
      <w:pPr>
        <w:jc w:val="both"/>
      </w:pPr>
      <w:r>
        <w:t xml:space="preserve">    name("recap.tweetfeature.contains_media"),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RETWEET_SEARCHER = new Binary(name("recap.tweetfeature.retweet_searcher"))</w:t>
      </w:r>
    </w:p>
    <w:p>
      <w:pPr>
        <w:jc w:val="both"/>
      </w:pPr>
      <w:r>
        <w:t xml:space="preserve">  val REPLY_SEARCHER = new Binary(name("recap.tweetfeature.reply_searcher"))</w:t>
      </w:r>
    </w:p>
    <w:p>
      <w:pPr>
        <w:jc w:val="both"/>
      </w:pPr>
      <w:r>
        <w:t xml:space="preserve">  val MENTION_SEARCHER =</w:t>
      </w:r>
    </w:p>
    <w:p>
      <w:pPr>
        <w:jc w:val="both"/>
      </w:pPr>
      <w:r>
        <w:t xml:space="preserve">    new Binary(name("recap.tweetfeature.mention_searcher"), Set(UserVisibleFlag).asJava)</w:t>
      </w:r>
    </w:p>
    <w:p>
      <w:pPr>
        <w:jc w:val="both"/>
      </w:pPr>
      <w:r>
        <w:t xml:space="preserve">  val REPLY_OTHER =</w:t>
      </w:r>
    </w:p>
    <w:p>
      <w:pPr>
        <w:jc w:val="both"/>
      </w:pPr>
      <w:r>
        <w:t xml:space="preserve">    new Binary(name("recap.tweetfeature.reply_other"), Set(PublicReplies, PrivateReplies).asJava)</w:t>
      </w:r>
    </w:p>
    <w:p>
      <w:pPr>
        <w:jc w:val="both"/>
      </w:pPr>
      <w:r>
        <w:t xml:space="preserve">  val RETWEET_OTHER = new Binary(</w:t>
      </w:r>
    </w:p>
    <w:p>
      <w:pPr>
        <w:jc w:val="both"/>
      </w:pPr>
      <w:r>
        <w:t xml:space="preserve">    name("recap.tweetfeature.retweet_other"),</w:t>
      </w:r>
    </w:p>
    <w:p>
      <w:pPr>
        <w:jc w:val="both"/>
      </w:pPr>
      <w:r>
        <w:t xml:space="preserve">    Set(PublicRetweets, PrivateRetweets).asJava)</w:t>
      </w:r>
    </w:p>
    <w:p>
      <w:pPr>
        <w:jc w:val="both"/>
      </w:pPr>
      <w:r>
        <w:t xml:space="preserve">  val IS_REPLY =</w:t>
      </w:r>
    </w:p>
    <w:p>
      <w:pPr>
        <w:jc w:val="both"/>
      </w:pPr>
      <w:r>
        <w:t xml:space="preserve">    new Binary(name("recap.tweetfeature.is_reply"), Set(PublicReplies, PrivateReplies).asJava)</w:t>
      </w:r>
    </w:p>
    <w:p>
      <w:pPr>
        <w:jc w:val="both"/>
      </w:pPr>
      <w:r>
        <w:t xml:space="preserve">  val IS_RETWEET =</w:t>
      </w:r>
    </w:p>
    <w:p>
      <w:pPr>
        <w:jc w:val="both"/>
      </w:pPr>
      <w:r>
        <w:t xml:space="preserve">    new Binary(name("recap.tweetfeature.is_retweet"), Set(PublicRetweets, PrivateRetweets).asJava)</w:t>
      </w:r>
    </w:p>
    <w:p>
      <w:pPr>
        <w:jc w:val="both"/>
      </w:pPr>
      <w:r>
        <w:t xml:space="preserve">  val IS_EXTENDED_REPLY = new Binary(</w:t>
      </w:r>
    </w:p>
    <w:p>
      <w:pPr>
        <w:jc w:val="both"/>
      </w:pPr>
      <w:r>
        <w:t xml:space="preserve">    name("recap.tweetfeature.is_extended_reply"),</w:t>
      </w:r>
    </w:p>
    <w:p>
      <w:pPr>
        <w:jc w:val="both"/>
      </w:pPr>
      <w:r>
        <w:t xml:space="preserve">    Set(PublicReplies, PrivateReplies).asJava)</w:t>
      </w:r>
    </w:p>
    <w:p>
      <w:pPr>
        <w:jc w:val="both"/>
      </w:pPr>
      <w:r>
        <w:t xml:space="preserve">  val MATCH_UI_LANG = new Binary(</w:t>
      </w:r>
    </w:p>
    <w:p>
      <w:pPr>
        <w:jc w:val="both"/>
      </w:pPr>
      <w:r>
        <w:t xml:space="preserve">    name("recap.tweetfeature.match_ui_lang"),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MATCH_SEARCHER_MAIN_LANG = new Binary(</w:t>
      </w:r>
    </w:p>
    <w:p>
      <w:pPr>
        <w:jc w:val="both"/>
      </w:pPr>
      <w:r>
        <w:t xml:space="preserve">    name("recap.tweetfeature.match_searcher_main_lang"),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MATCH_SEARCHER_LANGS = new Binary(</w:t>
      </w:r>
    </w:p>
    <w:p>
      <w:pPr>
        <w:jc w:val="both"/>
      </w:pPr>
      <w:r>
        <w:t xml:space="preserve">    name("recap.tweetfeature.match_searcher_langs"),</w:t>
      </w:r>
    </w:p>
    <w:p>
      <w:pPr>
        <w:jc w:val="both"/>
      </w:pPr>
      <w:r>
        <w:t xml:space="preserve">    Set(ProvidedLanguage, InferredLanguage).asJava)</w:t>
      </w:r>
    </w:p>
    <w:p>
      <w:pPr>
        <w:jc w:val="both"/>
      </w:pPr>
      <w:r>
        <w:t xml:space="preserve">  val BIDIRECTIONAL_REPLY_COUNT = new Continuous(</w:t>
      </w:r>
    </w:p>
    <w:p>
      <w:pPr>
        <w:jc w:val="both"/>
      </w:pPr>
      <w:r>
        <w:t xml:space="preserve">    name("recap.tweetfeature.bidirectional_reply_count"),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UNIDIRECTIONAL_REPLY_COUNT = new Continuous(</w:t>
      </w:r>
    </w:p>
    <w:p>
      <w:pPr>
        <w:jc w:val="both"/>
      </w:pPr>
      <w:r>
        <w:t xml:space="preserve">    name("recap.tweetfeature.unidirectional_reply_count"),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BIDIRECTIONAL_RETWEET_COUNT = new Continuous(</w:t>
      </w:r>
    </w:p>
    <w:p>
      <w:pPr>
        <w:jc w:val="both"/>
      </w:pPr>
      <w:r>
        <w:t xml:space="preserve">    name("recap.tweetfeature.bidirectional_retweet_count"),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UNIDIRECTIONAL_RETWEET_COUNT = new Continuous(</w:t>
      </w:r>
    </w:p>
    <w:p>
      <w:pPr>
        <w:jc w:val="both"/>
      </w:pPr>
      <w:r>
        <w:t xml:space="preserve">    name("recap.tweetfeature.unidirectional_retweet_count"),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BIDIRECTIONAL_FAV_COUNT = new Continuous(</w:t>
      </w:r>
    </w:p>
    <w:p>
      <w:pPr>
        <w:jc w:val="both"/>
      </w:pPr>
      <w:r>
        <w:t xml:space="preserve">    name("recap.tweetfeature.bidirectional_fav_count"),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UNIDIRECTIONAL_FAV_COUNT = new Continuous(</w:t>
      </w:r>
    </w:p>
    <w:p>
      <w:pPr>
        <w:jc w:val="both"/>
      </w:pPr>
      <w:r>
        <w:t xml:space="preserve">    name("recap.tweetfeature.unidirectiona_fav_count"),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CONVERSATIONAL_COUNT = new Continuous(</w:t>
      </w:r>
    </w:p>
    <w:p>
      <w:pPr>
        <w:jc w:val="both"/>
      </w:pPr>
      <w:r>
        <w:t xml:space="preserve">    name("recap.tweetfeature.conversational_count"),</w:t>
      </w:r>
    </w:p>
    <w:p>
      <w:pPr>
        <w:jc w:val="both"/>
      </w:pPr>
      <w:r>
        <w:t xml:space="preserve">    Set(CountOfPrivateTweets, CountOfPublicTweets).asJava)</w:t>
      </w:r>
    </w:p>
    <w:p>
      <w:pPr>
        <w:jc w:val="both"/>
      </w:pPr>
      <w:r>
        <w:t xml:space="preserve">  // tweet impressions on an embedded tweet</w:t>
      </w:r>
    </w:p>
    <w:p>
      <w:pPr>
        <w:jc w:val="both"/>
      </w:pPr>
      <w:r>
        <w:t xml:space="preserve">  val EMBEDS_IMPRESSION_COUNT = new Continuous(</w:t>
      </w:r>
    </w:p>
    <w:p>
      <w:pPr>
        <w:jc w:val="both"/>
      </w:pPr>
      <w:r>
        <w:t xml:space="preserve">    name("recap.tweetfeature.embeds_impression_count"),</w:t>
      </w:r>
    </w:p>
    <w:p>
      <w:pPr>
        <w:jc w:val="both"/>
      </w:pPr>
      <w:r>
        <w:t xml:space="preserve">    Set(CountOfImpression).asJava)</w:t>
      </w:r>
    </w:p>
    <w:p>
      <w:pPr>
        <w:jc w:val="both"/>
      </w:pPr>
      <w:r>
        <w:t xml:space="preserve">  // number of URLs that embed the tweet</w:t>
      </w:r>
    </w:p>
    <w:p>
      <w:pPr>
        <w:jc w:val="both"/>
      </w:pPr>
      <w:r>
        <w:t xml:space="preserve">  val EMBEDS_URL_COUNT = new Continuous(</w:t>
      </w:r>
    </w:p>
    <w:p>
      <w:pPr>
        <w:jc w:val="both"/>
      </w:pPr>
      <w:r>
        <w:t xml:space="preserve">    name("recap.tweetfeature.embeds_url_count"),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// currently only counts views on Snappy and Amplify pro videos. Counts for other videos forthcoming</w:t>
      </w:r>
    </w:p>
    <w:p>
      <w:pPr>
        <w:jc w:val="both"/>
      </w:pPr>
      <w:r>
        <w:t xml:space="preserve">  val VIDEO_VIEW_COUNT = new Continuous(</w:t>
      </w:r>
    </w:p>
    <w:p>
      <w:pPr>
        <w:jc w:val="both"/>
      </w:pPr>
      <w:r>
        <w:t xml:space="preserve">    name("recap.tweetfeature.video_view_count"),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CountOfTweetEntitiesClicked,</w:t>
      </w:r>
    </w:p>
    <w:p>
      <w:pPr>
        <w:jc w:val="both"/>
      </w:pPr>
      <w:r>
        <w:t xml:space="preserve">      CountOfPrivateTweetEntitiesAndMetadata,</w:t>
      </w:r>
    </w:p>
    <w:p>
      <w:pPr>
        <w:jc w:val="both"/>
      </w:pPr>
      <w:r>
        <w:t xml:space="preserve">      CountOfPublicTweetEntitiesAndMetadata,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TWEET_COUNT_FROM_USER_IN_SNAPSHOT = new Continuous(</w:t>
      </w:r>
    </w:p>
    <w:p>
      <w:pPr>
        <w:jc w:val="both"/>
      </w:pPr>
      <w:r>
        <w:t xml:space="preserve">    name("recap.tweetfeature.tweet_count_from_user_in_snapshot"),</w:t>
      </w:r>
    </w:p>
    <w:p>
      <w:pPr>
        <w:jc w:val="both"/>
      </w:pPr>
      <w:r>
        <w:t xml:space="preserve">    Set(CountOfPrivateTweets, CountOfPublicTweets).asJava)</w:t>
      </w:r>
    </w:p>
    <w:p>
      <w:pPr>
        <w:jc w:val="both"/>
      </w:pPr>
      <w:r>
        <w:t xml:space="preserve">  val NORMALIZED_PARUS_SCORE =</w:t>
      </w:r>
    </w:p>
    <w:p>
      <w:pPr>
        <w:jc w:val="both"/>
      </w:pPr>
      <w:r>
        <w:t xml:space="preserve">    new Continuous("recap.tweetfeature.normalized_parus_score", Set(EngagementScore).asJava)</w:t>
      </w:r>
    </w:p>
    <w:p>
      <w:pPr>
        <w:jc w:val="both"/>
      </w:pPr>
      <w:r>
        <w:t xml:space="preserve">  val PARUS_SCORE = new Continuous("recap.tweetfeature.parus_score", Set(EngagementScore).asJava)</w:t>
      </w:r>
    </w:p>
    <w:p>
      <w:pPr>
        <w:jc w:val="both"/>
      </w:pPr>
      <w:r>
        <w:t xml:space="preserve">  val REAL_GRAPH_WEIGHT =</w:t>
      </w:r>
    </w:p>
    <w:p>
      <w:pPr>
        <w:jc w:val="both"/>
      </w:pPr>
      <w:r>
        <w:t xml:space="preserve">    new Continuous("recap.tweetfeature.real_graph_weight", Set(UsersRealGraphScore).asJava)</w:t>
      </w:r>
    </w:p>
    <w:p>
      <w:pPr>
        <w:jc w:val="both"/>
      </w:pPr>
      <w:r>
        <w:t xml:space="preserve">  val SARUS_GRAPH_WEIGHT = new Continuous("recap.tweetfeature.sarus_graph_weight")</w:t>
      </w:r>
    </w:p>
    <w:p>
      <w:pPr>
        <w:jc w:val="both"/>
      </w:pPr>
      <w:r>
        <w:t xml:space="preserve">  val TOPIC_SIM_SEARCHER_INTERSTED_IN_AUTHOR_KNOWN_FOR = new Continuous(</w:t>
      </w:r>
    </w:p>
    <w:p>
      <w:pPr>
        <w:jc w:val="both"/>
      </w:pPr>
      <w:r>
        <w:t xml:space="preserve">    "recap.tweetfeature.topic_sim_searcher_interested_in_author_known_for")</w:t>
      </w:r>
    </w:p>
    <w:p>
      <w:pPr>
        <w:jc w:val="both"/>
      </w:pPr>
      <w:r>
        <w:t xml:space="preserve">  val TOPIC_SIM_SEARCHER_AUTHOR_BOTH_INTERESTED_IN = new Continuous(</w:t>
      </w:r>
    </w:p>
    <w:p>
      <w:pPr>
        <w:jc w:val="both"/>
      </w:pPr>
      <w:r>
        <w:t xml:space="preserve">    "recap.tweetfeature.topic_sim_searcher_author_both_interested_in")</w:t>
      </w:r>
    </w:p>
    <w:p>
      <w:pPr>
        <w:jc w:val="both"/>
      </w:pPr>
      <w:r>
        <w:t xml:space="preserve">  val TOPIC_SIM_SEARCHER_AUTHOR_BOTH_KNOWN_FOR = new Continuous(</w:t>
      </w:r>
    </w:p>
    <w:p>
      <w:pPr>
        <w:jc w:val="both"/>
      </w:pPr>
      <w:r>
        <w:t xml:space="preserve">    "recap.tweetfeature.topic_sim_searcher_author_both_known_for")</w:t>
      </w:r>
    </w:p>
    <w:p>
      <w:pPr>
        <w:jc w:val="both"/>
      </w:pPr>
      <w:r>
        <w:t xml:space="preserve">  val TOPIC_SIM_SEARCHER_INTERESTED_IN_TWEET = new Continuous(</w:t>
      </w:r>
    </w:p>
    <w:p>
      <w:pPr>
        <w:jc w:val="both"/>
      </w:pPr>
      <w:r>
        <w:t xml:space="preserve">    "recap.tweetfeature.topic_sim_searcher_interested_in_tweet")</w:t>
      </w:r>
    </w:p>
    <w:p>
      <w:pPr>
        <w:jc w:val="both"/>
      </w:pPr>
      <w:r>
        <w:t xml:space="preserve">  val IS_RETWEETER_PROFILE_EGG =</w:t>
      </w:r>
    </w:p>
    <w:p>
      <w:pPr>
        <w:jc w:val="both"/>
      </w:pPr>
      <w:r>
        <w:t xml:space="preserve">    new Binary(name("recap.v2.tweetfeature.is_retweeter_profile_egg"), Set(UserType).asJava)</w:t>
      </w:r>
    </w:p>
    <w:p>
      <w:pPr>
        <w:jc w:val="both"/>
      </w:pPr>
      <w:r>
        <w:t xml:space="preserve">  val IS_RETWEETER_NEW =</w:t>
      </w:r>
    </w:p>
    <w:p>
      <w:pPr>
        <w:jc w:val="both"/>
      </w:pPr>
      <w:r>
        <w:t xml:space="preserve">    new Binary(name("recap.v2.tweetfeature.is_retweeter_new"), Set(UserType, UserState).asJava)</w:t>
      </w:r>
    </w:p>
    <w:p>
      <w:pPr>
        <w:jc w:val="both"/>
      </w:pPr>
      <w:r>
        <w:t xml:space="preserve">  val IS_RETWEETER_BOT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name("recap.v2.tweetfeature.is_retweeter_bot"),</w:t>
      </w:r>
    </w:p>
    <w:p>
      <w:pPr>
        <w:jc w:val="both"/>
      </w:pPr>
      <w:r>
        <w:t xml:space="preserve">      Set(UserType, UserSafetyLabels).asJava)</w:t>
      </w:r>
    </w:p>
    <w:p>
      <w:pPr>
        <w:jc w:val="both"/>
      </w:pPr>
      <w:r>
        <w:t xml:space="preserve">  val IS_RETWEETER_NSFW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name("recap.v2.tweetfeature.is_retweeter_nsfw"),</w:t>
      </w:r>
    </w:p>
    <w:p>
      <w:pPr>
        <w:jc w:val="both"/>
      </w:pPr>
      <w:r>
        <w:t xml:space="preserve">      Set(UserType, UserSafetyLabels).asJava)</w:t>
      </w:r>
    </w:p>
    <w:p>
      <w:pPr>
        <w:jc w:val="both"/>
      </w:pPr>
      <w:r>
        <w:t xml:space="preserve">  val IS_RETWEETER_SPAM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name("recap.v2.tweetfeature.is_retweeter_spam"),</w:t>
      </w:r>
    </w:p>
    <w:p>
      <w:pPr>
        <w:jc w:val="both"/>
      </w:pPr>
      <w:r>
        <w:t xml:space="preserve">      Set(UserType, UserSafetyLabels).asJava)</w:t>
      </w:r>
    </w:p>
    <w:p>
      <w:pPr>
        <w:jc w:val="both"/>
      </w:pPr>
      <w:r>
        <w:t xml:space="preserve">  val RETWEET_OF_MUTUAL_FOLLOW = new Binary(</w:t>
      </w:r>
    </w:p>
    <w:p>
      <w:pPr>
        <w:jc w:val="both"/>
      </w:pPr>
      <w:r>
        <w:t xml:space="preserve">    name("recap.v2.tweetfeature.retweet_of_mutual_follow"),</w:t>
      </w:r>
    </w:p>
    <w:p>
      <w:pPr>
        <w:jc w:val="both"/>
      </w:pPr>
      <w:r>
        <w:t xml:space="preserve">    Set(PublicRetweets, PrivateRetweets).asJava)</w:t>
      </w:r>
    </w:p>
    <w:p>
      <w:pPr>
        <w:jc w:val="both"/>
      </w:pPr>
      <w:r>
        <w:t xml:space="preserve">  val SOURCE_AUTHOR_REP = new Continuous(name("recap.v2.tweetfeature.source_author_rep"))</w:t>
      </w:r>
    </w:p>
    <w:p>
      <w:pPr>
        <w:jc w:val="both"/>
      </w:pPr>
      <w:r>
        <w:t xml:space="preserve">  val IS_RETWEET_OF_REPLY = new Binary(</w:t>
      </w:r>
    </w:p>
    <w:p>
      <w:pPr>
        <w:jc w:val="both"/>
      </w:pPr>
      <w:r>
        <w:t xml:space="preserve">    name("recap.v2.tweetfeature.is_retweet_of_reply"),</w:t>
      </w:r>
    </w:p>
    <w:p>
      <w:pPr>
        <w:jc w:val="both"/>
      </w:pPr>
      <w:r>
        <w:t xml:space="preserve">    Set(PublicRetweets, PrivateRetweets).asJava)</w:t>
      </w:r>
    </w:p>
    <w:p>
      <w:pPr>
        <w:jc w:val="both"/>
      </w:pPr>
      <w:r>
        <w:t xml:space="preserve">  val RETWEET_DIRECTED_AT_USER_IN_FIRST_DEGREE = new Binary(</w:t>
      </w:r>
    </w:p>
    <w:p>
      <w:pPr>
        <w:jc w:val="both"/>
      </w:pPr>
      <w:r>
        <w:t xml:space="preserve">    name("recap.v2.tweetfeature.is_retweet_directed_at_user_in_first_degree"),</w:t>
      </w:r>
    </w:p>
    <w:p>
      <w:pPr>
        <w:jc w:val="both"/>
      </w:pPr>
      <w:r>
        <w:t xml:space="preserve">    Set(PublicRetweets, PrivateRetweets, Follow).asJava)</w:t>
      </w:r>
    </w:p>
    <w:p>
      <w:pPr>
        <w:jc w:val="both"/>
      </w:pPr>
      <w:r>
        <w:t xml:space="preserve">  val MENTIONED_SCREEN_NAMES = new SparseBinary(</w:t>
      </w:r>
    </w:p>
    <w:p>
      <w:pPr>
        <w:jc w:val="both"/>
      </w:pPr>
      <w:r>
        <w:t xml:space="preserve">    "entities.users.mentioned_screen_names",</w:t>
      </w:r>
    </w:p>
    <w:p>
      <w:pPr>
        <w:jc w:val="both"/>
      </w:pPr>
      <w:r>
        <w:t xml:space="preserve">    Set(DisplayName, UserVisibleFlag).asJava)</w:t>
      </w:r>
    </w:p>
    <w:p>
      <w:pPr>
        <w:jc w:val="both"/>
      </w:pPr>
      <w:r>
        <w:t xml:space="preserve">  val MENTIONED_SCREEN_NAME = new Text(</w:t>
      </w:r>
    </w:p>
    <w:p>
      <w:pPr>
        <w:jc w:val="both"/>
      </w:pPr>
      <w:r>
        <w:t xml:space="preserve">    "entities.users.mentioned_screen_names.member",</w:t>
      </w:r>
    </w:p>
    <w:p>
      <w:pPr>
        <w:jc w:val="both"/>
      </w:pPr>
      <w:r>
        <w:t xml:space="preserve">    Set(DisplayName, UserVisibleFlag).asJava)</w:t>
      </w:r>
    </w:p>
    <w:p>
      <w:pPr>
        <w:jc w:val="both"/>
      </w:pPr>
      <w:r>
        <w:t xml:space="preserve">  val HASHTAGS = new SparseBinary(</w:t>
      </w:r>
    </w:p>
    <w:p>
      <w:pPr>
        <w:jc w:val="both"/>
      </w:pPr>
      <w:r>
        <w:t xml:space="preserve">    "entities.hashtags",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URL_SLUGS = new SparseBinary(name("recap.linkfeature.url_slugs"), Set(UrlFoundFlag).asJava)</w:t>
      </w:r>
    </w:p>
    <w:p>
      <w:pPr>
        <w:jc w:val="both"/>
      </w:pPr>
      <w:r/>
    </w:p>
    <w:p>
      <w:pPr>
        <w:jc w:val="both"/>
      </w:pPr>
      <w:r>
        <w:t xml:space="preserve">  // features from ThriftSearchResultMetadata</w:t>
      </w:r>
    </w:p>
    <w:p>
      <w:pPr>
        <w:jc w:val="both"/>
      </w:pPr>
      <w:r>
        <w:t xml:space="preserve">  val REPLY_COUNT = new Continuous(</w:t>
      </w:r>
    </w:p>
    <w:p>
      <w:pPr>
        <w:jc w:val="both"/>
      </w:pPr>
      <w:r>
        <w:t xml:space="preserve">    name("recap.searchfeature.reply_count"),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RETWEET_COUNT = new Continuous(</w:t>
      </w:r>
    </w:p>
    <w:p>
      <w:pPr>
        <w:jc w:val="both"/>
      </w:pPr>
      <w:r>
        <w:t xml:space="preserve">    name("recap.searchfeature.retweet_count"),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FAV_COUNT = new Continuous(</w:t>
      </w:r>
    </w:p>
    <w:p>
      <w:pPr>
        <w:jc w:val="both"/>
      </w:pPr>
      <w:r>
        <w:t xml:space="preserve">    name("recap.searchfeature.fav_count"),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BLENDER_SCORE = new Continuous(name("recap.searchfeature.blender_score"))</w:t>
      </w:r>
    </w:p>
    <w:p>
      <w:pPr>
        <w:jc w:val="both"/>
      </w:pPr>
      <w:r>
        <w:t xml:space="preserve">  val TEXT_SCORE = new Continuous(name("recap.searchfeature.text_score"))</w:t>
      </w:r>
    </w:p>
    <w:p>
      <w:pPr>
        <w:jc w:val="both"/>
      </w:pPr>
      <w:r/>
    </w:p>
    <w:p>
      <w:pPr>
        <w:jc w:val="both"/>
      </w:pPr>
      <w:r>
        <w:t xml:space="preserve">  // features related to content source</w:t>
      </w:r>
    </w:p>
    <w:p>
      <w:pPr>
        <w:jc w:val="both"/>
      </w:pPr>
      <w:r>
        <w:t xml:space="preserve">  val SOURCE_TYPE = new Discrete(name("recap.source.type"))</w:t>
      </w:r>
    </w:p>
    <w:p>
      <w:pPr>
        <w:jc w:val="both"/>
      </w:pPr>
      <w:r/>
    </w:p>
    <w:p>
      <w:pPr>
        <w:jc w:val="both"/>
      </w:pPr>
      <w:r>
        <w:t xml:space="preserve">  // features from addressbook</w:t>
      </w:r>
    </w:p>
    <w:p>
      <w:pPr>
        <w:jc w:val="both"/>
      </w:pPr>
      <w:r>
        <w:t xml:space="preserve">  // the author is in the user's email addressbook</w:t>
      </w:r>
    </w:p>
    <w:p>
      <w:pPr>
        <w:jc w:val="both"/>
      </w:pPr>
      <w:r>
        <w:t xml:space="preserve">  val USER_TO_AUTHOR_EMAIL_REACHABLE =</w:t>
      </w:r>
    </w:p>
    <w:p>
      <w:pPr>
        <w:jc w:val="both"/>
      </w:pPr>
      <w:r>
        <w:t xml:space="preserve">    new Binary(name("recap.addressbook.user_to_author_email_reachable"), Set(AddressBook).asJava)</w:t>
      </w:r>
    </w:p>
    <w:p>
      <w:pPr>
        <w:jc w:val="both"/>
      </w:pPr>
      <w:r>
        <w:t xml:space="preserve">  // the author is in the user's phone addressbook</w:t>
      </w:r>
    </w:p>
    <w:p>
      <w:pPr>
        <w:jc w:val="both"/>
      </w:pPr>
      <w:r>
        <w:t xml:space="preserve">  val USER_TO_AUTHOR_PHONE_REACHABLE =</w:t>
      </w:r>
    </w:p>
    <w:p>
      <w:pPr>
        <w:jc w:val="both"/>
      </w:pPr>
      <w:r>
        <w:t xml:space="preserve">    new Binary(name("recap.addressbook.user_to_author_phone_reachable"), Set(AddressBook).asJava)</w:t>
      </w:r>
    </w:p>
    <w:p>
      <w:pPr>
        <w:jc w:val="both"/>
      </w:pPr>
      <w:r>
        <w:t xml:space="preserve">  // the user is in the author's email addressbook</w:t>
      </w:r>
    </w:p>
    <w:p>
      <w:pPr>
        <w:jc w:val="both"/>
      </w:pPr>
      <w:r>
        <w:t xml:space="preserve">  val AUTHOR_TO_USER_EMAIL_REACHABLE =</w:t>
      </w:r>
    </w:p>
    <w:p>
      <w:pPr>
        <w:jc w:val="both"/>
      </w:pPr>
      <w:r>
        <w:t xml:space="preserve">    new Binary(name("recap.addressbook.author_to_user_email_reachable"), Set(AddressBook).asJava)</w:t>
      </w:r>
    </w:p>
    <w:p>
      <w:pPr>
        <w:jc w:val="both"/>
      </w:pPr>
      <w:r>
        <w:t xml:space="preserve">  // the user is in the user's phone addressbook</w:t>
      </w:r>
    </w:p>
    <w:p>
      <w:pPr>
        <w:jc w:val="both"/>
      </w:pPr>
      <w:r>
        <w:t xml:space="preserve">  val AUTHOR_TO_USER_PHONE_REACHABLE =</w:t>
      </w:r>
    </w:p>
    <w:p>
      <w:pPr>
        <w:jc w:val="both"/>
      </w:pPr>
      <w:r>
        <w:t xml:space="preserve">    new Binary(name("recap.addressbook.author_to_user_phone_reachable"), Set(AddressBook).asJava)</w:t>
      </w:r>
    </w:p>
    <w:p>
      <w:pPr>
        <w:jc w:val="both"/>
      </w:pPr>
      <w:r/>
    </w:p>
    <w:p>
      <w:pPr>
        <w:jc w:val="both"/>
      </w:pPr>
      <w:r>
        <w:t xml:space="preserve">  // predicted engagement (these features are used by prediction service to return the predicted engagement probability)</w:t>
      </w:r>
    </w:p>
    <w:p>
      <w:pPr>
        <w:jc w:val="both"/>
      </w:pPr>
      <w:r>
        <w:t xml:space="preserve">  // these should match the names in engagement_to_score_feature_mapping</w:t>
      </w:r>
    </w:p>
    <w:p>
      <w:pPr>
        <w:jc w:val="both"/>
      </w:pPr>
      <w:r>
        <w:t xml:space="preserve">  val PREDICTED_IS_FAVORITED =</w:t>
      </w:r>
    </w:p>
    <w:p>
      <w:pPr>
        <w:jc w:val="both"/>
      </w:pPr>
      <w:r>
        <w:t xml:space="preserve">    new Continuous(name("recap.engagement_predicted.is_favorited"), Set(EngagementScore).asJava)</w:t>
      </w:r>
    </w:p>
    <w:p>
      <w:pPr>
        <w:jc w:val="both"/>
      </w:pPr>
      <w:r>
        <w:t xml:space="preserve">  val PREDICTED_IS_RETWEETED =</w:t>
      </w:r>
    </w:p>
    <w:p>
      <w:pPr>
        <w:jc w:val="both"/>
      </w:pPr>
      <w:r>
        <w:t xml:space="preserve">    new Continuous(name("recap.engagement_predicted.is_retweeted"), Set(EngagementScore).asJava)</w:t>
      </w:r>
    </w:p>
    <w:p>
      <w:pPr>
        <w:jc w:val="both"/>
      </w:pPr>
      <w:r>
        <w:t xml:space="preserve">  val PREDICTED_IS_QUOTED =</w:t>
      </w:r>
    </w:p>
    <w:p>
      <w:pPr>
        <w:jc w:val="both"/>
      </w:pPr>
      <w:r>
        <w:t xml:space="preserve">    new Continuous(name("recap.engagement_predicted.is_quoted"), Set(EngagementScore).asJava)</w:t>
      </w:r>
    </w:p>
    <w:p>
      <w:pPr>
        <w:jc w:val="both"/>
      </w:pPr>
      <w:r>
        <w:t xml:space="preserve">  val PREDICTED_IS_REPLIED =</w:t>
      </w:r>
    </w:p>
    <w:p>
      <w:pPr>
        <w:jc w:val="both"/>
      </w:pPr>
      <w:r>
        <w:t xml:space="preserve">    new Continuous(name("recap.engagement_predicted.is_replied"), Set(EngagementScore).asJava)</w:t>
      </w:r>
    </w:p>
    <w:p>
      <w:pPr>
        <w:jc w:val="both"/>
      </w:pPr>
      <w:r>
        <w:t xml:space="preserve">  val PREDICTED_IS_GOOD_OPEN_LINK = new Continuous(</w:t>
      </w:r>
    </w:p>
    <w:p>
      <w:pPr>
        <w:jc w:val="both"/>
      </w:pPr>
      <w:r>
        <w:t xml:space="preserve">    name("recap.engagement_predicted.is_good_open_link"),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PREDICTED_IS_PROFILE_CLICKED = new Continuous(</w:t>
      </w:r>
    </w:p>
    <w:p>
      <w:pPr>
        <w:jc w:val="both"/>
      </w:pPr>
      <w:r>
        <w:t xml:space="preserve">    name("recap.engagement_predicted.is_profile_clicked"),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PREDICTED_IS_PROFILE_CLICKED_AND_PROFILE_ENGAGED = new Continuous(</w:t>
      </w:r>
    </w:p>
    <w:p>
      <w:pPr>
        <w:jc w:val="both"/>
      </w:pPr>
      <w:r>
        <w:t xml:space="preserve">    name("recap.engagement_predicted.is_profile_clicked_and_profile_engaged"),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PREDICTED_IS_CLICKED =</w:t>
      </w:r>
    </w:p>
    <w:p>
      <w:pPr>
        <w:jc w:val="both"/>
      </w:pPr>
      <w:r>
        <w:t xml:space="preserve">    new Continuous(name("recap.engagement_predicted.is_clicked"), Set(EngagementScore).asJava)</w:t>
      </w:r>
    </w:p>
    <w:p>
      <w:pPr>
        <w:jc w:val="both"/>
      </w:pPr>
      <w:r>
        <w:t xml:space="preserve">  val PREDICTED_IS_PHOTO_EXPANDED = new Continuous(</w:t>
      </w:r>
    </w:p>
    <w:p>
      <w:pPr>
        <w:jc w:val="both"/>
      </w:pPr>
      <w:r>
        <w:t xml:space="preserve">    name("recap.engagement_predicted.is_photo_expanded"),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PREDICTED_IS_DONT_LIKE =</w:t>
      </w:r>
    </w:p>
    <w:p>
      <w:pPr>
        <w:jc w:val="both"/>
      </w:pPr>
      <w:r>
        <w:t xml:space="preserve">    new Continuous(name("recap.engagement_predicted.is_dont_like"), Set(EngagementScore).asJava)</w:t>
      </w:r>
    </w:p>
    <w:p>
      <w:pPr>
        <w:jc w:val="both"/>
      </w:pPr>
      <w:r>
        <w:t xml:space="preserve">  val PREDICTED_IS_VIDEO_PLAYBACK_50 = new Continuous(</w:t>
      </w:r>
    </w:p>
    <w:p>
      <w:pPr>
        <w:jc w:val="both"/>
      </w:pPr>
      <w:r>
        <w:t xml:space="preserve">    name("recap.engagement_predicted.is_video_playback_50"),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PREDICTED_IS_VIDEO_QUALITY_VIEWED = new Continuous(</w:t>
      </w:r>
    </w:p>
    <w:p>
      <w:pPr>
        <w:jc w:val="both"/>
      </w:pPr>
      <w:r>
        <w:t xml:space="preserve">    name("recap.engagement_predicted.is_video_quality_viewed"),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PREDICTED_IS_BOOKMARKED =</w:t>
      </w:r>
    </w:p>
    <w:p>
      <w:pPr>
        <w:jc w:val="both"/>
      </w:pPr>
      <w:r>
        <w:t xml:space="preserve">    new Continuous(name("recap.engagement_predicted.is_bookmarked"), Set(EngagementScore).asJava)</w:t>
      </w:r>
    </w:p>
    <w:p>
      <w:pPr>
        <w:jc w:val="both"/>
      </w:pPr>
      <w:r>
        <w:t xml:space="preserve">  val PREDICTED_IS_SHARED =</w:t>
      </w:r>
    </w:p>
    <w:p>
      <w:pPr>
        <w:jc w:val="both"/>
      </w:pPr>
      <w:r>
        <w:t xml:space="preserve">    new Continuous(name("recap.engagement_predicted.is_shared"), Set(EngagementScore).asJava)</w:t>
      </w:r>
    </w:p>
    <w:p>
      <w:pPr>
        <w:jc w:val="both"/>
      </w:pPr>
      <w:r>
        <w:t xml:space="preserve">  val PREDICTED_IS_SHARE_MENU_CLICKED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name("recap.engagement_predicted.is_share_menu_clicked"),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PREDICTED_IS_PROFILE_DWELLED_20_SEC = new Continuous(</w:t>
      </w:r>
    </w:p>
    <w:p>
      <w:pPr>
        <w:jc w:val="both"/>
      </w:pPr>
      <w:r>
        <w:t xml:space="preserve">    name("recap.engagement_predicted.is_profile_dwelled_20_sec"),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PREDICTED_IS_FULLSCREEN_VIDEO_DWELLED_5_SEC = new Continuous(</w:t>
      </w:r>
    </w:p>
    <w:p>
      <w:pPr>
        <w:jc w:val="both"/>
      </w:pPr>
      <w:r>
        <w:t xml:space="preserve">    name("recap.engagement_predicted.is_fullscreen_video_dwelled_5_sec"),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PREDICTED_IS_FULLSCREEN_VIDEO_DWELLED_10_SEC = new Continuous(</w:t>
      </w:r>
    </w:p>
    <w:p>
      <w:pPr>
        <w:jc w:val="both"/>
      </w:pPr>
      <w:r>
        <w:t xml:space="preserve">    name("recap.engagement_predicted.is_fullscreen_video_dwelled_10_sec"),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PREDICTED_IS_FULLSCREEN_VIDEO_DWELLED_20_SEC = new Continuous(</w:t>
      </w:r>
    </w:p>
    <w:p>
      <w:pPr>
        <w:jc w:val="both"/>
      </w:pPr>
      <w:r>
        <w:t xml:space="preserve">    name("recap.engagement_predicted.is_fullscreen_video_dwelled_20_sec"),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PREDICTED_IS_FULLSCREEN_VIDEO_DWELLED_30_SEC = new Continuous(</w:t>
      </w:r>
    </w:p>
    <w:p>
      <w:pPr>
        <w:jc w:val="both"/>
      </w:pPr>
      <w:r>
        <w:t xml:space="preserve">    name("recap.engagement_predicted.is_fullscreen_video_dwelled_30_sec"),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PREDICTED_IS_UNIFIED_ENGAGEMENT = new Continuous(</w:t>
      </w:r>
    </w:p>
    <w:p>
      <w:pPr>
        <w:jc w:val="both"/>
      </w:pPr>
      <w:r>
        <w:t xml:space="preserve">    name("recap.engagement_predicted.is_unified_engagement"),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PREDICTED_IS_COMPOSE_TRIGGERED = new Continuous(</w:t>
      </w:r>
    </w:p>
    <w:p>
      <w:pPr>
        <w:jc w:val="both"/>
      </w:pPr>
      <w:r>
        <w:t xml:space="preserve">    name("recap.engagement_predicted.is_compose_triggered"),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PREDICTED_IS_REPLIED_REPLY_IMPRESSED_BY_AUTHOR = new Continuous(</w:t>
      </w:r>
    </w:p>
    <w:p>
      <w:pPr>
        <w:jc w:val="both"/>
      </w:pPr>
      <w:r>
        <w:t xml:space="preserve">    name("recap.engagement_predicted.is_replied_reply_impressed_by_author"),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PREDICTED_IS_REPLIED_REPLY_ENGAGED_BY_AUTHOR = new Continuous(</w:t>
      </w:r>
    </w:p>
    <w:p>
      <w:pPr>
        <w:jc w:val="both"/>
      </w:pPr>
      <w:r>
        <w:t xml:space="preserve">    name("recap.engagement_predicted.is_replied_reply_engaged_by_author"),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PREDICTED_IS_GOOD_CLICKED_V1 = new Continuous(</w:t>
      </w:r>
    </w:p>
    <w:p>
      <w:pPr>
        <w:jc w:val="both"/>
      </w:pPr>
      <w:r>
        <w:t xml:space="preserve">    name("recap.engagement_predicted.is_good_clicked_convo_desc_favorited_or_replied"),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PREDICTED_IS_GOOD_CLICKED_V2 = new Continuous(</w:t>
      </w:r>
    </w:p>
    <w:p>
      <w:pPr>
        <w:jc w:val="both"/>
      </w:pPr>
      <w:r>
        <w:t xml:space="preserve">    name("recap.engagement_predicted.is_good_clicked_convo_desc_v2"),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PREDICTED_IS_TWEET_DETAIL_DWELLED_8_SEC = new Continuous(</w:t>
      </w:r>
    </w:p>
    <w:p>
      <w:pPr>
        <w:jc w:val="both"/>
      </w:pPr>
      <w:r>
        <w:t xml:space="preserve">    name("recap.engagement_predicted.is_tweet_detail_dwelled_8_sec"),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PREDICTED_IS_TWEET_DETAIL_DWELLED_15_SEC = new Continuous(</w:t>
      </w:r>
    </w:p>
    <w:p>
      <w:pPr>
        <w:jc w:val="both"/>
      </w:pPr>
      <w:r>
        <w:t xml:space="preserve">    name("recap.engagement_predicted.is_tweet_detail_dwelled_15_sec"),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PREDICTED_IS_TWEET_DETAIL_DWELLED_25_SEC = new Continuous(</w:t>
      </w:r>
    </w:p>
    <w:p>
      <w:pPr>
        <w:jc w:val="both"/>
      </w:pPr>
      <w:r>
        <w:t xml:space="preserve">    name("recap.engagement_predicted.is_tweet_detail_dwelled_25_sec"),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PREDICTED_IS_TWEET_DETAIL_DWELLED_30_SEC = new Continuous(</w:t>
      </w:r>
    </w:p>
    <w:p>
      <w:pPr>
        <w:jc w:val="both"/>
      </w:pPr>
      <w:r>
        <w:t xml:space="preserve">    name("recap.engagement_predicted.is_tweet_detail_dwelled_30_sec"),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PREDICTED_IS_FAVORITED_FAV_ENGAGED_BY_AUTHOR = new Continuous(</w:t>
      </w:r>
    </w:p>
    <w:p>
      <w:pPr>
        <w:jc w:val="both"/>
      </w:pPr>
      <w:r>
        <w:t xml:space="preserve">    name("recap.engagement_predicted.is_favorited_fav_engaged_by_author"),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PREDICTED_IS_GOOD_CLICKED_WITH_DWELL_SUM_GTE_60S = new Continuous(</w:t>
      </w:r>
    </w:p>
    <w:p>
      <w:pPr>
        <w:jc w:val="both"/>
      </w:pPr>
      <w:r>
        <w:t xml:space="preserve">    name(</w:t>
      </w:r>
    </w:p>
    <w:p>
      <w:pPr>
        <w:jc w:val="both"/>
      </w:pPr>
      <w:r>
        <w:t xml:space="preserve">      "recap.engagement_predicted.is_good_clicked_convo_desc_favorited_or_replied_or_dwell_sum_gte_60_secs"),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PREDICTED_IS_DWELLED_IN_BOUNDS_V1 = new Continuous(</w:t>
      </w:r>
    </w:p>
    <w:p>
      <w:pPr>
        <w:jc w:val="both"/>
      </w:pPr>
      <w:r>
        <w:t xml:space="preserve">    name("recap.engagement_predicted.is_dwelled_in_bounds_v1"),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PREDICTED_DWELL_NORMALIZED_OVERALL = new Continuous(</w:t>
      </w:r>
    </w:p>
    <w:p>
      <w:pPr>
        <w:jc w:val="both"/>
      </w:pPr>
      <w:r>
        <w:t xml:space="preserve">    name("recap.engagement_predicted.dwell_normalized_overall"),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PREDICTED_DWELL_CDF =</w:t>
      </w:r>
    </w:p>
    <w:p>
      <w:pPr>
        <w:jc w:val="both"/>
      </w:pPr>
      <w:r>
        <w:t xml:space="preserve">    new Continuous(name("recap.engagement_predicted.dwell_cdf"), Set(EngagementScore).asJava)</w:t>
      </w:r>
    </w:p>
    <w:p>
      <w:pPr>
        <w:jc w:val="both"/>
      </w:pPr>
      <w:r>
        <w:t xml:space="preserve">  val PREDICTED_DWELL_CDF_OVERALL = new Continuous(</w:t>
      </w:r>
    </w:p>
    <w:p>
      <w:pPr>
        <w:jc w:val="both"/>
      </w:pPr>
      <w:r>
        <w:t xml:space="preserve">    name("recap.engagement_predicted.dwell_cdf_overall"),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PREDICTED_IS_DWELLED =</w:t>
      </w:r>
    </w:p>
    <w:p>
      <w:pPr>
        <w:jc w:val="both"/>
      </w:pPr>
      <w:r>
        <w:t xml:space="preserve">    new Continuous(name("recap.engagement_predicted.is_dwelled"),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PREDICTED_IS_DWELLED_1S =</w:t>
      </w:r>
    </w:p>
    <w:p>
      <w:pPr>
        <w:jc w:val="both"/>
      </w:pPr>
      <w:r>
        <w:t xml:space="preserve">    new Continuous(name("recap.engagement_predicted.is_dwelled_1s"), Set(EngagementScore).asJava)</w:t>
      </w:r>
    </w:p>
    <w:p>
      <w:pPr>
        <w:jc w:val="both"/>
      </w:pPr>
      <w:r>
        <w:t xml:space="preserve">  val PREDICTED_IS_DWELLED_2S =</w:t>
      </w:r>
    </w:p>
    <w:p>
      <w:pPr>
        <w:jc w:val="both"/>
      </w:pPr>
      <w:r>
        <w:t xml:space="preserve">    new Continuous(name("recap.engagement_predicted.is_dwelled_2s"), Set(EngagementScore).asJava)</w:t>
      </w:r>
    </w:p>
    <w:p>
      <w:pPr>
        <w:jc w:val="both"/>
      </w:pPr>
      <w:r>
        <w:t xml:space="preserve">  val PREDICTED_IS_DWELLED_3S =</w:t>
      </w:r>
    </w:p>
    <w:p>
      <w:pPr>
        <w:jc w:val="both"/>
      </w:pPr>
      <w:r>
        <w:t xml:space="preserve">    new Continuous(name("recap.engagement_predicted.is_dwelled_3s"), Set(EngagementScore).asJava)</w:t>
      </w:r>
    </w:p>
    <w:p>
      <w:pPr>
        <w:jc w:val="both"/>
      </w:pPr>
      <w:r>
        <w:t xml:space="preserve">  val PREDICTED_IS_DWELLED_4S =</w:t>
      </w:r>
    </w:p>
    <w:p>
      <w:pPr>
        <w:jc w:val="both"/>
      </w:pPr>
      <w:r>
        <w:t xml:space="preserve">    new Continuous(name("recap.engagement_predicted.is_dwelled_4s"), Set(EngagementScore).asJava)</w:t>
      </w:r>
    </w:p>
    <w:p>
      <w:pPr>
        <w:jc w:val="both"/>
      </w:pPr>
      <w:r>
        <w:t xml:space="preserve">  val PREDICTED_IS_DWELLED_5S =</w:t>
      </w:r>
    </w:p>
    <w:p>
      <w:pPr>
        <w:jc w:val="both"/>
      </w:pPr>
      <w:r>
        <w:t xml:space="preserve">    new Continuous(name("recap.engagement_predicted.is_dwelled_5s"), Set(EngagementScore).asJava)</w:t>
      </w:r>
    </w:p>
    <w:p>
      <w:pPr>
        <w:jc w:val="both"/>
      </w:pPr>
      <w:r>
        <w:t xml:space="preserve">  val PREDICTED_IS_DWELLED_6S =</w:t>
      </w:r>
    </w:p>
    <w:p>
      <w:pPr>
        <w:jc w:val="both"/>
      </w:pPr>
      <w:r>
        <w:t xml:space="preserve">    new Continuous(name("recap.engagement_predicted.is_dwelled_6s"), Set(EngagementScore).asJava)</w:t>
      </w:r>
    </w:p>
    <w:p>
      <w:pPr>
        <w:jc w:val="both"/>
      </w:pPr>
      <w:r>
        <w:t xml:space="preserve">  val PREDICTED_IS_DWELLED_7S =</w:t>
      </w:r>
    </w:p>
    <w:p>
      <w:pPr>
        <w:jc w:val="both"/>
      </w:pPr>
      <w:r>
        <w:t xml:space="preserve">    new Continuous(name("recap.engagement_predicted.is_dwelled_7s"), Set(EngagementScore).asJava)</w:t>
      </w:r>
    </w:p>
    <w:p>
      <w:pPr>
        <w:jc w:val="both"/>
      </w:pPr>
      <w:r>
        <w:t xml:space="preserve">  val PREDICTED_IS_DWELLED_8S =</w:t>
      </w:r>
    </w:p>
    <w:p>
      <w:pPr>
        <w:jc w:val="both"/>
      </w:pPr>
      <w:r>
        <w:t xml:space="preserve">    new Continuous(name("recap.engagement_predicted.is_dwelled_8s"), Set(EngagementScore).asJava)</w:t>
      </w:r>
    </w:p>
    <w:p>
      <w:pPr>
        <w:jc w:val="both"/>
      </w:pPr>
      <w:r>
        <w:t xml:space="preserve">  val PREDICTED_IS_DWELLED_9S =</w:t>
      </w:r>
    </w:p>
    <w:p>
      <w:pPr>
        <w:jc w:val="both"/>
      </w:pPr>
      <w:r>
        <w:t xml:space="preserve">    new Continuous(name("recap.engagement_predicted.is_dwelled_9s"), Set(EngagementScore).asJava)</w:t>
      </w:r>
    </w:p>
    <w:p>
      <w:pPr>
        <w:jc w:val="both"/>
      </w:pPr>
      <w:r>
        <w:t xml:space="preserve">  val PREDICTED_IS_DWELLED_10S =</w:t>
      </w:r>
    </w:p>
    <w:p>
      <w:pPr>
        <w:jc w:val="both"/>
      </w:pPr>
      <w:r>
        <w:t xml:space="preserve">    new Continuous(name("recap.engagement_predicted.is_dwelled_10s"),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PREDICTED_IS_SKIPPED_1S =</w:t>
      </w:r>
    </w:p>
    <w:p>
      <w:pPr>
        <w:jc w:val="both"/>
      </w:pPr>
      <w:r>
        <w:t xml:space="preserve">    new Continuous(name("recap.engagement_predicted.is_skipped_1s"), Set(EngagementScore).asJava)</w:t>
      </w:r>
    </w:p>
    <w:p>
      <w:pPr>
        <w:jc w:val="both"/>
      </w:pPr>
      <w:r>
        <w:t xml:space="preserve">  val PREDICTED_IS_SKIPPED_2S =</w:t>
      </w:r>
    </w:p>
    <w:p>
      <w:pPr>
        <w:jc w:val="both"/>
      </w:pPr>
      <w:r>
        <w:t xml:space="preserve">    new Continuous(name("recap.engagement_predicted.is_skipped_2s"), Set(EngagementScore).asJava)</w:t>
      </w:r>
    </w:p>
    <w:p>
      <w:pPr>
        <w:jc w:val="both"/>
      </w:pPr>
      <w:r>
        <w:t xml:space="preserve">  val PREDICTED_IS_SKIPPED_3S =</w:t>
      </w:r>
    </w:p>
    <w:p>
      <w:pPr>
        <w:jc w:val="both"/>
      </w:pPr>
      <w:r>
        <w:t xml:space="preserve">    new Continuous(name("recap.engagement_predicted.is_skipped_3s"), Set(EngagementScore).asJava)</w:t>
      </w:r>
    </w:p>
    <w:p>
      <w:pPr>
        <w:jc w:val="both"/>
      </w:pPr>
      <w:r>
        <w:t xml:space="preserve">  val PREDICTED_IS_SKIPPED_4S =</w:t>
      </w:r>
    </w:p>
    <w:p>
      <w:pPr>
        <w:jc w:val="both"/>
      </w:pPr>
      <w:r>
        <w:t xml:space="preserve">    new Continuous(name("recap.engagement_predicted.is_skipped_4s"), Set(EngagementScore).asJava)</w:t>
      </w:r>
    </w:p>
    <w:p>
      <w:pPr>
        <w:jc w:val="both"/>
      </w:pPr>
      <w:r>
        <w:t xml:space="preserve">  val PREDICTED_IS_SKIPPED_5S =</w:t>
      </w:r>
    </w:p>
    <w:p>
      <w:pPr>
        <w:jc w:val="both"/>
      </w:pPr>
      <w:r>
        <w:t xml:space="preserve">    new Continuous(name("recap.engagement_predicted.is_skipped_5s"), Set(EngagementScore).asJava)</w:t>
      </w:r>
    </w:p>
    <w:p>
      <w:pPr>
        <w:jc w:val="both"/>
      </w:pPr>
      <w:r>
        <w:t xml:space="preserve">  val PREDICTED_IS_SKIPPED_6S =</w:t>
      </w:r>
    </w:p>
    <w:p>
      <w:pPr>
        <w:jc w:val="both"/>
      </w:pPr>
      <w:r>
        <w:t xml:space="preserve">    new Continuous(name("recap.engagement_predicted.is_skipped_6s"), Set(EngagementScore).asJava)</w:t>
      </w:r>
    </w:p>
    <w:p>
      <w:pPr>
        <w:jc w:val="both"/>
      </w:pPr>
      <w:r>
        <w:t xml:space="preserve">  val PREDICTED_IS_SKIPPED_7S =</w:t>
      </w:r>
    </w:p>
    <w:p>
      <w:pPr>
        <w:jc w:val="both"/>
      </w:pPr>
      <w:r>
        <w:t xml:space="preserve">    new Continuous(name("recap.engagement_predicted.is_skipped_7s"), Set(EngagementScore).asJava)</w:t>
      </w:r>
    </w:p>
    <w:p>
      <w:pPr>
        <w:jc w:val="both"/>
      </w:pPr>
      <w:r>
        <w:t xml:space="preserve">  val PREDICTED_IS_SKIPPED_8S =</w:t>
      </w:r>
    </w:p>
    <w:p>
      <w:pPr>
        <w:jc w:val="both"/>
      </w:pPr>
      <w:r>
        <w:t xml:space="preserve">    new Continuous(name("recap.engagement_predicted.is_skipped_8s"), Set(EngagementScore).asJava)</w:t>
      </w:r>
    </w:p>
    <w:p>
      <w:pPr>
        <w:jc w:val="both"/>
      </w:pPr>
      <w:r>
        <w:t xml:space="preserve">  val PREDICTED_IS_SKIPPED_9S =</w:t>
      </w:r>
    </w:p>
    <w:p>
      <w:pPr>
        <w:jc w:val="both"/>
      </w:pPr>
      <w:r>
        <w:t xml:space="preserve">    new Continuous(name("recap.engagement_predicted.is_skipped_9s"), Set(EngagementScore).asJava)</w:t>
      </w:r>
    </w:p>
    <w:p>
      <w:pPr>
        <w:jc w:val="both"/>
      </w:pPr>
      <w:r>
        <w:t xml:space="preserve">  val PREDICTED_IS_SKIPPED_10S =</w:t>
      </w:r>
    </w:p>
    <w:p>
      <w:pPr>
        <w:jc w:val="both"/>
      </w:pPr>
      <w:r>
        <w:t xml:space="preserve">    new Continuous(name("recap.engagement_predicted.is_skipped_10s"),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PREDICTED_IS_HOME_LATEST_VISITED = new Continuous(</w:t>
      </w:r>
    </w:p>
    <w:p>
      <w:pPr>
        <w:jc w:val="both"/>
      </w:pPr>
      <w:r>
        <w:t xml:space="preserve">    name("recap.engagement_predicted.is_home_latest_visited"),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PREDICTED_IS_NEGATIVE_FEEDBACK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name("recap.engagement_predicted.is_negative_feedback"),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PREDICTED_IS_NEGATIVE_FEEDBACK_V2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name("recap.engagement_predicted.is_negative_feedback_v2"),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PREDICTED_IS_WEAK_NEGATIVE_FEEDBACK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name("recap.engagement_predicted.is_weak_negative_feedback"),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PREDICTED_IS_STRONG_NEGATIVE_FEEDBACK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name("recap.engagement_predicted.is_strong_negative_feedback"),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PREDICTED_IS_REPORT_TWEET_CLICKED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name("recap.engagement_predicted.is_report_tweet_clicked"),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PREDICTED_IS_UNFOLLOW_TOPIC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name("recap.engagement_predicted.is_unfollow_topic"),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PREDICTED_IS_RELEVANCE_PROMPT_YES_CLICKED = new Continuous(</w:t>
      </w:r>
    </w:p>
    <w:p>
      <w:pPr>
        <w:jc w:val="both"/>
      </w:pPr>
      <w:r>
        <w:t xml:space="preserve">    name("recap.engagement_predicted.is_relevance_prompt_yes_clicked"),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// engagement for following user from any surface area</w:t>
      </w:r>
    </w:p>
    <w:p>
      <w:pPr>
        <w:jc w:val="both"/>
      </w:pPr>
      <w:r>
        <w:t xml:space="preserve">  val PREDICTED_IS_FOLLOWED_FROM_ANY_SURFACE_AREA = new Continuous(</w:t>
      </w:r>
    </w:p>
    <w:p>
      <w:pPr>
        <w:jc w:val="both"/>
      </w:pPr>
      <w:r>
        <w:t xml:space="preserve">    "recap.engagement_predicted.is_followed_from_any_surface_area",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</w:t>
      </w:r>
    </w:p>
    <w:p>
      <w:pPr>
        <w:jc w:val="both"/>
      </w:pPr>
      <w:r>
        <w:t xml:space="preserve">  // These are global engagement counts for the Tweets.</w:t>
      </w:r>
    </w:p>
    <w:p>
      <w:pPr>
        <w:jc w:val="both"/>
      </w:pPr>
      <w:r>
        <w:t xml:space="preserve">  val FAV_COUNT_V2 = new Continuous(</w:t>
      </w:r>
    </w:p>
    <w:p>
      <w:pPr>
        <w:jc w:val="both"/>
      </w:pPr>
      <w:r>
        <w:t xml:space="preserve">    name("recap.earlybird.fav_count_v2"),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RETWEET_COUNT_V2 = new Continuous(</w:t>
      </w:r>
    </w:p>
    <w:p>
      <w:pPr>
        <w:jc w:val="both"/>
      </w:pPr>
      <w:r>
        <w:t xml:space="preserve">    name("recap.earlybird.retweet_count_v2"),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REPLY_COUNT_V2 = new Continuous(</w:t>
      </w:r>
    </w:p>
    <w:p>
      <w:pPr>
        <w:jc w:val="both"/>
      </w:pPr>
      <w:r>
        <w:t xml:space="preserve">    name("recap.earlybird.reply_count_v2"),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/>
    </w:p>
    <w:p>
      <w:pPr>
        <w:jc w:val="both"/>
      </w:pPr>
      <w:r>
        <w:t xml:space="preserve">  val HAS_US_POLITICAL_ANNOTATION = new Binary(</w:t>
      </w:r>
    </w:p>
    <w:p>
      <w:pPr>
        <w:jc w:val="both"/>
      </w:pPr>
      <w:r>
        <w:t xml:space="preserve">    name("recap.has_us_political_annotation"),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HAS_US_POLITICAL_ALL_GROUPS_ANNOTATION = new Binary(</w:t>
      </w:r>
    </w:p>
    <w:p>
      <w:pPr>
        <w:jc w:val="both"/>
      </w:pPr>
      <w:r>
        <w:t xml:space="preserve">    name("recap.has_us_political_all_groups_annotation"),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HAS_US_POLITICAL_ANNOTATION_HIGH_RECALL = new Binary(</w:t>
      </w:r>
    </w:p>
    <w:p>
      <w:pPr>
        <w:jc w:val="both"/>
      </w:pPr>
      <w:r>
        <w:t xml:space="preserve">    name("recap.has_us_political_annotation_high_recall"),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HAS_US_POLITICAL_ANNOTATION_HIGH_RECALL_V2 = new Binary(</w:t>
      </w:r>
    </w:p>
    <w:p>
      <w:pPr>
        <w:jc w:val="both"/>
      </w:pPr>
      <w:r>
        <w:t xml:space="preserve">    name("recap.has_us_political_annotation_high_recall_v2"),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HAS_US_POLITICAL_ANNOTATION_HIGH_PRECISION_V0 = new Binary(</w:t>
      </w:r>
    </w:p>
    <w:p>
      <w:pPr>
        <w:jc w:val="both"/>
      </w:pPr>
      <w:r>
        <w:t xml:space="preserve">    name("recap.has_us_political_annotation_high_precision_v0"),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HAS_US_POLITICAL_ANNOTATION_BALANCED_PRECISION_RECALL_V0 = new Binary(</w:t>
      </w:r>
    </w:p>
    <w:p>
      <w:pPr>
        <w:jc w:val="both"/>
      </w:pPr>
      <w:r>
        <w:t xml:space="preserve">    name("recap.has_us_political_annotation_balanced_precision_recall_v0"),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HAS_US_POLITICAL_ANNOTATION_HIGH_RECALL_V3 = new Binary(</w:t>
      </w:r>
    </w:p>
    <w:p>
      <w:pPr>
        <w:jc w:val="both"/>
      </w:pPr>
      <w:r>
        <w:t xml:space="preserve">    name("recap.has_us_political_annotation_high_recall_v3"),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HAS_US_POLITICAL_ANNOTATION_HIGH_PRECISION_V3 = new Binary(</w:t>
      </w:r>
    </w:p>
    <w:p>
      <w:pPr>
        <w:jc w:val="both"/>
      </w:pPr>
      <w:r>
        <w:t xml:space="preserve">    name("recap.has_us_political_annotation_high_precision_v3"),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HAS_US_POLITICAL_ANNOTATION_BALANCED_V3 = new Binary(</w:t>
      </w:r>
    </w:p>
    <w:p>
      <w:pPr>
        <w:jc w:val="both"/>
      </w:pPr>
      <w:r>
        <w:t xml:space="preserve">    name("recap.has_us_political_annotation_balanced_v3"),</w:t>
      </w:r>
    </w:p>
    <w:p>
      <w:pPr>
        <w:jc w:val="both"/>
      </w:pPr>
      <w:r>
        <w:t xml:space="preserve">    Set(SemanticcoreClassification).asJava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