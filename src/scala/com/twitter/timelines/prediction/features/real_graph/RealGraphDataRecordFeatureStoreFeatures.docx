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com.twitter.timelines.prediction.features.real_graph</w:t>
      </w:r>
    </w:p>
    <w:p>
      <w:pPr>
        <w:jc w:val="both"/>
      </w:pPr>
      <w:r/>
    </w:p>
    <w:p>
      <w:pPr>
        <w:jc w:val="both"/>
      </w:pPr>
      <w:r>
        <w:t>import com.twitter.ml.featurestore.catalog.entities.core.UserAuthor</w:t>
      </w:r>
    </w:p>
    <w:p>
      <w:pPr>
        <w:jc w:val="both"/>
      </w:pPr>
      <w:r>
        <w:t>import com.twitter.ml.featurestore.catalog.features.timelines.RealGraph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com.twitter.ml.featurestore.lib.feature.Feature</w:t>
      </w:r>
    </w:p>
    <w:p>
      <w:pPr>
        <w:jc w:val="both"/>
      </w:pPr>
      <w:r>
        <w:t>import com.twitter.ml.featurestore.lib.feature.FeatureSet</w:t>
      </w:r>
    </w:p>
    <w:p>
      <w:pPr>
        <w:jc w:val="both"/>
      </w:pPr>
      <w:r/>
    </w:p>
    <w:p>
      <w:pPr>
        <w:jc w:val="both"/>
      </w:pPr>
      <w:r>
        <w:t>object RealGraphDataRecordFeatureStoreFeatures {</w:t>
      </w:r>
    </w:p>
    <w:p>
      <w:pPr>
        <w:jc w:val="both"/>
      </w:pPr>
      <w:r>
        <w:t xml:space="preserve">  val boundUserAuthorfeatureSet: BoundFeatureSet = FeatureSet(</w:t>
      </w:r>
    </w:p>
    <w:p>
      <w:pPr>
        <w:jc w:val="both"/>
      </w:pPr>
      <w:r>
        <w:t xml:space="preserve">    RealGraph.DestId,</w:t>
      </w:r>
    </w:p>
    <w:p>
      <w:pPr>
        <w:jc w:val="both"/>
      </w:pPr>
      <w:r>
        <w:t xml:space="preserve">    RealGraph.AddressBookEmail.DaysSinceLast,</w:t>
      </w:r>
    </w:p>
    <w:p>
      <w:pPr>
        <w:jc w:val="both"/>
      </w:pPr>
      <w:r>
        <w:t xml:space="preserve">    RealGraph.AddressBookEmail.ElapsedDays,</w:t>
      </w:r>
    </w:p>
    <w:p>
      <w:pPr>
        <w:jc w:val="both"/>
      </w:pPr>
      <w:r>
        <w:t xml:space="preserve">    RealGraph.AddressBookEmail.Ewma,</w:t>
      </w:r>
    </w:p>
    <w:p>
      <w:pPr>
        <w:jc w:val="both"/>
      </w:pPr>
      <w:r>
        <w:t xml:space="preserve">    RealGraph.AddressBookEmail.IsMissing,</w:t>
      </w:r>
    </w:p>
    <w:p>
      <w:pPr>
        <w:jc w:val="both"/>
      </w:pPr>
      <w:r>
        <w:t xml:space="preserve">    RealGraph.AddressBookEmail.Mean,</w:t>
      </w:r>
    </w:p>
    <w:p>
      <w:pPr>
        <w:jc w:val="both"/>
      </w:pPr>
      <w:r>
        <w:t xml:space="preserve">    RealGraph.AddressBookEmail.NonZeroDays,</w:t>
      </w:r>
    </w:p>
    <w:p>
      <w:pPr>
        <w:jc w:val="both"/>
      </w:pPr>
      <w:r>
        <w:t xml:space="preserve">    RealGraph.AddressBookEmail.Variance,</w:t>
      </w:r>
    </w:p>
    <w:p>
      <w:pPr>
        <w:jc w:val="both"/>
      </w:pPr>
      <w:r>
        <w:t xml:space="preserve">    RealGraph.AddressBookInBoth.DaysSinceLast,</w:t>
      </w:r>
    </w:p>
    <w:p>
      <w:pPr>
        <w:jc w:val="both"/>
      </w:pPr>
      <w:r>
        <w:t xml:space="preserve">    RealGraph.AddressBookInBoth.ElapsedDays,</w:t>
      </w:r>
    </w:p>
    <w:p>
      <w:pPr>
        <w:jc w:val="both"/>
      </w:pPr>
      <w:r>
        <w:t xml:space="preserve">    RealGraph.AddressBookInBoth.Ewma,</w:t>
      </w:r>
    </w:p>
    <w:p>
      <w:pPr>
        <w:jc w:val="both"/>
      </w:pPr>
      <w:r>
        <w:t xml:space="preserve">    RealGraph.AddressBookInBoth.IsMissing,</w:t>
      </w:r>
    </w:p>
    <w:p>
      <w:pPr>
        <w:jc w:val="both"/>
      </w:pPr>
      <w:r>
        <w:t xml:space="preserve">    RealGraph.AddressBookInBoth.Mean,</w:t>
      </w:r>
    </w:p>
    <w:p>
      <w:pPr>
        <w:jc w:val="both"/>
      </w:pPr>
      <w:r>
        <w:t xml:space="preserve">    RealGraph.AddressBookInBoth.NonZeroDays,</w:t>
      </w:r>
    </w:p>
    <w:p>
      <w:pPr>
        <w:jc w:val="both"/>
      </w:pPr>
      <w:r>
        <w:t xml:space="preserve">    RealGraph.AddressBookInBoth.Variance,</w:t>
      </w:r>
    </w:p>
    <w:p>
      <w:pPr>
        <w:jc w:val="both"/>
      </w:pPr>
      <w:r>
        <w:t xml:space="preserve">    RealGraph.AddressBookMutualEdgeEmail.DaysSinceLast,</w:t>
      </w:r>
    </w:p>
    <w:p>
      <w:pPr>
        <w:jc w:val="both"/>
      </w:pPr>
      <w:r>
        <w:t xml:space="preserve">    RealGraph.AddressBookMutualEdgeEmail.ElapsedDays,</w:t>
      </w:r>
    </w:p>
    <w:p>
      <w:pPr>
        <w:jc w:val="both"/>
      </w:pPr>
      <w:r>
        <w:t xml:space="preserve">    RealGraph.AddressBookMutualEdgeEmail.Ewma,</w:t>
      </w:r>
    </w:p>
    <w:p>
      <w:pPr>
        <w:jc w:val="both"/>
      </w:pPr>
      <w:r>
        <w:t xml:space="preserve">    RealGraph.AddressBookMutualEdgeEmail.IsMissing,</w:t>
      </w:r>
    </w:p>
    <w:p>
      <w:pPr>
        <w:jc w:val="both"/>
      </w:pPr>
      <w:r>
        <w:t xml:space="preserve">    RealGraph.AddressBookMutualEdgeEmail.Mean,</w:t>
      </w:r>
    </w:p>
    <w:p>
      <w:pPr>
        <w:jc w:val="both"/>
      </w:pPr>
      <w:r>
        <w:t xml:space="preserve">    RealGraph.AddressBookMutualEdgeEmail.NonZeroDays,</w:t>
      </w:r>
    </w:p>
    <w:p>
      <w:pPr>
        <w:jc w:val="both"/>
      </w:pPr>
      <w:r>
        <w:t xml:space="preserve">    RealGraph.AddressBookMutualEdgeEmail.Variance,</w:t>
      </w:r>
    </w:p>
    <w:p>
      <w:pPr>
        <w:jc w:val="both"/>
      </w:pPr>
      <w:r>
        <w:t xml:space="preserve">    RealGraph.AddressBookMutualEdgeInBoth.DaysSinceLast,</w:t>
      </w:r>
    </w:p>
    <w:p>
      <w:pPr>
        <w:jc w:val="both"/>
      </w:pPr>
      <w:r>
        <w:t xml:space="preserve">    RealGraph.AddressBookMutualEdgeInBoth.ElapsedDays,</w:t>
      </w:r>
    </w:p>
    <w:p>
      <w:pPr>
        <w:jc w:val="both"/>
      </w:pPr>
      <w:r>
        <w:t xml:space="preserve">    RealGraph.AddressBookMutualEdgeInBoth.Ewma,</w:t>
      </w:r>
    </w:p>
    <w:p>
      <w:pPr>
        <w:jc w:val="both"/>
      </w:pPr>
      <w:r>
        <w:t xml:space="preserve">    RealGraph.AddressBookMutualEdgeInBoth.IsMissing,</w:t>
      </w:r>
    </w:p>
    <w:p>
      <w:pPr>
        <w:jc w:val="both"/>
      </w:pPr>
      <w:r>
        <w:t xml:space="preserve">    RealGraph.AddressBookMutualEdgeInBoth.Mean,</w:t>
      </w:r>
    </w:p>
    <w:p>
      <w:pPr>
        <w:jc w:val="both"/>
      </w:pPr>
      <w:r>
        <w:t xml:space="preserve">    RealGraph.AddressBookMutualEdgeInBoth.NonZeroDays,</w:t>
      </w:r>
    </w:p>
    <w:p>
      <w:pPr>
        <w:jc w:val="both"/>
      </w:pPr>
      <w:r>
        <w:t xml:space="preserve">    RealGraph.AddressBookMutualEdgeInBoth.Variance,</w:t>
      </w:r>
    </w:p>
    <w:p>
      <w:pPr>
        <w:jc w:val="both"/>
      </w:pPr>
      <w:r>
        <w:t xml:space="preserve">    RealGraph.AddressBookMutualEdgePhone.DaysSinceLast,</w:t>
      </w:r>
    </w:p>
    <w:p>
      <w:pPr>
        <w:jc w:val="both"/>
      </w:pPr>
      <w:r>
        <w:t xml:space="preserve">    RealGraph.AddressBookMutualEdgePhone.ElapsedDays,</w:t>
      </w:r>
    </w:p>
    <w:p>
      <w:pPr>
        <w:jc w:val="both"/>
      </w:pPr>
      <w:r>
        <w:t xml:space="preserve">    RealGraph.AddressBookMutualEdgePhone.Ewma,</w:t>
      </w:r>
    </w:p>
    <w:p>
      <w:pPr>
        <w:jc w:val="both"/>
      </w:pPr>
      <w:r>
        <w:t xml:space="preserve">    RealGraph.AddressBookMutualEdgePhone.IsMissing,</w:t>
      </w:r>
    </w:p>
    <w:p>
      <w:pPr>
        <w:jc w:val="both"/>
      </w:pPr>
      <w:r>
        <w:t xml:space="preserve">    RealGraph.AddressBookMutualEdgePhone.Mean,</w:t>
      </w:r>
    </w:p>
    <w:p>
      <w:pPr>
        <w:jc w:val="both"/>
      </w:pPr>
      <w:r>
        <w:t xml:space="preserve">    RealGraph.AddressBookMutualEdgePhone.NonZeroDays,</w:t>
      </w:r>
    </w:p>
    <w:p>
      <w:pPr>
        <w:jc w:val="both"/>
      </w:pPr>
      <w:r>
        <w:t xml:space="preserve">    RealGraph.AddressBookMutualEdgePhone.Variance,</w:t>
      </w:r>
    </w:p>
    <w:p>
      <w:pPr>
        <w:jc w:val="both"/>
      </w:pPr>
      <w:r>
        <w:t xml:space="preserve">    RealGraph.AddressBookPhone.DaysSinceLast,</w:t>
      </w:r>
    </w:p>
    <w:p>
      <w:pPr>
        <w:jc w:val="both"/>
      </w:pPr>
      <w:r>
        <w:t xml:space="preserve">    RealGraph.AddressBookPhone.ElapsedDays,</w:t>
      </w:r>
    </w:p>
    <w:p>
      <w:pPr>
        <w:jc w:val="both"/>
      </w:pPr>
      <w:r>
        <w:t xml:space="preserve">    RealGraph.AddressBookPhone.Ewma,</w:t>
      </w:r>
    </w:p>
    <w:p>
      <w:pPr>
        <w:jc w:val="both"/>
      </w:pPr>
      <w:r>
        <w:t xml:space="preserve">    RealGraph.AddressBookPhone.IsMissing,</w:t>
      </w:r>
    </w:p>
    <w:p>
      <w:pPr>
        <w:jc w:val="both"/>
      </w:pPr>
      <w:r>
        <w:t xml:space="preserve">    RealGraph.AddressBookPhone.Mean,</w:t>
      </w:r>
    </w:p>
    <w:p>
      <w:pPr>
        <w:jc w:val="both"/>
      </w:pPr>
      <w:r>
        <w:t xml:space="preserve">    RealGraph.AddressBookPhone.NonZeroDays,</w:t>
      </w:r>
    </w:p>
    <w:p>
      <w:pPr>
        <w:jc w:val="both"/>
      </w:pPr>
      <w:r>
        <w:t xml:space="preserve">    RealGraph.AddressBookPhone.Variance,</w:t>
      </w:r>
    </w:p>
    <w:p>
      <w:pPr>
        <w:jc w:val="both"/>
      </w:pPr>
      <w:r>
        <w:t xml:space="preserve">    RealGraph.DirectMessages.DaysSinceLast,</w:t>
      </w:r>
    </w:p>
    <w:p>
      <w:pPr>
        <w:jc w:val="both"/>
      </w:pPr>
      <w:r>
        <w:t xml:space="preserve">    RealGraph.DirectMessages.ElapsedDays,</w:t>
      </w:r>
    </w:p>
    <w:p>
      <w:pPr>
        <w:jc w:val="both"/>
      </w:pPr>
      <w:r>
        <w:t xml:space="preserve">    RealGraph.DirectMessages.Ewma,</w:t>
      </w:r>
    </w:p>
    <w:p>
      <w:pPr>
        <w:jc w:val="both"/>
      </w:pPr>
      <w:r>
        <w:t xml:space="preserve">    RealGraph.DirectMessages.IsMissing,</w:t>
      </w:r>
    </w:p>
    <w:p>
      <w:pPr>
        <w:jc w:val="both"/>
      </w:pPr>
      <w:r>
        <w:t xml:space="preserve">    RealGraph.DirectMessages.Mean,</w:t>
      </w:r>
    </w:p>
    <w:p>
      <w:pPr>
        <w:jc w:val="both"/>
      </w:pPr>
      <w:r>
        <w:t xml:space="preserve">    RealGraph.DirectMessages.NonZeroDays,</w:t>
      </w:r>
    </w:p>
    <w:p>
      <w:pPr>
        <w:jc w:val="both"/>
      </w:pPr>
      <w:r>
        <w:t xml:space="preserve">    RealGraph.DirectMessages.Variance,</w:t>
      </w:r>
    </w:p>
    <w:p>
      <w:pPr>
        <w:jc w:val="both"/>
      </w:pPr>
      <w:r>
        <w:t xml:space="preserve">    RealGraph.DwellTime.DaysSinceLast,</w:t>
      </w:r>
    </w:p>
    <w:p>
      <w:pPr>
        <w:jc w:val="both"/>
      </w:pPr>
      <w:r>
        <w:t xml:space="preserve">    RealGraph.DwellTime.ElapsedDays,</w:t>
      </w:r>
    </w:p>
    <w:p>
      <w:pPr>
        <w:jc w:val="both"/>
      </w:pPr>
      <w:r>
        <w:t xml:space="preserve">    RealGraph.DwellTime.Ewma,</w:t>
      </w:r>
    </w:p>
    <w:p>
      <w:pPr>
        <w:jc w:val="both"/>
      </w:pPr>
      <w:r>
        <w:t xml:space="preserve">    RealGraph.DwellTime.IsMissing,</w:t>
      </w:r>
    </w:p>
    <w:p>
      <w:pPr>
        <w:jc w:val="both"/>
      </w:pPr>
      <w:r>
        <w:t xml:space="preserve">    RealGraph.DwellTime.Mean,</w:t>
      </w:r>
    </w:p>
    <w:p>
      <w:pPr>
        <w:jc w:val="both"/>
      </w:pPr>
      <w:r>
        <w:t xml:space="preserve">    RealGraph.DwellTime.NonZeroDays,</w:t>
      </w:r>
    </w:p>
    <w:p>
      <w:pPr>
        <w:jc w:val="both"/>
      </w:pPr>
      <w:r>
        <w:t xml:space="preserve">    RealGraph.DwellTime.Variance,</w:t>
      </w:r>
    </w:p>
    <w:p>
      <w:pPr>
        <w:jc w:val="both"/>
      </w:pPr>
      <w:r>
        <w:t xml:space="preserve">    RealGraph.Follow.DaysSinceLast,</w:t>
      </w:r>
    </w:p>
    <w:p>
      <w:pPr>
        <w:jc w:val="both"/>
      </w:pPr>
      <w:r>
        <w:t xml:space="preserve">    RealGraph.Follow.ElapsedDays,</w:t>
      </w:r>
    </w:p>
    <w:p>
      <w:pPr>
        <w:jc w:val="both"/>
      </w:pPr>
      <w:r>
        <w:t xml:space="preserve">    RealGraph.Follow.Ewma,</w:t>
      </w:r>
    </w:p>
    <w:p>
      <w:pPr>
        <w:jc w:val="both"/>
      </w:pPr>
      <w:r>
        <w:t xml:space="preserve">    RealGraph.Follow.IsMissing,</w:t>
      </w:r>
    </w:p>
    <w:p>
      <w:pPr>
        <w:jc w:val="both"/>
      </w:pPr>
      <w:r>
        <w:t xml:space="preserve">    RealGraph.Follow.Mean,</w:t>
      </w:r>
    </w:p>
    <w:p>
      <w:pPr>
        <w:jc w:val="both"/>
      </w:pPr>
      <w:r>
        <w:t xml:space="preserve">    RealGraph.Follow.NonZeroDays,</w:t>
      </w:r>
    </w:p>
    <w:p>
      <w:pPr>
        <w:jc w:val="both"/>
      </w:pPr>
      <w:r>
        <w:t xml:space="preserve">    RealGraph.Follow.Variance,</w:t>
      </w:r>
    </w:p>
    <w:p>
      <w:pPr>
        <w:jc w:val="both"/>
      </w:pPr>
      <w:r>
        <w:t xml:space="preserve">    RealGraph.InspectedStatuses.DaysSinceLast,</w:t>
      </w:r>
    </w:p>
    <w:p>
      <w:pPr>
        <w:jc w:val="both"/>
      </w:pPr>
      <w:r>
        <w:t xml:space="preserve">    RealGraph.InspectedStatuses.ElapsedDays,</w:t>
      </w:r>
    </w:p>
    <w:p>
      <w:pPr>
        <w:jc w:val="both"/>
      </w:pPr>
      <w:r>
        <w:t xml:space="preserve">    RealGraph.InspectedStatuses.Ewma,</w:t>
      </w:r>
    </w:p>
    <w:p>
      <w:pPr>
        <w:jc w:val="both"/>
      </w:pPr>
      <w:r>
        <w:t xml:space="preserve">    RealGraph.InspectedStatuses.IsMissing,</w:t>
      </w:r>
    </w:p>
    <w:p>
      <w:pPr>
        <w:jc w:val="both"/>
      </w:pPr>
      <w:r>
        <w:t xml:space="preserve">    RealGraph.InspectedStatuses.Mean,</w:t>
      </w:r>
    </w:p>
    <w:p>
      <w:pPr>
        <w:jc w:val="both"/>
      </w:pPr>
      <w:r>
        <w:t xml:space="preserve">    RealGraph.InspectedStatuses.NonZeroDays,</w:t>
      </w:r>
    </w:p>
    <w:p>
      <w:pPr>
        <w:jc w:val="both"/>
      </w:pPr>
      <w:r>
        <w:t xml:space="preserve">    RealGraph.InspectedStatuses.Variance,</w:t>
      </w:r>
    </w:p>
    <w:p>
      <w:pPr>
        <w:jc w:val="both"/>
      </w:pPr>
      <w:r>
        <w:t xml:space="preserve">    RealGraph.Likes.DaysSinceLast,</w:t>
      </w:r>
    </w:p>
    <w:p>
      <w:pPr>
        <w:jc w:val="both"/>
      </w:pPr>
      <w:r>
        <w:t xml:space="preserve">    RealGraph.Likes.ElapsedDays,</w:t>
      </w:r>
    </w:p>
    <w:p>
      <w:pPr>
        <w:jc w:val="both"/>
      </w:pPr>
      <w:r>
        <w:t xml:space="preserve">    RealGraph.Likes.Ewma,</w:t>
      </w:r>
    </w:p>
    <w:p>
      <w:pPr>
        <w:jc w:val="both"/>
      </w:pPr>
      <w:r>
        <w:t xml:space="preserve">    RealGraph.Likes.IsMissing,</w:t>
      </w:r>
    </w:p>
    <w:p>
      <w:pPr>
        <w:jc w:val="both"/>
      </w:pPr>
      <w:r>
        <w:t xml:space="preserve">    RealGraph.Likes.Mean,</w:t>
      </w:r>
    </w:p>
    <w:p>
      <w:pPr>
        <w:jc w:val="both"/>
      </w:pPr>
      <w:r>
        <w:t xml:space="preserve">    RealGraph.Likes.NonZeroDays,</w:t>
      </w:r>
    </w:p>
    <w:p>
      <w:pPr>
        <w:jc w:val="both"/>
      </w:pPr>
      <w:r>
        <w:t xml:space="preserve">    RealGraph.Likes.Variance,</w:t>
      </w:r>
    </w:p>
    <w:p>
      <w:pPr>
        <w:jc w:val="both"/>
      </w:pPr>
      <w:r>
        <w:t xml:space="preserve">    RealGraph.LinkClicks.DaysSinceLast,</w:t>
      </w:r>
    </w:p>
    <w:p>
      <w:pPr>
        <w:jc w:val="both"/>
      </w:pPr>
      <w:r>
        <w:t xml:space="preserve">    RealGraph.LinkClicks.ElapsedDays,</w:t>
      </w:r>
    </w:p>
    <w:p>
      <w:pPr>
        <w:jc w:val="both"/>
      </w:pPr>
      <w:r>
        <w:t xml:space="preserve">    RealGraph.LinkClicks.Ewma,</w:t>
      </w:r>
    </w:p>
    <w:p>
      <w:pPr>
        <w:jc w:val="both"/>
      </w:pPr>
      <w:r>
        <w:t xml:space="preserve">    RealGraph.LinkClicks.IsMissing,</w:t>
      </w:r>
    </w:p>
    <w:p>
      <w:pPr>
        <w:jc w:val="both"/>
      </w:pPr>
      <w:r>
        <w:t xml:space="preserve">    RealGraph.LinkClicks.Mean,</w:t>
      </w:r>
    </w:p>
    <w:p>
      <w:pPr>
        <w:jc w:val="both"/>
      </w:pPr>
      <w:r>
        <w:t xml:space="preserve">    RealGraph.LinkClicks.NonZeroDays,</w:t>
      </w:r>
    </w:p>
    <w:p>
      <w:pPr>
        <w:jc w:val="both"/>
      </w:pPr>
      <w:r>
        <w:t xml:space="preserve">    RealGraph.LinkClicks.Variance,</w:t>
      </w:r>
    </w:p>
    <w:p>
      <w:pPr>
        <w:jc w:val="both"/>
      </w:pPr>
      <w:r>
        <w:t xml:space="preserve">    RealGraph.Mentions.DaysSinceLast,</w:t>
      </w:r>
    </w:p>
    <w:p>
      <w:pPr>
        <w:jc w:val="both"/>
      </w:pPr>
      <w:r>
        <w:t xml:space="preserve">    RealGraph.Mentions.ElapsedDays,</w:t>
      </w:r>
    </w:p>
    <w:p>
      <w:pPr>
        <w:jc w:val="both"/>
      </w:pPr>
      <w:r>
        <w:t xml:space="preserve">    RealGraph.Mentions.Ewma,</w:t>
      </w:r>
    </w:p>
    <w:p>
      <w:pPr>
        <w:jc w:val="both"/>
      </w:pPr>
      <w:r>
        <w:t xml:space="preserve">    RealGraph.Mentions.IsMissing,</w:t>
      </w:r>
    </w:p>
    <w:p>
      <w:pPr>
        <w:jc w:val="both"/>
      </w:pPr>
      <w:r>
        <w:t xml:space="preserve">    RealGraph.Mentions.Mean,</w:t>
      </w:r>
    </w:p>
    <w:p>
      <w:pPr>
        <w:jc w:val="both"/>
      </w:pPr>
      <w:r>
        <w:t xml:space="preserve">    RealGraph.Mentions.NonZeroDays,</w:t>
      </w:r>
    </w:p>
    <w:p>
      <w:pPr>
        <w:jc w:val="both"/>
      </w:pPr>
      <w:r>
        <w:t xml:space="preserve">    RealGraph.Mentions.Variance,</w:t>
      </w:r>
    </w:p>
    <w:p>
      <w:pPr>
        <w:jc w:val="both"/>
      </w:pPr>
      <w:r>
        <w:t xml:space="preserve">    RealGraph.MutualFollow.DaysSinceLast,</w:t>
      </w:r>
    </w:p>
    <w:p>
      <w:pPr>
        <w:jc w:val="both"/>
      </w:pPr>
      <w:r>
        <w:t xml:space="preserve">    RealGraph.MutualFollow.ElapsedDays,</w:t>
      </w:r>
    </w:p>
    <w:p>
      <w:pPr>
        <w:jc w:val="both"/>
      </w:pPr>
      <w:r>
        <w:t xml:space="preserve">    RealGraph.MutualFollow.Ewma,</w:t>
      </w:r>
    </w:p>
    <w:p>
      <w:pPr>
        <w:jc w:val="both"/>
      </w:pPr>
      <w:r>
        <w:t xml:space="preserve">    RealGraph.MutualFollow.IsMissing,</w:t>
      </w:r>
    </w:p>
    <w:p>
      <w:pPr>
        <w:jc w:val="both"/>
      </w:pPr>
      <w:r>
        <w:t xml:space="preserve">    RealGraph.MutualFollow.Mean,</w:t>
      </w:r>
    </w:p>
    <w:p>
      <w:pPr>
        <w:jc w:val="both"/>
      </w:pPr>
      <w:r>
        <w:t xml:space="preserve">    RealGraph.MutualFollow.NonZeroDays,</w:t>
      </w:r>
    </w:p>
    <w:p>
      <w:pPr>
        <w:jc w:val="both"/>
      </w:pPr>
      <w:r>
        <w:t xml:space="preserve">    RealGraph.MutualFollow.Variance,</w:t>
      </w:r>
    </w:p>
    <w:p>
      <w:pPr>
        <w:jc w:val="both"/>
      </w:pPr>
      <w:r>
        <w:t xml:space="preserve">    RealGraph.NumTweetQuotes.DaysSinceLast,</w:t>
      </w:r>
    </w:p>
    <w:p>
      <w:pPr>
        <w:jc w:val="both"/>
      </w:pPr>
      <w:r>
        <w:t xml:space="preserve">    RealGraph.NumTweetQuotes.ElapsedDays,</w:t>
      </w:r>
    </w:p>
    <w:p>
      <w:pPr>
        <w:jc w:val="both"/>
      </w:pPr>
      <w:r>
        <w:t xml:space="preserve">    RealGraph.NumTweetQuotes.Ewma,</w:t>
      </w:r>
    </w:p>
    <w:p>
      <w:pPr>
        <w:jc w:val="both"/>
      </w:pPr>
      <w:r>
        <w:t xml:space="preserve">    RealGraph.NumTweetQuotes.IsMissing,</w:t>
      </w:r>
    </w:p>
    <w:p>
      <w:pPr>
        <w:jc w:val="both"/>
      </w:pPr>
      <w:r>
        <w:t xml:space="preserve">    RealGraph.NumTweetQuotes.Mean,</w:t>
      </w:r>
    </w:p>
    <w:p>
      <w:pPr>
        <w:jc w:val="both"/>
      </w:pPr>
      <w:r>
        <w:t xml:space="preserve">    RealGraph.NumTweetQuotes.NonZeroDays,</w:t>
      </w:r>
    </w:p>
    <w:p>
      <w:pPr>
        <w:jc w:val="both"/>
      </w:pPr>
      <w:r>
        <w:t xml:space="preserve">    RealGraph.NumTweetQuotes.Variance,</w:t>
      </w:r>
    </w:p>
    <w:p>
      <w:pPr>
        <w:jc w:val="both"/>
      </w:pPr>
      <w:r>
        <w:t xml:space="preserve">    RealGraph.PhotoTags.DaysSinceLast,</w:t>
      </w:r>
    </w:p>
    <w:p>
      <w:pPr>
        <w:jc w:val="both"/>
      </w:pPr>
      <w:r>
        <w:t xml:space="preserve">    RealGraph.PhotoTags.ElapsedDays,</w:t>
      </w:r>
    </w:p>
    <w:p>
      <w:pPr>
        <w:jc w:val="both"/>
      </w:pPr>
      <w:r>
        <w:t xml:space="preserve">    RealGraph.PhotoTags.Ewma,</w:t>
      </w:r>
    </w:p>
    <w:p>
      <w:pPr>
        <w:jc w:val="both"/>
      </w:pPr>
      <w:r>
        <w:t xml:space="preserve">    RealGraph.PhotoTags.IsMissing,</w:t>
      </w:r>
    </w:p>
    <w:p>
      <w:pPr>
        <w:jc w:val="both"/>
      </w:pPr>
      <w:r>
        <w:t xml:space="preserve">    RealGraph.PhotoTags.Mean,</w:t>
      </w:r>
    </w:p>
    <w:p>
      <w:pPr>
        <w:jc w:val="both"/>
      </w:pPr>
      <w:r>
        <w:t xml:space="preserve">    RealGraph.PhotoTags.NonZeroDays,</w:t>
      </w:r>
    </w:p>
    <w:p>
      <w:pPr>
        <w:jc w:val="both"/>
      </w:pPr>
      <w:r>
        <w:t xml:space="preserve">    RealGraph.PhotoTags.Variance,</w:t>
      </w:r>
    </w:p>
    <w:p>
      <w:pPr>
        <w:jc w:val="both"/>
      </w:pPr>
      <w:r>
        <w:t xml:space="preserve">    RealGraph.ProfileViews.DaysSinceLast,</w:t>
      </w:r>
    </w:p>
    <w:p>
      <w:pPr>
        <w:jc w:val="both"/>
      </w:pPr>
      <w:r>
        <w:t xml:space="preserve">    RealGraph.ProfileViews.ElapsedDays,</w:t>
      </w:r>
    </w:p>
    <w:p>
      <w:pPr>
        <w:jc w:val="both"/>
      </w:pPr>
      <w:r>
        <w:t xml:space="preserve">    RealGraph.ProfileViews.Ewma,</w:t>
      </w:r>
    </w:p>
    <w:p>
      <w:pPr>
        <w:jc w:val="both"/>
      </w:pPr>
      <w:r>
        <w:t xml:space="preserve">    RealGraph.ProfileViews.IsMissing,</w:t>
      </w:r>
    </w:p>
    <w:p>
      <w:pPr>
        <w:jc w:val="both"/>
      </w:pPr>
      <w:r>
        <w:t xml:space="preserve">    RealGraph.ProfileViews.Mean,</w:t>
      </w:r>
    </w:p>
    <w:p>
      <w:pPr>
        <w:jc w:val="both"/>
      </w:pPr>
      <w:r>
        <w:t xml:space="preserve">    RealGraph.ProfileViews.NonZeroDays,</w:t>
      </w:r>
    </w:p>
    <w:p>
      <w:pPr>
        <w:jc w:val="both"/>
      </w:pPr>
      <w:r>
        <w:t xml:space="preserve">    RealGraph.ProfileViews.Variance,</w:t>
      </w:r>
    </w:p>
    <w:p>
      <w:pPr>
        <w:jc w:val="both"/>
      </w:pPr>
      <w:r>
        <w:t xml:space="preserve">    RealGraph.Retweets.DaysSinceLast,</w:t>
      </w:r>
    </w:p>
    <w:p>
      <w:pPr>
        <w:jc w:val="both"/>
      </w:pPr>
      <w:r>
        <w:t xml:space="preserve">    RealGraph.Retweets.ElapsedDays,</w:t>
      </w:r>
    </w:p>
    <w:p>
      <w:pPr>
        <w:jc w:val="both"/>
      </w:pPr>
      <w:r>
        <w:t xml:space="preserve">    RealGraph.Retweets.Ewma,</w:t>
      </w:r>
    </w:p>
    <w:p>
      <w:pPr>
        <w:jc w:val="both"/>
      </w:pPr>
      <w:r>
        <w:t xml:space="preserve">    RealGraph.Retweets.IsMissing,</w:t>
      </w:r>
    </w:p>
    <w:p>
      <w:pPr>
        <w:jc w:val="both"/>
      </w:pPr>
      <w:r>
        <w:t xml:space="preserve">    RealGraph.Retweets.Mean,</w:t>
      </w:r>
    </w:p>
    <w:p>
      <w:pPr>
        <w:jc w:val="both"/>
      </w:pPr>
      <w:r>
        <w:t xml:space="preserve">    RealGraph.Retweets.NonZeroDays,</w:t>
      </w:r>
    </w:p>
    <w:p>
      <w:pPr>
        <w:jc w:val="both"/>
      </w:pPr>
      <w:r>
        <w:t xml:space="preserve">    RealGraph.Retweets.Variance,</w:t>
      </w:r>
    </w:p>
    <w:p>
      <w:pPr>
        <w:jc w:val="both"/>
      </w:pPr>
      <w:r>
        <w:t xml:space="preserve">    RealGraph.SmsFollow.DaysSinceLast,</w:t>
      </w:r>
    </w:p>
    <w:p>
      <w:pPr>
        <w:jc w:val="both"/>
      </w:pPr>
      <w:r>
        <w:t xml:space="preserve">    RealGraph.SmsFollow.ElapsedDays,</w:t>
      </w:r>
    </w:p>
    <w:p>
      <w:pPr>
        <w:jc w:val="both"/>
      </w:pPr>
      <w:r>
        <w:t xml:space="preserve">    RealGraph.SmsFollow.Ewma,</w:t>
      </w:r>
    </w:p>
    <w:p>
      <w:pPr>
        <w:jc w:val="both"/>
      </w:pPr>
      <w:r>
        <w:t xml:space="preserve">    RealGraph.SmsFollow.IsMissing,</w:t>
      </w:r>
    </w:p>
    <w:p>
      <w:pPr>
        <w:jc w:val="both"/>
      </w:pPr>
      <w:r>
        <w:t xml:space="preserve">    RealGraph.SmsFollow.Mean,</w:t>
      </w:r>
    </w:p>
    <w:p>
      <w:pPr>
        <w:jc w:val="both"/>
      </w:pPr>
      <w:r>
        <w:t xml:space="preserve">    RealGraph.SmsFollow.NonZeroDays,</w:t>
      </w:r>
    </w:p>
    <w:p>
      <w:pPr>
        <w:jc w:val="both"/>
      </w:pPr>
      <w:r>
        <w:t xml:space="preserve">    RealGraph.SmsFollow.Variance,</w:t>
      </w:r>
    </w:p>
    <w:p>
      <w:pPr>
        <w:jc w:val="both"/>
      </w:pPr>
      <w:r>
        <w:t xml:space="preserve">    RealGraph.TweetClicks.DaysSinceLast,</w:t>
      </w:r>
    </w:p>
    <w:p>
      <w:pPr>
        <w:jc w:val="both"/>
      </w:pPr>
      <w:r>
        <w:t xml:space="preserve">    RealGraph.TweetClicks.ElapsedDays,</w:t>
      </w:r>
    </w:p>
    <w:p>
      <w:pPr>
        <w:jc w:val="both"/>
      </w:pPr>
      <w:r>
        <w:t xml:space="preserve">    RealGraph.TweetClicks.Ewma,</w:t>
      </w:r>
    </w:p>
    <w:p>
      <w:pPr>
        <w:jc w:val="both"/>
      </w:pPr>
      <w:r>
        <w:t xml:space="preserve">    RealGraph.TweetClicks.IsMissing,</w:t>
      </w:r>
    </w:p>
    <w:p>
      <w:pPr>
        <w:jc w:val="both"/>
      </w:pPr>
      <w:r>
        <w:t xml:space="preserve">    RealGraph.TweetClicks.Mean,</w:t>
      </w:r>
    </w:p>
    <w:p>
      <w:pPr>
        <w:jc w:val="both"/>
      </w:pPr>
      <w:r>
        <w:t xml:space="preserve">    RealGraph.TweetClicks.NonZeroDays,</w:t>
      </w:r>
    </w:p>
    <w:p>
      <w:pPr>
        <w:jc w:val="both"/>
      </w:pPr>
      <w:r>
        <w:t xml:space="preserve">    RealGraph.TweetClicks.Variance,</w:t>
      </w:r>
    </w:p>
    <w:p>
      <w:pPr>
        <w:jc w:val="both"/>
      </w:pPr>
      <w:r>
        <w:t xml:space="preserve">    RealGraph.Weight</w:t>
      </w:r>
    </w:p>
    <w:p>
      <w:pPr>
        <w:jc w:val="both"/>
      </w:pPr>
      <w:r>
        <w:t xml:space="preserve">  ).bind(UserAuthor)</w:t>
      </w:r>
    </w:p>
    <w:p>
      <w:pPr>
        <w:jc w:val="both"/>
      </w:pPr>
      <w:r/>
    </w:p>
    <w:p>
      <w:pPr>
        <w:jc w:val="both"/>
      </w:pPr>
      <w:r>
        <w:t xml:space="preserve">  private[this] val edgeFeatures: Seq[RealGraph.EdgeFeature] = Seq(</w:t>
      </w:r>
    </w:p>
    <w:p>
      <w:pPr>
        <w:jc w:val="both"/>
      </w:pPr>
      <w:r>
        <w:t xml:space="preserve">    RealGraph.AddressBookEmail,</w:t>
      </w:r>
    </w:p>
    <w:p>
      <w:pPr>
        <w:jc w:val="both"/>
      </w:pPr>
      <w:r>
        <w:t xml:space="preserve">    RealGraph.AddressBookInBoth,</w:t>
      </w:r>
    </w:p>
    <w:p>
      <w:pPr>
        <w:jc w:val="both"/>
      </w:pPr>
      <w:r>
        <w:t xml:space="preserve">    RealGraph.AddressBookMutualEdgeEmail,</w:t>
      </w:r>
    </w:p>
    <w:p>
      <w:pPr>
        <w:jc w:val="both"/>
      </w:pPr>
      <w:r>
        <w:t xml:space="preserve">    RealGraph.AddressBookMutualEdgeInBoth,</w:t>
      </w:r>
    </w:p>
    <w:p>
      <w:pPr>
        <w:jc w:val="both"/>
      </w:pPr>
      <w:r>
        <w:t xml:space="preserve">    RealGraph.AddressBookMutualEdgePhone,</w:t>
      </w:r>
    </w:p>
    <w:p>
      <w:pPr>
        <w:jc w:val="both"/>
      </w:pPr>
      <w:r>
        <w:t xml:space="preserve">    RealGraph.AddressBookPhone,</w:t>
      </w:r>
    </w:p>
    <w:p>
      <w:pPr>
        <w:jc w:val="both"/>
      </w:pPr>
      <w:r>
        <w:t xml:space="preserve">    RealGraph.DirectMessages,</w:t>
      </w:r>
    </w:p>
    <w:p>
      <w:pPr>
        <w:jc w:val="both"/>
      </w:pPr>
      <w:r>
        <w:t xml:space="preserve">    RealGraph.DwellTime,</w:t>
      </w:r>
    </w:p>
    <w:p>
      <w:pPr>
        <w:jc w:val="both"/>
      </w:pPr>
      <w:r>
        <w:t xml:space="preserve">    RealGraph.Follow,</w:t>
      </w:r>
    </w:p>
    <w:p>
      <w:pPr>
        <w:jc w:val="both"/>
      </w:pPr>
      <w:r>
        <w:t xml:space="preserve">    RealGraph.InspectedStatuses,</w:t>
      </w:r>
    </w:p>
    <w:p>
      <w:pPr>
        <w:jc w:val="both"/>
      </w:pPr>
      <w:r>
        <w:t xml:space="preserve">    RealGraph.Likes,</w:t>
      </w:r>
    </w:p>
    <w:p>
      <w:pPr>
        <w:jc w:val="both"/>
      </w:pPr>
      <w:r>
        <w:t xml:space="preserve">    RealGraph.LinkClicks,</w:t>
      </w:r>
    </w:p>
    <w:p>
      <w:pPr>
        <w:jc w:val="both"/>
      </w:pPr>
      <w:r>
        <w:t xml:space="preserve">    RealGraph.Mentions,</w:t>
      </w:r>
    </w:p>
    <w:p>
      <w:pPr>
        <w:jc w:val="both"/>
      </w:pPr>
      <w:r>
        <w:t xml:space="preserve">    RealGraph.MutualFollow,</w:t>
      </w:r>
    </w:p>
    <w:p>
      <w:pPr>
        <w:jc w:val="both"/>
      </w:pPr>
      <w:r>
        <w:t xml:space="preserve">    RealGraph.PhotoTags,</w:t>
      </w:r>
    </w:p>
    <w:p>
      <w:pPr>
        <w:jc w:val="both"/>
      </w:pPr>
      <w:r>
        <w:t xml:space="preserve">    RealGraph.ProfileViews,</w:t>
      </w:r>
    </w:p>
    <w:p>
      <w:pPr>
        <w:jc w:val="both"/>
      </w:pPr>
      <w:r>
        <w:t xml:space="preserve">    RealGraph.Retweets,</w:t>
      </w:r>
    </w:p>
    <w:p>
      <w:pPr>
        <w:jc w:val="both"/>
      </w:pPr>
      <w:r>
        <w:t xml:space="preserve">    RealGraph.SmsFollow,</w:t>
      </w:r>
    </w:p>
    <w:p>
      <w:pPr>
        <w:jc w:val="both"/>
      </w:pPr>
      <w:r>
        <w:t xml:space="preserve">    RealGraph.TweetClicks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htlDoubleFeatures: Set[Feature[EdgeEntityId[UserId, UserId], Double]] = {</w:t>
      </w:r>
    </w:p>
    <w:p>
      <w:pPr>
        <w:jc w:val="both"/>
      </w:pPr>
      <w:r>
        <w:t xml:space="preserve">    val features = edgeFeatures.flatMap { ef =&gt;</w:t>
      </w:r>
    </w:p>
    <w:p>
      <w:pPr>
        <w:jc w:val="both"/>
      </w:pPr>
      <w:r>
        <w:t xml:space="preserve">      Seq(ef.Ewma, ef.Mean, ef.Variance)</w:t>
      </w:r>
    </w:p>
    <w:p>
      <w:pPr>
        <w:jc w:val="both"/>
      </w:pPr>
      <w:r>
        <w:t xml:space="preserve">    } ++ Seq(RealGraph.Weight)</w:t>
      </w:r>
    </w:p>
    <w:p>
      <w:pPr>
        <w:jc w:val="both"/>
      </w:pPr>
      <w:r>
        <w:t xml:space="preserve">    features.toSet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htlLongFeatures: Set[Feature[EdgeEntityId[UserId, UserId], Long]] = {</w:t>
      </w:r>
    </w:p>
    <w:p>
      <w:pPr>
        <w:jc w:val="both"/>
      </w:pPr>
      <w:r>
        <w:t xml:space="preserve">    val features = edgeFeatures.flatMap { ef =&gt;</w:t>
      </w:r>
    </w:p>
    <w:p>
      <w:pPr>
        <w:jc w:val="both"/>
      </w:pPr>
      <w:r>
        <w:t xml:space="preserve">      Seq(ef.DaysSinceLast, ef.ElapsedDays, ef.NonZeroDays)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features.toSet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edgeFeatureToLegacyName = Map(</w:t>
      </w:r>
    </w:p>
    <w:p>
      <w:pPr>
        <w:jc w:val="both"/>
      </w:pPr>
      <w:r>
        <w:t xml:space="preserve">    RealGraph.AddressBookEmail -&gt; "num_address_book_email",</w:t>
      </w:r>
    </w:p>
    <w:p>
      <w:pPr>
        <w:jc w:val="both"/>
      </w:pPr>
      <w:r>
        <w:t xml:space="preserve">    RealGraph.AddressBookInBoth -&gt; "num_address_book_in_both",</w:t>
      </w:r>
    </w:p>
    <w:p>
      <w:pPr>
        <w:jc w:val="both"/>
      </w:pPr>
      <w:r>
        <w:t xml:space="preserve">    RealGraph.AddressBookMutualEdgeEmail -&gt; "num_address_book_mutual_edge_email",</w:t>
      </w:r>
    </w:p>
    <w:p>
      <w:pPr>
        <w:jc w:val="both"/>
      </w:pPr>
      <w:r>
        <w:t xml:space="preserve">    RealGraph.AddressBookMutualEdgeInBoth -&gt; "num_address_book_mutual_edge_in_both",</w:t>
      </w:r>
    </w:p>
    <w:p>
      <w:pPr>
        <w:jc w:val="both"/>
      </w:pPr>
      <w:r>
        <w:t xml:space="preserve">    RealGraph.AddressBookMutualEdgePhone -&gt; "num_address_book_mutual_edge_phone",</w:t>
      </w:r>
    </w:p>
    <w:p>
      <w:pPr>
        <w:jc w:val="both"/>
      </w:pPr>
      <w:r>
        <w:t xml:space="preserve">    RealGraph.AddressBookPhone -&gt; "num_address_book_phone",</w:t>
      </w:r>
    </w:p>
    <w:p>
      <w:pPr>
        <w:jc w:val="both"/>
      </w:pPr>
      <w:r>
        <w:t xml:space="preserve">    RealGraph.DirectMessages -&gt; "direct_messages",</w:t>
      </w:r>
    </w:p>
    <w:p>
      <w:pPr>
        <w:jc w:val="both"/>
      </w:pPr>
      <w:r>
        <w:t xml:space="preserve">    RealGraph.DwellTime -&gt; "total_dwell_time",</w:t>
      </w:r>
    </w:p>
    <w:p>
      <w:pPr>
        <w:jc w:val="both"/>
      </w:pPr>
      <w:r>
        <w:t xml:space="preserve">    RealGraph.Follow -&gt; "num_follow",</w:t>
      </w:r>
    </w:p>
    <w:p>
      <w:pPr>
        <w:jc w:val="both"/>
      </w:pPr>
      <w:r>
        <w:t xml:space="preserve">    RealGraph.InspectedStatuses -&gt; "num_inspected_tweets",</w:t>
      </w:r>
    </w:p>
    <w:p>
      <w:pPr>
        <w:jc w:val="both"/>
      </w:pPr>
      <w:r>
        <w:t xml:space="preserve">    RealGraph.Likes -&gt; "num_favorites",</w:t>
      </w:r>
    </w:p>
    <w:p>
      <w:pPr>
        <w:jc w:val="both"/>
      </w:pPr>
      <w:r>
        <w:t xml:space="preserve">    RealGraph.LinkClicks -&gt; "num_link_clicks",</w:t>
      </w:r>
    </w:p>
    <w:p>
      <w:pPr>
        <w:jc w:val="both"/>
      </w:pPr>
      <w:r>
        <w:t xml:space="preserve">    RealGraph.Mentions -&gt; "num_mentions",</w:t>
      </w:r>
    </w:p>
    <w:p>
      <w:pPr>
        <w:jc w:val="both"/>
      </w:pPr>
      <w:r>
        <w:t xml:space="preserve">    RealGraph.MutualFollow -&gt; "num_mutual_follow",</w:t>
      </w:r>
    </w:p>
    <w:p>
      <w:pPr>
        <w:jc w:val="both"/>
      </w:pPr>
      <w:r>
        <w:t xml:space="preserve">    RealGraph.PhotoTags -&gt; "num_photo_tags",</w:t>
      </w:r>
    </w:p>
    <w:p>
      <w:pPr>
        <w:jc w:val="both"/>
      </w:pPr>
      <w:r>
        <w:t xml:space="preserve">    RealGraph.ProfileViews -&gt; "num_profile_views",</w:t>
      </w:r>
    </w:p>
    <w:p>
      <w:pPr>
        <w:jc w:val="both"/>
      </w:pPr>
      <w:r>
        <w:t xml:space="preserve">    RealGraph.Retweets -&gt; "num_retweets",</w:t>
      </w:r>
    </w:p>
    <w:p>
      <w:pPr>
        <w:jc w:val="both"/>
      </w:pPr>
      <w:r>
        <w:t xml:space="preserve">    RealGraph.SmsFollow -&gt; "num_sms_follow",</w:t>
      </w:r>
    </w:p>
    <w:p>
      <w:pPr>
        <w:jc w:val="both"/>
      </w:pPr>
      <w:r>
        <w:t xml:space="preserve">    RealGraph.TweetClicks -&gt; "num_tweet_clicks",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convertFeatureToLegacyName(</w:t>
      </w:r>
    </w:p>
    <w:p>
      <w:pPr>
        <w:jc w:val="both"/>
      </w:pPr>
      <w:r>
        <w:t xml:space="preserve">    prefix: String,</w:t>
      </w:r>
    </w:p>
    <w:p>
      <w:pPr>
        <w:jc w:val="both"/>
      </w:pPr>
      <w:r>
        <w:t xml:space="preserve">    variance: String = "variance"</w:t>
      </w:r>
    </w:p>
    <w:p>
      <w:pPr>
        <w:jc w:val="both"/>
      </w:pPr>
      <w:r>
        <w:t xml:space="preserve">  ): Map[Feature[EdgeEntityId[UserId, UserId], _ &gt;: Long with Double &lt;: AnyVal], String] =</w:t>
      </w:r>
    </w:p>
    <w:p>
      <w:pPr>
        <w:jc w:val="both"/>
      </w:pPr>
      <w:r>
        <w:t xml:space="preserve">    edgeFeatureToLegacyName.flatMap {</w:t>
      </w:r>
    </w:p>
    <w:p>
      <w:pPr>
        <w:jc w:val="both"/>
      </w:pPr>
      <w:r>
        <w:t xml:space="preserve">      case (k, v) =&gt;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k.NonZeroDays -&gt; s"${prefix}.${v}.non_zero_days",</w:t>
      </w:r>
    </w:p>
    <w:p>
      <w:pPr>
        <w:jc w:val="both"/>
      </w:pPr>
      <w:r>
        <w:t xml:space="preserve">          k.DaysSinceLast -&gt; s"${prefix}.${v}.days_since_last",</w:t>
      </w:r>
    </w:p>
    <w:p>
      <w:pPr>
        <w:jc w:val="both"/>
      </w:pPr>
      <w:r>
        <w:t xml:space="preserve">          k.ElapsedDays -&gt; s"${prefix}.${v}.elapsed_days",</w:t>
      </w:r>
    </w:p>
    <w:p>
      <w:pPr>
        <w:jc w:val="both"/>
      </w:pPr>
      <w:r>
        <w:t xml:space="preserve">          k.Ewma -&gt; s"${prefix}.${v}.ewma",</w:t>
      </w:r>
    </w:p>
    <w:p>
      <w:pPr>
        <w:jc w:val="both"/>
      </w:pPr>
      <w:r>
        <w:t xml:space="preserve">          k.Mean -&gt; s"${prefix}.${v}.mean",</w:t>
      </w:r>
    </w:p>
    <w:p>
      <w:pPr>
        <w:jc w:val="both"/>
      </w:pPr>
      <w:r>
        <w:t xml:space="preserve">          k.Variance -&gt; s"${prefix}.${v}.${variance}",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 ++ Map(</w:t>
      </w:r>
    </w:p>
    <w:p>
      <w:pPr>
        <w:jc w:val="both"/>
      </w:pPr>
      <w:r>
        <w:t xml:space="preserve">      RealGraph.Weight -&gt; (prefix + ".weight")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