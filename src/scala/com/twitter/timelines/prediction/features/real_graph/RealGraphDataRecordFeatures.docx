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com.twitter.timelines.prediction.features.real_graph</w:t>
      </w:r>
    </w:p>
    <w:p>
      <w:pPr>
        <w:jc w:val="both"/>
      </w:pPr>
      <w:r/>
    </w:p>
    <w:p>
      <w:pPr>
        <w:jc w:val="both"/>
      </w:pPr>
      <w:r>
        <w:t>import com.twitter.dal.personal_data.thriftjava.PersonalDataType._</w:t>
      </w:r>
    </w:p>
    <w:p>
      <w:pPr>
        <w:jc w:val="both"/>
      </w:pPr>
      <w:r>
        <w:t>import com.twitter.ml.api.Feature._</w:t>
      </w:r>
    </w:p>
    <w:p>
      <w:pPr>
        <w:jc w:val="both"/>
      </w:pPr>
      <w:r>
        <w:t>import com.twitter.timelines.real_graph.v1.thriftscala.RealGraphEdgeFeature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object RealGraphDataRecordFeatures {</w:t>
      </w:r>
    </w:p>
    <w:p>
      <w:pPr>
        <w:jc w:val="both"/>
      </w:pPr>
      <w:r>
        <w:t xml:space="preserve">  // the source user id</w:t>
      </w:r>
    </w:p>
    <w:p>
      <w:pPr>
        <w:jc w:val="both"/>
      </w:pPr>
      <w:r>
        <w:t xml:space="preserve">  val SRC_ID = new Discrete("realgraph.src_id", Set(UserId).asJava)</w:t>
      </w:r>
    </w:p>
    <w:p>
      <w:pPr>
        <w:jc w:val="both"/>
      </w:pPr>
      <w:r>
        <w:t xml:space="preserve">  // the destination user id</w:t>
      </w:r>
    </w:p>
    <w:p>
      <w:pPr>
        <w:jc w:val="both"/>
      </w:pPr>
      <w:r>
        <w:t xml:space="preserve">  val DST_ID = new Discrete("realgraph.dst_id", Set(UserId).asJava)</w:t>
      </w:r>
    </w:p>
    <w:p>
      <w:pPr>
        <w:jc w:val="both"/>
      </w:pPr>
      <w:r>
        <w:t xml:space="preserve">  // real graph weight</w:t>
      </w:r>
    </w:p>
    <w:p>
      <w:pPr>
        <w:jc w:val="both"/>
      </w:pPr>
      <w:r>
        <w:t xml:space="preserve">  val WEIGHT = new Continuous("realgraph.weight", Set(UsersRealGraphScore).asJava)</w:t>
      </w:r>
    </w:p>
    <w:p>
      <w:pPr>
        <w:jc w:val="both"/>
      </w:pPr>
      <w:r>
        <w:t xml:space="preserve">  // the number of retweets that the source user sent to the destination user</w:t>
      </w:r>
    </w:p>
    <w:p>
      <w:pPr>
        <w:jc w:val="both"/>
      </w:pPr>
      <w:r>
        <w:t xml:space="preserve">  val NUM_RETWEETS_MEAN =</w:t>
      </w:r>
    </w:p>
    <w:p>
      <w:pPr>
        <w:jc w:val="both"/>
      </w:pPr>
      <w:r>
        <w:t xml:space="preserve">    new Continuous("realgraph.num_retweets.mean", Set(PrivateRetweets, PublicRetweets).asJava)</w:t>
      </w:r>
    </w:p>
    <w:p>
      <w:pPr>
        <w:jc w:val="both"/>
      </w:pPr>
      <w:r>
        <w:t xml:space="preserve">  val NUM_RETWEETS_EWMA =</w:t>
      </w:r>
    </w:p>
    <w:p>
      <w:pPr>
        <w:jc w:val="both"/>
      </w:pPr>
      <w:r>
        <w:t xml:space="preserve">    new Continuous("realgraph.num_retweets.ewma", Set(PrivateRetweets, PublicRetweets).asJava)</w:t>
      </w:r>
    </w:p>
    <w:p>
      <w:pPr>
        <w:jc w:val="both"/>
      </w:pPr>
      <w:r>
        <w:t xml:space="preserve">  val NUM_RETWEETS_VARIANCE =</w:t>
      </w:r>
    </w:p>
    <w:p>
      <w:pPr>
        <w:jc w:val="both"/>
      </w:pPr>
      <w:r>
        <w:t xml:space="preserve">    new Continuous("realgraph.num_retweets.variance", Set(PrivateRetweets, PublicRetweets).asJava)</w:t>
      </w:r>
    </w:p>
    <w:p>
      <w:pPr>
        <w:jc w:val="both"/>
      </w:pPr>
      <w:r>
        <w:t xml:space="preserve">  val NUM_RETWEETS_NON_ZERO_DAYS = new Continuous(</w:t>
      </w:r>
    </w:p>
    <w:p>
      <w:pPr>
        <w:jc w:val="both"/>
      </w:pPr>
      <w:r>
        <w:t xml:space="preserve">    "realgraph.num_retweets.non_zero_days",</w:t>
      </w:r>
    </w:p>
    <w:p>
      <w:pPr>
        <w:jc w:val="both"/>
      </w:pPr>
      <w:r>
        <w:t xml:space="preserve">    Set(PrivateRetweets, PublicRetweets).asJava)</w:t>
      </w:r>
    </w:p>
    <w:p>
      <w:pPr>
        <w:jc w:val="both"/>
      </w:pPr>
      <w:r>
        <w:t xml:space="preserve">  val NUM_RETWEETS_ELAPSED_DAYS = new Continuous(</w:t>
      </w:r>
    </w:p>
    <w:p>
      <w:pPr>
        <w:jc w:val="both"/>
      </w:pPr>
      <w:r>
        <w:t xml:space="preserve">    "realgraph.num_retweets.elapsed_days",</w:t>
      </w:r>
    </w:p>
    <w:p>
      <w:pPr>
        <w:jc w:val="both"/>
      </w:pPr>
      <w:r>
        <w:t xml:space="preserve">    Set(PrivateRetweets, PublicRetweets).asJava)</w:t>
      </w:r>
    </w:p>
    <w:p>
      <w:pPr>
        <w:jc w:val="both"/>
      </w:pPr>
      <w:r>
        <w:t xml:space="preserve">  val NUM_RETWEETS_DAYS_SINCE_LAST = new Continuous(</w:t>
      </w:r>
    </w:p>
    <w:p>
      <w:pPr>
        <w:jc w:val="both"/>
      </w:pPr>
      <w:r>
        <w:t xml:space="preserve">    "realgraph.num_retweets.days_since_last",</w:t>
      </w:r>
    </w:p>
    <w:p>
      <w:pPr>
        <w:jc w:val="both"/>
      </w:pPr>
      <w:r>
        <w:t xml:space="preserve">    Set(PrivateRetweets, PublicRetweets).asJava)</w:t>
      </w:r>
    </w:p>
    <w:p>
      <w:pPr>
        <w:jc w:val="both"/>
      </w:pPr>
      <w:r>
        <w:t xml:space="preserve">  val NUM_RETWEETS_IS_MISSING =</w:t>
      </w:r>
    </w:p>
    <w:p>
      <w:pPr>
        <w:jc w:val="both"/>
      </w:pPr>
      <w:r>
        <w:t xml:space="preserve">    new Binary("realgraph.num_retweets.is_missing", Set(PrivateRetweets, PublicRetweets).asJava)</w:t>
      </w:r>
    </w:p>
    <w:p>
      <w:pPr>
        <w:jc w:val="both"/>
      </w:pPr>
      <w:r>
        <w:t xml:space="preserve">  // the number of favories that the source user sent to the destination user</w:t>
      </w:r>
    </w:p>
    <w:p>
      <w:pPr>
        <w:jc w:val="both"/>
      </w:pPr>
      <w:r>
        <w:t xml:space="preserve">  val NUM_FAVORITES_MEAN =</w:t>
      </w:r>
    </w:p>
    <w:p>
      <w:pPr>
        <w:jc w:val="both"/>
      </w:pPr>
      <w:r>
        <w:t xml:space="preserve">    new Continuous("realgraph.num_favorites.mean", Set(PublicLikes, PrivateLikes).asJava)</w:t>
      </w:r>
    </w:p>
    <w:p>
      <w:pPr>
        <w:jc w:val="both"/>
      </w:pPr>
      <w:r>
        <w:t xml:space="preserve">  val NUM_FAVORITES_EWMA =</w:t>
      </w:r>
    </w:p>
    <w:p>
      <w:pPr>
        <w:jc w:val="both"/>
      </w:pPr>
      <w:r>
        <w:t xml:space="preserve">    new Continuous("realgraph.num_favorites.ewma", Set(PublicLikes, PrivateLikes).asJava)</w:t>
      </w:r>
    </w:p>
    <w:p>
      <w:pPr>
        <w:jc w:val="both"/>
      </w:pPr>
      <w:r>
        <w:t xml:space="preserve">  val NUM_FAVORITES_VARIANCE =</w:t>
      </w:r>
    </w:p>
    <w:p>
      <w:pPr>
        <w:jc w:val="both"/>
      </w:pPr>
      <w:r>
        <w:t xml:space="preserve">    new Continuous("realgraph.num_favorites.variance", Set(PublicLikes, PrivateLikes).asJava)</w:t>
      </w:r>
    </w:p>
    <w:p>
      <w:pPr>
        <w:jc w:val="both"/>
      </w:pPr>
      <w:r>
        <w:t xml:space="preserve">  val NUM_FAVORITES_NON_ZERO_DAYS =</w:t>
      </w:r>
    </w:p>
    <w:p>
      <w:pPr>
        <w:jc w:val="both"/>
      </w:pPr>
      <w:r>
        <w:t xml:space="preserve">    new Continuous("realgraph.num_favorites.non_zero_days", Set(PublicLikes, PrivateLikes).asJava)</w:t>
      </w:r>
    </w:p>
    <w:p>
      <w:pPr>
        <w:jc w:val="both"/>
      </w:pPr>
      <w:r>
        <w:t xml:space="preserve">  val NUM_FAVORITES_ELAPSED_DAYS =</w:t>
      </w:r>
    </w:p>
    <w:p>
      <w:pPr>
        <w:jc w:val="both"/>
      </w:pPr>
      <w:r>
        <w:t xml:space="preserve">    new Continuous("realgraph.num_favorites.elapsed_days", Set(PublicLikes, PrivateLikes).asJava)</w:t>
      </w:r>
    </w:p>
    <w:p>
      <w:pPr>
        <w:jc w:val="both"/>
      </w:pPr>
      <w:r>
        <w:t xml:space="preserve">  val NUM_FAVORITES_DAYS_SINCE_LAST =</w:t>
      </w:r>
    </w:p>
    <w:p>
      <w:pPr>
        <w:jc w:val="both"/>
      </w:pPr>
      <w:r>
        <w:t xml:space="preserve">    new Continuous("realgraph.num_favorites.days_since_last", Set(PublicLikes, PrivateLikes).asJava)</w:t>
      </w:r>
    </w:p>
    <w:p>
      <w:pPr>
        <w:jc w:val="both"/>
      </w:pPr>
      <w:r>
        <w:t xml:space="preserve">  val NUM_FAVORITES_IS_MISSING =</w:t>
      </w:r>
    </w:p>
    <w:p>
      <w:pPr>
        <w:jc w:val="both"/>
      </w:pPr>
      <w:r>
        <w:t xml:space="preserve">    new Binary("realgraph.num_favorites.is_missing", Set(PublicLikes, PrivateLikes).asJava)</w:t>
      </w:r>
    </w:p>
    <w:p>
      <w:pPr>
        <w:jc w:val="both"/>
      </w:pPr>
      <w:r>
        <w:t xml:space="preserve">  // the number of mentions that the source user sent to the destination user</w:t>
      </w:r>
    </w:p>
    <w:p>
      <w:pPr>
        <w:jc w:val="both"/>
      </w:pPr>
      <w:r>
        <w:t xml:space="preserve">  val NUM_MENTIONS_MEAN =</w:t>
      </w:r>
    </w:p>
    <w:p>
      <w:pPr>
        <w:jc w:val="both"/>
      </w:pPr>
      <w:r>
        <w:t xml:space="preserve">    new Continuous("realgraph.num_mentions.mean", Set(EngagementsPrivate, EngagementsPublic).asJava)</w:t>
      </w:r>
    </w:p>
    <w:p>
      <w:pPr>
        <w:jc w:val="both"/>
      </w:pPr>
      <w:r>
        <w:t xml:space="preserve">  val NUM_MENTIONS_EWMA =</w:t>
      </w:r>
    </w:p>
    <w:p>
      <w:pPr>
        <w:jc w:val="both"/>
      </w:pPr>
      <w:r>
        <w:t xml:space="preserve">    new Continuous("realgraph.num_mentions.ewma", Set(EngagementsPrivate, EngagementsPublic).asJava)</w:t>
      </w:r>
    </w:p>
    <w:p>
      <w:pPr>
        <w:jc w:val="both"/>
      </w:pPr>
      <w:r>
        <w:t xml:space="preserve">  val NUM_MENTIONS_VARIANCE = new Continuous(</w:t>
      </w:r>
    </w:p>
    <w:p>
      <w:pPr>
        <w:jc w:val="both"/>
      </w:pPr>
      <w:r>
        <w:t xml:space="preserve">    "realgraph.num_mentions.variance",</w:t>
      </w:r>
    </w:p>
    <w:p>
      <w:pPr>
        <w:jc w:val="both"/>
      </w:pPr>
      <w:r>
        <w:t xml:space="preserve">    Set(EngagementsPrivate, EngagementsPublic).asJava)</w:t>
      </w:r>
    </w:p>
    <w:p>
      <w:pPr>
        <w:jc w:val="both"/>
      </w:pPr>
      <w:r>
        <w:t xml:space="preserve">  val NUM_MENTIONS_NON_ZERO_DAYS = new Continuous(</w:t>
      </w:r>
    </w:p>
    <w:p>
      <w:pPr>
        <w:jc w:val="both"/>
      </w:pPr>
      <w:r>
        <w:t xml:space="preserve">    "realgraph.num_mentions.non_zero_days",</w:t>
      </w:r>
    </w:p>
    <w:p>
      <w:pPr>
        <w:jc w:val="both"/>
      </w:pPr>
      <w:r>
        <w:t xml:space="preserve">    Set(EngagementsPrivate, EngagementsPublic).asJava)</w:t>
      </w:r>
    </w:p>
    <w:p>
      <w:pPr>
        <w:jc w:val="both"/>
      </w:pPr>
      <w:r>
        <w:t xml:space="preserve">  val NUM_MENTIONS_ELAPSED_DAYS = new Continuous(</w:t>
      </w:r>
    </w:p>
    <w:p>
      <w:pPr>
        <w:jc w:val="both"/>
      </w:pPr>
      <w:r>
        <w:t xml:space="preserve">    "realgraph.num_mentions.elapsed_days",</w:t>
      </w:r>
    </w:p>
    <w:p>
      <w:pPr>
        <w:jc w:val="both"/>
      </w:pPr>
      <w:r>
        <w:t xml:space="preserve">    Set(EngagementsPrivate, EngagementsPublic).asJava)</w:t>
      </w:r>
    </w:p>
    <w:p>
      <w:pPr>
        <w:jc w:val="both"/>
      </w:pPr>
      <w:r>
        <w:t xml:space="preserve">  val NUM_MENTIONS_DAYS_SINCE_LAST = new Continuous(</w:t>
      </w:r>
    </w:p>
    <w:p>
      <w:pPr>
        <w:jc w:val="both"/>
      </w:pPr>
      <w:r>
        <w:t xml:space="preserve">    "realgraph.num_mentions.days_since_last",</w:t>
      </w:r>
    </w:p>
    <w:p>
      <w:pPr>
        <w:jc w:val="both"/>
      </w:pPr>
      <w:r>
        <w:t xml:space="preserve">    Set(EngagementsPrivate, EngagementsPublic).asJava)</w:t>
      </w:r>
    </w:p>
    <w:p>
      <w:pPr>
        <w:jc w:val="both"/>
      </w:pPr>
      <w:r>
        <w:t xml:space="preserve">  val NUM_MENTIONS_IS_MISSING = new Binary(</w:t>
      </w:r>
    </w:p>
    <w:p>
      <w:pPr>
        <w:jc w:val="both"/>
      </w:pPr>
      <w:r>
        <w:t xml:space="preserve">    "realgraph.num_mentions.is_missing",</w:t>
      </w:r>
    </w:p>
    <w:p>
      <w:pPr>
        <w:jc w:val="both"/>
      </w:pPr>
      <w:r>
        <w:t xml:space="preserve">    Set(EngagementsPrivate, EngagementsPublic).asJava)</w:t>
      </w:r>
    </w:p>
    <w:p>
      <w:pPr>
        <w:jc w:val="both"/>
      </w:pPr>
      <w:r>
        <w:t xml:space="preserve">  // the number of direct messages that the source user sent to the destination user</w:t>
      </w:r>
    </w:p>
    <w:p>
      <w:pPr>
        <w:jc w:val="both"/>
      </w:pPr>
      <w:r>
        <w:t xml:space="preserve">  val NUM_DIRECT_MESSAGES_MEAN = new Continuous(</w:t>
      </w:r>
    </w:p>
    <w:p>
      <w:pPr>
        <w:jc w:val="both"/>
      </w:pPr>
      <w:r>
        <w:t xml:space="preserve">    "realgraph.num_direct_messages.mean",</w:t>
      </w:r>
    </w:p>
    <w:p>
      <w:pPr>
        <w:jc w:val="both"/>
      </w:pPr>
      <w:r>
        <w:t xml:space="preserve">    Set(DmEntitiesAndMetadata, CountOfDms).asJava)</w:t>
      </w:r>
    </w:p>
    <w:p>
      <w:pPr>
        <w:jc w:val="both"/>
      </w:pPr>
      <w:r>
        <w:t xml:space="preserve">  val NUM_DIRECT_MESSAGES_EWMA = new Continuous(</w:t>
      </w:r>
    </w:p>
    <w:p>
      <w:pPr>
        <w:jc w:val="both"/>
      </w:pPr>
      <w:r>
        <w:t xml:space="preserve">    "realgraph.num_direct_messages.ewma",</w:t>
      </w:r>
    </w:p>
    <w:p>
      <w:pPr>
        <w:jc w:val="both"/>
      </w:pPr>
      <w:r>
        <w:t xml:space="preserve">    Set(DmEntitiesAndMetadata, CountOfDms).asJava)</w:t>
      </w:r>
    </w:p>
    <w:p>
      <w:pPr>
        <w:jc w:val="both"/>
      </w:pPr>
      <w:r>
        <w:t xml:space="preserve">  val NUM_DIRECT_MESSAGES_VARIANCE = new Continuous(</w:t>
      </w:r>
    </w:p>
    <w:p>
      <w:pPr>
        <w:jc w:val="both"/>
      </w:pPr>
      <w:r>
        <w:t xml:space="preserve">    "realgraph.num_direct_messages.variance",</w:t>
      </w:r>
    </w:p>
    <w:p>
      <w:pPr>
        <w:jc w:val="both"/>
      </w:pPr>
      <w:r>
        <w:t xml:space="preserve">    Set(DmEntitiesAndMetadata, CountOfDms).asJava)</w:t>
      </w:r>
    </w:p>
    <w:p>
      <w:pPr>
        <w:jc w:val="both"/>
      </w:pPr>
      <w:r>
        <w:t xml:space="preserve">  val NUM_DIRECT_MESSAGES_NON_ZERO_DAYS = new Continuous(</w:t>
      </w:r>
    </w:p>
    <w:p>
      <w:pPr>
        <w:jc w:val="both"/>
      </w:pPr>
      <w:r>
        <w:t xml:space="preserve">    "realgraph.num_direct_messages.non_zero_days",</w:t>
      </w:r>
    </w:p>
    <w:p>
      <w:pPr>
        <w:jc w:val="both"/>
      </w:pPr>
      <w:r>
        <w:t xml:space="preserve">    Set(DmEntitiesAndMetadata, CountOfDms).asJava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NUM_DIRECT_MESSAGES_ELAPSED_DAYS = new Continuous(</w:t>
      </w:r>
    </w:p>
    <w:p>
      <w:pPr>
        <w:jc w:val="both"/>
      </w:pPr>
      <w:r>
        <w:t xml:space="preserve">    "realgraph.num_direct_messages.elapsed_days",</w:t>
      </w:r>
    </w:p>
    <w:p>
      <w:pPr>
        <w:jc w:val="both"/>
      </w:pPr>
      <w:r>
        <w:t xml:space="preserve">    Set(DmEntitiesAndMetadata, CountOfDms).asJava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NUM_DIRECT_MESSAGES_DAYS_SINCE_LAST = new Continuous(</w:t>
      </w:r>
    </w:p>
    <w:p>
      <w:pPr>
        <w:jc w:val="both"/>
      </w:pPr>
      <w:r>
        <w:t xml:space="preserve">    "realgraph.num_direct_messages.days_since_last",</w:t>
      </w:r>
    </w:p>
    <w:p>
      <w:pPr>
        <w:jc w:val="both"/>
      </w:pPr>
      <w:r>
        <w:t xml:space="preserve">    Set(DmEntitiesAndMetadata, CountOfDms).asJava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NUM_DIRECT_MESSAGES_IS_MISSING = new Binary(</w:t>
      </w:r>
    </w:p>
    <w:p>
      <w:pPr>
        <w:jc w:val="both"/>
      </w:pPr>
      <w:r>
        <w:t xml:space="preserve">    "realgraph.num_direct_messages.is_missing",</w:t>
      </w:r>
    </w:p>
    <w:p>
      <w:pPr>
        <w:jc w:val="both"/>
      </w:pPr>
      <w:r>
        <w:t xml:space="preserve">    Set(DmEntitiesAndMetadata, CountOfDms).asJava)</w:t>
      </w:r>
    </w:p>
    <w:p>
      <w:pPr>
        <w:jc w:val="both"/>
      </w:pPr>
      <w:r>
        <w:t xml:space="preserve">  // the number of tweet clicks that the source user sent to the destination user</w:t>
      </w:r>
    </w:p>
    <w:p>
      <w:pPr>
        <w:jc w:val="both"/>
      </w:pPr>
      <w:r>
        <w:t xml:space="preserve">  val NUM_TWEET_CLICKS_MEAN =</w:t>
      </w:r>
    </w:p>
    <w:p>
      <w:pPr>
        <w:jc w:val="both"/>
      </w:pPr>
      <w:r>
        <w:t xml:space="preserve">    new Continuous("realgraph.num_tweet_clicks.mean", Set(TweetsClicked).asJava)</w:t>
      </w:r>
    </w:p>
    <w:p>
      <w:pPr>
        <w:jc w:val="both"/>
      </w:pPr>
      <w:r>
        <w:t xml:space="preserve">  val NUM_TWEET_CLICKS_EWMA =</w:t>
      </w:r>
    </w:p>
    <w:p>
      <w:pPr>
        <w:jc w:val="both"/>
      </w:pPr>
      <w:r>
        <w:t xml:space="preserve">    new Continuous("realgraph.num_tweet_clicks.ewma", Set(TweetsClicked).asJava)</w:t>
      </w:r>
    </w:p>
    <w:p>
      <w:pPr>
        <w:jc w:val="both"/>
      </w:pPr>
      <w:r>
        <w:t xml:space="preserve">  val NUM_TWEET_CLICKS_VARIANCE =</w:t>
      </w:r>
    </w:p>
    <w:p>
      <w:pPr>
        <w:jc w:val="both"/>
      </w:pPr>
      <w:r>
        <w:t xml:space="preserve">    new Continuous("realgraph.num_tweet_clicks.variance", Set(TweetsClicked).asJava)</w:t>
      </w:r>
    </w:p>
    <w:p>
      <w:pPr>
        <w:jc w:val="both"/>
      </w:pPr>
      <w:r>
        <w:t xml:space="preserve">  val NUM_TWEET_CLICKS_NON_ZERO_DAYS =</w:t>
      </w:r>
    </w:p>
    <w:p>
      <w:pPr>
        <w:jc w:val="both"/>
      </w:pPr>
      <w:r>
        <w:t xml:space="preserve">    new Continuous("realgraph.num_tweet_clicks.non_zero_days", Set(TweetsClicked).asJava)</w:t>
      </w:r>
    </w:p>
    <w:p>
      <w:pPr>
        <w:jc w:val="both"/>
      </w:pPr>
      <w:r>
        <w:t xml:space="preserve">  val NUM_TWEET_CLICKS_ELAPSED_DAYS =</w:t>
      </w:r>
    </w:p>
    <w:p>
      <w:pPr>
        <w:jc w:val="both"/>
      </w:pPr>
      <w:r>
        <w:t xml:space="preserve">    new Continuous("realgraph.num_tweet_clicks.elapsed_days", Set(TweetsClicked).asJava)</w:t>
      </w:r>
    </w:p>
    <w:p>
      <w:pPr>
        <w:jc w:val="both"/>
      </w:pPr>
      <w:r>
        <w:t xml:space="preserve">  val NUM_TWEET_CLICKS_DAYS_SINCE_LAST = new Continuous(</w:t>
      </w:r>
    </w:p>
    <w:p>
      <w:pPr>
        <w:jc w:val="both"/>
      </w:pPr>
      <w:r>
        <w:t xml:space="preserve">    "realgraph.num_tweet_clicks.days_since_last",</w:t>
      </w:r>
    </w:p>
    <w:p>
      <w:pPr>
        <w:jc w:val="both"/>
      </w:pPr>
      <w:r>
        <w:t xml:space="preserve">    Set(TweetsClicked).asJava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NUM_TWEET_CLICKS_IS_MISSING =</w:t>
      </w:r>
    </w:p>
    <w:p>
      <w:pPr>
        <w:jc w:val="both"/>
      </w:pPr>
      <w:r>
        <w:t xml:space="preserve">    new Binary("realgraph.num_tweet_clicks.is_missing", Set(TweetsClicked).asJava)</w:t>
      </w:r>
    </w:p>
    <w:p>
      <w:pPr>
        <w:jc w:val="both"/>
      </w:pPr>
      <w:r>
        <w:t xml:space="preserve">  // the number of link clicks that the source user sent to the destination user</w:t>
      </w:r>
    </w:p>
    <w:p>
      <w:pPr>
        <w:jc w:val="both"/>
      </w:pPr>
      <w:r>
        <w:t xml:space="preserve">  val NUM_LINK_CLICKS_MEAN =</w:t>
      </w:r>
    </w:p>
    <w:p>
      <w:pPr>
        <w:jc w:val="both"/>
      </w:pPr>
      <w:r>
        <w:t xml:space="preserve">    new Continuous("realgraph.num_link_clicks.mean", Set(CountOfTweetEntitiesClicked).asJava)</w:t>
      </w:r>
    </w:p>
    <w:p>
      <w:pPr>
        <w:jc w:val="both"/>
      </w:pPr>
      <w:r>
        <w:t xml:space="preserve">  val NUM_LINK_CLICKS_EWMA =</w:t>
      </w:r>
    </w:p>
    <w:p>
      <w:pPr>
        <w:jc w:val="both"/>
      </w:pPr>
      <w:r>
        <w:t xml:space="preserve">    new Continuous("realgraph.num_link_clicks.ewma", Set(CountOfTweetEntitiesClicked).asJava)</w:t>
      </w:r>
    </w:p>
    <w:p>
      <w:pPr>
        <w:jc w:val="both"/>
      </w:pPr>
      <w:r>
        <w:t xml:space="preserve">  val NUM_LINK_CLICKS_VARIANCE =</w:t>
      </w:r>
    </w:p>
    <w:p>
      <w:pPr>
        <w:jc w:val="both"/>
      </w:pPr>
      <w:r>
        <w:t xml:space="preserve">    new Continuous("realgraph.num_link_clicks.variance", Set(CountOfTweetEntitiesClicked).asJava)</w:t>
      </w:r>
    </w:p>
    <w:p>
      <w:pPr>
        <w:jc w:val="both"/>
      </w:pPr>
      <w:r>
        <w:t xml:space="preserve">  val NUM_LINK_CLICKS_NON_ZERO_DAYS = new Continuous(</w:t>
      </w:r>
    </w:p>
    <w:p>
      <w:pPr>
        <w:jc w:val="both"/>
      </w:pPr>
      <w:r>
        <w:t xml:space="preserve">    "realgraph.num_link_clicks.non_zero_days",</w:t>
      </w:r>
    </w:p>
    <w:p>
      <w:pPr>
        <w:jc w:val="both"/>
      </w:pPr>
      <w:r>
        <w:t xml:space="preserve">    Set(CountOfTweetEntitiesClicked).asJava)</w:t>
      </w:r>
    </w:p>
    <w:p>
      <w:pPr>
        <w:jc w:val="both"/>
      </w:pPr>
      <w:r>
        <w:t xml:space="preserve">  val NUM_LINK_CLICKS_ELAPSED_DAYS = new Continuous(</w:t>
      </w:r>
    </w:p>
    <w:p>
      <w:pPr>
        <w:jc w:val="both"/>
      </w:pPr>
      <w:r>
        <w:t xml:space="preserve">    "realgraph.num_link_clicks.elapsed_days",</w:t>
      </w:r>
    </w:p>
    <w:p>
      <w:pPr>
        <w:jc w:val="both"/>
      </w:pPr>
      <w:r>
        <w:t xml:space="preserve">    Set(CountOfTweetEntitiesClicked).asJava)</w:t>
      </w:r>
    </w:p>
    <w:p>
      <w:pPr>
        <w:jc w:val="both"/>
      </w:pPr>
      <w:r>
        <w:t xml:space="preserve">  val NUM_LINK_CLICKS_DAYS_SINCE_LAST = new Continuous(</w:t>
      </w:r>
    </w:p>
    <w:p>
      <w:pPr>
        <w:jc w:val="both"/>
      </w:pPr>
      <w:r>
        <w:t xml:space="preserve">    "realgraph.num_link_clicks.days_since_last",</w:t>
      </w:r>
    </w:p>
    <w:p>
      <w:pPr>
        <w:jc w:val="both"/>
      </w:pPr>
      <w:r>
        <w:t xml:space="preserve">    Set(CountOfTweetEntitiesClicked).asJava)</w:t>
      </w:r>
    </w:p>
    <w:p>
      <w:pPr>
        <w:jc w:val="both"/>
      </w:pPr>
      <w:r>
        <w:t xml:space="preserve">  val NUM_LINK_CLICKS_IS_MISSING =</w:t>
      </w:r>
    </w:p>
    <w:p>
      <w:pPr>
        <w:jc w:val="both"/>
      </w:pPr>
      <w:r>
        <w:t xml:space="preserve">    new Binary("realgraph.num_link_clicks.is_missing", Set(CountOfTweetEntitiesClicked).asJava)</w:t>
      </w:r>
    </w:p>
    <w:p>
      <w:pPr>
        <w:jc w:val="both"/>
      </w:pPr>
      <w:r>
        <w:t xml:space="preserve">  // the number of profile views that the source user sent to the destination user</w:t>
      </w:r>
    </w:p>
    <w:p>
      <w:pPr>
        <w:jc w:val="both"/>
      </w:pPr>
      <w:r>
        <w:t xml:space="preserve">  val NUM_PROFILE_VIEWS_MEAN =</w:t>
      </w:r>
    </w:p>
    <w:p>
      <w:pPr>
        <w:jc w:val="both"/>
      </w:pPr>
      <w:r>
        <w:t xml:space="preserve">    new Continuous("realgraph.num_profile_views.mean", Set(ProfilesViewed).asJava)</w:t>
      </w:r>
    </w:p>
    <w:p>
      <w:pPr>
        <w:jc w:val="both"/>
      </w:pPr>
      <w:r>
        <w:t xml:space="preserve">  val NUM_PROFILE_VIEWS_EWMA =</w:t>
      </w:r>
    </w:p>
    <w:p>
      <w:pPr>
        <w:jc w:val="both"/>
      </w:pPr>
      <w:r>
        <w:t xml:space="preserve">    new Continuous("realgraph.num_profile_views.ewma", Set(ProfilesViewed).asJava)</w:t>
      </w:r>
    </w:p>
    <w:p>
      <w:pPr>
        <w:jc w:val="both"/>
      </w:pPr>
      <w:r>
        <w:t xml:space="preserve">  val NUM_PROFILE_VIEWS_VARIANCE =</w:t>
      </w:r>
    </w:p>
    <w:p>
      <w:pPr>
        <w:jc w:val="both"/>
      </w:pPr>
      <w:r>
        <w:t xml:space="preserve">    new Continuous("realgraph.num_profile_views.variance", Set(ProfilesViewed).asJava)</w:t>
      </w:r>
    </w:p>
    <w:p>
      <w:pPr>
        <w:jc w:val="both"/>
      </w:pPr>
      <w:r>
        <w:t xml:space="preserve">  val NUM_PROFILE_VIEWS_NON_ZERO_DAYS =</w:t>
      </w:r>
    </w:p>
    <w:p>
      <w:pPr>
        <w:jc w:val="both"/>
      </w:pPr>
      <w:r>
        <w:t xml:space="preserve">    new Continuous("realgraph.num_profile_views.non_zero_days", Set(ProfilesViewed).asJava)</w:t>
      </w:r>
    </w:p>
    <w:p>
      <w:pPr>
        <w:jc w:val="both"/>
      </w:pPr>
      <w:r>
        <w:t xml:space="preserve">  val NUM_PROFILE_VIEWS_ELAPSED_DAYS =</w:t>
      </w:r>
    </w:p>
    <w:p>
      <w:pPr>
        <w:jc w:val="both"/>
      </w:pPr>
      <w:r>
        <w:t xml:space="preserve">    new Continuous("realgraph.num_profile_views.elapsed_days", Set(ProfilesViewed).asJava)</w:t>
      </w:r>
    </w:p>
    <w:p>
      <w:pPr>
        <w:jc w:val="both"/>
      </w:pPr>
      <w:r>
        <w:t xml:space="preserve">  val NUM_PROFILE_VIEWS_DAYS_SINCE_LAST = new Continuous(</w:t>
      </w:r>
    </w:p>
    <w:p>
      <w:pPr>
        <w:jc w:val="both"/>
      </w:pPr>
      <w:r>
        <w:t xml:space="preserve">    "realgraph.num_profile_views.days_since_last",</w:t>
      </w:r>
    </w:p>
    <w:p>
      <w:pPr>
        <w:jc w:val="both"/>
      </w:pPr>
      <w:r>
        <w:t xml:space="preserve">    Set(ProfilesViewed).asJava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NUM_PROFILE_VIEWS_IS_MISSING =</w:t>
      </w:r>
    </w:p>
    <w:p>
      <w:pPr>
        <w:jc w:val="both"/>
      </w:pPr>
      <w:r>
        <w:t xml:space="preserve">    new Binary("realgraph.num_profile_views.is_missing", Set(ProfilesViewed).asJava)</w:t>
      </w:r>
    </w:p>
    <w:p>
      <w:pPr>
        <w:jc w:val="both"/>
      </w:pPr>
      <w:r>
        <w:t xml:space="preserve">  // the total dwell time the source user spends on the target user's tweets</w:t>
      </w:r>
    </w:p>
    <w:p>
      <w:pPr>
        <w:jc w:val="both"/>
      </w:pPr>
      <w:r>
        <w:t xml:space="preserve">  val TOTAL_DWELL_TIME_MEAN =</w:t>
      </w:r>
    </w:p>
    <w:p>
      <w:pPr>
        <w:jc w:val="both"/>
      </w:pPr>
      <w:r>
        <w:t xml:space="preserve">    new Continuous("realgraph.total_dwell_time.mean", Set(CountOfImpression).asJava)</w:t>
      </w:r>
    </w:p>
    <w:p>
      <w:pPr>
        <w:jc w:val="both"/>
      </w:pPr>
      <w:r>
        <w:t xml:space="preserve">  val TOTAL_DWELL_TIME_EWMA =</w:t>
      </w:r>
    </w:p>
    <w:p>
      <w:pPr>
        <w:jc w:val="both"/>
      </w:pPr>
      <w:r>
        <w:t xml:space="preserve">    new Continuous("realgraph.total_dwell_time.ewma", Set(CountOfImpression).asJava)</w:t>
      </w:r>
    </w:p>
    <w:p>
      <w:pPr>
        <w:jc w:val="both"/>
      </w:pPr>
      <w:r>
        <w:t xml:space="preserve">  val TOTAL_DWELL_TIME_VARIANCE =</w:t>
      </w:r>
    </w:p>
    <w:p>
      <w:pPr>
        <w:jc w:val="both"/>
      </w:pPr>
      <w:r>
        <w:t xml:space="preserve">    new Continuous("realgraph.total_dwell_time.variance", Set(CountOfImpression).asJava)</w:t>
      </w:r>
    </w:p>
    <w:p>
      <w:pPr>
        <w:jc w:val="both"/>
      </w:pPr>
      <w:r>
        <w:t xml:space="preserve">  val TOTAL_DWELL_TIME_NON_ZERO_DAYS =</w:t>
      </w:r>
    </w:p>
    <w:p>
      <w:pPr>
        <w:jc w:val="both"/>
      </w:pPr>
      <w:r>
        <w:t xml:space="preserve">    new Continuous("realgraph.total_dwell_time.non_zero_days", Set(CountOfImpression).asJava)</w:t>
      </w:r>
    </w:p>
    <w:p>
      <w:pPr>
        <w:jc w:val="both"/>
      </w:pPr>
      <w:r>
        <w:t xml:space="preserve">  val TOTAL_DWELL_TIME_ELAPSED_DAYS =</w:t>
      </w:r>
    </w:p>
    <w:p>
      <w:pPr>
        <w:jc w:val="both"/>
      </w:pPr>
      <w:r>
        <w:t xml:space="preserve">    new Continuous("realgraph.total_dwell_time.elapsed_days", Set(CountOfImpression).asJava)</w:t>
      </w:r>
    </w:p>
    <w:p>
      <w:pPr>
        <w:jc w:val="both"/>
      </w:pPr>
      <w:r>
        <w:t xml:space="preserve">  val TOTAL_DWELL_TIME_DAYS_SINCE_LAST = new Continuous(</w:t>
      </w:r>
    </w:p>
    <w:p>
      <w:pPr>
        <w:jc w:val="both"/>
      </w:pPr>
      <w:r>
        <w:t xml:space="preserve">    "realgraph.total_dwell_time.days_since_last",</w:t>
      </w:r>
    </w:p>
    <w:p>
      <w:pPr>
        <w:jc w:val="both"/>
      </w:pPr>
      <w:r>
        <w:t xml:space="preserve">    Set(CountOfImpression).asJava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TOTAL_DWELL_TIME_IS_MISSING =</w:t>
      </w:r>
    </w:p>
    <w:p>
      <w:pPr>
        <w:jc w:val="both"/>
      </w:pPr>
      <w:r>
        <w:t xml:space="preserve">    new Binary("realgraph.total_dwell_time.is_missing", Set(CountOfImpression).asJava)</w:t>
      </w:r>
    </w:p>
    <w:p>
      <w:pPr>
        <w:jc w:val="both"/>
      </w:pPr>
      <w:r>
        <w:t xml:space="preserve">  // the number of the target user's tweets that the source user has inspected</w:t>
      </w:r>
    </w:p>
    <w:p>
      <w:pPr>
        <w:jc w:val="both"/>
      </w:pPr>
      <w:r>
        <w:t xml:space="preserve">  val NUM_INSPECTED_TWEETS_MEAN =</w:t>
      </w:r>
    </w:p>
    <w:p>
      <w:pPr>
        <w:jc w:val="both"/>
      </w:pPr>
      <w:r>
        <w:t xml:space="preserve">    new Continuous("realgraph.num_inspected_tweets.mean", Set(CountOfImpression).asJava)</w:t>
      </w:r>
    </w:p>
    <w:p>
      <w:pPr>
        <w:jc w:val="both"/>
      </w:pPr>
      <w:r>
        <w:t xml:space="preserve">  val NUM_INSPECTED_TWEETS_EWMA =</w:t>
      </w:r>
    </w:p>
    <w:p>
      <w:pPr>
        <w:jc w:val="both"/>
      </w:pPr>
      <w:r>
        <w:t xml:space="preserve">    new Continuous("realgraph.num_inspected_tweets.ewma", Set(CountOfImpression).asJava)</w:t>
      </w:r>
    </w:p>
    <w:p>
      <w:pPr>
        <w:jc w:val="both"/>
      </w:pPr>
      <w:r>
        <w:t xml:space="preserve">  val NUM_INSPECTED_TWEETS_VARIANCE =</w:t>
      </w:r>
    </w:p>
    <w:p>
      <w:pPr>
        <w:jc w:val="both"/>
      </w:pPr>
      <w:r>
        <w:t xml:space="preserve">    new Continuous("realgraph.num_inspected_tweets.variance", Set(CountOfImpression).asJava)</w:t>
      </w:r>
    </w:p>
    <w:p>
      <w:pPr>
        <w:jc w:val="both"/>
      </w:pPr>
      <w:r>
        <w:t xml:space="preserve">  val NUM_INSPECTED_TWEETS_NON_ZERO_DAYS = new Continuous(</w:t>
      </w:r>
    </w:p>
    <w:p>
      <w:pPr>
        <w:jc w:val="both"/>
      </w:pPr>
      <w:r>
        <w:t xml:space="preserve">    "realgraph.num_inspected_tweets.non_zero_days",</w:t>
      </w:r>
    </w:p>
    <w:p>
      <w:pPr>
        <w:jc w:val="both"/>
      </w:pPr>
      <w:r>
        <w:t xml:space="preserve">    Set(CountOfImpression).asJava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NUM_INSPECTED_TWEETS_ELAPSED_DAYS = new Continuous(</w:t>
      </w:r>
    </w:p>
    <w:p>
      <w:pPr>
        <w:jc w:val="both"/>
      </w:pPr>
      <w:r>
        <w:t xml:space="preserve">    "realgraph.num_inspected_tweets.elapsed_days",</w:t>
      </w:r>
    </w:p>
    <w:p>
      <w:pPr>
        <w:jc w:val="both"/>
      </w:pPr>
      <w:r>
        <w:t xml:space="preserve">    Set(CountOfImpression).asJava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NUM_INSPECTED_TWEETS_DAYS_SINCE_LAST = new Continuous(</w:t>
      </w:r>
    </w:p>
    <w:p>
      <w:pPr>
        <w:jc w:val="both"/>
      </w:pPr>
      <w:r>
        <w:t xml:space="preserve">    "realgraph.num_inspected_tweets.days_since_last",</w:t>
      </w:r>
    </w:p>
    <w:p>
      <w:pPr>
        <w:jc w:val="both"/>
      </w:pPr>
      <w:r>
        <w:t xml:space="preserve">    Set(CountOfImpression).asJava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NUM_INSPECTED_TWEETS_IS_MISSING =</w:t>
      </w:r>
    </w:p>
    <w:p>
      <w:pPr>
        <w:jc w:val="both"/>
      </w:pPr>
      <w:r>
        <w:t xml:space="preserve">    new Binary("realgraph.num_inspected_tweets.is_missing", Set(CountOfImpression).asJava)</w:t>
      </w:r>
    </w:p>
    <w:p>
      <w:pPr>
        <w:jc w:val="both"/>
      </w:pPr>
      <w:r>
        <w:t xml:space="preserve">  // the number of photos in which the source user has tagged the target user</w:t>
      </w:r>
    </w:p>
    <w:p>
      <w:pPr>
        <w:jc w:val="both"/>
      </w:pPr>
      <w:r>
        <w:t xml:space="preserve">  val NUM_PHOTO_TAGS_MEAN = new Continuous(</w:t>
      </w:r>
    </w:p>
    <w:p>
      <w:pPr>
        <w:jc w:val="both"/>
      </w:pPr>
      <w:r>
        <w:t xml:space="preserve">    "realgraph.num_photo_tags.mean",</w:t>
      </w:r>
    </w:p>
    <w:p>
      <w:pPr>
        <w:jc w:val="both"/>
      </w:pPr>
      <w:r>
        <w:t xml:space="preserve">    Set(EngagementsPrivate, EngagementsPublic).asJava)</w:t>
      </w:r>
    </w:p>
    <w:p>
      <w:pPr>
        <w:jc w:val="both"/>
      </w:pPr>
      <w:r>
        <w:t xml:space="preserve">  val NUM_PHOTO_TAGS_EWMA = new Continuous(</w:t>
      </w:r>
    </w:p>
    <w:p>
      <w:pPr>
        <w:jc w:val="both"/>
      </w:pPr>
      <w:r>
        <w:t xml:space="preserve">    "realgraph.num_photo_tags.ewma",</w:t>
      </w:r>
    </w:p>
    <w:p>
      <w:pPr>
        <w:jc w:val="both"/>
      </w:pPr>
      <w:r>
        <w:t xml:space="preserve">    Set(EngagementsPrivate, EngagementsPublic).asJava)</w:t>
      </w:r>
    </w:p>
    <w:p>
      <w:pPr>
        <w:jc w:val="both"/>
      </w:pPr>
      <w:r>
        <w:t xml:space="preserve">  val NUM_PHOTO_TAGS_VARIANCE = new Continuous(</w:t>
      </w:r>
    </w:p>
    <w:p>
      <w:pPr>
        <w:jc w:val="both"/>
      </w:pPr>
      <w:r>
        <w:t xml:space="preserve">    "realgraph.num_photo_tags.variance",</w:t>
      </w:r>
    </w:p>
    <w:p>
      <w:pPr>
        <w:jc w:val="both"/>
      </w:pPr>
      <w:r>
        <w:t xml:space="preserve">    Set(EngagementsPrivate, EngagementsPublic).asJava)</w:t>
      </w:r>
    </w:p>
    <w:p>
      <w:pPr>
        <w:jc w:val="both"/>
      </w:pPr>
      <w:r>
        <w:t xml:space="preserve">  val NUM_PHOTO_TAGS_NON_ZERO_DAYS = new Continuous(</w:t>
      </w:r>
    </w:p>
    <w:p>
      <w:pPr>
        <w:jc w:val="both"/>
      </w:pPr>
      <w:r>
        <w:t xml:space="preserve">    "realgraph.num_photo_tags.non_zero_days",</w:t>
      </w:r>
    </w:p>
    <w:p>
      <w:pPr>
        <w:jc w:val="both"/>
      </w:pPr>
      <w:r>
        <w:t xml:space="preserve">    Set(EngagementsPrivate, EngagementsPublic).asJava)</w:t>
      </w:r>
    </w:p>
    <w:p>
      <w:pPr>
        <w:jc w:val="both"/>
      </w:pPr>
      <w:r>
        <w:t xml:space="preserve">  val NUM_PHOTO_TAGS_ELAPSED_DAYS = new Continuous(</w:t>
      </w:r>
    </w:p>
    <w:p>
      <w:pPr>
        <w:jc w:val="both"/>
      </w:pPr>
      <w:r>
        <w:t xml:space="preserve">    "realgraph.num_photo_tags.elapsed_days",</w:t>
      </w:r>
    </w:p>
    <w:p>
      <w:pPr>
        <w:jc w:val="both"/>
      </w:pPr>
      <w:r>
        <w:t xml:space="preserve">    Set(EngagementsPrivate, EngagementsPublic).asJava)</w:t>
      </w:r>
    </w:p>
    <w:p>
      <w:pPr>
        <w:jc w:val="both"/>
      </w:pPr>
      <w:r>
        <w:t xml:space="preserve">  val NUM_PHOTO_TAGS_DAYS_SINCE_LAST = new Continuous(</w:t>
      </w:r>
    </w:p>
    <w:p>
      <w:pPr>
        <w:jc w:val="both"/>
      </w:pPr>
      <w:r>
        <w:t xml:space="preserve">    "realgraph.num_photo_tags.days_since_last",</w:t>
      </w:r>
    </w:p>
    <w:p>
      <w:pPr>
        <w:jc w:val="both"/>
      </w:pPr>
      <w:r>
        <w:t xml:space="preserve">    Set(EngagementsPrivate, EngagementsPublic).asJava)</w:t>
      </w:r>
    </w:p>
    <w:p>
      <w:pPr>
        <w:jc w:val="both"/>
      </w:pPr>
      <w:r>
        <w:t xml:space="preserve">  val NUM_PHOTO_TAGS_IS_MISSING = new Binary(</w:t>
      </w:r>
    </w:p>
    <w:p>
      <w:pPr>
        <w:jc w:val="both"/>
      </w:pPr>
      <w:r>
        <w:t xml:space="preserve">    "realgraph.num_photo_tags.is_missing",</w:t>
      </w:r>
    </w:p>
    <w:p>
      <w:pPr>
        <w:jc w:val="both"/>
      </w:pPr>
      <w:r>
        <w:t xml:space="preserve">    Set(EngagementsPrivate, EngagementsPublic).asJava)</w:t>
      </w:r>
    </w:p>
    <w:p>
      <w:pPr>
        <w:jc w:val="both"/>
      </w:pPr>
      <w:r/>
    </w:p>
    <w:p>
      <w:pPr>
        <w:jc w:val="both"/>
      </w:pPr>
      <w:r>
        <w:t xml:space="preserve">  val NUM_FOLLOW_MEAN = new Continuous(</w:t>
      </w:r>
    </w:p>
    <w:p>
      <w:pPr>
        <w:jc w:val="both"/>
      </w:pPr>
      <w:r>
        <w:t xml:space="preserve">    "realgraph.num_follow.mean",</w:t>
      </w:r>
    </w:p>
    <w:p>
      <w:pPr>
        <w:jc w:val="both"/>
      </w:pPr>
      <w:r>
        <w:t xml:space="preserve">    Set(Follow, PrivateAccountsFollowedBy, PublicAccountsFollowedBy).asJava)</w:t>
      </w:r>
    </w:p>
    <w:p>
      <w:pPr>
        <w:jc w:val="both"/>
      </w:pPr>
      <w:r>
        <w:t xml:space="preserve">  val NUM_FOLLOW_EWMA = new Continuous(</w:t>
      </w:r>
    </w:p>
    <w:p>
      <w:pPr>
        <w:jc w:val="both"/>
      </w:pPr>
      <w:r>
        <w:t xml:space="preserve">    "realgraph.num_follow.ewma",</w:t>
      </w:r>
    </w:p>
    <w:p>
      <w:pPr>
        <w:jc w:val="both"/>
      </w:pPr>
      <w:r>
        <w:t xml:space="preserve">    Set(Follow, PrivateAccountsFollowedBy, PublicAccountsFollowedBy).asJava)</w:t>
      </w:r>
    </w:p>
    <w:p>
      <w:pPr>
        <w:jc w:val="both"/>
      </w:pPr>
      <w:r>
        <w:t xml:space="preserve">  val NUM_FOLLOW_VARIANCE = new Continuous(</w:t>
      </w:r>
    </w:p>
    <w:p>
      <w:pPr>
        <w:jc w:val="both"/>
      </w:pPr>
      <w:r>
        <w:t xml:space="preserve">    "realgraph.num_follow.variance",</w:t>
      </w:r>
    </w:p>
    <w:p>
      <w:pPr>
        <w:jc w:val="both"/>
      </w:pPr>
      <w:r>
        <w:t xml:space="preserve">    Set(Follow, PrivateAccountsFollowedBy, PublicAccountsFollowedBy).asJava)</w:t>
      </w:r>
    </w:p>
    <w:p>
      <w:pPr>
        <w:jc w:val="both"/>
      </w:pPr>
      <w:r>
        <w:t xml:space="preserve">  val NUM_FOLLOW_NON_ZERO_DAYS = new Continuous(</w:t>
      </w:r>
    </w:p>
    <w:p>
      <w:pPr>
        <w:jc w:val="both"/>
      </w:pPr>
      <w:r>
        <w:t xml:space="preserve">    "realgraph.num_follow.non_zero_days",</w:t>
      </w:r>
    </w:p>
    <w:p>
      <w:pPr>
        <w:jc w:val="both"/>
      </w:pPr>
      <w:r>
        <w:t xml:space="preserve">    Set(Follow, PrivateAccountsFollowedBy, PublicAccountsFollowedBy).asJava)</w:t>
      </w:r>
    </w:p>
    <w:p>
      <w:pPr>
        <w:jc w:val="both"/>
      </w:pPr>
      <w:r>
        <w:t xml:space="preserve">  val NUM_FOLLOW_ELAPSED_DAYS = new Continuous(</w:t>
      </w:r>
    </w:p>
    <w:p>
      <w:pPr>
        <w:jc w:val="both"/>
      </w:pPr>
      <w:r>
        <w:t xml:space="preserve">    "realgraph.num_follow.elapsed_days",</w:t>
      </w:r>
    </w:p>
    <w:p>
      <w:pPr>
        <w:jc w:val="both"/>
      </w:pPr>
      <w:r>
        <w:t xml:space="preserve">    Set(Follow, PrivateAccountsFollowedBy, PublicAccountsFollowedBy).asJava)</w:t>
      </w:r>
    </w:p>
    <w:p>
      <w:pPr>
        <w:jc w:val="both"/>
      </w:pPr>
      <w:r>
        <w:t xml:space="preserve">  val NUM_FOLLOW_DAYS_SINCE_LAST = new Continuous(</w:t>
      </w:r>
    </w:p>
    <w:p>
      <w:pPr>
        <w:jc w:val="both"/>
      </w:pPr>
      <w:r>
        <w:t xml:space="preserve">    "realgraph.num_follow.days_since_last",</w:t>
      </w:r>
    </w:p>
    <w:p>
      <w:pPr>
        <w:jc w:val="both"/>
      </w:pPr>
      <w:r>
        <w:t xml:space="preserve">    Set(Follow, PrivateAccountsFollowedBy, PublicAccountsFollowedBy).asJava)</w:t>
      </w:r>
    </w:p>
    <w:p>
      <w:pPr>
        <w:jc w:val="both"/>
      </w:pPr>
      <w:r>
        <w:t xml:space="preserve">  val NUM_FOLLOW_IS_MISSING = new Binary(</w:t>
      </w:r>
    </w:p>
    <w:p>
      <w:pPr>
        <w:jc w:val="both"/>
      </w:pPr>
      <w:r>
        <w:t xml:space="preserve">    "realgraph.num_follow.is_missing",</w:t>
      </w:r>
    </w:p>
    <w:p>
      <w:pPr>
        <w:jc w:val="both"/>
      </w:pPr>
      <w:r>
        <w:t xml:space="preserve">    Set(Follow, PrivateAccountsFollowedBy, PublicAccountsFollowedBy).asJava)</w:t>
      </w:r>
    </w:p>
    <w:p>
      <w:pPr>
        <w:jc w:val="both"/>
      </w:pPr>
      <w:r>
        <w:t xml:space="preserve">  // the number of blocks that the source user sent to the destination user</w:t>
      </w:r>
    </w:p>
    <w:p>
      <w:pPr>
        <w:jc w:val="both"/>
      </w:pPr>
      <w:r>
        <w:t xml:space="preserve">  val NUM_BLOCKS_MEAN =</w:t>
      </w:r>
    </w:p>
    <w:p>
      <w:pPr>
        <w:jc w:val="both"/>
      </w:pPr>
      <w:r>
        <w:t xml:space="preserve">    new Continuous("realgraph.num_blocks.mean", Set(CountOfBlocks).asJava)</w:t>
      </w:r>
    </w:p>
    <w:p>
      <w:pPr>
        <w:jc w:val="both"/>
      </w:pPr>
      <w:r>
        <w:t xml:space="preserve">  val NUM_BLOCKS_EWMA =</w:t>
      </w:r>
    </w:p>
    <w:p>
      <w:pPr>
        <w:jc w:val="both"/>
      </w:pPr>
      <w:r>
        <w:t xml:space="preserve">    new Continuous("realgraph.num_blocks.ewma", Set(CountOfBlocks).asJava)</w:t>
      </w:r>
    </w:p>
    <w:p>
      <w:pPr>
        <w:jc w:val="both"/>
      </w:pPr>
      <w:r>
        <w:t xml:space="preserve">  val NUM_BLOCKS_VARIANCE =</w:t>
      </w:r>
    </w:p>
    <w:p>
      <w:pPr>
        <w:jc w:val="both"/>
      </w:pPr>
      <w:r>
        <w:t xml:space="preserve">    new Continuous("realgraph.num_blocks.variance", Set(CountOfBlocks).asJava)</w:t>
      </w:r>
    </w:p>
    <w:p>
      <w:pPr>
        <w:jc w:val="both"/>
      </w:pPr>
      <w:r>
        <w:t xml:space="preserve">  val NUM_BLOCKS_NON_ZERO_DAYS =</w:t>
      </w:r>
    </w:p>
    <w:p>
      <w:pPr>
        <w:jc w:val="both"/>
      </w:pPr>
      <w:r>
        <w:t xml:space="preserve">    new Continuous("realgraph.num_blocks.non_zero_days", Set(CountOfBlocks).asJava)</w:t>
      </w:r>
    </w:p>
    <w:p>
      <w:pPr>
        <w:jc w:val="both"/>
      </w:pPr>
      <w:r>
        <w:t xml:space="preserve">  val NUM_BLOCKS_ELAPSED_DAYS =</w:t>
      </w:r>
    </w:p>
    <w:p>
      <w:pPr>
        <w:jc w:val="both"/>
      </w:pPr>
      <w:r>
        <w:t xml:space="preserve">    new Continuous("realgraph.num_blocks.elapsed_days", Set(CountOfBlocks).asJava)</w:t>
      </w:r>
    </w:p>
    <w:p>
      <w:pPr>
        <w:jc w:val="both"/>
      </w:pPr>
      <w:r>
        <w:t xml:space="preserve">  val NUM_BLOCKS_DAYS_SINCE_LAST =</w:t>
      </w:r>
    </w:p>
    <w:p>
      <w:pPr>
        <w:jc w:val="both"/>
      </w:pPr>
      <w:r>
        <w:t xml:space="preserve">    new Continuous("realgraph.num_blocks.days_since_last", Set(CountOfBlocks).asJava)</w:t>
      </w:r>
    </w:p>
    <w:p>
      <w:pPr>
        <w:jc w:val="both"/>
      </w:pPr>
      <w:r>
        <w:t xml:space="preserve">  val NUM_BLOCKS_IS_MISSING =</w:t>
      </w:r>
    </w:p>
    <w:p>
      <w:pPr>
        <w:jc w:val="both"/>
      </w:pPr>
      <w:r>
        <w:t xml:space="preserve">    new Binary("realgraph.num_blocks.is_missing", Set(CountOfBlocks).asJava)</w:t>
      </w:r>
    </w:p>
    <w:p>
      <w:pPr>
        <w:jc w:val="both"/>
      </w:pPr>
      <w:r>
        <w:t xml:space="preserve">  // the number of mutes that the source user sent to the destination user</w:t>
      </w:r>
    </w:p>
    <w:p>
      <w:pPr>
        <w:jc w:val="both"/>
      </w:pPr>
      <w:r>
        <w:t xml:space="preserve">  val NUM_MUTES_MEAN =</w:t>
      </w:r>
    </w:p>
    <w:p>
      <w:pPr>
        <w:jc w:val="both"/>
      </w:pPr>
      <w:r>
        <w:t xml:space="preserve">    new Continuous("realgraph.num_mutes.mean", Set(CountOfMutes).asJava)</w:t>
      </w:r>
    </w:p>
    <w:p>
      <w:pPr>
        <w:jc w:val="both"/>
      </w:pPr>
      <w:r>
        <w:t xml:space="preserve">  val NUM_MUTES_EWMA =</w:t>
      </w:r>
    </w:p>
    <w:p>
      <w:pPr>
        <w:jc w:val="both"/>
      </w:pPr>
      <w:r>
        <w:t xml:space="preserve">    new Continuous("realgraph.num_mutes.ewma", Set(CountOfMutes).asJava)</w:t>
      </w:r>
    </w:p>
    <w:p>
      <w:pPr>
        <w:jc w:val="both"/>
      </w:pPr>
      <w:r>
        <w:t xml:space="preserve">  val NUM_MUTES_VARIANCE =</w:t>
      </w:r>
    </w:p>
    <w:p>
      <w:pPr>
        <w:jc w:val="both"/>
      </w:pPr>
      <w:r>
        <w:t xml:space="preserve">    new Continuous("realgraph.num_mutes.variance", Set(CountOfMutes).asJava)</w:t>
      </w:r>
    </w:p>
    <w:p>
      <w:pPr>
        <w:jc w:val="both"/>
      </w:pPr>
      <w:r>
        <w:t xml:space="preserve">  val NUM_MUTES_NON_ZERO_DAYS =</w:t>
      </w:r>
    </w:p>
    <w:p>
      <w:pPr>
        <w:jc w:val="both"/>
      </w:pPr>
      <w:r>
        <w:t xml:space="preserve">    new Continuous("realgraph.num_mutes.non_zero_days", Set(CountOfMutes).asJava)</w:t>
      </w:r>
    </w:p>
    <w:p>
      <w:pPr>
        <w:jc w:val="both"/>
      </w:pPr>
      <w:r>
        <w:t xml:space="preserve">  val NUM_MUTES_ELAPSED_DAYS =</w:t>
      </w:r>
    </w:p>
    <w:p>
      <w:pPr>
        <w:jc w:val="both"/>
      </w:pPr>
      <w:r>
        <w:t xml:space="preserve">    new Continuous("realgraph.num_mutes.elapsed_days", Set(CountOfMutes).asJava)</w:t>
      </w:r>
    </w:p>
    <w:p>
      <w:pPr>
        <w:jc w:val="both"/>
      </w:pPr>
      <w:r>
        <w:t xml:space="preserve">  val NUM_MUTES_DAYS_SINCE_LAST =</w:t>
      </w:r>
    </w:p>
    <w:p>
      <w:pPr>
        <w:jc w:val="both"/>
      </w:pPr>
      <w:r>
        <w:t xml:space="preserve">    new Continuous("realgraph.num_mutes.days_since_last", Set(CountOfMutes).asJava)</w:t>
      </w:r>
    </w:p>
    <w:p>
      <w:pPr>
        <w:jc w:val="both"/>
      </w:pPr>
      <w:r>
        <w:t xml:space="preserve">  val NUM_MUTES_IS_MISSING =</w:t>
      </w:r>
    </w:p>
    <w:p>
      <w:pPr>
        <w:jc w:val="both"/>
      </w:pPr>
      <w:r>
        <w:t xml:space="preserve">    new Binary("realgraph.num_mutes.is_missing", Set(CountOfMutes).asJava)</w:t>
      </w:r>
    </w:p>
    <w:p>
      <w:pPr>
        <w:jc w:val="both"/>
      </w:pPr>
      <w:r>
        <w:t xml:space="preserve">  // the number of report as abuses that the source user sent to the destination user</w:t>
      </w:r>
    </w:p>
    <w:p>
      <w:pPr>
        <w:jc w:val="both"/>
      </w:pPr>
      <w:r>
        <w:t xml:space="preserve">  val NUM_REPORTS_AS_ABUSES_MEAN =</w:t>
      </w:r>
    </w:p>
    <w:p>
      <w:pPr>
        <w:jc w:val="both"/>
      </w:pPr>
      <w:r>
        <w:t xml:space="preserve">    new Continuous("realgraph.num_report_as_abuses.mean", Set(CountOfAbuseReports).asJava)</w:t>
      </w:r>
    </w:p>
    <w:p>
      <w:pPr>
        <w:jc w:val="both"/>
      </w:pPr>
      <w:r>
        <w:t xml:space="preserve">  val NUM_REPORTS_AS_ABUSES_EWMA =</w:t>
      </w:r>
    </w:p>
    <w:p>
      <w:pPr>
        <w:jc w:val="both"/>
      </w:pPr>
      <w:r>
        <w:t xml:space="preserve">    new Continuous("realgraph.num_report_as_abuses.ewma", Set(CountOfAbuseReports).asJava)</w:t>
      </w:r>
    </w:p>
    <w:p>
      <w:pPr>
        <w:jc w:val="both"/>
      </w:pPr>
      <w:r>
        <w:t xml:space="preserve">  val NUM_REPORTS_AS_ABUSES_VARIANCE =</w:t>
      </w:r>
    </w:p>
    <w:p>
      <w:pPr>
        <w:jc w:val="both"/>
      </w:pPr>
      <w:r>
        <w:t xml:space="preserve">    new Continuous("realgraph.num_report_as_abuses.variance", Set(CountOfAbuseReports).asJava)</w:t>
      </w:r>
    </w:p>
    <w:p>
      <w:pPr>
        <w:jc w:val="both"/>
      </w:pPr>
      <w:r>
        <w:t xml:space="preserve">  val NUM_REPORTS_AS_ABUSES_NON_ZERO_DAYS =</w:t>
      </w:r>
    </w:p>
    <w:p>
      <w:pPr>
        <w:jc w:val="both"/>
      </w:pPr>
      <w:r>
        <w:t xml:space="preserve">    new Continuous("realgraph.num_report_as_abuses.non_zero_days", Set(CountOfAbuseReports).asJava)</w:t>
      </w:r>
    </w:p>
    <w:p>
      <w:pPr>
        <w:jc w:val="both"/>
      </w:pPr>
      <w:r>
        <w:t xml:space="preserve">  val NUM_REPORTS_AS_ABUSES_ELAPSED_DAYS =</w:t>
      </w:r>
    </w:p>
    <w:p>
      <w:pPr>
        <w:jc w:val="both"/>
      </w:pPr>
      <w:r>
        <w:t xml:space="preserve">    new Continuous("realgraph.num_report_as_abuses.elapsed_days", Set(CountOfAbuseReports).asJava)</w:t>
      </w:r>
    </w:p>
    <w:p>
      <w:pPr>
        <w:jc w:val="both"/>
      </w:pPr>
      <w:r>
        <w:t xml:space="preserve">  val NUM_REPORTS_AS_ABUSES_DAYS_SINCE_LAST =</w:t>
      </w:r>
    </w:p>
    <w:p>
      <w:pPr>
        <w:jc w:val="both"/>
      </w:pPr>
      <w:r>
        <w:t xml:space="preserve">    new Continuous(</w:t>
      </w:r>
    </w:p>
    <w:p>
      <w:pPr>
        <w:jc w:val="both"/>
      </w:pPr>
      <w:r>
        <w:t xml:space="preserve">      "realgraph.num_report_as_abuses.days_since_last",</w:t>
      </w:r>
    </w:p>
    <w:p>
      <w:pPr>
        <w:jc w:val="both"/>
      </w:pPr>
      <w:r>
        <w:t xml:space="preserve">      Set(CountOfAbuseReports).asJava)</w:t>
      </w:r>
    </w:p>
    <w:p>
      <w:pPr>
        <w:jc w:val="both"/>
      </w:pPr>
      <w:r>
        <w:t xml:space="preserve">  val NUM_REPORTS_AS_ABUSES_IS_MISSING =</w:t>
      </w:r>
    </w:p>
    <w:p>
      <w:pPr>
        <w:jc w:val="both"/>
      </w:pPr>
      <w:r>
        <w:t xml:space="preserve">    new Binary("realgraph.num_report_as_abuses.is_missing", Set(CountOfAbuseReports).asJava)</w:t>
      </w:r>
    </w:p>
    <w:p>
      <w:pPr>
        <w:jc w:val="both"/>
      </w:pPr>
      <w:r>
        <w:t xml:space="preserve">  // the number of report as spams that the source user sent to the destination user</w:t>
      </w:r>
    </w:p>
    <w:p>
      <w:pPr>
        <w:jc w:val="both"/>
      </w:pPr>
      <w:r>
        <w:t xml:space="preserve">  val NUM_REPORTS_AS_SPAMS_MEAN =</w:t>
      </w:r>
    </w:p>
    <w:p>
      <w:pPr>
        <w:jc w:val="both"/>
      </w:pPr>
      <w:r>
        <w:t xml:space="preserve">    new Continuous(</w:t>
      </w:r>
    </w:p>
    <w:p>
      <w:pPr>
        <w:jc w:val="both"/>
      </w:pPr>
      <w:r>
        <w:t xml:space="preserve">      "realgraph.num_report_as_spams.mean",</w:t>
      </w:r>
    </w:p>
    <w:p>
      <w:pPr>
        <w:jc w:val="both"/>
      </w:pPr>
      <w:r>
        <w:t xml:space="preserve">      Set(CountOfAbuseReports, SafetyRelationships).asJava)</w:t>
      </w:r>
    </w:p>
    <w:p>
      <w:pPr>
        <w:jc w:val="both"/>
      </w:pPr>
      <w:r>
        <w:t xml:space="preserve">  val NUM_REPORTS_AS_SPAMS_EWMA =</w:t>
      </w:r>
    </w:p>
    <w:p>
      <w:pPr>
        <w:jc w:val="both"/>
      </w:pPr>
      <w:r>
        <w:t xml:space="preserve">    new Continuous(</w:t>
      </w:r>
    </w:p>
    <w:p>
      <w:pPr>
        <w:jc w:val="both"/>
      </w:pPr>
      <w:r>
        <w:t xml:space="preserve">      "realgraph.num_report_as_spams.ewma",</w:t>
      </w:r>
    </w:p>
    <w:p>
      <w:pPr>
        <w:jc w:val="both"/>
      </w:pPr>
      <w:r>
        <w:t xml:space="preserve">      Set(CountOfAbuseReports, SafetyRelationships).asJava)</w:t>
      </w:r>
    </w:p>
    <w:p>
      <w:pPr>
        <w:jc w:val="both"/>
      </w:pPr>
      <w:r>
        <w:t xml:space="preserve">  val NUM_REPORTS_AS_SPAMS_VARIANCE =</w:t>
      </w:r>
    </w:p>
    <w:p>
      <w:pPr>
        <w:jc w:val="both"/>
      </w:pPr>
      <w:r>
        <w:t xml:space="preserve">    new Continuous(</w:t>
      </w:r>
    </w:p>
    <w:p>
      <w:pPr>
        <w:jc w:val="both"/>
      </w:pPr>
      <w:r>
        <w:t xml:space="preserve">      "realgraph.num_report_as_spams.variance",</w:t>
      </w:r>
    </w:p>
    <w:p>
      <w:pPr>
        <w:jc w:val="both"/>
      </w:pPr>
      <w:r>
        <w:t xml:space="preserve">      Set(CountOfAbuseReports, SafetyRelationships).asJava)</w:t>
      </w:r>
    </w:p>
    <w:p>
      <w:pPr>
        <w:jc w:val="both"/>
      </w:pPr>
      <w:r>
        <w:t xml:space="preserve">  val NUM_REPORTS_AS_SPAMS_NON_ZERO_DAYS =</w:t>
      </w:r>
    </w:p>
    <w:p>
      <w:pPr>
        <w:jc w:val="both"/>
      </w:pPr>
      <w:r>
        <w:t xml:space="preserve">    new Continuous(</w:t>
      </w:r>
    </w:p>
    <w:p>
      <w:pPr>
        <w:jc w:val="both"/>
      </w:pPr>
      <w:r>
        <w:t xml:space="preserve">      "realgraph.num_report_as_spams.non_zero_days",</w:t>
      </w:r>
    </w:p>
    <w:p>
      <w:pPr>
        <w:jc w:val="both"/>
      </w:pPr>
      <w:r>
        <w:t xml:space="preserve">      Set(CountOfAbuseReports, SafetyRelationships).asJava)</w:t>
      </w:r>
    </w:p>
    <w:p>
      <w:pPr>
        <w:jc w:val="both"/>
      </w:pPr>
      <w:r>
        <w:t xml:space="preserve">  val NUM_REPORTS_AS_SPAMS_ELAPSED_DAYS =</w:t>
      </w:r>
    </w:p>
    <w:p>
      <w:pPr>
        <w:jc w:val="both"/>
      </w:pPr>
      <w:r>
        <w:t xml:space="preserve">    new Continuous(</w:t>
      </w:r>
    </w:p>
    <w:p>
      <w:pPr>
        <w:jc w:val="both"/>
      </w:pPr>
      <w:r>
        <w:t xml:space="preserve">      "realgraph.num_report_as_spams.elapsed_days",</w:t>
      </w:r>
    </w:p>
    <w:p>
      <w:pPr>
        <w:jc w:val="both"/>
      </w:pPr>
      <w:r>
        <w:t xml:space="preserve">      Set(CountOfAbuseReports, SafetyRelationships).asJava)</w:t>
      </w:r>
    </w:p>
    <w:p>
      <w:pPr>
        <w:jc w:val="both"/>
      </w:pPr>
      <w:r>
        <w:t xml:space="preserve">  val NUM_REPORTS_AS_SPAMS_DAYS_SINCE_LAST =</w:t>
      </w:r>
    </w:p>
    <w:p>
      <w:pPr>
        <w:jc w:val="both"/>
      </w:pPr>
      <w:r>
        <w:t xml:space="preserve">    new Continuous(</w:t>
      </w:r>
    </w:p>
    <w:p>
      <w:pPr>
        <w:jc w:val="both"/>
      </w:pPr>
      <w:r>
        <w:t xml:space="preserve">      "realgraph.num_report_as_spams.days_since_last",</w:t>
      </w:r>
    </w:p>
    <w:p>
      <w:pPr>
        <w:jc w:val="both"/>
      </w:pPr>
      <w:r>
        <w:t xml:space="preserve">      Set(CountOfAbuseReports, SafetyRelationships).asJava)</w:t>
      </w:r>
    </w:p>
    <w:p>
      <w:pPr>
        <w:jc w:val="both"/>
      </w:pPr>
      <w:r>
        <w:t xml:space="preserve">  val NUM_REPORTS_AS_SPAMS_IS_MISSING =</w:t>
      </w:r>
    </w:p>
    <w:p>
      <w:pPr>
        <w:jc w:val="both"/>
      </w:pPr>
      <w:r>
        <w:t xml:space="preserve">    new Binary(</w:t>
      </w:r>
    </w:p>
    <w:p>
      <w:pPr>
        <w:jc w:val="both"/>
      </w:pPr>
      <w:r>
        <w:t xml:space="preserve">      "realgraph.num_report_as_spams.is_missing",</w:t>
      </w:r>
    </w:p>
    <w:p>
      <w:pPr>
        <w:jc w:val="both"/>
      </w:pPr>
      <w:r>
        <w:t xml:space="preserve">      Set(CountOfAbuseReports, SafetyRelationships).asJava)</w:t>
      </w:r>
    </w:p>
    <w:p>
      <w:pPr>
        <w:jc w:val="both"/>
      </w:pPr>
      <w:r/>
    </w:p>
    <w:p>
      <w:pPr>
        <w:jc w:val="both"/>
      </w:pPr>
      <w:r>
        <w:t xml:space="preserve">  val NUM_MUTUAL_FOLLOW_MEAN = new Continuous(</w:t>
      </w:r>
    </w:p>
    <w:p>
      <w:pPr>
        <w:jc w:val="both"/>
      </w:pPr>
      <w:r>
        <w:t xml:space="preserve">    "realgraph.num_mutual_follow.mean",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Follow,</w:t>
      </w:r>
    </w:p>
    <w:p>
      <w:pPr>
        <w:jc w:val="both"/>
      </w:pPr>
      <w:r>
        <w:t xml:space="preserve">      PrivateAccountsFollowedBy,</w:t>
      </w:r>
    </w:p>
    <w:p>
      <w:pPr>
        <w:jc w:val="both"/>
      </w:pPr>
      <w:r>
        <w:t xml:space="preserve">      PublicAccountsFollowedBy,</w:t>
      </w:r>
    </w:p>
    <w:p>
      <w:pPr>
        <w:jc w:val="both"/>
      </w:pPr>
      <w:r>
        <w:t xml:space="preserve">      PrivateAccountsFollowing,</w:t>
      </w:r>
    </w:p>
    <w:p>
      <w:pPr>
        <w:jc w:val="both"/>
      </w:pPr>
      <w:r>
        <w:t xml:space="preserve">      PublicAccountsFollowing).asJava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NUM_MUTUAL_FOLLOW_EWMA = new Continuous(</w:t>
      </w:r>
    </w:p>
    <w:p>
      <w:pPr>
        <w:jc w:val="both"/>
      </w:pPr>
      <w:r>
        <w:t xml:space="preserve">    "realgraph.num_mutual_follow.ewma",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Follow,</w:t>
      </w:r>
    </w:p>
    <w:p>
      <w:pPr>
        <w:jc w:val="both"/>
      </w:pPr>
      <w:r>
        <w:t xml:space="preserve">      PrivateAccountsFollowedBy,</w:t>
      </w:r>
    </w:p>
    <w:p>
      <w:pPr>
        <w:jc w:val="both"/>
      </w:pPr>
      <w:r>
        <w:t xml:space="preserve">      PublicAccountsFollowedBy,</w:t>
      </w:r>
    </w:p>
    <w:p>
      <w:pPr>
        <w:jc w:val="both"/>
      </w:pPr>
      <w:r>
        <w:t xml:space="preserve">      PrivateAccountsFollowing,</w:t>
      </w:r>
    </w:p>
    <w:p>
      <w:pPr>
        <w:jc w:val="both"/>
      </w:pPr>
      <w:r>
        <w:t xml:space="preserve">      PublicAccountsFollowing).asJava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NUM_MUTUAL_FOLLOW_VARIANCE = new Continuous(</w:t>
      </w:r>
    </w:p>
    <w:p>
      <w:pPr>
        <w:jc w:val="both"/>
      </w:pPr>
      <w:r>
        <w:t xml:space="preserve">    "realgraph.num_mutual_follow.variance",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Follow,</w:t>
      </w:r>
    </w:p>
    <w:p>
      <w:pPr>
        <w:jc w:val="both"/>
      </w:pPr>
      <w:r>
        <w:t xml:space="preserve">      PrivateAccountsFollowedBy,</w:t>
      </w:r>
    </w:p>
    <w:p>
      <w:pPr>
        <w:jc w:val="both"/>
      </w:pPr>
      <w:r>
        <w:t xml:space="preserve">      PublicAccountsFollowedBy,</w:t>
      </w:r>
    </w:p>
    <w:p>
      <w:pPr>
        <w:jc w:val="both"/>
      </w:pPr>
      <w:r>
        <w:t xml:space="preserve">      PrivateAccountsFollowing,</w:t>
      </w:r>
    </w:p>
    <w:p>
      <w:pPr>
        <w:jc w:val="both"/>
      </w:pPr>
      <w:r>
        <w:t xml:space="preserve">      PublicAccountsFollowing).asJava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NUM_MUTUAL_FOLLOW_NON_ZERO_DAYS = new Continuous(</w:t>
      </w:r>
    </w:p>
    <w:p>
      <w:pPr>
        <w:jc w:val="both"/>
      </w:pPr>
      <w:r>
        <w:t xml:space="preserve">    "realgraph.num_mutual_follow.non_zero_days",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Follow,</w:t>
      </w:r>
    </w:p>
    <w:p>
      <w:pPr>
        <w:jc w:val="both"/>
      </w:pPr>
      <w:r>
        <w:t xml:space="preserve">      PrivateAccountsFollowedBy,</w:t>
      </w:r>
    </w:p>
    <w:p>
      <w:pPr>
        <w:jc w:val="both"/>
      </w:pPr>
      <w:r>
        <w:t xml:space="preserve">      PublicAccountsFollowedBy,</w:t>
      </w:r>
    </w:p>
    <w:p>
      <w:pPr>
        <w:jc w:val="both"/>
      </w:pPr>
      <w:r>
        <w:t xml:space="preserve">      PrivateAccountsFollowing,</w:t>
      </w:r>
    </w:p>
    <w:p>
      <w:pPr>
        <w:jc w:val="both"/>
      </w:pPr>
      <w:r>
        <w:t xml:space="preserve">      PublicAccountsFollowing).asJava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NUM_MUTUAL_FOLLOW_ELAPSED_DAYS = new Continuous(</w:t>
      </w:r>
    </w:p>
    <w:p>
      <w:pPr>
        <w:jc w:val="both"/>
      </w:pPr>
      <w:r>
        <w:t xml:space="preserve">    "realgraph.num_mutual_follow.elapsed_days",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Follow,</w:t>
      </w:r>
    </w:p>
    <w:p>
      <w:pPr>
        <w:jc w:val="both"/>
      </w:pPr>
      <w:r>
        <w:t xml:space="preserve">      PrivateAccountsFollowedBy,</w:t>
      </w:r>
    </w:p>
    <w:p>
      <w:pPr>
        <w:jc w:val="both"/>
      </w:pPr>
      <w:r>
        <w:t xml:space="preserve">      PublicAccountsFollowedBy,</w:t>
      </w:r>
    </w:p>
    <w:p>
      <w:pPr>
        <w:jc w:val="both"/>
      </w:pPr>
      <w:r>
        <w:t xml:space="preserve">      PrivateAccountsFollowing,</w:t>
      </w:r>
    </w:p>
    <w:p>
      <w:pPr>
        <w:jc w:val="both"/>
      </w:pPr>
      <w:r>
        <w:t xml:space="preserve">      PublicAccountsFollowing).asJava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NUM_MUTUAL_FOLLOW_DAYS_SINCE_LAST = new Continuous(</w:t>
      </w:r>
    </w:p>
    <w:p>
      <w:pPr>
        <w:jc w:val="both"/>
      </w:pPr>
      <w:r>
        <w:t xml:space="preserve">    "realgraph.num_mutual_follow.days_since_last",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Follow,</w:t>
      </w:r>
    </w:p>
    <w:p>
      <w:pPr>
        <w:jc w:val="both"/>
      </w:pPr>
      <w:r>
        <w:t xml:space="preserve">      PrivateAccountsFollowedBy,</w:t>
      </w:r>
    </w:p>
    <w:p>
      <w:pPr>
        <w:jc w:val="both"/>
      </w:pPr>
      <w:r>
        <w:t xml:space="preserve">      PublicAccountsFollowedBy,</w:t>
      </w:r>
    </w:p>
    <w:p>
      <w:pPr>
        <w:jc w:val="both"/>
      </w:pPr>
      <w:r>
        <w:t xml:space="preserve">      PrivateAccountsFollowing,</w:t>
      </w:r>
    </w:p>
    <w:p>
      <w:pPr>
        <w:jc w:val="both"/>
      </w:pPr>
      <w:r>
        <w:t xml:space="preserve">      PublicAccountsFollowing).asJava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NUM_MUTUAL_FOLLOW_IS_MISSING = new Binary(</w:t>
      </w:r>
    </w:p>
    <w:p>
      <w:pPr>
        <w:jc w:val="both"/>
      </w:pPr>
      <w:r>
        <w:t xml:space="preserve">    "realgraph.num_mutual_follow.is_missing",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Follow,</w:t>
      </w:r>
    </w:p>
    <w:p>
      <w:pPr>
        <w:jc w:val="both"/>
      </w:pPr>
      <w:r>
        <w:t xml:space="preserve">      PrivateAccountsFollowedBy,</w:t>
      </w:r>
    </w:p>
    <w:p>
      <w:pPr>
        <w:jc w:val="both"/>
      </w:pPr>
      <w:r>
        <w:t xml:space="preserve">      PublicAccountsFollowedBy,</w:t>
      </w:r>
    </w:p>
    <w:p>
      <w:pPr>
        <w:jc w:val="both"/>
      </w:pPr>
      <w:r>
        <w:t xml:space="preserve">      PrivateAccountsFollowing,</w:t>
      </w:r>
    </w:p>
    <w:p>
      <w:pPr>
        <w:jc w:val="both"/>
      </w:pPr>
      <w:r>
        <w:t xml:space="preserve">      PublicAccountsFollowing).asJava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NUM_SMS_FOLLOW_MEAN = new Continuous(</w:t>
      </w:r>
    </w:p>
    <w:p>
      <w:pPr>
        <w:jc w:val="both"/>
      </w:pPr>
      <w:r>
        <w:t xml:space="preserve">    "realgraph.num_sms_follow.mean",</w:t>
      </w:r>
    </w:p>
    <w:p>
      <w:pPr>
        <w:jc w:val="both"/>
      </w:pPr>
      <w:r>
        <w:t xml:space="preserve">    Set(Follow, PrivateAccountsFollowedBy, PublicAccountsFollowedBy).asJava)</w:t>
      </w:r>
    </w:p>
    <w:p>
      <w:pPr>
        <w:jc w:val="both"/>
      </w:pPr>
      <w:r>
        <w:t xml:space="preserve">  val NUM_SMS_FOLLOW_EWMA = new Continuous(</w:t>
      </w:r>
    </w:p>
    <w:p>
      <w:pPr>
        <w:jc w:val="both"/>
      </w:pPr>
      <w:r>
        <w:t xml:space="preserve">    "realgraph.num_sms_follow.ewma",</w:t>
      </w:r>
    </w:p>
    <w:p>
      <w:pPr>
        <w:jc w:val="both"/>
      </w:pPr>
      <w:r>
        <w:t xml:space="preserve">    Set(Follow, PrivateAccountsFollowedBy, PublicAccountsFollowedBy).asJava)</w:t>
      </w:r>
    </w:p>
    <w:p>
      <w:pPr>
        <w:jc w:val="both"/>
      </w:pPr>
      <w:r>
        <w:t xml:space="preserve">  val NUM_SMS_FOLLOW_VARIANCE = new Continuous(</w:t>
      </w:r>
    </w:p>
    <w:p>
      <w:pPr>
        <w:jc w:val="both"/>
      </w:pPr>
      <w:r>
        <w:t xml:space="preserve">    "realgraph.num_sms_follow.variance",</w:t>
      </w:r>
    </w:p>
    <w:p>
      <w:pPr>
        <w:jc w:val="both"/>
      </w:pPr>
      <w:r>
        <w:t xml:space="preserve">    Set(Follow, PrivateAccountsFollowedBy, PublicAccountsFollowedBy).asJava)</w:t>
      </w:r>
    </w:p>
    <w:p>
      <w:pPr>
        <w:jc w:val="both"/>
      </w:pPr>
      <w:r>
        <w:t xml:space="preserve">  val NUM_SMS_FOLLOW_NON_ZERO_DAYS = new Continuous(</w:t>
      </w:r>
    </w:p>
    <w:p>
      <w:pPr>
        <w:jc w:val="both"/>
      </w:pPr>
      <w:r>
        <w:t xml:space="preserve">    "realgraph.num_sms_follow.non_zero_days",</w:t>
      </w:r>
    </w:p>
    <w:p>
      <w:pPr>
        <w:jc w:val="both"/>
      </w:pPr>
      <w:r>
        <w:t xml:space="preserve">    Set(Follow, PrivateAccountsFollowedBy, PublicAccountsFollowedBy).asJava)</w:t>
      </w:r>
    </w:p>
    <w:p>
      <w:pPr>
        <w:jc w:val="both"/>
      </w:pPr>
      <w:r>
        <w:t xml:space="preserve">  val NUM_SMS_FOLLOW_ELAPSED_DAYS = new Continuous(</w:t>
      </w:r>
    </w:p>
    <w:p>
      <w:pPr>
        <w:jc w:val="both"/>
      </w:pPr>
      <w:r>
        <w:t xml:space="preserve">    "realgraph.num_sms_follow.elapsed_days",</w:t>
      </w:r>
    </w:p>
    <w:p>
      <w:pPr>
        <w:jc w:val="both"/>
      </w:pPr>
      <w:r>
        <w:t xml:space="preserve">    Set(Follow, PrivateAccountsFollowedBy, PublicAccountsFollowedBy).asJava)</w:t>
      </w:r>
    </w:p>
    <w:p>
      <w:pPr>
        <w:jc w:val="both"/>
      </w:pPr>
      <w:r>
        <w:t xml:space="preserve">  val NUM_SMS_FOLLOW_DAYS_SINCE_LAST = new Continuous(</w:t>
      </w:r>
    </w:p>
    <w:p>
      <w:pPr>
        <w:jc w:val="both"/>
      </w:pPr>
      <w:r>
        <w:t xml:space="preserve">    "realgraph.num_sms_follow.days_since_last",</w:t>
      </w:r>
    </w:p>
    <w:p>
      <w:pPr>
        <w:jc w:val="both"/>
      </w:pPr>
      <w:r>
        <w:t xml:space="preserve">    Set(Follow, PrivateAccountsFollowedBy, PublicAccountsFollowedBy).asJava)</w:t>
      </w:r>
    </w:p>
    <w:p>
      <w:pPr>
        <w:jc w:val="both"/>
      </w:pPr>
      <w:r>
        <w:t xml:space="preserve">  val NUM_SMS_FOLLOW_IS_MISSING = new Binary(</w:t>
      </w:r>
    </w:p>
    <w:p>
      <w:pPr>
        <w:jc w:val="both"/>
      </w:pPr>
      <w:r>
        <w:t xml:space="preserve">    "realgraph.num_sms_follow.is_missing",</w:t>
      </w:r>
    </w:p>
    <w:p>
      <w:pPr>
        <w:jc w:val="both"/>
      </w:pPr>
      <w:r>
        <w:t xml:space="preserve">    Set(Follow, PrivateAccountsFollowedBy, PublicAccountsFollowedBy).asJava)</w:t>
      </w:r>
    </w:p>
    <w:p>
      <w:pPr>
        <w:jc w:val="both"/>
      </w:pPr>
      <w:r/>
    </w:p>
    <w:p>
      <w:pPr>
        <w:jc w:val="both"/>
      </w:pPr>
      <w:r>
        <w:t xml:space="preserve">  val NUM_ADDRESS_BOOK_EMAIL_MEAN =</w:t>
      </w:r>
    </w:p>
    <w:p>
      <w:pPr>
        <w:jc w:val="both"/>
      </w:pPr>
      <w:r>
        <w:t xml:space="preserve">    new Continuous("realgraph.num_address_book_email.mean", Set(AddressBook).asJava)</w:t>
      </w:r>
    </w:p>
    <w:p>
      <w:pPr>
        <w:jc w:val="both"/>
      </w:pPr>
      <w:r>
        <w:t xml:space="preserve">  val NUM_ADDRESS_BOOK_EMAIL_EWMA =</w:t>
      </w:r>
    </w:p>
    <w:p>
      <w:pPr>
        <w:jc w:val="both"/>
      </w:pPr>
      <w:r>
        <w:t xml:space="preserve">    new Continuous("realgraph.num_address_book_email.ewma", Set(AddressBook).asJava)</w:t>
      </w:r>
    </w:p>
    <w:p>
      <w:pPr>
        <w:jc w:val="both"/>
      </w:pPr>
      <w:r>
        <w:t xml:space="preserve">  val NUM_ADDRESS_BOOK_EMAIL_VARIANCE =</w:t>
      </w:r>
    </w:p>
    <w:p>
      <w:pPr>
        <w:jc w:val="both"/>
      </w:pPr>
      <w:r>
        <w:t xml:space="preserve">    new Continuous("realgraph.num_address_book_email.variance", Set(AddressBook).asJava)</w:t>
      </w:r>
    </w:p>
    <w:p>
      <w:pPr>
        <w:jc w:val="both"/>
      </w:pPr>
      <w:r>
        <w:t xml:space="preserve">  val NUM_ADDRESS_BOOK_EMAIL_NON_ZERO_DAYS = new Continuous(</w:t>
      </w:r>
    </w:p>
    <w:p>
      <w:pPr>
        <w:jc w:val="both"/>
      </w:pPr>
      <w:r>
        <w:t xml:space="preserve">    "realgraph.num_address_book_email.non_zero_days",</w:t>
      </w:r>
    </w:p>
    <w:p>
      <w:pPr>
        <w:jc w:val="both"/>
      </w:pPr>
      <w:r>
        <w:t xml:space="preserve">    Set(AddressBook).asJava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NUM_ADDRESS_BOOK_EMAIL_ELAPSED_DAYS = new Continuous(</w:t>
      </w:r>
    </w:p>
    <w:p>
      <w:pPr>
        <w:jc w:val="both"/>
      </w:pPr>
      <w:r>
        <w:t xml:space="preserve">    "realgraph.num_address_book_email.elapsed_days",</w:t>
      </w:r>
    </w:p>
    <w:p>
      <w:pPr>
        <w:jc w:val="both"/>
      </w:pPr>
      <w:r>
        <w:t xml:space="preserve">    Set(AddressBook).asJava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NUM_ADDRESS_BOOK_EMAIL_DAYS_SINCE_LAST = new Continuous(</w:t>
      </w:r>
    </w:p>
    <w:p>
      <w:pPr>
        <w:jc w:val="both"/>
      </w:pPr>
      <w:r>
        <w:t xml:space="preserve">    "realgraph.num_address_book_email.days_since_last",</w:t>
      </w:r>
    </w:p>
    <w:p>
      <w:pPr>
        <w:jc w:val="both"/>
      </w:pPr>
      <w:r>
        <w:t xml:space="preserve">    Set(AddressBook).asJava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NUM_ADDRESS_BOOK_EMAIL_IS_MISSING =</w:t>
      </w:r>
    </w:p>
    <w:p>
      <w:pPr>
        <w:jc w:val="both"/>
      </w:pPr>
      <w:r>
        <w:t xml:space="preserve">    new Binary("realgraph.num_address_book_email.is_missing", Set(AddressBook).asJava)</w:t>
      </w:r>
    </w:p>
    <w:p>
      <w:pPr>
        <w:jc w:val="both"/>
      </w:pPr>
      <w:r/>
    </w:p>
    <w:p>
      <w:pPr>
        <w:jc w:val="both"/>
      </w:pPr>
      <w:r>
        <w:t xml:space="preserve">  val NUM_ADDRESS_BOOK_IN_BOTH_MEAN =</w:t>
      </w:r>
    </w:p>
    <w:p>
      <w:pPr>
        <w:jc w:val="both"/>
      </w:pPr>
      <w:r>
        <w:t xml:space="preserve">    new Continuous("realgraph.num_address_book_in_both.mean", Set(AddressBook).asJava)</w:t>
      </w:r>
    </w:p>
    <w:p>
      <w:pPr>
        <w:jc w:val="both"/>
      </w:pPr>
      <w:r>
        <w:t xml:space="preserve">  val NUM_ADDRESS_BOOK_IN_BOTH_EWMA =</w:t>
      </w:r>
    </w:p>
    <w:p>
      <w:pPr>
        <w:jc w:val="both"/>
      </w:pPr>
      <w:r>
        <w:t xml:space="preserve">    new Continuous("realgraph.num_address_book_in_both.ewma", Set(AddressBook).asJava)</w:t>
      </w:r>
    </w:p>
    <w:p>
      <w:pPr>
        <w:jc w:val="both"/>
      </w:pPr>
      <w:r>
        <w:t xml:space="preserve">  val NUM_ADDRESS_BOOK_IN_BOTH_VARIANCE = new Continuous(</w:t>
      </w:r>
    </w:p>
    <w:p>
      <w:pPr>
        <w:jc w:val="both"/>
      </w:pPr>
      <w:r>
        <w:t xml:space="preserve">    "realgraph.num_address_book_in_both.variance",</w:t>
      </w:r>
    </w:p>
    <w:p>
      <w:pPr>
        <w:jc w:val="both"/>
      </w:pPr>
      <w:r>
        <w:t xml:space="preserve">    Set(AddressBook).asJava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NUM_ADDRESS_BOOK_IN_BOTH_NON_ZERO_DAYS = new Continuous(</w:t>
      </w:r>
    </w:p>
    <w:p>
      <w:pPr>
        <w:jc w:val="both"/>
      </w:pPr>
      <w:r>
        <w:t xml:space="preserve">    "realgraph.num_address_book_in_both.non_zero_days",</w:t>
      </w:r>
    </w:p>
    <w:p>
      <w:pPr>
        <w:jc w:val="both"/>
      </w:pPr>
      <w:r>
        <w:t xml:space="preserve">    Set(AddressBook).asJava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NUM_ADDRESS_BOOK_IN_BOTH_ELAPSED_DAYS = new Continuous(</w:t>
      </w:r>
    </w:p>
    <w:p>
      <w:pPr>
        <w:jc w:val="both"/>
      </w:pPr>
      <w:r>
        <w:t xml:space="preserve">    "realgraph.num_address_book_in_both.elapsed_days",</w:t>
      </w:r>
    </w:p>
    <w:p>
      <w:pPr>
        <w:jc w:val="both"/>
      </w:pPr>
      <w:r>
        <w:t xml:space="preserve">    Set(AddressBook).asJava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NUM_ADDRESS_BOOK_IN_BOTH_DAYS_SINCE_LAST = new Continuous(</w:t>
      </w:r>
    </w:p>
    <w:p>
      <w:pPr>
        <w:jc w:val="both"/>
      </w:pPr>
      <w:r>
        <w:t xml:space="preserve">    "realgraph.num_address_book_in_both.days_since_last",</w:t>
      </w:r>
    </w:p>
    <w:p>
      <w:pPr>
        <w:jc w:val="both"/>
      </w:pPr>
      <w:r>
        <w:t xml:space="preserve">    Set(AddressBook).asJava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NUM_ADDRESS_BOOK_IN_BOTH_IS_MISSING = new Binary(</w:t>
      </w:r>
    </w:p>
    <w:p>
      <w:pPr>
        <w:jc w:val="both"/>
      </w:pPr>
      <w:r>
        <w:t xml:space="preserve">    "realgraph.num_address_book_in_both.is_missing",</w:t>
      </w:r>
    </w:p>
    <w:p>
      <w:pPr>
        <w:jc w:val="both"/>
      </w:pPr>
      <w:r>
        <w:t xml:space="preserve">    Set(AddressBook).asJava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NUM_ADDRESS_BOOK_PHONE_MEAN =</w:t>
      </w:r>
    </w:p>
    <w:p>
      <w:pPr>
        <w:jc w:val="both"/>
      </w:pPr>
      <w:r>
        <w:t xml:space="preserve">    new Continuous("realgraph.num_address_book_phone.mean", Set(AddressBook).asJava)</w:t>
      </w:r>
    </w:p>
    <w:p>
      <w:pPr>
        <w:jc w:val="both"/>
      </w:pPr>
      <w:r>
        <w:t xml:space="preserve">  val NUM_ADDRESS_BOOK_PHONE_EWMA =</w:t>
      </w:r>
    </w:p>
    <w:p>
      <w:pPr>
        <w:jc w:val="both"/>
      </w:pPr>
      <w:r>
        <w:t xml:space="preserve">    new Continuous("realgraph.num_address_book_phone.ewma", Set(AddressBook).asJava)</w:t>
      </w:r>
    </w:p>
    <w:p>
      <w:pPr>
        <w:jc w:val="both"/>
      </w:pPr>
      <w:r>
        <w:t xml:space="preserve">  val NUM_ADDRESS_BOOK_PHONE_VARIANCE =</w:t>
      </w:r>
    </w:p>
    <w:p>
      <w:pPr>
        <w:jc w:val="both"/>
      </w:pPr>
      <w:r>
        <w:t xml:space="preserve">    new Continuous("realgraph.num_address_book_phone.variance", Set(AddressBook).asJava)</w:t>
      </w:r>
    </w:p>
    <w:p>
      <w:pPr>
        <w:jc w:val="both"/>
      </w:pPr>
      <w:r>
        <w:t xml:space="preserve">  val NUM_ADDRESS_BOOK_PHONE_NON_ZERO_DAYS = new Continuous(</w:t>
      </w:r>
    </w:p>
    <w:p>
      <w:pPr>
        <w:jc w:val="both"/>
      </w:pPr>
      <w:r>
        <w:t xml:space="preserve">    "realgraph.num_address_book_phone.non_zero_days",</w:t>
      </w:r>
    </w:p>
    <w:p>
      <w:pPr>
        <w:jc w:val="both"/>
      </w:pPr>
      <w:r>
        <w:t xml:space="preserve">    Set(AddressBook).asJava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NUM_ADDRESS_BOOK_PHONE_ELAPSED_DAYS = new Continuous(</w:t>
      </w:r>
    </w:p>
    <w:p>
      <w:pPr>
        <w:jc w:val="both"/>
      </w:pPr>
      <w:r>
        <w:t xml:space="preserve">    "realgraph.num_address_book_phone.elapsed_days",</w:t>
      </w:r>
    </w:p>
    <w:p>
      <w:pPr>
        <w:jc w:val="both"/>
      </w:pPr>
      <w:r>
        <w:t xml:space="preserve">    Set(AddressBook).asJava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NUM_ADDRESS_BOOK_PHONE_DAYS_SINCE_LAST = new Continuous(</w:t>
      </w:r>
    </w:p>
    <w:p>
      <w:pPr>
        <w:jc w:val="both"/>
      </w:pPr>
      <w:r>
        <w:t xml:space="preserve">    "realgraph.num_address_book_phone.days_since_last",</w:t>
      </w:r>
    </w:p>
    <w:p>
      <w:pPr>
        <w:jc w:val="both"/>
      </w:pPr>
      <w:r>
        <w:t xml:space="preserve">    Set(AddressBook).asJava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NUM_ADDRESS_BOOK_PHONE_IS_MISSING =</w:t>
      </w:r>
    </w:p>
    <w:p>
      <w:pPr>
        <w:jc w:val="both"/>
      </w:pPr>
      <w:r>
        <w:t xml:space="preserve">    new Binary("realgraph.num_address_book_phone.is_missing", Set(AddressBook).asJava)</w:t>
      </w:r>
    </w:p>
    <w:p>
      <w:pPr>
        <w:jc w:val="both"/>
      </w:pPr>
      <w:r/>
    </w:p>
    <w:p>
      <w:pPr>
        <w:jc w:val="both"/>
      </w:pPr>
      <w:r>
        <w:t xml:space="preserve">  val NUM_ADDRESS_BOOK_MUTUAL_EDGE_EMAIL_MEAN =</w:t>
      </w:r>
    </w:p>
    <w:p>
      <w:pPr>
        <w:jc w:val="both"/>
      </w:pPr>
      <w:r>
        <w:t xml:space="preserve">    new Continuous("realgraph.num_address_book_mutual_edge_email.mean", Set(AddressBook).asJava)</w:t>
      </w:r>
    </w:p>
    <w:p>
      <w:pPr>
        <w:jc w:val="both"/>
      </w:pPr>
      <w:r>
        <w:t xml:space="preserve">  val NUM_ADDRESS_BOOK_MUTUAL_EDGE_EMAIL_EWMA =</w:t>
      </w:r>
    </w:p>
    <w:p>
      <w:pPr>
        <w:jc w:val="both"/>
      </w:pPr>
      <w:r>
        <w:t xml:space="preserve">    new Continuous("realgraph.num_address_book_mutual_edge_email.ewma", Set(AddressBook).asJava)</w:t>
      </w:r>
    </w:p>
    <w:p>
      <w:pPr>
        <w:jc w:val="both"/>
      </w:pPr>
      <w:r>
        <w:t xml:space="preserve">  val NUM_ADDRESS_BOOK_MUTUAL_EDGE_EMAIL_VARIANCE =</w:t>
      </w:r>
    </w:p>
    <w:p>
      <w:pPr>
        <w:jc w:val="both"/>
      </w:pPr>
      <w:r>
        <w:t xml:space="preserve">    new Continuous("realgraph.num_address_book_mutual_edge_email.variance", Set(AddressBook).asJava)</w:t>
      </w:r>
    </w:p>
    <w:p>
      <w:pPr>
        <w:jc w:val="both"/>
      </w:pPr>
      <w:r>
        <w:t xml:space="preserve">  val NUM_ADDRESS_BOOK_MUTUAL_EDGE_EMAIL_NON_ZERO_DAYS = new Continuous(</w:t>
      </w:r>
    </w:p>
    <w:p>
      <w:pPr>
        <w:jc w:val="both"/>
      </w:pPr>
      <w:r>
        <w:t xml:space="preserve">    "realgraph.num_address_book_mutual_edge_email.non_zero_days",</w:t>
      </w:r>
    </w:p>
    <w:p>
      <w:pPr>
        <w:jc w:val="both"/>
      </w:pPr>
      <w:r>
        <w:t xml:space="preserve">    Set(AddressBook).asJava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NUM_ADDRESS_BOOK_MUTUAL_EDGE_EMAIL_ELAPSED_DAYS = new Continuous(</w:t>
      </w:r>
    </w:p>
    <w:p>
      <w:pPr>
        <w:jc w:val="both"/>
      </w:pPr>
      <w:r>
        <w:t xml:space="preserve">    "realgraph.num_address_book_mutual_edge_email.elapsed_days",</w:t>
      </w:r>
    </w:p>
    <w:p>
      <w:pPr>
        <w:jc w:val="both"/>
      </w:pPr>
      <w:r>
        <w:t xml:space="preserve">    Set(AddressBook).asJava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NUM_ADDRESS_BOOK_MUTUAL_EDGE_EMAIL_DAYS_SINCE_LAST = new Continuous(</w:t>
      </w:r>
    </w:p>
    <w:p>
      <w:pPr>
        <w:jc w:val="both"/>
      </w:pPr>
      <w:r>
        <w:t xml:space="preserve">    "realgraph.num_address_book_mutual_edge_email.days_since_last",</w:t>
      </w:r>
    </w:p>
    <w:p>
      <w:pPr>
        <w:jc w:val="both"/>
      </w:pPr>
      <w:r>
        <w:t xml:space="preserve">    Set(AddressBook).asJava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NUM_ADDRESS_BOOK_MUTUAL_EDGE_EMAIL_IS_MISSING =</w:t>
      </w:r>
    </w:p>
    <w:p>
      <w:pPr>
        <w:jc w:val="both"/>
      </w:pPr>
      <w:r>
        <w:t xml:space="preserve">    new Binary("realgraph.num_address_book_mutual_edge_email.is_missing", Set(AddressBook).asJava)</w:t>
      </w:r>
    </w:p>
    <w:p>
      <w:pPr>
        <w:jc w:val="both"/>
      </w:pPr>
      <w:r/>
    </w:p>
    <w:p>
      <w:pPr>
        <w:jc w:val="both"/>
      </w:pPr>
      <w:r>
        <w:t xml:space="preserve">  val NUM_ADDRESS_BOOK_MUTUAL_EDGE_IN_BOTH_MEAN =</w:t>
      </w:r>
    </w:p>
    <w:p>
      <w:pPr>
        <w:jc w:val="both"/>
      </w:pPr>
      <w:r>
        <w:t xml:space="preserve">    new Continuous("realgraph.num_address_book_mutual_edge_in_both.mean", Set(AddressBook).asJava)</w:t>
      </w:r>
    </w:p>
    <w:p>
      <w:pPr>
        <w:jc w:val="both"/>
      </w:pPr>
      <w:r>
        <w:t xml:space="preserve">  val NUM_ADDRESS_BOOK_MUTUAL_EDGE_IN_BOTH_EWMA =</w:t>
      </w:r>
    </w:p>
    <w:p>
      <w:pPr>
        <w:jc w:val="both"/>
      </w:pPr>
      <w:r>
        <w:t xml:space="preserve">    new Continuous("realgraph.num_address_book_mutual_edge_in_both.ewma", Set(AddressBook).asJava)</w:t>
      </w:r>
    </w:p>
    <w:p>
      <w:pPr>
        <w:jc w:val="both"/>
      </w:pPr>
      <w:r>
        <w:t xml:space="preserve">  val NUM_ADDRESS_BOOK_MUTUAL_EDGE_IN_BOTH_VARIANCE = new Continuous(</w:t>
      </w:r>
    </w:p>
    <w:p>
      <w:pPr>
        <w:jc w:val="both"/>
      </w:pPr>
      <w:r>
        <w:t xml:space="preserve">    "realgraph.num_address_book_mutual_edge_in_both.variance",</w:t>
      </w:r>
    </w:p>
    <w:p>
      <w:pPr>
        <w:jc w:val="both"/>
      </w:pPr>
      <w:r>
        <w:t xml:space="preserve">    Set(AddressBook).asJava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NUM_ADDRESS_BOOK_MUTUAL_EDGE_IN_BOTH_NON_ZERO_DAYS = new Continuous(</w:t>
      </w:r>
    </w:p>
    <w:p>
      <w:pPr>
        <w:jc w:val="both"/>
      </w:pPr>
      <w:r>
        <w:t xml:space="preserve">    "realgraph.num_address_book_mutual_edge_in_both.non_zero_days",</w:t>
      </w:r>
    </w:p>
    <w:p>
      <w:pPr>
        <w:jc w:val="both"/>
      </w:pPr>
      <w:r>
        <w:t xml:space="preserve">    Set(AddressBook).asJava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NUM_ADDRESS_BOOK_MUTUAL_EDGE_IN_BOTH_ELAPSED_DAYS = new Continuous(</w:t>
      </w:r>
    </w:p>
    <w:p>
      <w:pPr>
        <w:jc w:val="both"/>
      </w:pPr>
      <w:r>
        <w:t xml:space="preserve">    "realgraph.num_address_book_mutual_edge_in_both.elapsed_days",</w:t>
      </w:r>
    </w:p>
    <w:p>
      <w:pPr>
        <w:jc w:val="both"/>
      </w:pPr>
      <w:r>
        <w:t xml:space="preserve">    Set(AddressBook).asJava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NUM_ADDRESS_BOOK_MUTUAL_EDGE_IN_BOTH_DAYS_SINCE_LAST = new Continuous(</w:t>
      </w:r>
    </w:p>
    <w:p>
      <w:pPr>
        <w:jc w:val="both"/>
      </w:pPr>
      <w:r>
        <w:t xml:space="preserve">    "realgraph.num_address_book_mutual_edge_in_both.days_since_last",</w:t>
      </w:r>
    </w:p>
    <w:p>
      <w:pPr>
        <w:jc w:val="both"/>
      </w:pPr>
      <w:r>
        <w:t xml:space="preserve">    Set(AddressBook).asJava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NUM_ADDRESS_BOOK_MUTUAL_EDGE_IN_BOTH_IS_MISSING = new Binary(</w:t>
      </w:r>
    </w:p>
    <w:p>
      <w:pPr>
        <w:jc w:val="both"/>
      </w:pPr>
      <w:r>
        <w:t xml:space="preserve">    "realgraph.num_address_book_mutual_edge_in_both.is_missing",</w:t>
      </w:r>
    </w:p>
    <w:p>
      <w:pPr>
        <w:jc w:val="both"/>
      </w:pPr>
      <w:r>
        <w:t xml:space="preserve">    Set(AddressBook).asJava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NUM_ADDRESS_BOOK_MUTUAL_EDGE_PHONE_MEAN =</w:t>
      </w:r>
    </w:p>
    <w:p>
      <w:pPr>
        <w:jc w:val="both"/>
      </w:pPr>
      <w:r>
        <w:t xml:space="preserve">    new Continuous("realgraph.num_address_book_mutual_edge_phone.mean", Set(AddressBook).asJava)</w:t>
      </w:r>
    </w:p>
    <w:p>
      <w:pPr>
        <w:jc w:val="both"/>
      </w:pPr>
      <w:r>
        <w:t xml:space="preserve">  val NUM_ADDRESS_BOOK_MUTUAL_EDGE_PHONE_EWMA =</w:t>
      </w:r>
    </w:p>
    <w:p>
      <w:pPr>
        <w:jc w:val="both"/>
      </w:pPr>
      <w:r>
        <w:t xml:space="preserve">    new Continuous("realgraph.num_address_book_mutual_edge_phone.ewma", Set(AddressBook).asJava)</w:t>
      </w:r>
    </w:p>
    <w:p>
      <w:pPr>
        <w:jc w:val="both"/>
      </w:pPr>
      <w:r>
        <w:t xml:space="preserve">  val NUM_ADDRESS_BOOK_MUTUAL_EDGE_PHONE_VARIANCE =</w:t>
      </w:r>
    </w:p>
    <w:p>
      <w:pPr>
        <w:jc w:val="both"/>
      </w:pPr>
      <w:r>
        <w:t xml:space="preserve">    new Continuous("realgraph.num_address_book_mutual_edge_phone.variance", Set(AddressBook).asJava)</w:t>
      </w:r>
    </w:p>
    <w:p>
      <w:pPr>
        <w:jc w:val="both"/>
      </w:pPr>
      <w:r>
        <w:t xml:space="preserve">  val NUM_ADDRESS_BOOK_MUTUAL_EDGE_PHONE_NON_ZERO_DAYS = new Continuous(</w:t>
      </w:r>
    </w:p>
    <w:p>
      <w:pPr>
        <w:jc w:val="both"/>
      </w:pPr>
      <w:r>
        <w:t xml:space="preserve">    "realgraph.num_address_book_mutual_edge_phone.non_zero_days",</w:t>
      </w:r>
    </w:p>
    <w:p>
      <w:pPr>
        <w:jc w:val="both"/>
      </w:pPr>
      <w:r>
        <w:t xml:space="preserve">    Set(AddressBook).asJava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NUM_ADDRESS_BOOK_MUTUAL_EDGE_PHONE_ELAPSED_DAYS = new Continuous(</w:t>
      </w:r>
    </w:p>
    <w:p>
      <w:pPr>
        <w:jc w:val="both"/>
      </w:pPr>
      <w:r>
        <w:t xml:space="preserve">    "realgraph.num_address_book_mutual_edge_phone.elapsed_days",</w:t>
      </w:r>
    </w:p>
    <w:p>
      <w:pPr>
        <w:jc w:val="both"/>
      </w:pPr>
      <w:r>
        <w:t xml:space="preserve">    Set(AddressBook).asJava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NUM_ADDRESS_BOOK_MUTUAL_EDGE_PHONE_DAYS_SINCE_LAST = new Continuous(</w:t>
      </w:r>
    </w:p>
    <w:p>
      <w:pPr>
        <w:jc w:val="both"/>
      </w:pPr>
      <w:r>
        <w:t xml:space="preserve">    "realgraph.num_address_book_mutual_edge_phone.days_since_last",</w:t>
      </w:r>
    </w:p>
    <w:p>
      <w:pPr>
        <w:jc w:val="both"/>
      </w:pPr>
      <w:r>
        <w:t xml:space="preserve">    Set(AddressBook).asJava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NUM_ADDRESS_BOOK_MUTUAL_EDGE_PHONE_IS_MISSING =</w:t>
      </w:r>
    </w:p>
    <w:p>
      <w:pPr>
        <w:jc w:val="both"/>
      </w:pPr>
      <w:r>
        <w:t xml:space="preserve">    new Binary("realgraph.num_address_book_mutual_edge_phone.is_missing", Set(AddressBook).asJava)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RealGraphEdgeDataRecordFeatures(</w:t>
      </w:r>
    </w:p>
    <w:p>
      <w:pPr>
        <w:jc w:val="both"/>
      </w:pPr>
      <w:r>
        <w:t xml:space="preserve">  edgeFeatureOpt: Option[RealGraphEdgeFeature],</w:t>
      </w:r>
    </w:p>
    <w:p>
      <w:pPr>
        <w:jc w:val="both"/>
      </w:pPr>
      <w:r>
        <w:t xml:space="preserve">  meanFeature: Continuous,</w:t>
      </w:r>
    </w:p>
    <w:p>
      <w:pPr>
        <w:jc w:val="both"/>
      </w:pPr>
      <w:r>
        <w:t xml:space="preserve">  ewmaFeature: Continuous,</w:t>
      </w:r>
    </w:p>
    <w:p>
      <w:pPr>
        <w:jc w:val="both"/>
      </w:pPr>
      <w:r>
        <w:t xml:space="preserve">  varianceFeature: Continuous,</w:t>
      </w:r>
    </w:p>
    <w:p>
      <w:pPr>
        <w:jc w:val="both"/>
      </w:pPr>
      <w:r>
        <w:t xml:space="preserve">  nonZeroDaysFeature: Continuous,</w:t>
      </w:r>
    </w:p>
    <w:p>
      <w:pPr>
        <w:jc w:val="both"/>
      </w:pPr>
      <w:r>
        <w:t xml:space="preserve">  elapsedDaysFeature: Continuous,</w:t>
      </w:r>
    </w:p>
    <w:p>
      <w:pPr>
        <w:jc w:val="both"/>
      </w:pPr>
      <w:r>
        <w:t xml:space="preserve">  daysSinceLastFeature: Continuous,</w:t>
      </w:r>
    </w:p>
    <w:p>
      <w:pPr>
        <w:jc w:val="both"/>
      </w:pPr>
      <w:r>
        <w:t xml:space="preserve">  isMissingFeature: Binary)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