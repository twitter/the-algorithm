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com.twitter.timelines.prediction.features.simcluster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com.twitter.ml.api.{Feature, FeatureContext}</w:t>
      </w:r>
    </w:p>
    <w:p>
      <w:pPr>
        <w:jc w:val="both"/>
      </w:pPr>
      <w:r>
        <w:t>import com.twitter.ml.api.Feature.{Continuous, SparseBinary, SparseContinuous}</w:t>
      </w:r>
    </w:p>
    <w:p>
      <w:pPr>
        <w:jc w:val="both"/>
      </w:pPr>
      <w:r>
        <w:t>import com.twitter.timelines.data_processing.ml_util.aggregation_framework.conversion._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com.twitter.timelines.suggests.common.record.thriftscala.SuggestionRecord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class SimclusterTweetFeatures(statsReceiver: StatsReceiver) extends CombineCountsBase {</w:t>
      </w:r>
    </w:p>
    <w:p>
      <w:pPr>
        <w:jc w:val="both"/>
      </w:pPr>
      <w:r>
        <w:t xml:space="preserve">  import SimclusterTweetFeatures._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statsReceiver.scope(getClass.getSimpleName)</w:t>
      </w:r>
    </w:p>
    <w:p>
      <w:pPr>
        <w:jc w:val="both"/>
      </w:pPr>
      <w:r>
        <w:t xml:space="preserve">  private[this] val invalidSimclusterModelVersion = scopedStatsReceiver</w:t>
      </w:r>
    </w:p>
    <w:p>
      <w:pPr>
        <w:jc w:val="both"/>
      </w:pPr>
      <w:r>
        <w:t xml:space="preserve">    .counter("invalidSimclusterModelVersion")</w:t>
      </w:r>
    </w:p>
    <w:p>
      <w:pPr>
        <w:jc w:val="both"/>
      </w:pPr>
      <w:r>
        <w:t xml:space="preserve">  private[this] val getFeaturesFromOverlappingSimclusterIdsCount = scopedStatsReceiver</w:t>
      </w:r>
    </w:p>
    <w:p>
      <w:pPr>
        <w:jc w:val="both"/>
      </w:pPr>
      <w:r>
        <w:t xml:space="preserve">    .counter("getFeaturesFromOverlappingSimclusterIdsCount")</w:t>
      </w:r>
    </w:p>
    <w:p>
      <w:pPr>
        <w:jc w:val="both"/>
      </w:pPr>
      <w:r>
        <w:t xml:space="preserve">  private[this] val emptySimclusterMaps = scopedStatsReceiver</w:t>
      </w:r>
    </w:p>
    <w:p>
      <w:pPr>
        <w:jc w:val="both"/>
      </w:pPr>
      <w:r>
        <w:t xml:space="preserve">    .counter("emptySimclusterMaps")</w:t>
      </w:r>
    </w:p>
    <w:p>
      <w:pPr>
        <w:jc w:val="both"/>
      </w:pPr>
      <w:r>
        <w:t xml:space="preserve">  private[this] val nonOverlappingSimclusterMaps = scopedStatsReceiver</w:t>
      </w:r>
    </w:p>
    <w:p>
      <w:pPr>
        <w:jc w:val="both"/>
      </w:pPr>
      <w:r>
        <w:t xml:space="preserve">    .counter("nonOverlappingSimclusterMaps")</w:t>
      </w:r>
    </w:p>
    <w:p>
      <w:pPr>
        <w:jc w:val="both"/>
      </w:pPr>
      <w:r/>
    </w:p>
    <w:p>
      <w:pPr>
        <w:jc w:val="both"/>
      </w:pPr>
      <w:r>
        <w:t xml:space="preserve">  // Parameters required by CombineCountsBase</w:t>
      </w:r>
    </w:p>
    <w:p>
      <w:pPr>
        <w:jc w:val="both"/>
      </w:pPr>
      <w:r>
        <w:t xml:space="preserve">  override val topK: Int = 5</w:t>
      </w:r>
    </w:p>
    <w:p>
      <w:pPr>
        <w:jc w:val="both"/>
      </w:pPr>
      <w:r>
        <w:t xml:space="preserve">  override val hardLimit: Option[Int] = None</w:t>
      </w:r>
    </w:p>
    <w:p>
      <w:pPr>
        <w:jc w:val="both"/>
      </w:pPr>
      <w:r>
        <w:t xml:space="preserve">  override val precomputedCountFeatures: Seq[Feature[_]] = Seq(</w:t>
      </w:r>
    </w:p>
    <w:p>
      <w:pPr>
        <w:jc w:val="both"/>
      </w:pPr>
      <w:r>
        <w:t xml:space="preserve">    SIMCLUSTER_TWEET_TOPK_SORT_BY_TWEET_SCORE,</w:t>
      </w:r>
    </w:p>
    <w:p>
      <w:pPr>
        <w:jc w:val="both"/>
      </w:pPr>
      <w:r>
        <w:t xml:space="preserve">    SIMCLUSTER_TWEET_TOPK_SORT_BY_COMBINED_SCORE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getFeaturesFromOverlappingSimclusterIds(</w:t>
      </w:r>
    </w:p>
    <w:p>
      <w:pPr>
        <w:jc w:val="both"/>
      </w:pPr>
      <w:r>
        <w:t xml:space="preserve">    userSimclustersInterestedInMap: Map[String, Double],</w:t>
      </w:r>
    </w:p>
    <w:p>
      <w:pPr>
        <w:jc w:val="both"/>
      </w:pPr>
      <w:r>
        <w:t xml:space="preserve">    tweetSimclustersTopKMap: Map[String, Double]</w:t>
      </w:r>
    </w:p>
    <w:p>
      <w:pPr>
        <w:jc w:val="both"/>
      </w:pPr>
      <w:r>
        <w:t xml:space="preserve">  ): Map[Feature[_], List[Double]] = {</w:t>
      </w:r>
    </w:p>
    <w:p>
      <w:pPr>
        <w:jc w:val="both"/>
      </w:pPr>
      <w:r>
        <w:t xml:space="preserve">    getFeaturesFromOverlappingSimclusterIdsCount.incr</w:t>
      </w:r>
    </w:p>
    <w:p>
      <w:pPr>
        <w:jc w:val="both"/>
      </w:pPr>
      <w:r>
        <w:t xml:space="preserve">    if (userSimclustersInterestedInMap.isEmpty || tweetSimclustersTopKMap.isEmpty) {</w:t>
      </w:r>
    </w:p>
    <w:p>
      <w:pPr>
        <w:jc w:val="both"/>
      </w:pPr>
      <w:r>
        <w:t xml:space="preserve">      emptySimclusterMaps.incr</w:t>
      </w:r>
    </w:p>
    <w:p>
      <w:pPr>
        <w:jc w:val="both"/>
      </w:pPr>
      <w:r>
        <w:t xml:space="preserve">      Map.empty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overlappingSimclusterIds =</w:t>
      </w:r>
    </w:p>
    <w:p>
      <w:pPr>
        <w:jc w:val="both"/>
      </w:pPr>
      <w:r>
        <w:t xml:space="preserve">        userSimclustersInterestedInMap.keySet intersect tweetSimclustersTopKMap.keySet</w:t>
      </w:r>
    </w:p>
    <w:p>
      <w:pPr>
        <w:jc w:val="both"/>
      </w:pPr>
      <w:r>
        <w:t xml:space="preserve">      if (overlappingSimclusterIds.isEmpty) {</w:t>
      </w:r>
    </w:p>
    <w:p>
      <w:pPr>
        <w:jc w:val="both"/>
      </w:pPr>
      <w:r>
        <w:t xml:space="preserve">        nonOverlappingSimclusterMaps.incr</w:t>
      </w:r>
    </w:p>
    <w:p>
      <w:pPr>
        <w:jc w:val="both"/>
      </w:pPr>
      <w:r>
        <w:t xml:space="preserve">        Map.empty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(combinedScores, tweetScores) = overlappingSimclusterIds.map { id =&gt;</w:t>
      </w:r>
    </w:p>
    <w:p>
      <w:pPr>
        <w:jc w:val="both"/>
      </w:pPr>
      <w:r>
        <w:t xml:space="preserve">          val tweetScore = tweetSimclustersTopKMap.getOrElse(id, 0.0)</w:t>
      </w:r>
    </w:p>
    <w:p>
      <w:pPr>
        <w:jc w:val="both"/>
      </w:pPr>
      <w:r>
        <w:t xml:space="preserve">          val combinedScore = userSimclustersInterestedInMap.getOrElse(id, 0.0) * tweetScore</w:t>
      </w:r>
    </w:p>
    <w:p>
      <w:pPr>
        <w:jc w:val="both"/>
      </w:pPr>
      <w:r>
        <w:t xml:space="preserve">          (combinedScore, tweetScore)</w:t>
      </w:r>
    </w:p>
    <w:p>
      <w:pPr>
        <w:jc w:val="both"/>
      </w:pPr>
      <w:r>
        <w:t xml:space="preserve">        }.unzip</w:t>
      </w:r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SIMCLUSTER_TWEET_TOPK_SORT_BY_COMBINED_SCORE -&gt; combinedScores.toList,</w:t>
      </w:r>
    </w:p>
    <w:p>
      <w:pPr>
        <w:jc w:val="both"/>
      </w:pPr>
      <w:r>
        <w:t xml:space="preserve">          SIMCLUSTER_TWEET_TOPK_SORT_BY_TWEET_SCORE -&gt; tweetScores.toList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getCountFeaturesValuesMap(</w:t>
      </w:r>
    </w:p>
    <w:p>
      <w:pPr>
        <w:jc w:val="both"/>
      </w:pPr>
      <w:r>
        <w:t xml:space="preserve">    suggestionRecord: SuggestionRecord,</w:t>
      </w:r>
    </w:p>
    <w:p>
      <w:pPr>
        <w:jc w:val="both"/>
      </w:pPr>
      <w:r>
        <w:t xml:space="preserve">    simclustersTweetTopKMap: Map[String, Double]</w:t>
      </w:r>
    </w:p>
    <w:p>
      <w:pPr>
        <w:jc w:val="both"/>
      </w:pPr>
      <w:r>
        <w:t xml:space="preserve">  ): Map[Feature[_], List[Double]] = {</w:t>
      </w:r>
    </w:p>
    <w:p>
      <w:pPr>
        <w:jc w:val="both"/>
      </w:pPr>
      <w:r>
        <w:t xml:space="preserve">    val userSimclustersInterestedInMap = formatUserSimclustersInterestedIn(suggestionRecord)</w:t>
      </w:r>
    </w:p>
    <w:p>
      <w:pPr>
        <w:jc w:val="both"/>
      </w:pPr>
      <w:r/>
    </w:p>
    <w:p>
      <w:pPr>
        <w:jc w:val="both"/>
      </w:pPr>
      <w:r>
        <w:t xml:space="preserve">    val tweetSimclustersTopKMap = formatTweetSimclustersTopK(simclustersTweetTopKMap)</w:t>
      </w:r>
    </w:p>
    <w:p>
      <w:pPr>
        <w:jc w:val="both"/>
      </w:pPr>
      <w:r/>
    </w:p>
    <w:p>
      <w:pPr>
        <w:jc w:val="both"/>
      </w:pPr>
      <w:r>
        <w:t xml:space="preserve">    getFeaturesFromOverlappingSimclusterIds(userSimclustersInterestedInMap, tweetSimclustersTopKMap)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filterByModelVersion(</w:t>
      </w:r>
    </w:p>
    <w:p>
      <w:pPr>
        <w:jc w:val="both"/>
      </w:pPr>
      <w:r>
        <w:t xml:space="preserve">    simclustersMapOpt: Option[Map[String, Double]]</w:t>
      </w:r>
    </w:p>
    <w:p>
      <w:pPr>
        <w:jc w:val="both"/>
      </w:pPr>
      <w:r>
        <w:t xml:space="preserve">  ): Option[Map[String, Double]] = {</w:t>
      </w:r>
    </w:p>
    <w:p>
      <w:pPr>
        <w:jc w:val="both"/>
      </w:pPr>
      <w:r>
        <w:t xml:space="preserve">    simclustersMapOpt.flatMap { simclustersMap =&gt;</w:t>
      </w:r>
    </w:p>
    <w:p>
      <w:pPr>
        <w:jc w:val="both"/>
      </w:pPr>
      <w:r>
        <w:t xml:space="preserve">      val filteredSimclustersMap = simclustersMap.filter {</w:t>
      </w:r>
    </w:p>
    <w:p>
      <w:pPr>
        <w:jc w:val="both"/>
      </w:pPr>
      <w:r>
        <w:t xml:space="preserve">        case (clusterId, score) =&gt;</w:t>
      </w:r>
    </w:p>
    <w:p>
      <w:pPr>
        <w:jc w:val="both"/>
      </w:pPr>
      <w:r>
        <w:t xml:space="preserve">          // The clusterId format is ModelVersion.IntegerClusterId.ScoreType as specified at</w:t>
      </w:r>
    </w:p>
    <w:p>
      <w:pPr>
        <w:jc w:val="both"/>
      </w:pPr>
      <w:r>
        <w:t xml:space="preserve">          // com.twitter.ml.featurestore.catalog.features.recommendations.SimClustersV2TweetTopClusters</w:t>
      </w:r>
    </w:p>
    <w:p>
      <w:pPr>
        <w:jc w:val="both"/>
      </w:pPr>
      <w:r>
        <w:t xml:space="preserve">          clusterId.contains(SimclusterFeatures.SIMCLUSTER_MODEL_VERSION)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The assumption is that the simclustersMap will contain clusterIds with the same modelVersion.</w:t>
      </w:r>
    </w:p>
    <w:p>
      <w:pPr>
        <w:jc w:val="both"/>
      </w:pPr>
      <w:r>
        <w:t xml:space="preserve">      // We maintain this counter to make sure that the hardcoded modelVersion we are using is correct.</w:t>
      </w:r>
    </w:p>
    <w:p>
      <w:pPr>
        <w:jc w:val="both"/>
      </w:pPr>
      <w:r>
        <w:t xml:space="preserve">      if (simclustersMap.size &gt; filteredSimclustersMap.size) {</w:t>
      </w:r>
    </w:p>
    <w:p>
      <w:pPr>
        <w:jc w:val="both"/>
      </w:pPr>
      <w:r>
        <w:t xml:space="preserve">        invalidSimclusterModelVersion.incr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(filteredSimclustersMap.nonEmpty) Some(filteredSimclustersMap) else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allFeatures: Seq[Feature[_]] = outputFeaturesPostMerge.toSeq ++ Seq(</w:t>
      </w:r>
    </w:p>
    <w:p>
      <w:pPr>
        <w:jc w:val="both"/>
      </w:pPr>
      <w:r>
        <w:t xml:space="preserve">    SIMCLUSTER_TWEET_TOPK_CLUSTER_IDS,</w:t>
      </w:r>
    </w:p>
    <w:p>
      <w:pPr>
        <w:jc w:val="both"/>
      </w:pPr>
      <w:r>
        <w:t xml:space="preserve">    SIMCLUSTER_TWEET_TOPK_CLUSTER_SCORES)</w:t>
      </w:r>
    </w:p>
    <w:p>
      <w:pPr>
        <w:jc w:val="both"/>
      </w:pPr>
      <w:r>
        <w:t xml:space="preserve">  val featureContext = new FeatureContext(allFeatures: _*)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SimclusterTweetFeatures {</w:t>
      </w:r>
    </w:p>
    <w:p>
      <w:pPr>
        <w:jc w:val="both"/>
      </w:pPr>
      <w:r>
        <w:t xml:space="preserve">  val SIMCLUSTER_TWEET_TOPK_CLUSTER_IDS = new SparseBinary(</w:t>
      </w:r>
    </w:p>
    <w:p>
      <w:pPr>
        <w:jc w:val="both"/>
      </w:pPr>
      <w:r>
        <w:t xml:space="preserve">    s"${SimclusterFeatures.prefix}.tweet_topk_cluster_ids",</w:t>
      </w:r>
    </w:p>
    <w:p>
      <w:pPr>
        <w:jc w:val="both"/>
      </w:pPr>
      <w:r>
        <w:t xml:space="preserve">    Set(InferredInterests).asJava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SIMCLUSTER_TWEET_TOPK_CLUSTER_SCORES = new SparseContinuous(</w:t>
      </w:r>
    </w:p>
    <w:p>
      <w:pPr>
        <w:jc w:val="both"/>
      </w:pPr>
      <w:r>
        <w:t xml:space="preserve">    s"${SimclusterFeatures.prefix}.tweet_topk_cluster_scores",</w:t>
      </w:r>
    </w:p>
    <w:p>
      <w:pPr>
        <w:jc w:val="both"/>
      </w:pPr>
      <w:r>
        <w:t xml:space="preserve">    Set(EngagementScore, InferredInterests).asJava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SIMCLUSTER_TWEET_TOPK_CLUSTER_ID =</w:t>
      </w:r>
    </w:p>
    <w:p>
      <w:pPr>
        <w:jc w:val="both"/>
      </w:pPr>
      <w:r>
        <w:t xml:space="preserve">    TypedAggregateGroup.sparseFeature(SIMCLUSTER_TWEET_TOPK_CLUSTER_IDS)</w:t>
      </w:r>
    </w:p>
    <w:p>
      <w:pPr>
        <w:jc w:val="both"/>
      </w:pPr>
      <w:r/>
    </w:p>
    <w:p>
      <w:pPr>
        <w:jc w:val="both"/>
      </w:pPr>
      <w:r>
        <w:t xml:space="preserve">  val SIMCLUSTER_TWEET_TOPK_SORT_BY_TWEET_SCORE = new Continuous(</w:t>
      </w:r>
    </w:p>
    <w:p>
      <w:pPr>
        <w:jc w:val="both"/>
      </w:pPr>
      <w:r>
        <w:t xml:space="preserve">    s"${SimclusterFeatures.prefix}.tweet_topk_sort_by_tweet_score",</w:t>
      </w:r>
    </w:p>
    <w:p>
      <w:pPr>
        <w:jc w:val="both"/>
      </w:pPr>
      <w:r>
        <w:t xml:space="preserve">    Set(EngagementScore, InferredInterests).asJava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SIMCLUSTER_TWEET_TOPK_SORT_BY_COMBINED_SCORE = new Continuous(</w:t>
      </w:r>
    </w:p>
    <w:p>
      <w:pPr>
        <w:jc w:val="both"/>
      </w:pPr>
      <w:r>
        <w:t xml:space="preserve">    s"${SimclusterFeatures.prefix}.tweet_topk_sort_by_combined_score",</w:t>
      </w:r>
    </w:p>
    <w:p>
      <w:pPr>
        <w:jc w:val="both"/>
      </w:pPr>
      <w:r>
        <w:t xml:space="preserve">    Set(EngagementScore, InferredInterests).asJava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formatUserSimclustersInterestedIn(suggestionRecord: SuggestionRecord): Map[String, Double] = {</w:t>
      </w:r>
    </w:p>
    <w:p>
      <w:pPr>
        <w:jc w:val="both"/>
      </w:pPr>
      <w:r>
        <w:t xml:space="preserve">    suggestionRecord.userSimclustersInterestedIn</w:t>
      </w:r>
    </w:p>
    <w:p>
      <w:pPr>
        <w:jc w:val="both"/>
      </w:pPr>
      <w:r>
        <w:t xml:space="preserve">      .map { clustersUserIsInterestedIn =&gt;</w:t>
      </w:r>
    </w:p>
    <w:p>
      <w:pPr>
        <w:jc w:val="both"/>
      </w:pPr>
      <w:r>
        <w:t xml:space="preserve">        if (clustersUserIsInterestedIn.knownForModelVersion == SimclusterFeatures.SIMCLUSTER_MODEL_VERSION) {</w:t>
      </w:r>
    </w:p>
    <w:p>
      <w:pPr>
        <w:jc w:val="both"/>
      </w:pPr>
      <w:r>
        <w:t xml:space="preserve">          clustersUserIsInterestedIn.clusterIdToScores.collect {</w:t>
      </w:r>
    </w:p>
    <w:p>
      <w:pPr>
        <w:jc w:val="both"/>
      </w:pPr>
      <w:r>
        <w:t xml:space="preserve">            case (clusterId, scores) if scores.favScore.isDefined =&gt;</w:t>
      </w:r>
    </w:p>
    <w:p>
      <w:pPr>
        <w:jc w:val="both"/>
      </w:pPr>
      <w:r>
        <w:t xml:space="preserve">              (clusterId.toString, scores.favScore.get)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Map.empty[String, Double]</w:t>
      </w:r>
    </w:p>
    <w:p>
      <w:pPr>
        <w:jc w:val="both"/>
      </w:pPr>
      <w:r>
        <w:t xml:space="preserve">      }.getOrElse(Map.empty[String, Double])</w:t>
      </w:r>
    </w:p>
    <w:p>
      <w:pPr>
        <w:jc w:val="both"/>
      </w:pPr>
      <w:r>
        <w:t xml:space="preserve">      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formatTweetSimclustersTopK(</w:t>
      </w:r>
    </w:p>
    <w:p>
      <w:pPr>
        <w:jc w:val="both"/>
      </w:pPr>
      <w:r>
        <w:t xml:space="preserve">    simclustersTweetTopKMap: Map[String, Double]</w:t>
      </w:r>
    </w:p>
    <w:p>
      <w:pPr>
        <w:jc w:val="both"/>
      </w:pPr>
      <w:r>
        <w:t xml:space="preserve">  ): Map[String, Double] = {</w:t>
      </w:r>
    </w:p>
    <w:p>
      <w:pPr>
        <w:jc w:val="both"/>
      </w:pPr>
      <w:r>
        <w:t xml:space="preserve">    simclustersTweetTopKMap.collect {</w:t>
      </w:r>
    </w:p>
    <w:p>
      <w:pPr>
        <w:jc w:val="both"/>
      </w:pPr>
      <w:r>
        <w:t xml:space="preserve">      case (clusterId, score) =&gt;</w:t>
      </w:r>
    </w:p>
    <w:p>
      <w:pPr>
        <w:jc w:val="both"/>
      </w:pPr>
      <w:r>
        <w:t xml:space="preserve">        // The clusterId format is &lt;ModelVersion.IntegerClusterId.ScoreType&gt; as specified at</w:t>
      </w:r>
    </w:p>
    <w:p>
      <w:pPr>
        <w:jc w:val="both"/>
      </w:pPr>
      <w:r>
        <w:t xml:space="preserve">        // com.twitter.ml.featurestore.catalog.features.recommendations.SimClustersV2TweetTopClusters</w:t>
      </w:r>
    </w:p>
    <w:p>
      <w:pPr>
        <w:jc w:val="both"/>
      </w:pPr>
      <w:r>
        <w:t xml:space="preserve">        // and we want to extract the IntegerClusterId.</w:t>
      </w:r>
    </w:p>
    <w:p>
      <w:pPr>
        <w:jc w:val="both"/>
      </w:pPr>
      <w:r>
        <w:t xml:space="preserve">        // The split function takes a regex; therefore, we need to escape . and we also need to escape</w:t>
      </w:r>
    </w:p>
    <w:p>
      <w:pPr>
        <w:jc w:val="both"/>
      </w:pPr>
      <w:r>
        <w:t xml:space="preserve">        // \ since they are both special characters. Hence, the double \\.</w:t>
      </w:r>
    </w:p>
    <w:p>
      <w:pPr>
        <w:jc w:val="both"/>
      </w:pPr>
      <w:r>
        <w:t xml:space="preserve">        val clusterIdSplit = clusterId.split("\\.")</w:t>
      </w:r>
    </w:p>
    <w:p>
      <w:pPr>
        <w:jc w:val="both"/>
      </w:pPr>
      <w:r>
        <w:t xml:space="preserve">        val integerClusterId = clusterIdSplit(1) // The IntegerClusterId is at position 1.</w:t>
      </w:r>
    </w:p>
    <w:p>
      <w:pPr>
        <w:jc w:val="both"/>
      </w:pPr>
      <w:r>
        <w:t xml:space="preserve">        (integerClusterId, 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