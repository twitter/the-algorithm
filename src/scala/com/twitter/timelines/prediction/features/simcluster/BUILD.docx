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"src/thrift/com/twitter/dal/personal_data:personal_data-java",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"src/thrift/com/twitter/timelines/suggests/common:record-scala",</w:t>
      </w:r>
    </w:p>
    <w:p>
      <w:pPr>
        <w:jc w:val="both"/>
      </w:pPr>
      <w:r>
        <w:t xml:space="preserve">        "timelines/data_processing/ml_util/aggregation_framework:common_types",</w:t>
      </w:r>
    </w:p>
    <w:p>
      <w:pPr>
        <w:jc w:val="both"/>
      </w:pPr>
      <w:r>
        <w:t xml:space="preserve">        "timelines/data_processing/ml_util/aggregation_framework/conversion:for-timelines",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