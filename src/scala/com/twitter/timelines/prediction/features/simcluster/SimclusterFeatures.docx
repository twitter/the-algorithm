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com.twitter.timelines.prediction.features.simcluster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com.twitter.ml.api.Feature._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com.twitter.timelines.data_processing.ml_util.aggregation_framework.TypedAggregateGroup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class SimclusterFeaturesHelper(statsReceiver: StatsReceiver) {</w:t>
      </w:r>
    </w:p>
    <w:p>
      <w:pPr>
        <w:jc w:val="both"/>
      </w:pPr>
      <w:r>
        <w:t xml:space="preserve">  import SimclusterFeatures._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statsReceiver.scope(getClass.getSimpleName)</w:t>
      </w:r>
    </w:p>
    <w:p>
      <w:pPr>
        <w:jc w:val="both"/>
      </w:pPr>
      <w:r>
        <w:t xml:space="preserve">  private[this] val invalidSimclusterModelVersion = scopedStatsReceiver</w:t>
      </w:r>
    </w:p>
    <w:p>
      <w:pPr>
        <w:jc w:val="both"/>
      </w:pPr>
      <w:r>
        <w:t xml:space="preserve">    .counter("invalidSimclusterModelVersion")</w:t>
      </w:r>
    </w:p>
    <w:p>
      <w:pPr>
        <w:jc w:val="both"/>
      </w:pPr>
      <w:r/>
    </w:p>
    <w:p>
      <w:pPr>
        <w:jc w:val="both"/>
      </w:pPr>
      <w:r>
        <w:t xml:space="preserve">  def fromUserClusterInterestsPair(</w:t>
      </w:r>
    </w:p>
    <w:p>
      <w:pPr>
        <w:jc w:val="both"/>
      </w:pPr>
      <w:r>
        <w:t xml:space="preserve">    userInterestClustersPair: (Long, ClustersUserIsInterestedIn)</w:t>
      </w:r>
    </w:p>
    <w:p>
      <w:pPr>
        <w:jc w:val="both"/>
      </w:pPr>
      <w:r>
        <w:t xml:space="preserve">  ): Option[SimclusterFeatures] = {</w:t>
      </w:r>
    </w:p>
    <w:p>
      <w:pPr>
        <w:jc w:val="both"/>
      </w:pPr>
      <w:r>
        <w:t xml:space="preserve">    val (userId, userInterestClusters) = userInterestClustersPair</w:t>
      </w:r>
    </w:p>
    <w:p>
      <w:pPr>
        <w:jc w:val="both"/>
      </w:pPr>
      <w:r>
        <w:t xml:space="preserve">    if (userInterestClusters.knownForModelVersion == SIMCLUSTER_MODEL_VERSION) {</w:t>
      </w:r>
    </w:p>
    <w:p>
      <w:pPr>
        <w:jc w:val="both"/>
      </w:pPr>
      <w:r>
        <w:t xml:space="preserve">      val userInterestClustersFavScores = for {</w:t>
      </w:r>
    </w:p>
    <w:p>
      <w:pPr>
        <w:jc w:val="both"/>
      </w:pPr>
      <w:r>
        <w:t xml:space="preserve">        (clusterId, scores) &lt;- userInterestClusters.clusterIdToScores</w:t>
      </w:r>
    </w:p>
    <w:p>
      <w:pPr>
        <w:jc w:val="both"/>
      </w:pPr>
      <w:r>
        <w:t xml:space="preserve">        favScore &lt;- scores.favScore</w:t>
      </w:r>
    </w:p>
    <w:p>
      <w:pPr>
        <w:jc w:val="both"/>
      </w:pPr>
      <w:r>
        <w:t xml:space="preserve">      } yield (clusterId.toString, favScore)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SimclusterFeatures(</w:t>
      </w:r>
    </w:p>
    <w:p>
      <w:pPr>
        <w:jc w:val="both"/>
      </w:pPr>
      <w:r>
        <w:t xml:space="preserve">          userId,</w:t>
      </w:r>
    </w:p>
    <w:p>
      <w:pPr>
        <w:jc w:val="both"/>
      </w:pPr>
      <w:r>
        <w:t xml:space="preserve">          userInterestClusters.knownForModelVersion,</w:t>
      </w:r>
    </w:p>
    <w:p>
      <w:pPr>
        <w:jc w:val="both"/>
      </w:pPr>
      <w:r>
        <w:t xml:space="preserve">          userInterestClustersFavScores.toMap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We maintain this counter to make sure that the hardcoded modelVersion we are using is correct.</w:t>
      </w:r>
    </w:p>
    <w:p>
      <w:pPr>
        <w:jc w:val="both"/>
      </w:pPr>
      <w:r>
        <w:t xml:space="preserve">      invalidSimclusterModelVersion.incr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SimclusterFeatures {</w:t>
      </w:r>
    </w:p>
    <w:p>
      <w:pPr>
        <w:jc w:val="both"/>
      </w:pPr>
      <w:r>
        <w:t xml:space="preserve">  // Check http://go/simclustersv2runbook for production versions</w:t>
      </w:r>
    </w:p>
    <w:p>
      <w:pPr>
        <w:jc w:val="both"/>
      </w:pPr>
      <w:r>
        <w:t xml:space="preserve">  // Our models are trained for this specific model version only.</w:t>
      </w:r>
    </w:p>
    <w:p>
      <w:pPr>
        <w:jc w:val="both"/>
      </w:pPr>
      <w:r>
        <w:t xml:space="preserve">  val SIMCLUSTER_MODEL_VERSION = "20M_145K_dec11"</w:t>
      </w:r>
    </w:p>
    <w:p>
      <w:pPr>
        <w:jc w:val="both"/>
      </w:pPr>
      <w:r>
        <w:t xml:space="preserve">  val prefix = s"simcluster.v2.$SIMCLUSTER_MODEL_VERSION"</w:t>
      </w:r>
    </w:p>
    <w:p>
      <w:pPr>
        <w:jc w:val="both"/>
      </w:pPr>
      <w:r/>
    </w:p>
    <w:p>
      <w:pPr>
        <w:jc w:val="both"/>
      </w:pPr>
      <w:r>
        <w:t xml:space="preserve">  val SIMCLUSTER_USER_INTEREST_CLUSTER_SCORES = new SparseContinuous(</w:t>
      </w:r>
    </w:p>
    <w:p>
      <w:pPr>
        <w:jc w:val="both"/>
      </w:pPr>
      <w:r>
        <w:t xml:space="preserve">    s"$prefix.user_interest_cluster_scores",</w:t>
      </w:r>
    </w:p>
    <w:p>
      <w:pPr>
        <w:jc w:val="both"/>
      </w:pPr>
      <w:r>
        <w:t xml:space="preserve">    Set(EngagementScore, InferredInterests).asJava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SIMCLUSTER_USER_INTEREST_CLUSTER_IDS = new SparseBinary(</w:t>
      </w:r>
    </w:p>
    <w:p>
      <w:pPr>
        <w:jc w:val="both"/>
      </w:pPr>
      <w:r>
        <w:t xml:space="preserve">    s"$prefix.user_interest_cluster_ids",</w:t>
      </w:r>
    </w:p>
    <w:p>
      <w:pPr>
        <w:jc w:val="both"/>
      </w:pPr>
      <w:r>
        <w:t xml:space="preserve">    Set(InferredInterests).asJava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SIMCLUSTER_MODEL_VERSION_METADATA = new Text("meta.simcluster_version")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SimclusterFeatures(</w:t>
      </w:r>
    </w:p>
    <w:p>
      <w:pPr>
        <w:jc w:val="both"/>
      </w:pPr>
      <w:r>
        <w:t xml:space="preserve">  userId: Long,</w:t>
      </w:r>
    </w:p>
    <w:p>
      <w:pPr>
        <w:jc w:val="both"/>
      </w:pPr>
      <w:r>
        <w:t xml:space="preserve">  modelVersion: String,</w:t>
      </w:r>
    </w:p>
    <w:p>
      <w:pPr>
        <w:jc w:val="both"/>
      </w:pPr>
      <w:r>
        <w:t xml:space="preserve">  interestClusterScoresMap: Map[String, Double])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