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com.twitter.timelines.prediction.features.client_log_event</w:t>
      </w:r>
    </w:p>
    <w:p>
      <w:pPr>
        <w:jc w:val="both"/>
      </w:pPr>
      <w:r/>
    </w:p>
    <w:p>
      <w:pPr>
        <w:jc w:val="both"/>
      </w:pPr>
      <w:r>
        <w:t>import com.twitter.dal.personal_data.thriftjava.PersonalDataType._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com.twitter.ml.api.Feature.Binary</w:t>
      </w:r>
    </w:p>
    <w:p>
      <w:pPr>
        <w:jc w:val="both"/>
      </w:pPr>
      <w:r>
        <w:t>import com.twitter.ml.api.Feature.Continuous</w:t>
      </w:r>
    </w:p>
    <w:p>
      <w:pPr>
        <w:jc w:val="both"/>
      </w:pPr>
      <w:r>
        <w:t>import com.twitter.ml.api.Feature.Discrete</w:t>
      </w:r>
    </w:p>
    <w:p>
      <w:pPr>
        <w:jc w:val="both"/>
      </w:pPr>
      <w:r>
        <w:t>import scala.collection.JavaConverters._</w:t>
      </w:r>
    </w:p>
    <w:p>
      <w:pPr>
        <w:jc w:val="both"/>
      </w:pPr>
      <w:r>
        <w:t>import com.twitter.timelineservice.suggests.logging.candidate_tweet_source_id.thriftscala.CandidateTweetSourceId</w:t>
      </w:r>
    </w:p>
    <w:p>
      <w:pPr>
        <w:jc w:val="both"/>
      </w:pPr>
      <w:r/>
    </w:p>
    <w:p>
      <w:pPr>
        <w:jc w:val="both"/>
      </w:pPr>
      <w:r>
        <w:t>object ClientLogEventDataRecordFeatures {</w:t>
      </w:r>
    </w:p>
    <w:p>
      <w:pPr>
        <w:jc w:val="both"/>
      </w:pPr>
      <w:r>
        <w:t xml:space="preserve">  val HasConsumerVideo = new Binary(</w:t>
      </w:r>
    </w:p>
    <w:p>
      <w:pPr>
        <w:jc w:val="both"/>
      </w:pPr>
      <w:r>
        <w:t xml:space="preserve">    "client_log_event.tweet.has_consumer_video",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PhotoCount = new Continuous(</w:t>
      </w:r>
    </w:p>
    <w:p>
      <w:pPr>
        <w:jc w:val="both"/>
      </w:pPr>
      <w:r>
        <w:t xml:space="preserve">    "client_log_event.tweet.photo_count",</w:t>
      </w:r>
    </w:p>
    <w:p>
      <w:pPr>
        <w:jc w:val="both"/>
      </w:pPr>
      <w:r>
        <w:t xml:space="preserve">    Set(CountOfPrivateTweetEntitiesAndMetadata, CountOfPublicTweetEntitiesAndMetadata).asJava)</w:t>
      </w:r>
    </w:p>
    <w:p>
      <w:pPr>
        <w:jc w:val="both"/>
      </w:pPr>
      <w:r>
        <w:t xml:space="preserve">  val HasImage = new Binary(</w:t>
      </w:r>
    </w:p>
    <w:p>
      <w:pPr>
        <w:jc w:val="both"/>
      </w:pPr>
      <w:r>
        <w:t xml:space="preserve">    "client_log_event.tweet.has_image",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IsReply =</w:t>
      </w:r>
    </w:p>
    <w:p>
      <w:pPr>
        <w:jc w:val="both"/>
      </w:pPr>
      <w:r>
        <w:t xml:space="preserve">    new Binary("client_log_event.tweet.is_reply", Set(PublicReplies, PrivateReplies).asJava)</w:t>
      </w:r>
    </w:p>
    <w:p>
      <w:pPr>
        <w:jc w:val="both"/>
      </w:pPr>
      <w:r>
        <w:t xml:space="preserve">  val IsRetweet =</w:t>
      </w:r>
    </w:p>
    <w:p>
      <w:pPr>
        <w:jc w:val="both"/>
      </w:pPr>
      <w:r>
        <w:t xml:space="preserve">    new Binary("client_log_event.tweet.is_retweet", Set(PublicRetweets, PrivateRetweets).asJava)</w:t>
      </w:r>
    </w:p>
    <w:p>
      <w:pPr>
        <w:jc w:val="both"/>
      </w:pPr>
      <w:r>
        <w:t xml:space="preserve">  val IsPromoted =</w:t>
      </w:r>
    </w:p>
    <w:p>
      <w:pPr>
        <w:jc w:val="both"/>
      </w:pPr>
      <w:r>
        <w:t xml:space="preserve">    new Binary(</w:t>
      </w:r>
    </w:p>
    <w:p>
      <w:pPr>
        <w:jc w:val="both"/>
      </w:pPr>
      <w:r>
        <w:t xml:space="preserve">      "client_log_event.tweet.is_promoted",</w:t>
      </w:r>
    </w:p>
    <w:p>
      <w:pPr>
        <w:jc w:val="both"/>
      </w:pPr>
      <w:r>
        <w:t xml:space="preserve">      Set(PublicTweetEntitiesAndMetadata, PrivateTweetEntitiesAndMetadata).asJava)</w:t>
      </w:r>
    </w:p>
    <w:p>
      <w:pPr>
        <w:jc w:val="both"/>
      </w:pPr>
      <w:r>
        <w:t xml:space="preserve">  val HasVisibleLink = new Binary(</w:t>
      </w:r>
    </w:p>
    <w:p>
      <w:pPr>
        <w:jc w:val="both"/>
      </w:pPr>
      <w:r>
        <w:t xml:space="preserve">    "client_log_event.tweet.has_visible_link",</w:t>
      </w:r>
    </w:p>
    <w:p>
      <w:pPr>
        <w:jc w:val="both"/>
      </w:pPr>
      <w:r>
        <w:t xml:space="preserve">    Set(UrlFoundFlag, PublicTweetEntitiesAndMetadata, PrivateTweetEntitiesAndMetadata).asJava)</w:t>
      </w:r>
    </w:p>
    <w:p>
      <w:pPr>
        <w:jc w:val="both"/>
      </w:pPr>
      <w:r>
        <w:t xml:space="preserve">  val HasHashtag = new Binary(</w:t>
      </w:r>
    </w:p>
    <w:p>
      <w:pPr>
        <w:jc w:val="both"/>
      </w:pPr>
      <w:r>
        <w:t xml:space="preserve">    "client_log_event.tweet.has_hashtag",</w:t>
      </w:r>
    </w:p>
    <w:p>
      <w:pPr>
        <w:jc w:val="both"/>
      </w:pPr>
      <w:r>
        <w:t xml:space="preserve">    Set(PublicTweetEntitiesAndMetadata, PrivateTweetEntitiesAndMetadata).asJava)</w:t>
      </w:r>
    </w:p>
    <w:p>
      <w:pPr>
        <w:jc w:val="both"/>
      </w:pPr>
      <w:r>
        <w:t xml:space="preserve">  val FromMutualFollow = new Binary("client_log_event.tweet.from_mutual_follow")</w:t>
      </w:r>
    </w:p>
    <w:p>
      <w:pPr>
        <w:jc w:val="both"/>
      </w:pPr>
      <w:r>
        <w:t xml:space="preserve">  val IsInNetwork = new Binary("client_log_event.tweet.is_in_network")</w:t>
      </w:r>
    </w:p>
    <w:p>
      <w:pPr>
        <w:jc w:val="both"/>
      </w:pPr>
      <w:r>
        <w:t xml:space="preserve">  val IsNotInNetwork = new Binary("client_log_event.tweet.is_not_in_network")</w:t>
      </w:r>
    </w:p>
    <w:p>
      <w:pPr>
        <w:jc w:val="both"/>
      </w:pPr>
      <w:r>
        <w:t xml:space="preserve">  val FromRecap = new Binary("client_log_event.tweet.from_recap")</w:t>
      </w:r>
    </w:p>
    <w:p>
      <w:pPr>
        <w:jc w:val="both"/>
      </w:pPr>
      <w:r>
        <w:t xml:space="preserve">  val FromRecycled = new Binary("client_log_event.tweet.from_recycled")</w:t>
      </w:r>
    </w:p>
    <w:p>
      <w:pPr>
        <w:jc w:val="both"/>
      </w:pPr>
      <w:r>
        <w:t xml:space="preserve">  val FromActivity = new Binary("client_log_event.tweet.from_activity")</w:t>
      </w:r>
    </w:p>
    <w:p>
      <w:pPr>
        <w:jc w:val="both"/>
      </w:pPr>
      <w:r>
        <w:t xml:space="preserve">  val FromSimcluster = new Binary("client_log_event.tweet.from_simcluster")</w:t>
      </w:r>
    </w:p>
    <w:p>
      <w:pPr>
        <w:jc w:val="both"/>
      </w:pPr>
      <w:r>
        <w:t xml:space="preserve">  val FromErg = new Binary("client_log_event.tweet.from_erg")</w:t>
      </w:r>
    </w:p>
    <w:p>
      <w:pPr>
        <w:jc w:val="both"/>
      </w:pPr>
      <w:r>
        <w:t xml:space="preserve">  val FromCroon = new Binary("client_log_event.tweet.from_croon")</w:t>
      </w:r>
    </w:p>
    <w:p>
      <w:pPr>
        <w:jc w:val="both"/>
      </w:pPr>
      <w:r>
        <w:t xml:space="preserve">  val FromList = new Binary("client_log_event.tweet.from_list")</w:t>
      </w:r>
    </w:p>
    <w:p>
      <w:pPr>
        <w:jc w:val="both"/>
      </w:pPr>
      <w:r>
        <w:t xml:space="preserve">  val FromRecTopic = new Binary("client_log_event.tweet.from_rec_topic")</w:t>
      </w:r>
    </w:p>
    <w:p>
      <w:pPr>
        <w:jc w:val="both"/>
      </w:pPr>
      <w:r>
        <w:t xml:space="preserve">  val InjectedPosition = new Discrete("client_log_event.tweet.injectedPosition")</w:t>
      </w:r>
    </w:p>
    <w:p>
      <w:pPr>
        <w:jc w:val="both"/>
      </w:pPr>
      <w:r>
        <w:t xml:space="preserve">  val TextOnly = new Binary("client_log_event.tweet.text_only")</w:t>
      </w:r>
    </w:p>
    <w:p>
      <w:pPr>
        <w:jc w:val="both"/>
      </w:pPr>
      <w:r>
        <w:t xml:space="preserve">  val HasLikedBySocialContext = new Binary("client_log_event.tweet.has_liked_by_social_context")</w:t>
      </w:r>
    </w:p>
    <w:p>
      <w:pPr>
        <w:jc w:val="both"/>
      </w:pPr>
      <w:r>
        <w:t xml:space="preserve">  val HasFollowedBySocialContext = new Binary(</w:t>
      </w:r>
    </w:p>
    <w:p>
      <w:pPr>
        <w:jc w:val="both"/>
      </w:pPr>
      <w:r>
        <w:t xml:space="preserve">    "client_log_event.tweet.has_followed_by_social_context")</w:t>
      </w:r>
    </w:p>
    <w:p>
      <w:pPr>
        <w:jc w:val="both"/>
      </w:pPr>
      <w:r>
        <w:t xml:space="preserve">  val HasTopicSocialContext = new Binary("client_log_event.tweet.has_topic_social_context")</w:t>
      </w:r>
    </w:p>
    <w:p>
      <w:pPr>
        <w:jc w:val="both"/>
      </w:pPr>
      <w:r>
        <w:t xml:space="preserve">  val IsFollowedTopicTweet = new Binary("client_log_event.tweet.is_followed_topic_tweet")</w:t>
      </w:r>
    </w:p>
    <w:p>
      <w:pPr>
        <w:jc w:val="both"/>
      </w:pPr>
      <w:r>
        <w:t xml:space="preserve">  val IsRecommendedTopicTweet = new Binary("client_log_event.tweet.is_recommended_topic_tweet")</w:t>
      </w:r>
    </w:p>
    <w:p>
      <w:pPr>
        <w:jc w:val="both"/>
      </w:pPr>
      <w:r>
        <w:t xml:space="preserve">  val IsTweetAgeLessThan15Seconds = new Binary(</w:t>
      </w:r>
    </w:p>
    <w:p>
      <w:pPr>
        <w:jc w:val="both"/>
      </w:pPr>
      <w:r>
        <w:t xml:space="preserve">    "client_log_event.tweet.tweet_age_less_than_15_seconds")</w:t>
      </w:r>
    </w:p>
    <w:p>
      <w:pPr>
        <w:jc w:val="both"/>
      </w:pPr>
      <w:r>
        <w:t xml:space="preserve">  val IsTweetAgeLessThanOrEqualTo30Minutes = new Binary(</w:t>
      </w:r>
    </w:p>
    <w:p>
      <w:pPr>
        <w:jc w:val="both"/>
      </w:pPr>
      <w:r>
        <w:t xml:space="preserve">    "client_log_event.tweet.tweet_age_lte_30_minutes")</w:t>
      </w:r>
    </w:p>
    <w:p>
      <w:pPr>
        <w:jc w:val="both"/>
      </w:pPr>
      <w:r>
        <w:t xml:space="preserve">  val IsTweetAgeLessThanOrEqualTo1Hour = new Binary("client_log_event.tweet.tweet_age_lte_1_hour")</w:t>
      </w:r>
    </w:p>
    <w:p>
      <w:pPr>
        <w:jc w:val="both"/>
      </w:pPr>
      <w:r>
        <w:t xml:space="preserve">  val IsTweetAgeLessThanOrEqualTo6Hours = new Binary("client_log_event.tweet.tweet_age_lte_6_hours")</w:t>
      </w:r>
    </w:p>
    <w:p>
      <w:pPr>
        <w:jc w:val="both"/>
      </w:pPr>
      <w:r>
        <w:t xml:space="preserve">  val IsTweetAgeLessThanOrEqualTo12Hours = new Binary(</w:t>
      </w:r>
    </w:p>
    <w:p>
      <w:pPr>
        <w:jc w:val="both"/>
      </w:pPr>
      <w:r>
        <w:t xml:space="preserve">    "client_log_event.tweet.tweet_age_lte_12_hours")</w:t>
      </w:r>
    </w:p>
    <w:p>
      <w:pPr>
        <w:jc w:val="both"/>
      </w:pPr>
      <w:r>
        <w:t xml:space="preserve">  val IsTweetAgeGreaterThanOrEqualTo24Hours = new Binary(</w:t>
      </w:r>
    </w:p>
    <w:p>
      <w:pPr>
        <w:jc w:val="both"/>
      </w:pPr>
      <w:r>
        <w:t xml:space="preserve">    "client_log_event.tweet.tweet_age_gte_24_hours")</w:t>
      </w:r>
    </w:p>
    <w:p>
      <w:pPr>
        <w:jc w:val="both"/>
      </w:pPr>
      <w:r>
        <w:t xml:space="preserve">  val HasGreaterThanOrEqualTo100Favs = new Binary("client_log_event.tweet.has_gte_100_favs")</w:t>
      </w:r>
    </w:p>
    <w:p>
      <w:pPr>
        <w:jc w:val="both"/>
      </w:pPr>
      <w:r>
        <w:t xml:space="preserve">  val HasGreaterThanOrEqualTo1KFavs = new Binary("client_log_event.tweet.has_gte_1k_favs")</w:t>
      </w:r>
    </w:p>
    <w:p>
      <w:pPr>
        <w:jc w:val="both"/>
      </w:pPr>
      <w:r>
        <w:t xml:space="preserve">  val HasGreaterThanOrEqualTo10KFavs = new Binary("client_log_event.tweet.has_gte_10k_favs")</w:t>
      </w:r>
    </w:p>
    <w:p>
      <w:pPr>
        <w:jc w:val="both"/>
      </w:pPr>
      <w:r>
        <w:t xml:space="preserve">  val HasGreaterThanOrEqualTo100KFavs = new Binary("client_log_event.tweet.has_gte_100k_favs")</w:t>
      </w:r>
    </w:p>
    <w:p>
      <w:pPr>
        <w:jc w:val="both"/>
      </w:pPr>
      <w:r>
        <w:t xml:space="preserve">  val HasGreaterThanOrEqualTo10Retweets = new Binary("client_log_event.tweet.has_gte_10_retweets")</w:t>
      </w:r>
    </w:p>
    <w:p>
      <w:pPr>
        <w:jc w:val="both"/>
      </w:pPr>
      <w:r>
        <w:t xml:space="preserve">  val HasGreaterThanOrEqualTo100Retweets = new Binary("client_log_event.tweet.has_gte_100_retweets")</w:t>
      </w:r>
    </w:p>
    <w:p>
      <w:pPr>
        <w:jc w:val="both"/>
      </w:pPr>
      <w:r>
        <w:t xml:space="preserve">  val HasGreaterThanOrEqualTo1KRetweets = new Binary("client_log_event.tweet.has_gte_1k_retweets")</w:t>
      </w:r>
    </w:p>
    <w:p>
      <w:pPr>
        <w:jc w:val="both"/>
      </w:pPr>
      <w:r/>
    </w:p>
    <w:p>
      <w:pPr>
        <w:jc w:val="both"/>
      </w:pPr>
      <w:r>
        <w:t xml:space="preserve">  val TweetTypeToFeatureMap: Map[String, Binary] = Map(</w:t>
      </w:r>
    </w:p>
    <w:p>
      <w:pPr>
        <w:jc w:val="both"/>
      </w:pPr>
      <w:r>
        <w:t xml:space="preserve">    "link" -&gt; HasVisibleLink,</w:t>
      </w:r>
    </w:p>
    <w:p>
      <w:pPr>
        <w:jc w:val="both"/>
      </w:pPr>
      <w:r>
        <w:t xml:space="preserve">    "hashtag" -&gt; HasHashtag,</w:t>
      </w:r>
    </w:p>
    <w:p>
      <w:pPr>
        <w:jc w:val="both"/>
      </w:pPr>
      <w:r>
        <w:t xml:space="preserve">    "mutual_follow" -&gt; FromMutualFollow,</w:t>
      </w:r>
    </w:p>
    <w:p>
      <w:pPr>
        <w:jc w:val="both"/>
      </w:pPr>
      <w:r>
        <w:t xml:space="preserve">    "in_network" -&gt; IsInNetwork,</w:t>
      </w:r>
    </w:p>
    <w:p>
      <w:pPr>
        <w:jc w:val="both"/>
      </w:pPr>
      <w:r>
        <w:t xml:space="preserve">    "text_only" -&gt; TextOnly,</w:t>
      </w:r>
    </w:p>
    <w:p>
      <w:pPr>
        <w:jc w:val="both"/>
      </w:pPr>
      <w:r>
        <w:t xml:space="preserve">    "has_liked_by_social_context" -&gt; HasLikedBySocialContext,</w:t>
      </w:r>
    </w:p>
    <w:p>
      <w:pPr>
        <w:jc w:val="both"/>
      </w:pPr>
      <w:r>
        <w:t xml:space="preserve">    "has_followed_by_social_context" -&gt; HasFollowedBySocialContext,</w:t>
      </w:r>
    </w:p>
    <w:p>
      <w:pPr>
        <w:jc w:val="both"/>
      </w:pPr>
      <w:r>
        <w:t xml:space="preserve">    "has_topic_social_context" -&gt; HasTopicSocialContext,</w:t>
      </w:r>
    </w:p>
    <w:p>
      <w:pPr>
        <w:jc w:val="both"/>
      </w:pPr>
      <w:r>
        <w:t xml:space="preserve">    "is_followed_topic_tweet" -&gt; IsFollowedTopicTweet,</w:t>
      </w:r>
    </w:p>
    <w:p>
      <w:pPr>
        <w:jc w:val="both"/>
      </w:pPr>
      <w:r>
        <w:t xml:space="preserve">    "is_recommended_topic_tweet" -&gt; IsRecommendedTopicTweet,</w:t>
      </w:r>
    </w:p>
    <w:p>
      <w:pPr>
        <w:jc w:val="both"/>
      </w:pPr>
      <w:r>
        <w:t xml:space="preserve">    "tweet_age_less_than_15_seconds" -&gt; IsTweetAgeLessThan15Seconds,</w:t>
      </w:r>
    </w:p>
    <w:p>
      <w:pPr>
        <w:jc w:val="both"/>
      </w:pPr>
      <w:r>
        <w:t xml:space="preserve">    "tweet_age_lte_30_minutes" -&gt; IsTweetAgeLessThanOrEqualTo30Minutes,</w:t>
      </w:r>
    </w:p>
    <w:p>
      <w:pPr>
        <w:jc w:val="both"/>
      </w:pPr>
      <w:r>
        <w:t xml:space="preserve">    "tweet_age_lte_1_hour" -&gt; IsTweetAgeLessThanOrEqualTo1Hour,</w:t>
      </w:r>
    </w:p>
    <w:p>
      <w:pPr>
        <w:jc w:val="both"/>
      </w:pPr>
      <w:r>
        <w:t xml:space="preserve">    "tweet_age_lte_6_hours" -&gt; IsTweetAgeLessThanOrEqualTo6Hours,</w:t>
      </w:r>
    </w:p>
    <w:p>
      <w:pPr>
        <w:jc w:val="both"/>
      </w:pPr>
      <w:r>
        <w:t xml:space="preserve">    "tweet_age_lte_12_hours" -&gt; IsTweetAgeLessThanOrEqualTo12Hours,</w:t>
      </w:r>
    </w:p>
    <w:p>
      <w:pPr>
        <w:jc w:val="both"/>
      </w:pPr>
      <w:r>
        <w:t xml:space="preserve">    "tweet_age_gte_24_hours" -&gt; IsTweetAgeGreaterThanOrEqualTo24Hours,</w:t>
      </w:r>
    </w:p>
    <w:p>
      <w:pPr>
        <w:jc w:val="both"/>
      </w:pPr>
      <w:r>
        <w:t xml:space="preserve">    "has_gte_100_favs" -&gt; HasGreaterThanOrEqualTo100Favs,</w:t>
      </w:r>
    </w:p>
    <w:p>
      <w:pPr>
        <w:jc w:val="both"/>
      </w:pPr>
      <w:r>
        <w:t xml:space="preserve">    "has_gte_1k_favs" -&gt; HasGreaterThanOrEqualTo1KFavs,</w:t>
      </w:r>
    </w:p>
    <w:p>
      <w:pPr>
        <w:jc w:val="both"/>
      </w:pPr>
      <w:r>
        <w:t xml:space="preserve">    "has_gte_10k_favs" -&gt; HasGreaterThanOrEqualTo10KFavs,</w:t>
      </w:r>
    </w:p>
    <w:p>
      <w:pPr>
        <w:jc w:val="both"/>
      </w:pPr>
      <w:r>
        <w:t xml:space="preserve">    "has_gte_100k_favs" -&gt; HasGreaterThanOrEqualTo100KFavs,</w:t>
      </w:r>
    </w:p>
    <w:p>
      <w:pPr>
        <w:jc w:val="both"/>
      </w:pPr>
      <w:r>
        <w:t xml:space="preserve">    "has_gte_10_retweets" -&gt; HasGreaterThanOrEqualTo10Retweets,</w:t>
      </w:r>
    </w:p>
    <w:p>
      <w:pPr>
        <w:jc w:val="both"/>
      </w:pPr>
      <w:r>
        <w:t xml:space="preserve">    "has_gte_100_retweets" -&gt; HasGreaterThanOrEqualTo100Retweets,</w:t>
      </w:r>
    </w:p>
    <w:p>
      <w:pPr>
        <w:jc w:val="both"/>
      </w:pPr>
      <w:r>
        <w:t xml:space="preserve">    "has_gte_1k_retweets" -&gt; HasGreaterThanOrEqualTo1KRetweets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CandidateTweetSourceIdFeatureMap: Map[Int, Binary] = Map(</w:t>
      </w:r>
    </w:p>
    <w:p>
      <w:pPr>
        <w:jc w:val="both"/>
      </w:pPr>
      <w:r>
        <w:t xml:space="preserve">    CandidateTweetSourceId.RecapTweet.value -&gt; FromRecap,</w:t>
      </w:r>
    </w:p>
    <w:p>
      <w:pPr>
        <w:jc w:val="both"/>
      </w:pPr>
      <w:r>
        <w:t xml:space="preserve">    CandidateTweetSourceId.RecycledTweet.value -&gt; FromRecycled,</w:t>
      </w:r>
    </w:p>
    <w:p>
      <w:pPr>
        <w:jc w:val="both"/>
      </w:pPr>
      <w:r>
        <w:t xml:space="preserve">    CandidateTweetSourceId.RecommendedTweet.value -&gt; FromActivity,</w:t>
      </w:r>
    </w:p>
    <w:p>
      <w:pPr>
        <w:jc w:val="both"/>
      </w:pPr>
      <w:r>
        <w:t xml:space="preserve">    CandidateTweetSourceId.Simcluster.value -&gt; FromSimcluster,</w:t>
      </w:r>
    </w:p>
    <w:p>
      <w:pPr>
        <w:jc w:val="both"/>
      </w:pPr>
      <w:r>
        <w:t xml:space="preserve">    CandidateTweetSourceId.ErgTweet.value -&gt; FromErg,</w:t>
      </w:r>
    </w:p>
    <w:p>
      <w:pPr>
        <w:jc w:val="both"/>
      </w:pPr>
      <w:r>
        <w:t xml:space="preserve">    CandidateTweetSourceId.CroonTopicTweet.value -&gt; FromCroon,</w:t>
      </w:r>
    </w:p>
    <w:p>
      <w:pPr>
        <w:jc w:val="both"/>
      </w:pPr>
      <w:r>
        <w:t xml:space="preserve">    CandidateTweetSourceId.CroonTweet.value -&gt; FromCroon,</w:t>
      </w:r>
    </w:p>
    <w:p>
      <w:pPr>
        <w:jc w:val="both"/>
      </w:pPr>
      <w:r>
        <w:t xml:space="preserve">    CandidateTweetSourceId.ListTweet.value -&gt; FromList,</w:t>
      </w:r>
    </w:p>
    <w:p>
      <w:pPr>
        <w:jc w:val="both"/>
      </w:pPr>
      <w:r>
        <w:t xml:space="preserve">    CandidateTweetSourceId.RecommendedTopicTweet.value -&gt; FromRecTopic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TweetFeaturesV2: Set[Feature[_]] = Set(</w:t>
      </w:r>
    </w:p>
    <w:p>
      <w:pPr>
        <w:jc w:val="both"/>
      </w:pPr>
      <w:r>
        <w:t xml:space="preserve">    HasImage,</w:t>
      </w:r>
    </w:p>
    <w:p>
      <w:pPr>
        <w:jc w:val="both"/>
      </w:pPr>
      <w:r>
        <w:t xml:space="preserve">    IsReply,</w:t>
      </w:r>
    </w:p>
    <w:p>
      <w:pPr>
        <w:jc w:val="both"/>
      </w:pPr>
      <w:r>
        <w:t xml:space="preserve">    IsRetweet,</w:t>
      </w:r>
    </w:p>
    <w:p>
      <w:pPr>
        <w:jc w:val="both"/>
      </w:pPr>
      <w:r>
        <w:t xml:space="preserve">    HasVisibleLink,</w:t>
      </w:r>
    </w:p>
    <w:p>
      <w:pPr>
        <w:jc w:val="both"/>
      </w:pPr>
      <w:r>
        <w:t xml:space="preserve">    HasHashtag,</w:t>
      </w:r>
    </w:p>
    <w:p>
      <w:pPr>
        <w:jc w:val="both"/>
      </w:pPr>
      <w:r>
        <w:t xml:space="preserve">    FromMutualFollow,</w:t>
      </w:r>
    </w:p>
    <w:p>
      <w:pPr>
        <w:jc w:val="both"/>
      </w:pPr>
      <w:r>
        <w:t xml:space="preserve">    IsInNetwork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ContentTweetTypeFeatures: Set[Feature[_]] = Set(</w:t>
      </w:r>
    </w:p>
    <w:p>
      <w:pPr>
        <w:jc w:val="both"/>
      </w:pPr>
      <w:r>
        <w:t xml:space="preserve">    HasImage,</w:t>
      </w:r>
    </w:p>
    <w:p>
      <w:pPr>
        <w:jc w:val="both"/>
      </w:pPr>
      <w:r>
        <w:t xml:space="preserve">    HasVisibleLink,</w:t>
      </w:r>
    </w:p>
    <w:p>
      <w:pPr>
        <w:jc w:val="both"/>
      </w:pPr>
      <w:r>
        <w:t xml:space="preserve">    HasHashtag,</w:t>
      </w:r>
    </w:p>
    <w:p>
      <w:pPr>
        <w:jc w:val="both"/>
      </w:pPr>
      <w:r>
        <w:t xml:space="preserve">    TextOnly,</w:t>
      </w:r>
    </w:p>
    <w:p>
      <w:pPr>
        <w:jc w:val="both"/>
      </w:pPr>
      <w:r>
        <w:t xml:space="preserve">    HasVisibleLink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FreshnessTweetTypeFeatures: Set[Feature[_]] = Set(</w:t>
      </w:r>
    </w:p>
    <w:p>
      <w:pPr>
        <w:jc w:val="both"/>
      </w:pPr>
      <w:r>
        <w:t xml:space="preserve">    IsTweetAgeLessThan15Seconds,</w:t>
      </w:r>
    </w:p>
    <w:p>
      <w:pPr>
        <w:jc w:val="both"/>
      </w:pPr>
      <w:r>
        <w:t xml:space="preserve">    IsTweetAgeLessThanOrEqualTo30Minutes,</w:t>
      </w:r>
    </w:p>
    <w:p>
      <w:pPr>
        <w:jc w:val="both"/>
      </w:pPr>
      <w:r>
        <w:t xml:space="preserve">    IsTweetAgeLessThanOrEqualTo1Hour,</w:t>
      </w:r>
    </w:p>
    <w:p>
      <w:pPr>
        <w:jc w:val="both"/>
      </w:pPr>
      <w:r>
        <w:t xml:space="preserve">    IsTweetAgeLessThanOrEqualTo6Hours,</w:t>
      </w:r>
    </w:p>
    <w:p>
      <w:pPr>
        <w:jc w:val="both"/>
      </w:pPr>
      <w:r>
        <w:t xml:space="preserve">    IsTweetAgeLessThanOrEqualTo12Hours,</w:t>
      </w:r>
    </w:p>
    <w:p>
      <w:pPr>
        <w:jc w:val="both"/>
      </w:pPr>
      <w:r>
        <w:t xml:space="preserve">    IsTweetAgeGreaterThanOrEqualTo24Hours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SocialProofTweetTypeFeatures: Set[Feature[_]] = Set(</w:t>
      </w:r>
    </w:p>
    <w:p>
      <w:pPr>
        <w:jc w:val="both"/>
      </w:pPr>
      <w:r>
        <w:t xml:space="preserve">    HasLikedBySocialContext,</w:t>
      </w:r>
    </w:p>
    <w:p>
      <w:pPr>
        <w:jc w:val="both"/>
      </w:pPr>
      <w:r>
        <w:t xml:space="preserve">    HasFollowedBySocialContext,</w:t>
      </w:r>
    </w:p>
    <w:p>
      <w:pPr>
        <w:jc w:val="both"/>
      </w:pPr>
      <w:r>
        <w:t xml:space="preserve">    HasTopicSocialContext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TopicTweetPreferenceTweetTypeFeatures: Set[Feature[_]] = Set(</w:t>
      </w:r>
    </w:p>
    <w:p>
      <w:pPr>
        <w:jc w:val="both"/>
      </w:pPr>
      <w:r>
        <w:t xml:space="preserve">    IsFollowedTopicTweet,</w:t>
      </w:r>
    </w:p>
    <w:p>
      <w:pPr>
        <w:jc w:val="both"/>
      </w:pPr>
      <w:r>
        <w:t xml:space="preserve">    IsRecommendedTopicTweet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TweetPopularityTweetTypeFeatures: Set[Feature[_]] = Set(</w:t>
      </w:r>
    </w:p>
    <w:p>
      <w:pPr>
        <w:jc w:val="both"/>
      </w:pPr>
      <w:r>
        <w:t xml:space="preserve">    HasGreaterThanOrEqualTo100Favs,</w:t>
      </w:r>
    </w:p>
    <w:p>
      <w:pPr>
        <w:jc w:val="both"/>
      </w:pPr>
      <w:r>
        <w:t xml:space="preserve">    HasGreaterThanOrEqualTo1KFavs,</w:t>
      </w:r>
    </w:p>
    <w:p>
      <w:pPr>
        <w:jc w:val="both"/>
      </w:pPr>
      <w:r>
        <w:t xml:space="preserve">    HasGreaterThanOrEqualTo10KFavs,</w:t>
      </w:r>
    </w:p>
    <w:p>
      <w:pPr>
        <w:jc w:val="both"/>
      </w:pPr>
      <w:r>
        <w:t xml:space="preserve">    HasGreaterThanOrEqualTo100KFavs,</w:t>
      </w:r>
    </w:p>
    <w:p>
      <w:pPr>
        <w:jc w:val="both"/>
      </w:pPr>
      <w:r>
        <w:t xml:space="preserve">    HasGreaterThanOrEqualTo10Retweets,</w:t>
      </w:r>
    </w:p>
    <w:p>
      <w:pPr>
        <w:jc w:val="both"/>
      </w:pPr>
      <w:r>
        <w:t xml:space="preserve">    HasGreaterThanOrEqualTo100Retweets,</w:t>
      </w:r>
    </w:p>
    <w:p>
      <w:pPr>
        <w:jc w:val="both"/>
      </w:pPr>
      <w:r>
        <w:t xml:space="preserve">    HasGreaterThanOrEqualTo1KRetweets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UserGraphInteractionTweetTypeFeatures: Set[Feature[_]] = Set(</w:t>
      </w:r>
    </w:p>
    <w:p>
      <w:pPr>
        <w:jc w:val="both"/>
      </w:pPr>
      <w:r>
        <w:t xml:space="preserve">    IsInNetwork,</w:t>
      </w:r>
    </w:p>
    <w:p>
      <w:pPr>
        <w:jc w:val="both"/>
      </w:pPr>
      <w:r>
        <w:t xml:space="preserve">    FromMutualFollow,</w:t>
      </w:r>
    </w:p>
    <w:p>
      <w:pPr>
        <w:jc w:val="both"/>
      </w:pPr>
      <w:r>
        <w:t xml:space="preserve">    IsNotInNetwork,</w:t>
      </w:r>
    </w:p>
    <w:p>
      <w:pPr>
        <w:jc w:val="both"/>
      </w:pPr>
      <w:r>
        <w:t xml:space="preserve">    IsPromoted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UserContentPreferenceTweetTypeFeatures: Set[Feature[_]] =</w:t>
      </w:r>
    </w:p>
    <w:p>
      <w:pPr>
        <w:jc w:val="both"/>
      </w:pPr>
      <w:r>
        <w:t xml:space="preserve">    ContentTweetTypeFeatures ++ FreshnessTweetTypeFeatures ++ SocialProofTweetTypeFeatures ++ TopicTweetPreferenceTweetTypeFeatures ++ TweetPopularityTweetTypeFeatures ++ UserGraphInteractionTweetTypeFeatures</w:t>
      </w:r>
    </w:p>
    <w:p>
      <w:pPr>
        <w:jc w:val="both"/>
      </w:pPr>
      <w:r>
        <w:t xml:space="preserve">  val AuthorContentPreferenceTweetTypeFeatures: Set[Feature[_]] =</w:t>
      </w:r>
    </w:p>
    <w:p>
      <w:pPr>
        <w:jc w:val="both"/>
      </w:pPr>
      <w:r>
        <w:t xml:space="preserve">    Set(IsInNetwork, FromMutualFollow, IsNotInNetwork) ++ ContentTweetTypeFeatures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