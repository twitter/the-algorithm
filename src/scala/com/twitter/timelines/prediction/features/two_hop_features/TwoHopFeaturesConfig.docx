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com.twitter.timelines.prediction.features.two_hop_features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</w:t>
      </w:r>
    </w:p>
    <w:p>
      <w:pPr>
        <w:jc w:val="both"/>
      </w:pPr>
      <w:r>
        <w:t>import com.twitter.graph_feature_service.thriftscala.{EdgeType, FeatureType}</w:t>
      </w:r>
    </w:p>
    <w:p>
      <w:pPr>
        <w:jc w:val="both"/>
      </w:pPr>
      <w:r/>
    </w:p>
    <w:p>
      <w:pPr>
        <w:jc w:val="both"/>
      </w:pPr>
      <w:r>
        <w:t>object TwoHopFeaturesConfig {</w:t>
      </w:r>
    </w:p>
    <w:p>
      <w:pPr>
        <w:jc w:val="both"/>
      </w:pPr>
      <w:r>
        <w:t xml:space="preserve">  val leftEdgeTypes = Seq(EdgeType.Following, EdgeType.Favorite, EdgeType.MutualFollow)</w:t>
      </w:r>
    </w:p>
    <w:p>
      <w:pPr>
        <w:jc w:val="both"/>
      </w:pPr>
      <w:r>
        <w:t xml:space="preserve">  val rightEdgeTypes = Seq(</w:t>
      </w:r>
    </w:p>
    <w:p>
      <w:pPr>
        <w:jc w:val="both"/>
      </w:pPr>
      <w:r>
        <w:t xml:space="preserve">    EdgeType.FollowedBy,</w:t>
      </w:r>
    </w:p>
    <w:p>
      <w:pPr>
        <w:jc w:val="both"/>
      </w:pPr>
      <w:r>
        <w:t xml:space="preserve">    EdgeType.FavoritedBy,</w:t>
      </w:r>
    </w:p>
    <w:p>
      <w:pPr>
        <w:jc w:val="both"/>
      </w:pPr>
      <w:r>
        <w:t xml:space="preserve">    EdgeType.RetweetedBy,</w:t>
      </w:r>
    </w:p>
    <w:p>
      <w:pPr>
        <w:jc w:val="both"/>
      </w:pPr>
      <w:r>
        <w:t xml:space="preserve">    EdgeType.MentionedBy,</w:t>
      </w:r>
    </w:p>
    <w:p>
      <w:pPr>
        <w:jc w:val="both"/>
      </w:pPr>
      <w:r>
        <w:t xml:space="preserve">    EdgeType.MutualFollow)</w:t>
      </w:r>
    </w:p>
    <w:p>
      <w:pPr>
        <w:jc w:val="both"/>
      </w:pPr>
      <w:r/>
    </w:p>
    <w:p>
      <w:pPr>
        <w:jc w:val="both"/>
      </w:pPr>
      <w:r>
        <w:t xml:space="preserve">  val edgeTypePairs: Seq[(EdgeType, EdgeType)] = {</w:t>
      </w:r>
    </w:p>
    <w:p>
      <w:pPr>
        <w:jc w:val="both"/>
      </w:pPr>
      <w:r>
        <w:t xml:space="preserve">    for (leftEdgeType &lt;- leftEdgeTypes; rightEdgeType &lt;- rightEdgeTypes)</w:t>
      </w:r>
    </w:p>
    <w:p>
      <w:pPr>
        <w:jc w:val="both"/>
      </w:pPr>
      <w:r>
        <w:t xml:space="preserve">      yield (leftEdgeType, rightEdgeType)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featureTypes: Seq[FeatureType] = edgeTypePairs.map(pair =&gt; FeatureType(pair._1, pair._2))</w:t>
      </w:r>
    </w:p>
    <w:p>
      <w:pPr>
        <w:jc w:val="both"/>
      </w:pPr>
      <w:r/>
    </w:p>
    <w:p>
      <w:pPr>
        <w:jc w:val="both"/>
      </w:pPr>
      <w:r>
        <w:t xml:space="preserve">  val personalDataTypesMap: Map[EdgeType, Set[PersonalDataType]] = Map(</w:t>
      </w:r>
    </w:p>
    <w:p>
      <w:pPr>
        <w:jc w:val="both"/>
      </w:pPr>
      <w:r>
        <w:t xml:space="preserve">    EdgeType.Following -&gt; Set(PersonalDataType.CountOfFollowersAndFollowees),</w:t>
      </w:r>
    </w:p>
    <w:p>
      <w:pPr>
        <w:jc w:val="both"/>
      </w:pPr>
      <w:r>
        <w:t xml:space="preserve">    EdgeType.Favorite -&gt; Set(</w:t>
      </w:r>
    </w:p>
    <w:p>
      <w:pPr>
        <w:jc w:val="both"/>
      </w:pPr>
      <w:r>
        <w:t xml:space="preserve">      PersonalDataType.CountOfPrivateLikes,</w:t>
      </w:r>
    </w:p>
    <w:p>
      <w:pPr>
        <w:jc w:val="both"/>
      </w:pPr>
      <w:r>
        <w:t xml:space="preserve">      PersonalDataType.CountOfPublicLikes),</w:t>
      </w:r>
    </w:p>
    <w:p>
      <w:pPr>
        <w:jc w:val="both"/>
      </w:pPr>
      <w:r>
        <w:t xml:space="preserve">    EdgeType.MutualFollow -&gt; Set(PersonalDataType.CountOfFollowersAndFollowees),</w:t>
      </w:r>
    </w:p>
    <w:p>
      <w:pPr>
        <w:jc w:val="both"/>
      </w:pPr>
      <w:r>
        <w:t xml:space="preserve">    EdgeType.FollowedBy -&gt; Set(PersonalDataType.CountOfFollowersAndFollowees)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