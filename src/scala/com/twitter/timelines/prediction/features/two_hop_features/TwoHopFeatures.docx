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com.twitter.timelines.prediction.features.two_hop_features</w:t>
      </w:r>
    </w:p>
    <w:p>
      <w:pPr>
        <w:jc w:val="both"/>
      </w:pPr>
      <w:r/>
    </w:p>
    <w:p>
      <w:pPr>
        <w:jc w:val="both"/>
      </w:pPr>
      <w:r>
        <w:t>import com.twitter.graph_feature_service.thriftscala.EdgeType</w:t>
      </w:r>
    </w:p>
    <w:p>
      <w:pPr>
        <w:jc w:val="both"/>
      </w:pPr>
      <w:r>
        <w:t>import com.twitter.ml.api.Feature._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TwoHopFeaturesConfig.personalDataTypesMap</w:t>
      </w:r>
    </w:p>
    <w:p>
      <w:pPr>
        <w:jc w:val="both"/>
      </w:pPr>
      <w:r/>
    </w:p>
    <w:p>
      <w:pPr>
        <w:jc w:val="both"/>
      </w:pPr>
      <w:r>
        <w:t>object TwoHopFeaturesDescriptor {</w:t>
      </w:r>
    </w:p>
    <w:p>
      <w:pPr>
        <w:jc w:val="both"/>
      </w:pPr>
      <w:r>
        <w:t xml:space="preserve">  val prefix = "two_hop"</w:t>
      </w:r>
    </w:p>
    <w:p>
      <w:pPr>
        <w:jc w:val="both"/>
      </w:pPr>
      <w:r>
        <w:t xml:space="preserve">  val normalizedPostfix = "normalized"</w:t>
      </w:r>
    </w:p>
    <w:p>
      <w:pPr>
        <w:jc w:val="both"/>
      </w:pPr>
      <w:r>
        <w:t xml:space="preserve">  val leftNodeDegreePostfix = "left_degree"</w:t>
      </w:r>
    </w:p>
    <w:p>
      <w:pPr>
        <w:jc w:val="both"/>
      </w:pPr>
      <w:r>
        <w:t xml:space="preserve">  val rightNodeDegreePostfix = "right_degree"</w:t>
      </w:r>
    </w:p>
    <w:p>
      <w:pPr>
        <w:jc w:val="both"/>
      </w:pPr>
      <w:r/>
    </w:p>
    <w:p>
      <w:pPr>
        <w:jc w:val="both"/>
      </w:pPr>
      <w:r>
        <w:t xml:space="preserve">  type TwoHopFeatureMap = Map[(EdgeType, EdgeType), Continuous]</w:t>
      </w:r>
    </w:p>
    <w:p>
      <w:pPr>
        <w:jc w:val="both"/>
      </w:pPr>
      <w:r>
        <w:t xml:space="preserve">  type TwoHopFeatureNodeDegreeMap = Map[EdgeType, Continuous]</w:t>
      </w:r>
    </w:p>
    <w:p>
      <w:pPr>
        <w:jc w:val="both"/>
      </w:pPr>
      <w:r/>
    </w:p>
    <w:p>
      <w:pPr>
        <w:jc w:val="both"/>
      </w:pPr>
      <w:r>
        <w:t xml:space="preserve">  def apply(edgeTypePairs: Seq[(EdgeType, EdgeType)]): TwoHopFeaturesDescriptor = {</w:t>
      </w:r>
    </w:p>
    <w:p>
      <w:pPr>
        <w:jc w:val="both"/>
      </w:pPr>
      <w:r>
        <w:t xml:space="preserve">    new TwoHopFeaturesDescriptor(edgeTypePairs)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TwoHopFeaturesDescriptor(edgeTypePairs: Seq[(EdgeType, EdgeType)]) {</w:t>
      </w:r>
    </w:p>
    <w:p>
      <w:pPr>
        <w:jc w:val="both"/>
      </w:pPr>
      <w:r>
        <w:t xml:space="preserve">  import TwoHopFeaturesDescriptor._</w:t>
      </w:r>
    </w:p>
    <w:p>
      <w:pPr>
        <w:jc w:val="both"/>
      </w:pPr>
      <w:r/>
    </w:p>
    <w:p>
      <w:pPr>
        <w:jc w:val="both"/>
      </w:pPr>
      <w:r>
        <w:t xml:space="preserve">  def getLeftEdge(edgeTypePair: (EdgeType, EdgeType)): EdgeType = {</w:t>
      </w:r>
    </w:p>
    <w:p>
      <w:pPr>
        <w:jc w:val="both"/>
      </w:pPr>
      <w:r>
        <w:t xml:space="preserve">    edgeTypePair._1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getLeftEdgeName(edgeTypePair: (EdgeType, EdgeType)): String = {</w:t>
      </w:r>
    </w:p>
    <w:p>
      <w:pPr>
        <w:jc w:val="both"/>
      </w:pPr>
      <w:r>
        <w:t xml:space="preserve">    getLeftEdge(edgeTypePair).originalName.toLowerCase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getRightEdge(edgeTypePair: (EdgeType, EdgeType)): EdgeType = {</w:t>
      </w:r>
    </w:p>
    <w:p>
      <w:pPr>
        <w:jc w:val="both"/>
      </w:pPr>
      <w:r>
        <w:t xml:space="preserve">    edgeTypePair._2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getRightEdgeName(edgeTypePair: (EdgeType, EdgeType)): String = {</w:t>
      </w:r>
    </w:p>
    <w:p>
      <w:pPr>
        <w:jc w:val="both"/>
      </w:pPr>
      <w:r>
        <w:t xml:space="preserve">    getRightEdge(edgeTypePair).originalName.toLowerCase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rawFeaturesMap: TwoHopFeatureMap = edgeTypePairs.map(edgeTypePair =&gt; {</w:t>
      </w:r>
    </w:p>
    <w:p>
      <w:pPr>
        <w:jc w:val="both"/>
      </w:pPr>
      <w:r>
        <w:t xml:space="preserve">    val leftEdgeType = getLeftEdge(edgeTypePair)</w:t>
      </w:r>
    </w:p>
    <w:p>
      <w:pPr>
        <w:jc w:val="both"/>
      </w:pPr>
      <w:r>
        <w:t xml:space="preserve">    val leftEdgeName = getLeftEdgeName(edgeTypePair)</w:t>
      </w:r>
    </w:p>
    <w:p>
      <w:pPr>
        <w:jc w:val="both"/>
      </w:pPr>
      <w:r>
        <w:t xml:space="preserve">    val rightEdgeType = getRightEdge(edgeTypePair)</w:t>
      </w:r>
    </w:p>
    <w:p>
      <w:pPr>
        <w:jc w:val="both"/>
      </w:pPr>
      <w:r>
        <w:t xml:space="preserve">    val rightEdgeName = getRightEdgeName(edgeTypePair)</w:t>
      </w:r>
    </w:p>
    <w:p>
      <w:pPr>
        <w:jc w:val="both"/>
      </w:pPr>
      <w:r>
        <w:t xml:space="preserve">    val personalDataTypes = (</w:t>
      </w:r>
    </w:p>
    <w:p>
      <w:pPr>
        <w:jc w:val="both"/>
      </w:pPr>
      <w:r>
        <w:t xml:space="preserve">      personalDataTypesMap.getOrElse(leftEdgeType, Set.empty) ++</w:t>
      </w:r>
    </w:p>
    <w:p>
      <w:pPr>
        <w:jc w:val="both"/>
      </w:pPr>
      <w:r>
        <w:t xml:space="preserve">        personalDataTypesMap.getOrElse(rightEdgeType, Set.empty)</w:t>
      </w:r>
    </w:p>
    <w:p>
      <w:pPr>
        <w:jc w:val="both"/>
      </w:pPr>
      <w:r>
        <w:t xml:space="preserve">    ).asJava</w:t>
      </w:r>
    </w:p>
    <w:p>
      <w:pPr>
        <w:jc w:val="both"/>
      </w:pPr>
      <w:r>
        <w:t xml:space="preserve">    val rawFeature = new Continuous(s"$prefix.$leftEdgeName.$rightEdgeName", personalDataTypes)</w:t>
      </w:r>
    </w:p>
    <w:p>
      <w:pPr>
        <w:jc w:val="both"/>
      </w:pPr>
      <w:r>
        <w:t xml:space="preserve">    edgeTypePair -&gt; rawFeature</w:t>
      </w:r>
    </w:p>
    <w:p>
      <w:pPr>
        <w:jc w:val="both"/>
      </w:pPr>
      <w:r>
        <w:t xml:space="preserve">  })(collection.breakOut)</w:t>
      </w:r>
    </w:p>
    <w:p>
      <w:pPr>
        <w:jc w:val="both"/>
      </w:pPr>
      <w:r/>
    </w:p>
    <w:p>
      <w:pPr>
        <w:jc w:val="both"/>
      </w:pPr>
      <w:r>
        <w:t xml:space="preserve">  val leftNodeDegreeFeaturesMap: TwoHopFeatureNodeDegreeMap = edgeTypePairs.map(edgeTypePair =&gt; {</w:t>
      </w:r>
    </w:p>
    <w:p>
      <w:pPr>
        <w:jc w:val="both"/>
      </w:pPr>
      <w:r>
        <w:t xml:space="preserve">    val leftEdgeType = getLeftEdge(edgeTypePair)</w:t>
      </w:r>
    </w:p>
    <w:p>
      <w:pPr>
        <w:jc w:val="both"/>
      </w:pPr>
      <w:r>
        <w:t xml:space="preserve">    val leftEdgeName = getLeftEdgeName(edgeTypePair)</w:t>
      </w:r>
    </w:p>
    <w:p>
      <w:pPr>
        <w:jc w:val="both"/>
      </w:pPr>
      <w:r>
        <w:t xml:space="preserve">    val personalDataTypes = personalDataTypesMap.getOrElse(leftEdgeType, Set.empty).asJava</w:t>
      </w:r>
    </w:p>
    <w:p>
      <w:pPr>
        <w:jc w:val="both"/>
      </w:pPr>
      <w:r>
        <w:t xml:space="preserve">    val leftNodeDegreeFeature =</w:t>
      </w:r>
    </w:p>
    <w:p>
      <w:pPr>
        <w:jc w:val="both"/>
      </w:pPr>
      <w:r>
        <w:t xml:space="preserve">      new Continuous(s"$prefix.$leftEdgeName.$leftNodeDegreePostfix", personalDataTypes)</w:t>
      </w:r>
    </w:p>
    <w:p>
      <w:pPr>
        <w:jc w:val="both"/>
      </w:pPr>
      <w:r>
        <w:t xml:space="preserve">    leftEdgeType -&gt; leftNodeDegreeFeature</w:t>
      </w:r>
    </w:p>
    <w:p>
      <w:pPr>
        <w:jc w:val="both"/>
      </w:pPr>
      <w:r>
        <w:t xml:space="preserve">  })(collection.breakOut)</w:t>
      </w:r>
    </w:p>
    <w:p>
      <w:pPr>
        <w:jc w:val="both"/>
      </w:pPr>
      <w:r/>
    </w:p>
    <w:p>
      <w:pPr>
        <w:jc w:val="both"/>
      </w:pPr>
      <w:r>
        <w:t xml:space="preserve">  val rightNodeDegreeFeaturesMap: TwoHopFeatureNodeDegreeMap = edgeTypePairs.map(edgeTypePair =&gt; {</w:t>
      </w:r>
    </w:p>
    <w:p>
      <w:pPr>
        <w:jc w:val="both"/>
      </w:pPr>
      <w:r>
        <w:t xml:space="preserve">    val rightEdgeType = getRightEdge(edgeTypePair)</w:t>
      </w:r>
    </w:p>
    <w:p>
      <w:pPr>
        <w:jc w:val="both"/>
      </w:pPr>
      <w:r>
        <w:t xml:space="preserve">    val rightEdgeName = getRightEdgeName(edgeTypePair)</w:t>
      </w:r>
    </w:p>
    <w:p>
      <w:pPr>
        <w:jc w:val="both"/>
      </w:pPr>
      <w:r>
        <w:t xml:space="preserve">    val personalDataTypes = personalDataTypesMap.getOrElse(rightEdgeType, Set.empty).asJava</w:t>
      </w:r>
    </w:p>
    <w:p>
      <w:pPr>
        <w:jc w:val="both"/>
      </w:pPr>
      <w:r>
        <w:t xml:space="preserve">    val rightNodeDegreeFeature =</w:t>
      </w:r>
    </w:p>
    <w:p>
      <w:pPr>
        <w:jc w:val="both"/>
      </w:pPr>
      <w:r>
        <w:t xml:space="preserve">      new Continuous(s"$prefix.$rightEdgeName.$rightNodeDegreePostfix", personalDataTypes)</w:t>
      </w:r>
    </w:p>
    <w:p>
      <w:pPr>
        <w:jc w:val="both"/>
      </w:pPr>
      <w:r>
        <w:t xml:space="preserve">    rightEdgeType -&gt; rightNodeDegreeFeature</w:t>
      </w:r>
    </w:p>
    <w:p>
      <w:pPr>
        <w:jc w:val="both"/>
      </w:pPr>
      <w:r>
        <w:t xml:space="preserve">  })(collection.breakOut)</w:t>
      </w:r>
    </w:p>
    <w:p>
      <w:pPr>
        <w:jc w:val="both"/>
      </w:pPr>
      <w:r/>
    </w:p>
    <w:p>
      <w:pPr>
        <w:jc w:val="both"/>
      </w:pPr>
      <w:r>
        <w:t xml:space="preserve">  val normalizedFeaturesMap: TwoHopFeatureMap = edgeTypePairs.map(edgeTypePair =&gt; {</w:t>
      </w:r>
    </w:p>
    <w:p>
      <w:pPr>
        <w:jc w:val="both"/>
      </w:pPr>
      <w:r>
        <w:t xml:space="preserve">    val leftEdgeType = getLeftEdge(edgeTypePair)</w:t>
      </w:r>
    </w:p>
    <w:p>
      <w:pPr>
        <w:jc w:val="both"/>
      </w:pPr>
      <w:r>
        <w:t xml:space="preserve">    val leftEdgeName = getLeftEdgeName(edgeTypePair)</w:t>
      </w:r>
    </w:p>
    <w:p>
      <w:pPr>
        <w:jc w:val="both"/>
      </w:pPr>
      <w:r>
        <w:t xml:space="preserve">    val rightEdgeType = getRightEdge(edgeTypePair)</w:t>
      </w:r>
    </w:p>
    <w:p>
      <w:pPr>
        <w:jc w:val="both"/>
      </w:pPr>
      <w:r>
        <w:t xml:space="preserve">    val rightEdgeName = getRightEdgeName(edgeTypePair)</w:t>
      </w:r>
    </w:p>
    <w:p>
      <w:pPr>
        <w:jc w:val="both"/>
      </w:pPr>
      <w:r>
        <w:t xml:space="preserve">    val personalDataTypes = (</w:t>
      </w:r>
    </w:p>
    <w:p>
      <w:pPr>
        <w:jc w:val="both"/>
      </w:pPr>
      <w:r>
        <w:t xml:space="preserve">      personalDataTypesMap.getOrElse(leftEdgeType, Set.empty) ++</w:t>
      </w:r>
    </w:p>
    <w:p>
      <w:pPr>
        <w:jc w:val="both"/>
      </w:pPr>
      <w:r>
        <w:t xml:space="preserve">        personalDataTypesMap.getOrElse(rightEdgeType, Set.empty)</w:t>
      </w:r>
    </w:p>
    <w:p>
      <w:pPr>
        <w:jc w:val="both"/>
      </w:pPr>
      <w:r>
        <w:t xml:space="preserve">    ).asJava</w:t>
      </w:r>
    </w:p>
    <w:p>
      <w:pPr>
        <w:jc w:val="both"/>
      </w:pPr>
      <w:r>
        <w:t xml:space="preserve">    val normalizedFeature =</w:t>
      </w:r>
    </w:p>
    <w:p>
      <w:pPr>
        <w:jc w:val="both"/>
      </w:pPr>
      <w:r>
        <w:t xml:space="preserve">      new Continuous(s"$prefix.$leftEdgeName.$rightEdgeName.$normalizedPostfix", personalDataTypes)</w:t>
      </w:r>
    </w:p>
    <w:p>
      <w:pPr>
        <w:jc w:val="both"/>
      </w:pPr>
      <w:r>
        <w:t xml:space="preserve">    edgeTypePair -&gt; normalizedFeature</w:t>
      </w:r>
    </w:p>
    <w:p>
      <w:pPr>
        <w:jc w:val="both"/>
      </w:pPr>
      <w:r>
        <w:t xml:space="preserve">  })(collection.breakOut)</w:t>
      </w:r>
    </w:p>
    <w:p>
      <w:pPr>
        <w:jc w:val="both"/>
      </w:pPr>
      <w:r/>
    </w:p>
    <w:p>
      <w:pPr>
        <w:jc w:val="both"/>
      </w:pPr>
      <w:r>
        <w:t xml:space="preserve">  private val rawFeaturesSeq: Seq[Continuous] = rawFeaturesMap.values.toSeq</w:t>
      </w:r>
    </w:p>
    <w:p>
      <w:pPr>
        <w:jc w:val="both"/>
      </w:pPr>
      <w:r>
        <w:t xml:space="preserve">  private val leftNodeDegreeFeaturesSeq: Seq[Continuous] = leftNodeDegreeFeaturesMap.values.toSeq</w:t>
      </w:r>
    </w:p>
    <w:p>
      <w:pPr>
        <w:jc w:val="both"/>
      </w:pPr>
      <w:r>
        <w:t xml:space="preserve">  private val rightNodeDegreeFeaturesSeq: Seq[Continuous] = rightNodeDegreeFeaturesMap.values.toSeq</w:t>
      </w:r>
    </w:p>
    <w:p>
      <w:pPr>
        <w:jc w:val="both"/>
      </w:pPr>
      <w:r>
        <w:t xml:space="preserve">  private val normalizedFeaturesSeq: Seq[Continuous] = normalizedFeaturesMap.values.toSeq</w:t>
      </w:r>
    </w:p>
    <w:p>
      <w:pPr>
        <w:jc w:val="both"/>
      </w:pPr>
      <w:r/>
    </w:p>
    <w:p>
      <w:pPr>
        <w:jc w:val="both"/>
      </w:pPr>
      <w:r>
        <w:t xml:space="preserve">  val featuresSeq: Seq[Continuous] =</w:t>
      </w:r>
    </w:p>
    <w:p>
      <w:pPr>
        <w:jc w:val="both"/>
      </w:pPr>
      <w:r>
        <w:t xml:space="preserve">    rawFeaturesSeq ++ leftNodeDegreeFeaturesSeq ++ rightNodeDegreeFeaturesSeq ++ normalizedFeaturesSeq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