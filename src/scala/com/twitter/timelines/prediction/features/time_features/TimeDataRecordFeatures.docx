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com.twitter.timelines.prediction.features.time_features</w:t>
      </w:r>
    </w:p>
    <w:p>
      <w:pPr>
        <w:jc w:val="both"/>
      </w:pPr>
      <w:r/>
    </w:p>
    <w:p>
      <w:pPr>
        <w:jc w:val="both"/>
      </w:pPr>
      <w:r>
        <w:t>import com.twitter.dal.personal_data.thriftjava.PersonalDataType._</w:t>
      </w:r>
    </w:p>
    <w:p>
      <w:pPr>
        <w:jc w:val="both"/>
      </w:pPr>
      <w:r>
        <w:t>import com.twitter.ml.api.Feature._</w:t>
      </w:r>
    </w:p>
    <w:p>
      <w:pPr>
        <w:jc w:val="both"/>
      </w:pPr>
      <w:r>
        <w:t>import scala.collection.JavaConverters._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com.twitter.conversions.DurationOps._</w:t>
      </w:r>
    </w:p>
    <w:p>
      <w:pPr>
        <w:jc w:val="both"/>
      </w:pPr>
      <w:r/>
    </w:p>
    <w:p>
      <w:pPr>
        <w:jc w:val="both"/>
      </w:pPr>
      <w:r>
        <w:t>object TimeDataRecordFeatures {</w:t>
      </w:r>
    </w:p>
    <w:p>
      <w:pPr>
        <w:jc w:val="both"/>
      </w:pPr>
      <w:r>
        <w:t xml:space="preserve">  val TIME_BETWEEN_NON_POLLING_REQUESTS_AVG = new Continuous(</w:t>
      </w:r>
    </w:p>
    <w:p>
      <w:pPr>
        <w:jc w:val="both"/>
      </w:pPr>
      <w:r>
        <w:t xml:space="preserve">    "time_features.time_between_non_polling_requests_avg",</w:t>
      </w:r>
    </w:p>
    <w:p>
      <w:pPr>
        <w:jc w:val="both"/>
      </w:pPr>
      <w:r>
        <w:t xml:space="preserve">    Set(PrivateTimestamp).asJava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TIME_SINCE_TWEET_CREATION = new Continuous("time_features.time_since_tweet_creation")</w:t>
      </w:r>
    </w:p>
    <w:p>
      <w:pPr>
        <w:jc w:val="both"/>
      </w:pPr>
      <w:r>
        <w:t xml:space="preserve">  val TIME_SINCE_SOURCE_TWEET_CREATION = new Continuous(</w:t>
      </w:r>
    </w:p>
    <w:p>
      <w:pPr>
        <w:jc w:val="both"/>
      </w:pPr>
      <w:r>
        <w:t xml:space="preserve">    "time_features.time_since_source_tweet_creation"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TIME_SINCE_LAST_NON_POLLING_REQUEST = new Continuous(</w:t>
      </w:r>
    </w:p>
    <w:p>
      <w:pPr>
        <w:jc w:val="both"/>
      </w:pPr>
      <w:r>
        <w:t xml:space="preserve">    "time_features.time_since_last_non_polling_request",</w:t>
      </w:r>
    </w:p>
    <w:p>
      <w:pPr>
        <w:jc w:val="both"/>
      </w:pPr>
      <w:r>
        <w:t xml:space="preserve">    Set(PrivateTimestamp).asJava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NON_POLLING_REQUESTS_SINCE_TWEET_CREATION = new Continuous(</w:t>
      </w:r>
    </w:p>
    <w:p>
      <w:pPr>
        <w:jc w:val="both"/>
      </w:pPr>
      <w:r>
        <w:t xml:space="preserve">    "time_features.non_polling_requests_since_tweet_creation",</w:t>
      </w:r>
    </w:p>
    <w:p>
      <w:pPr>
        <w:jc w:val="both"/>
      </w:pPr>
      <w:r>
        <w:t xml:space="preserve">    Set(PrivateTimestamp).asJava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TWEET_AGE_RATIO = new Continuous("time_features.tweet_age_ratio")</w:t>
      </w:r>
    </w:p>
    <w:p>
      <w:pPr>
        <w:jc w:val="both"/>
      </w:pPr>
      <w:r>
        <w:t xml:space="preserve">  val IS_TWEET_RECYCLED = new Binary("time_features.is_tweet_recycled")</w:t>
      </w:r>
    </w:p>
    <w:p>
      <w:pPr>
        <w:jc w:val="both"/>
      </w:pPr>
      <w:r>
        <w:t xml:space="preserve">  // Last Engagement features</w:t>
      </w:r>
    </w:p>
    <w:p>
      <w:pPr>
        <w:jc w:val="both"/>
      </w:pPr>
      <w:r>
        <w:t xml:space="preserve">  val LAST_FAVORITE_SINCE_CREATION_HRS = new Continuous(</w:t>
      </w:r>
    </w:p>
    <w:p>
      <w:pPr>
        <w:jc w:val="both"/>
      </w:pPr>
      <w:r>
        <w:t xml:space="preserve">    "time_features.earlybird.last_favorite_since_creation_hrs",</w:t>
      </w:r>
    </w:p>
    <w:p>
      <w:pPr>
        <w:jc w:val="both"/>
      </w:pPr>
      <w:r>
        <w:t xml:space="preserve">    Set(CountOfPrivateLikes, CountOfPublicLikes).asJava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LAST_RETWEET_SINCE_CREATION_HRS = new Continuous(</w:t>
      </w:r>
    </w:p>
    <w:p>
      <w:pPr>
        <w:jc w:val="both"/>
      </w:pPr>
      <w:r>
        <w:t xml:space="preserve">    "time_features.earlybird.last_retweet_since_creation_hrs",</w:t>
      </w:r>
    </w:p>
    <w:p>
      <w:pPr>
        <w:jc w:val="both"/>
      </w:pPr>
      <w:r>
        <w:t xml:space="preserve">    Set(CountOfPrivateRetweets, CountOfPublicRetweets).asJava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LAST_REPLY_SINCE_CREATION_HRS = new Continuous(</w:t>
      </w:r>
    </w:p>
    <w:p>
      <w:pPr>
        <w:jc w:val="both"/>
      </w:pPr>
      <w:r>
        <w:t xml:space="preserve">    "time_features.earlybird.last_reply_since_creation_hrs",</w:t>
      </w:r>
    </w:p>
    <w:p>
      <w:pPr>
        <w:jc w:val="both"/>
      </w:pPr>
      <w:r>
        <w:t xml:space="preserve">    Set(CountOfPrivateReplies, CountOfPublicReplies).asJava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LAST_QUOTE_SINCE_CREATION_HRS = new Continuous(</w:t>
      </w:r>
    </w:p>
    <w:p>
      <w:pPr>
        <w:jc w:val="both"/>
      </w:pPr>
      <w:r>
        <w:t xml:space="preserve">    "time_features.earlybird.last_quote_since_creation_hrs",</w:t>
      </w:r>
    </w:p>
    <w:p>
      <w:pPr>
        <w:jc w:val="both"/>
      </w:pPr>
      <w:r>
        <w:t xml:space="preserve">    Set(CountOfPrivateRetweets, CountOfPublicRetweets).asJava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TIME_SINCE_LAST_FAVORITE_HRS = new Continuous(</w:t>
      </w:r>
    </w:p>
    <w:p>
      <w:pPr>
        <w:jc w:val="both"/>
      </w:pPr>
      <w:r>
        <w:t xml:space="preserve">    "time_features.earlybird.time_since_last_favorite",</w:t>
      </w:r>
    </w:p>
    <w:p>
      <w:pPr>
        <w:jc w:val="both"/>
      </w:pPr>
      <w:r>
        <w:t xml:space="preserve">    Set(CountOfPrivateLikes, CountOfPublicLikes).asJava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TIME_SINCE_LAST_RETWEET_HRS = new Continuous(</w:t>
      </w:r>
    </w:p>
    <w:p>
      <w:pPr>
        <w:jc w:val="both"/>
      </w:pPr>
      <w:r>
        <w:t xml:space="preserve">    "time_features.earlybird.time_since_last_retweet",</w:t>
      </w:r>
    </w:p>
    <w:p>
      <w:pPr>
        <w:jc w:val="both"/>
      </w:pPr>
      <w:r>
        <w:t xml:space="preserve">    Set(CountOfPrivateRetweets, CountOfPublicRetweets).asJava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TIME_SINCE_LAST_REPLY_HRS = new Continuous(</w:t>
      </w:r>
    </w:p>
    <w:p>
      <w:pPr>
        <w:jc w:val="both"/>
      </w:pPr>
      <w:r>
        <w:t xml:space="preserve">    "time_features.earlybird.time_since_last_reply",</w:t>
      </w:r>
    </w:p>
    <w:p>
      <w:pPr>
        <w:jc w:val="both"/>
      </w:pPr>
      <w:r>
        <w:t xml:space="preserve">    Set(CountOfPrivateReplies, CountOfPublicReplies).asJava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TIME_SINCE_LAST_QUOTE_HRS = new Continuous(</w:t>
      </w:r>
    </w:p>
    <w:p>
      <w:pPr>
        <w:jc w:val="both"/>
      </w:pPr>
      <w:r>
        <w:t xml:space="preserve">    "time_features.earlybird.time_since_last_quote",</w:t>
      </w:r>
    </w:p>
    <w:p>
      <w:pPr>
        <w:jc w:val="both"/>
      </w:pPr>
      <w:r>
        <w:t xml:space="preserve">    Set(CountOfPrivateRetweets, CountOfPublicRetweets).asJava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TIME_SINCE_VIEWER_ACCOUNT_CREATION_SECS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"time_features.time_since_viewer_account_creation_secs",</w:t>
      </w:r>
    </w:p>
    <w:p>
      <w:pPr>
        <w:jc w:val="both"/>
      </w:pPr>
      <w:r>
        <w:t xml:space="preserve">      Set(AccountCreationTime, AgeOfAccount).asJava)</w:t>
      </w:r>
    </w:p>
    <w:p>
      <w:pPr>
        <w:jc w:val="both"/>
      </w:pPr>
      <w:r/>
    </w:p>
    <w:p>
      <w:pPr>
        <w:jc w:val="both"/>
      </w:pPr>
      <w:r>
        <w:t xml:space="preserve">  val USER_ID_IS_SNOWFLAKE_ID =</w:t>
      </w:r>
    </w:p>
    <w:p>
      <w:pPr>
        <w:jc w:val="both"/>
      </w:pPr>
      <w:r>
        <w:t xml:space="preserve">    new Binary("time_features.time_user_id_is_snowflake_id", Set(UserType).asJava)</w:t>
      </w:r>
    </w:p>
    <w:p>
      <w:pPr>
        <w:jc w:val="both"/>
      </w:pPr>
      <w:r/>
    </w:p>
    <w:p>
      <w:pPr>
        <w:jc w:val="both"/>
      </w:pPr>
      <w:r>
        <w:t xml:space="preserve">  val IS_30_DAY_NEW_USER =</w:t>
      </w:r>
    </w:p>
    <w:p>
      <w:pPr>
        <w:jc w:val="both"/>
      </w:pPr>
      <w:r>
        <w:t xml:space="preserve">    new Binary("time_features.is_day_30_new_user", Set(AccountCreationTime, AgeOfAccount).asJava)</w:t>
      </w:r>
    </w:p>
    <w:p>
      <w:pPr>
        <w:jc w:val="both"/>
      </w:pPr>
      <w:r>
        <w:t xml:space="preserve">  val IS_12_MONTH_NEW_USER =</w:t>
      </w:r>
    </w:p>
    <w:p>
      <w:pPr>
        <w:jc w:val="both"/>
      </w:pPr>
      <w:r>
        <w:t xml:space="preserve">    new Binary("time_features.is_month_12_new_user", Set(AccountCreationTime, AgeOfAccount).asJava)</w:t>
      </w:r>
    </w:p>
    <w:p>
      <w:pPr>
        <w:jc w:val="both"/>
      </w:pPr>
      <w:r>
        <w:t xml:space="preserve">  val ACCOUNT_AGE_INTERVAL =</w:t>
      </w:r>
    </w:p>
    <w:p>
      <w:pPr>
        <w:jc w:val="both"/>
      </w:pPr>
      <w:r>
        <w:t xml:space="preserve">    new Discrete("time_features.account_age_interval", Set(AgeOfAccount).asJava)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AccountAgeInterval extends Enumeration {</w:t>
      </w:r>
    </w:p>
    <w:p>
      <w:pPr>
        <w:jc w:val="both"/>
      </w:pPr>
      <w:r>
        <w:t xml:space="preserve">  val LTE_1_DAY, GT_1_DAY_LTE_5_DAY, GT_5_DAY_LTE_14_DAY, GT_14_DAY_LTE_30_DAY = Value</w:t>
      </w:r>
    </w:p>
    <w:p>
      <w:pPr>
        <w:jc w:val="both"/>
      </w:pPr>
      <w:r/>
    </w:p>
    <w:p>
      <w:pPr>
        <w:jc w:val="both"/>
      </w:pPr>
      <w:r>
        <w:t xml:space="preserve">  def fromDuration(accountAge: Duration): Option[AccountAgeInterval.Value] = {</w:t>
      </w:r>
    </w:p>
    <w:p>
      <w:pPr>
        <w:jc w:val="both"/>
      </w:pPr>
      <w:r>
        <w:t xml:space="preserve">    accountAge match {</w:t>
      </w:r>
    </w:p>
    <w:p>
      <w:pPr>
        <w:jc w:val="both"/>
      </w:pPr>
      <w:r>
        <w:t xml:space="preserve">      case a if (a &lt;= 1.day) =&gt; Some(LTE_1_DAY)</w:t>
      </w:r>
    </w:p>
    <w:p>
      <w:pPr>
        <w:jc w:val="both"/>
      </w:pPr>
      <w:r>
        <w:t xml:space="preserve">      case a if (1.day &lt; a &amp;&amp; a &lt;= 5.days) =&gt; Some(GT_1_DAY_LTE_5_DAY)</w:t>
      </w:r>
    </w:p>
    <w:p>
      <w:pPr>
        <w:jc w:val="both"/>
      </w:pPr>
      <w:r>
        <w:t xml:space="preserve">      case a if (5.days &lt; a &amp;&amp; a &lt;= 14.days) =&gt; Some(GT_5_DAY_LTE_14_DAY)</w:t>
      </w:r>
    </w:p>
    <w:p>
      <w:pPr>
        <w:jc w:val="both"/>
      </w:pPr>
      <w:r>
        <w:t xml:space="preserve">      case a if (14.days &lt; a &amp;&amp; a &lt;= 30.days) =&gt; Some(GT_14_DAY_LTE_30_DAY)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TimeFeatures(</w:t>
      </w:r>
    </w:p>
    <w:p>
      <w:pPr>
        <w:jc w:val="both"/>
      </w:pPr>
      <w:r>
        <w:t xml:space="preserve">  isTweetRecycled: Boolean,</w:t>
      </w:r>
    </w:p>
    <w:p>
      <w:pPr>
        <w:jc w:val="both"/>
      </w:pPr>
      <w:r>
        <w:t xml:space="preserve">  timeSinceTweetCreation: Double,</w:t>
      </w:r>
    </w:p>
    <w:p>
      <w:pPr>
        <w:jc w:val="both"/>
      </w:pPr>
      <w:r>
        <w:t xml:space="preserve">  isDay30NewUser: Boolean,</w:t>
      </w:r>
    </w:p>
    <w:p>
      <w:pPr>
        <w:jc w:val="both"/>
      </w:pPr>
      <w:r>
        <w:t xml:space="preserve">  isMonth12NewUser: Boolean,</w:t>
      </w:r>
    </w:p>
    <w:p>
      <w:pPr>
        <w:jc w:val="both"/>
      </w:pPr>
      <w:r>
        <w:t xml:space="preserve">  timeSinceSourceTweetCreation: Double, // same as timeSinceTweetCreation for non-retweets</w:t>
      </w:r>
    </w:p>
    <w:p>
      <w:pPr>
        <w:jc w:val="both"/>
      </w:pPr>
      <w:r>
        <w:t xml:space="preserve">  timeSinceViewerAccountCreationSecs: Option[Double],</w:t>
      </w:r>
    </w:p>
    <w:p>
      <w:pPr>
        <w:jc w:val="both"/>
      </w:pPr>
      <w:r>
        <w:t xml:space="preserve">  timeBetweenNonPollingRequestsAvg: Option[Double] = None,</w:t>
      </w:r>
    </w:p>
    <w:p>
      <w:pPr>
        <w:jc w:val="both"/>
      </w:pPr>
      <w:r>
        <w:t xml:space="preserve">  timeSinceLastNonPollingRequest: Option[Double] = None,</w:t>
      </w:r>
    </w:p>
    <w:p>
      <w:pPr>
        <w:jc w:val="both"/>
      </w:pPr>
      <w:r>
        <w:t xml:space="preserve">  nonPollingRequestsSinceTweetCreation: Option[Double] = None,</w:t>
      </w:r>
    </w:p>
    <w:p>
      <w:pPr>
        <w:jc w:val="both"/>
      </w:pPr>
      <w:r>
        <w:t xml:space="preserve">  tweetAgeRatio: Option[Double] = None,</w:t>
      </w:r>
    </w:p>
    <w:p>
      <w:pPr>
        <w:jc w:val="both"/>
      </w:pPr>
      <w:r>
        <w:t xml:space="preserve">  lastFavSinceCreationHrs: Option[Double] = None,</w:t>
      </w:r>
    </w:p>
    <w:p>
      <w:pPr>
        <w:jc w:val="both"/>
      </w:pPr>
      <w:r>
        <w:t xml:space="preserve">  lastRetweetSinceCreationHrs: Option[Double] = None,</w:t>
      </w:r>
    </w:p>
    <w:p>
      <w:pPr>
        <w:jc w:val="both"/>
      </w:pPr>
      <w:r>
        <w:t xml:space="preserve">  lastReplySinceCreationHrs: Option[Double] = None,</w:t>
      </w:r>
    </w:p>
    <w:p>
      <w:pPr>
        <w:jc w:val="both"/>
      </w:pPr>
      <w:r>
        <w:t xml:space="preserve">  lastQuoteSinceCreationHrs: Option[Double] = None,</w:t>
      </w:r>
    </w:p>
    <w:p>
      <w:pPr>
        <w:jc w:val="both"/>
      </w:pPr>
      <w:r>
        <w:t xml:space="preserve">  timeSinceLastFavoriteHrs: Option[Double] = None,</w:t>
      </w:r>
    </w:p>
    <w:p>
      <w:pPr>
        <w:jc w:val="both"/>
      </w:pPr>
      <w:r>
        <w:t xml:space="preserve">  timeSinceLastRetweetHrs: Option[Double] = None,</w:t>
      </w:r>
    </w:p>
    <w:p>
      <w:pPr>
        <w:jc w:val="both"/>
      </w:pPr>
      <w:r>
        <w:t xml:space="preserve">  timeSinceLastReplyHrs: Option[Double] = None,</w:t>
      </w:r>
    </w:p>
    <w:p>
      <w:pPr>
        <w:jc w:val="both"/>
      </w:pPr>
      <w:r>
        <w:t xml:space="preserve">  timeSinceLastQuoteHrs: Option[Double] = None,</w:t>
      </w:r>
    </w:p>
    <w:p>
      <w:pPr>
        <w:jc w:val="both"/>
      </w:pPr>
      <w:r>
        <w:t xml:space="preserve">  accountAgeInterval: Option[AccountAgeInterval.Value] = None)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