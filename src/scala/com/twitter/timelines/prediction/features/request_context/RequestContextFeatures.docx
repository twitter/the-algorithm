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com.twitter.timelines.prediction.features.request_context</w:t>
      </w:r>
    </w:p>
    <w:p>
      <w:pPr>
        <w:jc w:val="both"/>
      </w:pPr>
      <w:r/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com.twitter.ml.api.Feature._</w:t>
      </w:r>
    </w:p>
    <w:p>
      <w:pPr>
        <w:jc w:val="both"/>
      </w:pPr>
      <w:r>
        <w:t>import com.twitter.dal.personal_data.thriftjava.PersonalDataType._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RequestContextFeatures {</w:t>
      </w:r>
    </w:p>
    <w:p>
      <w:pPr>
        <w:jc w:val="both"/>
      </w:pPr>
      <w:r>
        <w:t xml:space="preserve">  val COUNTRY_CODE =</w:t>
      </w:r>
    </w:p>
    <w:p>
      <w:pPr>
        <w:jc w:val="both"/>
      </w:pPr>
      <w:r>
        <w:t xml:space="preserve">    new Text("request_context.country_code", Set(PrivateCountryOrRegion, InferredCountry).asJava)</w:t>
      </w:r>
    </w:p>
    <w:p>
      <w:pPr>
        <w:jc w:val="both"/>
      </w:pPr>
      <w:r>
        <w:t xml:space="preserve">  val LANGUAGE_CODE = new Text(</w:t>
      </w:r>
    </w:p>
    <w:p>
      <w:pPr>
        <w:jc w:val="both"/>
      </w:pPr>
      <w:r>
        <w:t xml:space="preserve">    "request_context.language_code",</w:t>
      </w:r>
    </w:p>
    <w:p>
      <w:pPr>
        <w:jc w:val="both"/>
      </w:pPr>
      <w:r>
        <w:t xml:space="preserve">    Set(GeneralSettings, ProvidedLanguage, InferredLanguage).asJava)</w:t>
      </w:r>
    </w:p>
    <w:p>
      <w:pPr>
        <w:jc w:val="both"/>
      </w:pPr>
      <w:r>
        <w:t xml:space="preserve">  val REQUEST_PROVENANCE = new Text("request_context.request_provenance", Set(AppUsage).asJava)</w:t>
      </w:r>
    </w:p>
    <w:p>
      <w:pPr>
        <w:jc w:val="both"/>
      </w:pPr>
      <w:r>
        <w:t xml:space="preserve">  val DISPLAY_WIDTH = new Continuous("request_context.display_width", Set(OtherDeviceInfo).asJava)</w:t>
      </w:r>
    </w:p>
    <w:p>
      <w:pPr>
        <w:jc w:val="both"/>
      </w:pPr>
      <w:r>
        <w:t xml:space="preserve">  val DISPLAY_HEIGHT = new Continuous("request_context.display_height", Set(OtherDeviceInfo).asJava)</w:t>
      </w:r>
    </w:p>
    <w:p>
      <w:pPr>
        <w:jc w:val="both"/>
      </w:pPr>
      <w:r>
        <w:t xml:space="preserve">  val DISPLAY_DPI = new Continuous("request_context.display_dpi", Set(OtherDeviceInfo).asJava)</w:t>
      </w:r>
    </w:p>
    <w:p>
      <w:pPr>
        <w:jc w:val="both"/>
      </w:pPr>
      <w:r/>
    </w:p>
    <w:p>
      <w:pPr>
        <w:jc w:val="both"/>
      </w:pPr>
      <w:r>
        <w:t xml:space="preserve">  // the following features are not Continuous Features because for e.g. continuity between</w:t>
      </w:r>
    </w:p>
    <w:p>
      <w:pPr>
        <w:jc w:val="both"/>
      </w:pPr>
      <w:r>
        <w:t xml:space="preserve">  // 23 and 0 hours cannot be handled that way. instead, we will treat each slice of hours/days</w:t>
      </w:r>
    </w:p>
    <w:p>
      <w:pPr>
        <w:jc w:val="both"/>
      </w:pPr>
      <w:r>
        <w:t xml:space="preserve">  // independently, like a set of sparse binary features.</w:t>
      </w:r>
    </w:p>
    <w:p>
      <w:pPr>
        <w:jc w:val="both"/>
      </w:pPr>
      <w:r>
        <w:t xml:space="preserve">  val TIMESTAMP_GMT_HOUR =</w:t>
      </w:r>
    </w:p>
    <w:p>
      <w:pPr>
        <w:jc w:val="both"/>
      </w:pPr>
      <w:r>
        <w:t xml:space="preserve">    new Discrete("request_context.timestamp_gmt_hour", Set(PrivateTimestamp).asJava)</w:t>
      </w:r>
    </w:p>
    <w:p>
      <w:pPr>
        <w:jc w:val="both"/>
      </w:pPr>
      <w:r>
        <w:t xml:space="preserve">  val TIMESTAMP_GMT_DOW =</w:t>
      </w:r>
    </w:p>
    <w:p>
      <w:pPr>
        <w:jc w:val="both"/>
      </w:pPr>
      <w:r>
        <w:t xml:space="preserve">    new Discrete("request_context.timestamp_gmt_dow", Set(PrivateTimestamp).asJava)</w:t>
      </w:r>
    </w:p>
    <w:p>
      <w:pPr>
        <w:jc w:val="both"/>
      </w:pPr>
      <w:r/>
    </w:p>
    <w:p>
      <w:pPr>
        <w:jc w:val="both"/>
      </w:pPr>
      <w:r>
        <w:t xml:space="preserve">  val IS_GET_INITIAL = new Binary("request_context.is_get_initial")</w:t>
      </w:r>
    </w:p>
    <w:p>
      <w:pPr>
        <w:jc w:val="both"/>
      </w:pPr>
      <w:r>
        <w:t xml:space="preserve">  val IS_GET_MIDDLE = new Binary("request_context.is_get_middle")</w:t>
      </w:r>
    </w:p>
    <w:p>
      <w:pPr>
        <w:jc w:val="both"/>
      </w:pPr>
      <w:r>
        <w:t xml:space="preserve">  val IS_GET_NEWER = new Binary("request_context.is_get_newer")</w:t>
      </w:r>
    </w:p>
    <w:p>
      <w:pPr>
        <w:jc w:val="both"/>
      </w:pPr>
      <w:r>
        <w:t xml:space="preserve">  val IS_GET_OLDER = new Binary("request_context.is_get_older")</w:t>
      </w:r>
    </w:p>
    <w:p>
      <w:pPr>
        <w:jc w:val="both"/>
      </w:pPr>
      <w:r/>
    </w:p>
    <w:p>
      <w:pPr>
        <w:jc w:val="both"/>
      </w:pPr>
      <w:r>
        <w:t xml:space="preserve">  // the following features are not Binary Features because the source field is Option[Boolean],</w:t>
      </w:r>
    </w:p>
    <w:p>
      <w:pPr>
        <w:jc w:val="both"/>
      </w:pPr>
      <w:r>
        <w:t xml:space="preserve">  // and we want to distinguish Some(false) from None. None will be converted to -1.</w:t>
      </w:r>
    </w:p>
    <w:p>
      <w:pPr>
        <w:jc w:val="both"/>
      </w:pPr>
      <w:r>
        <w:t xml:space="preserve">  val IS_POLLING = new Discrete("request_context.is_polling")</w:t>
      </w:r>
    </w:p>
    <w:p>
      <w:pPr>
        <w:jc w:val="both"/>
      </w:pPr>
      <w:r>
        <w:t xml:space="preserve">  val IS_SESSION_START = new Discrete("request_context.is_session_start")</w:t>
      </w:r>
    </w:p>
    <w:p>
      <w:pPr>
        <w:jc w:val="both"/>
      </w:pPr>
      <w:r/>
    </w:p>
    <w:p>
      <w:pPr>
        <w:jc w:val="both"/>
      </w:pPr>
      <w:r>
        <w:t xml:space="preserve">  // Helps distinguish requests from "home" vs "home_latest" (reverse chron home view).</w:t>
      </w:r>
    </w:p>
    <w:p>
      <w:pPr>
        <w:jc w:val="both"/>
      </w:pPr>
      <w:r>
        <w:t xml:space="preserve">  val TIMELINE_KIND = new Text("request_context.timeline_kind")</w:t>
      </w:r>
    </w:p>
    <w:p>
      <w:pPr>
        <w:jc w:val="both"/>
      </w:pPr>
      <w:r/>
    </w:p>
    <w:p>
      <w:pPr>
        <w:jc w:val="both"/>
      </w:pPr>
      <w:r>
        <w:t xml:space="preserve">  val featureContext = new FeatureContext(</w:t>
      </w:r>
    </w:p>
    <w:p>
      <w:pPr>
        <w:jc w:val="both"/>
      </w:pPr>
      <w:r>
        <w:t xml:space="preserve">    COUNTRY_CODE,</w:t>
      </w:r>
    </w:p>
    <w:p>
      <w:pPr>
        <w:jc w:val="both"/>
      </w:pPr>
      <w:r>
        <w:t xml:space="preserve">    LANGUAGE_CODE,</w:t>
      </w:r>
    </w:p>
    <w:p>
      <w:pPr>
        <w:jc w:val="both"/>
      </w:pPr>
      <w:r>
        <w:t xml:space="preserve">    REQUEST_PROVENANCE,</w:t>
      </w:r>
    </w:p>
    <w:p>
      <w:pPr>
        <w:jc w:val="both"/>
      </w:pPr>
      <w:r>
        <w:t xml:space="preserve">    DISPLAY_WIDTH,</w:t>
      </w:r>
    </w:p>
    <w:p>
      <w:pPr>
        <w:jc w:val="both"/>
      </w:pPr>
      <w:r>
        <w:t xml:space="preserve">    DISPLAY_HEIGHT,</w:t>
      </w:r>
    </w:p>
    <w:p>
      <w:pPr>
        <w:jc w:val="both"/>
      </w:pPr>
      <w:r>
        <w:t xml:space="preserve">    DISPLAY_DPI,</w:t>
      </w:r>
    </w:p>
    <w:p>
      <w:pPr>
        <w:jc w:val="both"/>
      </w:pPr>
      <w:r>
        <w:t xml:space="preserve">    TIMESTAMP_GMT_HOUR,</w:t>
      </w:r>
    </w:p>
    <w:p>
      <w:pPr>
        <w:jc w:val="both"/>
      </w:pPr>
      <w:r>
        <w:t xml:space="preserve">    TIMESTAMP_GMT_DOW,</w:t>
      </w:r>
    </w:p>
    <w:p>
      <w:pPr>
        <w:jc w:val="both"/>
      </w:pPr>
      <w:r>
        <w:t xml:space="preserve">    IS_GET_INITIAL,</w:t>
      </w:r>
    </w:p>
    <w:p>
      <w:pPr>
        <w:jc w:val="both"/>
      </w:pPr>
      <w:r>
        <w:t xml:space="preserve">    IS_GET_MIDDLE,</w:t>
      </w:r>
    </w:p>
    <w:p>
      <w:pPr>
        <w:jc w:val="both"/>
      </w:pPr>
      <w:r>
        <w:t xml:space="preserve">    IS_GET_NEWER,</w:t>
      </w:r>
    </w:p>
    <w:p>
      <w:pPr>
        <w:jc w:val="both"/>
      </w:pPr>
      <w:r>
        <w:t xml:space="preserve">    IS_GET_OLDER,</w:t>
      </w:r>
    </w:p>
    <w:p>
      <w:pPr>
        <w:jc w:val="both"/>
      </w:pPr>
      <w:r>
        <w:t xml:space="preserve">    IS_POLLING,</w:t>
      </w:r>
    </w:p>
    <w:p>
      <w:pPr>
        <w:jc w:val="both"/>
      </w:pPr>
      <w:r>
        <w:t xml:space="preserve">    IS_SESSION_START,</w:t>
      </w:r>
    </w:p>
    <w:p>
      <w:pPr>
        <w:jc w:val="both"/>
      </w:pPr>
      <w:r>
        <w:t xml:space="preserve">    TIMELINE_KIND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