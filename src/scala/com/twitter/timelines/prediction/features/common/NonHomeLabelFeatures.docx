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com.twitter.timelines.prediction.features.common</w:t>
      </w:r>
    </w:p>
    <w:p>
      <w:pPr>
        <w:jc w:val="both"/>
      </w:pPr>
      <w:r/>
    </w:p>
    <w:p>
      <w:pPr>
        <w:jc w:val="both"/>
      </w:pPr>
      <w:r>
        <w:t>import com.twitter.dal.personal_data.thriftjava.PersonalDataType._</w:t>
      </w:r>
    </w:p>
    <w:p>
      <w:pPr>
        <w:jc w:val="both"/>
      </w:pPr>
      <w:r>
        <w:t>import com.twitter.ml.api.Feature</w:t>
      </w:r>
    </w:p>
    <w:p>
      <w:pPr>
        <w:jc w:val="both"/>
      </w:pPr>
      <w:r>
        <w:t>import com.twitter.ml.api.Feature.Binary</w:t>
      </w:r>
    </w:p>
    <w:p>
      <w:pPr>
        <w:jc w:val="both"/>
      </w:pPr>
      <w:r>
        <w:t>import java.lang.{Boolean =&gt; JBoolean}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ProfileLabelFeatures {</w:t>
      </w:r>
    </w:p>
    <w:p>
      <w:pPr>
        <w:jc w:val="both"/>
      </w:pPr>
      <w:r>
        <w:t xml:space="preserve">  private val prefix = "profile"</w:t>
      </w:r>
    </w:p>
    <w:p>
      <w:pPr>
        <w:jc w:val="both"/>
      </w:pPr>
      <w:r/>
    </w:p>
    <w:p>
      <w:pPr>
        <w:jc w:val="both"/>
      </w:pPr>
      <w:r>
        <w:t xml:space="preserve">  val IS_CLICKED =</w:t>
      </w:r>
    </w:p>
    <w:p>
      <w:pPr>
        <w:jc w:val="both"/>
      </w:pPr>
      <w:r>
        <w:t xml:space="preserve">    new Binary(s"${prefix}.engagement.is_clicked", Set(TweetsClicked, EngagementsPrivate).asJava)</w:t>
      </w:r>
    </w:p>
    <w:p>
      <w:pPr>
        <w:jc w:val="both"/>
      </w:pPr>
      <w:r>
        <w:t xml:space="preserve">  val IS_DWELLED =</w:t>
      </w:r>
    </w:p>
    <w:p>
      <w:pPr>
        <w:jc w:val="both"/>
      </w:pPr>
      <w:r>
        <w:t xml:space="preserve">    new Binary(s"${prefix}.engagement.is_dwelled", Set(TweetsViewed, EngagementsPrivate).asJava)</w:t>
      </w:r>
    </w:p>
    <w:p>
      <w:pPr>
        <w:jc w:val="both"/>
      </w:pPr>
      <w:r>
        <w:t xml:space="preserve">  val IS_FAVORITED = new Binary(</w:t>
      </w:r>
    </w:p>
    <w:p>
      <w:pPr>
        <w:jc w:val="both"/>
      </w:pPr>
      <w:r>
        <w:t xml:space="preserve">    s"${prefix}.engagement.is_favorited",</w:t>
      </w:r>
    </w:p>
    <w:p>
      <w:pPr>
        <w:jc w:val="both"/>
      </w:pPr>
      <w:r>
        <w:t xml:space="preserve">    Set(PublicLikes, PrivateLikes, EngagementsPrivate, EngagementsPublic).asJava)</w:t>
      </w:r>
    </w:p>
    <w:p>
      <w:pPr>
        <w:jc w:val="both"/>
      </w:pPr>
      <w:r>
        <w:t xml:space="preserve">  val IS_REPLIED = new Binary(</w:t>
      </w:r>
    </w:p>
    <w:p>
      <w:pPr>
        <w:jc w:val="both"/>
      </w:pPr>
      <w:r>
        <w:t xml:space="preserve">    s"${prefix}.engagement.is_replied",</w:t>
      </w:r>
    </w:p>
    <w:p>
      <w:pPr>
        <w:jc w:val="both"/>
      </w:pPr>
      <w:r>
        <w:t xml:space="preserve">    Set(PublicReplies, PrivateReplies, EngagementsPrivate, EngagementsPublic).asJava)</w:t>
      </w:r>
    </w:p>
    <w:p>
      <w:pPr>
        <w:jc w:val="both"/>
      </w:pPr>
      <w:r>
        <w:t xml:space="preserve">  val IS_RETWEETED = new Binary(</w:t>
      </w:r>
    </w:p>
    <w:p>
      <w:pPr>
        <w:jc w:val="both"/>
      </w:pPr>
      <w:r>
        <w:t xml:space="preserve">    s"${prefix}.engagement.is_retweeted",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/>
    </w:p>
    <w:p>
      <w:pPr>
        <w:jc w:val="both"/>
      </w:pPr>
      <w:r>
        <w:t xml:space="preserve">  // Negative engagements</w:t>
      </w:r>
    </w:p>
    <w:p>
      <w:pPr>
        <w:jc w:val="both"/>
      </w:pPr>
      <w:r>
        <w:t xml:space="preserve">  val IS_DONT_LIKE =</w:t>
      </w:r>
    </w:p>
    <w:p>
      <w:pPr>
        <w:jc w:val="both"/>
      </w:pPr>
      <w:r>
        <w:t xml:space="preserve">    new Binary(s"${prefix}.engagement.is_dont_like", Set(EngagementsPrivate).asJava)</w:t>
      </w:r>
    </w:p>
    <w:p>
      <w:pPr>
        <w:jc w:val="both"/>
      </w:pPr>
      <w:r>
        <w:t xml:space="preserve">  val IS_BLOCK_CLICKED = new Binary(</w:t>
      </w:r>
    </w:p>
    <w:p>
      <w:pPr>
        <w:jc w:val="both"/>
      </w:pPr>
      <w:r>
        <w:t xml:space="preserve">    s"${prefix}.engagement.is_block_clicked",</w:t>
      </w:r>
    </w:p>
    <w:p>
      <w:pPr>
        <w:jc w:val="both"/>
      </w:pPr>
      <w:r>
        <w:t xml:space="preserve">    Set(Blocks, TweetsClicked, EngagementsPrivate, EngagementsPublic).asJava)</w:t>
      </w:r>
    </w:p>
    <w:p>
      <w:pPr>
        <w:jc w:val="both"/>
      </w:pPr>
      <w:r>
        <w:t xml:space="preserve">  val IS_MUTE_CLICKED = new Binary(</w:t>
      </w:r>
    </w:p>
    <w:p>
      <w:pPr>
        <w:jc w:val="both"/>
      </w:pPr>
      <w:r>
        <w:t xml:space="preserve">    s"${prefix}.engagement.is_mute_clicked",</w:t>
      </w:r>
    </w:p>
    <w:p>
      <w:pPr>
        <w:jc w:val="both"/>
      </w:pPr>
      <w:r>
        <w:t xml:space="preserve">    Set(Mutes, TweetsClicked, EngagementsPrivate).asJava)</w:t>
      </w:r>
    </w:p>
    <w:p>
      <w:pPr>
        <w:jc w:val="both"/>
      </w:pPr>
      <w:r>
        <w:t xml:space="preserve">  val IS_REPORT_TWEET_CLICKED = new Binary(</w:t>
      </w:r>
    </w:p>
    <w:p>
      <w:pPr>
        <w:jc w:val="both"/>
      </w:pPr>
      <w:r>
        <w:t xml:space="preserve">    s"${prefix}.engagement.is_report_tweet_clicked",</w:t>
      </w:r>
    </w:p>
    <w:p>
      <w:pPr>
        <w:jc w:val="both"/>
      </w:pPr>
      <w:r>
        <w:t xml:space="preserve">    Set(TweetsClicked, EngagementsPrivate).asJava)</w:t>
      </w:r>
    </w:p>
    <w:p>
      <w:pPr>
        <w:jc w:val="both"/>
      </w:pPr>
      <w:r/>
    </w:p>
    <w:p>
      <w:pPr>
        <w:jc w:val="both"/>
      </w:pPr>
      <w:r>
        <w:t xml:space="preserve">  val IS_NEGATIVE_FEEDBACK_UNION = new Binary(</w:t>
      </w:r>
    </w:p>
    <w:p>
      <w:pPr>
        <w:jc w:val="both"/>
      </w:pPr>
      <w:r>
        <w:t xml:space="preserve">    s"${prefix}.engagement.is_negative_feedback_union",</w:t>
      </w:r>
    </w:p>
    <w:p>
      <w:pPr>
        <w:jc w:val="both"/>
      </w:pPr>
      <w:r>
        <w:t xml:space="preserve">    Set(EngagementsPrivate, Blocks, Mutes, TweetsClicked, EngagementsPublic).asJava)</w:t>
      </w:r>
    </w:p>
    <w:p>
      <w:pPr>
        <w:jc w:val="both"/>
      </w:pPr>
      <w:r/>
    </w:p>
    <w:p>
      <w:pPr>
        <w:jc w:val="both"/>
      </w:pPr>
      <w:r>
        <w:t xml:space="preserve">  val CoreEngagements: Set[Feature[JBoolean]] =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IS_DWELLED,</w:t>
      </w:r>
    </w:p>
    <w:p>
      <w:pPr>
        <w:jc w:val="both"/>
      </w:pPr>
      <w:r>
        <w:t xml:space="preserve">    IS_FAVORITED,</w:t>
      </w:r>
    </w:p>
    <w:p>
      <w:pPr>
        <w:jc w:val="both"/>
      </w:pPr>
      <w:r>
        <w:t xml:space="preserve">    IS_REPLIED,</w:t>
      </w:r>
    </w:p>
    <w:p>
      <w:pPr>
        <w:jc w:val="both"/>
      </w:pPr>
      <w:r>
        <w:t xml:space="preserve">    IS_RETWEETED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NegativeEngagements: Set[Feature[JBoolean]] = Set(</w:t>
      </w:r>
    </w:p>
    <w:p>
      <w:pPr>
        <w:jc w:val="both"/>
      </w:pPr>
      <w:r>
        <w:t xml:space="preserve">    IS_DONT_LIKE,</w:t>
      </w:r>
    </w:p>
    <w:p>
      <w:pPr>
        <w:jc w:val="both"/>
      </w:pPr>
      <w:r>
        <w:t xml:space="preserve">    IS_BLOCK_CLICKED,</w:t>
      </w:r>
    </w:p>
    <w:p>
      <w:pPr>
        <w:jc w:val="both"/>
      </w:pPr>
      <w:r>
        <w:t xml:space="preserve">    IS_MUTE_CLICKED,</w:t>
      </w:r>
    </w:p>
    <w:p>
      <w:pPr>
        <w:jc w:val="both"/>
      </w:pPr>
      <w:r>
        <w:t xml:space="preserve">    IS_REPORT_TWEET_CLICKED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SearchLabelFeatures {</w:t>
      </w:r>
    </w:p>
    <w:p>
      <w:pPr>
        <w:jc w:val="both"/>
      </w:pPr>
      <w:r>
        <w:t xml:space="preserve">  private val prefix = "search"</w:t>
      </w:r>
    </w:p>
    <w:p>
      <w:pPr>
        <w:jc w:val="both"/>
      </w:pPr>
      <w:r/>
    </w:p>
    <w:p>
      <w:pPr>
        <w:jc w:val="both"/>
      </w:pPr>
      <w:r>
        <w:t xml:space="preserve">  val IS_CLICKED =</w:t>
      </w:r>
    </w:p>
    <w:p>
      <w:pPr>
        <w:jc w:val="both"/>
      </w:pPr>
      <w:r>
        <w:t xml:space="preserve">    new Binary(s"${prefix}.engagement.is_clicked", Set(TweetsClicked, EngagementsPrivate).asJava)</w:t>
      </w:r>
    </w:p>
    <w:p>
      <w:pPr>
        <w:jc w:val="both"/>
      </w:pPr>
      <w:r>
        <w:t xml:space="preserve">  val IS_DWELLED =</w:t>
      </w:r>
    </w:p>
    <w:p>
      <w:pPr>
        <w:jc w:val="both"/>
      </w:pPr>
      <w:r>
        <w:t xml:space="preserve">    new Binary(s"${prefix}.engagement.is_dwelled", Set(TweetsViewed, EngagementsPrivate).asJava)</w:t>
      </w:r>
    </w:p>
    <w:p>
      <w:pPr>
        <w:jc w:val="both"/>
      </w:pPr>
      <w:r>
        <w:t xml:space="preserve">  val IS_FAVORITED = new Binary(</w:t>
      </w:r>
    </w:p>
    <w:p>
      <w:pPr>
        <w:jc w:val="both"/>
      </w:pPr>
      <w:r>
        <w:t xml:space="preserve">    s"${prefix}.engagement.is_favorited",</w:t>
      </w:r>
    </w:p>
    <w:p>
      <w:pPr>
        <w:jc w:val="both"/>
      </w:pPr>
      <w:r>
        <w:t xml:space="preserve">    Set(PublicLikes, PrivateLikes, EngagementsPrivate, EngagementsPublic).asJava)</w:t>
      </w:r>
    </w:p>
    <w:p>
      <w:pPr>
        <w:jc w:val="both"/>
      </w:pPr>
      <w:r>
        <w:t xml:space="preserve">  val IS_REPLIED = new Binary(</w:t>
      </w:r>
    </w:p>
    <w:p>
      <w:pPr>
        <w:jc w:val="both"/>
      </w:pPr>
      <w:r>
        <w:t xml:space="preserve">    s"${prefix}.engagement.is_replied",</w:t>
      </w:r>
    </w:p>
    <w:p>
      <w:pPr>
        <w:jc w:val="both"/>
      </w:pPr>
      <w:r>
        <w:t xml:space="preserve">    Set(PublicReplies, PrivateReplies, EngagementsPrivate, EngagementsPublic).asJava)</w:t>
      </w:r>
    </w:p>
    <w:p>
      <w:pPr>
        <w:jc w:val="both"/>
      </w:pPr>
      <w:r>
        <w:t xml:space="preserve">  val IS_RETWEETED = new Binary(</w:t>
      </w:r>
    </w:p>
    <w:p>
      <w:pPr>
        <w:jc w:val="both"/>
      </w:pPr>
      <w:r>
        <w:t xml:space="preserve">    s"${prefix}.engagement.is_retweeted",</w:t>
      </w:r>
    </w:p>
    <w:p>
      <w:pPr>
        <w:jc w:val="both"/>
      </w:pPr>
      <w:r>
        <w:t xml:space="preserve">    Set(PublicRetweets, PrivateRetweets, EngagementsPrivate, EngagementsPublic).asJava)</w:t>
      </w:r>
    </w:p>
    <w:p>
      <w:pPr>
        <w:jc w:val="both"/>
      </w:pPr>
      <w:r>
        <w:t xml:space="preserve">  val IS_PROFILE_CLICKED_SEARCH_RESULT_USER = new Binary(</w:t>
      </w:r>
    </w:p>
    <w:p>
      <w:pPr>
        <w:jc w:val="both"/>
      </w:pPr>
      <w:r>
        <w:t xml:space="preserve">    s"${prefix}.engagement.is_profile_clicked_search_result_user",</w:t>
      </w:r>
    </w:p>
    <w:p>
      <w:pPr>
        <w:jc w:val="both"/>
      </w:pPr>
      <w:r>
        <w:t xml:space="preserve">    Set(ProfilesClicked, ProfilesViewed, EngagementsPrivate).asJava)</w:t>
      </w:r>
    </w:p>
    <w:p>
      <w:pPr>
        <w:jc w:val="both"/>
      </w:pPr>
      <w:r>
        <w:t xml:space="preserve">  val IS_PROFILE_CLICKED_SEARCH_RESULT_TWEET = new Binary(</w:t>
      </w:r>
    </w:p>
    <w:p>
      <w:pPr>
        <w:jc w:val="both"/>
      </w:pPr>
      <w:r>
        <w:t xml:space="preserve">    s"${prefix}.engagement.is_profile_clicked_search_result_tweet",</w:t>
      </w:r>
    </w:p>
    <w:p>
      <w:pPr>
        <w:jc w:val="both"/>
      </w:pPr>
      <w:r>
        <w:t xml:space="preserve">    Set(ProfilesClicked, ProfilesViewed, EngagementsPrivate).asJava)</w:t>
      </w:r>
    </w:p>
    <w:p>
      <w:pPr>
        <w:jc w:val="both"/>
      </w:pPr>
      <w:r>
        <w:t xml:space="preserve">  val IS_PROFILE_CLICKED_TYPEAHEAD_USER = new Binary(</w:t>
      </w:r>
    </w:p>
    <w:p>
      <w:pPr>
        <w:jc w:val="both"/>
      </w:pPr>
      <w:r>
        <w:t xml:space="preserve">    s"${prefix}.engagement.is_profile_clicked_typeahead_user",</w:t>
      </w:r>
    </w:p>
    <w:p>
      <w:pPr>
        <w:jc w:val="both"/>
      </w:pPr>
      <w:r>
        <w:t xml:space="preserve">    Set(ProfilesClicked, ProfilesViewed, EngagementsPrivate).asJava)</w:t>
      </w:r>
    </w:p>
    <w:p>
      <w:pPr>
        <w:jc w:val="both"/>
      </w:pPr>
      <w:r/>
    </w:p>
    <w:p>
      <w:pPr>
        <w:jc w:val="both"/>
      </w:pPr>
      <w:r>
        <w:t xml:space="preserve">  val CoreEngagements: Set[Feature[JBoolean]] = Set(</w:t>
      </w:r>
    </w:p>
    <w:p>
      <w:pPr>
        <w:jc w:val="both"/>
      </w:pPr>
      <w:r>
        <w:t xml:space="preserve">    IS_CLICKED,</w:t>
      </w:r>
    </w:p>
    <w:p>
      <w:pPr>
        <w:jc w:val="both"/>
      </w:pPr>
      <w:r>
        <w:t xml:space="preserve">    IS_DWELLED,</w:t>
      </w:r>
    </w:p>
    <w:p>
      <w:pPr>
        <w:jc w:val="both"/>
      </w:pPr>
      <w:r>
        <w:t xml:space="preserve">    IS_FAVORITED,</w:t>
      </w:r>
    </w:p>
    <w:p>
      <w:pPr>
        <w:jc w:val="both"/>
      </w:pPr>
      <w:r>
        <w:t xml:space="preserve">    IS_REPLIED,</w:t>
      </w:r>
    </w:p>
    <w:p>
      <w:pPr>
        <w:jc w:val="both"/>
      </w:pPr>
      <w:r>
        <w:t xml:space="preserve">    IS_RETWEETED,</w:t>
      </w:r>
    </w:p>
    <w:p>
      <w:pPr>
        <w:jc w:val="both"/>
      </w:pPr>
      <w:r>
        <w:t xml:space="preserve">    IS_PROFILE_CLICKED_SEARCH_RESULT_USER,</w:t>
      </w:r>
    </w:p>
    <w:p>
      <w:pPr>
        <w:jc w:val="both"/>
      </w:pPr>
      <w:r>
        <w:t xml:space="preserve">    IS_PROFILE_CLICKED_SEARCH_RESULT_TWEET,</w:t>
      </w:r>
    </w:p>
    <w:p>
      <w:pPr>
        <w:jc w:val="both"/>
      </w:pPr>
      <w:r>
        <w:t xml:space="preserve">    IS_PROFILE_CLICKED_TYPEAHEAD_USER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>
        <w:t>// Add Tweet Detail labels later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