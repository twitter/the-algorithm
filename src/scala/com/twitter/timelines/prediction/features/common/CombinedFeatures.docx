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com.twitter.timelines.prediction.features.common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com.twitter.ml.api.FeatureType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CombinedFeatures {</w:t>
      </w:r>
    </w:p>
    <w:p>
      <w:pPr>
        <w:jc w:val="both"/>
      </w:pPr>
      <w:r>
        <w:t xml:space="preserve">  val IS_CLICKED =</w:t>
      </w:r>
    </w:p>
    <w:p>
      <w:pPr>
        <w:jc w:val="both"/>
      </w:pPr>
      <w:r>
        <w:t xml:space="preserve">    new Binary("timelines.engagement.is_clicked", Set(TweetsClicked, EngagementsPrivate).asJava)</w:t>
      </w:r>
    </w:p>
    <w:p>
      <w:pPr>
        <w:jc w:val="both"/>
      </w:pPr>
      <w:r>
        <w:t xml:space="preserve">  val IS_DWELLED =</w:t>
      </w:r>
    </w:p>
    <w:p>
      <w:pPr>
        <w:jc w:val="both"/>
      </w:pPr>
      <w:r>
        <w:t xml:space="preserve">    new Binary("timelines.engagement.is_dwelled", Set(TweetsViewed, EngagementsPrivate).asJava)</w:t>
      </w:r>
    </w:p>
    <w:p>
      <w:pPr>
        <w:jc w:val="both"/>
      </w:pPr>
      <w:r>
        <w:t xml:space="preserve">  val IS_DWELLED_IN_BOUNDS_V1 = new Binary(</w:t>
      </w:r>
    </w:p>
    <w:p>
      <w:pPr>
        <w:jc w:val="both"/>
      </w:pPr>
      <w:r>
        <w:t xml:space="preserve">    "timelines.engagement.is_dwelled_in_bounds_v1",</w:t>
      </w:r>
    </w:p>
    <w:p>
      <w:pPr>
        <w:jc w:val="both"/>
      </w:pPr>
      <w:r>
        <w:t xml:space="preserve">    Set(TweetsViewed, EngagementsPrivate).asJava)</w:t>
      </w:r>
    </w:p>
    <w:p>
      <w:pPr>
        <w:jc w:val="both"/>
      </w:pPr>
      <w:r>
        <w:t xml:space="preserve">  val IS_FAVORITED = new Binary(</w:t>
      </w:r>
    </w:p>
    <w:p>
      <w:pPr>
        <w:jc w:val="both"/>
      </w:pPr>
      <w:r>
        <w:t xml:space="preserve">    "timelines.engagement.is_favorited",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IS_FOLLOWED = new Binary(</w:t>
      </w:r>
    </w:p>
    <w:p>
      <w:pPr>
        <w:jc w:val="both"/>
      </w:pPr>
      <w:r>
        <w:t xml:space="preserve">    "timelines.engagement.is_followed",</w:t>
      </w:r>
    </w:p>
    <w:p>
      <w:pPr>
        <w:jc w:val="both"/>
      </w:pPr>
      <w:r>
        <w:t xml:space="preserve">    Set(EngagementsPrivate, EngagementsPublic, Follow).asJava)</w:t>
      </w:r>
    </w:p>
    <w:p>
      <w:pPr>
        <w:jc w:val="both"/>
      </w:pPr>
      <w:r>
        <w:t xml:space="preserve">  val IS_IMPRESSED =</w:t>
      </w:r>
    </w:p>
    <w:p>
      <w:pPr>
        <w:jc w:val="both"/>
      </w:pPr>
      <w:r>
        <w:t xml:space="preserve">    new Binary("timelines.engagement.is_impressed", Set(TweetsViewed, EngagementsPrivate).asJava)</w:t>
      </w:r>
    </w:p>
    <w:p>
      <w:pPr>
        <w:jc w:val="both"/>
      </w:pPr>
      <w:r>
        <w:t xml:space="preserve">  val IS_OPEN_LINKED = new Binary(</w:t>
      </w:r>
    </w:p>
    <w:p>
      <w:pPr>
        <w:jc w:val="both"/>
      </w:pPr>
      <w:r>
        <w:t xml:space="preserve">    "timelines.engagement.is_open_linked",</w:t>
      </w:r>
    </w:p>
    <w:p>
      <w:pPr>
        <w:jc w:val="both"/>
      </w:pPr>
      <w:r>
        <w:t xml:space="preserve">    Set(EngagementsPrivate, LinksClickedOn).asJava)</w:t>
      </w:r>
    </w:p>
    <w:p>
      <w:pPr>
        <w:jc w:val="both"/>
      </w:pPr>
      <w:r>
        <w:t xml:space="preserve">  val IS_PHOTO_EXPANDED = new Binary(</w:t>
      </w:r>
    </w:p>
    <w:p>
      <w:pPr>
        <w:jc w:val="both"/>
      </w:pPr>
      <w:r>
        <w:t xml:space="preserve">    "timelines.engagement.is_photo_expanded",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IS_PROFILE_CLICKED = new Binary(</w:t>
      </w:r>
    </w:p>
    <w:p>
      <w:pPr>
        <w:jc w:val="both"/>
      </w:pPr>
      <w:r>
        <w:t xml:space="preserve">    "timelines.engagement.is_profile_clicked",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IS_QUOTED = new Binary(</w:t>
      </w:r>
    </w:p>
    <w:p>
      <w:pPr>
        <w:jc w:val="both"/>
      </w:pPr>
      <w:r>
        <w:t xml:space="preserve">    "timelines.engagement.is_quoted",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IS_REPLIED = new Binary(</w:t>
      </w:r>
    </w:p>
    <w:p>
      <w:pPr>
        <w:jc w:val="both"/>
      </w:pPr>
      <w:r>
        <w:t xml:space="preserve">    "timelines.engagement.is_replied",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IS_RETWEETED = new Binary(</w:t>
      </w:r>
    </w:p>
    <w:p>
      <w:pPr>
        <w:jc w:val="both"/>
      </w:pPr>
      <w:r>
        <w:t xml:space="preserve">    "timelines.engagement.is_retweeted",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IS_RETWEETED_WITHOUT_QUOTE = new Binary(</w:t>
      </w:r>
    </w:p>
    <w:p>
      <w:pPr>
        <w:jc w:val="both"/>
      </w:pPr>
      <w:r>
        <w:t xml:space="preserve">    "timelines.enagagement.is_retweeted_without_quote",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IS_SHARE_DM_CLICKED =</w:t>
      </w:r>
    </w:p>
    <w:p>
      <w:pPr>
        <w:jc w:val="both"/>
      </w:pPr>
      <w:r>
        <w:t xml:space="preserve">    new Binary("timelines.engagement.is_tweet_share_dm_clicked", Set(EngagementsPrivate).asJava)</w:t>
      </w:r>
    </w:p>
    <w:p>
      <w:pPr>
        <w:jc w:val="both"/>
      </w:pPr>
      <w:r>
        <w:t xml:space="preserve">  val IS_SHARE_DM_SENT =</w:t>
      </w:r>
    </w:p>
    <w:p>
      <w:pPr>
        <w:jc w:val="both"/>
      </w:pPr>
      <w:r>
        <w:t xml:space="preserve">    new Binary("timelines.engagement.is_tweet_share_dm_sent", Set(EngagementsPrivate).asJava)</w:t>
      </w:r>
    </w:p>
    <w:p>
      <w:pPr>
        <w:jc w:val="both"/>
      </w:pPr>
      <w:r>
        <w:t xml:space="preserve">  val IS_VIDEO_PLAYBACK_25 = new Binary(</w:t>
      </w:r>
    </w:p>
    <w:p>
      <w:pPr>
        <w:jc w:val="both"/>
      </w:pPr>
      <w:r>
        <w:t xml:space="preserve">    "timelines.engagement.is_video_playback_25",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IS_VIDEO_PLAYBACK_50 = new Binary(</w:t>
      </w:r>
    </w:p>
    <w:p>
      <w:pPr>
        <w:jc w:val="both"/>
      </w:pPr>
      <w:r>
        <w:t xml:space="preserve">    "timelines.engagement.is_video_playback_50",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IS_VIDEO_PLAYBACK_75 = new Binary(</w:t>
      </w:r>
    </w:p>
    <w:p>
      <w:pPr>
        <w:jc w:val="both"/>
      </w:pPr>
      <w:r>
        <w:t xml:space="preserve">    "timelines.engagement.is_video_playback_75",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IS_VIDEO_PLAYBACK_95 = new Binary(</w:t>
      </w:r>
    </w:p>
    <w:p>
      <w:pPr>
        <w:jc w:val="both"/>
      </w:pPr>
      <w:r>
        <w:t xml:space="preserve">    "timelines.engagement.is_video_playback_95",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IS_VIDEO_PLAYBACK_COMPLETE = new Binary(</w:t>
      </w:r>
    </w:p>
    <w:p>
      <w:pPr>
        <w:jc w:val="both"/>
      </w:pPr>
      <w:r>
        <w:t xml:space="preserve">    "timelines.engagement.is_video_playback_complete",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IS_VIDEO_PLAYBACK_START = new Binary(</w:t>
      </w:r>
    </w:p>
    <w:p>
      <w:pPr>
        <w:jc w:val="both"/>
      </w:pPr>
      <w:r>
        <w:t xml:space="preserve">    "timelines.engagement.is_video_playback_start",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IS_VIDEO_VIEWED = new Binary(</w:t>
      </w:r>
    </w:p>
    <w:p>
      <w:pPr>
        <w:jc w:val="both"/>
      </w:pPr>
      <w:r>
        <w:t xml:space="preserve">    "timelines.engagement.is_video_viewed",</w:t>
      </w:r>
    </w:p>
    <w:p>
      <w:pPr>
        <w:jc w:val="both"/>
      </w:pPr>
      <w:r>
        <w:t xml:space="preserve">    Set(MediaEngagementActivities, EngagementsPrivate).asJava)</w:t>
      </w:r>
    </w:p>
    <w:p>
      <w:pPr>
        <w:jc w:val="both"/>
      </w:pPr>
      <w:r>
        <w:t xml:space="preserve">  val IS_VIDEO_QUALITY_VIEWED = new Binary(</w:t>
      </w:r>
    </w:p>
    <w:p>
      <w:pPr>
        <w:jc w:val="both"/>
      </w:pPr>
      <w:r>
        <w:t xml:space="preserve">    "timelines.engagement.is_video_quality_viewed",</w:t>
      </w:r>
    </w:p>
    <w:p>
      <w:pPr>
        <w:jc w:val="both"/>
      </w:pPr>
      <w:r>
        <w:t xml:space="preserve">    Set(MediaEngagementActivities, EngagementsPrivate).asJava</w:t>
      </w:r>
    </w:p>
    <w:p>
      <w:pPr>
        <w:jc w:val="both"/>
      </w:pPr>
      <w:r>
        <w:t xml:space="preserve">  ) </w:t>
      </w:r>
    </w:p>
    <w:p>
      <w:pPr>
        <w:jc w:val="both"/>
      </w:pPr>
      <w:r>
        <w:t xml:space="preserve">  // v1: post click engagements: fav, reply</w:t>
      </w:r>
    </w:p>
    <w:p>
      <w:pPr>
        <w:jc w:val="both"/>
      </w:pPr>
      <w:r>
        <w:t xml:space="preserve">  val IS_GOOD_CLICKED_CONVO_DESC_V1 = new Binary(</w:t>
      </w:r>
    </w:p>
    <w:p>
      <w:pPr>
        <w:jc w:val="both"/>
      </w:pPr>
      <w:r>
        <w:t xml:space="preserve">    "timelines.engagement.is_good_clicked_convo_desc_favorited_or_replied",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TweetsClicked,</w:t>
      </w:r>
    </w:p>
    <w:p>
      <w:pPr>
        <w:jc w:val="both"/>
      </w:pPr>
      <w:r>
        <w:t xml:space="preserve">      PublicLikes,</w:t>
      </w:r>
    </w:p>
    <w:p>
      <w:pPr>
        <w:jc w:val="both"/>
      </w:pPr>
      <w:r>
        <w:t xml:space="preserve">      PrivateLikes,</w:t>
      </w:r>
    </w:p>
    <w:p>
      <w:pPr>
        <w:jc w:val="both"/>
      </w:pPr>
      <w:r>
        <w:t xml:space="preserve">      PublicReplies,</w:t>
      </w:r>
    </w:p>
    <w:p>
      <w:pPr>
        <w:jc w:val="both"/>
      </w:pPr>
      <w:r>
        <w:t xml:space="preserve">      PrivateReplies,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EngagementsPublic).asJava)</w:t>
      </w:r>
    </w:p>
    <w:p>
      <w:pPr>
        <w:jc w:val="both"/>
      </w:pPr>
      <w:r>
        <w:t xml:space="preserve">  // v2: post click engagements: click</w:t>
      </w:r>
    </w:p>
    <w:p>
      <w:pPr>
        <w:jc w:val="both"/>
      </w:pPr>
      <w:r>
        <w:t xml:space="preserve">  val IS_GOOD_CLICKED_CONVO_DESC_V2 = new Binary(</w:t>
      </w:r>
    </w:p>
    <w:p>
      <w:pPr>
        <w:jc w:val="both"/>
      </w:pPr>
      <w:r>
        <w:t xml:space="preserve">    "timelines.engagement.is_good_clicked_convo_desc_v2",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IS_GOOD_CLICKED_WITH_DWELL_SUM_GTE_60S = new Binary(</w:t>
      </w:r>
    </w:p>
    <w:p>
      <w:pPr>
        <w:jc w:val="both"/>
      </w:pPr>
      <w:r>
        <w:t xml:space="preserve">    "timelines.engagement.is_good_clicked_convo_desc_favorited_or_replied_or_dwell_sum_gte_60_secs",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TweetsClicked,</w:t>
      </w:r>
    </w:p>
    <w:p>
      <w:pPr>
        <w:jc w:val="both"/>
      </w:pPr>
      <w:r>
        <w:t xml:space="preserve">      PublicLikes,</w:t>
      </w:r>
    </w:p>
    <w:p>
      <w:pPr>
        <w:jc w:val="both"/>
      </w:pPr>
      <w:r>
        <w:t xml:space="preserve">      PrivateLikes,</w:t>
      </w:r>
    </w:p>
    <w:p>
      <w:pPr>
        <w:jc w:val="both"/>
      </w:pPr>
      <w:r>
        <w:t xml:space="preserve">      PublicReplies,</w:t>
      </w:r>
    </w:p>
    <w:p>
      <w:pPr>
        <w:jc w:val="both"/>
      </w:pPr>
      <w:r>
        <w:t xml:space="preserve">      PrivateReplies,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EngagementsPublic).asJava)</w:t>
      </w:r>
    </w:p>
    <w:p>
      <w:pPr>
        <w:jc w:val="both"/>
      </w:pPr>
      <w:r>
        <w:t xml:space="preserve">  val IS_GOOD_CLICKED_CONVO_DESC_FAVORITED = new Binary(</w:t>
      </w:r>
    </w:p>
    <w:p>
      <w:pPr>
        <w:jc w:val="both"/>
      </w:pPr>
      <w:r>
        <w:t xml:space="preserve">    "timelines.engagement.is_good_clicked_convo_desc_favorited",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IS_GOOD_CLICKED_CONVO_DESC_REPLIED = new Binary(</w:t>
      </w:r>
    </w:p>
    <w:p>
      <w:pPr>
        <w:jc w:val="both"/>
      </w:pPr>
      <w:r>
        <w:t xml:space="preserve">    "timelines.engagement.is_good_clicked_convo_desc_replied",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IS_GOOD_CLICKED_CONVO_DESC_RETWEETED = new Binary(</w:t>
      </w:r>
    </w:p>
    <w:p>
      <w:pPr>
        <w:jc w:val="both"/>
      </w:pPr>
      <w:r>
        <w:t xml:space="preserve">    "timelines.engagement.is_good_clicked_convo_desc_retweeted",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IS_GOOD_CLICKED_CONVO_DESC_CLICKED = new Binary(</w:t>
      </w:r>
    </w:p>
    <w:p>
      <w:pPr>
        <w:jc w:val="both"/>
      </w:pPr>
      <w:r>
        <w:t xml:space="preserve">    "timelines.engagement.is_good_clicked_convo_desc_clicked",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IS_GOOD_CLICKED_CONVO_DESC_FOLLOWED = new Binary(</w:t>
      </w:r>
    </w:p>
    <w:p>
      <w:pPr>
        <w:jc w:val="both"/>
      </w:pPr>
      <w:r>
        <w:t xml:space="preserve">    "timelines.engagement.is_good_clicked_convo_desc_followed",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IS_GOOD_CLICKED_CONVO_DESC_SHARE_DM_CLICKED = new Binary(</w:t>
      </w:r>
    </w:p>
    <w:p>
      <w:pPr>
        <w:jc w:val="both"/>
      </w:pPr>
      <w:r>
        <w:t xml:space="preserve">    "timelines.engagement.is_good_clicked_convo_desc_share_dm_clicked",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IS_GOOD_CLICKED_CONVO_DESC_PROFILE_CLICKED = new Binary(</w:t>
      </w:r>
    </w:p>
    <w:p>
      <w:pPr>
        <w:jc w:val="both"/>
      </w:pPr>
      <w:r>
        <w:t xml:space="preserve">    "timelines.engagement.is_good_clicked_convo_desc_profile_clicked",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val IS_GOOD_CLICKED_CONVO_DESC_UAM_GT_0 = new Binary(</w:t>
      </w:r>
    </w:p>
    <w:p>
      <w:pPr>
        <w:jc w:val="both"/>
      </w:pPr>
      <w:r>
        <w:t xml:space="preserve">    "timelines.engagement.is_good_clicked_convo_desc_uam_gt_0",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IS_GOOD_CLICKED_CONVO_DESC_UAM_GT_1 = new Binary(</w:t>
      </w:r>
    </w:p>
    <w:p>
      <w:pPr>
        <w:jc w:val="both"/>
      </w:pPr>
      <w:r>
        <w:t xml:space="preserve">    "timelines.engagement.is_good_clicked_convo_desc_uam_gt_1",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IS_GOOD_CLICKED_CONVO_DESC_UAM_GT_2 = new Binary(</w:t>
      </w:r>
    </w:p>
    <w:p>
      <w:pPr>
        <w:jc w:val="both"/>
      </w:pPr>
      <w:r>
        <w:t xml:space="preserve">    "timelines.engagement.is_good_clicked_convo_desc_uam_gt_2",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IS_GOOD_CLICKED_CONVO_DESC_UAM_GT_3 = new Binary(</w:t>
      </w:r>
    </w:p>
    <w:p>
      <w:pPr>
        <w:jc w:val="both"/>
      </w:pPr>
      <w:r>
        <w:t xml:space="preserve">    "timelines.engagement.is_good_clicked_convo_desc_uam_gt_3",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val IS_TWEET_DETAIL_DWELLED = new Binary(</w:t>
      </w:r>
    </w:p>
    <w:p>
      <w:pPr>
        <w:jc w:val="both"/>
      </w:pPr>
      <w:r>
        <w:t xml:space="preserve">    "timelines.engagement.is_tweet_detail_dwelled",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IS_TWEET_DETAIL_DWELLED_8_SEC = new Binary(</w:t>
      </w:r>
    </w:p>
    <w:p>
      <w:pPr>
        <w:jc w:val="both"/>
      </w:pPr>
      <w:r>
        <w:t xml:space="preserve">    "timelines.engagement.is_tweet_detail_dwelled_8_sec",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IS_TWEET_DETAIL_DWELLED_15_SEC = new Binary(</w:t>
      </w:r>
    </w:p>
    <w:p>
      <w:pPr>
        <w:jc w:val="both"/>
      </w:pPr>
      <w:r>
        <w:t xml:space="preserve">    "timelines.engagement.is_tweet_detail_dwelled_15_sec",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IS_TWEET_DETAIL_DWELLED_25_SEC = new Binary(</w:t>
      </w:r>
    </w:p>
    <w:p>
      <w:pPr>
        <w:jc w:val="both"/>
      </w:pPr>
      <w:r>
        <w:t xml:space="preserve">    "timelines.engagement.is_tweet_detail_dwelled_25_sec",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IS_TWEET_DETAIL_DWELLED_30_SEC = new Binary(</w:t>
      </w:r>
    </w:p>
    <w:p>
      <w:pPr>
        <w:jc w:val="both"/>
      </w:pPr>
      <w:r>
        <w:t xml:space="preserve">    "timelines.engagement.is_tweet_detail_dwelled_30_sec",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IS_PROFILE_DWELLED = new Binary(</w:t>
      </w:r>
    </w:p>
    <w:p>
      <w:pPr>
        <w:jc w:val="both"/>
      </w:pPr>
      <w:r>
        <w:t xml:space="preserve">    "timelines.engagement.is_profile_dwelled",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IS_PROFILE_DWELLED_10_SEC = new Binary(</w:t>
      </w:r>
    </w:p>
    <w:p>
      <w:pPr>
        <w:jc w:val="both"/>
      </w:pPr>
      <w:r>
        <w:t xml:space="preserve">    "timelines.engagement.is_profile_dwelled_10_sec",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IS_PROFILE_DWELLED_20_SEC = new Binary(</w:t>
      </w:r>
    </w:p>
    <w:p>
      <w:pPr>
        <w:jc w:val="both"/>
      </w:pPr>
      <w:r>
        <w:t xml:space="preserve">    "timelines.engagement.is_profile_dwelled_20_sec",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IS_PROFILE_DWELLED_30_SEC = new Binary(</w:t>
      </w:r>
    </w:p>
    <w:p>
      <w:pPr>
        <w:jc w:val="both"/>
      </w:pPr>
      <w:r>
        <w:t xml:space="preserve">    "timelines.engagement.is_profile_dwelled_30_sec",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 = new Binary(</w:t>
      </w:r>
    </w:p>
    <w:p>
      <w:pPr>
        <w:jc w:val="both"/>
      </w:pPr>
      <w:r>
        <w:t xml:space="preserve">    "timelines.engagement.is_fullscreen_video_dwelled",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IS_FULLSCREEN_VIDEO_DWELLED_5_SEC = new Binary(</w:t>
      </w:r>
    </w:p>
    <w:p>
      <w:pPr>
        <w:jc w:val="both"/>
      </w:pPr>
      <w:r>
        <w:t xml:space="preserve">    "timelines.engagement.is_fullscreen_video_dwelled_5_sec",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IS_FULLSCREEN_VIDEO_DWELLED_10_SEC = new Binary(</w:t>
      </w:r>
    </w:p>
    <w:p>
      <w:pPr>
        <w:jc w:val="both"/>
      </w:pPr>
      <w:r>
        <w:t xml:space="preserve">    "timelines.engagement.is_fullscreen_video_dwelled_10_sec",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IS_FULLSCREEN_VIDEO_DWELLED_20_SEC = new Binary(</w:t>
      </w:r>
    </w:p>
    <w:p>
      <w:pPr>
        <w:jc w:val="both"/>
      </w:pPr>
      <w:r>
        <w:t xml:space="preserve">    "timelines.engagement.is_fullscreen_video_dwelled_20_sec",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IS_FULLSCREEN_VIDEO_DWELLED_30_SEC = new Binary(</w:t>
      </w:r>
    </w:p>
    <w:p>
      <w:pPr>
        <w:jc w:val="both"/>
      </w:pPr>
      <w:r>
        <w:t xml:space="preserve">    "timelines.engagement.is_fullscreen_video_dwelled_30_sec",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IS_LINK_DWELLED_15_SEC = new Binary(</w:t>
      </w:r>
    </w:p>
    <w:p>
      <w:pPr>
        <w:jc w:val="both"/>
      </w:pPr>
      <w:r>
        <w:t xml:space="preserve">    "timelines.engagement.is_link_dwelled_15_sec",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IS_LINK_DWELLED_30_SEC = new Binary(</w:t>
      </w:r>
    </w:p>
    <w:p>
      <w:pPr>
        <w:jc w:val="both"/>
      </w:pPr>
      <w:r>
        <w:t xml:space="preserve">    "timelines.engagement.is_link_dwelled_30_sec",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IS_LINK_DWELLED_60_SEC = new Binary(</w:t>
      </w:r>
    </w:p>
    <w:p>
      <w:pPr>
        <w:jc w:val="both"/>
      </w:pPr>
      <w:r>
        <w:t xml:space="preserve">    "timelines.engagement.is_link_dwelled_60_sec",</w:t>
      </w:r>
    </w:p>
    <w:p>
      <w:pPr>
        <w:jc w:val="both"/>
      </w:pPr>
      <w:r>
        <w:t xml:space="preserve">    Set(MediaEngagementActivities, EngagementTypePrivate, EngagementsPrivate).asJava)</w:t>
      </w:r>
    </w:p>
    <w:p>
      <w:pPr>
        <w:jc w:val="both"/>
      </w:pPr>
      <w:r/>
    </w:p>
    <w:p>
      <w:pPr>
        <w:jc w:val="both"/>
      </w:pPr>
      <w:r>
        <w:t xml:space="preserve">  val IS_HOME_LATEST_VISITED =</w:t>
      </w:r>
    </w:p>
    <w:p>
      <w:pPr>
        <w:jc w:val="both"/>
      </w:pPr>
      <w:r>
        <w:t xml:space="preserve">    new Binary("timelines.engagement.is_home_latest_visited", Set(EngagementsPrivate).asJava)</w:t>
      </w:r>
    </w:p>
    <w:p>
      <w:pPr>
        <w:jc w:val="both"/>
      </w:pPr>
      <w:r/>
    </w:p>
    <w:p>
      <w:pPr>
        <w:jc w:val="both"/>
      </w:pPr>
      <w:r>
        <w:t xml:space="preserve">  val IS_BOOKMARKED =</w:t>
      </w:r>
    </w:p>
    <w:p>
      <w:pPr>
        <w:jc w:val="both"/>
      </w:pPr>
      <w:r>
        <w:t xml:space="preserve">    new Binary("timelines.engagement.is_bookmarked", Set(EngagementsPrivate).asJava)</w:t>
      </w:r>
    </w:p>
    <w:p>
      <w:pPr>
        <w:jc w:val="both"/>
      </w:pPr>
      <w:r>
        <w:t xml:space="preserve">  val IS_SHARED =</w:t>
      </w:r>
    </w:p>
    <w:p>
      <w:pPr>
        <w:jc w:val="both"/>
      </w:pPr>
      <w:r>
        <w:t xml:space="preserve">    new Binary("timelines.engagement.is_shared", Set(EngagementsPrivate).asJava)</w:t>
      </w:r>
    </w:p>
    <w:p>
      <w:pPr>
        <w:jc w:val="both"/>
      </w:pPr>
      <w:r>
        <w:t xml:space="preserve">  val IS_SHARE_MENU_CLICKED =</w:t>
      </w:r>
    </w:p>
    <w:p>
      <w:pPr>
        <w:jc w:val="both"/>
      </w:pPr>
      <w:r>
        <w:t xml:space="preserve">    new Binary("timelines.engagement.is_share_menu_clicked", Set(EngagementsPrivate).asJava)</w:t>
      </w:r>
    </w:p>
    <w:p>
      <w:pPr>
        <w:jc w:val="both"/>
      </w:pPr>
      <w:r/>
    </w:p>
    <w:p>
      <w:pPr>
        <w:jc w:val="both"/>
      </w:pPr>
      <w:r>
        <w:t xml:space="preserve">  // Negative engagements</w:t>
      </w:r>
    </w:p>
    <w:p>
      <w:pPr>
        <w:jc w:val="both"/>
      </w:pPr>
      <w:r>
        <w:t xml:space="preserve">  val IS_DONT_LIKE = new Binary("timelines.engagement.is_dont_like", Set(EngagementsPrivate).asJava)</w:t>
      </w:r>
    </w:p>
    <w:p>
      <w:pPr>
        <w:jc w:val="both"/>
      </w:pPr>
      <w:r>
        <w:t xml:space="preserve">  val IS_BLOCK_CLICKED = new Binary(</w:t>
      </w:r>
    </w:p>
    <w:p>
      <w:pPr>
        <w:jc w:val="both"/>
      </w:pPr>
      <w:r>
        <w:t xml:space="preserve">    "timelines.engagement.is_block_clicked",</w:t>
      </w:r>
    </w:p>
    <w:p>
      <w:pPr>
        <w:jc w:val="both"/>
      </w:pPr>
      <w:r>
        <w:t xml:space="preserve">    Set(Blocks, TweetsClicked, EngagementsPrivate, EngagementsPublic).asJava)</w:t>
      </w:r>
    </w:p>
    <w:p>
      <w:pPr>
        <w:jc w:val="both"/>
      </w:pPr>
      <w:r>
        <w:t xml:space="preserve">  val IS_BLOCK_DIALOG_BLOCKED = new Binary(</w:t>
      </w:r>
    </w:p>
    <w:p>
      <w:pPr>
        <w:jc w:val="both"/>
      </w:pPr>
      <w:r>
        <w:t xml:space="preserve">    "timelines.engagement.is_block_dialog_blocked",</w:t>
      </w:r>
    </w:p>
    <w:p>
      <w:pPr>
        <w:jc w:val="both"/>
      </w:pPr>
      <w:r>
        <w:t xml:space="preserve">    Set(Blocks, EngagementsPrivate, EngagementsPublic).asJava)</w:t>
      </w:r>
    </w:p>
    <w:p>
      <w:pPr>
        <w:jc w:val="both"/>
      </w:pPr>
      <w:r>
        <w:t xml:space="preserve">  val IS_MUTE_CLICKED = new Binary(</w:t>
      </w:r>
    </w:p>
    <w:p>
      <w:pPr>
        <w:jc w:val="both"/>
      </w:pPr>
      <w:r>
        <w:t xml:space="preserve">    "timelines.engagement.is_mute_clicked",</w:t>
      </w:r>
    </w:p>
    <w:p>
      <w:pPr>
        <w:jc w:val="both"/>
      </w:pPr>
      <w:r>
        <w:t xml:space="preserve">    Set(Mutes, TweetsClicked, EngagementsPrivate).asJava)</w:t>
      </w:r>
    </w:p>
    <w:p>
      <w:pPr>
        <w:jc w:val="both"/>
      </w:pPr>
      <w:r>
        <w:t xml:space="preserve">  val IS_MUTE_DIALOG_MUTED =</w:t>
      </w:r>
    </w:p>
    <w:p>
      <w:pPr>
        <w:jc w:val="both"/>
      </w:pPr>
      <w:r>
        <w:t xml:space="preserve">    new Binary("timelines.engagement.is_mute_dialog_muted", Set(Mutes, EngagementsPrivate).asJava)</w:t>
      </w:r>
    </w:p>
    <w:p>
      <w:pPr>
        <w:jc w:val="both"/>
      </w:pPr>
      <w:r>
        <w:t xml:space="preserve">  val IS_REPORT_TWEET_CLICKED = new Binary(</w:t>
      </w:r>
    </w:p>
    <w:p>
      <w:pPr>
        <w:jc w:val="both"/>
      </w:pPr>
      <w:r>
        <w:t xml:space="preserve">    "timelines.engagement.is_report_tweet_clicked",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>
        <w:t xml:space="preserve">  val IS_CARET_CLICKED =</w:t>
      </w:r>
    </w:p>
    <w:p>
      <w:pPr>
        <w:jc w:val="both"/>
      </w:pPr>
      <w:r>
        <w:t xml:space="preserve">    new Binary("timelines.engagement.is_caret_clicked", Set(EngagementsPrivate).asJava)</w:t>
      </w:r>
    </w:p>
    <w:p>
      <w:pPr>
        <w:jc w:val="both"/>
      </w:pPr>
      <w:r>
        <w:t xml:space="preserve">  val IS_NOT_ABOUT_TOPIC =</w:t>
      </w:r>
    </w:p>
    <w:p>
      <w:pPr>
        <w:jc w:val="both"/>
      </w:pPr>
      <w:r>
        <w:t xml:space="preserve">    new Binary("timelines.engagement.is_not_about_topic", Set(EngagementsPrivate).asJava)</w:t>
      </w:r>
    </w:p>
    <w:p>
      <w:pPr>
        <w:jc w:val="both"/>
      </w:pPr>
      <w:r>
        <w:t xml:space="preserve">  val IS_NOT_RECENT =</w:t>
      </w:r>
    </w:p>
    <w:p>
      <w:pPr>
        <w:jc w:val="both"/>
      </w:pPr>
      <w:r>
        <w:t xml:space="preserve">    new Binary("timelines.engagement.is_not_recent", Set(EngagementsPrivate).asJava)</w:t>
      </w:r>
    </w:p>
    <w:p>
      <w:pPr>
        <w:jc w:val="both"/>
      </w:pPr>
      <w:r>
        <w:t xml:space="preserve">  val IS_NOT_RELEVANT =</w:t>
      </w:r>
    </w:p>
    <w:p>
      <w:pPr>
        <w:jc w:val="both"/>
      </w:pPr>
      <w:r>
        <w:t xml:space="preserve">    new Binary("timelines.engagement.is_not_relevant", Set(EngagementsPrivate).asJava)</w:t>
      </w:r>
    </w:p>
    <w:p>
      <w:pPr>
        <w:jc w:val="both"/>
      </w:pPr>
      <w:r>
        <w:t xml:space="preserve">  val IS_SEE_FEWER =</w:t>
      </w:r>
    </w:p>
    <w:p>
      <w:pPr>
        <w:jc w:val="both"/>
      </w:pPr>
      <w:r>
        <w:t xml:space="preserve">    new Binary("timelines.engagement.is_see_fewer", Set(EngagementsPrivate).asJava)</w:t>
      </w:r>
    </w:p>
    <w:p>
      <w:pPr>
        <w:jc w:val="both"/>
      </w:pPr>
      <w:r>
        <w:t xml:space="preserve">  val IS_UNFOLLOW_TOPIC =</w:t>
      </w:r>
    </w:p>
    <w:p>
      <w:pPr>
        <w:jc w:val="both"/>
      </w:pPr>
      <w:r>
        <w:t xml:space="preserve">    new Binary("timelines.engagement.is_unfollow_topic", Set(EngagementsPrivate).asJava)</w:t>
      </w:r>
    </w:p>
    <w:p>
      <w:pPr>
        <w:jc w:val="both"/>
      </w:pPr>
      <w:r>
        <w:t xml:space="preserve">  val IS_FOLLOW_TOPIC =</w:t>
      </w:r>
    </w:p>
    <w:p>
      <w:pPr>
        <w:jc w:val="both"/>
      </w:pPr>
      <w:r>
        <w:t xml:space="preserve">    new Binary("timelines.engagement.is_follow_topic", Set(EngagementsPrivate).asJava)</w:t>
      </w:r>
    </w:p>
    <w:p>
      <w:pPr>
        <w:jc w:val="both"/>
      </w:pPr>
      <w:r>
        <w:t xml:space="preserve">  val IS_NOT_INTERESTED_IN_TOPIC =</w:t>
      </w:r>
    </w:p>
    <w:p>
      <w:pPr>
        <w:jc w:val="both"/>
      </w:pPr>
      <w:r>
        <w:t xml:space="preserve">    new Binary("timelines.engagement.is_not_interested_in_topic", Set(EngagementsPrivate).asJava)</w:t>
      </w:r>
    </w:p>
    <w:p>
      <w:pPr>
        <w:jc w:val="both"/>
      </w:pPr>
      <w:r>
        <w:t xml:space="preserve">  val IS_NEGATIVE_FEEDBACK =</w:t>
      </w:r>
    </w:p>
    <w:p>
      <w:pPr>
        <w:jc w:val="both"/>
      </w:pPr>
      <w:r>
        <w:t xml:space="preserve">    new Binary("timelines.engagement.is_negative_feedback", Set(EngagementsPrivate).asJava)</w:t>
      </w:r>
    </w:p>
    <w:p>
      <w:pPr>
        <w:jc w:val="both"/>
      </w:pPr>
      <w:r>
        <w:t xml:space="preserve">  val IS_IMPLICIT_POSITIVE_FEEDBACK_UNION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"timelines.engagement.is_implicit_positive_feedback_union",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IS_EXPLICIT_POSITIVE_FEEDBACK_UNION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"timelines.engagement.is_explicit_positive_feedback_union",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val IS_ALL_NEGATIVE_FEEDBACK_UNION =</w:t>
      </w:r>
    </w:p>
    <w:p>
      <w:pPr>
        <w:jc w:val="both"/>
      </w:pPr>
      <w:r>
        <w:t xml:space="preserve">    new Binary(</w:t>
      </w:r>
    </w:p>
    <w:p>
      <w:pPr>
        <w:jc w:val="both"/>
      </w:pPr>
      <w:r>
        <w:t xml:space="preserve">      "timelines.engagement.is_all_negative_feedback_union",</w:t>
      </w:r>
    </w:p>
    <w:p>
      <w:pPr>
        <w:jc w:val="both"/>
      </w:pPr>
      <w:r>
        <w:t xml:space="preserve">      Set(EngagementsPrivate).asJava)</w:t>
      </w:r>
    </w:p>
    <w:p>
      <w:pPr>
        <w:jc w:val="both"/>
      </w:pPr>
      <w:r>
        <w:t xml:space="preserve">  // Reciprocal engagements for reply forward engagement</w:t>
      </w:r>
    </w:p>
    <w:p>
      <w:pPr>
        <w:jc w:val="both"/>
      </w:pPr>
      <w:r>
        <w:t xml:space="preserve">  val IS_REPLIED_REPLY_IMPRESSED_BY_AUTHOR = new Binary(</w:t>
      </w:r>
    </w:p>
    <w:p>
      <w:pPr>
        <w:jc w:val="both"/>
      </w:pPr>
      <w:r>
        <w:t xml:space="preserve">    "timelines.engagement.is_replied_reply_impressed_by_author",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>
        <w:t xml:space="preserve">  val IS_REPLIED_REPLY_FAVORITED_BY_AUTHOR = new Binary(</w:t>
      </w:r>
    </w:p>
    <w:p>
      <w:pPr>
        <w:jc w:val="both"/>
      </w:pPr>
      <w:r>
        <w:t xml:space="preserve">    "timelines.engagement.is_replied_reply_favorited_by_author",</w:t>
      </w:r>
    </w:p>
    <w:p>
      <w:pPr>
        <w:jc w:val="both"/>
      </w:pPr>
      <w:r>
        <w:t xml:space="preserve">    Set(EngagementsPrivate, EngagementsPublic, PrivateLikes, PublicLikes).asJava)</w:t>
      </w:r>
    </w:p>
    <w:p>
      <w:pPr>
        <w:jc w:val="both"/>
      </w:pPr>
      <w:r>
        <w:t xml:space="preserve">  val IS_REPLIED_REPLY_QUOTED_BY_AUTHOR = new Binary(</w:t>
      </w:r>
    </w:p>
    <w:p>
      <w:pPr>
        <w:jc w:val="both"/>
      </w:pPr>
      <w:r>
        <w:t xml:space="preserve">    "timelines.engagement.is_replied_reply_quoted_by_author",</w:t>
      </w:r>
    </w:p>
    <w:p>
      <w:pPr>
        <w:jc w:val="both"/>
      </w:pPr>
      <w:r>
        <w:t xml:space="preserve">    Set(EngagementsPrivate, EngagementsPublic, PrivateRetweets, PublicRetweets).asJava)</w:t>
      </w:r>
    </w:p>
    <w:p>
      <w:pPr>
        <w:jc w:val="both"/>
      </w:pPr>
      <w:r>
        <w:t xml:space="preserve">  val IS_REPLIED_REPLY_REPLIED_BY_AUTHOR = new Binary(</w:t>
      </w:r>
    </w:p>
    <w:p>
      <w:pPr>
        <w:jc w:val="both"/>
      </w:pPr>
      <w:r>
        <w:t xml:space="preserve">    "timelines.engagement.is_replied_reply_replied_by_author",</w:t>
      </w:r>
    </w:p>
    <w:p>
      <w:pPr>
        <w:jc w:val="both"/>
      </w:pPr>
      <w:r>
        <w:t xml:space="preserve">    Set(EngagementsPrivate, EngagementsPublic, PrivateReplies, PublicReplies).asJava)</w:t>
      </w:r>
    </w:p>
    <w:p>
      <w:pPr>
        <w:jc w:val="both"/>
      </w:pPr>
      <w:r>
        <w:t xml:space="preserve">  val IS_REPLIED_REPLY_RETWEETED_BY_AUTHOR = new Binary(</w:t>
      </w:r>
    </w:p>
    <w:p>
      <w:pPr>
        <w:jc w:val="both"/>
      </w:pPr>
      <w:r>
        <w:t xml:space="preserve">    "timelines.engagement.is_replied_reply_retweeted_by_author",</w:t>
      </w:r>
    </w:p>
    <w:p>
      <w:pPr>
        <w:jc w:val="both"/>
      </w:pPr>
      <w:r>
        <w:t xml:space="preserve">    Set(EngagementsPrivate, EngagementsPublic, PrivateRetweets, PublicRetweets).asJava)</w:t>
      </w:r>
    </w:p>
    <w:p>
      <w:pPr>
        <w:jc w:val="both"/>
      </w:pPr>
      <w:r>
        <w:t xml:space="preserve">  val IS_REPLIED_REPLY_BLOCKED_BY_AUTHOR = new Binary(</w:t>
      </w:r>
    </w:p>
    <w:p>
      <w:pPr>
        <w:jc w:val="both"/>
      </w:pPr>
      <w:r>
        <w:t xml:space="preserve">    "timelines.engagement.is_replied_reply_blocked_by_author",</w:t>
      </w:r>
    </w:p>
    <w:p>
      <w:pPr>
        <w:jc w:val="both"/>
      </w:pPr>
      <w:r>
        <w:t xml:space="preserve">    Set(Blocks, EngagementsPrivate, EngagementsPublic).asJava)</w:t>
      </w:r>
    </w:p>
    <w:p>
      <w:pPr>
        <w:jc w:val="both"/>
      </w:pPr>
      <w:r>
        <w:t xml:space="preserve">  val IS_REPLIED_REPLY_FOLLOWED_BY_AUTHOR = new Binary(</w:t>
      </w:r>
    </w:p>
    <w:p>
      <w:pPr>
        <w:jc w:val="both"/>
      </w:pPr>
      <w:r>
        <w:t xml:space="preserve">    "timelines.engagement.is_replied_reply_followed_by_author",</w:t>
      </w:r>
    </w:p>
    <w:p>
      <w:pPr>
        <w:jc w:val="both"/>
      </w:pPr>
      <w:r>
        <w:t xml:space="preserve">    Set(EngagementsPrivate, EngagementsPublic, Follow).asJava)</w:t>
      </w:r>
    </w:p>
    <w:p>
      <w:pPr>
        <w:jc w:val="both"/>
      </w:pPr>
      <w:r>
        <w:t xml:space="preserve">  val IS_REPLIED_REPLY_UNFOLLOWED_BY_AUTHOR = new Binary(</w:t>
      </w:r>
    </w:p>
    <w:p>
      <w:pPr>
        <w:jc w:val="both"/>
      </w:pPr>
      <w:r>
        <w:t xml:space="preserve">    "timelines.engagement.is_replied_reply_unfollowed_by_author",</w:t>
      </w:r>
    </w:p>
    <w:p>
      <w:pPr>
        <w:jc w:val="both"/>
      </w:pPr>
      <w:r>
        <w:t xml:space="preserve">    Set(EngagementsPrivate, EngagementsPublic).asJava)</w:t>
      </w:r>
    </w:p>
    <w:p>
      <w:pPr>
        <w:jc w:val="both"/>
      </w:pPr>
      <w:r>
        <w:t xml:space="preserve">  val IS_REPLIED_REPLY_MUTED_BY_AUTHOR = new Binary(</w:t>
      </w:r>
    </w:p>
    <w:p>
      <w:pPr>
        <w:jc w:val="both"/>
      </w:pPr>
      <w:r>
        <w:t xml:space="preserve">    "timelines.engagement.is_replied_reply_muted_by_author",</w:t>
      </w:r>
    </w:p>
    <w:p>
      <w:pPr>
        <w:jc w:val="both"/>
      </w:pPr>
      <w:r>
        <w:t xml:space="preserve">    Set(Mutes, EngagementsPrivate).asJava)</w:t>
      </w:r>
    </w:p>
    <w:p>
      <w:pPr>
        <w:jc w:val="both"/>
      </w:pPr>
      <w:r>
        <w:t xml:space="preserve">  val IS_REPLIED_REPLY_REPORTED_BY_AUTHOR = new Binary(</w:t>
      </w:r>
    </w:p>
    <w:p>
      <w:pPr>
        <w:jc w:val="both"/>
      </w:pPr>
      <w:r>
        <w:t xml:space="preserve">    "timelines.engagement.is_replied_reply_reported_by_author",</w:t>
      </w:r>
    </w:p>
    <w:p>
      <w:pPr>
        <w:jc w:val="both"/>
      </w:pPr>
      <w:r>
        <w:t xml:space="preserve">    Set(EngagementsPrivate).asJava)</w:t>
      </w:r>
    </w:p>
    <w:p>
      <w:pPr>
        <w:jc w:val="both"/>
      </w:pPr>
      <w:r/>
    </w:p>
    <w:p>
      <w:pPr>
        <w:jc w:val="both"/>
      </w:pPr>
      <w:r>
        <w:t xml:space="preserve">  // Reciprocal engagements for fav forward engagement</w:t>
      </w:r>
    </w:p>
    <w:p>
      <w:pPr>
        <w:jc w:val="both"/>
      </w:pPr>
      <w:r>
        <w:t xml:space="preserve">  val IS_FAVORITED_FAV_FAVORITED_BY_AUTHOR = new Binary(</w:t>
      </w:r>
    </w:p>
    <w:p>
      <w:pPr>
        <w:jc w:val="both"/>
      </w:pPr>
      <w:r>
        <w:t xml:space="preserve">    "timelines.engagement.is_favorited_fav_favorited_by_author",</w:t>
      </w:r>
    </w:p>
    <w:p>
      <w:pPr>
        <w:jc w:val="both"/>
      </w:pPr>
      <w:r>
        <w:t xml:space="preserve">    Set(EngagementsPrivate, EngagementsPublic, PrivateLikes, 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IS_FAVORITED_FAV_REPLIED_BY_AUTHOR = new Binary(</w:t>
      </w:r>
    </w:p>
    <w:p>
      <w:pPr>
        <w:jc w:val="both"/>
      </w:pPr>
      <w:r>
        <w:t xml:space="preserve">    "timelines.engagement.is_favorited_fav_replied_by_author",</w:t>
      </w:r>
    </w:p>
    <w:p>
      <w:pPr>
        <w:jc w:val="both"/>
      </w:pPr>
      <w:r>
        <w:t xml:space="preserve">    Set(EngagementsPrivate, EngagementsPublic, PrivateReplies, 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IS_FAVORITED_FAV_RETWEETED_BY_AUTHOR = new Binary(</w:t>
      </w:r>
    </w:p>
    <w:p>
      <w:pPr>
        <w:jc w:val="both"/>
      </w:pPr>
      <w:r>
        <w:t xml:space="preserve">    "timelines.engagement.is_favorited_fav_retweeted_by_author",</w:t>
      </w:r>
    </w:p>
    <w:p>
      <w:pPr>
        <w:jc w:val="both"/>
      </w:pPr>
      <w:r>
        <w:t xml:space="preserve">    Set(EngagementsPrivate, EngagementsPublic, PrivateRetweets, 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IS_FAVORITED_FAV_FOLLOWED_BY_AUTHOR = new Binary(</w:t>
      </w:r>
    </w:p>
    <w:p>
      <w:pPr>
        <w:jc w:val="both"/>
      </w:pPr>
      <w:r>
        <w:t xml:space="preserve">    "timelines.engagement.is_favorited_fav_followed_by_author",</w:t>
      </w:r>
    </w:p>
    <w:p>
      <w:pPr>
        <w:jc w:val="both"/>
      </w:pPr>
      <w:r>
        <w:t xml:space="preserve">    Set(EngagementsPrivate, EngagementsPublic).asJava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define good profile click by considering following engagements (follow, fav, reply, retweet, etc.) at profile page</w:t>
      </w:r>
    </w:p>
    <w:p>
      <w:pPr>
        <w:jc w:val="both"/>
      </w:pPr>
      <w:r>
        <w:t xml:space="preserve">  val IS_PROFILE_CLICKED_AND_PROFILE_FOLLOW = new Binary(</w:t>
      </w:r>
    </w:p>
    <w:p>
      <w:pPr>
        <w:jc w:val="both"/>
      </w:pPr>
      <w:r>
        <w:t xml:space="preserve">    "timelines.engagement.is_profile_clicked_and_profile_follow",</w:t>
      </w:r>
    </w:p>
    <w:p>
      <w:pPr>
        <w:jc w:val="both"/>
      </w:pPr>
      <w:r>
        <w:t xml:space="preserve">    Set(ProfilesViewed, ProfilesClicked, EngagementsPrivate, Follow).asJava)</w:t>
      </w:r>
    </w:p>
    <w:p>
      <w:pPr>
        <w:jc w:val="both"/>
      </w:pPr>
      <w:r>
        <w:t xml:space="preserve">  val IS_PROFILE_CLICKED_AND_PROFILE_FAV = new Binary(</w:t>
      </w:r>
    </w:p>
    <w:p>
      <w:pPr>
        <w:jc w:val="both"/>
      </w:pPr>
      <w:r>
        <w:t xml:space="preserve">    "timelines.engagement.is_profile_clicked_and_profile_fav",</w:t>
      </w:r>
    </w:p>
    <w:p>
      <w:pPr>
        <w:jc w:val="both"/>
      </w:pPr>
      <w:r>
        <w:t xml:space="preserve">    Set(ProfilesViewed, ProfilesClicked, EngagementsPrivate, PrivateLikes, PublicLikes).asJava)</w:t>
      </w:r>
    </w:p>
    <w:p>
      <w:pPr>
        <w:jc w:val="both"/>
      </w:pPr>
      <w:r>
        <w:t xml:space="preserve">  val IS_PROFILE_CLICKED_AND_PROFILE_REPLY = new Binary(</w:t>
      </w:r>
    </w:p>
    <w:p>
      <w:pPr>
        <w:jc w:val="both"/>
      </w:pPr>
      <w:r>
        <w:t xml:space="preserve">    "timelines.engagement.is_profile_clicked_and_profile_reply",</w:t>
      </w:r>
    </w:p>
    <w:p>
      <w:pPr>
        <w:jc w:val="both"/>
      </w:pPr>
      <w:r>
        <w:t xml:space="preserve">    Set(ProfilesViewed, ProfilesClicked, EngagementsPrivate, PrivateReplies, PublicReplies).asJava)</w:t>
      </w:r>
    </w:p>
    <w:p>
      <w:pPr>
        <w:jc w:val="both"/>
      </w:pPr>
      <w:r>
        <w:t xml:space="preserve">  val IS_PROFILE_CLICKED_AND_PROFILE_RETWEET = new Binary(</w:t>
      </w:r>
    </w:p>
    <w:p>
      <w:pPr>
        <w:jc w:val="both"/>
      </w:pPr>
      <w:r>
        <w:t xml:space="preserve">    "timelines.engagement.is_profile_clicked_and_profile_retweet",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ProfilesViewed,</w:t>
      </w:r>
    </w:p>
    <w:p>
      <w:pPr>
        <w:jc w:val="both"/>
      </w:pPr>
      <w:r>
        <w:t xml:space="preserve">      ProfilesClicked,</w:t>
      </w:r>
    </w:p>
    <w:p>
      <w:pPr>
        <w:jc w:val="both"/>
      </w:pPr>
      <w:r>
        <w:t xml:space="preserve">      EngagementsPrivate,</w:t>
      </w:r>
    </w:p>
    <w:p>
      <w:pPr>
        <w:jc w:val="both"/>
      </w:pPr>
      <w:r>
        <w:t xml:space="preserve">      PrivateRetweets,</w:t>
      </w:r>
    </w:p>
    <w:p>
      <w:pPr>
        <w:jc w:val="both"/>
      </w:pPr>
      <w:r>
        <w:t xml:space="preserve">      PublicRetweets).asJava)</w:t>
      </w:r>
    </w:p>
    <w:p>
      <w:pPr>
        <w:jc w:val="both"/>
      </w:pPr>
      <w:r>
        <w:t xml:space="preserve">  val IS_PROFILE_CLICKED_AND_PROFILE_TWEET_CLICK = new Binary(</w:t>
      </w:r>
    </w:p>
    <w:p>
      <w:pPr>
        <w:jc w:val="both"/>
      </w:pPr>
      <w:r>
        <w:t xml:space="preserve">    "timelines.engagement.is_profile_clicked_and_profile_tweet_click",</w:t>
      </w:r>
    </w:p>
    <w:p>
      <w:pPr>
        <w:jc w:val="both"/>
      </w:pPr>
      <w:r>
        <w:t xml:space="preserve">    Set(ProfilesViewed, ProfilesClicked, EngagementsPrivate, TweetsClicked).asJava)</w:t>
      </w:r>
    </w:p>
    <w:p>
      <w:pPr>
        <w:jc w:val="both"/>
      </w:pPr>
      <w:r>
        <w:t xml:space="preserve">  val IS_PROFILE_CLICKED_AND_PROFILE_SHARE_DM_CLICK = new Binary(</w:t>
      </w:r>
    </w:p>
    <w:p>
      <w:pPr>
        <w:jc w:val="both"/>
      </w:pPr>
      <w:r>
        <w:t xml:space="preserve">    "timelines.engagement.is_profile_clicked_and_profile_share_dm_click",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all binary features above</w:t>
      </w:r>
    </w:p>
    <w:p>
      <w:pPr>
        <w:jc w:val="both"/>
      </w:pPr>
      <w:r>
        <w:t xml:space="preserve">  val IS_PROFILE_CLICKED_AND_PROFILE_ENGAGED = new Binary(</w:t>
      </w:r>
    </w:p>
    <w:p>
      <w:pPr>
        <w:jc w:val="both"/>
      </w:pPr>
      <w:r>
        <w:t xml:space="preserve">    "timelines.engagement.is_profile_clicked_and_profile_engaged",</w:t>
      </w:r>
    </w:p>
    <w:p>
      <w:pPr>
        <w:jc w:val="both"/>
      </w:pPr>
      <w:r>
        <w:t xml:space="preserve">    Set(ProfilesViewed, ProfilesClicked, 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define bad profile click by considering following engagements (user report, tweet report, mute, block, etc) at profile page</w:t>
      </w:r>
    </w:p>
    <w:p>
      <w:pPr>
        <w:jc w:val="both"/>
      </w:pPr>
      <w:r>
        <w:t xml:space="preserve">  val IS_PROFILE_CLICKED_AND_PROFILE_USER_REPORT_CLICK = new Binary(</w:t>
      </w:r>
    </w:p>
    <w:p>
      <w:pPr>
        <w:jc w:val="both"/>
      </w:pPr>
      <w:r>
        <w:t xml:space="preserve">    "timelines.engagement.is_profile_clicked_and_profile_user_report_click",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IS_PROFILE_CLICKED_AND_PROFILE_TWEET_REPORT_CLICK = new Binary(</w:t>
      </w:r>
    </w:p>
    <w:p>
      <w:pPr>
        <w:jc w:val="both"/>
      </w:pPr>
      <w:r>
        <w:t xml:space="preserve">    "timelines.engagement.is_profile_clicked_and_profile_tweet_report_click",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IS_PROFILE_CLICKED_AND_PROFILE_MUTE = new Binary(</w:t>
      </w:r>
    </w:p>
    <w:p>
      <w:pPr>
        <w:jc w:val="both"/>
      </w:pPr>
      <w:r>
        <w:t xml:space="preserve">    "timelines.engagement.is_profile_clicked_and_profile_mute",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IS_PROFILE_CLICKED_AND_PROFILE_BLOCK = new Binary(</w:t>
      </w:r>
    </w:p>
    <w:p>
      <w:pPr>
        <w:jc w:val="both"/>
      </w:pPr>
      <w:r>
        <w:t xml:space="preserve">    "timelines.engagement.is_profile_clicked_and_profile_block",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This derived label is the union of bad profile click engagements and existing negative feedback</w:t>
      </w:r>
    </w:p>
    <w:p>
      <w:pPr>
        <w:jc w:val="both"/>
      </w:pPr>
      <w:r>
        <w:t xml:space="preserve">  val IS_NEGATIVE_FEEDBACK_V2 = new Binary(</w:t>
      </w:r>
    </w:p>
    <w:p>
      <w:pPr>
        <w:jc w:val="both"/>
      </w:pPr>
      <w:r>
        <w:t xml:space="preserve">    "timelines.engagement.is_negative_feedback_v2",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val IS_NEGATIVE_FEEDBACK_UNION = new Binary(</w:t>
      </w:r>
    </w:p>
    <w:p>
      <w:pPr>
        <w:jc w:val="both"/>
      </w:pPr>
      <w:r>
        <w:t xml:space="preserve">    "timelines.engagement.is_negative_feedback_union",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don't like, mute or profile page -&gt; mute</w:t>
      </w:r>
    </w:p>
    <w:p>
      <w:pPr>
        <w:jc w:val="both"/>
      </w:pPr>
      <w:r>
        <w:t xml:space="preserve">  val IS_WEAK_NEGATIVE_FEEDBACK = new Binary(</w:t>
      </w:r>
    </w:p>
    <w:p>
      <w:pPr>
        <w:jc w:val="both"/>
      </w:pPr>
      <w:r>
        <w:t xml:space="preserve">    "timelines.engagement.is_weak_negative_feedback",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report, block or profile page -&gt; report, block</w:t>
      </w:r>
    </w:p>
    <w:p>
      <w:pPr>
        <w:jc w:val="both"/>
      </w:pPr>
      <w:r>
        <w:t xml:space="preserve">  val IS_STRONG_NEGATIVE_FEEDBACK = new Binary(</w:t>
      </w:r>
    </w:p>
    <w:p>
      <w:pPr>
        <w:jc w:val="both"/>
      </w:pPr>
      <w:r>
        <w:t xml:space="preserve">    "timelines.engagement.is_strong_negative_feedback",</w:t>
      </w:r>
    </w:p>
    <w:p>
      <w:pPr>
        <w:jc w:val="both"/>
      </w:pPr>
      <w:r>
        <w:t xml:space="preserve">    Set(ProfilesViewed, ProfilesClicked, EngagementsPrivate).asJava)</w:t>
      </w:r>
    </w:p>
    <w:p>
      <w:pPr>
        <w:jc w:val="both"/>
      </w:pPr>
      <w:r>
        <w:t xml:space="preserve">  // engagement for following user from any surface area</w:t>
      </w:r>
    </w:p>
    <w:p>
      <w:pPr>
        <w:jc w:val="both"/>
      </w:pPr>
      <w:r>
        <w:t xml:space="preserve">  val IS_FOLLOWED_FROM_ANY_SURFACE_AREA = new Binary(</w:t>
      </w:r>
    </w:p>
    <w:p>
      <w:pPr>
        <w:jc w:val="both"/>
      </w:pPr>
      <w:r>
        <w:t xml:space="preserve">    "timelines.engagement.is_followed_from_any_surface_area",</w:t>
      </w:r>
    </w:p>
    <w:p>
      <w:pPr>
        <w:jc w:val="both"/>
      </w:pPr>
      <w:r>
        <w:t xml:space="preserve">    Set(EngagementsPublic, EngagementsPrivate).asJava)</w:t>
      </w:r>
    </w:p>
    <w:p>
      <w:pPr>
        <w:jc w:val="both"/>
      </w:pPr>
      <w:r>
        <w:t xml:space="preserve">  val IS_RELEVANCE_PROMPT_YES_CLICKED = new Binary(</w:t>
      </w:r>
    </w:p>
    <w:p>
      <w:pPr>
        <w:jc w:val="both"/>
      </w:pPr>
      <w:r>
        <w:t xml:space="preserve">    "timelines.engagement.is_relevance_prompt_yes_clicked",</w:t>
      </w:r>
    </w:p>
    <w:p>
      <w:pPr>
        <w:jc w:val="both"/>
      </w:pPr>
      <w:r>
        <w:t xml:space="preserve">    Set(EngagementsPublic, EngagementsPrivate).asJava)</w:t>
      </w:r>
    </w:p>
    <w:p>
      <w:pPr>
        <w:jc w:val="both"/>
      </w:pPr>
      <w:r/>
    </w:p>
    <w:p>
      <w:pPr>
        <w:jc w:val="both"/>
      </w:pPr>
      <w:r>
        <w:t xml:space="preserve">  // Reply downvote engagements</w:t>
      </w:r>
    </w:p>
    <w:p>
      <w:pPr>
        <w:jc w:val="both"/>
      </w:pPr>
      <w:r>
        <w:t xml:space="preserve">  val IS_REPLY_DOWNVOTED =</w:t>
      </w:r>
    </w:p>
    <w:p>
      <w:pPr>
        <w:jc w:val="both"/>
      </w:pPr>
      <w:r>
        <w:t xml:space="preserve">    new Binary("timelines.engagement.is_reply_downvoted", Set(EngagementsPrivate).asJava)</w:t>
      </w:r>
    </w:p>
    <w:p>
      <w:pPr>
        <w:jc w:val="both"/>
      </w:pPr>
      <w:r>
        <w:t xml:space="preserve">  val IS_REPLY_DOWNVOTE_REMOVED =</w:t>
      </w:r>
    </w:p>
    <w:p>
      <w:pPr>
        <w:jc w:val="both"/>
      </w:pPr>
      <w:r>
        <w:t xml:space="preserve">    new Binary("timelines.engagement.is_reply_downvote_removed", Set(EngagementsPrivate).asJava)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Contains all engagements that are used/consumed by real-time</w:t>
      </w:r>
    </w:p>
    <w:p>
      <w:pPr>
        <w:jc w:val="both"/>
      </w:pPr>
      <w:r>
        <w:t xml:space="preserve">   * aggregates summingbird jobs. These engagements need to be</w:t>
      </w:r>
    </w:p>
    <w:p>
      <w:pPr>
        <w:jc w:val="both"/>
      </w:pPr>
      <w:r>
        <w:t xml:space="preserve">   * extractable from [[ClientEvent]].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EngagementsRealTime: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IS_DWELLED,</w:t>
      </w:r>
    </w:p>
    <w:p>
      <w:pPr>
        <w:jc w:val="both"/>
      </w:pPr>
      <w:r>
        <w:t xml:space="preserve">    IS_FAVORITED,</w:t>
      </w:r>
    </w:p>
    <w:p>
      <w:pPr>
        <w:jc w:val="both"/>
      </w:pPr>
      <w:r>
        <w:t xml:space="preserve">    IS_FOLLOWED,</w:t>
      </w:r>
    </w:p>
    <w:p>
      <w:pPr>
        <w:jc w:val="both"/>
      </w:pPr>
      <w:r>
        <w:t xml:space="preserve">    IS_OPEN_LINKED,</w:t>
      </w:r>
    </w:p>
    <w:p>
      <w:pPr>
        <w:jc w:val="both"/>
      </w:pPr>
      <w:r>
        <w:t xml:space="preserve">    IS_PHOTO_EXPANDED,</w:t>
      </w:r>
    </w:p>
    <w:p>
      <w:pPr>
        <w:jc w:val="both"/>
      </w:pPr>
      <w:r>
        <w:t xml:space="preserve">    IS_PROFILE_CLICKED,</w:t>
      </w:r>
    </w:p>
    <w:p>
      <w:pPr>
        <w:jc w:val="both"/>
      </w:pPr>
      <w:r>
        <w:t xml:space="preserve">    IS_QUOTED,</w:t>
      </w:r>
    </w:p>
    <w:p>
      <w:pPr>
        <w:jc w:val="both"/>
      </w:pPr>
      <w:r>
        <w:t xml:space="preserve">    IS_REPLIED,</w:t>
      </w:r>
    </w:p>
    <w:p>
      <w:pPr>
        <w:jc w:val="both"/>
      </w:pPr>
      <w:r>
        <w:t xml:space="preserve">    IS_RETWEETED,</w:t>
      </w:r>
    </w:p>
    <w:p>
      <w:pPr>
        <w:jc w:val="both"/>
      </w:pPr>
      <w:r>
        <w:t xml:space="preserve">    IS_RETWEETED_WITHOUT_QUOTE,</w:t>
      </w:r>
    </w:p>
    <w:p>
      <w:pPr>
        <w:jc w:val="both"/>
      </w:pPr>
      <w:r>
        <w:t xml:space="preserve">    IS_SHARE_DM_CLICKED,</w:t>
      </w:r>
    </w:p>
    <w:p>
      <w:pPr>
        <w:jc w:val="both"/>
      </w:pPr>
      <w:r>
        <w:t xml:space="preserve">    IS_SHARE_DM_SENT,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IS_VIDEO_VIEWED,</w:t>
      </w:r>
    </w:p>
    <w:p>
      <w:pPr>
        <w:jc w:val="both"/>
      </w:pPr>
      <w:r>
        <w:t xml:space="preserve">    IS_VIDEO_QUALITY_VIEWED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NegativeEngagementsRealTime: Set[Feature[JBoolean]] = Set(</w:t>
      </w:r>
    </w:p>
    <w:p>
      <w:pPr>
        <w:jc w:val="both"/>
      </w:pPr>
      <w:r>
        <w:t xml:space="preserve">    IS_REPORT_TWEET_CLICKED,</w:t>
      </w:r>
    </w:p>
    <w:p>
      <w:pPr>
        <w:jc w:val="both"/>
      </w:pPr>
      <w:r>
        <w:t xml:space="preserve">    IS_BLOCK_CLICKED,</w:t>
      </w:r>
    </w:p>
    <w:p>
      <w:pPr>
        <w:jc w:val="both"/>
      </w:pPr>
      <w:r>
        <w:t xml:space="preserve">    IS_MUTE_CLICKED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NegativeEngagementsRealTimeDontLike: Set[Feature[JBoolean]] = Set(</w:t>
      </w:r>
    </w:p>
    <w:p>
      <w:pPr>
        <w:jc w:val="both"/>
      </w:pPr>
      <w:r>
        <w:t xml:space="preserve">    IS_DONT_LIKE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NegativeEngagementsSecondary: Set[Feature[JBoolean]] = Set(</w:t>
      </w:r>
    </w:p>
    <w:p>
      <w:pPr>
        <w:jc w:val="both"/>
      </w:pPr>
      <w:r>
        <w:t xml:space="preserve">    IS_NOT_INTERESTED_IN_TOPIC,</w:t>
      </w:r>
    </w:p>
    <w:p>
      <w:pPr>
        <w:jc w:val="both"/>
      </w:pPr>
      <w:r>
        <w:t xml:space="preserve">    IS_NOT_ABOUT_TOPIC,</w:t>
      </w:r>
    </w:p>
    <w:p>
      <w:pPr>
        <w:jc w:val="both"/>
      </w:pPr>
      <w:r>
        <w:t xml:space="preserve">    IS_NOT_RECENT,</w:t>
      </w:r>
    </w:p>
    <w:p>
      <w:pPr>
        <w:jc w:val="both"/>
      </w:pPr>
      <w:r>
        <w:t xml:space="preserve">    IS_NOT_RELEVANT,</w:t>
      </w:r>
    </w:p>
    <w:p>
      <w:pPr>
        <w:jc w:val="both"/>
      </w:pPr>
      <w:r>
        <w:t xml:space="preserve">    IS_SEE_FEWER,</w:t>
      </w:r>
    </w:p>
    <w:p>
      <w:pPr>
        <w:jc w:val="both"/>
      </w:pPr>
      <w:r>
        <w:t xml:space="preserve">    IS_UNFOLLOW_TOPIC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PrivateEngagements: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IS_DWELLED,</w:t>
      </w:r>
    </w:p>
    <w:p>
      <w:pPr>
        <w:jc w:val="both"/>
      </w:pPr>
      <w:r>
        <w:t xml:space="preserve">    IS_OPEN_LINKED,</w:t>
      </w:r>
    </w:p>
    <w:p>
      <w:pPr>
        <w:jc w:val="both"/>
      </w:pPr>
      <w:r>
        <w:t xml:space="preserve">    IS_PHOTO_EXPANDED,</w:t>
      </w:r>
    </w:p>
    <w:p>
      <w:pPr>
        <w:jc w:val="both"/>
      </w:pPr>
      <w:r>
        <w:t xml:space="preserve">    IS_PROFILE_CLICKED,</w:t>
      </w:r>
    </w:p>
    <w:p>
      <w:pPr>
        <w:jc w:val="both"/>
      </w:pPr>
      <w:r>
        <w:t xml:space="preserve">    IS_QUOTED,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IS_VIDEO_QUALITY_VIEWED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ImpressedEngagements: Set[Feature[JBoolean]] = Set(</w:t>
      </w:r>
    </w:p>
    <w:p>
      <w:pPr>
        <w:jc w:val="both"/>
      </w:pPr>
      <w:r>
        <w:t xml:space="preserve">    IS_IMPRESSED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PrivateEngagementsV2: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IS_OPEN_LINKED,</w:t>
      </w:r>
    </w:p>
    <w:p>
      <w:pPr>
        <w:jc w:val="both"/>
      </w:pPr>
      <w:r>
        <w:t xml:space="preserve">    IS_PHOTO_EXPANDED,</w:t>
      </w:r>
    </w:p>
    <w:p>
      <w:pPr>
        <w:jc w:val="both"/>
      </w:pPr>
      <w:r>
        <w:t xml:space="preserve">    IS_PROFILE_CLICKED,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IS_VIDEO_QUALITY_VIEWED</w:t>
      </w:r>
    </w:p>
    <w:p>
      <w:pPr>
        <w:jc w:val="both"/>
      </w:pPr>
      <w:r>
        <w:t xml:space="preserve">  ) ++ ImpressedEngagements</w:t>
      </w:r>
    </w:p>
    <w:p>
      <w:pPr>
        <w:jc w:val="both"/>
      </w:pPr>
      <w:r/>
    </w:p>
    <w:p>
      <w:pPr>
        <w:jc w:val="both"/>
      </w:pPr>
      <w:r>
        <w:t xml:space="preserve">  val CoreEngagements: Set[Feature[JBoolean]] = Set(</w:t>
      </w:r>
    </w:p>
    <w:p>
      <w:pPr>
        <w:jc w:val="both"/>
      </w:pPr>
      <w:r>
        <w:t xml:space="preserve">    IS_FAVORITED,</w:t>
      </w:r>
    </w:p>
    <w:p>
      <w:pPr>
        <w:jc w:val="both"/>
      </w:pPr>
      <w:r>
        <w:t xml:space="preserve">    IS_REPLIED,</w:t>
      </w:r>
    </w:p>
    <w:p>
      <w:pPr>
        <w:jc w:val="both"/>
      </w:pPr>
      <w:r>
        <w:t xml:space="preserve">    IS_RETWEETED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DwellEngagements: Set[Feature[JBoolean]] = Set(</w:t>
      </w:r>
    </w:p>
    <w:p>
      <w:pPr>
        <w:jc w:val="both"/>
      </w:pPr>
      <w:r>
        <w:t xml:space="preserve">    IS_DWELLED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PrivateCoreEngagements: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IS_OPEN_LINKED,</w:t>
      </w:r>
    </w:p>
    <w:p>
      <w:pPr>
        <w:jc w:val="both"/>
      </w:pPr>
      <w:r>
        <w:t xml:space="preserve">    IS_PHOTO_EXPANDED,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IS_VIDEO_QUALITY_VIEWED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ConditionalEngagements: Set[Feature[JBoolean]] = Set(</w:t>
      </w:r>
    </w:p>
    <w:p>
      <w:pPr>
        <w:jc w:val="both"/>
      </w:pPr>
      <w:r>
        <w:t xml:space="preserve">    IS_GOOD_CLICKED_CONVO_DESC_V1,</w:t>
      </w:r>
    </w:p>
    <w:p>
      <w:pPr>
        <w:jc w:val="both"/>
      </w:pPr>
      <w:r>
        <w:t xml:space="preserve">    IS_GOOD_CLICKED_CONVO_DESC_V2,</w:t>
      </w:r>
    </w:p>
    <w:p>
      <w:pPr>
        <w:jc w:val="both"/>
      </w:pPr>
      <w:r>
        <w:t xml:space="preserve">    IS_GOOD_CLICKED_WITH_DWELL_SUM_GTE_60S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ShareEngagements: Set[Feature[JBoolean]] = Set(</w:t>
      </w:r>
    </w:p>
    <w:p>
      <w:pPr>
        <w:jc w:val="both"/>
      </w:pPr>
      <w:r>
        <w:t xml:space="preserve">    IS_SHARED,</w:t>
      </w:r>
    </w:p>
    <w:p>
      <w:pPr>
        <w:jc w:val="both"/>
      </w:pPr>
      <w:r>
        <w:t xml:space="preserve">    IS_SHARE_MENU_CLICKED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BookmarkEngagements: Set[Feature[JBoolean]] = Set(</w:t>
      </w:r>
    </w:p>
    <w:p>
      <w:pPr>
        <w:jc w:val="both"/>
      </w:pPr>
      <w:r>
        <w:t xml:space="preserve">    IS_BOOKMARKED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TweetDetailDwellEngagements: Set[Feature[JBoolean]] = Set(</w:t>
      </w:r>
    </w:p>
    <w:p>
      <w:pPr>
        <w:jc w:val="both"/>
      </w:pPr>
      <w:r>
        <w:t xml:space="preserve">    IS_TWEET_DETAIL_DWELLED,</w:t>
      </w:r>
    </w:p>
    <w:p>
      <w:pPr>
        <w:jc w:val="both"/>
      </w:pPr>
      <w:r>
        <w:t xml:space="preserve">    IS_TWEET_DETAIL_DWELLED_8_SEC,</w:t>
      </w:r>
    </w:p>
    <w:p>
      <w:pPr>
        <w:jc w:val="both"/>
      </w:pPr>
      <w:r>
        <w:t xml:space="preserve">    IS_TWEET_DETAIL_DWELLED_15_SEC,</w:t>
      </w:r>
    </w:p>
    <w:p>
      <w:pPr>
        <w:jc w:val="both"/>
      </w:pPr>
      <w:r>
        <w:t xml:space="preserve">    IS_TWEET_DETAIL_DWELLED_25_SEC,</w:t>
      </w:r>
    </w:p>
    <w:p>
      <w:pPr>
        <w:jc w:val="both"/>
      </w:pPr>
      <w:r>
        <w:t xml:space="preserve">    IS_TWEET_DETAIL_DWELLED_30_SEC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ProfileDwellEngagements: Set[Feature[JBoolean]] = Set(</w:t>
      </w:r>
    </w:p>
    <w:p>
      <w:pPr>
        <w:jc w:val="both"/>
      </w:pPr>
      <w:r>
        <w:t xml:space="preserve">    IS_PROFILE_DWELLED,</w:t>
      </w:r>
    </w:p>
    <w:p>
      <w:pPr>
        <w:jc w:val="both"/>
      </w:pPr>
      <w:r>
        <w:t xml:space="preserve">    IS_PROFILE_DWELLED_10_SEC,</w:t>
      </w:r>
    </w:p>
    <w:p>
      <w:pPr>
        <w:jc w:val="both"/>
      </w:pPr>
      <w:r>
        <w:t xml:space="preserve">    IS_PROFILE_DWELLED_20_SEC,</w:t>
      </w:r>
    </w:p>
    <w:p>
      <w:pPr>
        <w:jc w:val="both"/>
      </w:pPr>
      <w:r>
        <w:t xml:space="preserve">    IS_PROFILE_DWELLED_30_SEC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FullscreenVideoDwellEngagements: Set[Feature[JBoolean]] = Set(</w:t>
      </w:r>
    </w:p>
    <w:p>
      <w:pPr>
        <w:jc w:val="both"/>
      </w:pPr>
      <w:r>
        <w:t xml:space="preserve">    IS_FULLSCREEN_VIDEO_DWELLED,</w:t>
      </w:r>
    </w:p>
    <w:p>
      <w:pPr>
        <w:jc w:val="both"/>
      </w:pPr>
      <w:r>
        <w:t xml:space="preserve">    IS_FULLSCREEN_VIDEO_DWELLED_5_SEC,</w:t>
      </w:r>
    </w:p>
    <w:p>
      <w:pPr>
        <w:jc w:val="both"/>
      </w:pPr>
      <w:r>
        <w:t xml:space="preserve">    IS_FULLSCREEN_VIDEO_DWELLED_10_SEC,</w:t>
      </w:r>
    </w:p>
    <w:p>
      <w:pPr>
        <w:jc w:val="both"/>
      </w:pPr>
      <w:r>
        <w:t xml:space="preserve">    IS_FULLSCREEN_VIDEO_DWELLED_20_SEC,</w:t>
      </w:r>
    </w:p>
    <w:p>
      <w:pPr>
        <w:jc w:val="both"/>
      </w:pPr>
      <w:r>
        <w:t xml:space="preserve">    IS_FULLSCREEN_VIDEO_DWELLED_30_SEC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Please do not add new engagements here until having estimated the impact</w:t>
      </w:r>
    </w:p>
    <w:p>
      <w:pPr>
        <w:jc w:val="both"/>
      </w:pPr>
      <w:r>
        <w:t xml:space="preserve">  // to capacity requirements. User-author real-time aggregates have a very</w:t>
      </w:r>
    </w:p>
    <w:p>
      <w:pPr>
        <w:jc w:val="both"/>
      </w:pPr>
      <w:r>
        <w:t xml:space="preserve">  // large key space.</w:t>
      </w:r>
    </w:p>
    <w:p>
      <w:pPr>
        <w:jc w:val="both"/>
      </w:pPr>
      <w:r>
        <w:t xml:space="preserve">  val UserAuthorEngagements: Set[Feature[JBoolean]] = CoreEngagements ++ DwellEngagements ++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IS_PROFILE_CLICKED,</w:t>
      </w:r>
    </w:p>
    <w:p>
      <w:pPr>
        <w:jc w:val="both"/>
      </w:pPr>
      <w:r>
        <w:t xml:space="preserve">    IS_PHOTO_EXPANDED,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IS_NEGATIVE_FEEDBACK_UNION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ImplicitPositiveEngagements: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IS_DWELLED,</w:t>
      </w:r>
    </w:p>
    <w:p>
      <w:pPr>
        <w:jc w:val="both"/>
      </w:pPr>
      <w:r>
        <w:t xml:space="preserve">    IS_OPEN_LINKED,</w:t>
      </w:r>
    </w:p>
    <w:p>
      <w:pPr>
        <w:jc w:val="both"/>
      </w:pPr>
      <w:r>
        <w:t xml:space="preserve">    IS_PROFILE_CLICKED,</w:t>
      </w:r>
    </w:p>
    <w:p>
      <w:pPr>
        <w:jc w:val="both"/>
      </w:pPr>
      <w:r>
        <w:t xml:space="preserve">    IS_QUOTED,</w:t>
      </w:r>
    </w:p>
    <w:p>
      <w:pPr>
        <w:jc w:val="both"/>
      </w:pPr>
      <w:r>
        <w:t xml:space="preserve">    IS_VIDEO_PLAYBACK_50,</w:t>
      </w:r>
    </w:p>
    <w:p>
      <w:pPr>
        <w:jc w:val="both"/>
      </w:pPr>
      <w:r>
        <w:t xml:space="preserve">    IS_VIDEO_QUALITY_VIEWED,</w:t>
      </w:r>
    </w:p>
    <w:p>
      <w:pPr>
        <w:jc w:val="both"/>
      </w:pPr>
      <w:r>
        <w:t xml:space="preserve">    IS_TWEET_DETAIL_DWELLED,</w:t>
      </w:r>
    </w:p>
    <w:p>
      <w:pPr>
        <w:jc w:val="both"/>
      </w:pPr>
      <w:r>
        <w:t xml:space="preserve">    IS_GOOD_CLICKED_CONVO_DESC_V1,</w:t>
      </w:r>
    </w:p>
    <w:p>
      <w:pPr>
        <w:jc w:val="both"/>
      </w:pPr>
      <w:r>
        <w:t xml:space="preserve">    IS_GOOD_CLICKED_CONVO_DESC_V2,</w:t>
      </w:r>
    </w:p>
    <w:p>
      <w:pPr>
        <w:jc w:val="both"/>
      </w:pPr>
      <w:r>
        <w:t xml:space="preserve">    IS_SHARED,</w:t>
      </w:r>
    </w:p>
    <w:p>
      <w:pPr>
        <w:jc w:val="both"/>
      </w:pPr>
      <w:r>
        <w:t xml:space="preserve">    IS_SHARE_MENU_CLICKED,</w:t>
      </w:r>
    </w:p>
    <w:p>
      <w:pPr>
        <w:jc w:val="both"/>
      </w:pPr>
      <w:r>
        <w:t xml:space="preserve">    IS_SHARE_DM_SENT,</w:t>
      </w:r>
    </w:p>
    <w:p>
      <w:pPr>
        <w:jc w:val="both"/>
      </w:pPr>
      <w:r>
        <w:t xml:space="preserve">    IS_SHARE_DM_CLICKED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ExplicitPositiveEngagements: Set[Feature[JBoolean]] = CoreEngagements ++ Set(</w:t>
      </w:r>
    </w:p>
    <w:p>
      <w:pPr>
        <w:jc w:val="both"/>
      </w:pPr>
      <w:r>
        <w:t xml:space="preserve">    IS_FOLLOWED,</w:t>
      </w:r>
    </w:p>
    <w:p>
      <w:pPr>
        <w:jc w:val="both"/>
      </w:pPr>
      <w:r>
        <w:t xml:space="preserve">    IS_QUOTED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AllNegativeEngagements: Set[Feature[JBoolean]] =</w:t>
      </w:r>
    </w:p>
    <w:p>
      <w:pPr>
        <w:jc w:val="both"/>
      </w:pPr>
      <w:r>
        <w:t xml:space="preserve">    NegativeEngagementsRealTime ++ NegativeEngagementsRealTimeDontLike ++ Set(</w:t>
      </w:r>
    </w:p>
    <w:p>
      <w:pPr>
        <w:jc w:val="both"/>
      </w:pPr>
      <w:r>
        <w:t xml:space="preserve">      IS_NOT_RECENT,</w:t>
      </w:r>
    </w:p>
    <w:p>
      <w:pPr>
        <w:jc w:val="both"/>
      </w:pPr>
      <w:r>
        <w:t xml:space="preserve">      IS_NOT_RELEVANT,</w:t>
      </w:r>
    </w:p>
    <w:p>
      <w:pPr>
        <w:jc w:val="both"/>
      </w:pPr>
      <w:r>
        <w:t xml:space="preserve">      IS_SEE_FEWER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