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com.twitter.timelines.prediction.features.common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com.twitter.ml.api.Feature.Binary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com.twitter.ml.api.Feature.Discrete</w:t>
      </w:r>
    </w:p>
    <w:p>
      <w:pPr>
        <w:jc w:val="both"/>
      </w:pPr>
      <w:r>
        <w:t>import com.twitter.ml.api.Feature.SparseBinary</w:t>
      </w:r>
    </w:p>
    <w:p>
      <w:pPr>
        <w:jc w:val="both"/>
      </w:pPr>
      <w:r>
        <w:t>import com.twitter.ml.api.Feature.SparseContinuous</w:t>
      </w:r>
    </w:p>
    <w:p>
      <w:pPr>
        <w:jc w:val="both"/>
      </w:pPr>
      <w:r>
        <w:t>import com.twitter.ml.api.Feature.Text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TimelinesSharedFeatures extends TimelinesSharedFeatures("")</w:t>
      </w:r>
    </w:p>
    <w:p>
      <w:pPr>
        <w:jc w:val="both"/>
      </w:pPr>
      <w:r>
        <w:t>object InReplyToTweetTimelinesSharedFeatures extends TimelinesSharedFeatures("in_reply_to_tweet")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Defines shared features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TimelinesSharedFeatures(prefix: String) {</w:t>
      </w:r>
    </w:p>
    <w:p>
      <w:pPr>
        <w:jc w:val="both"/>
      </w:pPr>
      <w:r>
        <w:t xml:space="preserve">  private def name(featureName: String): String = {</w:t>
      </w:r>
    </w:p>
    <w:p>
      <w:pPr>
        <w:jc w:val="both"/>
      </w:pPr>
      <w:r>
        <w:t xml:space="preserve">    if (prefix.nonEmpty) {</w:t>
      </w:r>
    </w:p>
    <w:p>
      <w:pPr>
        <w:jc w:val="both"/>
      </w:pPr>
      <w:r>
        <w:t xml:space="preserve">      s"$prefix.$featureName"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featureName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meta</w:t>
      </w:r>
    </w:p>
    <w:p>
      <w:pPr>
        <w:jc w:val="both"/>
      </w:pPr>
      <w:r>
        <w:t xml:space="preserve">  val EXPERIMENT_META = new SparseBinary(</w:t>
      </w:r>
    </w:p>
    <w:p>
      <w:pPr>
        <w:jc w:val="both"/>
      </w:pPr>
      <w:r>
        <w:t xml:space="preserve">    name("timelines.meta.experiment_meta"),</w:t>
      </w:r>
    </w:p>
    <w:p>
      <w:pPr>
        <w:jc w:val="both"/>
      </w:pPr>
      <w:r>
        <w:t xml:space="preserve">    Set(ExperimentId, ExperimentName).asJava)</w:t>
      </w:r>
    </w:p>
    <w:p>
      <w:pPr>
        <w:jc w:val="both"/>
      </w:pPr>
      <w:r/>
    </w:p>
    <w:p>
      <w:pPr>
        <w:jc w:val="both"/>
      </w:pPr>
      <w:r>
        <w:t xml:space="preserve">  // historically used in the "combined models" to distinguish in-network and out of network tweets.</w:t>
      </w:r>
    </w:p>
    <w:p>
      <w:pPr>
        <w:jc w:val="both"/>
      </w:pPr>
      <w:r>
        <w:t xml:space="preserve">  // now the feature denotes which adapter (recap or rectweet) was used to generate the datarecords.</w:t>
      </w:r>
    </w:p>
    <w:p>
      <w:pPr>
        <w:jc w:val="both"/>
      </w:pPr>
      <w:r>
        <w:t xml:space="preserve">  // and is used by the data collection pipeline to split the training data.</w:t>
      </w:r>
    </w:p>
    <w:p>
      <w:pPr>
        <w:jc w:val="both"/>
      </w:pPr>
      <w:r>
        <w:t xml:space="preserve">  val INJECTION_TYPE = new Discrete(name("timelines.meta.injection_type"))</w:t>
      </w:r>
    </w:p>
    <w:p>
      <w:pPr>
        <w:jc w:val="both"/>
      </w:pPr>
      <w:r/>
    </w:p>
    <w:p>
      <w:pPr>
        <w:jc w:val="both"/>
      </w:pPr>
      <w:r>
        <w:t xml:space="preserve">  // Used to indicate which injection module is this</w:t>
      </w:r>
    </w:p>
    <w:p>
      <w:pPr>
        <w:jc w:val="both"/>
      </w:pPr>
      <w:r>
        <w:t xml:space="preserve">  val INJECTION_MODULE_NAME = new Text(name("timelines.meta.injection_module_name"))</w:t>
      </w:r>
    </w:p>
    <w:p>
      <w:pPr>
        <w:jc w:val="both"/>
      </w:pPr>
      <w:r/>
    </w:p>
    <w:p>
      <w:pPr>
        <w:jc w:val="both"/>
      </w:pPr>
      <w:r>
        <w:t xml:space="preserve">  val LIST_ID = new Discrete(name("timelines.meta.list_id"))</w:t>
      </w:r>
    </w:p>
    <w:p>
      <w:pPr>
        <w:jc w:val="both"/>
      </w:pPr>
      <w:r>
        <w:t xml:space="preserve">  val LIST_IS_PINNED = new Binary(name("timelines.meta.list_is_pinned"))</w:t>
      </w:r>
    </w:p>
    <w:p>
      <w:pPr>
        <w:jc w:val="both"/>
      </w:pPr>
      <w:r/>
    </w:p>
    <w:p>
      <w:pPr>
        <w:jc w:val="both"/>
      </w:pPr>
      <w:r>
        <w:t xml:space="preserve">  // internal id per each PS request. mainly to join back commomn features and candidate features later</w:t>
      </w:r>
    </w:p>
    <w:p>
      <w:pPr>
        <w:jc w:val="both"/>
      </w:pPr>
      <w:r>
        <w:t xml:space="preserve">  val PREDICTION_REQUEST_ID = new Discrete(name("timelines.meta.prediction_request_id"))</w:t>
      </w:r>
    </w:p>
    <w:p>
      <w:pPr>
        <w:jc w:val="both"/>
      </w:pPr>
      <w:r>
        <w:t xml:space="preserve">  // internal id per each TLM request. mainly to deduplicate re-served cached tweets in logging</w:t>
      </w:r>
    </w:p>
    <w:p>
      <w:pPr>
        <w:jc w:val="both"/>
      </w:pPr>
      <w:r>
        <w:t xml:space="preserve">  val SERVED_REQUEST_ID = new Discrete(name("timelines.meta.served_request_id"))</w:t>
      </w:r>
    </w:p>
    <w:p>
      <w:pPr>
        <w:jc w:val="both"/>
      </w:pPr>
      <w:r>
        <w:t xml:space="preserve">  // internal id used for join key in kafka logging, equal to servedRequestId if tweet is cached,</w:t>
      </w:r>
    </w:p>
    <w:p>
      <w:pPr>
        <w:jc w:val="both"/>
      </w:pPr>
      <w:r>
        <w:t xml:space="preserve">  // else equal to predictionRequestId</w:t>
      </w:r>
    </w:p>
    <w:p>
      <w:pPr>
        <w:jc w:val="both"/>
      </w:pPr>
      <w:r>
        <w:t xml:space="preserve">  val SERVED_ID = new Discrete(name("timelines.meta.served_id"))</w:t>
      </w:r>
    </w:p>
    <w:p>
      <w:pPr>
        <w:jc w:val="both"/>
      </w:pPr>
      <w:r>
        <w:t xml:space="preserve">  val REQUEST_JOIN_ID = new Discrete(name("timelines.meta.request_join_id"))</w:t>
      </w:r>
    </w:p>
    <w:p>
      <w:pPr>
        <w:jc w:val="both"/>
      </w:pPr>
      <w:r/>
    </w:p>
    <w:p>
      <w:pPr>
        <w:jc w:val="both"/>
      </w:pPr>
      <w:r>
        <w:t xml:space="preserve">  // Internal boolean flag per tweet, whether the tweet is served from RankedTweetsCache: TQ-14050</w:t>
      </w:r>
    </w:p>
    <w:p>
      <w:pPr>
        <w:jc w:val="both"/>
      </w:pPr>
      <w:r>
        <w:t xml:space="preserve">  // this feature should not be trained on, blacklisted in feature_config: D838346</w:t>
      </w:r>
    </w:p>
    <w:p>
      <w:pPr>
        <w:jc w:val="both"/>
      </w:pPr>
      <w:r>
        <w:t xml:space="preserve">  val IS_READ_FROM_CACHE = new Binary(name("timelines.meta.is_read_from_cache"))</w:t>
      </w:r>
    </w:p>
    <w:p>
      <w:pPr>
        <w:jc w:val="both"/>
      </w:pPr>
      <w:r/>
    </w:p>
    <w:p>
      <w:pPr>
        <w:jc w:val="both"/>
      </w:pPr>
      <w:r>
        <w:t xml:space="preserve">  // model score discounts</w:t>
      </w:r>
    </w:p>
    <w:p>
      <w:pPr>
        <w:jc w:val="both"/>
      </w:pPr>
      <w:r>
        <w:t xml:space="preserve">  val PHOTO_DISCOUNT = new Continuous(name("timelines.score_discounts.photo"))</w:t>
      </w:r>
    </w:p>
    <w:p>
      <w:pPr>
        <w:jc w:val="both"/>
      </w:pPr>
      <w:r>
        <w:t xml:space="preserve">  val VIDEO_DISCOUNT = new Continuous(name("timelines.score_discounts.video"))</w:t>
      </w:r>
    </w:p>
    <w:p>
      <w:pPr>
        <w:jc w:val="both"/>
      </w:pPr>
      <w:r>
        <w:t xml:space="preserve">  val TWEET_HEIGHT_DISCOUNT = new Continuous(name("timelines.score_discounts.tweet_height"))</w:t>
      </w:r>
    </w:p>
    <w:p>
      <w:pPr>
        <w:jc w:val="both"/>
      </w:pPr>
      <w:r>
        <w:t xml:space="preserve">  val TOXICITY_DISCOUNT = new Continuous(name("timelines.score_discounts.toxicity"))</w:t>
      </w:r>
    </w:p>
    <w:p>
      <w:pPr>
        <w:jc w:val="both"/>
      </w:pPr>
      <w:r/>
    </w:p>
    <w:p>
      <w:pPr>
        <w:jc w:val="both"/>
      </w:pPr>
      <w:r>
        <w:t xml:space="preserve">  // engagements</w:t>
      </w:r>
    </w:p>
    <w:p>
      <w:pPr>
        <w:jc w:val="both"/>
      </w:pPr>
      <w:r>
        <w:t xml:space="preserve">  val ENGAGEMENT_TYPE = new Discrete(name("timelines.engagement.type"))</w:t>
      </w:r>
    </w:p>
    <w:p>
      <w:pPr>
        <w:jc w:val="both"/>
      </w:pPr>
      <w:r>
        <w:t xml:space="preserve">  val PREDICTED_IS_FAVORITED =</w:t>
      </w:r>
    </w:p>
    <w:p>
      <w:pPr>
        <w:jc w:val="both"/>
      </w:pPr>
      <w:r>
        <w:t xml:space="preserve">    new Continuous(name("timelines.engagement_predicted.is_favorited"), Set(EngagementScore).asJava)</w:t>
      </w:r>
    </w:p>
    <w:p>
      <w:pPr>
        <w:jc w:val="both"/>
      </w:pPr>
      <w:r>
        <w:t xml:space="preserve">  val PREDICTED_IS_RETWEETED =</w:t>
      </w:r>
    </w:p>
    <w:p>
      <w:pPr>
        <w:jc w:val="both"/>
      </w:pPr>
      <w:r>
        <w:t xml:space="preserve">    new Continuous(name("timelines.engagement_predicted.is_retweeted"), Set(EngagementScore).asJava)</w:t>
      </w:r>
    </w:p>
    <w:p>
      <w:pPr>
        <w:jc w:val="both"/>
      </w:pPr>
      <w:r>
        <w:t xml:space="preserve">  val PREDICTED_IS_QUOTED =</w:t>
      </w:r>
    </w:p>
    <w:p>
      <w:pPr>
        <w:jc w:val="both"/>
      </w:pPr>
      <w:r>
        <w:t xml:space="preserve">    new Continuous(name("timelines.engagement_predicted.is_quoted"), Set(EngagementScore).asJava)</w:t>
      </w:r>
    </w:p>
    <w:p>
      <w:pPr>
        <w:jc w:val="both"/>
      </w:pPr>
      <w:r>
        <w:t xml:space="preserve">  val PREDICTED_IS_REPLIED =</w:t>
      </w:r>
    </w:p>
    <w:p>
      <w:pPr>
        <w:jc w:val="both"/>
      </w:pPr>
      <w:r>
        <w:t xml:space="preserve">    new Continuous(name("timelines.engagement_predicted.is_replied"), Set(EngagementScore).asJava)</w:t>
      </w:r>
    </w:p>
    <w:p>
      <w:pPr>
        <w:jc w:val="both"/>
      </w:pPr>
      <w:r>
        <w:t xml:space="preserve">  val PREDICTED_IS_OPEN_LINKED = new Continuous(</w:t>
      </w:r>
    </w:p>
    <w:p>
      <w:pPr>
        <w:jc w:val="both"/>
      </w:pPr>
      <w:r>
        <w:t xml:space="preserve">    name("timelines.engagement_predicted.is_open_linked"),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PREDICTED_IS_GOOD_OPEN_LINK = new Continuous(</w:t>
      </w:r>
    </w:p>
    <w:p>
      <w:pPr>
        <w:jc w:val="both"/>
      </w:pPr>
      <w:r>
        <w:t xml:space="preserve">    name("timelines.engagement_predicted.is_good_open_link"),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PREDICTED_IS_PROFILE_CLICKED = new Continuous(</w:t>
      </w:r>
    </w:p>
    <w:p>
      <w:pPr>
        <w:jc w:val="both"/>
      </w:pPr>
      <w:r>
        <w:t xml:space="preserve">    name("timelines.engagement_predicted.is_profile_clicked"),</w:t>
      </w:r>
    </w:p>
    <w:p>
      <w:pPr>
        <w:jc w:val="both"/>
      </w:pPr>
      <w:r>
        <w:t xml:space="preserve">    Set(EngagementScore).asJava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PREDICTED_IS_PROFILE_CLICKED_AND_PROFILE_ENGAGED = new Continuous(</w:t>
      </w:r>
    </w:p>
    <w:p>
      <w:pPr>
        <w:jc w:val="both"/>
      </w:pPr>
      <w:r>
        <w:t xml:space="preserve">    name("timelines.engagement_predicted.is_profile_clicked_and_profile_engaged"),</w:t>
      </w:r>
    </w:p>
    <w:p>
      <w:pPr>
        <w:jc w:val="both"/>
      </w:pPr>
      <w:r>
        <w:t xml:space="preserve">    Set(EngagementScore).asJava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PREDICTED_IS_CLICKED =</w:t>
      </w:r>
    </w:p>
    <w:p>
      <w:pPr>
        <w:jc w:val="both"/>
      </w:pPr>
      <w:r>
        <w:t xml:space="preserve">    new Continuous(name("timelines.engagement_predicted.is_clicked"), Set(EngagementScore).asJava)</w:t>
      </w:r>
    </w:p>
    <w:p>
      <w:pPr>
        <w:jc w:val="both"/>
      </w:pPr>
      <w:r>
        <w:t xml:space="preserve">  val PREDICTED_IS_PHOTO_EXPANDED = new Continuous(</w:t>
      </w:r>
    </w:p>
    <w:p>
      <w:pPr>
        <w:jc w:val="both"/>
      </w:pPr>
      <w:r>
        <w:t xml:space="preserve">    name("timelines.engagement_predicted.is_photo_expanded"),</w:t>
      </w:r>
    </w:p>
    <w:p>
      <w:pPr>
        <w:jc w:val="both"/>
      </w:pPr>
      <w:r>
        <w:t xml:space="preserve">    Set(EngagementScore).asJava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PREDICTED_IS_FOLLOWED =</w:t>
      </w:r>
    </w:p>
    <w:p>
      <w:pPr>
        <w:jc w:val="both"/>
      </w:pPr>
      <w:r>
        <w:t xml:space="preserve">    new Continuous(name("timelines.engagement_predicted.is_followed"), Set(EngagementScore).asJava)</w:t>
      </w:r>
    </w:p>
    <w:p>
      <w:pPr>
        <w:jc w:val="both"/>
      </w:pPr>
      <w:r>
        <w:t xml:space="preserve">  val PREDICTED_IS_DONT_LIKE =</w:t>
      </w:r>
    </w:p>
    <w:p>
      <w:pPr>
        <w:jc w:val="both"/>
      </w:pPr>
      <w:r>
        <w:t xml:space="preserve">    new Continuous(name("timelines.engagement_predicted.is_dont_like"), Set(EngagementScore).asJava)</w:t>
      </w:r>
    </w:p>
    <w:p>
      <w:pPr>
        <w:jc w:val="both"/>
      </w:pPr>
      <w:r>
        <w:t xml:space="preserve">  val PREDICTED_IS_VIDEO_PLAYBACK_50 = new Continuous(</w:t>
      </w:r>
    </w:p>
    <w:p>
      <w:pPr>
        <w:jc w:val="both"/>
      </w:pPr>
      <w:r>
        <w:t xml:space="preserve">    name("timelines.engagement_predicted.is_video_playback_50"),</w:t>
      </w:r>
    </w:p>
    <w:p>
      <w:pPr>
        <w:jc w:val="both"/>
      </w:pPr>
      <w:r>
        <w:t xml:space="preserve">    Set(EngagementScore).asJava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PREDICTED_IS_VIDEO_QUALITY_VIEWED = new Continuous(</w:t>
      </w:r>
    </w:p>
    <w:p>
      <w:pPr>
        <w:jc w:val="both"/>
      </w:pPr>
      <w:r>
        <w:t xml:space="preserve">    name("timelines.engagement_predicted.is_video_quality_viewed"),</w:t>
      </w:r>
    </w:p>
    <w:p>
      <w:pPr>
        <w:jc w:val="both"/>
      </w:pPr>
      <w:r>
        <w:t xml:space="preserve">    Set(EngagementScore).asJava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PREDICTED_IS_GOOD_CLICKED_V1 = new Continuous(</w:t>
      </w:r>
    </w:p>
    <w:p>
      <w:pPr>
        <w:jc w:val="both"/>
      </w:pPr>
      <w:r>
        <w:t xml:space="preserve">    name("timelines.engagement_predicted.is_good_clicked_convo_desc_favorited_or_replied"),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PREDICTED_IS_GOOD_CLICKED_V2 = new Continuous(</w:t>
      </w:r>
    </w:p>
    <w:p>
      <w:pPr>
        <w:jc w:val="both"/>
      </w:pPr>
      <w:r>
        <w:t xml:space="preserve">    name("timelines.engagement_predicted.is_good_clicked_convo_desc_v2"),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PREDICTED_IS_TWEET_DETAIL_DWELLED_8_SEC = new Continuous(</w:t>
      </w:r>
    </w:p>
    <w:p>
      <w:pPr>
        <w:jc w:val="both"/>
      </w:pPr>
      <w:r>
        <w:t xml:space="preserve">    name("timelines.engagement_predicted.is_tweet_detail_dwelled_8_sec"),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PREDICTED_IS_TWEET_DETAIL_DWELLED_15_SEC = new Continuous(</w:t>
      </w:r>
    </w:p>
    <w:p>
      <w:pPr>
        <w:jc w:val="both"/>
      </w:pPr>
      <w:r>
        <w:t xml:space="preserve">    name("timelines.engagement_predicted.is_tweet_detail_dwelled_15_sec"),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PREDICTED_IS_TWEET_DETAIL_DWELLED_25_SEC = new Continuous(</w:t>
      </w:r>
    </w:p>
    <w:p>
      <w:pPr>
        <w:jc w:val="both"/>
      </w:pPr>
      <w:r>
        <w:t xml:space="preserve">    name("timelines.engagement_predicted.is_tweet_detail_dwelled_25_sec"),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PREDICTED_IS_TWEET_DETAIL_DWELLED_30_SEC = new Continuous(</w:t>
      </w:r>
    </w:p>
    <w:p>
      <w:pPr>
        <w:jc w:val="both"/>
      </w:pPr>
      <w:r>
        <w:t xml:space="preserve">    name("timelines.engagement_predicted.is_tweet_detail_dwelled_30_sec"),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PREDICTED_IS_GOOD_CLICKED_WITH_DWELL_SUM_GTE_60S = new Continuous(</w:t>
      </w:r>
    </w:p>
    <w:p>
      <w:pPr>
        <w:jc w:val="both"/>
      </w:pPr>
      <w:r>
        <w:t xml:space="preserve">    name(</w:t>
      </w:r>
    </w:p>
    <w:p>
      <w:pPr>
        <w:jc w:val="both"/>
      </w:pPr>
      <w:r>
        <w:t xml:space="preserve">      "timelines.engagement_predicted.is_good_clicked_convo_desc_favorited_or_replied_or_dwell_sum_gte_60_secs"),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PREDICTED_IS_FAVORITED_FAV_ENGAGED_BY_AUTHOR = new Continuous(</w:t>
      </w:r>
    </w:p>
    <w:p>
      <w:pPr>
        <w:jc w:val="both"/>
      </w:pPr>
      <w:r>
        <w:t xml:space="preserve">    name("timelines.engagement_predicted.is_favorited_fav_engaged_by_author"),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/>
    </w:p>
    <w:p>
      <w:pPr>
        <w:jc w:val="both"/>
      </w:pPr>
      <w:r>
        <w:t xml:space="preserve">  val PREDICTED_IS_REPORT_TWEET_CLICKED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name("timelines.engagement_predicted.is_report_tweet_clicked"),</w:t>
      </w:r>
    </w:p>
    <w:p>
      <w:pPr>
        <w:jc w:val="both"/>
      </w:pPr>
      <w:r>
        <w:t xml:space="preserve">      Set(EngagementScore).asJava)</w:t>
      </w:r>
    </w:p>
    <w:p>
      <w:pPr>
        <w:jc w:val="both"/>
      </w:pPr>
      <w:r>
        <w:t xml:space="preserve">  val PREDICTED_IS_NEGATIVE_FEEDBACK = new Continuous(</w:t>
      </w:r>
    </w:p>
    <w:p>
      <w:pPr>
        <w:jc w:val="both"/>
      </w:pPr>
      <w:r>
        <w:t xml:space="preserve">    name("timelines.engagement_predicted.is_negative_feedback"),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PREDICTED_IS_NEGATIVE_FEEDBACK_V2 = new Continuous(</w:t>
      </w:r>
    </w:p>
    <w:p>
      <w:pPr>
        <w:jc w:val="both"/>
      </w:pPr>
      <w:r>
        <w:t xml:space="preserve">    name("timelines.engagement_predicted.is_negative_feedback_v2"),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PREDICTED_IS_WEAK_NEGATIVE_FEEDBACK = new Continuous(</w:t>
      </w:r>
    </w:p>
    <w:p>
      <w:pPr>
        <w:jc w:val="both"/>
      </w:pPr>
      <w:r>
        <w:t xml:space="preserve">    name("timelines.engagement_predicted.is_weak_negative_feedback"),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PREDICTED_IS_STRONG_NEGATIVE_FEEDBACK = new Continuous(</w:t>
      </w:r>
    </w:p>
    <w:p>
      <w:pPr>
        <w:jc w:val="both"/>
      </w:pPr>
      <w:r>
        <w:t xml:space="preserve">    name("timelines.engagement_predicted.is_strong_negative_feedback"),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/>
    </w:p>
    <w:p>
      <w:pPr>
        <w:jc w:val="both"/>
      </w:pPr>
      <w:r>
        <w:t xml:space="preserve">  val PREDICTED_IS_DWELLED_IN_BOUNDS_V1 = new Continuous(</w:t>
      </w:r>
    </w:p>
    <w:p>
      <w:pPr>
        <w:jc w:val="both"/>
      </w:pPr>
      <w:r>
        <w:t xml:space="preserve">    name("timelines.engagement_predicted.is_dwelled_in_bounds_v1"),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PREDICTED_DWELL_NORMALIZED_OVERALL = new Continuous(</w:t>
      </w:r>
    </w:p>
    <w:p>
      <w:pPr>
        <w:jc w:val="both"/>
      </w:pPr>
      <w:r>
        <w:t xml:space="preserve">    name("timelines.engagement_predicted.dwell_normalized_overall"),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PREDICTED_DWELL_CDF =</w:t>
      </w:r>
    </w:p>
    <w:p>
      <w:pPr>
        <w:jc w:val="both"/>
      </w:pPr>
      <w:r>
        <w:t xml:space="preserve">    new Continuous(name("timelines.engagement_predicted.dwell_cdf"), Set(EngagementScore).asJava)</w:t>
      </w:r>
    </w:p>
    <w:p>
      <w:pPr>
        <w:jc w:val="both"/>
      </w:pPr>
      <w:r>
        <w:t xml:space="preserve">  val PREDICTED_DWELL_CDF_OVERALL = new Continuous(</w:t>
      </w:r>
    </w:p>
    <w:p>
      <w:pPr>
        <w:jc w:val="both"/>
      </w:pPr>
      <w:r>
        <w:t xml:space="preserve">    name("timelines.engagement_predicted.dwell_cdf_overall"),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PREDICTED_IS_DWELLED =</w:t>
      </w:r>
    </w:p>
    <w:p>
      <w:pPr>
        <w:jc w:val="both"/>
      </w:pPr>
      <w:r>
        <w:t xml:space="preserve">    new Continuous(name("timelines.engagement_predicted.is_dwelled"), Set(EngagementScore).asJava)</w:t>
      </w:r>
    </w:p>
    <w:p>
      <w:pPr>
        <w:jc w:val="both"/>
      </w:pPr>
      <w:r/>
    </w:p>
    <w:p>
      <w:pPr>
        <w:jc w:val="both"/>
      </w:pPr>
      <w:r>
        <w:t xml:space="preserve">  val PREDICTED_IS_HOME_LATEST_VISITED = new Continuous(</w:t>
      </w:r>
    </w:p>
    <w:p>
      <w:pPr>
        <w:jc w:val="both"/>
      </w:pPr>
      <w:r>
        <w:t xml:space="preserve">    name("timelines.engagement_predicted.is_home_latest_visited"),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/>
    </w:p>
    <w:p>
      <w:pPr>
        <w:jc w:val="both"/>
      </w:pPr>
      <w:r>
        <w:t xml:space="preserve">  val PREDICTED_IS_BOOKMARKED = new Continuous(</w:t>
      </w:r>
    </w:p>
    <w:p>
      <w:pPr>
        <w:jc w:val="both"/>
      </w:pPr>
      <w:r>
        <w:t xml:space="preserve">    name("timelines.engagement_predicted.is_bookmarked"),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/>
    </w:p>
    <w:p>
      <w:pPr>
        <w:jc w:val="both"/>
      </w:pPr>
      <w:r>
        <w:t xml:space="preserve">  val PREDICTED_IS_SHARED =</w:t>
      </w:r>
    </w:p>
    <w:p>
      <w:pPr>
        <w:jc w:val="both"/>
      </w:pPr>
      <w:r>
        <w:t xml:space="preserve">    new Continuous(name("timelines.engagement_predicted.is_shared"), Set(EngagementScore).asJava)</w:t>
      </w:r>
    </w:p>
    <w:p>
      <w:pPr>
        <w:jc w:val="both"/>
      </w:pPr>
      <w:r>
        <w:t xml:space="preserve">  val PREDICTED_IS_SHARE_MENU_CLICKED = new Continuous(</w:t>
      </w:r>
    </w:p>
    <w:p>
      <w:pPr>
        <w:jc w:val="both"/>
      </w:pPr>
      <w:r>
        <w:t xml:space="preserve">    name("timelines.engagement_predicted.is_share_menu_clicked"),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/>
    </w:p>
    <w:p>
      <w:pPr>
        <w:jc w:val="both"/>
      </w:pPr>
      <w:r>
        <w:t xml:space="preserve">  val PREDICTED_IS_PROFILE_DWELLED_20_SEC = new Continuous(</w:t>
      </w:r>
    </w:p>
    <w:p>
      <w:pPr>
        <w:jc w:val="both"/>
      </w:pPr>
      <w:r>
        <w:t xml:space="preserve">    name("timelines.engagement_predicted.is_profile_dwelled_20_sec"),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/>
    </w:p>
    <w:p>
      <w:pPr>
        <w:jc w:val="both"/>
      </w:pPr>
      <w:r>
        <w:t xml:space="preserve">  val PREDICTED_IS_FULLSCREEN_VIDEO_DWELLED_5_SEC = new Continuous(</w:t>
      </w:r>
    </w:p>
    <w:p>
      <w:pPr>
        <w:jc w:val="both"/>
      </w:pPr>
      <w:r>
        <w:t xml:space="preserve">    name("timelines.engagement_predicted.is_fullscreen_video_dwelled_5_sec"),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PREDICTED_IS_FULLSCREEN_VIDEO_DWELLED_10_SEC = new Continuous(</w:t>
      </w:r>
    </w:p>
    <w:p>
      <w:pPr>
        <w:jc w:val="both"/>
      </w:pPr>
      <w:r>
        <w:t xml:space="preserve">    name("timelines.engagement_predicted.is_fullscreen_video_dwelled_10_sec"),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PREDICTED_IS_FULLSCREEN_VIDEO_DWELLED_20_SEC = new Continuous(</w:t>
      </w:r>
    </w:p>
    <w:p>
      <w:pPr>
        <w:jc w:val="both"/>
      </w:pPr>
      <w:r>
        <w:t xml:space="preserve">    name("timelines.engagement_predicted.is_fullscreen_video_dwelled_20_sec"),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PREDICTED_IS_FULLSCREEN_VIDEO_DWELLED_30_SEC = new Continuous(</w:t>
      </w:r>
    </w:p>
    <w:p>
      <w:pPr>
        <w:jc w:val="both"/>
      </w:pPr>
      <w:r>
        <w:t xml:space="preserve">    name("timelines.engagement_predicted.is_fullscreen_video_dwelled_30_sec"),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/>
    </w:p>
    <w:p>
      <w:pPr>
        <w:jc w:val="both"/>
      </w:pPr>
      <w:r>
        <w:t xml:space="preserve">  // Please use this timestamp, not the `meta.timestamp`, for the actual served timestamp.</w:t>
      </w:r>
    </w:p>
    <w:p>
      <w:pPr>
        <w:jc w:val="both"/>
      </w:pPr>
      <w:r>
        <w:t xml:space="preserve">  val SERVED_TIMESTAMP =</w:t>
      </w:r>
    </w:p>
    <w:p>
      <w:pPr>
        <w:jc w:val="both"/>
      </w:pPr>
      <w:r>
        <w:t xml:space="preserve">    new Discrete("timelines.meta.timestamp.served", Set(PrivateTimestamp).asJava)</w:t>
      </w:r>
    </w:p>
    <w:p>
      <w:pPr>
        <w:jc w:val="both"/>
      </w:pPr>
      <w:r/>
    </w:p>
    <w:p>
      <w:pPr>
        <w:jc w:val="both"/>
      </w:pPr>
      <w:r>
        <w:t xml:space="preserve">  // timestamp when the engagement has occurred. do not train on these features</w:t>
      </w:r>
    </w:p>
    <w:p>
      <w:pPr>
        <w:jc w:val="both"/>
      </w:pPr>
      <w:r>
        <w:t xml:space="preserve">  val TIMESTAMP_FAVORITED =</w:t>
      </w:r>
    </w:p>
    <w:p>
      <w:pPr>
        <w:jc w:val="both"/>
      </w:pPr>
      <w:r>
        <w:t xml:space="preserve">    new Discrete("timelines.meta.timestamp.engagement.favorited", Set(PublicTimestamp).asJava)</w:t>
      </w:r>
    </w:p>
    <w:p>
      <w:pPr>
        <w:jc w:val="both"/>
      </w:pPr>
      <w:r>
        <w:t xml:space="preserve">  val TIMESTAMP_RETWEETED =</w:t>
      </w:r>
    </w:p>
    <w:p>
      <w:pPr>
        <w:jc w:val="both"/>
      </w:pPr>
      <w:r>
        <w:t xml:space="preserve">    new Discrete("timelines.meta.timestamp.engagement.retweeted", Set(PublicTimestamp).asJava)</w:t>
      </w:r>
    </w:p>
    <w:p>
      <w:pPr>
        <w:jc w:val="both"/>
      </w:pPr>
      <w:r>
        <w:t xml:space="preserve">  val TIMESTAMP_REPLIED =</w:t>
      </w:r>
    </w:p>
    <w:p>
      <w:pPr>
        <w:jc w:val="both"/>
      </w:pPr>
      <w:r>
        <w:t xml:space="preserve">    new Discrete("timelines.meta.timestamp.engagement.replied", Set(PublicTimestamp).asJava)</w:t>
      </w:r>
    </w:p>
    <w:p>
      <w:pPr>
        <w:jc w:val="both"/>
      </w:pPr>
      <w:r>
        <w:t xml:space="preserve">  val TIMESTAMP_PROFILE_CLICKED = new Discrete(</w:t>
      </w:r>
    </w:p>
    <w:p>
      <w:pPr>
        <w:jc w:val="both"/>
      </w:pPr>
      <w:r>
        <w:t xml:space="preserve">    "timelines.meta.timestamp.engagement.profile_clicked",</w:t>
      </w:r>
    </w:p>
    <w:p>
      <w:pPr>
        <w:jc w:val="both"/>
      </w:pPr>
      <w:r>
        <w:t xml:space="preserve">    Set(PrivateTimestamp).asJava)</w:t>
      </w:r>
    </w:p>
    <w:p>
      <w:pPr>
        <w:jc w:val="both"/>
      </w:pPr>
      <w:r>
        <w:t xml:space="preserve">  val TIMESTAMP_CLICKED =</w:t>
      </w:r>
    </w:p>
    <w:p>
      <w:pPr>
        <w:jc w:val="both"/>
      </w:pPr>
      <w:r>
        <w:t xml:space="preserve">    new Discrete("timelines.meta.timestamp.engagement.clicked", Set(PrivateTimestamp).asJava)</w:t>
      </w:r>
    </w:p>
    <w:p>
      <w:pPr>
        <w:jc w:val="both"/>
      </w:pPr>
      <w:r>
        <w:t xml:space="preserve">  val TIMESTAMP_PHOTO_EXPANDED =</w:t>
      </w:r>
    </w:p>
    <w:p>
      <w:pPr>
        <w:jc w:val="both"/>
      </w:pPr>
      <w:r>
        <w:t xml:space="preserve">    new Discrete("timelines.meta.timestamp.engagement.photo_expanded", Set(PrivateTimestamp).asJava)</w:t>
      </w:r>
    </w:p>
    <w:p>
      <w:pPr>
        <w:jc w:val="both"/>
      </w:pPr>
      <w:r>
        <w:t xml:space="preserve">  val TIMESTAMP_DWELLED =</w:t>
      </w:r>
    </w:p>
    <w:p>
      <w:pPr>
        <w:jc w:val="both"/>
      </w:pPr>
      <w:r>
        <w:t xml:space="preserve">    new Discrete("timelines.meta.timestamp.engagement.dwelled", Set(PrivateTimestamp).asJava)</w:t>
      </w:r>
    </w:p>
    <w:p>
      <w:pPr>
        <w:jc w:val="both"/>
      </w:pPr>
      <w:r>
        <w:t xml:space="preserve">  val TIMESTAMP_VIDEO_PLAYBACK_50 = new Discrete(</w:t>
      </w:r>
    </w:p>
    <w:p>
      <w:pPr>
        <w:jc w:val="both"/>
      </w:pPr>
      <w:r>
        <w:t xml:space="preserve">    "timelines.meta.timestamp.engagement.video_playback_50",</w:t>
      </w:r>
    </w:p>
    <w:p>
      <w:pPr>
        <w:jc w:val="both"/>
      </w:pPr>
      <w:r>
        <w:t xml:space="preserve">    Set(PrivateTimestamp).asJava)</w:t>
      </w:r>
    </w:p>
    <w:p>
      <w:pPr>
        <w:jc w:val="both"/>
      </w:pPr>
      <w:r>
        <w:t xml:space="preserve">  // reply engaged by author</w:t>
      </w:r>
    </w:p>
    <w:p>
      <w:pPr>
        <w:jc w:val="both"/>
      </w:pPr>
      <w:r>
        <w:t xml:space="preserve">  val TIMESTAMP_REPLY_FAVORITED_BY_AUTHOR = new Discrete(</w:t>
      </w:r>
    </w:p>
    <w:p>
      <w:pPr>
        <w:jc w:val="both"/>
      </w:pPr>
      <w:r>
        <w:t xml:space="preserve">    "timelines.meta.timestamp.engagement.reply_favorited_by_author",</w:t>
      </w:r>
    </w:p>
    <w:p>
      <w:pPr>
        <w:jc w:val="both"/>
      </w:pPr>
      <w:r>
        <w:t xml:space="preserve">    Set(PublicTimestamp).asJava)</w:t>
      </w:r>
    </w:p>
    <w:p>
      <w:pPr>
        <w:jc w:val="both"/>
      </w:pPr>
      <w:r>
        <w:t xml:space="preserve">  val TIMESTAMP_REPLY_REPLIED_BY_AUTHOR = new Discrete(</w:t>
      </w:r>
    </w:p>
    <w:p>
      <w:pPr>
        <w:jc w:val="both"/>
      </w:pPr>
      <w:r>
        <w:t xml:space="preserve">    "timelines.meta.timestamp.engagement.reply_replied_by_author",</w:t>
      </w:r>
    </w:p>
    <w:p>
      <w:pPr>
        <w:jc w:val="both"/>
      </w:pPr>
      <w:r>
        <w:t xml:space="preserve">    Set(PublicTimestamp).asJava)</w:t>
      </w:r>
    </w:p>
    <w:p>
      <w:pPr>
        <w:jc w:val="both"/>
      </w:pPr>
      <w:r>
        <w:t xml:space="preserve">  val TIMESTAMP_REPLY_RETWEETED_BY_AUTHOR = new Discrete(</w:t>
      </w:r>
    </w:p>
    <w:p>
      <w:pPr>
        <w:jc w:val="both"/>
      </w:pPr>
      <w:r>
        <w:t xml:space="preserve">    "timelines.meta.timestamp.engagement.reply_retweeted_by_author",</w:t>
      </w:r>
    </w:p>
    <w:p>
      <w:pPr>
        <w:jc w:val="both"/>
      </w:pPr>
      <w:r>
        <w:t xml:space="preserve">    Set(PublicTimestamp).asJava)</w:t>
      </w:r>
    </w:p>
    <w:p>
      <w:pPr>
        <w:jc w:val="both"/>
      </w:pPr>
      <w:r>
        <w:t xml:space="preserve">  // fav engaged by author</w:t>
      </w:r>
    </w:p>
    <w:p>
      <w:pPr>
        <w:jc w:val="both"/>
      </w:pPr>
      <w:r>
        <w:t xml:space="preserve">  val TIMESTAMP_FAV_FAVORITED_BY_AUTHOR = new Discrete(</w:t>
      </w:r>
    </w:p>
    <w:p>
      <w:pPr>
        <w:jc w:val="both"/>
      </w:pPr>
      <w:r>
        <w:t xml:space="preserve">    "timelines.meta.timestamp.engagement.fav_favorited_by_author",</w:t>
      </w:r>
    </w:p>
    <w:p>
      <w:pPr>
        <w:jc w:val="both"/>
      </w:pPr>
      <w:r>
        <w:t xml:space="preserve">    Set(PublicTimestamp).asJava)</w:t>
      </w:r>
    </w:p>
    <w:p>
      <w:pPr>
        <w:jc w:val="both"/>
      </w:pPr>
      <w:r>
        <w:t xml:space="preserve">  val TIMESTAMP_FAV_REPLIED_BY_AUTHOR = new Discrete(</w:t>
      </w:r>
    </w:p>
    <w:p>
      <w:pPr>
        <w:jc w:val="both"/>
      </w:pPr>
      <w:r>
        <w:t xml:space="preserve">    "timelines.meta.timestamp.engagement.fav_replied_by_author",</w:t>
      </w:r>
    </w:p>
    <w:p>
      <w:pPr>
        <w:jc w:val="both"/>
      </w:pPr>
      <w:r>
        <w:t xml:space="preserve">    Set(PublicTimestamp).asJava)</w:t>
      </w:r>
    </w:p>
    <w:p>
      <w:pPr>
        <w:jc w:val="both"/>
      </w:pPr>
      <w:r>
        <w:t xml:space="preserve">  val TIMESTAMP_FAV_RETWEETED_BY_AUTHOR = new Discrete(</w:t>
      </w:r>
    </w:p>
    <w:p>
      <w:pPr>
        <w:jc w:val="both"/>
      </w:pPr>
      <w:r>
        <w:t xml:space="preserve">    "timelines.meta.timestamp.engagement.fav_retweeted_by_author",</w:t>
      </w:r>
    </w:p>
    <w:p>
      <w:pPr>
        <w:jc w:val="both"/>
      </w:pPr>
      <w:r>
        <w:t xml:space="preserve">    Set(PublicTimestamp).asJava)</w:t>
      </w:r>
    </w:p>
    <w:p>
      <w:pPr>
        <w:jc w:val="both"/>
      </w:pPr>
      <w:r>
        <w:t xml:space="preserve">  val TIMESTAMP_FAV_FOLLOWED_BY_AUTHOR = new Discrete(</w:t>
      </w:r>
    </w:p>
    <w:p>
      <w:pPr>
        <w:jc w:val="both"/>
      </w:pPr>
      <w:r>
        <w:t xml:space="preserve">    "timelines.meta.timestamp.engagement.fav_followed_by_author",</w:t>
      </w:r>
    </w:p>
    <w:p>
      <w:pPr>
        <w:jc w:val="both"/>
      </w:pPr>
      <w:r>
        <w:t xml:space="preserve">    Set(PublicTimestamp).asJava)</w:t>
      </w:r>
    </w:p>
    <w:p>
      <w:pPr>
        <w:jc w:val="both"/>
      </w:pPr>
      <w:r>
        <w:t xml:space="preserve">  // good click</w:t>
      </w:r>
    </w:p>
    <w:p>
      <w:pPr>
        <w:jc w:val="both"/>
      </w:pPr>
      <w:r>
        <w:t xml:space="preserve">  val TIMESTAMP_GOOD_CLICK_CONVO_DESC_FAVORITED = new Discrete(</w:t>
      </w:r>
    </w:p>
    <w:p>
      <w:pPr>
        <w:jc w:val="both"/>
      </w:pPr>
      <w:r>
        <w:t xml:space="preserve">    "timelines.meta.timestamp.engagement.good_click_convo_desc_favorited",</w:t>
      </w:r>
    </w:p>
    <w:p>
      <w:pPr>
        <w:jc w:val="both"/>
      </w:pPr>
      <w:r>
        <w:t xml:space="preserve">    Set(PrivateTimestamp).asJava)</w:t>
      </w:r>
    </w:p>
    <w:p>
      <w:pPr>
        <w:jc w:val="both"/>
      </w:pPr>
      <w:r>
        <w:t xml:space="preserve">  val TIMESTAMP_GOOD_CLICK_CONVO_DESC_REPLIIED = new Discrete(</w:t>
      </w:r>
    </w:p>
    <w:p>
      <w:pPr>
        <w:jc w:val="both"/>
      </w:pPr>
      <w:r>
        <w:t xml:space="preserve">    "timelines.meta.timestamp.engagement.good_click_convo_desc_replied",</w:t>
      </w:r>
    </w:p>
    <w:p>
      <w:pPr>
        <w:jc w:val="both"/>
      </w:pPr>
      <w:r>
        <w:t xml:space="preserve">    Set(PrivateTimestamp).asJava)</w:t>
      </w:r>
    </w:p>
    <w:p>
      <w:pPr>
        <w:jc w:val="both"/>
      </w:pPr>
      <w:r>
        <w:t xml:space="preserve">  val TIMESTAMP_GOOD_CLICK_CONVO_DESC_PROFILE_CLICKED = new Discrete(</w:t>
      </w:r>
    </w:p>
    <w:p>
      <w:pPr>
        <w:jc w:val="both"/>
      </w:pPr>
      <w:r>
        <w:t xml:space="preserve">    "timelines.meta.timestamp.engagement.good_click_convo_desc_profiile_clicked",</w:t>
      </w:r>
    </w:p>
    <w:p>
      <w:pPr>
        <w:jc w:val="both"/>
      </w:pPr>
      <w:r>
        <w:t xml:space="preserve">    Set(PrivateTimestamp).asJava)</w:t>
      </w:r>
    </w:p>
    <w:p>
      <w:pPr>
        <w:jc w:val="both"/>
      </w:pPr>
      <w:r>
        <w:t xml:space="preserve">  val TIMESTAMP_NEGATIVE_FEEDBACK = new Discrete(</w:t>
      </w:r>
    </w:p>
    <w:p>
      <w:pPr>
        <w:jc w:val="both"/>
      </w:pPr>
      <w:r>
        <w:t xml:space="preserve">    "timelines.meta.timestamp.engagement.negative_feedback",</w:t>
      </w:r>
    </w:p>
    <w:p>
      <w:pPr>
        <w:jc w:val="both"/>
      </w:pPr>
      <w:r>
        <w:t xml:space="preserve">    Set(PrivateTimestamp).asJava)</w:t>
      </w:r>
    </w:p>
    <w:p>
      <w:pPr>
        <w:jc w:val="both"/>
      </w:pPr>
      <w:r>
        <w:t xml:space="preserve">  val TIMESTAMP_REPORT_TWEET_CLICK =</w:t>
      </w:r>
    </w:p>
    <w:p>
      <w:pPr>
        <w:jc w:val="both"/>
      </w:pPr>
      <w:r>
        <w:t xml:space="preserve">    new Discrete(</w:t>
      </w:r>
    </w:p>
    <w:p>
      <w:pPr>
        <w:jc w:val="both"/>
      </w:pPr>
      <w:r>
        <w:t xml:space="preserve">      "timelines.meta.timestamp.engagement.report_tweet_click",</w:t>
      </w:r>
    </w:p>
    <w:p>
      <w:pPr>
        <w:jc w:val="both"/>
      </w:pPr>
      <w:r>
        <w:t xml:space="preserve">      Set(PrivateTimestamp).asJava)</w:t>
      </w:r>
    </w:p>
    <w:p>
      <w:pPr>
        <w:jc w:val="both"/>
      </w:pPr>
      <w:r>
        <w:t xml:space="preserve">  val TIMESTAMP_IMPRESSED =</w:t>
      </w:r>
    </w:p>
    <w:p>
      <w:pPr>
        <w:jc w:val="both"/>
      </w:pPr>
      <w:r>
        <w:t xml:space="preserve">    new Discrete("timelines.meta.timestamp.engagement.impressed", Set(PublicTimestamp).asJava)</w:t>
      </w:r>
    </w:p>
    <w:p>
      <w:pPr>
        <w:jc w:val="both"/>
      </w:pPr>
      <w:r>
        <w:t xml:space="preserve">  val TIMESTAMP_TWEET_DETAIL_DWELLED =</w:t>
      </w:r>
    </w:p>
    <w:p>
      <w:pPr>
        <w:jc w:val="both"/>
      </w:pPr>
      <w:r>
        <w:t xml:space="preserve">    new Discrete(</w:t>
      </w:r>
    </w:p>
    <w:p>
      <w:pPr>
        <w:jc w:val="both"/>
      </w:pPr>
      <w:r>
        <w:t xml:space="preserve">      "timelines.meta.timestamp.engagement.tweet_detail_dwelled",</w:t>
      </w:r>
    </w:p>
    <w:p>
      <w:pPr>
        <w:jc w:val="both"/>
      </w:pPr>
      <w:r>
        <w:t xml:space="preserve">      Set(PublicTimestamp).asJava)</w:t>
      </w:r>
    </w:p>
    <w:p>
      <w:pPr>
        <w:jc w:val="both"/>
      </w:pPr>
      <w:r>
        <w:t xml:space="preserve">  val TIMESTAMP_PROFILE_DWELLED =</w:t>
      </w:r>
    </w:p>
    <w:p>
      <w:pPr>
        <w:jc w:val="both"/>
      </w:pPr>
      <w:r>
        <w:t xml:space="preserve">    new Discrete("timelines.meta.timestamp.engagement.profile_dwelled", Set(PublicTimestamp).asJava)</w:t>
      </w:r>
    </w:p>
    <w:p>
      <w:pPr>
        <w:jc w:val="both"/>
      </w:pPr>
      <w:r>
        <w:t xml:space="preserve">  val TIMESTAMP_FULLSCREEN_VIDEO_DWELLED =</w:t>
      </w:r>
    </w:p>
    <w:p>
      <w:pPr>
        <w:jc w:val="both"/>
      </w:pPr>
      <w:r>
        <w:t xml:space="preserve">    new Discrete(</w:t>
      </w:r>
    </w:p>
    <w:p>
      <w:pPr>
        <w:jc w:val="both"/>
      </w:pPr>
      <w:r>
        <w:t xml:space="preserve">      "timelines.meta.timestamp.engagement.fullscreen_video_dwelled",</w:t>
      </w:r>
    </w:p>
    <w:p>
      <w:pPr>
        <w:jc w:val="both"/>
      </w:pPr>
      <w:r>
        <w:t xml:space="preserve">      Set(PublicTimestamp).asJava)</w:t>
      </w:r>
    </w:p>
    <w:p>
      <w:pPr>
        <w:jc w:val="both"/>
      </w:pPr>
      <w:r>
        <w:t xml:space="preserve">  val TIMESTAMP_LINK_DWELLED =</w:t>
      </w:r>
    </w:p>
    <w:p>
      <w:pPr>
        <w:jc w:val="both"/>
      </w:pPr>
      <w:r>
        <w:t xml:space="preserve">    new Discrete("timelines.meta.timestamp.engagement.link_dwelled", Set(PublicTimestamp).asJava)</w:t>
      </w:r>
    </w:p>
    <w:p>
      <w:pPr>
        <w:jc w:val="both"/>
      </w:pPr>
      <w:r/>
    </w:p>
    <w:p>
      <w:pPr>
        <w:jc w:val="both"/>
      </w:pPr>
      <w:r>
        <w:t xml:space="preserve">  // these are used to dup and split the negative instances during streaming processing (kafka)</w:t>
      </w:r>
    </w:p>
    <w:p>
      <w:pPr>
        <w:jc w:val="both"/>
      </w:pPr>
      <w:r>
        <w:t xml:space="preserve">  val TRAINING_FOR_FAVORITED =</w:t>
      </w:r>
    </w:p>
    <w:p>
      <w:pPr>
        <w:jc w:val="both"/>
      </w:pPr>
      <w:r>
        <w:t xml:space="preserve">    new Binary("timelines.meta.training_data.for_favorited", Set(EngagementId).asJava)</w:t>
      </w:r>
    </w:p>
    <w:p>
      <w:pPr>
        <w:jc w:val="both"/>
      </w:pPr>
      <w:r>
        <w:t xml:space="preserve">  val TRAINING_FOR_RETWEETED =</w:t>
      </w:r>
    </w:p>
    <w:p>
      <w:pPr>
        <w:jc w:val="both"/>
      </w:pPr>
      <w:r>
        <w:t xml:space="preserve">    new Binary("timelines.meta.training_data.for_retweeted", Set(EngagementId).asJava)</w:t>
      </w:r>
    </w:p>
    <w:p>
      <w:pPr>
        <w:jc w:val="both"/>
      </w:pPr>
      <w:r>
        <w:t xml:space="preserve">  val TRAINING_FOR_REPLIED =</w:t>
      </w:r>
    </w:p>
    <w:p>
      <w:pPr>
        <w:jc w:val="both"/>
      </w:pPr>
      <w:r>
        <w:t xml:space="preserve">    new Binary("timelines.meta.training_data.for_replied", Set(EngagementId).asJava)</w:t>
      </w:r>
    </w:p>
    <w:p>
      <w:pPr>
        <w:jc w:val="both"/>
      </w:pPr>
      <w:r>
        <w:t xml:space="preserve">  val TRAINING_FOR_PROFILE_CLICKED =</w:t>
      </w:r>
    </w:p>
    <w:p>
      <w:pPr>
        <w:jc w:val="both"/>
      </w:pPr>
      <w:r>
        <w:t xml:space="preserve">    new Binary("timelines.meta.training_data.for_profile_clicked", Set(EngagementId).asJava)</w:t>
      </w:r>
    </w:p>
    <w:p>
      <w:pPr>
        <w:jc w:val="both"/>
      </w:pPr>
      <w:r>
        <w:t xml:space="preserve">  val TRAINING_FOR_CLICKED =</w:t>
      </w:r>
    </w:p>
    <w:p>
      <w:pPr>
        <w:jc w:val="both"/>
      </w:pPr>
      <w:r>
        <w:t xml:space="preserve">    new Binary("timelines.meta.training_data.for_clicked", Set(EngagementId).asJava)</w:t>
      </w:r>
    </w:p>
    <w:p>
      <w:pPr>
        <w:jc w:val="both"/>
      </w:pPr>
      <w:r>
        <w:t xml:space="preserve">  val TRAINING_FOR_PHOTO_EXPANDED =</w:t>
      </w:r>
    </w:p>
    <w:p>
      <w:pPr>
        <w:jc w:val="both"/>
      </w:pPr>
      <w:r>
        <w:t xml:space="preserve">    new Binary("timelines.meta.training_data.for_photo_expanded", Set(EngagementId).asJava)</w:t>
      </w:r>
    </w:p>
    <w:p>
      <w:pPr>
        <w:jc w:val="both"/>
      </w:pPr>
      <w:r>
        <w:t xml:space="preserve">  val TRAINING_FOR_VIDEO_PLAYBACK_50 =</w:t>
      </w:r>
    </w:p>
    <w:p>
      <w:pPr>
        <w:jc w:val="both"/>
      </w:pPr>
      <w:r>
        <w:t xml:space="preserve">    new Binary("timelines.meta.training_data.for_video_playback_50", Set(EngagementId).asJava)</w:t>
      </w:r>
    </w:p>
    <w:p>
      <w:pPr>
        <w:jc w:val="both"/>
      </w:pPr>
      <w:r>
        <w:t xml:space="preserve">  val TRAINING_FOR_NEGATIVE_FEEDBACK =</w:t>
      </w:r>
    </w:p>
    <w:p>
      <w:pPr>
        <w:jc w:val="both"/>
      </w:pPr>
      <w:r>
        <w:t xml:space="preserve">    new Binary("timelines.meta.training_data.for_negative_feedback", Set(EngagementId).asJava)</w:t>
      </w:r>
    </w:p>
    <w:p>
      <w:pPr>
        <w:jc w:val="both"/>
      </w:pPr>
      <w:r>
        <w:t xml:space="preserve">  val TRAINING_FOR_REPORTED =</w:t>
      </w:r>
    </w:p>
    <w:p>
      <w:pPr>
        <w:jc w:val="both"/>
      </w:pPr>
      <w:r>
        <w:t xml:space="preserve">    new Binary("timelines.meta.training_data.for_reported", Set(EngagementId).asJava)</w:t>
      </w:r>
    </w:p>
    <w:p>
      <w:pPr>
        <w:jc w:val="both"/>
      </w:pPr>
      <w:r>
        <w:t xml:space="preserve">  val TRAINING_FOR_DWELLED =</w:t>
      </w:r>
    </w:p>
    <w:p>
      <w:pPr>
        <w:jc w:val="both"/>
      </w:pPr>
      <w:r>
        <w:t xml:space="preserve">    new Binary("timelines.meta.training_data.for_dwelled", Set(EngagementId).asJava)</w:t>
      </w:r>
    </w:p>
    <w:p>
      <w:pPr>
        <w:jc w:val="both"/>
      </w:pPr>
      <w:r>
        <w:t xml:space="preserve">  val TRAINING_FOR_SHARED =</w:t>
      </w:r>
    </w:p>
    <w:p>
      <w:pPr>
        <w:jc w:val="both"/>
      </w:pPr>
      <w:r>
        <w:t xml:space="preserve">    new Binary("timelines.meta.training_data.for_shared", Set(EngagementId).asJava)</w:t>
      </w:r>
    </w:p>
    <w:p>
      <w:pPr>
        <w:jc w:val="both"/>
      </w:pPr>
      <w:r>
        <w:t xml:space="preserve">  val TRAINING_FOR_SHARE_MENU_CLICKED =</w:t>
      </w:r>
    </w:p>
    <w:p>
      <w:pPr>
        <w:jc w:val="both"/>
      </w:pPr>
      <w:r>
        <w:t xml:space="preserve">    new Binary("timelines.meta.training_data.for_share_menu_clicked", Set(EngagementId).asJava)</w:t>
      </w:r>
    </w:p>
    <w:p>
      <w:pPr>
        <w:jc w:val="both"/>
      </w:pPr>
      <w:r/>
    </w:p>
    <w:p>
      <w:pPr>
        <w:jc w:val="both"/>
      </w:pPr>
      <w:r>
        <w:t xml:space="preserve">  // Warning: do not train on these features</w:t>
      </w:r>
    </w:p>
    <w:p>
      <w:pPr>
        <w:jc w:val="both"/>
      </w:pPr>
      <w:r>
        <w:t xml:space="preserve">  val PREDICTED_SCORE = new Continuous(name("timelines.score"), Set(EngagementScore).asJava)</w:t>
      </w:r>
    </w:p>
    <w:p>
      <w:pPr>
        <w:jc w:val="both"/>
      </w:pPr>
      <w:r>
        <w:t xml:space="preserve">  val PREDICTED_SCORE_FAV = new Continuous(name("timelines.score.fav"), Set(EngagementScore).asJava)</w:t>
      </w:r>
    </w:p>
    <w:p>
      <w:pPr>
        <w:jc w:val="both"/>
      </w:pPr>
      <w:r>
        <w:t xml:space="preserve">  val PREDICTED_SCORE_RETWEET =</w:t>
      </w:r>
    </w:p>
    <w:p>
      <w:pPr>
        <w:jc w:val="both"/>
      </w:pPr>
      <w:r>
        <w:t xml:space="preserve">    new Continuous(name("timelines.score.retweet"), Set(EngagementScore).asJava)</w:t>
      </w:r>
    </w:p>
    <w:p>
      <w:pPr>
        <w:jc w:val="both"/>
      </w:pPr>
      <w:r>
        <w:t xml:space="preserve">  val PREDICTED_SCORE_REPLY =</w:t>
      </w:r>
    </w:p>
    <w:p>
      <w:pPr>
        <w:jc w:val="both"/>
      </w:pPr>
      <w:r>
        <w:t xml:space="preserve">    new Continuous(name("timelines.score.reply"), Set(EngagementScore).asJava)</w:t>
      </w:r>
    </w:p>
    <w:p>
      <w:pPr>
        <w:jc w:val="both"/>
      </w:pPr>
      <w:r>
        <w:t xml:space="preserve">  val PREDICTED_SCORE_OPEN_LINK =</w:t>
      </w:r>
    </w:p>
    <w:p>
      <w:pPr>
        <w:jc w:val="both"/>
      </w:pPr>
      <w:r>
        <w:t xml:space="preserve">    new Continuous(name("timelines.score.open_link"), Set(EngagementScore).asJava)</w:t>
      </w:r>
    </w:p>
    <w:p>
      <w:pPr>
        <w:jc w:val="both"/>
      </w:pPr>
      <w:r>
        <w:t xml:space="preserve">  val PREDICTED_SCORE_GOOD_OPEN_LINK =</w:t>
      </w:r>
    </w:p>
    <w:p>
      <w:pPr>
        <w:jc w:val="both"/>
      </w:pPr>
      <w:r>
        <w:t xml:space="preserve">    new Continuous(name("timelines.score.good_open_link"), Set(EngagementScore).asJava)</w:t>
      </w:r>
    </w:p>
    <w:p>
      <w:pPr>
        <w:jc w:val="both"/>
      </w:pPr>
      <w:r>
        <w:t xml:space="preserve">  val PREDICTED_SCORE_PROFILE_CLICK =</w:t>
      </w:r>
    </w:p>
    <w:p>
      <w:pPr>
        <w:jc w:val="both"/>
      </w:pPr>
      <w:r>
        <w:t xml:space="preserve">    new Continuous(name("timelines.score.profile_click"), Set(EngagementScore).asJava)</w:t>
      </w:r>
    </w:p>
    <w:p>
      <w:pPr>
        <w:jc w:val="both"/>
      </w:pPr>
      <w:r>
        <w:t xml:space="preserve">  val PREDICTED_SCORE_DETAIL_EXPAND =</w:t>
      </w:r>
    </w:p>
    <w:p>
      <w:pPr>
        <w:jc w:val="both"/>
      </w:pPr>
      <w:r>
        <w:t xml:space="preserve">    new Continuous(name("timelines.score.detail_expand"), Set(EngagementScore).asJava)</w:t>
      </w:r>
    </w:p>
    <w:p>
      <w:pPr>
        <w:jc w:val="both"/>
      </w:pPr>
      <w:r>
        <w:t xml:space="preserve">  val PREDICTED_SCORE_PHOTO_EXPAND =</w:t>
      </w:r>
    </w:p>
    <w:p>
      <w:pPr>
        <w:jc w:val="both"/>
      </w:pPr>
      <w:r>
        <w:t xml:space="preserve">    new Continuous(name("timelines.score.photo_expand"), Set(EngagementScore).asJava)</w:t>
      </w:r>
    </w:p>
    <w:p>
      <w:pPr>
        <w:jc w:val="both"/>
      </w:pPr>
      <w:r>
        <w:t xml:space="preserve">  val PREDICTED_SCORE_PLAYBACK_50 =</w:t>
      </w:r>
    </w:p>
    <w:p>
      <w:pPr>
        <w:jc w:val="both"/>
      </w:pPr>
      <w:r>
        <w:t xml:space="preserve">    new Continuous(name("timelines.score.playback_50"), Set(EngagementScore).asJava)</w:t>
      </w:r>
    </w:p>
    <w:p>
      <w:pPr>
        <w:jc w:val="both"/>
      </w:pPr>
      <w:r>
        <w:t xml:space="preserve">  val PREDICTED_SCORE_VIDEO_QUALITY_VIEW =</w:t>
      </w:r>
    </w:p>
    <w:p>
      <w:pPr>
        <w:jc w:val="both"/>
      </w:pPr>
      <w:r>
        <w:t xml:space="preserve">    new Continuous(name("timelines.score.video_quality_view"), Set(EngagementScore).asJava)</w:t>
      </w:r>
    </w:p>
    <w:p>
      <w:pPr>
        <w:jc w:val="both"/>
      </w:pPr>
      <w:r>
        <w:t xml:space="preserve">  val PREDICTED_SCORE_DONT_LIKE =</w:t>
      </w:r>
    </w:p>
    <w:p>
      <w:pPr>
        <w:jc w:val="both"/>
      </w:pPr>
      <w:r>
        <w:t xml:space="preserve">    new Continuous(name("timelines.score.dont_like"), Set(EngagementScore).asJava)</w:t>
      </w:r>
    </w:p>
    <w:p>
      <w:pPr>
        <w:jc w:val="both"/>
      </w:pPr>
      <w:r>
        <w:t xml:space="preserve">  val PREDICTED_SCORE_PROFILE_CLICKED_AND_PROFILE_ENGAGED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name("timelines.score.profile_clicked_and_profile_engaged"),</w:t>
      </w:r>
    </w:p>
    <w:p>
      <w:pPr>
        <w:jc w:val="both"/>
      </w:pPr>
      <w:r>
        <w:t xml:space="preserve">      Set(EngagementScore).asJava)</w:t>
      </w:r>
    </w:p>
    <w:p>
      <w:pPr>
        <w:jc w:val="both"/>
      </w:pPr>
      <w:r>
        <w:t xml:space="preserve">  val PREDICTED_SCORE_GOOD_CLICKED_V1 =</w:t>
      </w:r>
    </w:p>
    <w:p>
      <w:pPr>
        <w:jc w:val="both"/>
      </w:pPr>
      <w:r>
        <w:t xml:space="preserve">    new Continuous(name("timelines.score.good_clicked_v1"), Set(EngagementScore).asJava)</w:t>
      </w:r>
    </w:p>
    <w:p>
      <w:pPr>
        <w:jc w:val="both"/>
      </w:pPr>
      <w:r>
        <w:t xml:space="preserve">  val PREDICTED_SCORE_GOOD_CLICKED_V2 =</w:t>
      </w:r>
    </w:p>
    <w:p>
      <w:pPr>
        <w:jc w:val="both"/>
      </w:pPr>
      <w:r>
        <w:t xml:space="preserve">    new Continuous(name("timelines.score.good_clicked_v2"), Set(EngagementScore).asJava)</w:t>
      </w:r>
    </w:p>
    <w:p>
      <w:pPr>
        <w:jc w:val="both"/>
      </w:pPr>
      <w:r>
        <w:t xml:space="preserve">  val PREDICTED_SCORE_DWELL =</w:t>
      </w:r>
    </w:p>
    <w:p>
      <w:pPr>
        <w:jc w:val="both"/>
      </w:pPr>
      <w:r>
        <w:t xml:space="preserve">    new Continuous(name("timelines.score.dwell"), Set(EngagementScore).asJava)</w:t>
      </w:r>
    </w:p>
    <w:p>
      <w:pPr>
        <w:jc w:val="both"/>
      </w:pPr>
      <w:r>
        <w:t xml:space="preserve">  val PREDICTED_SCORE_DWELL_CDF =</w:t>
      </w:r>
    </w:p>
    <w:p>
      <w:pPr>
        <w:jc w:val="both"/>
      </w:pPr>
      <w:r>
        <w:t xml:space="preserve">    new Continuous(name("timelines.score.dwell_cfd"), Set(EngagementScore).asJava)</w:t>
      </w:r>
    </w:p>
    <w:p>
      <w:pPr>
        <w:jc w:val="both"/>
      </w:pPr>
      <w:r>
        <w:t xml:space="preserve">  val PREDICTED_SCORE_DWELL_CDF_OVERALL =</w:t>
      </w:r>
    </w:p>
    <w:p>
      <w:pPr>
        <w:jc w:val="both"/>
      </w:pPr>
      <w:r>
        <w:t xml:space="preserve">    new Continuous(name("timelines.score.dwell_cfd_overall"), Set(EngagementScore).asJava)</w:t>
      </w:r>
    </w:p>
    <w:p>
      <w:pPr>
        <w:jc w:val="both"/>
      </w:pPr>
      <w:r>
        <w:t xml:space="preserve">  val PREDICTED_SCORE_DWELL_NORMALIZED_OVERALL =</w:t>
      </w:r>
    </w:p>
    <w:p>
      <w:pPr>
        <w:jc w:val="both"/>
      </w:pPr>
      <w:r>
        <w:t xml:space="preserve">    new Continuous(name("timelines.score.dwell_normalized_overall"), Set(EngagementScore).asJava)</w:t>
      </w:r>
    </w:p>
    <w:p>
      <w:pPr>
        <w:jc w:val="both"/>
      </w:pPr>
      <w:r>
        <w:t xml:space="preserve">  val PREDICTED_SCORE_NEGATIVE_FEEDBACK =</w:t>
      </w:r>
    </w:p>
    <w:p>
      <w:pPr>
        <w:jc w:val="both"/>
      </w:pPr>
      <w:r>
        <w:t xml:space="preserve">    new Continuous(name("timelines.score.negative_feedback"), Set(EngagementScore).asJava)</w:t>
      </w:r>
    </w:p>
    <w:p>
      <w:pPr>
        <w:jc w:val="both"/>
      </w:pPr>
      <w:r>
        <w:t xml:space="preserve">  val PREDICTED_SCORE_NEGATIVE_FEEDBACK_V2 =</w:t>
      </w:r>
    </w:p>
    <w:p>
      <w:pPr>
        <w:jc w:val="both"/>
      </w:pPr>
      <w:r>
        <w:t xml:space="preserve">    new Continuous(name("timelines.score.negative_feedback_v2"), Set(EngagementScore).asJava)</w:t>
      </w:r>
    </w:p>
    <w:p>
      <w:pPr>
        <w:jc w:val="both"/>
      </w:pPr>
      <w:r>
        <w:t xml:space="preserve">  val PREDICTED_SCORE_WEAK_NEGATIVE_FEEDBACK =</w:t>
      </w:r>
    </w:p>
    <w:p>
      <w:pPr>
        <w:jc w:val="both"/>
      </w:pPr>
      <w:r>
        <w:t xml:space="preserve">    new Continuous(name("timelines.score.weak_negative_feedback"), Set(EngagementScore).asJava)</w:t>
      </w:r>
    </w:p>
    <w:p>
      <w:pPr>
        <w:jc w:val="both"/>
      </w:pPr>
      <w:r>
        <w:t xml:space="preserve">  val PREDICTED_SCORE_STRONG_NEGATIVE_FEEDBACK =</w:t>
      </w:r>
    </w:p>
    <w:p>
      <w:pPr>
        <w:jc w:val="both"/>
      </w:pPr>
      <w:r>
        <w:t xml:space="preserve">    new Continuous(name("timelines.score.strong_negative_feedback"), Set(EngagementScore).asJava)</w:t>
      </w:r>
    </w:p>
    <w:p>
      <w:pPr>
        <w:jc w:val="both"/>
      </w:pPr>
      <w:r>
        <w:t xml:space="preserve">  val PREDICTED_SCORE_REPORT_TWEET_CLICKED =</w:t>
      </w:r>
    </w:p>
    <w:p>
      <w:pPr>
        <w:jc w:val="both"/>
      </w:pPr>
      <w:r>
        <w:t xml:space="preserve">    new Continuous(name("timelines.score.report_tweet_clicked"), Set(EngagementScore).asJava)</w:t>
      </w:r>
    </w:p>
    <w:p>
      <w:pPr>
        <w:jc w:val="both"/>
      </w:pPr>
      <w:r>
        <w:t xml:space="preserve">  val PREDICTED_SCORE_UNFOLLOW_TOPIC =</w:t>
      </w:r>
    </w:p>
    <w:p>
      <w:pPr>
        <w:jc w:val="both"/>
      </w:pPr>
      <w:r>
        <w:t xml:space="preserve">    new Continuous(name("timelines.score.unfollow_topic"), Set(EngagementScore).asJava)</w:t>
      </w:r>
    </w:p>
    <w:p>
      <w:pPr>
        <w:jc w:val="both"/>
      </w:pPr>
      <w:r>
        <w:t xml:space="preserve">  val PREDICTED_SCORE_FOLLOW =</w:t>
      </w:r>
    </w:p>
    <w:p>
      <w:pPr>
        <w:jc w:val="both"/>
      </w:pPr>
      <w:r>
        <w:t xml:space="preserve">    new Continuous(name("timelines.score.follow"), Set(EngagementScore).asJava)</w:t>
      </w:r>
    </w:p>
    <w:p>
      <w:pPr>
        <w:jc w:val="both"/>
      </w:pPr>
      <w:r>
        <w:t xml:space="preserve">  val PREDICTED_SCORE_RELEVANCE_PROMPT_YES_CLICKED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name("timelines.score.relevance_prompt_yes_clicked"),</w:t>
      </w:r>
    </w:p>
    <w:p>
      <w:pPr>
        <w:jc w:val="both"/>
      </w:pPr>
      <w:r>
        <w:t xml:space="preserve">      Set(EngagementScore).asJava)</w:t>
      </w:r>
    </w:p>
    <w:p>
      <w:pPr>
        <w:jc w:val="both"/>
      </w:pPr>
      <w:r>
        <w:t xml:space="preserve">  val PREDICTED_SCORE_BOOKMARK =</w:t>
      </w:r>
    </w:p>
    <w:p>
      <w:pPr>
        <w:jc w:val="both"/>
      </w:pPr>
      <w:r>
        <w:t xml:space="preserve">    new Continuous(name("timelines.score.bookmark"), Set(EngagementScore).asJava)</w:t>
      </w:r>
    </w:p>
    <w:p>
      <w:pPr>
        <w:jc w:val="both"/>
      </w:pPr>
      <w:r>
        <w:t xml:space="preserve">  val PREDICTED_SCORE_SHARE =</w:t>
      </w:r>
    </w:p>
    <w:p>
      <w:pPr>
        <w:jc w:val="both"/>
      </w:pPr>
      <w:r>
        <w:t xml:space="preserve">    new Continuous(name("timelines.score.share"), Set(EngagementScore).asJava)</w:t>
      </w:r>
    </w:p>
    <w:p>
      <w:pPr>
        <w:jc w:val="both"/>
      </w:pPr>
      <w:r>
        <w:t xml:space="preserve">  val PREDICTED_SCORE_SHARE_MENU_CLICK =</w:t>
      </w:r>
    </w:p>
    <w:p>
      <w:pPr>
        <w:jc w:val="both"/>
      </w:pPr>
      <w:r>
        <w:t xml:space="preserve">    new Continuous(name("timelines.score.share_menu_click"), Set(EngagementScore).asJava)</w:t>
      </w:r>
    </w:p>
    <w:p>
      <w:pPr>
        <w:jc w:val="both"/>
      </w:pPr>
      <w:r>
        <w:t xml:space="preserve">  val PREDICTED_SCORE_PROFILE_DWELLED =</w:t>
      </w:r>
    </w:p>
    <w:p>
      <w:pPr>
        <w:jc w:val="both"/>
      </w:pPr>
      <w:r>
        <w:t xml:space="preserve">    new Continuous(name("timelines.score.good_profile_dwelled"), Set(EngagementScore).asJava)</w:t>
      </w:r>
    </w:p>
    <w:p>
      <w:pPr>
        <w:jc w:val="both"/>
      </w:pPr>
      <w:r>
        <w:t xml:space="preserve">  val PREDICTED_SCORE_TWEET_DETAIL_DWELLED =</w:t>
      </w:r>
    </w:p>
    <w:p>
      <w:pPr>
        <w:jc w:val="both"/>
      </w:pPr>
      <w:r>
        <w:t xml:space="preserve">    new Continuous(name("timelines.score.tweet_detail_dwelled"), Set(EngagementScore).asJava)</w:t>
      </w:r>
    </w:p>
    <w:p>
      <w:pPr>
        <w:jc w:val="both"/>
      </w:pPr>
      <w:r>
        <w:t xml:space="preserve">  val PREDICTED_SCORE_FULLSCREEN_VIDEO_DWELL =</w:t>
      </w:r>
    </w:p>
    <w:p>
      <w:pPr>
        <w:jc w:val="both"/>
      </w:pPr>
      <w:r>
        <w:t xml:space="preserve">    new Continuous(name("timelines.score.fullscreen_video_dwell"), Set(EngagementScore).asJava)</w:t>
      </w:r>
    </w:p>
    <w:p>
      <w:pPr>
        <w:jc w:val="both"/>
      </w:pPr>
      <w:r/>
    </w:p>
    <w:p>
      <w:pPr>
        <w:jc w:val="both"/>
      </w:pPr>
      <w:r>
        <w:t xml:space="preserve">  // hydrated in TimelinesSharedFeaturesAdapter that recap adapter calls</w:t>
      </w:r>
    </w:p>
    <w:p>
      <w:pPr>
        <w:jc w:val="both"/>
      </w:pPr>
      <w:r>
        <w:t xml:space="preserve">  val ORIGINAL_AUTHOR_ID = new Discrete(name("entities.original_author_id"), Set(UserId).asJava)</w:t>
      </w:r>
    </w:p>
    <w:p>
      <w:pPr>
        <w:jc w:val="both"/>
      </w:pPr>
      <w:r>
        <w:t xml:space="preserve">  val SOURCE_AUTHOR_ID = new Discrete(name("entities.source_author_id"), Set(UserId).asJava)</w:t>
      </w:r>
    </w:p>
    <w:p>
      <w:pPr>
        <w:jc w:val="both"/>
      </w:pPr>
      <w:r>
        <w:t xml:space="preserve">  val SOURCE_TWEET_ID = new Discrete(name("entities.source_tweet_id"), Set(TweetId).asJava)</w:t>
      </w:r>
    </w:p>
    <w:p>
      <w:pPr>
        <w:jc w:val="both"/>
      </w:pPr>
      <w:r>
        <w:t xml:space="preserve">  val TOPIC_ID = new Discrete(name("entities.topic_id"), Set(SemanticcoreClassification).asJava)</w:t>
      </w:r>
    </w:p>
    <w:p>
      <w:pPr>
        <w:jc w:val="both"/>
      </w:pPr>
      <w:r>
        <w:t xml:space="preserve">  val INFERRED_TOPIC_IDS =</w:t>
      </w:r>
    </w:p>
    <w:p>
      <w:pPr>
        <w:jc w:val="both"/>
      </w:pPr>
      <w:r>
        <w:t xml:space="preserve">    new SparseBinary(name("entities.inferred_topic_ids"), Set(SemanticcoreClassification).asJava)</w:t>
      </w:r>
    </w:p>
    <w:p>
      <w:pPr>
        <w:jc w:val="both"/>
      </w:pPr>
      <w:r>
        <w:t xml:space="preserve">  val INFERRED_TOPIC_ID = TypedAggregateGroup.sparseFeature(INFERRED_TOPIC_IDS)</w:t>
      </w:r>
    </w:p>
    <w:p>
      <w:pPr>
        <w:jc w:val="both"/>
      </w:pPr>
      <w:r/>
    </w:p>
    <w:p>
      <w:pPr>
        <w:jc w:val="both"/>
      </w:pPr>
      <w:r>
        <w:t xml:space="preserve">  val WEIGHTED_FAV_COUNT = new Continuous(</w:t>
      </w:r>
    </w:p>
    <w:p>
      <w:pPr>
        <w:jc w:val="both"/>
      </w:pPr>
      <w:r>
        <w:t xml:space="preserve">    name("timelines.earlybird.weighted_fav_count"),</w:t>
      </w:r>
    </w:p>
    <w:p>
      <w:pPr>
        <w:jc w:val="both"/>
      </w:pPr>
      <w:r>
        <w:t xml:space="preserve">    Set(CountOfPrivateLikes, CountOfPublicLikes).asJava)</w:t>
      </w:r>
    </w:p>
    <w:p>
      <w:pPr>
        <w:jc w:val="both"/>
      </w:pPr>
      <w:r>
        <w:t xml:space="preserve">  val WEIGHTED_RETWEET_COUNT = new Continuous(</w:t>
      </w:r>
    </w:p>
    <w:p>
      <w:pPr>
        <w:jc w:val="both"/>
      </w:pPr>
      <w:r>
        <w:t xml:space="preserve">    name("timelines.earlybird.weighted_retweet_count"),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WEIGHTED_REPLY_COUNT = new Continuous(</w:t>
      </w:r>
    </w:p>
    <w:p>
      <w:pPr>
        <w:jc w:val="both"/>
      </w:pPr>
      <w:r>
        <w:t xml:space="preserve">    name("timelines.earlybird.weighted_reply_count"),</w:t>
      </w:r>
    </w:p>
    <w:p>
      <w:pPr>
        <w:jc w:val="both"/>
      </w:pPr>
      <w:r>
        <w:t xml:space="preserve">    Set(CountOfPrivateReplies, CountOfPublicReplies).asJava)</w:t>
      </w:r>
    </w:p>
    <w:p>
      <w:pPr>
        <w:jc w:val="both"/>
      </w:pPr>
      <w:r>
        <w:t xml:space="preserve">  val WEIGHTED_QUOTE_COUNT = new Continuous(</w:t>
      </w:r>
    </w:p>
    <w:p>
      <w:pPr>
        <w:jc w:val="both"/>
      </w:pPr>
      <w:r>
        <w:t xml:space="preserve">    name("timelines.earlybird.weighted_quote_count"),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EMBEDS_IMPRESSION_COUNT_V2 = new Continuous(</w:t>
      </w:r>
    </w:p>
    <w:p>
      <w:pPr>
        <w:jc w:val="both"/>
      </w:pPr>
      <w:r>
        <w:t xml:space="preserve">    name("timelines.earlybird.embeds_impression_count_v2"),</w:t>
      </w:r>
    </w:p>
    <w:p>
      <w:pPr>
        <w:jc w:val="both"/>
      </w:pPr>
      <w:r>
        <w:t xml:space="preserve">    Set(CountOfImpression).asJava)</w:t>
      </w:r>
    </w:p>
    <w:p>
      <w:pPr>
        <w:jc w:val="both"/>
      </w:pPr>
      <w:r>
        <w:t xml:space="preserve">  val EMBEDS_URL_COUNT_V2 = new Continuous(</w:t>
      </w:r>
    </w:p>
    <w:p>
      <w:pPr>
        <w:jc w:val="both"/>
      </w:pPr>
      <w:r>
        <w:t xml:space="preserve">    name("timelines.earlybird.embeds_url_count_v2"),</w:t>
      </w:r>
    </w:p>
    <w:p>
      <w:pPr>
        <w:jc w:val="both"/>
      </w:pPr>
      <w:r>
        <w:t xml:space="preserve">    Set(CountOfPrivateTweetEntitiesAndMetadata, CountOfPublicTweetEntitiesAndMetadata).asJava)</w:t>
      </w:r>
    </w:p>
    <w:p>
      <w:pPr>
        <w:jc w:val="both"/>
      </w:pPr>
      <w:r>
        <w:t xml:space="preserve">  val DECAYED_FAVORITE_COUNT = new Continuous(</w:t>
      </w:r>
    </w:p>
    <w:p>
      <w:pPr>
        <w:jc w:val="both"/>
      </w:pPr>
      <w:r>
        <w:t xml:space="preserve">    name("timelines.earlybird.decayed_favorite_count"),</w:t>
      </w:r>
    </w:p>
    <w:p>
      <w:pPr>
        <w:jc w:val="both"/>
      </w:pPr>
      <w:r>
        <w:t xml:space="preserve">    Set(CountOfPrivateLikes, CountOfPublicLikes).asJava)</w:t>
      </w:r>
    </w:p>
    <w:p>
      <w:pPr>
        <w:jc w:val="both"/>
      </w:pPr>
      <w:r>
        <w:t xml:space="preserve">  val DECAYED_RETWEET_COUNT = new Continuous(</w:t>
      </w:r>
    </w:p>
    <w:p>
      <w:pPr>
        <w:jc w:val="both"/>
      </w:pPr>
      <w:r>
        <w:t xml:space="preserve">    name("timelines.earlybird.decayed_retweet_count"),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DECAYED_REPLY_COUNT = new Continuous(</w:t>
      </w:r>
    </w:p>
    <w:p>
      <w:pPr>
        <w:jc w:val="both"/>
      </w:pPr>
      <w:r>
        <w:t xml:space="preserve">    name("timelines.earlybird.decayed_reply_count"),</w:t>
      </w:r>
    </w:p>
    <w:p>
      <w:pPr>
        <w:jc w:val="both"/>
      </w:pPr>
      <w:r>
        <w:t xml:space="preserve">    Set(CountOfPrivateReplies, CountOfPublicReplies).asJava)</w:t>
      </w:r>
    </w:p>
    <w:p>
      <w:pPr>
        <w:jc w:val="both"/>
      </w:pPr>
      <w:r>
        <w:t xml:space="preserve">  val DECAYED_QUOTE_COUNT = new Continuous(</w:t>
      </w:r>
    </w:p>
    <w:p>
      <w:pPr>
        <w:jc w:val="both"/>
      </w:pPr>
      <w:r>
        <w:t xml:space="preserve">    name("timelines.earlybird.decayed_quote_count"),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FAKE_FAVORITE_COUNT = new Continuous(</w:t>
      </w:r>
    </w:p>
    <w:p>
      <w:pPr>
        <w:jc w:val="both"/>
      </w:pPr>
      <w:r>
        <w:t xml:space="preserve">    name("timelines.earlybird.fake_favorite_count"),</w:t>
      </w:r>
    </w:p>
    <w:p>
      <w:pPr>
        <w:jc w:val="both"/>
      </w:pPr>
      <w:r>
        <w:t xml:space="preserve">    Set(CountOfPrivateLikes, CountOfPublicLikes).asJava)</w:t>
      </w:r>
    </w:p>
    <w:p>
      <w:pPr>
        <w:jc w:val="both"/>
      </w:pPr>
      <w:r>
        <w:t xml:space="preserve">  val FAKE_RETWEET_COUNT = new Continuous(</w:t>
      </w:r>
    </w:p>
    <w:p>
      <w:pPr>
        <w:jc w:val="both"/>
      </w:pPr>
      <w:r>
        <w:t xml:space="preserve">    name("timelines.earlybird.fake_retweet_count"),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FAKE_REPLY_COUNT = new Continuous(</w:t>
      </w:r>
    </w:p>
    <w:p>
      <w:pPr>
        <w:jc w:val="both"/>
      </w:pPr>
      <w:r>
        <w:t xml:space="preserve">    name("timelines.earlybird.fake_reply_count"),</w:t>
      </w:r>
    </w:p>
    <w:p>
      <w:pPr>
        <w:jc w:val="both"/>
      </w:pPr>
      <w:r>
        <w:t xml:space="preserve">    Set(CountOfPrivateReplies, CountOfPublicReplies).asJava)</w:t>
      </w:r>
    </w:p>
    <w:p>
      <w:pPr>
        <w:jc w:val="both"/>
      </w:pPr>
      <w:r>
        <w:t xml:space="preserve">  val FAKE_QUOTE_COUNT = new Continuous(</w:t>
      </w:r>
    </w:p>
    <w:p>
      <w:pPr>
        <w:jc w:val="both"/>
      </w:pPr>
      <w:r>
        <w:t xml:space="preserve">    name("timelines.earlybird.fake_quote_count"),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>
        <w:t xml:space="preserve">  val QUOTE_COUNT = new Continuous(</w:t>
      </w:r>
    </w:p>
    <w:p>
      <w:pPr>
        <w:jc w:val="both"/>
      </w:pPr>
      <w:r>
        <w:t xml:space="preserve">    name("timelines.earlybird.quote_count"),</w:t>
      </w:r>
    </w:p>
    <w:p>
      <w:pPr>
        <w:jc w:val="both"/>
      </w:pPr>
      <w:r>
        <w:t xml:space="preserve">    Set(CountOfPrivateRetweets, CountOfPublicRetweets).asJava)</w:t>
      </w:r>
    </w:p>
    <w:p>
      <w:pPr>
        <w:jc w:val="both"/>
      </w:pPr>
      <w:r/>
    </w:p>
    <w:p>
      <w:pPr>
        <w:jc w:val="both"/>
      </w:pPr>
      <w:r>
        <w:t xml:space="preserve">  // Safety features</w:t>
      </w:r>
    </w:p>
    <w:p>
      <w:pPr>
        <w:jc w:val="both"/>
      </w:pPr>
      <w:r>
        <w:t xml:space="preserve">  val LABEL_ABUSIVE_FLAG =</w:t>
      </w:r>
    </w:p>
    <w:p>
      <w:pPr>
        <w:jc w:val="both"/>
      </w:pPr>
      <w:r>
        <w:t xml:space="preserve">    new Binary(name("timelines.earlybird.label_abusive_flag"), Set(TweetSafetyLabels).asJava)</w:t>
      </w:r>
    </w:p>
    <w:p>
      <w:pPr>
        <w:jc w:val="both"/>
      </w:pPr>
      <w:r>
        <w:t xml:space="preserve">  val LABEL_ABUSIVE_HI_RCL_FLAG =</w:t>
      </w:r>
    </w:p>
    <w:p>
      <w:pPr>
        <w:jc w:val="both"/>
      </w:pPr>
      <w:r>
        <w:t xml:space="preserve">    new Binary(name("timelines.earlybird.label_abusive_hi_rcl_flag"), Set(TweetSafetyLabels).asJava)</w:t>
      </w:r>
    </w:p>
    <w:p>
      <w:pPr>
        <w:jc w:val="both"/>
      </w:pPr>
      <w:r>
        <w:t xml:space="preserve">  val LABEL_DUP_CONTENT_FLAG =</w:t>
      </w:r>
    </w:p>
    <w:p>
      <w:pPr>
        <w:jc w:val="both"/>
      </w:pPr>
      <w:r>
        <w:t xml:space="preserve">    new Binary(name("timelines.earlybird.label_dup_content_flag"), Set(TweetSafetyLabels).asJava)</w:t>
      </w:r>
    </w:p>
    <w:p>
      <w:pPr>
        <w:jc w:val="both"/>
      </w:pPr>
      <w:r>
        <w:t xml:space="preserve">  val LABEL_NSFW_HI_PRC_FLAG =</w:t>
      </w:r>
    </w:p>
    <w:p>
      <w:pPr>
        <w:jc w:val="both"/>
      </w:pPr>
      <w:r>
        <w:t xml:space="preserve">    new Binary(name("timelines.earlybird.label_nsfw_hi_prc_flag"), Set(TweetSafetyLabels).asJava)</w:t>
      </w:r>
    </w:p>
    <w:p>
      <w:pPr>
        <w:jc w:val="both"/>
      </w:pPr>
      <w:r>
        <w:t xml:space="preserve">  val LABEL_NSFW_HI_RCL_FLAG =</w:t>
      </w:r>
    </w:p>
    <w:p>
      <w:pPr>
        <w:jc w:val="both"/>
      </w:pPr>
      <w:r>
        <w:t xml:space="preserve">    new Binary(name("timelines.earlybird.label_nsfw_hi_rcl_flag"), Set(TweetSafetyLabels).asJava)</w:t>
      </w:r>
    </w:p>
    <w:p>
      <w:pPr>
        <w:jc w:val="both"/>
      </w:pPr>
      <w:r>
        <w:t xml:space="preserve">  val LABEL_SPAM_FLAG =</w:t>
      </w:r>
    </w:p>
    <w:p>
      <w:pPr>
        <w:jc w:val="both"/>
      </w:pPr>
      <w:r>
        <w:t xml:space="preserve">    new Binary(name("timelines.earlybird.label_spam_flag"), Set(TweetSafetyLabels).asJava)</w:t>
      </w:r>
    </w:p>
    <w:p>
      <w:pPr>
        <w:jc w:val="both"/>
      </w:pPr>
      <w:r>
        <w:t xml:space="preserve">  val LABEL_SPAM_HI_RCL_FLAG =</w:t>
      </w:r>
    </w:p>
    <w:p>
      <w:pPr>
        <w:jc w:val="both"/>
      </w:pPr>
      <w:r>
        <w:t xml:space="preserve">    new Binary(name("timelines.earlybird.label_spam_hi_rcl_flag"), Set(TweetSafetyLabels).asJava)</w:t>
      </w:r>
    </w:p>
    <w:p>
      <w:pPr>
        <w:jc w:val="both"/>
      </w:pPr>
      <w:r/>
    </w:p>
    <w:p>
      <w:pPr>
        <w:jc w:val="both"/>
      </w:pPr>
      <w:r>
        <w:t xml:space="preserve">  // Periscope features</w:t>
      </w:r>
    </w:p>
    <w:p>
      <w:pPr>
        <w:jc w:val="both"/>
      </w:pPr>
      <w:r>
        <w:t xml:space="preserve">  val PERISCOPE_EXISTS = new Binary(</w:t>
      </w:r>
    </w:p>
    <w:p>
      <w:pPr>
        <w:jc w:val="both"/>
      </w:pPr>
      <w:r>
        <w:t xml:space="preserve">    name("timelines.earlybird.periscope_exists"),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PERISCOPE_IS_LIVE = new Binary(</w:t>
      </w:r>
    </w:p>
    <w:p>
      <w:pPr>
        <w:jc w:val="both"/>
      </w:pPr>
      <w:r>
        <w:t xml:space="preserve">    name("timelines.earlybird.periscope_is_live"),</w:t>
      </w:r>
    </w:p>
    <w:p>
      <w:pPr>
        <w:jc w:val="both"/>
      </w:pPr>
      <w:r>
        <w:t xml:space="preserve">    Set(PrivateBroadcastMetrics, PublicBroadcastMetrics).asJava)</w:t>
      </w:r>
    </w:p>
    <w:p>
      <w:pPr>
        <w:jc w:val="both"/>
      </w:pPr>
      <w:r>
        <w:t xml:space="preserve">  val PERISCOPE_HAS_BEEN_FEATURED = new Binary(</w:t>
      </w:r>
    </w:p>
    <w:p>
      <w:pPr>
        <w:jc w:val="both"/>
      </w:pPr>
      <w:r>
        <w:t xml:space="preserve">    name("timelines.earlybird.periscope_has_been_featured"),</w:t>
      </w:r>
    </w:p>
    <w:p>
      <w:pPr>
        <w:jc w:val="both"/>
      </w:pPr>
      <w:r>
        <w:t xml:space="preserve">    Set(PrivateBroadcastMetrics, PublicBroadcastMetrics).asJava)</w:t>
      </w:r>
    </w:p>
    <w:p>
      <w:pPr>
        <w:jc w:val="both"/>
      </w:pPr>
      <w:r>
        <w:t xml:space="preserve">  val PERISCOPE_IS_CURRENTLY_FEATURED = new Binary(</w:t>
      </w:r>
    </w:p>
    <w:p>
      <w:pPr>
        <w:jc w:val="both"/>
      </w:pPr>
      <w:r>
        <w:t xml:space="preserve">    name("timelines.earlybird.periscope_is_currently_featured"),</w:t>
      </w:r>
    </w:p>
    <w:p>
      <w:pPr>
        <w:jc w:val="both"/>
      </w:pPr>
      <w:r>
        <w:t xml:space="preserve">    Set(PrivateBroadcastMetrics, PublicBroadcastMetrics).asJava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PERISCOPE_IS_FROM_QUALITY_SOURCE = new Binary(</w:t>
      </w:r>
    </w:p>
    <w:p>
      <w:pPr>
        <w:jc w:val="both"/>
      </w:pPr>
      <w:r>
        <w:t xml:space="preserve">    name("timelines.earlybird.periscope_is_from_quality_source"),</w:t>
      </w:r>
    </w:p>
    <w:p>
      <w:pPr>
        <w:jc w:val="both"/>
      </w:pPr>
      <w:r>
        <w:t xml:space="preserve">    Set(PrivateBroadcastMetrics, PublicBroadcastMetrics).asJava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VISIBLE_TOKEN_RATIO = new Continuous(name("timelines.earlybird.visible_token_ratio"))</w:t>
      </w:r>
    </w:p>
    <w:p>
      <w:pPr>
        <w:jc w:val="both"/>
      </w:pPr>
      <w:r>
        <w:t xml:space="preserve">  val HAS_QUOTE = new Binary(</w:t>
      </w:r>
    </w:p>
    <w:p>
      <w:pPr>
        <w:jc w:val="both"/>
      </w:pPr>
      <w:r>
        <w:t xml:space="preserve">    name("timelines.earlybird.has_quote"),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IS_COMPOSER_SOURCE_CAMERA = new Binary(</w:t>
      </w:r>
    </w:p>
    <w:p>
      <w:pPr>
        <w:jc w:val="both"/>
      </w:pPr>
      <w:r>
        <w:t xml:space="preserve">    name("timelines.earlybird.is_composer_source_camera"),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/>
    </w:p>
    <w:p>
      <w:pPr>
        <w:jc w:val="both"/>
      </w:pPr>
      <w:r>
        <w:t xml:space="preserve">  val EARLYBIRD_SCORE = new Continuous(</w:t>
      </w:r>
    </w:p>
    <w:p>
      <w:pPr>
        <w:jc w:val="both"/>
      </w:pPr>
      <w:r>
        <w:t xml:space="preserve">    name("timelines.earlybird_score"),</w:t>
      </w:r>
    </w:p>
    <w:p>
      <w:pPr>
        <w:jc w:val="both"/>
      </w:pPr>
      <w:r>
        <w:t xml:space="preserve">    Set(EngagementScore).asJava</w:t>
      </w:r>
    </w:p>
    <w:p>
      <w:pPr>
        <w:jc w:val="both"/>
      </w:pPr>
      <w:r>
        <w:t xml:space="preserve">  ) // separating from the rest of "timelines.earlybird." namespace</w:t>
      </w:r>
    </w:p>
    <w:p>
      <w:pPr>
        <w:jc w:val="both"/>
      </w:pPr>
      <w:r/>
    </w:p>
    <w:p>
      <w:pPr>
        <w:jc w:val="both"/>
      </w:pPr>
      <w:r>
        <w:t xml:space="preserve">  val DWELL_TIME_MS = new Continuous(</w:t>
      </w:r>
    </w:p>
    <w:p>
      <w:pPr>
        <w:jc w:val="both"/>
      </w:pPr>
      <w:r>
        <w:t xml:space="preserve">    name("timelines.engagement.dwell_time_ms"),</w:t>
      </w:r>
    </w:p>
    <w:p>
      <w:pPr>
        <w:jc w:val="both"/>
      </w:pPr>
      <w:r>
        <w:t xml:space="preserve">    Set(EngagementDurationAndTimestamp, ImpressionMetadata, PrivateTimestamp).asJava)</w:t>
      </w:r>
    </w:p>
    <w:p>
      <w:pPr>
        <w:jc w:val="both"/>
      </w:pPr>
      <w:r/>
    </w:p>
    <w:p>
      <w:pPr>
        <w:jc w:val="both"/>
      </w:pPr>
      <w:r>
        <w:t xml:space="preserve">  val TWEET_DETAIL_DWELL_TIME_MS = new Continuous(</w:t>
      </w:r>
    </w:p>
    <w:p>
      <w:pPr>
        <w:jc w:val="both"/>
      </w:pPr>
      <w:r>
        <w:t xml:space="preserve">    name("timelines.engagement.tweet_detail_dwell_time_ms"),</w:t>
      </w:r>
    </w:p>
    <w:p>
      <w:pPr>
        <w:jc w:val="both"/>
      </w:pPr>
      <w:r>
        <w:t xml:space="preserve">    Set(EngagementDurationAndTimestamp, ImpressionMetadata, PrivateTimestamp).asJava)</w:t>
      </w:r>
    </w:p>
    <w:p>
      <w:pPr>
        <w:jc w:val="both"/>
      </w:pPr>
      <w:r/>
    </w:p>
    <w:p>
      <w:pPr>
        <w:jc w:val="both"/>
      </w:pPr>
      <w:r>
        <w:t xml:space="preserve">  val PROFILE_DWELL_TIME_MS = new Continuous(</w:t>
      </w:r>
    </w:p>
    <w:p>
      <w:pPr>
        <w:jc w:val="both"/>
      </w:pPr>
      <w:r>
        <w:t xml:space="preserve">    name("timelines.engagement.profile_dwell_time_ms"),</w:t>
      </w:r>
    </w:p>
    <w:p>
      <w:pPr>
        <w:jc w:val="both"/>
      </w:pPr>
      <w:r>
        <w:t xml:space="preserve">    Set(EngagementDurationAndTimestamp, ImpressionMetadata, PrivateTimestamp).asJava)</w:t>
      </w:r>
    </w:p>
    <w:p>
      <w:pPr>
        <w:jc w:val="both"/>
      </w:pPr>
      <w:r/>
    </w:p>
    <w:p>
      <w:pPr>
        <w:jc w:val="both"/>
      </w:pPr>
      <w:r>
        <w:t xml:space="preserve">  val FULLSCREEN_VIDEO_DWELL_TIME_MS = new Continuous(</w:t>
      </w:r>
    </w:p>
    <w:p>
      <w:pPr>
        <w:jc w:val="both"/>
      </w:pPr>
      <w:r>
        <w:t xml:space="preserve">    name("timelines.engagement.fullscreen_video_dwell_time_ms"),</w:t>
      </w:r>
    </w:p>
    <w:p>
      <w:pPr>
        <w:jc w:val="both"/>
      </w:pPr>
      <w:r>
        <w:t xml:space="preserve">    Set(EngagementDurationAndTimestamp, ImpressionMetadata, PrivateTimestamp).asJava)</w:t>
      </w:r>
    </w:p>
    <w:p>
      <w:pPr>
        <w:jc w:val="both"/>
      </w:pPr>
      <w:r/>
    </w:p>
    <w:p>
      <w:pPr>
        <w:jc w:val="both"/>
      </w:pPr>
      <w:r>
        <w:t xml:space="preserve">  val LINK_DWELL_TIME_MS = new Continuous(</w:t>
      </w:r>
    </w:p>
    <w:p>
      <w:pPr>
        <w:jc w:val="both"/>
      </w:pPr>
      <w:r>
        <w:t xml:space="preserve">    name("timelines.engagement.link_dwell_time_ms"),</w:t>
      </w:r>
    </w:p>
    <w:p>
      <w:pPr>
        <w:jc w:val="both"/>
      </w:pPr>
      <w:r>
        <w:t xml:space="preserve">    Set(EngagementDurationAndTimestamp, ImpressionMetadata, PrivateTimestamp).asJava)</w:t>
      </w:r>
    </w:p>
    <w:p>
      <w:pPr>
        <w:jc w:val="both"/>
      </w:pPr>
      <w:r/>
    </w:p>
    <w:p>
      <w:pPr>
        <w:jc w:val="both"/>
      </w:pPr>
      <w:r>
        <w:t xml:space="preserve">  val ASPECT_RATIO_DEN = new Continuous(</w:t>
      </w:r>
    </w:p>
    <w:p>
      <w:pPr>
        <w:jc w:val="both"/>
      </w:pPr>
      <w:r>
        <w:t xml:space="preserve">    name("tweetsource.tweet.media.aspect_ratio_den"),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ASPECT_RATIO_NUM = new Continuous(</w:t>
      </w:r>
    </w:p>
    <w:p>
      <w:pPr>
        <w:jc w:val="both"/>
      </w:pPr>
      <w:r>
        <w:t xml:space="preserve">    name("tweetsource.tweet.media.aspect_ratio_num"),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BIT_RATE = new Continuous(</w:t>
      </w:r>
    </w:p>
    <w:p>
      <w:pPr>
        <w:jc w:val="both"/>
      </w:pPr>
      <w:r>
        <w:t xml:space="preserve">    name("tweetsource.tweet.media.bit_rate"),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HEIGHT_2 = new Continuous(</w:t>
      </w:r>
    </w:p>
    <w:p>
      <w:pPr>
        <w:jc w:val="both"/>
      </w:pPr>
      <w:r>
        <w:t xml:space="preserve">    name("tweetsource.tweet.media.height_2"),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HEIGHT_1 = new Continuous(</w:t>
      </w:r>
    </w:p>
    <w:p>
      <w:pPr>
        <w:jc w:val="both"/>
      </w:pPr>
      <w:r>
        <w:t xml:space="preserve">    name("tweetsource.tweet.media.height_1"),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HEIGHT_3 = new Continuous(</w:t>
      </w:r>
    </w:p>
    <w:p>
      <w:pPr>
        <w:jc w:val="both"/>
      </w:pPr>
      <w:r>
        <w:t xml:space="preserve">    name("tweetsource.tweet.media.height_3"),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HEIGHT_4 = new Continuous(</w:t>
      </w:r>
    </w:p>
    <w:p>
      <w:pPr>
        <w:jc w:val="both"/>
      </w:pPr>
      <w:r>
        <w:t xml:space="preserve">    name("tweetsource.tweet.media.height_4"),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RESIZE_METHOD_1 = new Discrete(</w:t>
      </w:r>
    </w:p>
    <w:p>
      <w:pPr>
        <w:jc w:val="both"/>
      </w:pPr>
      <w:r>
        <w:t xml:space="preserve">    name("tweetsource.tweet.media.resize_method_1"),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RESIZE_METHOD_2 = new Discrete(</w:t>
      </w:r>
    </w:p>
    <w:p>
      <w:pPr>
        <w:jc w:val="both"/>
      </w:pPr>
      <w:r>
        <w:t xml:space="preserve">    name("tweetsource.tweet.media.resize_method_2"),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RESIZE_METHOD_3 = new Discrete(</w:t>
      </w:r>
    </w:p>
    <w:p>
      <w:pPr>
        <w:jc w:val="both"/>
      </w:pPr>
      <w:r>
        <w:t xml:space="preserve">    name("tweetsource.tweet.media.resize_method_3"),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RESIZE_METHOD_4 = new Discrete(</w:t>
      </w:r>
    </w:p>
    <w:p>
      <w:pPr>
        <w:jc w:val="both"/>
      </w:pPr>
      <w:r>
        <w:t xml:space="preserve">    name("tweetsource.tweet.media.resize_method_4"),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VIDEO_DURATION = new Continuous(</w:t>
      </w:r>
    </w:p>
    <w:p>
      <w:pPr>
        <w:jc w:val="both"/>
      </w:pPr>
      <w:r>
        <w:t xml:space="preserve">    name("tweetsource.tweet.media.video_duration"),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WIDTH_1 = new Continuous(</w:t>
      </w:r>
    </w:p>
    <w:p>
      <w:pPr>
        <w:jc w:val="both"/>
      </w:pPr>
      <w:r>
        <w:t xml:space="preserve">    name("tweetsource.tweet.media.width_1"),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WIDTH_2 = new Continuous(</w:t>
      </w:r>
    </w:p>
    <w:p>
      <w:pPr>
        <w:jc w:val="both"/>
      </w:pPr>
      <w:r>
        <w:t xml:space="preserve">    name("tweetsource.tweet.media.width_2"),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WIDTH_3 = new Continuous(</w:t>
      </w:r>
    </w:p>
    <w:p>
      <w:pPr>
        <w:jc w:val="both"/>
      </w:pPr>
      <w:r>
        <w:t xml:space="preserve">    name("tweetsource.tweet.media.width_3"),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WIDTH_4 = new Continuous(</w:t>
      </w:r>
    </w:p>
    <w:p>
      <w:pPr>
        <w:jc w:val="both"/>
      </w:pPr>
      <w:r>
        <w:t xml:space="preserve">    name("tweetsource.tweet.media.width_4"),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NUM_MEDIA_TAGS = new Continuous(</w:t>
      </w:r>
    </w:p>
    <w:p>
      <w:pPr>
        <w:jc w:val="both"/>
      </w:pPr>
      <w:r>
        <w:t xml:space="preserve">    name("tweetsource.tweet.media.num_tags"),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MEDIA_TAG_SCREEN_NAMES = new SparseBinary(</w:t>
      </w:r>
    </w:p>
    <w:p>
      <w:pPr>
        <w:jc w:val="both"/>
      </w:pPr>
      <w:r>
        <w:t xml:space="preserve">    name("tweetsource.tweet.media.tag_screen_names"),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STICKER_IDS = new SparseBinary(</w:t>
      </w:r>
    </w:p>
    <w:p>
      <w:pPr>
        <w:jc w:val="both"/>
      </w:pPr>
      <w:r>
        <w:t xml:space="preserve">    name("tweetsource.tweet.media.sticker_ids"),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/>
    </w:p>
    <w:p>
      <w:pPr>
        <w:jc w:val="both"/>
      </w:pPr>
      <w:r>
        <w:t xml:space="preserve">  val NUM_COLOR_PALLETTE_ITEMS = new Continuous(</w:t>
      </w:r>
    </w:p>
    <w:p>
      <w:pPr>
        <w:jc w:val="both"/>
      </w:pPr>
      <w:r>
        <w:t xml:space="preserve">    name("tweetsource.v2.tweet.media.num_color_pallette_items"),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COLOR_1_RED = new Continuous(</w:t>
      </w:r>
    </w:p>
    <w:p>
      <w:pPr>
        <w:jc w:val="both"/>
      </w:pPr>
      <w:r>
        <w:t xml:space="preserve">    name("tweetsource.v2.tweet.media.color_1_red"),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COLOR_1_BLUE = new Continuous(</w:t>
      </w:r>
    </w:p>
    <w:p>
      <w:pPr>
        <w:jc w:val="both"/>
      </w:pPr>
      <w:r>
        <w:t xml:space="preserve">    name("tweetsource.v2.tweet.media.color_1_blue"),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COLOR_1_GREEN = new Continuous(</w:t>
      </w:r>
    </w:p>
    <w:p>
      <w:pPr>
        <w:jc w:val="both"/>
      </w:pPr>
      <w:r>
        <w:t xml:space="preserve">    name("tweetsource.v2.tweet.media.color_1_green"),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COLOR_1_PERCENTAGE = new Continuous(</w:t>
      </w:r>
    </w:p>
    <w:p>
      <w:pPr>
        <w:jc w:val="both"/>
      </w:pPr>
      <w:r>
        <w:t xml:space="preserve">    name("tweetsource.v2.tweet.media.color_1_percentage"),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MEDIA_PROVIDERS = new SparseBinary(</w:t>
      </w:r>
    </w:p>
    <w:p>
      <w:pPr>
        <w:jc w:val="both"/>
      </w:pPr>
      <w:r>
        <w:t xml:space="preserve">    name("tweetsource.v2.tweet.media.providers"),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IS_360 = new Binary(</w:t>
      </w:r>
    </w:p>
    <w:p>
      <w:pPr>
        <w:jc w:val="both"/>
      </w:pPr>
      <w:r>
        <w:t xml:space="preserve">    name("tweetsource.v2.tweet.media.is_360"),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VIEW_COUNT =</w:t>
      </w:r>
    </w:p>
    <w:p>
      <w:pPr>
        <w:jc w:val="both"/>
      </w:pPr>
      <w:r>
        <w:t xml:space="preserve">    new Continuous(name("tweetsource.v2.tweet.media.view_count"), Set(MediaContentMetrics).asJava)</w:t>
      </w:r>
    </w:p>
    <w:p>
      <w:pPr>
        <w:jc w:val="both"/>
      </w:pPr>
      <w:r>
        <w:t xml:space="preserve">  val IS_MANAGED = new Binary(</w:t>
      </w:r>
    </w:p>
    <w:p>
      <w:pPr>
        <w:jc w:val="both"/>
      </w:pPr>
      <w:r>
        <w:t xml:space="preserve">    name("tweetsource.v2.tweet.media.is_managed"),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IS_MONETIZABLE = new Binary(</w:t>
      </w:r>
    </w:p>
    <w:p>
      <w:pPr>
        <w:jc w:val="both"/>
      </w:pPr>
      <w:r>
        <w:t xml:space="preserve">    name("tweetsource.v2.tweet.media.is_monetizable"),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IS_EMBEDDABLE = new Binary(</w:t>
      </w:r>
    </w:p>
    <w:p>
      <w:pPr>
        <w:jc w:val="both"/>
      </w:pPr>
      <w:r>
        <w:t xml:space="preserve">    name("tweetsource.v2.tweet.media.is_embeddable"),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CLASSIFICATION_LABELS = new SparseContinuous(</w:t>
      </w:r>
    </w:p>
    <w:p>
      <w:pPr>
        <w:jc w:val="both"/>
      </w:pPr>
      <w:r>
        <w:t xml:space="preserve">    name("tweetsource.v2.tweet.media.classification_labels"),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/>
    </w:p>
    <w:p>
      <w:pPr>
        <w:jc w:val="both"/>
      </w:pPr>
      <w:r>
        <w:t xml:space="preserve">  val NUM_STICKERS = new Continuous(</w:t>
      </w:r>
    </w:p>
    <w:p>
      <w:pPr>
        <w:jc w:val="both"/>
      </w:pPr>
      <w:r>
        <w:t xml:space="preserve">    name("tweetsource.v2.tweet.media.num_stickers"),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NUM_FACES = new Continuous(</w:t>
      </w:r>
    </w:p>
    <w:p>
      <w:pPr>
        <w:jc w:val="both"/>
      </w:pPr>
      <w:r>
        <w:t xml:space="preserve">    name("tweetsource.v2.tweet.media.num_faces"),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FACE_AREAS = new Continuous(</w:t>
      </w:r>
    </w:p>
    <w:p>
      <w:pPr>
        <w:jc w:val="both"/>
      </w:pPr>
      <w:r>
        <w:t xml:space="preserve">    name("tweetsource.v2.tweet.media.face_areas"),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HAS_SELECTED_PREVIEW_IMAGE = new Binary(</w:t>
      </w:r>
    </w:p>
    <w:p>
      <w:pPr>
        <w:jc w:val="both"/>
      </w:pPr>
      <w:r>
        <w:t xml:space="preserve">    name("tweetsource.v2.tweet.media.has_selected_preview_image"),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HAS_TITLE = new Binary(</w:t>
      </w:r>
    </w:p>
    <w:p>
      <w:pPr>
        <w:jc w:val="both"/>
      </w:pPr>
      <w:r>
        <w:t xml:space="preserve">    name("tweetsource.v2.tweet.media.has_title"),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HAS_DESCRIPTION = new Binary(</w:t>
      </w:r>
    </w:p>
    <w:p>
      <w:pPr>
        <w:jc w:val="both"/>
      </w:pPr>
      <w:r>
        <w:t xml:space="preserve">    name("tweetsource.v2.tweet.media.has_description"),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HAS_VISIT_SITE_CALL_TO_ACTION = new Binary(</w:t>
      </w:r>
    </w:p>
    <w:p>
      <w:pPr>
        <w:jc w:val="both"/>
      </w:pPr>
      <w:r>
        <w:t xml:space="preserve">    name("tweetsource.v2.tweet.media.has_visit_site_call_to_action"),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HAS_APP_INSTALL_CALL_TO_ACTION = new Binary(</w:t>
      </w:r>
    </w:p>
    <w:p>
      <w:pPr>
        <w:jc w:val="both"/>
      </w:pPr>
      <w:r>
        <w:t xml:space="preserve">    name("tweetsource.v2.tweet.media.has_app_install_call_to_action"),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>
        <w:t xml:space="preserve">  val HAS_WATCH_NOW_CALL_TO_ACTION = new Binary(</w:t>
      </w:r>
    </w:p>
    <w:p>
      <w:pPr>
        <w:jc w:val="both"/>
      </w:pPr>
      <w:r>
        <w:t xml:space="preserve">    name("tweetsource.v2.tweet.media.has_watch_now_call_to_action"),</w:t>
      </w:r>
    </w:p>
    <w:p>
      <w:pPr>
        <w:jc w:val="both"/>
      </w:pPr>
      <w:r>
        <w:t xml:space="preserve">    Set(MediaFile, MediaProcessingInformation).asJava)</w:t>
      </w:r>
    </w:p>
    <w:p>
      <w:pPr>
        <w:jc w:val="both"/>
      </w:pPr>
      <w:r/>
    </w:p>
    <w:p>
      <w:pPr>
        <w:jc w:val="both"/>
      </w:pPr>
      <w:r>
        <w:t xml:space="preserve">  val NUM_CAPS =</w:t>
      </w:r>
    </w:p>
    <w:p>
      <w:pPr>
        <w:jc w:val="both"/>
      </w:pPr>
      <w:r>
        <w:t xml:space="preserve">    new Continuous(name("tweetsource.tweet.text.num_caps"), Set(PublicTweets, PrivateTweets).asJava)</w:t>
      </w:r>
    </w:p>
    <w:p>
      <w:pPr>
        <w:jc w:val="both"/>
      </w:pPr>
      <w:r>
        <w:t xml:space="preserve">  val TWEET_LENGTH =</w:t>
      </w:r>
    </w:p>
    <w:p>
      <w:pPr>
        <w:jc w:val="both"/>
      </w:pPr>
      <w:r>
        <w:t xml:space="preserve">    new Continuous(name("tweetsource.tweet.text.length"), Set(PublicTweets, PrivateTweets).asJava)</w:t>
      </w:r>
    </w:p>
    <w:p>
      <w:pPr>
        <w:jc w:val="both"/>
      </w:pPr>
      <w:r>
        <w:t xml:space="preserve">  val TWEET_LENGTH_TYPE = new Discrete(</w:t>
      </w:r>
    </w:p>
    <w:p>
      <w:pPr>
        <w:jc w:val="both"/>
      </w:pPr>
      <w:r>
        <w:t xml:space="preserve">    name("tweetsource.tweet.text.length_type"),</w:t>
      </w:r>
    </w:p>
    <w:p>
      <w:pPr>
        <w:jc w:val="both"/>
      </w:pPr>
      <w:r>
        <w:t xml:space="preserve">    Set(PublicTweets, PrivateTweets).asJava)</w:t>
      </w:r>
    </w:p>
    <w:p>
      <w:pPr>
        <w:jc w:val="both"/>
      </w:pPr>
      <w:r>
        <w:t xml:space="preserve">  val NUM_WHITESPACES = new Continuous(</w:t>
      </w:r>
    </w:p>
    <w:p>
      <w:pPr>
        <w:jc w:val="both"/>
      </w:pPr>
      <w:r>
        <w:t xml:space="preserve">    name("tweetsource.tweet.text.num_whitespaces"),</w:t>
      </w:r>
    </w:p>
    <w:p>
      <w:pPr>
        <w:jc w:val="both"/>
      </w:pPr>
      <w:r>
        <w:t xml:space="preserve">    Set(PublicTweets, PrivateTweets).asJava)</w:t>
      </w:r>
    </w:p>
    <w:p>
      <w:pPr>
        <w:jc w:val="both"/>
      </w:pPr>
      <w:r>
        <w:t xml:space="preserve">  val HAS_QUESTION =</w:t>
      </w:r>
    </w:p>
    <w:p>
      <w:pPr>
        <w:jc w:val="both"/>
      </w:pPr>
      <w:r>
        <w:t xml:space="preserve">    new Binary(name("tweetsource.tweet.text.has_question"), Set(PublicTweets, PrivateTweets).asJava)</w:t>
      </w:r>
    </w:p>
    <w:p>
      <w:pPr>
        <w:jc w:val="both"/>
      </w:pPr>
      <w:r>
        <w:t xml:space="preserve">  val NUM_NEWLINES = new Continuous(</w:t>
      </w:r>
    </w:p>
    <w:p>
      <w:pPr>
        <w:jc w:val="both"/>
      </w:pPr>
      <w:r>
        <w:t xml:space="preserve">    name("tweetsource.tweet.text.num_newlines"),</w:t>
      </w:r>
    </w:p>
    <w:p>
      <w:pPr>
        <w:jc w:val="both"/>
      </w:pPr>
      <w:r>
        <w:t xml:space="preserve">    Set(PublicTweets, PrivateTweets).asJava)</w:t>
      </w:r>
    </w:p>
    <w:p>
      <w:pPr>
        <w:jc w:val="both"/>
      </w:pPr>
      <w:r>
        <w:t xml:space="preserve">  val EMOJI_TOKENS = new SparseBinary(</w:t>
      </w:r>
    </w:p>
    <w:p>
      <w:pPr>
        <w:jc w:val="both"/>
      </w:pPr>
      <w:r>
        <w:t xml:space="preserve">    name("tweetsource.v3.tweet.text.emoji_tokens"),</w:t>
      </w:r>
    </w:p>
    <w:p>
      <w:pPr>
        <w:jc w:val="both"/>
      </w:pPr>
      <w:r>
        <w:t xml:space="preserve">    Set(PublicTweets, PrivateTweets).asJava)</w:t>
      </w:r>
    </w:p>
    <w:p>
      <w:pPr>
        <w:jc w:val="both"/>
      </w:pPr>
      <w:r>
        <w:t xml:space="preserve">  val EMOTICON_TOKENS = new SparseBinary(</w:t>
      </w:r>
    </w:p>
    <w:p>
      <w:pPr>
        <w:jc w:val="both"/>
      </w:pPr>
      <w:r>
        <w:t xml:space="preserve">    name("tweetsource.v3.tweet.text.emoticon_tokens"),</w:t>
      </w:r>
    </w:p>
    <w:p>
      <w:pPr>
        <w:jc w:val="both"/>
      </w:pPr>
      <w:r>
        <w:t xml:space="preserve">    Set(PublicTweets, PrivateTweets).asJava)</w:t>
      </w:r>
    </w:p>
    <w:p>
      <w:pPr>
        <w:jc w:val="both"/>
      </w:pPr>
      <w:r>
        <w:t xml:space="preserve">  val NUM_EMOJIS = new Continuous(</w:t>
      </w:r>
    </w:p>
    <w:p>
      <w:pPr>
        <w:jc w:val="both"/>
      </w:pPr>
      <w:r>
        <w:t xml:space="preserve">    name("tweetsource.v3.tweet.text.num_emojis"),</w:t>
      </w:r>
    </w:p>
    <w:p>
      <w:pPr>
        <w:jc w:val="both"/>
      </w:pPr>
      <w:r>
        <w:t xml:space="preserve">    Set(PublicTweets, PrivateTweets).asJava)</w:t>
      </w:r>
    </w:p>
    <w:p>
      <w:pPr>
        <w:jc w:val="both"/>
      </w:pPr>
      <w:r>
        <w:t xml:space="preserve">  val NUM_EMOTICONS = new Continuous(</w:t>
      </w:r>
    </w:p>
    <w:p>
      <w:pPr>
        <w:jc w:val="both"/>
      </w:pPr>
      <w:r>
        <w:t xml:space="preserve">    name("tweetsource.v3.tweet.text.num_emoticons"),</w:t>
      </w:r>
    </w:p>
    <w:p>
      <w:pPr>
        <w:jc w:val="both"/>
      </w:pPr>
      <w:r>
        <w:t xml:space="preserve">    Set(PublicTweets, PrivateTweets).asJava)</w:t>
      </w:r>
    </w:p>
    <w:p>
      <w:pPr>
        <w:jc w:val="both"/>
      </w:pPr>
      <w:r>
        <w:t xml:space="preserve">  val POS_UNIGRAMS = new SparseBinary(</w:t>
      </w:r>
    </w:p>
    <w:p>
      <w:pPr>
        <w:jc w:val="both"/>
      </w:pPr>
      <w:r>
        <w:t xml:space="preserve">    name("tweetsource.v3.tweet.text.pos_unigrams"),</w:t>
      </w:r>
    </w:p>
    <w:p>
      <w:pPr>
        <w:jc w:val="both"/>
      </w:pPr>
      <w:r>
        <w:t xml:space="preserve">    Set(PublicTweets, PrivateTweets).asJava)</w:t>
      </w:r>
    </w:p>
    <w:p>
      <w:pPr>
        <w:jc w:val="both"/>
      </w:pPr>
      <w:r>
        <w:t xml:space="preserve">  val POS_BIGRAMS = new SparseBinary(</w:t>
      </w:r>
    </w:p>
    <w:p>
      <w:pPr>
        <w:jc w:val="both"/>
      </w:pPr>
      <w:r>
        <w:t xml:space="preserve">    name("tweetsource.v3.tweet.text.pos_bigrams"),</w:t>
      </w:r>
    </w:p>
    <w:p>
      <w:pPr>
        <w:jc w:val="both"/>
      </w:pPr>
      <w:r>
        <w:t xml:space="preserve">    Set(PublicTweets, PrivateTweets).asJava)</w:t>
      </w:r>
    </w:p>
    <w:p>
      <w:pPr>
        <w:jc w:val="both"/>
      </w:pPr>
      <w:r>
        <w:t xml:space="preserve">  val TEXT_TOKENS = new SparseBinary(</w:t>
      </w:r>
    </w:p>
    <w:p>
      <w:pPr>
        <w:jc w:val="both"/>
      </w:pPr>
      <w:r>
        <w:t xml:space="preserve">    name("tweetsource.v4.tweet.text.tokens"),</w:t>
      </w:r>
    </w:p>
    <w:p>
      <w:pPr>
        <w:jc w:val="both"/>
      </w:pPr>
      <w:r>
        <w:t xml:space="preserve">    Set(PublicTweets, PrivateTweets).asJava)</w:t>
      </w:r>
    </w:p>
    <w:p>
      <w:pPr>
        <w:jc w:val="both"/>
      </w:pPr>
      <w:r/>
    </w:p>
    <w:p>
      <w:pPr>
        <w:jc w:val="both"/>
      </w:pPr>
      <w:r>
        <w:t xml:space="preserve">  // Health features model scores (see go/toxicity, go/pblock, go/pspammytweet)</w:t>
      </w:r>
    </w:p>
    <w:p>
      <w:pPr>
        <w:jc w:val="both"/>
      </w:pPr>
      <w:r>
        <w:t xml:space="preserve">  val PBLOCK_SCORE =</w:t>
      </w:r>
    </w:p>
    <w:p>
      <w:pPr>
        <w:jc w:val="both"/>
      </w:pPr>
      <w:r>
        <w:t xml:space="preserve">    new Continuous(name("timelines.earlybird.pblock_score"), Set(TweetSafetyScores).asJava)</w:t>
      </w:r>
    </w:p>
    <w:p>
      <w:pPr>
        <w:jc w:val="both"/>
      </w:pPr>
      <w:r>
        <w:t xml:space="preserve">  val TOXICITY_SCORE =</w:t>
      </w:r>
    </w:p>
    <w:p>
      <w:pPr>
        <w:jc w:val="both"/>
      </w:pPr>
      <w:r>
        <w:t xml:space="preserve">    new Continuous(name("timelines.earlybird.toxicity_score"), Set(TweetSafetyScores).asJava)</w:t>
      </w:r>
    </w:p>
    <w:p>
      <w:pPr>
        <w:jc w:val="both"/>
      </w:pPr>
      <w:r>
        <w:t xml:space="preserve">  val EXPERIMENTAL_HEALTH_MODEL_SCORE_1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name("timelines.earlybird.experimental_health_model_score_1"),</w:t>
      </w:r>
    </w:p>
    <w:p>
      <w:pPr>
        <w:jc w:val="both"/>
      </w:pPr>
      <w:r>
        <w:t xml:space="preserve">      Set(TweetSafetyScores).asJava)</w:t>
      </w:r>
    </w:p>
    <w:p>
      <w:pPr>
        <w:jc w:val="both"/>
      </w:pPr>
      <w:r>
        <w:t xml:space="preserve">  val EXPERIMENTAL_HEALTH_MODEL_SCORE_2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name("timelines.earlybird.experimental_health_model_score_2"),</w:t>
      </w:r>
    </w:p>
    <w:p>
      <w:pPr>
        <w:jc w:val="both"/>
      </w:pPr>
      <w:r>
        <w:t xml:space="preserve">      Set(TweetSafetyScores).asJava)</w:t>
      </w:r>
    </w:p>
    <w:p>
      <w:pPr>
        <w:jc w:val="both"/>
      </w:pPr>
      <w:r>
        <w:t xml:space="preserve">  val EXPERIMENTAL_HEALTH_MODEL_SCORE_3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name("timelines.earlybird.experimental_health_model_score_3"),</w:t>
      </w:r>
    </w:p>
    <w:p>
      <w:pPr>
        <w:jc w:val="both"/>
      </w:pPr>
      <w:r>
        <w:t xml:space="preserve">      Set(TweetSafetyScores).asJava)</w:t>
      </w:r>
    </w:p>
    <w:p>
      <w:pPr>
        <w:jc w:val="both"/>
      </w:pPr>
      <w:r>
        <w:t xml:space="preserve">  val EXPERIMENTAL_HEALTH_MODEL_SCORE_4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name("timelines.earlybird.experimental_health_model_score_4"),</w:t>
      </w:r>
    </w:p>
    <w:p>
      <w:pPr>
        <w:jc w:val="both"/>
      </w:pPr>
      <w:r>
        <w:t xml:space="preserve">      Set(TweetSafetyScores).asJava)</w:t>
      </w:r>
    </w:p>
    <w:p>
      <w:pPr>
        <w:jc w:val="both"/>
      </w:pPr>
      <w:r>
        <w:t xml:space="preserve">  val PSPAMMY_TWEET_SCORE =</w:t>
      </w:r>
    </w:p>
    <w:p>
      <w:pPr>
        <w:jc w:val="both"/>
      </w:pPr>
      <w:r>
        <w:t xml:space="preserve">    new Continuous(name("timelines.earlybird.pspammy_tweet_score"), Set(TweetSafetyScores).asJava)</w:t>
      </w:r>
    </w:p>
    <w:p>
      <w:pPr>
        <w:jc w:val="both"/>
      </w:pPr>
      <w:r>
        <w:t xml:space="preserve">  val PREPORTED_TWEET_SCORE =</w:t>
      </w:r>
    </w:p>
    <w:p>
      <w:pPr>
        <w:jc w:val="both"/>
      </w:pPr>
      <w:r>
        <w:t xml:space="preserve">    new Continuous(name("timelines.earlybird.preported_tweet_score"), Set(TweetSafetyScores).asJava)</w:t>
      </w:r>
    </w:p>
    <w:p>
      <w:pPr>
        <w:jc w:val="both"/>
      </w:pPr>
      <w:r/>
    </w:p>
    <w:p>
      <w:pPr>
        <w:jc w:val="both"/>
      </w:pPr>
      <w:r>
        <w:t xml:space="preserve">  // where record was displayed e.g. recap vs ranked timeline vs recycled</w:t>
      </w:r>
    </w:p>
    <w:p>
      <w:pPr>
        <w:jc w:val="both"/>
      </w:pPr>
      <w:r>
        <w:t xml:space="preserve">  // (do NOT use for training in prediction, since this is set post-scoring)</w:t>
      </w:r>
    </w:p>
    <w:p>
      <w:pPr>
        <w:jc w:val="both"/>
      </w:pPr>
      <w:r>
        <w:t xml:space="preserve">  // This differs from TimelinesSharedFeatures.INJECTION_TYPE, which is only</w:t>
      </w:r>
    </w:p>
    <w:p>
      <w:pPr>
        <w:jc w:val="both"/>
      </w:pPr>
      <w:r>
        <w:t xml:space="preserve">  // set to Recap or Rectweet, and is available pre-scoring.</w:t>
      </w:r>
    </w:p>
    <w:p>
      <w:pPr>
        <w:jc w:val="both"/>
      </w:pPr>
      <w:r>
        <w:t xml:space="preserve">  // This also differs from TimeFeatures.IS_TWEET_RECYCLED, which is set</w:t>
      </w:r>
    </w:p>
    <w:p>
      <w:pPr>
        <w:jc w:val="both"/>
      </w:pPr>
      <w:r>
        <w:t xml:space="preserve">  // pre-scoring and indicates if a tweet is being considered for recycling.</w:t>
      </w:r>
    </w:p>
    <w:p>
      <w:pPr>
        <w:jc w:val="both"/>
      </w:pPr>
      <w:r>
        <w:t xml:space="preserve">  // In contrast, DISPLAY_SUGGEST_TYPE == RecycledTweet means the tweet</w:t>
      </w:r>
    </w:p>
    <w:p>
      <w:pPr>
        <w:jc w:val="both"/>
      </w:pPr>
      <w:r>
        <w:t xml:space="preserve">  // was actually served in a recycled tweet module. The two should currently</w:t>
      </w:r>
    </w:p>
    <w:p>
      <w:pPr>
        <w:jc w:val="both"/>
      </w:pPr>
      <w:r>
        <w:t xml:space="preserve">  // have the same value, but need not in future, so please only use</w:t>
      </w:r>
    </w:p>
    <w:p>
      <w:pPr>
        <w:jc w:val="both"/>
      </w:pPr>
      <w:r>
        <w:t xml:space="preserve">  // IS_TWEET_RECYCLED/CANDIDATE_TWEET_SOURCE_ID for training models and</w:t>
      </w:r>
    </w:p>
    <w:p>
      <w:pPr>
        <w:jc w:val="both"/>
      </w:pPr>
      <w:r>
        <w:t xml:space="preserve">  // only use DISPLAY_SUGGEST_TYPE for offline analysis of tweets actually</w:t>
      </w:r>
    </w:p>
    <w:p>
      <w:pPr>
        <w:jc w:val="both"/>
      </w:pPr>
      <w:r>
        <w:t xml:space="preserve">  // served in recycled modules.</w:t>
      </w:r>
    </w:p>
    <w:p>
      <w:pPr>
        <w:jc w:val="both"/>
      </w:pPr>
      <w:r>
        <w:t xml:space="preserve">  val DISPLAY_SUGGEST_TYPE = new Discrete(name("recap.display.suggest_type"))</w:t>
      </w:r>
    </w:p>
    <w:p>
      <w:pPr>
        <w:jc w:val="both"/>
      </w:pPr>
      <w:r/>
    </w:p>
    <w:p>
      <w:pPr>
        <w:jc w:val="both"/>
      </w:pPr>
      <w:r>
        <w:t xml:space="preserve">  // Candidate tweet source id - related to DISPLAY_SUGGEST_TYPE above, but this is a</w:t>
      </w:r>
    </w:p>
    <w:p>
      <w:pPr>
        <w:jc w:val="both"/>
      </w:pPr>
      <w:r>
        <w:t xml:space="preserve">  // property of the candidate rather than display location so is safe to use</w:t>
      </w:r>
    </w:p>
    <w:p>
      <w:pPr>
        <w:jc w:val="both"/>
      </w:pPr>
      <w:r>
        <w:t xml:space="preserve">  // in model training, unlike DISPLAY_SUGGEST_TYPE.</w:t>
      </w:r>
    </w:p>
    <w:p>
      <w:pPr>
        <w:jc w:val="both"/>
      </w:pPr>
      <w:r>
        <w:t xml:space="preserve">  val CANDIDATE_TWEET_SOURCE_ID =</w:t>
      </w:r>
    </w:p>
    <w:p>
      <w:pPr>
        <w:jc w:val="both"/>
      </w:pPr>
      <w:r>
        <w:t xml:space="preserve">    new Discrete(name("timelines.meta.candidate_tweet_source_id"), Set(TweetId).asJava)</w:t>
      </w:r>
    </w:p>
    <w:p>
      <w:pPr>
        <w:jc w:val="both"/>
      </w:pPr>
      <w:r/>
    </w:p>
    <w:p>
      <w:pPr>
        <w:jc w:val="both"/>
      </w:pPr>
      <w:r>
        <w:t xml:space="preserve">  // Was at least 50% of this tweet in the user's viewport for at least 500 ms,</w:t>
      </w:r>
    </w:p>
    <w:p>
      <w:pPr>
        <w:jc w:val="both"/>
      </w:pPr>
      <w:r>
        <w:t xml:space="preserve">  // OR did the user engage with the tweet publicly or privately</w:t>
      </w:r>
    </w:p>
    <w:p>
      <w:pPr>
        <w:jc w:val="both"/>
      </w:pPr>
      <w:r>
        <w:t xml:space="preserve">  val IS_LINGER_IMPRESSION =</w:t>
      </w:r>
    </w:p>
    <w:p>
      <w:pPr>
        <w:jc w:val="both"/>
      </w:pPr>
      <w:r>
        <w:t xml:space="preserve">    new Binary(name("timelines.engagement.is_linger_impression"), Set(EngagementsPrivate).asJava)</w:t>
      </w:r>
    </w:p>
    <w:p>
      <w:pPr>
        <w:jc w:val="both"/>
      </w:pPr>
      <w:r/>
    </w:p>
    <w:p>
      <w:pPr>
        <w:jc w:val="both"/>
      </w:pPr>
      <w:r>
        <w:t xml:space="preserve">  // Features to create rollups</w:t>
      </w:r>
    </w:p>
    <w:p>
      <w:pPr>
        <w:jc w:val="both"/>
      </w:pPr>
      <w:r>
        <w:t xml:space="preserve">  val LANGUAGE_GROUP = new Discrete(name("timelines.tweet.text.language_group"))</w:t>
      </w:r>
    </w:p>
    <w:p>
      <w:pPr>
        <w:jc w:val="both"/>
      </w:pPr>
      <w:r/>
    </w:p>
    <w:p>
      <w:pPr>
        <w:jc w:val="both"/>
      </w:pPr>
      <w:r>
        <w:t xml:space="preserve">  // The final position index of the tweet being trained on in the timeline</w:t>
      </w:r>
    </w:p>
    <w:p>
      <w:pPr>
        <w:jc w:val="both"/>
      </w:pPr>
      <w:r>
        <w:t xml:space="preserve">  // served from TLM (could still change later in TLS-API), as recorded by</w:t>
      </w:r>
    </w:p>
    <w:p>
      <w:pPr>
        <w:jc w:val="both"/>
      </w:pPr>
      <w:r>
        <w:t xml:space="preserve">  // PositionIndexLoggingEnvelopeTransform.</w:t>
      </w:r>
    </w:p>
    <w:p>
      <w:pPr>
        <w:jc w:val="both"/>
      </w:pPr>
      <w:r>
        <w:t xml:space="preserve">  val FINAL_POSITION_INDEX = new Discrete(name("timelines.display.final_position_index"))</w:t>
      </w:r>
    </w:p>
    <w:p>
      <w:pPr>
        <w:jc w:val="both"/>
      </w:pPr>
      <w:r/>
    </w:p>
    <w:p>
      <w:pPr>
        <w:jc w:val="both"/>
      </w:pPr>
      <w:r>
        <w:t xml:space="preserve">  // The traceId of the timeline request, can be used to group tweets in the same response.</w:t>
      </w:r>
    </w:p>
    <w:p>
      <w:pPr>
        <w:jc w:val="both"/>
      </w:pPr>
      <w:r>
        <w:t xml:space="preserve">  val TRACE_ID = new Discrete(name("timelines.display.trace_id"), Set(TfeTransactionId).asJava)</w:t>
      </w:r>
    </w:p>
    <w:p>
      <w:pPr>
        <w:jc w:val="both"/>
      </w:pPr>
      <w:r/>
    </w:p>
    <w:p>
      <w:pPr>
        <w:jc w:val="both"/>
      </w:pPr>
      <w:r>
        <w:t xml:space="preserve">  // Whether this tweet was randomly injected into the timeline or not, for exploration purposes</w:t>
      </w:r>
    </w:p>
    <w:p>
      <w:pPr>
        <w:jc w:val="both"/>
      </w:pPr>
      <w:r>
        <w:t xml:space="preserve">  val IS_RANDOM_TWEET = new Binary(name("timelines.display.is_random_tweet"))</w:t>
      </w:r>
    </w:p>
    <w:p>
      <w:pPr>
        <w:jc w:val="both"/>
      </w:pPr>
      <w:r/>
    </w:p>
    <w:p>
      <w:pPr>
        <w:jc w:val="both"/>
      </w:pPr>
      <w:r>
        <w:t xml:space="preserve">  //  Whether this tweet was reordered with softmax ranking for explore/exploit, and needs to</w:t>
      </w:r>
    </w:p>
    <w:p>
      <w:pPr>
        <w:jc w:val="both"/>
      </w:pPr>
      <w:r>
        <w:t xml:space="preserve">  //  be excluded from exploit only holdback</w:t>
      </w:r>
    </w:p>
    <w:p>
      <w:pPr>
        <w:jc w:val="both"/>
      </w:pPr>
      <w:r>
        <w:t xml:space="preserve">  val IS_SOFTMAX_RANKING_TWEET = new Binary(name("timelines.display.is_softmax_ranking_tweet"))</w:t>
      </w:r>
    </w:p>
    <w:p>
      <w:pPr>
        <w:jc w:val="both"/>
      </w:pPr>
      <w:r/>
    </w:p>
    <w:p>
      <w:pPr>
        <w:jc w:val="both"/>
      </w:pPr>
      <w:r>
        <w:t xml:space="preserve">  // Whether the user viewing the tweet has disabled ranked timeline.</w:t>
      </w:r>
    </w:p>
    <w:p>
      <w:pPr>
        <w:jc w:val="both"/>
      </w:pPr>
      <w:r>
        <w:t xml:space="preserve">  val IS_RANKED_TIMELINE_DISABLER = new Binary(</w:t>
      </w:r>
    </w:p>
    <w:p>
      <w:pPr>
        <w:jc w:val="both"/>
      </w:pPr>
      <w:r>
        <w:t xml:space="preserve">    name("timelines.user_features.is_ranked_timeline_disabler"),</w:t>
      </w:r>
    </w:p>
    <w:p>
      <w:pPr>
        <w:jc w:val="both"/>
      </w:pPr>
      <w:r>
        <w:t xml:space="preserve">    Set(AnnotationValue, GeneralSettings).asJava)</w:t>
      </w:r>
    </w:p>
    <w:p>
      <w:pPr>
        <w:jc w:val="both"/>
      </w:pPr>
      <w:r/>
    </w:p>
    <w:p>
      <w:pPr>
        <w:jc w:val="both"/>
      </w:pPr>
      <w:r>
        <w:t xml:space="preserve">  // Whether the user viewing the tweet was one of those released from DDG 4205 control</w:t>
      </w:r>
    </w:p>
    <w:p>
      <w:pPr>
        <w:jc w:val="both"/>
      </w:pPr>
      <w:r>
        <w:t xml:space="preserve">  // as part of http://go/shrink-4205 process to shrink the quality features holdback.</w:t>
      </w:r>
    </w:p>
    <w:p>
      <w:pPr>
        <w:jc w:val="both"/>
      </w:pPr>
      <w:r>
        <w:t xml:space="preserve">  val IS_USER_RELEASED_FROM_QUALITY_HOLDBACK = new Binary(</w:t>
      </w:r>
    </w:p>
    <w:p>
      <w:pPr>
        <w:jc w:val="both"/>
      </w:pPr>
      <w:r>
        <w:t xml:space="preserve">    name("timelines.user_features.is_released_from_quality_holdback"),</w:t>
      </w:r>
    </w:p>
    <w:p>
      <w:pPr>
        <w:jc w:val="both"/>
      </w:pPr>
      <w:r>
        <w:t xml:space="preserve">    Set(ExperimentId, ExperimentName).asJava)</w:t>
      </w:r>
    </w:p>
    <w:p>
      <w:pPr>
        <w:jc w:val="both"/>
      </w:pPr>
      <w:r/>
    </w:p>
    <w:p>
      <w:pPr>
        <w:jc w:val="both"/>
      </w:pPr>
      <w:r>
        <w:t xml:space="preserve">  val INITIAL_PREDICTION_FAV =</w:t>
      </w:r>
    </w:p>
    <w:p>
      <w:pPr>
        <w:jc w:val="both"/>
      </w:pPr>
      <w:r>
        <w:t xml:space="preserve">    new Continuous(name("timelines.initial_prediction.fav"), Set(EngagementScore).asJava)</w:t>
      </w:r>
    </w:p>
    <w:p>
      <w:pPr>
        <w:jc w:val="both"/>
      </w:pPr>
      <w:r>
        <w:t xml:space="preserve">  val INITIAL_PREDICTION_RETWEET =</w:t>
      </w:r>
    </w:p>
    <w:p>
      <w:pPr>
        <w:jc w:val="both"/>
      </w:pPr>
      <w:r>
        <w:t xml:space="preserve">    new Continuous(name("timelines.initial_prediction.retweet"), Set(EngagementScore).asJava)</w:t>
      </w:r>
    </w:p>
    <w:p>
      <w:pPr>
        <w:jc w:val="both"/>
      </w:pPr>
      <w:r>
        <w:t xml:space="preserve">  val INITIAL_PREDICTION_REPLY =</w:t>
      </w:r>
    </w:p>
    <w:p>
      <w:pPr>
        <w:jc w:val="both"/>
      </w:pPr>
      <w:r>
        <w:t xml:space="preserve">    new Continuous(name("timelines.initial_prediction.reply"), Set(EngagementScore).asJava)</w:t>
      </w:r>
    </w:p>
    <w:p>
      <w:pPr>
        <w:jc w:val="both"/>
      </w:pPr>
      <w:r>
        <w:t xml:space="preserve">  val INITIAL_PREDICTION_OPEN_LINK =</w:t>
      </w:r>
    </w:p>
    <w:p>
      <w:pPr>
        <w:jc w:val="both"/>
      </w:pPr>
      <w:r>
        <w:t xml:space="preserve">    new Continuous(name("timelines.initial_prediction.open_link"), Set(EngagementScore).asJava)</w:t>
      </w:r>
    </w:p>
    <w:p>
      <w:pPr>
        <w:jc w:val="both"/>
      </w:pPr>
      <w:r>
        <w:t xml:space="preserve">  val INITIAL_PREDICTION_PROFILE_CLICK =</w:t>
      </w:r>
    </w:p>
    <w:p>
      <w:pPr>
        <w:jc w:val="both"/>
      </w:pPr>
      <w:r>
        <w:t xml:space="preserve">    new Continuous(name("timelines.initial_prediction.profile_click"), Set(EngagementScore).asJava)</w:t>
      </w:r>
    </w:p>
    <w:p>
      <w:pPr>
        <w:jc w:val="both"/>
      </w:pPr>
      <w:r>
        <w:t xml:space="preserve">  val INITIAL_PREDICTION_VIDEO_PLAYBACK_50 = new Continuous(</w:t>
      </w:r>
    </w:p>
    <w:p>
      <w:pPr>
        <w:jc w:val="both"/>
      </w:pPr>
      <w:r>
        <w:t xml:space="preserve">    name("timelines.initial_prediction.video_playback_50"),</w:t>
      </w:r>
    </w:p>
    <w:p>
      <w:pPr>
        <w:jc w:val="both"/>
      </w:pPr>
      <w:r>
        <w:t xml:space="preserve">    Set(EngagementScore).asJava)</w:t>
      </w:r>
    </w:p>
    <w:p>
      <w:pPr>
        <w:jc w:val="both"/>
      </w:pPr>
      <w:r>
        <w:t xml:space="preserve">  val INITIAL_PREDICTION_DETAIL_EXPAND =</w:t>
      </w:r>
    </w:p>
    <w:p>
      <w:pPr>
        <w:jc w:val="both"/>
      </w:pPr>
      <w:r>
        <w:t xml:space="preserve">    new Continuous(name("timelines.initial_prediction.detail_expand"), Set(EngagementScore).asJava)</w:t>
      </w:r>
    </w:p>
    <w:p>
      <w:pPr>
        <w:jc w:val="both"/>
      </w:pPr>
      <w:r>
        <w:t xml:space="preserve">  val INITIAL_PREDICTION_PHOTO_EXPAND =</w:t>
      </w:r>
    </w:p>
    <w:p>
      <w:pPr>
        <w:jc w:val="both"/>
      </w:pPr>
      <w:r>
        <w:t xml:space="preserve">    new Continuous(name("timelines.initial_prediction.photo_expand"), Set(EngagementScore).asJava)</w:t>
      </w:r>
    </w:p>
    <w:p>
      <w:pPr>
        <w:jc w:val="both"/>
      </w:pPr>
      <w:r/>
    </w:p>
    <w:p>
      <w:pPr>
        <w:jc w:val="both"/>
      </w:pPr>
      <w:r>
        <w:t xml:space="preserve">  val VIEWER_FOLLOWS_ORIGINAL_AUTHOR =</w:t>
      </w:r>
    </w:p>
    <w:p>
      <w:pPr>
        <w:jc w:val="both"/>
      </w:pPr>
      <w:r>
        <w:t xml:space="preserve">    new Binary(name("timelines.viewer_follows_original_author"), Set(Follow).asJava)</w:t>
      </w:r>
    </w:p>
    <w:p>
      <w:pPr>
        <w:jc w:val="both"/>
      </w:pPr>
      <w:r/>
    </w:p>
    <w:p>
      <w:pPr>
        <w:jc w:val="both"/>
      </w:pPr>
      <w:r>
        <w:t xml:space="preserve">  val IS_TOP_ONE = new Binary(name("timelines.position.is_top_one"))</w:t>
      </w:r>
    </w:p>
    <w:p>
      <w:pPr>
        <w:jc w:val="both"/>
      </w:pPr>
      <w:r>
        <w:t xml:space="preserve">  val IS_TOP_FIVE =</w:t>
      </w:r>
    </w:p>
    <w:p>
      <w:pPr>
        <w:jc w:val="both"/>
      </w:pPr>
      <w:r>
        <w:t xml:space="preserve">    new Binary(name(featureName = "timelines.position.is_top_five"))</w:t>
      </w:r>
    </w:p>
    <w:p>
      <w:pPr>
        <w:jc w:val="both"/>
      </w:pPr>
      <w:r>
        <w:t xml:space="preserve">  val IS_TOP_TEN =</w:t>
      </w:r>
    </w:p>
    <w:p>
      <w:pPr>
        <w:jc w:val="both"/>
      </w:pPr>
      <w:r>
        <w:t xml:space="preserve">    new Binary(name(featureName = "timelines.position.is_top_ten"))</w:t>
      </w:r>
    </w:p>
    <w:p>
      <w:pPr>
        <w:jc w:val="both"/>
      </w:pPr>
      <w:r/>
    </w:p>
    <w:p>
      <w:pPr>
        <w:jc w:val="both"/>
      </w:pPr>
      <w:r>
        <w:t xml:space="preserve">  val LOG_POSITION =</w:t>
      </w:r>
    </w:p>
    <w:p>
      <w:pPr>
        <w:jc w:val="both"/>
      </w:pPr>
      <w:r>
        <w:t xml:space="preserve">    new Continuous(name(featureName = "timelines.position.log_10"))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