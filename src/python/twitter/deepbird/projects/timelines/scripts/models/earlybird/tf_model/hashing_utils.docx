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twitter.deepbird.io.util import _get_feature_id</w:t>
      </w:r>
    </w:p>
    <w:p>
      <w:pPr>
        <w:jc w:val="both"/>
      </w:pPr>
      <w:r/>
    </w:p>
    <w:p>
      <w:pPr>
        <w:jc w:val="both"/>
      </w:pPr>
      <w:r>
        <w:t>import numpy as np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numpy_hashing_uniform(the_id, bin_idx, output_bits):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integer_multiplicative_hashing</w:t>
      </w:r>
    </w:p>
    <w:p>
      <w:pPr>
        <w:jc w:val="both"/>
      </w:pPr>
      <w:r>
        <w:t xml:space="preserve">  This is a reimplementation, for testing purposes, of the</w:t>
      </w:r>
    </w:p>
    <w:p>
      <w:pPr>
        <w:jc w:val="both"/>
      </w:pPr>
      <w:r>
        <w:t xml:space="preserve">    c++ version found in hashing_discretizer_impl.cpp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hashing_constant = 2654435761</w:t>
      </w:r>
    </w:p>
    <w:p>
      <w:pPr>
        <w:jc w:val="both"/>
      </w:pPr>
      <w:r>
        <w:t xml:space="preserve">  N = 32</w:t>
      </w:r>
    </w:p>
    <w:p>
      <w:pPr>
        <w:jc w:val="both"/>
      </w:pPr>
      <w:r>
        <w:t xml:space="preserve">  with np.errstate(over='ignore'):</w:t>
      </w:r>
    </w:p>
    <w:p>
      <w:pPr>
        <w:jc w:val="both"/>
      </w:pPr>
      <w:r>
        <w:t xml:space="preserve">    the_id *= hashing_constant</w:t>
      </w:r>
    </w:p>
    <w:p>
      <w:pPr>
        <w:jc w:val="both"/>
      </w:pPr>
      <w:r>
        <w:t xml:space="preserve">    the_id += bin_idx</w:t>
      </w:r>
    </w:p>
    <w:p>
      <w:pPr>
        <w:jc w:val="both"/>
      </w:pPr>
      <w:r>
        <w:t xml:space="preserve">    the_id *= hashing_constant</w:t>
      </w:r>
    </w:p>
    <w:p>
      <w:pPr>
        <w:jc w:val="both"/>
      </w:pPr>
      <w:r>
        <w:t xml:space="preserve">    the_id &gt;&gt;= N - output_bits</w:t>
      </w:r>
    </w:p>
    <w:p>
      <w:pPr>
        <w:jc w:val="both"/>
      </w:pPr>
      <w:r>
        <w:t xml:space="preserve">    the_id &amp;= (1 &lt;&lt; output_bits) - 1</w:t>
      </w:r>
    </w:p>
    <w:p>
      <w:pPr>
        <w:jc w:val="both"/>
      </w:pPr>
      <w:r>
        <w:t xml:space="preserve">  return the_id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make_feature_id(name, num_bits):</w:t>
      </w:r>
    </w:p>
    <w:p>
      <w:pPr>
        <w:jc w:val="both"/>
      </w:pPr>
      <w:r>
        <w:t xml:space="preserve">  feature_id = _get_feature_id(name)</w:t>
      </w:r>
    </w:p>
    <w:p>
      <w:pPr>
        <w:jc w:val="both"/>
      </w:pPr>
      <w:r>
        <w:t xml:space="preserve">  return np.int64(limit_bits(feature_id, num_bits))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limit_bits(value, num_bits):</w:t>
      </w:r>
    </w:p>
    <w:p>
      <w:pPr>
        <w:jc w:val="both"/>
      </w:pPr>
      <w:r>
        <w:t xml:space="preserve">  return value &amp; ((2 ** num_bits) - 1)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