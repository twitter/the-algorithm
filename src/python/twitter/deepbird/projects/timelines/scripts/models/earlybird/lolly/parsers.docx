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re</w:t>
      </w:r>
    </w:p>
    <w:p>
      <w:pPr>
        <w:jc w:val="both"/>
      </w:pPr>
      <w:r/>
    </w:p>
    <w:p>
      <w:pPr>
        <w:jc w:val="both"/>
      </w:pPr>
      <w:r>
        <w:t>from twitter.deepbird.io.util import _get_feature_id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Parser(object):</w:t>
      </w:r>
    </w:p>
    <w:p>
      <w:pPr>
        <w:jc w:val="both"/>
      </w:pPr>
      <w:r>
        <w:t xml:space="preserve">  def parse(self, line):</w:t>
      </w:r>
    </w:p>
    <w:p>
      <w:pPr>
        <w:jc w:val="both"/>
      </w:pPr>
      <w:r>
        <w:t xml:space="preserve">    match = re.search(self.pattern(), line)</w:t>
      </w:r>
    </w:p>
    <w:p>
      <w:pPr>
        <w:jc w:val="both"/>
      </w:pPr>
      <w:r>
        <w:t xml:space="preserve">    if match:</w:t>
      </w:r>
    </w:p>
    <w:p>
      <w:pPr>
        <w:jc w:val="both"/>
      </w:pPr>
      <w:r>
        <w:t xml:space="preserve">      return self._parse_match(match)</w:t>
      </w:r>
    </w:p>
    <w:p>
      <w:pPr>
        <w:jc w:val="both"/>
      </w:pPr>
      <w:r>
        <w:t xml:space="preserve">    return None</w:t>
      </w:r>
    </w:p>
    <w:p>
      <w:pPr>
        <w:jc w:val="both"/>
      </w:pPr>
      <w:r/>
    </w:p>
    <w:p>
      <w:pPr>
        <w:jc w:val="both"/>
      </w:pPr>
      <w:r>
        <w:t xml:space="preserve">  def pattern(self):</w:t>
      </w:r>
    </w:p>
    <w:p>
      <w:pPr>
        <w:jc w:val="both"/>
      </w:pPr>
      <w:r>
        <w:t xml:space="preserve">    raise NotImplementedError</w:t>
      </w:r>
    </w:p>
    <w:p>
      <w:pPr>
        <w:jc w:val="both"/>
      </w:pPr>
      <w:r/>
    </w:p>
    <w:p>
      <w:pPr>
        <w:jc w:val="both"/>
      </w:pPr>
      <w:r>
        <w:t xml:space="preserve">  def _parse_match(self, match):</w:t>
      </w:r>
    </w:p>
    <w:p>
      <w:pPr>
        <w:jc w:val="both"/>
      </w:pPr>
      <w:r>
        <w:t xml:space="preserve">    raise NotImplementedError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BiasParser(Parser):</w:t>
      </w:r>
    </w:p>
    <w:p>
      <w:pPr>
        <w:jc w:val="both"/>
      </w:pPr>
      <w:r>
        <w:t xml:space="preserve">  '''</w:t>
      </w:r>
    </w:p>
    <w:p>
      <w:pPr>
        <w:jc w:val="both"/>
      </w:pPr>
      <w:r>
        <w:t xml:space="preserve">  Parses the bias feature available in lolly model tsv files.</w:t>
      </w:r>
    </w:p>
    <w:p>
      <w:pPr>
        <w:jc w:val="both"/>
      </w:pPr>
      <w:r>
        <w:t xml:space="preserve">  '''</w:t>
      </w:r>
    </w:p>
    <w:p>
      <w:pPr>
        <w:jc w:val="both"/>
      </w:pPr>
      <w:r/>
    </w:p>
    <w:p>
      <w:pPr>
        <w:jc w:val="both"/>
      </w:pPr>
      <w:r>
        <w:t xml:space="preserve">  def pattern(self):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Matches lines like:</w:t>
      </w:r>
    </w:p>
    <w:p>
      <w:pPr>
        <w:jc w:val="both"/>
      </w:pPr>
      <w:r>
        <w:t xml:space="preserve">      unified_engagement</w:t>
        <w:tab/>
        <w:t>bias</w:t>
        <w:tab/>
        <w:t>-0.935945</w:t>
      </w:r>
    </w:p>
    <w:p>
      <w:pPr>
        <w:jc w:val="both"/>
      </w:pPr>
      <w:r>
        <w:t xml:space="preserve">    :return: a RegEx that extracts feature weight.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return r"\t(bias)\t([^\s]+)"</w:t>
      </w:r>
    </w:p>
    <w:p>
      <w:pPr>
        <w:jc w:val="both"/>
      </w:pPr>
      <w:r/>
    </w:p>
    <w:p>
      <w:pPr>
        <w:jc w:val="both"/>
      </w:pPr>
      <w:r>
        <w:t xml:space="preserve">  def _parse_match(self, match):</w:t>
      </w:r>
    </w:p>
    <w:p>
      <w:pPr>
        <w:jc w:val="both"/>
      </w:pPr>
      <w:r>
        <w:t xml:space="preserve">    return float(match.group(2))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BinaryFeatureParser(Parser):</w:t>
      </w:r>
    </w:p>
    <w:p>
      <w:pPr>
        <w:jc w:val="both"/>
      </w:pPr>
      <w:r>
        <w:t xml:space="preserve">  '''</w:t>
      </w:r>
    </w:p>
    <w:p>
      <w:pPr>
        <w:jc w:val="both"/>
      </w:pPr>
      <w:r>
        <w:t xml:space="preserve">  Parses binary features available in lolly model tsv files.</w:t>
      </w:r>
    </w:p>
    <w:p>
      <w:pPr>
        <w:jc w:val="both"/>
      </w:pPr>
      <w:r>
        <w:t xml:space="preserve">  '''</w:t>
      </w:r>
    </w:p>
    <w:p>
      <w:pPr>
        <w:jc w:val="both"/>
      </w:pPr>
      <w:r/>
    </w:p>
    <w:p>
      <w:pPr>
        <w:jc w:val="both"/>
      </w:pPr>
      <w:r>
        <w:t xml:space="preserve">  def pattern(self):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Matches lines like:</w:t>
      </w:r>
    </w:p>
    <w:p>
      <w:pPr>
        <w:jc w:val="both"/>
      </w:pPr>
      <w:r>
        <w:t xml:space="preserve">      unified_engagement</w:t>
        <w:tab/>
        <w:t>encoded_tweet_features.is_user_spam_flag</w:t>
        <w:tab/>
        <w:t>-0.181130</w:t>
      </w:r>
    </w:p>
    <w:p>
      <w:pPr>
        <w:jc w:val="both"/>
      </w:pPr>
      <w:r>
        <w:t xml:space="preserve">    :return: a RegEx that extracts feature name and weight.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return r"\t([\w\.]+)\t([^\s]+)"</w:t>
      </w:r>
    </w:p>
    <w:p>
      <w:pPr>
        <w:jc w:val="both"/>
      </w:pPr>
      <w:r/>
    </w:p>
    <w:p>
      <w:pPr>
        <w:jc w:val="both"/>
      </w:pPr>
      <w:r>
        <w:t xml:space="preserve">  def _parse_match(self, match):</w:t>
      </w:r>
    </w:p>
    <w:p>
      <w:pPr>
        <w:jc w:val="both"/>
      </w:pPr>
      <w:r>
        <w:t xml:space="preserve">    return (match.group(1), float(match.group(2)))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DiscretizedFeatureParser(Parser):</w:t>
      </w:r>
    </w:p>
    <w:p>
      <w:pPr>
        <w:jc w:val="both"/>
      </w:pPr>
      <w:r>
        <w:t xml:space="preserve">  '''</w:t>
      </w:r>
    </w:p>
    <w:p>
      <w:pPr>
        <w:jc w:val="both"/>
      </w:pPr>
      <w:r>
        <w:t xml:space="preserve">  Parses discretized features available in lolly model tsv files.</w:t>
      </w:r>
    </w:p>
    <w:p>
      <w:pPr>
        <w:jc w:val="both"/>
      </w:pPr>
      <w:r>
        <w:t xml:space="preserve">  '''</w:t>
      </w:r>
    </w:p>
    <w:p>
      <w:pPr>
        <w:jc w:val="both"/>
      </w:pPr>
      <w:r/>
    </w:p>
    <w:p>
      <w:pPr>
        <w:jc w:val="both"/>
      </w:pPr>
      <w:r>
        <w:t xml:space="preserve">  def pattern(self):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Matches lines like:</w:t>
      </w:r>
    </w:p>
    <w:p>
      <w:pPr>
        <w:jc w:val="both"/>
      </w:pPr>
      <w:r>
        <w:t xml:space="preserve">      unified_engagement</w:t>
        <w:tab/>
        <w:t>encoded_tweet_features.user_reputation.dz/dz_model=mdl/dz_range=1.000000e+00_2.000000e+00</w:t>
        <w:tab/>
        <w:t>0.031004</w:t>
      </w:r>
    </w:p>
    <w:p>
      <w:pPr>
        <w:jc w:val="both"/>
      </w:pPr>
      <w:r>
        <w:t xml:space="preserve">    :return: a RegEx that extracts feature name, bin boundaries and weight.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return r"([\w\.]+)\.dz\/dz_model=mdl\/dz_range=([^\s]+)\t([^\s]+)"</w:t>
      </w:r>
    </w:p>
    <w:p>
      <w:pPr>
        <w:jc w:val="both"/>
      </w:pPr>
      <w:r/>
    </w:p>
    <w:p>
      <w:pPr>
        <w:jc w:val="both"/>
      </w:pPr>
      <w:r>
        <w:t xml:space="preserve">  def _parse_match(self, match):</w:t>
      </w:r>
    </w:p>
    <w:p>
      <w:pPr>
        <w:jc w:val="both"/>
      </w:pPr>
      <w:r>
        <w:t xml:space="preserve">    left_bin_side, right_bin_side = [float(number) for number in match.group(2).split("_")]</w:t>
      </w:r>
    </w:p>
    <w:p>
      <w:pPr>
        <w:jc w:val="both"/>
      </w:pPr>
      <w:r>
        <w:t xml:space="preserve">    return (</w:t>
      </w:r>
    </w:p>
    <w:p>
      <w:pPr>
        <w:jc w:val="both"/>
      </w:pPr>
      <w:r>
        <w:t xml:space="preserve">      match.group(1),</w:t>
      </w:r>
    </w:p>
    <w:p>
      <w:pPr>
        <w:jc w:val="both"/>
      </w:pPr>
      <w:r>
        <w:t xml:space="preserve">      left_bin_side,</w:t>
      </w:r>
    </w:p>
    <w:p>
      <w:pPr>
        <w:jc w:val="both"/>
      </w:pPr>
      <w:r>
        <w:t xml:space="preserve">      right_bin_side,</w:t>
      </w:r>
    </w:p>
    <w:p>
      <w:pPr>
        <w:jc w:val="both"/>
      </w:pPr>
      <w:r>
        <w:t xml:space="preserve">      float(match.group(3))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LollyModelFeaturesParser(Parser):</w:t>
      </w:r>
    </w:p>
    <w:p>
      <w:pPr>
        <w:jc w:val="both"/>
      </w:pPr>
      <w:r>
        <w:t xml:space="preserve">  def __init__(self, bias_parser=BiasParser(), binary_feature_parser=BinaryFeatureParser(), discretized_feature_parser=DiscretizedFeatureParser()):</w:t>
      </w:r>
    </w:p>
    <w:p>
      <w:pPr>
        <w:jc w:val="both"/>
      </w:pPr>
      <w:r>
        <w:t xml:space="preserve">    self._bias_parser = bias_parser</w:t>
      </w:r>
    </w:p>
    <w:p>
      <w:pPr>
        <w:jc w:val="both"/>
      </w:pPr>
      <w:r>
        <w:t xml:space="preserve">    self._binary_feature_parser = binary_feature_parser</w:t>
      </w:r>
    </w:p>
    <w:p>
      <w:pPr>
        <w:jc w:val="both"/>
      </w:pPr>
      <w:r>
        <w:t xml:space="preserve">    self._discretized_feature_parser = discretized_feature_parser</w:t>
      </w:r>
    </w:p>
    <w:p>
      <w:pPr>
        <w:jc w:val="both"/>
      </w:pPr>
      <w:r/>
    </w:p>
    <w:p>
      <w:pPr>
        <w:jc w:val="both"/>
      </w:pPr>
      <w:r>
        <w:t xml:space="preserve">  def parse(self, lolly_model_reader):</w:t>
      </w:r>
    </w:p>
    <w:p>
      <w:pPr>
        <w:jc w:val="both"/>
      </w:pPr>
      <w:r>
        <w:t xml:space="preserve">    parsed_features = {</w:t>
      </w:r>
    </w:p>
    <w:p>
      <w:pPr>
        <w:jc w:val="both"/>
      </w:pPr>
      <w:r>
        <w:t xml:space="preserve">      "bias": None,</w:t>
      </w:r>
    </w:p>
    <w:p>
      <w:pPr>
        <w:jc w:val="both"/>
      </w:pPr>
      <w:r>
        <w:t xml:space="preserve">      "binary": {},</w:t>
      </w:r>
    </w:p>
    <w:p>
      <w:pPr>
        <w:jc w:val="both"/>
      </w:pPr>
      <w:r>
        <w:t xml:space="preserve">      "discretized": {}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def process_line_fn(line):</w:t>
      </w:r>
    </w:p>
    <w:p>
      <w:pPr>
        <w:jc w:val="both"/>
      </w:pPr>
      <w:r>
        <w:t xml:space="preserve">      bias_parser_result = self._bias_parser.parse(line)</w:t>
      </w:r>
    </w:p>
    <w:p>
      <w:pPr>
        <w:jc w:val="both"/>
      </w:pPr>
      <w:r>
        <w:t xml:space="preserve">      if bias_parser_result:</w:t>
      </w:r>
    </w:p>
    <w:p>
      <w:pPr>
        <w:jc w:val="both"/>
      </w:pPr>
      <w:r>
        <w:t xml:space="preserve">        parsed_features["bias"] = bias_parser_result</w:t>
      </w:r>
    </w:p>
    <w:p>
      <w:pPr>
        <w:jc w:val="both"/>
      </w:pPr>
      <w:r>
        <w:t xml:space="preserve">        return</w:t>
      </w:r>
    </w:p>
    <w:p>
      <w:pPr>
        <w:jc w:val="both"/>
      </w:pPr>
      <w:r/>
    </w:p>
    <w:p>
      <w:pPr>
        <w:jc w:val="both"/>
      </w:pPr>
      <w:r>
        <w:t xml:space="preserve">      binary_feature_parser_result = self._binary_feature_parser.parse(line)</w:t>
      </w:r>
    </w:p>
    <w:p>
      <w:pPr>
        <w:jc w:val="both"/>
      </w:pPr>
      <w:r>
        <w:t xml:space="preserve">      if binary_feature_parser_result:</w:t>
      </w:r>
    </w:p>
    <w:p>
      <w:pPr>
        <w:jc w:val="both"/>
      </w:pPr>
      <w:r>
        <w:t xml:space="preserve">        name, value = binary_feature_parser_result</w:t>
      </w:r>
    </w:p>
    <w:p>
      <w:pPr>
        <w:jc w:val="both"/>
      </w:pPr>
      <w:r>
        <w:t xml:space="preserve">        parsed_features["binary"][name] = value</w:t>
      </w:r>
    </w:p>
    <w:p>
      <w:pPr>
        <w:jc w:val="both"/>
      </w:pPr>
      <w:r>
        <w:t xml:space="preserve">        return</w:t>
      </w:r>
    </w:p>
    <w:p>
      <w:pPr>
        <w:jc w:val="both"/>
      </w:pPr>
      <w:r/>
    </w:p>
    <w:p>
      <w:pPr>
        <w:jc w:val="both"/>
      </w:pPr>
      <w:r>
        <w:t xml:space="preserve">      discretized_feature_parser_result = self._discretized_feature_parser.parse(line)</w:t>
      </w:r>
    </w:p>
    <w:p>
      <w:pPr>
        <w:jc w:val="both"/>
      </w:pPr>
      <w:r>
        <w:t xml:space="preserve">      if discretized_feature_parser_result:</w:t>
      </w:r>
    </w:p>
    <w:p>
      <w:pPr>
        <w:jc w:val="both"/>
      </w:pPr>
      <w:r>
        <w:t xml:space="preserve">        name, left_bin, right_bin, weight = discretized_feature_parser_result</w:t>
      </w:r>
    </w:p>
    <w:p>
      <w:pPr>
        <w:jc w:val="both"/>
      </w:pPr>
      <w:r>
        <w:t xml:space="preserve">        discretized_features = parsed_features["discretized"]</w:t>
      </w:r>
    </w:p>
    <w:p>
      <w:pPr>
        <w:jc w:val="both"/>
      </w:pPr>
      <w:r>
        <w:t xml:space="preserve">        if name not in discretized_features:</w:t>
      </w:r>
    </w:p>
    <w:p>
      <w:pPr>
        <w:jc w:val="both"/>
      </w:pPr>
      <w:r>
        <w:t xml:space="preserve">          discretized_features[name] = []</w:t>
      </w:r>
    </w:p>
    <w:p>
      <w:pPr>
        <w:jc w:val="both"/>
      </w:pPr>
      <w:r>
        <w:t xml:space="preserve">        discretized_features[name].append((left_bin, right_bin, weight))</w:t>
      </w:r>
    </w:p>
    <w:p>
      <w:pPr>
        <w:jc w:val="both"/>
      </w:pPr>
      <w:r/>
    </w:p>
    <w:p>
      <w:pPr>
        <w:jc w:val="both"/>
      </w:pPr>
      <w:r>
        <w:t xml:space="preserve">    lolly_model_reader.read(process_line_fn)</w:t>
      </w:r>
    </w:p>
    <w:p>
      <w:pPr>
        <w:jc w:val="both"/>
      </w:pPr>
      <w:r/>
    </w:p>
    <w:p>
      <w:pPr>
        <w:jc w:val="both"/>
      </w:pPr>
      <w:r>
        <w:t xml:space="preserve">    return parsed_features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DBv2DataExampleParser(Parser):</w:t>
      </w:r>
    </w:p>
    <w:p>
      <w:pPr>
        <w:jc w:val="both"/>
      </w:pPr>
      <w:r>
        <w:t xml:space="preserve">  '''</w:t>
      </w:r>
    </w:p>
    <w:p>
      <w:pPr>
        <w:jc w:val="both"/>
      </w:pPr>
      <w:r>
        <w:t xml:space="preserve">  Parses data records printed by the DBv2 train.py build_graph function.</w:t>
      </w:r>
    </w:p>
    <w:p>
      <w:pPr>
        <w:jc w:val="both"/>
      </w:pPr>
      <w:r>
        <w:t xml:space="preserve">  Format: [[dbv2 logit]][[logged lolly logit]][[space separated feature ids]][[space separated feature values]]</w:t>
      </w:r>
    </w:p>
    <w:p>
      <w:pPr>
        <w:jc w:val="both"/>
      </w:pPr>
      <w:r>
        <w:t xml:space="preserve">  '''</w:t>
      </w:r>
    </w:p>
    <w:p>
      <w:pPr>
        <w:jc w:val="both"/>
      </w:pPr>
      <w:r/>
    </w:p>
    <w:p>
      <w:pPr>
        <w:jc w:val="both"/>
      </w:pPr>
      <w:r>
        <w:t xml:space="preserve">  def __init__(self, lolly_model_reader, lolly_model_features_parser=LollyModelFeaturesParser()):</w:t>
      </w:r>
    </w:p>
    <w:p>
      <w:pPr>
        <w:jc w:val="both"/>
      </w:pPr>
      <w:r>
        <w:t xml:space="preserve">    self.features = lolly_model_features_parser.parse(lolly_model_reader)</w:t>
      </w:r>
    </w:p>
    <w:p>
      <w:pPr>
        <w:jc w:val="both"/>
      </w:pPr>
      <w:r>
        <w:t xml:space="preserve">    self.feature_name_by_dbv2_id = {}</w:t>
      </w:r>
    </w:p>
    <w:p>
      <w:pPr>
        <w:jc w:val="both"/>
      </w:pPr>
      <w:r/>
    </w:p>
    <w:p>
      <w:pPr>
        <w:jc w:val="both"/>
      </w:pPr>
      <w:r>
        <w:t xml:space="preserve">    for feature_name in list(self.features["binary"].keys()) + list(self.features["discretized"].keys()):</w:t>
      </w:r>
    </w:p>
    <w:p>
      <w:pPr>
        <w:jc w:val="both"/>
      </w:pPr>
      <w:r>
        <w:t xml:space="preserve">      self.feature_name_by_dbv2_id[str(_get_feature_id(feature_name))] = feature_name</w:t>
      </w:r>
    </w:p>
    <w:p>
      <w:pPr>
        <w:jc w:val="both"/>
      </w:pPr>
      <w:r/>
    </w:p>
    <w:p>
      <w:pPr>
        <w:jc w:val="both"/>
      </w:pPr>
      <w:r>
        <w:t xml:space="preserve">  def pattern(self):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:return: a RegEx that extracts dbv2 logit, logged lolly logit, feature ids and feature values.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return r"\[\[([\w\.\-]+)\]\]\[\[([\w\.\-]+)\]\]\[\[([\w\.\- ]+)\]\]\[\[([\w\. ]+)\]\]"</w:t>
      </w:r>
    </w:p>
    <w:p>
      <w:pPr>
        <w:jc w:val="both"/>
      </w:pPr>
      <w:r/>
    </w:p>
    <w:p>
      <w:pPr>
        <w:jc w:val="both"/>
      </w:pPr>
      <w:r>
        <w:t xml:space="preserve">  def _parse_match(self, match):</w:t>
      </w:r>
    </w:p>
    <w:p>
      <w:pPr>
        <w:jc w:val="both"/>
      </w:pPr>
      <w:r>
        <w:t xml:space="preserve">    feature_ids = match.group(3).split(" ")</w:t>
      </w:r>
    </w:p>
    <w:p>
      <w:pPr>
        <w:jc w:val="both"/>
      </w:pPr>
      <w:r>
        <w:t xml:space="preserve">    feature_values = match.group(4).split(" ")</w:t>
      </w:r>
    </w:p>
    <w:p>
      <w:pPr>
        <w:jc w:val="both"/>
      </w:pPr>
      <w:r/>
    </w:p>
    <w:p>
      <w:pPr>
        <w:jc w:val="both"/>
      </w:pPr>
      <w:r>
        <w:t xml:space="preserve">    value_by_feature_name = {}</w:t>
      </w:r>
    </w:p>
    <w:p>
      <w:pPr>
        <w:jc w:val="both"/>
      </w:pPr>
      <w:r>
        <w:t xml:space="preserve">    for index in range(len(feature_ids)):</w:t>
      </w:r>
    </w:p>
    <w:p>
      <w:pPr>
        <w:jc w:val="both"/>
      </w:pPr>
      <w:r>
        <w:t xml:space="preserve">      feature_id = feature_ids[index]</w:t>
      </w:r>
    </w:p>
    <w:p>
      <w:pPr>
        <w:jc w:val="both"/>
      </w:pPr>
      <w:r>
        <w:t xml:space="preserve">      if feature_id not in self.feature_name_by_dbv2_id:</w:t>
      </w:r>
    </w:p>
    <w:p>
      <w:pPr>
        <w:jc w:val="both"/>
      </w:pPr>
      <w:r>
        <w:t xml:space="preserve">        print("Missing feature with id: " + str(feature_id))</w:t>
      </w:r>
    </w:p>
    <w:p>
      <w:pPr>
        <w:jc w:val="both"/>
      </w:pPr>
      <w:r>
        <w:t xml:space="preserve">        continue</w:t>
      </w:r>
    </w:p>
    <w:p>
      <w:pPr>
        <w:jc w:val="both"/>
      </w:pPr>
      <w:r>
        <w:t xml:space="preserve">      value_by_feature_name[self.feature_name_by_dbv2_id[feature_id]] = float(feature_values[index])</w:t>
      </w:r>
    </w:p>
    <w:p>
      <w:pPr>
        <w:jc w:val="both"/>
      </w:pPr>
      <w:r/>
    </w:p>
    <w:p>
      <w:pPr>
        <w:jc w:val="both"/>
      </w:pPr>
      <w:r>
        <w:t xml:space="preserve">    return value_by_feature_name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