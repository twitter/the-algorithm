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.hashing_utils import make_feature_id</w:t>
      </w:r>
    </w:p>
    <w:p>
      <w:pPr>
        <w:jc w:val="both"/>
      </w:pPr>
      <w:r/>
    </w:p>
    <w:p>
      <w:pPr>
        <w:jc w:val="both"/>
      </w:pPr>
      <w:r>
        <w:t>from twml.contrib.layers.hashing_discretizer import HashingDiscretizer</w:t>
      </w:r>
    </w:p>
    <w:p>
      <w:pPr>
        <w:jc w:val="both"/>
      </w:pPr>
      <w:r>
        <w:t>import numpy as np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TFModelDiscretizerBuilder(object):</w:t>
      </w:r>
    </w:p>
    <w:p>
      <w:pPr>
        <w:jc w:val="both"/>
      </w:pPr>
      <w:r>
        <w:t xml:space="preserve">  def __init__(self, num_bits):</w:t>
      </w:r>
    </w:p>
    <w:p>
      <w:pPr>
        <w:jc w:val="both"/>
      </w:pPr>
      <w:r>
        <w:t xml:space="preserve">    self.num_bits = num_bits</w:t>
      </w:r>
    </w:p>
    <w:p>
      <w:pPr>
        <w:jc w:val="both"/>
      </w:pPr>
      <w:r/>
    </w:p>
    <w:p>
      <w:pPr>
        <w:jc w:val="both"/>
      </w:pPr>
      <w:r>
        <w:t xml:space="preserve">  def build(self, tf_model_initializer):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:param tf_model_initializer: dictionary of the following format: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"features": {</w:t>
      </w:r>
    </w:p>
    <w:p>
      <w:pPr>
        <w:jc w:val="both"/>
      </w:pPr>
      <w:r>
        <w:t xml:space="preserve">          "bias": 0.0,</w:t>
      </w:r>
    </w:p>
    <w:p>
      <w:pPr>
        <w:jc w:val="both"/>
      </w:pPr>
      <w:r>
        <w:t xml:space="preserve">          "binary": {</w:t>
      </w:r>
    </w:p>
    <w:p>
      <w:pPr>
        <w:jc w:val="both"/>
      </w:pPr>
      <w:r>
        <w:t xml:space="preserve">            # (feature name : feature weight) pairs</w:t>
      </w:r>
    </w:p>
    <w:p>
      <w:pPr>
        <w:jc w:val="both"/>
      </w:pPr>
      <w:r>
        <w:t xml:space="preserve">            "feature_name_1": 0.0,</w:t>
      </w:r>
    </w:p>
    <w:p>
      <w:pPr>
        <w:jc w:val="both"/>
      </w:pPr>
      <w:r>
        <w:t xml:space="preserve">            ...</w:t>
      </w:r>
    </w:p>
    <w:p>
      <w:pPr>
        <w:jc w:val="both"/>
      </w:pPr>
      <w:r>
        <w:t xml:space="preserve">            "feature_nameN": 0.0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"discretized": {</w:t>
      </w:r>
    </w:p>
    <w:p>
      <w:pPr>
        <w:jc w:val="both"/>
      </w:pPr>
      <w:r>
        <w:t xml:space="preserve">            # (feature name : index aligned lists of bin_boundaries and weights</w:t>
      </w:r>
    </w:p>
    <w:p>
      <w:pPr>
        <w:jc w:val="both"/>
      </w:pPr>
      <w:r>
        <w:t xml:space="preserve">            "feature_name_1": {</w:t>
      </w:r>
    </w:p>
    <w:p>
      <w:pPr>
        <w:jc w:val="both"/>
      </w:pPr>
      <w:r>
        <w:t xml:space="preserve">              "bin_boundaries": [1, ..., inf],</w:t>
      </w:r>
    </w:p>
    <w:p>
      <w:pPr>
        <w:jc w:val="both"/>
      </w:pPr>
      <w:r>
        <w:t xml:space="preserve">              "weights": [0.0, ..., 0.0]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...</w:t>
      </w:r>
    </w:p>
    <w:p>
      <w:pPr>
        <w:jc w:val="both"/>
      </w:pPr>
      <w:r>
        <w:t xml:space="preserve">            "feature_name_K": {</w:t>
      </w:r>
    </w:p>
    <w:p>
      <w:pPr>
        <w:jc w:val="both"/>
      </w:pPr>
      <w:r>
        <w:t xml:space="preserve">              "bin_boundaries": [1, ..., inf],</w:t>
      </w:r>
    </w:p>
    <w:p>
      <w:pPr>
        <w:jc w:val="both"/>
      </w:pPr>
      <w:r>
        <w:t xml:space="preserve">              "weights": [0.0, ..., 0.0]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:return: a HashingDiscretizer instance.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discretized_features = tf_model_initializer["features"]["discretized"]</w:t>
      </w:r>
    </w:p>
    <w:p>
      <w:pPr>
        <w:jc w:val="both"/>
      </w:pPr>
      <w:r/>
    </w:p>
    <w:p>
      <w:pPr>
        <w:jc w:val="both"/>
      </w:pPr>
      <w:r>
        <w:t xml:space="preserve">    max_bins = 0</w:t>
      </w:r>
    </w:p>
    <w:p>
      <w:pPr>
        <w:jc w:val="both"/>
      </w:pPr>
      <w:r/>
    </w:p>
    <w:p>
      <w:pPr>
        <w:jc w:val="both"/>
      </w:pPr>
      <w:r>
        <w:t xml:space="preserve">    feature_ids = []</w:t>
      </w:r>
    </w:p>
    <w:p>
      <w:pPr>
        <w:jc w:val="both"/>
      </w:pPr>
      <w:r>
        <w:t xml:space="preserve">    bin_vals = []</w:t>
      </w:r>
    </w:p>
    <w:p>
      <w:pPr>
        <w:jc w:val="both"/>
      </w:pPr>
      <w:r>
        <w:t xml:space="preserve">    for feature_name in discretized_features:</w:t>
      </w:r>
    </w:p>
    <w:p>
      <w:pPr>
        <w:jc w:val="both"/>
      </w:pPr>
      <w:r>
        <w:t xml:space="preserve">      bin_boundaries = discretized_features[feature_name]["bin_boundaries"]</w:t>
      </w:r>
    </w:p>
    <w:p>
      <w:pPr>
        <w:jc w:val="both"/>
      </w:pPr>
      <w:r>
        <w:t xml:space="preserve">      feature_id = make_feature_id(feature_name, self.num_bits)</w:t>
      </w:r>
    </w:p>
    <w:p>
      <w:pPr>
        <w:jc w:val="both"/>
      </w:pPr>
      <w:r>
        <w:t xml:space="preserve">      feature_ids.append(feature_id)</w:t>
      </w:r>
    </w:p>
    <w:p>
      <w:pPr>
        <w:jc w:val="both"/>
      </w:pPr>
      <w:r>
        <w:t xml:space="preserve">      np_bin_boundaries = [np.float(bin_boundary) for bin_boundary in bin_boundaries]</w:t>
      </w:r>
    </w:p>
    <w:p>
      <w:pPr>
        <w:jc w:val="both"/>
      </w:pPr>
      <w:r>
        <w:t xml:space="preserve">      bin_vals.append(np_bin_boundaries)</w:t>
      </w:r>
    </w:p>
    <w:p>
      <w:pPr>
        <w:jc w:val="both"/>
      </w:pPr>
      <w:r/>
    </w:p>
    <w:p>
      <w:pPr>
        <w:jc w:val="both"/>
      </w:pPr>
      <w:r>
        <w:t xml:space="preserve">      max_bins = max(max_bins, len(np_bin_boundaries))</w:t>
      </w:r>
    </w:p>
    <w:p>
      <w:pPr>
        <w:jc w:val="both"/>
      </w:pPr>
      <w:r/>
    </w:p>
    <w:p>
      <w:pPr>
        <w:jc w:val="both"/>
      </w:pPr>
      <w:r>
        <w:t xml:space="preserve">    feature_ids_np = np.array(feature_ids)</w:t>
      </w:r>
    </w:p>
    <w:p>
      <w:pPr>
        <w:jc w:val="both"/>
      </w:pPr>
      <w:r>
        <w:t xml:space="preserve">    bin_vals_np = np.array(bin_vals).flatten()</w:t>
      </w:r>
    </w:p>
    <w:p>
      <w:pPr>
        <w:jc w:val="both"/>
      </w:pPr>
      <w:r/>
    </w:p>
    <w:p>
      <w:pPr>
        <w:jc w:val="both"/>
      </w:pPr>
      <w:r>
        <w:t xml:space="preserve">    return HashingDiscretizer(</w:t>
      </w:r>
    </w:p>
    <w:p>
      <w:pPr>
        <w:jc w:val="both"/>
      </w:pPr>
      <w:r>
        <w:t xml:space="preserve">      feature_ids=feature_ids_np,</w:t>
      </w:r>
    </w:p>
    <w:p>
      <w:pPr>
        <w:jc w:val="both"/>
      </w:pPr>
      <w:r>
        <w:t xml:space="preserve">      bin_vals=bin_vals_np,</w:t>
      </w:r>
    </w:p>
    <w:p>
      <w:pPr>
        <w:jc w:val="both"/>
      </w:pPr>
      <w:r>
        <w:t xml:space="preserve">      n_bin=max_bins,</w:t>
      </w:r>
    </w:p>
    <w:p>
      <w:pPr>
        <w:jc w:val="both"/>
      </w:pPr>
      <w:r>
        <w:t xml:space="preserve">      out_bits=self.num_bits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