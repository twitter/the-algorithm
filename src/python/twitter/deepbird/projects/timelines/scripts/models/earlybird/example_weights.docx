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checkstyle: noqa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from .constants import INDEX_BY_LABEL, LABEL_NAMES</w:t>
      </w:r>
    </w:p>
    <w:p>
      <w:pPr>
        <w:jc w:val="both"/>
      </w:pPr>
      <w:r/>
    </w:p>
    <w:p>
      <w:pPr>
        <w:jc w:val="both"/>
      </w:pPr>
      <w:r>
        <w:t># TODO: Read these from command line arguments, since they specify the existing example weights in the input data.</w:t>
      </w:r>
    </w:p>
    <w:p>
      <w:pPr>
        <w:jc w:val="both"/>
      </w:pPr>
      <w:r>
        <w:t>DEFAULT_WEIGHT_BY_LABEL = {</w:t>
      </w:r>
    </w:p>
    <w:p>
      <w:pPr>
        <w:jc w:val="both"/>
      </w:pPr>
      <w:r>
        <w:t xml:space="preserve">  "is_clicked": 0.3,</w:t>
      </w:r>
    </w:p>
    <w:p>
      <w:pPr>
        <w:jc w:val="both"/>
      </w:pPr>
      <w:r>
        <w:t xml:space="preserve">  "is_favorited": 1.0,</w:t>
      </w:r>
    </w:p>
    <w:p>
      <w:pPr>
        <w:jc w:val="both"/>
      </w:pPr>
      <w:r>
        <w:t xml:space="preserve">  "is_open_linked": 0.1,</w:t>
      </w:r>
    </w:p>
    <w:p>
      <w:pPr>
        <w:jc w:val="both"/>
      </w:pPr>
      <w:r>
        <w:t xml:space="preserve">  "is_photo_expanded": 0.03,</w:t>
      </w:r>
    </w:p>
    <w:p>
      <w:pPr>
        <w:jc w:val="both"/>
      </w:pPr>
      <w:r>
        <w:t xml:space="preserve">  "is_profile_clicked": 1.0,</w:t>
      </w:r>
    </w:p>
    <w:p>
      <w:pPr>
        <w:jc w:val="both"/>
      </w:pPr>
      <w:r>
        <w:t xml:space="preserve">  "is_replied": 9.0,</w:t>
      </w:r>
    </w:p>
    <w:p>
      <w:pPr>
        <w:jc w:val="both"/>
      </w:pPr>
      <w:r>
        <w:t xml:space="preserve">  "is_retweeted": 1.0,</w:t>
      </w:r>
    </w:p>
    <w:p>
      <w:pPr>
        <w:jc w:val="both"/>
      </w:pPr>
      <w:r>
        <w:t xml:space="preserve">  "is_video_playback_50": 0.01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def add_weight_arguments(parser):</w:t>
      </w:r>
    </w:p>
    <w:p>
      <w:pPr>
        <w:jc w:val="both"/>
      </w:pPr>
      <w:r>
        <w:t xml:space="preserve">  for label_name in LABEL_NAMES: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_make_weight_cli_argument_name(label_name),</w:t>
      </w:r>
    </w:p>
    <w:p>
      <w:pPr>
        <w:jc w:val="both"/>
      </w:pPr>
      <w:r>
        <w:t xml:space="preserve">      type=float,</w:t>
      </w:r>
    </w:p>
    <w:p>
      <w:pPr>
        <w:jc w:val="both"/>
      </w:pPr>
      <w:r>
        <w:t xml:space="preserve">      default=DEFAULT_WEIGHT_BY_LABEL[label_name],</w:t>
      </w:r>
    </w:p>
    <w:p>
      <w:pPr>
        <w:jc w:val="both"/>
      </w:pPr>
      <w:r>
        <w:t xml:space="preserve">      dest=_make_weight_param_name(label_name)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def make_weights_tensor(input_weights, label, params):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Replaces the weights for each positive engagement and keeps the input weights for negative examples.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weight_tensors = [input_weights]</w:t>
      </w:r>
    </w:p>
    <w:p>
      <w:pPr>
        <w:jc w:val="both"/>
      </w:pPr>
      <w:r>
        <w:t xml:space="preserve">  for label_name in LABEL_NAMES:</w:t>
      </w:r>
    </w:p>
    <w:p>
      <w:pPr>
        <w:jc w:val="both"/>
      </w:pPr>
      <w:r>
        <w:t xml:space="preserve">    index, default_weight = INDEX_BY_LABEL[label_name], DEFAULT_WEIGHT_BY_LABEL[label_name]</w:t>
      </w:r>
    </w:p>
    <w:p>
      <w:pPr>
        <w:jc w:val="both"/>
      </w:pPr>
      <w:r>
        <w:t xml:space="preserve">    weight_param_name =_make_weight_param_name(label_name)</w:t>
      </w:r>
    </w:p>
    <w:p>
      <w:pPr>
        <w:jc w:val="both"/>
      </w:pPr>
      <w:r>
        <w:t xml:space="preserve">    weight_tensors.append(</w:t>
      </w:r>
    </w:p>
    <w:p>
      <w:pPr>
        <w:jc w:val="both"/>
      </w:pPr>
      <w:r>
        <w:t xml:space="preserve">      tf.reshape(tf.math.scalar_mul(getattr(params, weight_param_name) - default_weight, label[:, index]), [-1, 1])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return tf.math.accumulate_n(weight_tensors)</w:t>
      </w:r>
    </w:p>
    <w:p>
      <w:pPr>
        <w:jc w:val="both"/>
      </w:pPr>
      <w:r/>
    </w:p>
    <w:p>
      <w:pPr>
        <w:jc w:val="both"/>
      </w:pPr>
      <w:r>
        <w:t>def _make_weight_cli_argument_name(label_name):</w:t>
      </w:r>
    </w:p>
    <w:p>
      <w:pPr>
        <w:jc w:val="both"/>
      </w:pPr>
      <w:r>
        <w:t xml:space="preserve">  return f"--weight.{label_name}"</w:t>
      </w:r>
    </w:p>
    <w:p>
      <w:pPr>
        <w:jc w:val="both"/>
      </w:pPr>
      <w:r/>
    </w:p>
    <w:p>
      <w:pPr>
        <w:jc w:val="both"/>
      </w:pPr>
      <w:r>
        <w:t>def _make_weight_param_name(label_name):</w:t>
      </w:r>
    </w:p>
    <w:p>
      <w:pPr>
        <w:jc w:val="both"/>
      </w:pPr>
      <w:r>
        <w:t xml:space="preserve">  return f"weight_{label_name}"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