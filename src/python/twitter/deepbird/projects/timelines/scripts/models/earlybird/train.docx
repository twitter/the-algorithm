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checkstyle: noqa</w:t>
      </w:r>
    </w:p>
    <w:p>
      <w:pPr>
        <w:jc w:val="both"/>
      </w:pPr>
      <w:r>
        <w:t>import tensorflow.compat.v1 as tf</w:t>
      </w:r>
    </w:p>
    <w:p>
      <w:pPr>
        <w:jc w:val="both"/>
      </w:pPr>
      <w:r>
        <w:t>from tensorflow.python.estimator.export.export import build_raw_serving_input_receiver_fn</w:t>
      </w:r>
    </w:p>
    <w:p>
      <w:pPr>
        <w:jc w:val="both"/>
      </w:pPr>
      <w:r>
        <w:t>from tensorflow.python.framework import dtypes</w:t>
      </w:r>
    </w:p>
    <w:p>
      <w:pPr>
        <w:jc w:val="both"/>
      </w:pPr>
      <w:r>
        <w:t>from tensorflow.python.ops import array_ops</w:t>
      </w:r>
    </w:p>
    <w:p>
      <w:pPr>
        <w:jc w:val="both"/>
      </w:pPr>
      <w:r>
        <w:t>import tensorflow_hub as hub</w:t>
      </w:r>
    </w:p>
    <w:p>
      <w:pPr>
        <w:jc w:val="both"/>
      </w:pPr>
      <w:r/>
    </w:p>
    <w:p>
      <w:pPr>
        <w:jc w:val="both"/>
      </w:pPr>
      <w:r>
        <w:t>from datetime import datetime</w:t>
      </w:r>
    </w:p>
    <w:p>
      <w:pPr>
        <w:jc w:val="both"/>
      </w:pPr>
      <w:r>
        <w:t>from tensorflow.compat.v1 import logging</w:t>
      </w:r>
    </w:p>
    <w:p>
      <w:pPr>
        <w:jc w:val="both"/>
      </w:pPr>
      <w:r>
        <w:t>from twitter.deepbird.projects.timelines.configs import all_configs</w:t>
      </w:r>
    </w:p>
    <w:p>
      <w:pPr>
        <w:jc w:val="both"/>
      </w:pPr>
      <w:r>
        <w:t>from twml.trainers import DataRecordTrainer</w:t>
      </w:r>
    </w:p>
    <w:p>
      <w:pPr>
        <w:jc w:val="both"/>
      </w:pPr>
      <w:r>
        <w:t>from twml.contrib.calibrators.common_calibrators import build_percentile_discretizer_graph</w:t>
      </w:r>
    </w:p>
    <w:p>
      <w:pPr>
        <w:jc w:val="both"/>
      </w:pPr>
      <w:r>
        <w:t>from twml.contrib.calibrators.common_calibrators import calibrate_discretizer_and_export</w:t>
      </w:r>
    </w:p>
    <w:p>
      <w:pPr>
        <w:jc w:val="both"/>
      </w:pPr>
      <w:r>
        <w:t>from .metrics import get_multi_binary_class_metric_fn</w:t>
      </w:r>
    </w:p>
    <w:p>
      <w:pPr>
        <w:jc w:val="both"/>
      </w:pPr>
      <w:r>
        <w:t>from .constants import TARGET_LABEL_IDX, PREDICTED_CLASSES</w:t>
      </w:r>
    </w:p>
    <w:p>
      <w:pPr>
        <w:jc w:val="both"/>
      </w:pPr>
      <w:r>
        <w:t>from .example_weights import add_weight_arguments, make_weights_tensor</w:t>
      </w:r>
    </w:p>
    <w:p>
      <w:pPr>
        <w:jc w:val="both"/>
      </w:pPr>
      <w:r>
        <w:t>from .lolly.data_helpers import get_lolly_logits</w:t>
      </w:r>
    </w:p>
    <w:p>
      <w:pPr>
        <w:jc w:val="both"/>
      </w:pPr>
      <w:r>
        <w:t>from .lolly.tf_model_initializer_builder import TFModelInitializerBuilder</w:t>
      </w:r>
    </w:p>
    <w:p>
      <w:pPr>
        <w:jc w:val="both"/>
      </w:pPr>
      <w:r>
        <w:t>from .lolly.reader import LollyModelReader</w:t>
      </w:r>
    </w:p>
    <w:p>
      <w:pPr>
        <w:jc w:val="both"/>
      </w:pPr>
      <w:r>
        <w:t>from .tf_model.discretizer_builder import TFModelDiscretizerBuilder</w:t>
      </w:r>
    </w:p>
    <w:p>
      <w:pPr>
        <w:jc w:val="both"/>
      </w:pPr>
      <w:r>
        <w:t>from .tf_model.weights_initializer_builder import TFModelWeightsInitializerBuilder</w:t>
      </w:r>
    </w:p>
    <w:p>
      <w:pPr>
        <w:jc w:val="both"/>
      </w:pPr>
      <w:r/>
    </w:p>
    <w:p>
      <w:pPr>
        <w:jc w:val="both"/>
      </w:pPr>
      <w:r>
        <w:t>import twml</w:t>
      </w:r>
    </w:p>
    <w:p>
      <w:pPr>
        <w:jc w:val="both"/>
      </w:pPr>
      <w:r/>
    </w:p>
    <w:p>
      <w:pPr>
        <w:jc w:val="both"/>
      </w:pPr>
      <w:r>
        <w:t>def get_feature_values(features_values, params):</w:t>
      </w:r>
    </w:p>
    <w:p>
      <w:pPr>
        <w:jc w:val="both"/>
      </w:pPr>
      <w:r>
        <w:t xml:space="preserve">  if params.lolly_model_tsv:</w:t>
      </w:r>
    </w:p>
    <w:p>
      <w:pPr>
        <w:jc w:val="both"/>
      </w:pPr>
      <w:r>
        <w:t xml:space="preserve">    # The default DBv2 HashingDiscretizer bin membership interval is (a, b]</w:t>
      </w:r>
    </w:p>
    <w:p>
      <w:pPr>
        <w:jc w:val="both"/>
      </w:pPr>
      <w:r>
        <w:t xml:space="preserve">    #</w:t>
      </w:r>
    </w:p>
    <w:p>
      <w:pPr>
        <w:jc w:val="both"/>
      </w:pPr>
      <w:r>
        <w:t xml:space="preserve">    # The Earlybird Lolly prediction engine discretizer bin membership interval is [a, b)</w:t>
      </w:r>
    </w:p>
    <w:p>
      <w:pPr>
        <w:jc w:val="both"/>
      </w:pPr>
      <w:r>
        <w:t xml:space="preserve">    #</w:t>
      </w:r>
    </w:p>
    <w:p>
      <w:pPr>
        <w:jc w:val="both"/>
      </w:pPr>
      <w:r>
        <w:t xml:space="preserve">    # TFModelInitializerBuilder converts (a, b] to [a, b) by inverting the bin boundaries.</w:t>
      </w:r>
    </w:p>
    <w:p>
      <w:pPr>
        <w:jc w:val="both"/>
      </w:pPr>
      <w:r>
        <w:t xml:space="preserve">    #</w:t>
      </w:r>
    </w:p>
    <w:p>
      <w:pPr>
        <w:jc w:val="both"/>
      </w:pPr>
      <w:r>
        <w:t xml:space="preserve">    # Thus, invert the feature values, so that HashingDiscretizer can to find the correct bucket.</w:t>
      </w:r>
    </w:p>
    <w:p>
      <w:pPr>
        <w:jc w:val="both"/>
      </w:pPr>
      <w:r>
        <w:t xml:space="preserve">    return tf.multiply(features_values, -1.0)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return features_values</w:t>
      </w:r>
    </w:p>
    <w:p>
      <w:pPr>
        <w:jc w:val="both"/>
      </w:pPr>
      <w:r/>
    </w:p>
    <w:p>
      <w:pPr>
        <w:jc w:val="both"/>
      </w:pPr>
      <w:r>
        <w:t>def build_graph(features, label, mode, params, config=None):</w:t>
      </w:r>
    </w:p>
    <w:p>
      <w:pPr>
        <w:jc w:val="both"/>
      </w:pPr>
      <w:r>
        <w:t xml:space="preserve">  weights = None</w:t>
      </w:r>
    </w:p>
    <w:p>
      <w:pPr>
        <w:jc w:val="both"/>
      </w:pPr>
      <w:r>
        <w:t xml:space="preserve">  if "weights" in features:</w:t>
      </w:r>
    </w:p>
    <w:p>
      <w:pPr>
        <w:jc w:val="both"/>
      </w:pPr>
      <w:r>
        <w:t xml:space="preserve">    weights = make_weights_tensor(features["weights"], label, params)</w:t>
      </w:r>
    </w:p>
    <w:p>
      <w:pPr>
        <w:jc w:val="both"/>
      </w:pPr>
      <w:r/>
    </w:p>
    <w:p>
      <w:pPr>
        <w:jc w:val="both"/>
      </w:pPr>
      <w:r>
        <w:t xml:space="preserve">  num_bits = params.input_size_bits</w:t>
      </w:r>
    </w:p>
    <w:p>
      <w:pPr>
        <w:jc w:val="both"/>
      </w:pPr>
      <w:r/>
    </w:p>
    <w:p>
      <w:pPr>
        <w:jc w:val="both"/>
      </w:pPr>
      <w:r>
        <w:t xml:space="preserve">  if mode == "infer":</w:t>
      </w:r>
    </w:p>
    <w:p>
      <w:pPr>
        <w:jc w:val="both"/>
      </w:pPr>
      <w:r>
        <w:t xml:space="preserve">    indices = twml.limit_bits(features["input_sparse_tensor_indices"], num_bits)</w:t>
      </w:r>
    </w:p>
    <w:p>
      <w:pPr>
        <w:jc w:val="both"/>
      </w:pPr>
      <w:r>
        <w:t xml:space="preserve">    dense_shape = tf.stack([features["input_sparse_tensor_shape"][0], 1 &lt;&lt; num_bits])</w:t>
      </w:r>
    </w:p>
    <w:p>
      <w:pPr>
        <w:jc w:val="both"/>
      </w:pPr>
      <w:r>
        <w:t xml:space="preserve">    sparse_tf = tf.SparseTensor(</w:t>
      </w:r>
    </w:p>
    <w:p>
      <w:pPr>
        <w:jc w:val="both"/>
      </w:pPr>
      <w:r>
        <w:t xml:space="preserve">      indices=indices,</w:t>
      </w:r>
    </w:p>
    <w:p>
      <w:pPr>
        <w:jc w:val="both"/>
      </w:pPr>
      <w:r>
        <w:t xml:space="preserve">      values=get_feature_values(features["input_sparse_tensor_values"], params),</w:t>
      </w:r>
    </w:p>
    <w:p>
      <w:pPr>
        <w:jc w:val="both"/>
      </w:pPr>
      <w:r>
        <w:t xml:space="preserve">      dense_shape=dense_shape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features["values"] = get_feature_values(features["values"], params)</w:t>
      </w:r>
    </w:p>
    <w:p>
      <w:pPr>
        <w:jc w:val="both"/>
      </w:pPr>
      <w:r>
        <w:t xml:space="preserve">    sparse_tf = twml.util.convert_to_sparse(features, num_bits)</w:t>
      </w:r>
    </w:p>
    <w:p>
      <w:pPr>
        <w:jc w:val="both"/>
      </w:pPr>
      <w:r/>
    </w:p>
    <w:p>
      <w:pPr>
        <w:jc w:val="both"/>
      </w:pPr>
      <w:r>
        <w:t xml:space="preserve">  if params.lolly_model_tsv:</w:t>
      </w:r>
    </w:p>
    <w:p>
      <w:pPr>
        <w:jc w:val="both"/>
      </w:pPr>
      <w:r>
        <w:t xml:space="preserve">    tf_model_initializer = TFModelInitializerBuilder().build(LollyModelReader(params.lolly_model_tsv))</w:t>
      </w:r>
    </w:p>
    <w:p>
      <w:pPr>
        <w:jc w:val="both"/>
      </w:pPr>
      <w:r>
        <w:t xml:space="preserve">    bias_initializer, weight_initializer = TFModelWeightsInitializerBuilder(num_bits).build(tf_model_initializer)</w:t>
      </w:r>
    </w:p>
    <w:p>
      <w:pPr>
        <w:jc w:val="both"/>
      </w:pPr>
      <w:r>
        <w:t xml:space="preserve">    discretizer = TFModelDiscretizerBuilder(num_bits).build(tf_model_initializer)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discretizer = hub.Module(params.discretizer_save_dir)</w:t>
      </w:r>
    </w:p>
    <w:p>
      <w:pPr>
        <w:jc w:val="both"/>
      </w:pPr>
      <w:r>
        <w:t xml:space="preserve">    bias_initializer, weight_initializer = None, None</w:t>
      </w:r>
    </w:p>
    <w:p>
      <w:pPr>
        <w:jc w:val="both"/>
      </w:pPr>
      <w:r/>
    </w:p>
    <w:p>
      <w:pPr>
        <w:jc w:val="both"/>
      </w:pPr>
      <w:r>
        <w:t xml:space="preserve">  input_sparse = discretizer(sparse_tf, signature="hashing_discretizer_calibrator")</w:t>
      </w:r>
    </w:p>
    <w:p>
      <w:pPr>
        <w:jc w:val="both"/>
      </w:pPr>
      <w:r/>
    </w:p>
    <w:p>
      <w:pPr>
        <w:jc w:val="both"/>
      </w:pPr>
      <w:r>
        <w:t xml:space="preserve">  logits = twml.layers.full_sparse(</w:t>
      </w:r>
    </w:p>
    <w:p>
      <w:pPr>
        <w:jc w:val="both"/>
      </w:pPr>
      <w:r>
        <w:t xml:space="preserve">    inputs=input_sparse,</w:t>
      </w:r>
    </w:p>
    <w:p>
      <w:pPr>
        <w:jc w:val="both"/>
      </w:pPr>
      <w:r>
        <w:t xml:space="preserve">    output_size=1,</w:t>
      </w:r>
    </w:p>
    <w:p>
      <w:pPr>
        <w:jc w:val="both"/>
      </w:pPr>
      <w:r>
        <w:t xml:space="preserve">    bias_initializer=bias_initializer,</w:t>
      </w:r>
    </w:p>
    <w:p>
      <w:pPr>
        <w:jc w:val="both"/>
      </w:pPr>
      <w:r>
        <w:t xml:space="preserve">    weight_initializer=weight_initializer,</w:t>
      </w:r>
    </w:p>
    <w:p>
      <w:pPr>
        <w:jc w:val="both"/>
      </w:pPr>
      <w:r>
        <w:t xml:space="preserve">    use_sparse_grads=(mode == "train"),</w:t>
      </w:r>
    </w:p>
    <w:p>
      <w:pPr>
        <w:jc w:val="both"/>
      </w:pPr>
      <w:r>
        <w:t xml:space="preserve">    use_binary_values=True,</w:t>
      </w:r>
    </w:p>
    <w:p>
      <w:pPr>
        <w:jc w:val="both"/>
      </w:pPr>
      <w:r>
        <w:t xml:space="preserve">    name="full_sparse_1"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loss = None</w:t>
      </w:r>
    </w:p>
    <w:p>
      <w:pPr>
        <w:jc w:val="both"/>
      </w:pPr>
      <w:r/>
    </w:p>
    <w:p>
      <w:pPr>
        <w:jc w:val="both"/>
      </w:pPr>
      <w:r>
        <w:t xml:space="preserve">  if mode != "infer":</w:t>
      </w:r>
    </w:p>
    <w:p>
      <w:pPr>
        <w:jc w:val="both"/>
      </w:pPr>
      <w:r>
        <w:t xml:space="preserve">    lolly_activations = get_lolly_logits(label)</w:t>
      </w:r>
    </w:p>
    <w:p>
      <w:pPr>
        <w:jc w:val="both"/>
      </w:pPr>
      <w:r/>
    </w:p>
    <w:p>
      <w:pPr>
        <w:jc w:val="both"/>
      </w:pPr>
      <w:r>
        <w:t xml:space="preserve">    if opt.print_data_examples:</w:t>
      </w:r>
    </w:p>
    <w:p>
      <w:pPr>
        <w:jc w:val="both"/>
      </w:pPr>
      <w:r>
        <w:t xml:space="preserve">      logits = print_data_example(logits, lolly_activations, features)</w:t>
      </w:r>
    </w:p>
    <w:p>
      <w:pPr>
        <w:jc w:val="both"/>
      </w:pPr>
      <w:r/>
    </w:p>
    <w:p>
      <w:pPr>
        <w:jc w:val="both"/>
      </w:pPr>
      <w:r>
        <w:t xml:space="preserve">    if params.replicate_lolly:</w:t>
      </w:r>
    </w:p>
    <w:p>
      <w:pPr>
        <w:jc w:val="both"/>
      </w:pPr>
      <w:r>
        <w:t xml:space="preserve">      loss = tf.reduce_mean(tf.math.squared_difference(logits, lolly_activations))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batch_size = tf.shape(label)[0]</w:t>
      </w:r>
    </w:p>
    <w:p>
      <w:pPr>
        <w:jc w:val="both"/>
      </w:pPr>
      <w:r>
        <w:t xml:space="preserve">      target_label = tf.reshape(tensor=label[:, TARGET_LABEL_IDX], shape=(batch_size, 1))</w:t>
      </w:r>
    </w:p>
    <w:p>
      <w:pPr>
        <w:jc w:val="both"/>
      </w:pPr>
      <w:r>
        <w:t xml:space="preserve">      loss = tf.nn.sigmoid_cross_entropy_with_logits(labels=target_label, logits=logits)</w:t>
      </w:r>
    </w:p>
    <w:p>
      <w:pPr>
        <w:jc w:val="both"/>
      </w:pPr>
      <w:r>
        <w:t xml:space="preserve">      loss = twml.util.weighted_average(loss, weights)</w:t>
      </w:r>
    </w:p>
    <w:p>
      <w:pPr>
        <w:jc w:val="both"/>
      </w:pPr>
      <w:r/>
    </w:p>
    <w:p>
      <w:pPr>
        <w:jc w:val="both"/>
      </w:pPr>
      <w:r>
        <w:t xml:space="preserve">    num_labels = tf.shape(label)[1]</w:t>
      </w:r>
    </w:p>
    <w:p>
      <w:pPr>
        <w:jc w:val="both"/>
      </w:pPr>
      <w:r>
        <w:t xml:space="preserve">    eb_scores = tf.tile(lolly_activations, [1, num_labels])</w:t>
      </w:r>
    </w:p>
    <w:p>
      <w:pPr>
        <w:jc w:val="both"/>
      </w:pPr>
      <w:r>
        <w:t xml:space="preserve">    logits = tf.tile(logits, [1, num_labels])</w:t>
      </w:r>
    </w:p>
    <w:p>
      <w:pPr>
        <w:jc w:val="both"/>
      </w:pPr>
      <w:r>
        <w:t xml:space="preserve">    logits = tf.concat([logits, eb_scores], axis=1)</w:t>
      </w:r>
    </w:p>
    <w:p>
      <w:pPr>
        <w:jc w:val="both"/>
      </w:pPr>
      <w:r/>
    </w:p>
    <w:p>
      <w:pPr>
        <w:jc w:val="both"/>
      </w:pPr>
      <w:r>
        <w:t xml:space="preserve">  output = tf.nn.sigmoid(logits)</w:t>
      </w:r>
    </w:p>
    <w:p>
      <w:pPr>
        <w:jc w:val="both"/>
      </w:pPr>
      <w:r/>
    </w:p>
    <w:p>
      <w:pPr>
        <w:jc w:val="both"/>
      </w:pPr>
      <w:r>
        <w:t xml:space="preserve">  return {"output": output, "loss": loss, "weights": weights}</w:t>
      </w:r>
    </w:p>
    <w:p>
      <w:pPr>
        <w:jc w:val="both"/>
      </w:pPr>
      <w:r/>
    </w:p>
    <w:p>
      <w:pPr>
        <w:jc w:val="both"/>
      </w:pPr>
      <w:r>
        <w:t>def print_data_example(logits, lolly_activations, features):</w:t>
      </w:r>
    </w:p>
    <w:p>
      <w:pPr>
        <w:jc w:val="both"/>
      </w:pPr>
      <w:r>
        <w:t xml:space="preserve">  return tf.Print(</w:t>
      </w:r>
    </w:p>
    <w:p>
      <w:pPr>
        <w:jc w:val="both"/>
      </w:pPr>
      <w:r>
        <w:t xml:space="preserve">    logits,</w:t>
      </w:r>
    </w:p>
    <w:p>
      <w:pPr>
        <w:jc w:val="both"/>
      </w:pPr>
      <w:r>
        <w:t xml:space="preserve">    [logits, lolly_activations, tf.reshape(features['keys'], (1, -1)), tf.reshape(tf.multiply(features['values'], -1.0), (1, -1))],</w:t>
      </w:r>
    </w:p>
    <w:p>
      <w:pPr>
        <w:jc w:val="both"/>
      </w:pPr>
      <w:r>
        <w:t xml:space="preserve">    message="DATA EXAMPLE = ",</w:t>
      </w:r>
    </w:p>
    <w:p>
      <w:pPr>
        <w:jc w:val="both"/>
      </w:pPr>
      <w:r>
        <w:t xml:space="preserve">    summarize=10000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>def earlybird_output_fn(graph_output):</w:t>
      </w:r>
    </w:p>
    <w:p>
      <w:pPr>
        <w:jc w:val="both"/>
      </w:pPr>
      <w:r>
        <w:t xml:space="preserve">  export_outputs = {</w:t>
      </w:r>
    </w:p>
    <w:p>
      <w:pPr>
        <w:jc w:val="both"/>
      </w:pPr>
      <w:r>
        <w:t xml:space="preserve">    tf.saved_model.signature_constants.DEFAULT_SERVING_SIGNATURE_DEF_KEY:</w:t>
      </w:r>
    </w:p>
    <w:p>
      <w:pPr>
        <w:jc w:val="both"/>
      </w:pPr>
      <w:r>
        <w:t xml:space="preserve">      tf.estimator.export.PredictOutput(</w:t>
      </w:r>
    </w:p>
    <w:p>
      <w:pPr>
        <w:jc w:val="both"/>
      </w:pPr>
      <w:r>
        <w:t xml:space="preserve">        {"prediction": tf.identity(graph_output["output"], name="output_scores")}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return export_outputs</w:t>
      </w:r>
    </w:p>
    <w:p>
      <w:pPr>
        <w:jc w:val="both"/>
      </w:pPr>
      <w:r/>
    </w:p>
    <w:p>
      <w:pPr>
        <w:jc w:val="both"/>
      </w:pPr>
      <w:r>
        <w:t>if __name__ == "__main__":</w:t>
      </w:r>
    </w:p>
    <w:p>
      <w:pPr>
        <w:jc w:val="both"/>
      </w:pPr>
      <w:r>
        <w:t xml:space="preserve">  parser = DataRecordTrainer.add_parser_arguments()</w:t>
      </w:r>
    </w:p>
    <w:p>
      <w:pPr>
        <w:jc w:val="both"/>
      </w:pPr>
      <w:r/>
    </w:p>
    <w:p>
      <w:pPr>
        <w:jc w:val="both"/>
      </w:pPr>
      <w:r>
        <w:t xml:space="preserve">  parser = twml.contrib.calibrators.add_discretizer_arguments(parser)</w:t>
      </w:r>
    </w:p>
    <w:p>
      <w:pPr>
        <w:jc w:val="both"/>
      </w:pPr>
      <w:r/>
    </w:p>
    <w:p>
      <w:pPr>
        <w:jc w:val="both"/>
      </w:pPr>
      <w:r>
        <w:t xml:space="preserve">  parser.add_argument("--label", type=str, help="label for the engagement")</w:t>
      </w:r>
    </w:p>
    <w:p>
      <w:pPr>
        <w:jc w:val="both"/>
      </w:pPr>
      <w:r>
        <w:t xml:space="preserve">  parser.add_argument("--model.use_existing_discretizer", action="store_true",</w:t>
      </w:r>
    </w:p>
    <w:p>
      <w:pPr>
        <w:jc w:val="both"/>
      </w:pPr>
      <w:r>
        <w:t xml:space="preserve">                      dest="model_use_existing_discretizer",</w:t>
      </w:r>
    </w:p>
    <w:p>
      <w:pPr>
        <w:jc w:val="both"/>
      </w:pPr>
      <w:r>
        <w:t xml:space="preserve">                      help="Load a pre-trained calibration or train a new one")</w:t>
      </w:r>
    </w:p>
    <w:p>
      <w:pPr>
        <w:jc w:val="both"/>
      </w:pPr>
      <w:r>
        <w:t xml:space="preserve">  parser.add_argument("--input_size_bits", type=int)</w:t>
      </w:r>
    </w:p>
    <w:p>
      <w:pPr>
        <w:jc w:val="both"/>
      </w:pPr>
      <w:r>
        <w:t xml:space="preserve">  parser.add_argument("--export_module_name", type=str, default="base_mlp", dest="export_module_name")</w:t>
      </w:r>
    </w:p>
    <w:p>
      <w:pPr>
        <w:jc w:val="both"/>
      </w:pPr>
      <w:r>
        <w:t xml:space="preserve">  parser.add_argument("--feature_config", type=str)</w:t>
      </w:r>
    </w:p>
    <w:p>
      <w:pPr>
        <w:jc w:val="both"/>
      </w:pPr>
      <w:r>
        <w:t xml:space="preserve">  parser.add_argument("--replicate_lolly", type=bool, default=False, dest="replicate_lolly",</w:t>
      </w:r>
    </w:p>
    <w:p>
      <w:pPr>
        <w:jc w:val="both"/>
      </w:pPr>
      <w:r>
        <w:t xml:space="preserve">                      help="Train a regression model with MSE loss and the logged Earlybird score as a label")</w:t>
      </w:r>
    </w:p>
    <w:p>
      <w:pPr>
        <w:jc w:val="both"/>
      </w:pPr>
      <w:r>
        <w:t xml:space="preserve">  parser.add_argument("--lolly_model_tsv", type=str, required=False, dest="lolly_model_tsv",</w:t>
      </w:r>
    </w:p>
    <w:p>
      <w:pPr>
        <w:jc w:val="both"/>
      </w:pPr>
      <w:r>
        <w:t xml:space="preserve">                      help="Initialize with weights and discretizer bins available in the given Lolly model tsv file"</w:t>
      </w:r>
    </w:p>
    <w:p>
      <w:pPr>
        <w:jc w:val="both"/>
      </w:pPr>
      <w:r>
        <w:t xml:space="preserve">                      "No discretizer gets trained or loaded if set.")</w:t>
      </w:r>
    </w:p>
    <w:p>
      <w:pPr>
        <w:jc w:val="both"/>
      </w:pPr>
      <w:r>
        <w:t xml:space="preserve">  parser.add_argument("--print_data_examples", type=bool, default=False, dest="print_data_examples",</w:t>
      </w:r>
    </w:p>
    <w:p>
      <w:pPr>
        <w:jc w:val="both"/>
      </w:pPr>
      <w:r>
        <w:t xml:space="preserve">                      help="Prints 'DATA EXAMPLE = [[tf logit]][[logged lolly logit]][[feature ids][feature values]]'")</w:t>
      </w:r>
    </w:p>
    <w:p>
      <w:pPr>
        <w:jc w:val="both"/>
      </w:pPr>
      <w:r>
        <w:t xml:space="preserve">  add_weight_arguments(parser)</w:t>
      </w:r>
    </w:p>
    <w:p>
      <w:pPr>
        <w:jc w:val="both"/>
      </w:pPr>
      <w:r/>
    </w:p>
    <w:p>
      <w:pPr>
        <w:jc w:val="both"/>
      </w:pPr>
      <w:r>
        <w:t xml:space="preserve">  opt = parser.parse_args()</w:t>
      </w:r>
    </w:p>
    <w:p>
      <w:pPr>
        <w:jc w:val="both"/>
      </w:pPr>
      <w:r/>
    </w:p>
    <w:p>
      <w:pPr>
        <w:jc w:val="both"/>
      </w:pPr>
      <w:r>
        <w:t xml:space="preserve">  feature_config_module = all_configs.select_feature_config(opt.feature_config)</w:t>
      </w:r>
    </w:p>
    <w:p>
      <w:pPr>
        <w:jc w:val="both"/>
      </w:pPr>
      <w:r/>
    </w:p>
    <w:p>
      <w:pPr>
        <w:jc w:val="both"/>
      </w:pPr>
      <w:r>
        <w:t xml:space="preserve">  feature_config = feature_config_module.get_feature_config(data_spec_path=opt.data_spec, label=opt.label)</w:t>
      </w:r>
    </w:p>
    <w:p>
      <w:pPr>
        <w:jc w:val="both"/>
      </w:pPr>
      <w:r/>
    </w:p>
    <w:p>
      <w:pPr>
        <w:jc w:val="both"/>
      </w:pPr>
      <w:r>
        <w:t xml:space="preserve">  parse_fn = twml.parsers.get_sparse_parse_fn(</w:t>
      </w:r>
    </w:p>
    <w:p>
      <w:pPr>
        <w:jc w:val="both"/>
      </w:pPr>
      <w:r>
        <w:t xml:space="preserve">    feature_config,</w:t>
      </w:r>
    </w:p>
    <w:p>
      <w:pPr>
        <w:jc w:val="both"/>
      </w:pPr>
      <w:r>
        <w:t xml:space="preserve">    keep_fields=("ids", "keys", "values", "batch_size", "total_size", "codes"))</w:t>
      </w:r>
    </w:p>
    <w:p>
      <w:pPr>
        <w:jc w:val="both"/>
      </w:pPr>
      <w:r/>
    </w:p>
    <w:p>
      <w:pPr>
        <w:jc w:val="both"/>
      </w:pPr>
      <w:r>
        <w:t xml:space="preserve">  if not opt.lolly_model_tsv:</w:t>
      </w:r>
    </w:p>
    <w:p>
      <w:pPr>
        <w:jc w:val="both"/>
      </w:pPr>
      <w:r>
        <w:t xml:space="preserve">    if opt.model_use_existing_discretizer:</w:t>
      </w:r>
    </w:p>
    <w:p>
      <w:pPr>
        <w:jc w:val="both"/>
      </w:pPr>
      <w:r>
        <w:t xml:space="preserve">      logging.info("Skipping discretizer calibration [model.use_existing_discretizer=True]")</w:t>
      </w:r>
    </w:p>
    <w:p>
      <w:pPr>
        <w:jc w:val="both"/>
      </w:pPr>
      <w:r>
        <w:t xml:space="preserve">      logging.info(f"Using calibration at {opt.discretizer_save_dir}")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logging.info("Calibrating new discretizer [model.use_existing_discretizer=False]")</w:t>
      </w:r>
    </w:p>
    <w:p>
      <w:pPr>
        <w:jc w:val="both"/>
      </w:pPr>
      <w:r>
        <w:t xml:space="preserve">      calibrator = twml.contrib.calibrators.HashingDiscretizerCalibrator(</w:t>
      </w:r>
    </w:p>
    <w:p>
      <w:pPr>
        <w:jc w:val="both"/>
      </w:pPr>
      <w:r>
        <w:t xml:space="preserve">        opt.discretizer_num_bins,</w:t>
      </w:r>
    </w:p>
    <w:p>
      <w:pPr>
        <w:jc w:val="both"/>
      </w:pPr>
      <w:r>
        <w:t xml:space="preserve">        opt.discretizer_output_size_bits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calibrate_discretizer_and_export(name="recap_earlybird_hashing_discretizer",</w:t>
      </w:r>
    </w:p>
    <w:p>
      <w:pPr>
        <w:jc w:val="both"/>
      </w:pPr>
      <w:r>
        <w:t xml:space="preserve">                                       params=opt,</w:t>
      </w:r>
    </w:p>
    <w:p>
      <w:pPr>
        <w:jc w:val="both"/>
      </w:pPr>
      <w:r>
        <w:t xml:space="preserve">                                       calibrator=calibrator,</w:t>
      </w:r>
    </w:p>
    <w:p>
      <w:pPr>
        <w:jc w:val="both"/>
      </w:pPr>
      <w:r>
        <w:t xml:space="preserve">                                       build_graph_fn=build_percentile_discretizer_graph,</w:t>
      </w:r>
    </w:p>
    <w:p>
      <w:pPr>
        <w:jc w:val="both"/>
      </w:pPr>
      <w:r>
        <w:t xml:space="preserve">                                       feature_config=feature_config)</w:t>
      </w:r>
    </w:p>
    <w:p>
      <w:pPr>
        <w:jc w:val="both"/>
      </w:pPr>
      <w:r/>
    </w:p>
    <w:p>
      <w:pPr>
        <w:jc w:val="both"/>
      </w:pPr>
      <w:r>
        <w:t xml:space="preserve">  trainer = DataRecordTrainer(</w:t>
      </w:r>
    </w:p>
    <w:p>
      <w:pPr>
        <w:jc w:val="both"/>
      </w:pPr>
      <w:r>
        <w:t xml:space="preserve">    name="earlybird",</w:t>
      </w:r>
    </w:p>
    <w:p>
      <w:pPr>
        <w:jc w:val="both"/>
      </w:pPr>
      <w:r>
        <w:t xml:space="preserve">    params=opt,</w:t>
      </w:r>
    </w:p>
    <w:p>
      <w:pPr>
        <w:jc w:val="both"/>
      </w:pPr>
      <w:r>
        <w:t xml:space="preserve">    build_graph_fn=build_graph,</w:t>
      </w:r>
    </w:p>
    <w:p>
      <w:pPr>
        <w:jc w:val="both"/>
      </w:pPr>
      <w:r>
        <w:t xml:space="preserve">    save_dir=opt.save_dir,</w:t>
      </w:r>
    </w:p>
    <w:p>
      <w:pPr>
        <w:jc w:val="both"/>
      </w:pPr>
      <w:r>
        <w:t xml:space="preserve">    feature_config=feature_config,</w:t>
      </w:r>
    </w:p>
    <w:p>
      <w:pPr>
        <w:jc w:val="both"/>
      </w:pPr>
      <w:r>
        <w:t xml:space="preserve">    metric_fn=get_multi_binary_class_metric_fn(</w:t>
      </w:r>
    </w:p>
    <w:p>
      <w:pPr>
        <w:jc w:val="both"/>
      </w:pPr>
      <w:r>
        <w:t xml:space="preserve">      metrics=["roc_auc"],</w:t>
      </w:r>
    </w:p>
    <w:p>
      <w:pPr>
        <w:jc w:val="both"/>
      </w:pPr>
      <w:r>
        <w:t xml:space="preserve">      classes=PREDICTED_CLASSES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warm_start_from=None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train_input_fn = trainer.get_train_input_fn(parse_fn=parse_fn)</w:t>
      </w:r>
    </w:p>
    <w:p>
      <w:pPr>
        <w:jc w:val="both"/>
      </w:pPr>
      <w:r>
        <w:t xml:space="preserve">  eval_input_fn = trainer.get_eval_input_fn(parse_fn=parse_fn)</w:t>
      </w:r>
    </w:p>
    <w:p>
      <w:pPr>
        <w:jc w:val="both"/>
      </w:pPr>
      <w:r/>
    </w:p>
    <w:p>
      <w:pPr>
        <w:jc w:val="both"/>
      </w:pPr>
      <w:r>
        <w:t xml:space="preserve">  logging.info("Training and Evaluation ...")</w:t>
      </w:r>
    </w:p>
    <w:p>
      <w:pPr>
        <w:jc w:val="both"/>
      </w:pPr>
      <w:r>
        <w:t xml:space="preserve">  trainingStartTime = datetime.now()</w:t>
      </w:r>
    </w:p>
    <w:p>
      <w:pPr>
        <w:jc w:val="both"/>
      </w:pPr>
      <w:r>
        <w:t xml:space="preserve">  trainer.train_and_evaluate(train_input_fn=train_input_fn, eval_input_fn=eval_input_fn)</w:t>
      </w:r>
    </w:p>
    <w:p>
      <w:pPr>
        <w:jc w:val="both"/>
      </w:pPr>
      <w:r>
        <w:t xml:space="preserve">  trainingEndTime = datetime.now()</w:t>
      </w:r>
    </w:p>
    <w:p>
      <w:pPr>
        <w:jc w:val="both"/>
      </w:pPr>
      <w:r>
        <w:t xml:space="preserve">  logging.info("Training and Evaluation time: " + str(trainingEndTime - trainingStartTime))</w:t>
      </w:r>
    </w:p>
    <w:p>
      <w:pPr>
        <w:jc w:val="both"/>
      </w:pPr>
      <w:r/>
    </w:p>
    <w:p>
      <w:pPr>
        <w:jc w:val="both"/>
      </w:pPr>
      <w:r>
        <w:t xml:space="preserve">  if trainer._estimator.config.is_chief:</w:t>
      </w:r>
    </w:p>
    <w:p>
      <w:pPr>
        <w:jc w:val="both"/>
      </w:pPr>
      <w:r>
        <w:t xml:space="preserve">    serving_input_in_earlybird = {</w:t>
      </w:r>
    </w:p>
    <w:p>
      <w:pPr>
        <w:jc w:val="both"/>
      </w:pPr>
      <w:r>
        <w:t xml:space="preserve">      "input_sparse_tensor_indices": array_ops.placeholder(</w:t>
      </w:r>
    </w:p>
    <w:p>
      <w:pPr>
        <w:jc w:val="both"/>
      </w:pPr>
      <w:r>
        <w:t xml:space="preserve">        name="input_sparse_tensor_indices",</w:t>
      </w:r>
    </w:p>
    <w:p>
      <w:pPr>
        <w:jc w:val="both"/>
      </w:pPr>
      <w:r>
        <w:t xml:space="preserve">        shape=[None, 2],</w:t>
      </w:r>
    </w:p>
    <w:p>
      <w:pPr>
        <w:jc w:val="both"/>
      </w:pPr>
      <w:r>
        <w:t xml:space="preserve">        dtype=dtypes.int64),</w:t>
      </w:r>
    </w:p>
    <w:p>
      <w:pPr>
        <w:jc w:val="both"/>
      </w:pPr>
      <w:r>
        <w:t xml:space="preserve">      "input_sparse_tensor_values": array_ops.placeholder(</w:t>
      </w:r>
    </w:p>
    <w:p>
      <w:pPr>
        <w:jc w:val="both"/>
      </w:pPr>
      <w:r>
        <w:t xml:space="preserve">        name="input_sparse_tensor_values",</w:t>
      </w:r>
    </w:p>
    <w:p>
      <w:pPr>
        <w:jc w:val="both"/>
      </w:pPr>
      <w:r>
        <w:t xml:space="preserve">        shape=[None],</w:t>
      </w:r>
    </w:p>
    <w:p>
      <w:pPr>
        <w:jc w:val="both"/>
      </w:pPr>
      <w:r>
        <w:t xml:space="preserve">        dtype=dtypes.float32),</w:t>
      </w:r>
    </w:p>
    <w:p>
      <w:pPr>
        <w:jc w:val="both"/>
      </w:pPr>
      <w:r>
        <w:t xml:space="preserve">      "input_sparse_tensor_shape": array_ops.placeholder(</w:t>
      </w:r>
    </w:p>
    <w:p>
      <w:pPr>
        <w:jc w:val="both"/>
      </w:pPr>
      <w:r>
        <w:t xml:space="preserve">        name="input_sparse_tensor_shape",</w:t>
      </w:r>
    </w:p>
    <w:p>
      <w:pPr>
        <w:jc w:val="both"/>
      </w:pPr>
      <w:r>
        <w:t xml:space="preserve">        shape=[2],</w:t>
      </w:r>
    </w:p>
    <w:p>
      <w:pPr>
        <w:jc w:val="both"/>
      </w:pPr>
      <w:r>
        <w:t xml:space="preserve">        dtype=dtypes.int64)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serving_input_receiver_fn = build_raw_serving_input_receiver_fn(serving_input_in_earlybird)</w:t>
      </w:r>
    </w:p>
    <w:p>
      <w:pPr>
        <w:jc w:val="both"/>
      </w:pPr>
      <w:r>
        <w:t xml:space="preserve">    twml.contrib.export.export_fn.export_all_models(</w:t>
      </w:r>
    </w:p>
    <w:p>
      <w:pPr>
        <w:jc w:val="both"/>
      </w:pPr>
      <w:r>
        <w:t xml:space="preserve">      trainer=trainer,</w:t>
      </w:r>
    </w:p>
    <w:p>
      <w:pPr>
        <w:jc w:val="both"/>
      </w:pPr>
      <w:r>
        <w:t xml:space="preserve">      export_dir=opt.export_dir,</w:t>
      </w:r>
    </w:p>
    <w:p>
      <w:pPr>
        <w:jc w:val="both"/>
      </w:pPr>
      <w:r>
        <w:t xml:space="preserve">      parse_fn=parse_fn,</w:t>
      </w:r>
    </w:p>
    <w:p>
      <w:pPr>
        <w:jc w:val="both"/>
      </w:pPr>
      <w:r>
        <w:t xml:space="preserve">      serving_input_receiver_fn=serving_input_receiver_fn,</w:t>
      </w:r>
    </w:p>
    <w:p>
      <w:pPr>
        <w:jc w:val="both"/>
      </w:pPr>
      <w:r>
        <w:t xml:space="preserve">      export_output_fn=earlybird_output_fn,</w:t>
      </w:r>
    </w:p>
    <w:p>
      <w:pPr>
        <w:jc w:val="both"/>
      </w:pPr>
      <w:r>
        <w:t xml:space="preserve">      feature_spec=feature_config.get_feature_spec()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logging.info("The export model path is: " + opt.export_dir)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