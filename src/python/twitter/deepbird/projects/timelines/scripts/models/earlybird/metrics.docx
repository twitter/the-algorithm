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collections import OrderedDict</w:t>
      </w:r>
    </w:p>
    <w:p>
      <w:pPr>
        <w:jc w:val="both"/>
      </w:pPr>
      <w:r>
        <w:t>from .constants import EB_SCORE_IDX</w:t>
      </w:r>
    </w:p>
    <w:p>
      <w:pPr>
        <w:jc w:val="both"/>
      </w:pPr>
      <w:r>
        <w:t>from .lolly.data_helpers import get_lolly_scores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def get_multi_binary_class_metric_fn(metrics, classes=None, class_dim=1):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function was copied from twml/metrics.py with the following adjustments:</w:t>
      </w:r>
    </w:p>
    <w:p>
      <w:pPr>
        <w:jc w:val="both"/>
      </w:pPr>
      <w:r>
        <w:t xml:space="preserve">    - Override example weights with the ones set in graph_output.</w:t>
      </w:r>
    </w:p>
    <w:p>
      <w:pPr>
        <w:jc w:val="both"/>
      </w:pPr>
      <w:r>
        <w:t xml:space="preserve">    - Tile labels in order to support per engagement metrics for both TF and Lolly scores.</w:t>
      </w:r>
    </w:p>
    <w:p>
      <w:pPr>
        <w:jc w:val="both"/>
      </w:pPr>
      <w:r>
        <w:t xml:space="preserve">    - Add lolly_tf_score_MSE metric.</w:t>
      </w:r>
    </w:p>
    <w:p>
      <w:pPr>
        <w:jc w:val="both"/>
      </w:pPr>
      <w:r>
        <w:t xml:space="preserve">  Note: All custom lines have a comment that starts with 'Added'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pylint: disable=invalid-name,dict-keys-not-iterating</w:t>
      </w:r>
    </w:p>
    <w:p>
      <w:pPr>
        <w:jc w:val="both"/>
      </w:pPr>
      <w:r>
        <w:t xml:space="preserve">  if metrics is None:</w:t>
      </w:r>
    </w:p>
    <w:p>
      <w:pPr>
        <w:jc w:val="both"/>
      </w:pPr>
      <w:r>
        <w:t xml:space="preserve">    # remove expensive metrics by default for faster eval</w:t>
      </w:r>
    </w:p>
    <w:p>
      <w:pPr>
        <w:jc w:val="both"/>
      </w:pPr>
      <w:r>
        <w:t xml:space="preserve">    metrics = list(twml.metrics.SUPPORTED_BINARY_CLASS_METRICS.keys())</w:t>
      </w:r>
    </w:p>
    <w:p>
      <w:pPr>
        <w:jc w:val="both"/>
      </w:pPr>
      <w:r>
        <w:t xml:space="preserve">    metrics.remove('pr_curve')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graph_output:</w:t>
      </w:r>
    </w:p>
    <w:p>
      <w:pPr>
        <w:jc w:val="both"/>
      </w:pPr>
      <w:r>
        <w:t xml:space="preserve">      dict that is returned by build_graph given input features.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target labels associated to batch.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weights of the samples..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# Added to support the example weights overriding.</w:t>
      </w:r>
    </w:p>
    <w:p>
      <w:pPr>
        <w:jc w:val="both"/>
      </w:pPr>
      <w:r>
        <w:t xml:space="preserve">    weights = graph_output["weights"]</w:t>
      </w:r>
    </w:p>
    <w:p>
      <w:pPr>
        <w:jc w:val="both"/>
      </w:pPr>
      <w:r>
        <w:t xml:space="preserve">    # Added to support per engagement metrics for both TF and Lolly scores.</w:t>
      </w:r>
    </w:p>
    <w:p>
      <w:pPr>
        <w:jc w:val="both"/>
      </w:pPr>
      <w:r>
        <w:t xml:space="preserve">    labels = tf.tile(labels, [1, 2])</w:t>
      </w:r>
    </w:p>
    <w:p>
      <w:pPr>
        <w:jc w:val="both"/>
      </w:pPr>
      <w:r/>
    </w:p>
    <w:p>
      <w:pPr>
        <w:jc w:val="both"/>
      </w:pPr>
      <w:r>
        <w:t xml:space="preserve">    eval_metric_ops = OrderedDict()</w:t>
      </w:r>
    </w:p>
    <w:p>
      <w:pPr>
        <w:jc w:val="both"/>
      </w:pPr>
      <w:r/>
    </w:p>
    <w:p>
      <w:pPr>
        <w:jc w:val="both"/>
      </w:pPr>
      <w:r>
        <w:t xml:space="preserve">    preds = graph_output['output']</w:t>
      </w:r>
    </w:p>
    <w:p>
      <w:pPr>
        <w:jc w:val="both"/>
      </w:pPr>
      <w:r/>
    </w:p>
    <w:p>
      <w:pPr>
        <w:jc w:val="both"/>
      </w:pPr>
      <w:r>
        <w:t xml:space="preserve">    threshold = graph_output['threshold'] if 'threshold' in graph_output else 0.5</w:t>
      </w:r>
    </w:p>
    <w:p>
      <w:pPr>
        <w:jc w:val="both"/>
      </w:pPr>
      <w:r/>
    </w:p>
    <w:p>
      <w:pPr>
        <w:jc w:val="both"/>
      </w:pPr>
      <w:r>
        <w:t xml:space="preserve">    hard_preds = graph_output.get('hard_output')</w:t>
      </w:r>
    </w:p>
    <w:p>
      <w:pPr>
        <w:jc w:val="both"/>
      </w:pPr>
      <w:r>
        <w:t xml:space="preserve">    if not hard_preds:</w:t>
      </w:r>
    </w:p>
    <w:p>
      <w:pPr>
        <w:jc w:val="both"/>
      </w:pPr>
      <w:r>
        <w:t xml:space="preserve">      hard_preds = tf.greater_equal(preds, threshold)</w:t>
      </w:r>
    </w:p>
    <w:p>
      <w:pPr>
        <w:jc w:val="both"/>
      </w:pPr>
      <w:r/>
    </w:p>
    <w:p>
      <w:pPr>
        <w:jc w:val="both"/>
      </w:pPr>
      <w:r>
        <w:t xml:space="preserve">    shape = labels.get_shape()</w:t>
      </w:r>
    </w:p>
    <w:p>
      <w:pPr>
        <w:jc w:val="both"/>
      </w:pPr>
      <w:r/>
    </w:p>
    <w:p>
      <w:pPr>
        <w:jc w:val="both"/>
      </w:pPr>
      <w:r>
        <w:t xml:space="preserve">    # basic sanity check: multi_metric dimension must exist</w:t>
      </w:r>
    </w:p>
    <w:p>
      <w:pPr>
        <w:jc w:val="both"/>
      </w:pPr>
      <w:r>
        <w:t xml:space="preserve">    assert len(shape) &gt; class_dim, "Dimension specified by class_dim does not exist."</w:t>
      </w:r>
    </w:p>
    <w:p>
      <w:pPr>
        <w:jc w:val="both"/>
      </w:pPr>
      <w:r/>
    </w:p>
    <w:p>
      <w:pPr>
        <w:jc w:val="both"/>
      </w:pPr>
      <w:r>
        <w:t xml:space="preserve">    num_labels = shape[class_dim]</w:t>
      </w:r>
    </w:p>
    <w:p>
      <w:pPr>
        <w:jc w:val="both"/>
      </w:pPr>
      <w:r>
        <w:t xml:space="preserve">    # If we are doing multi-class / multi-label metric, the number of classes / labels must</w:t>
      </w:r>
    </w:p>
    <w:p>
      <w:pPr>
        <w:jc w:val="both"/>
      </w:pPr>
      <w:r>
        <w:t xml:space="preserve">    # be know at graph construction time.  This dimension cannot have size None.</w:t>
      </w:r>
    </w:p>
    <w:p>
      <w:pPr>
        <w:jc w:val="both"/>
      </w:pPr>
      <w:r>
        <w:t xml:space="preserve">    assert num_labels is not None, "The multi-metric dimension cannot be None."</w:t>
      </w:r>
    </w:p>
    <w:p>
      <w:pPr>
        <w:jc w:val="both"/>
      </w:pPr>
      <w:r>
        <w:t xml:space="preserve">    assert classes is None or len(classes) == num_labels, (</w:t>
      </w:r>
    </w:p>
    <w:p>
      <w:pPr>
        <w:jc w:val="both"/>
      </w:pPr>
      <w:r>
        <w:t xml:space="preserve">      "Number of classes must match the number of labels")</w:t>
      </w:r>
    </w:p>
    <w:p>
      <w:pPr>
        <w:jc w:val="both"/>
      </w:pPr>
      <w:r/>
    </w:p>
    <w:p>
      <w:pPr>
        <w:jc w:val="both"/>
      </w:pPr>
      <w:r>
        <w:t xml:space="preserve">    weights_shape = weights.get_shape() if weights is not None else None</w:t>
      </w:r>
    </w:p>
    <w:p>
      <w:pPr>
        <w:jc w:val="both"/>
      </w:pPr>
      <w:r>
        <w:t xml:space="preserve">    if weights_shape is None:</w:t>
      </w:r>
    </w:p>
    <w:p>
      <w:pPr>
        <w:jc w:val="both"/>
      </w:pPr>
      <w:r>
        <w:t xml:space="preserve">      num_weights = None</w:t>
      </w:r>
    </w:p>
    <w:p>
      <w:pPr>
        <w:jc w:val="both"/>
      </w:pPr>
      <w:r>
        <w:t xml:space="preserve">    elif len(weights_shape) &gt; 1:</w:t>
      </w:r>
    </w:p>
    <w:p>
      <w:pPr>
        <w:jc w:val="both"/>
      </w:pPr>
      <w:r>
        <w:t xml:space="preserve">      num_weights = weights_shape[class_dim]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num_weights = 1</w:t>
      </w:r>
    </w:p>
    <w:p>
      <w:pPr>
        <w:jc w:val="both"/>
      </w:pPr>
      <w:r/>
    </w:p>
    <w:p>
      <w:pPr>
        <w:jc w:val="both"/>
      </w:pPr>
      <w:r>
        <w:t xml:space="preserve">    for i in range(num_labels):</w:t>
      </w:r>
    </w:p>
    <w:p>
      <w:pPr>
        <w:jc w:val="both"/>
      </w:pPr>
      <w:r/>
    </w:p>
    <w:p>
      <w:pPr>
        <w:jc w:val="both"/>
      </w:pPr>
      <w:r>
        <w:t xml:space="preserve">      # add metrics to eval_metric_ops dict</w:t>
      </w:r>
    </w:p>
    <w:p>
      <w:pPr>
        <w:jc w:val="both"/>
      </w:pPr>
      <w:r>
        <w:t xml:space="preserve">      for metric_name in metrics:</w:t>
      </w:r>
    </w:p>
    <w:p>
      <w:pPr>
        <w:jc w:val="both"/>
      </w:pPr>
      <w:r>
        <w:t xml:space="preserve">        metric_name = metric_name.lower()  # metric name are case insensitive.</w:t>
      </w:r>
    </w:p>
    <w:p>
      <w:pPr>
        <w:jc w:val="both"/>
      </w:pPr>
      <w:r/>
    </w:p>
    <w:p>
      <w:pPr>
        <w:jc w:val="both"/>
      </w:pPr>
      <w:r>
        <w:t xml:space="preserve">        class_metric_name = metric_name + "_" + (classes[i] if classes is not None else str(i))</w:t>
      </w:r>
    </w:p>
    <w:p>
      <w:pPr>
        <w:jc w:val="both"/>
      </w:pPr>
      <w:r/>
    </w:p>
    <w:p>
      <w:pPr>
        <w:jc w:val="both"/>
      </w:pPr>
      <w:r>
        <w:t xml:space="preserve">        if class_metric_name in eval_metric_ops:</w:t>
      </w:r>
    </w:p>
    <w:p>
      <w:pPr>
        <w:jc w:val="both"/>
      </w:pPr>
      <w:r>
        <w:t xml:space="preserve">          # avoid adding duplicate metrics.</w:t>
      </w:r>
    </w:p>
    <w:p>
      <w:pPr>
        <w:jc w:val="both"/>
      </w:pPr>
      <w:r>
        <w:t xml:space="preserve">          continue</w:t>
      </w:r>
    </w:p>
    <w:p>
      <w:pPr>
        <w:jc w:val="both"/>
      </w:pPr>
      <w:r/>
    </w:p>
    <w:p>
      <w:pPr>
        <w:jc w:val="both"/>
      </w:pPr>
      <w:r>
        <w:t xml:space="preserve">        class_labels = tf.gather(labels, indices=[i], axis=class_dim)</w:t>
      </w:r>
    </w:p>
    <w:p>
      <w:pPr>
        <w:jc w:val="both"/>
      </w:pPr>
      <w:r>
        <w:t xml:space="preserve">        class_preds = tf.gather(preds, indices=[i], axis=class_dim)</w:t>
      </w:r>
    </w:p>
    <w:p>
      <w:pPr>
        <w:jc w:val="both"/>
      </w:pPr>
      <w:r>
        <w:t xml:space="preserve">        class_hard_preds = tf.gather(hard_preds, indices=[i], axis=class_dim)</w:t>
      </w:r>
    </w:p>
    <w:p>
      <w:pPr>
        <w:jc w:val="both"/>
      </w:pPr>
      <w:r/>
    </w:p>
    <w:p>
      <w:pPr>
        <w:jc w:val="both"/>
      </w:pPr>
      <w:r>
        <w:t xml:space="preserve">        if num_weights is None:</w:t>
      </w:r>
    </w:p>
    <w:p>
      <w:pPr>
        <w:jc w:val="both"/>
      </w:pPr>
      <w:r>
        <w:t xml:space="preserve">          class_weights = None</w:t>
      </w:r>
    </w:p>
    <w:p>
      <w:pPr>
        <w:jc w:val="both"/>
      </w:pPr>
      <w:r>
        <w:t xml:space="preserve">        elif num_weights == num_labels:</w:t>
      </w:r>
    </w:p>
    <w:p>
      <w:pPr>
        <w:jc w:val="both"/>
      </w:pPr>
      <w:r>
        <w:t xml:space="preserve">          class_weights = tf.gather(weights, indices=[i], axis=class_dim)</w:t>
      </w:r>
    </w:p>
    <w:p>
      <w:pPr>
        <w:jc w:val="both"/>
      </w:pPr>
      <w:r>
        <w:t xml:space="preserve">        elif num_weights == 1:</w:t>
      </w:r>
    </w:p>
    <w:p>
      <w:pPr>
        <w:jc w:val="both"/>
      </w:pPr>
      <w:r>
        <w:t xml:space="preserve">          class_weights = weights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ValueError("num_weights (%d) and num_labels (%d) do not match"</w:t>
      </w:r>
    </w:p>
    <w:p>
      <w:pPr>
        <w:jc w:val="both"/>
      </w:pPr>
      <w:r>
        <w:t xml:space="preserve">                           % (num_weights, num_labels))</w:t>
      </w:r>
    </w:p>
    <w:p>
      <w:pPr>
        <w:jc w:val="both"/>
      </w:pPr>
      <w:r/>
    </w:p>
    <w:p>
      <w:pPr>
        <w:jc w:val="both"/>
      </w:pPr>
      <w:r>
        <w:t xml:space="preserve">        metric_factory, requires_threshold = twml.metrics.SUPPORTED_BINARY_CLASS_METRICS.get(metric_name)</w:t>
      </w:r>
    </w:p>
    <w:p>
      <w:pPr>
        <w:jc w:val="both"/>
      </w:pPr>
      <w:r>
        <w:t xml:space="preserve">        if metric_factory:</w:t>
      </w:r>
    </w:p>
    <w:p>
      <w:pPr>
        <w:jc w:val="both"/>
      </w:pPr>
      <w:r>
        <w:t xml:space="preserve">          value_op, update_op = metric_factory(</w:t>
      </w:r>
    </w:p>
    <w:p>
      <w:pPr>
        <w:jc w:val="both"/>
      </w:pPr>
      <w:r>
        <w:t xml:space="preserve">            labels=class_labels,</w:t>
      </w:r>
    </w:p>
    <w:p>
      <w:pPr>
        <w:jc w:val="both"/>
      </w:pPr>
      <w:r>
        <w:t xml:space="preserve">            predictions=(class_hard_preds if requires_threshold else class_preds),</w:t>
      </w:r>
    </w:p>
    <w:p>
      <w:pPr>
        <w:jc w:val="both"/>
      </w:pPr>
      <w:r>
        <w:t xml:space="preserve">            weights=class_weights, name=class_metric_name)</w:t>
      </w:r>
    </w:p>
    <w:p>
      <w:pPr>
        <w:jc w:val="both"/>
      </w:pPr>
      <w:r>
        <w:t xml:space="preserve">          eval_metric_ops[class_metric_name] = (value_op, update_op)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ValueError('Cannot find the metric named ' + metric_name)</w:t>
      </w:r>
    </w:p>
    <w:p>
      <w:pPr>
        <w:jc w:val="both"/>
      </w:pPr>
      <w:r/>
    </w:p>
    <w:p>
      <w:pPr>
        <w:jc w:val="both"/>
      </w:pPr>
      <w:r>
        <w:t xml:space="preserve">    # Added to compare TF and Lolly scores.</w:t>
      </w:r>
    </w:p>
    <w:p>
      <w:pPr>
        <w:jc w:val="both"/>
      </w:pPr>
      <w:r>
        <w:t xml:space="preserve">    eval_metric_ops["lolly_tf_score_MSE"] = get_mse(graph_output["output"], labels)</w:t>
      </w:r>
    </w:p>
    <w:p>
      <w:pPr>
        <w:jc w:val="both"/>
      </w:pPr>
      <w:r/>
    </w:p>
    <w:p>
      <w:pPr>
        <w:jc w:val="both"/>
      </w:pPr>
      <w:r>
        <w:t xml:space="preserve">    return eval_metric_ops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get_mse(predictions, labels):</w:t>
      </w:r>
    </w:p>
    <w:p>
      <w:pPr>
        <w:jc w:val="both"/>
      </w:pPr>
      <w:r>
        <w:t xml:space="preserve">  lolly_scores = get_lolly_scores(labels)</w:t>
      </w:r>
    </w:p>
    <w:p>
      <w:pPr>
        <w:jc w:val="both"/>
      </w:pPr>
      <w:r>
        <w:t xml:space="preserve">  tf_scores = predictions[:, EB_SCORE_IDX]</w:t>
      </w:r>
    </w:p>
    <w:p>
      <w:pPr>
        <w:jc w:val="both"/>
      </w:pPr>
      <w:r>
        <w:t xml:space="preserve">  squared_lolly_tf_score_diff = tf.square(tf.subtract(tf_scores, lolly_scores))</w:t>
      </w:r>
    </w:p>
    <w:p>
      <w:pPr>
        <w:jc w:val="both"/>
      </w:pPr>
      <w:r/>
    </w:p>
    <w:p>
      <w:pPr>
        <w:jc w:val="both"/>
      </w:pPr>
      <w:r>
        <w:t xml:space="preserve">  value_op = tf.reduce_mean(squared_lolly_tf_score_diff, name="value_op")</w:t>
      </w:r>
    </w:p>
    <w:p>
      <w:pPr>
        <w:jc w:val="both"/>
      </w:pPr>
      <w:r>
        <w:t xml:space="preserve">  update_op = tf.reduce_mean(squared_lolly_tf_score_diff, name="update_op")</w:t>
      </w:r>
    </w:p>
    <w:p>
      <w:pPr>
        <w:jc w:val="both"/>
      </w:pPr>
      <w:r/>
    </w:p>
    <w:p>
      <w:pPr>
        <w:jc w:val="both"/>
      </w:pPr>
      <w:r>
        <w:t xml:space="preserve">  return value_op, update_op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