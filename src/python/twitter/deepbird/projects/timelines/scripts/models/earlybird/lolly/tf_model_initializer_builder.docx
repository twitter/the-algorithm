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.parsers import LollyModelFeaturesParser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TFModelInitializerBuilder:</w:t>
      </w:r>
    </w:p>
    <w:p>
      <w:pPr>
        <w:jc w:val="both"/>
      </w:pPr>
      <w:r/>
    </w:p>
    <w:p>
      <w:pPr>
        <w:jc w:val="both"/>
      </w:pPr>
      <w:r>
        <w:t xml:space="preserve">  def __init__(self, model_features_parser=LollyModelFeaturesParser()):</w:t>
      </w:r>
    </w:p>
    <w:p>
      <w:pPr>
        <w:jc w:val="both"/>
      </w:pPr>
      <w:r>
        <w:t xml:space="preserve">    self._model_features_parser = model_features_parser</w:t>
      </w:r>
    </w:p>
    <w:p>
      <w:pPr>
        <w:jc w:val="both"/>
      </w:pPr>
      <w:r/>
    </w:p>
    <w:p>
      <w:pPr>
        <w:jc w:val="both"/>
      </w:pPr>
      <w:r>
        <w:t xml:space="preserve">  def build(self, lolly_model_reader):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:param lolly_model_reader: LollyModelReader instance</w:t>
      </w:r>
    </w:p>
    <w:p>
      <w:pPr>
        <w:jc w:val="both"/>
      </w:pPr>
      <w:r>
        <w:t xml:space="preserve">    :return: tf_model_initializer dictionary of the following format: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"features": {</w:t>
      </w:r>
    </w:p>
    <w:p>
      <w:pPr>
        <w:jc w:val="both"/>
      </w:pPr>
      <w:r>
        <w:t xml:space="preserve">          "bias": 0.0,</w:t>
      </w:r>
    </w:p>
    <w:p>
      <w:pPr>
        <w:jc w:val="both"/>
      </w:pPr>
      <w:r>
        <w:t xml:space="preserve">          "binary": {</w:t>
      </w:r>
    </w:p>
    <w:p>
      <w:pPr>
        <w:jc w:val="both"/>
      </w:pPr>
      <w:r>
        <w:t xml:space="preserve">            # (feature name : feature weight) pairs</w:t>
      </w:r>
    </w:p>
    <w:p>
      <w:pPr>
        <w:jc w:val="both"/>
      </w:pPr>
      <w:r>
        <w:t xml:space="preserve">            "feature_name_1": 0.0,</w:t>
      </w:r>
    </w:p>
    <w:p>
      <w:pPr>
        <w:jc w:val="both"/>
      </w:pPr>
      <w:r>
        <w:t xml:space="preserve">            ...</w:t>
      </w:r>
    </w:p>
    <w:p>
      <w:pPr>
        <w:jc w:val="both"/>
      </w:pPr>
      <w:r>
        <w:t xml:space="preserve">            "feature_nameN": 0.0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"discretized": {</w:t>
      </w:r>
    </w:p>
    <w:p>
      <w:pPr>
        <w:jc w:val="both"/>
      </w:pPr>
      <w:r>
        <w:t xml:space="preserve">            # (feature name : index aligned lists of bin_boundaries and weights</w:t>
      </w:r>
    </w:p>
    <w:p>
      <w:pPr>
        <w:jc w:val="both"/>
      </w:pPr>
      <w:r>
        <w:t xml:space="preserve">            "feature_name_1": {</w:t>
      </w:r>
    </w:p>
    <w:p>
      <w:pPr>
        <w:jc w:val="both"/>
      </w:pPr>
      <w:r>
        <w:t xml:space="preserve">              "bin_boundaries": [1, ..., inf],</w:t>
      </w:r>
    </w:p>
    <w:p>
      <w:pPr>
        <w:jc w:val="both"/>
      </w:pPr>
      <w:r>
        <w:t xml:space="preserve">              "weights": [0.0, ..., 0.0]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...</w:t>
      </w:r>
    </w:p>
    <w:p>
      <w:pPr>
        <w:jc w:val="both"/>
      </w:pPr>
      <w:r>
        <w:t xml:space="preserve">            "feature_name_K": {</w:t>
      </w:r>
    </w:p>
    <w:p>
      <w:pPr>
        <w:jc w:val="both"/>
      </w:pPr>
      <w:r>
        <w:t xml:space="preserve">              "bin_boundaries": [1, ..., inf],</w:t>
      </w:r>
    </w:p>
    <w:p>
      <w:pPr>
        <w:jc w:val="both"/>
      </w:pPr>
      <w:r>
        <w:t xml:space="preserve">              "weights": [0.0, ..., 0.0]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tf_model_initializer = {</w:t>
      </w:r>
    </w:p>
    <w:p>
      <w:pPr>
        <w:jc w:val="both"/>
      </w:pPr>
      <w:r>
        <w:t xml:space="preserve">      "features": {}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features = self._model_features_parser.parse(lolly_model_reader)</w:t>
      </w:r>
    </w:p>
    <w:p>
      <w:pPr>
        <w:jc w:val="both"/>
      </w:pPr>
      <w:r>
        <w:t xml:space="preserve">    tf_model_initializer["features"]["bias"] = features["bias"]</w:t>
      </w:r>
    </w:p>
    <w:p>
      <w:pPr>
        <w:jc w:val="both"/>
      </w:pPr>
      <w:r>
        <w:t xml:space="preserve">    self._set_discretized_features(features["discretized"], tf_model_initializer)</w:t>
      </w:r>
    </w:p>
    <w:p>
      <w:pPr>
        <w:jc w:val="both"/>
      </w:pPr>
      <w:r/>
    </w:p>
    <w:p>
      <w:pPr>
        <w:jc w:val="both"/>
      </w:pPr>
      <w:r>
        <w:t xml:space="preserve">    self._dedup_binary_features(features["binary"], features["discretized"])</w:t>
      </w:r>
    </w:p>
    <w:p>
      <w:pPr>
        <w:jc w:val="both"/>
      </w:pPr>
      <w:r>
        <w:t xml:space="preserve">    tf_model_initializer["features"]["binary"] = features["binary"]</w:t>
      </w:r>
    </w:p>
    <w:p>
      <w:pPr>
        <w:jc w:val="both"/>
      </w:pPr>
      <w:r/>
    </w:p>
    <w:p>
      <w:pPr>
        <w:jc w:val="both"/>
      </w:pPr>
      <w:r>
        <w:t xml:space="preserve">    return tf_model_initializer</w:t>
      </w:r>
    </w:p>
    <w:p>
      <w:pPr>
        <w:jc w:val="both"/>
      </w:pPr>
      <w:r/>
    </w:p>
    <w:p>
      <w:pPr>
        <w:jc w:val="both"/>
      </w:pPr>
      <w:r>
        <w:t xml:space="preserve">  def _set_discretized_features(self, discretized_features, tf_model_initializer):</w:t>
      </w:r>
    </w:p>
    <w:p>
      <w:pPr>
        <w:jc w:val="both"/>
      </w:pPr>
      <w:r>
        <w:t xml:space="preserve">    if len(discretized_features) == 0: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num_bins = max([len(bins) for bins in discretized_features.values()])</w:t>
      </w:r>
    </w:p>
    <w:p>
      <w:pPr>
        <w:jc w:val="both"/>
      </w:pPr>
      <w:r/>
    </w:p>
    <w:p>
      <w:pPr>
        <w:jc w:val="both"/>
      </w:pPr>
      <w:r>
        <w:t xml:space="preserve">    bin_boundaries_and_weights = {}</w:t>
      </w:r>
    </w:p>
    <w:p>
      <w:pPr>
        <w:jc w:val="both"/>
      </w:pPr>
      <w:r>
        <w:t xml:space="preserve">    for feature_name in discretized_features:</w:t>
      </w:r>
    </w:p>
    <w:p>
      <w:pPr>
        <w:jc w:val="both"/>
      </w:pPr>
      <w:r>
        <w:t xml:space="preserve">      bin_boundaries_and_weights[feature_name] = self._extract_bin_boundaries_and_weights(</w:t>
      </w:r>
    </w:p>
    <w:p>
      <w:pPr>
        <w:jc w:val="both"/>
      </w:pPr>
      <w:r>
        <w:t xml:space="preserve">        discretized_features[feature_name], num_bins)</w:t>
      </w:r>
    </w:p>
    <w:p>
      <w:pPr>
        <w:jc w:val="both"/>
      </w:pPr>
      <w:r/>
    </w:p>
    <w:p>
      <w:pPr>
        <w:jc w:val="both"/>
      </w:pPr>
      <w:r>
        <w:t xml:space="preserve">    tf_model_initializer["features"]["discretized"] = bin_boundaries_and_weights</w:t>
      </w:r>
    </w:p>
    <w:p>
      <w:pPr>
        <w:jc w:val="both"/>
      </w:pPr>
      <w:r/>
    </w:p>
    <w:p>
      <w:pPr>
        <w:jc w:val="both"/>
      </w:pPr>
      <w:r>
        <w:t xml:space="preserve">  def _dedup_binary_features(self, binary_features, discretized_features):</w:t>
      </w:r>
    </w:p>
    <w:p>
      <w:pPr>
        <w:jc w:val="both"/>
      </w:pPr>
      <w:r>
        <w:t xml:space="preserve">    [binary_features.pop(feature_name) for feature_name in discretized_features]</w:t>
      </w:r>
    </w:p>
    <w:p>
      <w:pPr>
        <w:jc w:val="both"/>
      </w:pPr>
      <w:r/>
    </w:p>
    <w:p>
      <w:pPr>
        <w:jc w:val="both"/>
      </w:pPr>
      <w:r>
        <w:t xml:space="preserve">  def _extract_bin_boundaries_and_weights(self, discretized_feature_buckets, num_bins):</w:t>
      </w:r>
    </w:p>
    <w:p>
      <w:pPr>
        <w:jc w:val="both"/>
      </w:pPr>
      <w:r>
        <w:t xml:space="preserve">    bin_boundary_weight_pairs = []</w:t>
      </w:r>
    </w:p>
    <w:p>
      <w:pPr>
        <w:jc w:val="both"/>
      </w:pPr>
      <w:r/>
    </w:p>
    <w:p>
      <w:pPr>
        <w:jc w:val="both"/>
      </w:pPr>
      <w:r>
        <w:t xml:space="preserve">    for bucket in discretized_feature_buckets:</w:t>
      </w:r>
    </w:p>
    <w:p>
      <w:pPr>
        <w:jc w:val="both"/>
      </w:pPr>
      <w:r>
        <w:t xml:space="preserve">      bin_boundary_weight_pairs.append([bucket[0], bucket[2]])</w:t>
      </w:r>
    </w:p>
    <w:p>
      <w:pPr>
        <w:jc w:val="both"/>
      </w:pPr>
      <w:r/>
    </w:p>
    <w:p>
      <w:pPr>
        <w:jc w:val="both"/>
      </w:pPr>
      <w:r>
        <w:t xml:space="preserve">    # The default DBv2 HashingDiscretizer bin membership interval is (a, b]</w:t>
      </w:r>
    </w:p>
    <w:p>
      <w:pPr>
        <w:jc w:val="both"/>
      </w:pPr>
      <w:r>
        <w:t xml:space="preserve">    #</w:t>
      </w:r>
    </w:p>
    <w:p>
      <w:pPr>
        <w:jc w:val="both"/>
      </w:pPr>
      <w:r>
        <w:t xml:space="preserve">    # The Earlybird Lolly prediction engine discretizer bin membership interval is [a, b)</w:t>
      </w:r>
    </w:p>
    <w:p>
      <w:pPr>
        <w:jc w:val="both"/>
      </w:pPr>
      <w:r>
        <w:t xml:space="preserve">    #</w:t>
      </w:r>
    </w:p>
    <w:p>
      <w:pPr>
        <w:jc w:val="both"/>
      </w:pPr>
      <w:r>
        <w:t xml:space="preserve">    # Thus, convert (a, b] to [a, b) by inverting the bin boundaries.</w:t>
      </w:r>
    </w:p>
    <w:p>
      <w:pPr>
        <w:jc w:val="both"/>
      </w:pPr>
      <w:r>
        <w:t xml:space="preserve">    for bin_boundary_weight_pair in bin_boundary_weight_pairs:</w:t>
      </w:r>
    </w:p>
    <w:p>
      <w:pPr>
        <w:jc w:val="both"/>
      </w:pPr>
      <w:r>
        <w:t xml:space="preserve">      if bin_boundary_weight_pair[0] &lt; float("inf"):</w:t>
      </w:r>
    </w:p>
    <w:p>
      <w:pPr>
        <w:jc w:val="both"/>
      </w:pPr>
      <w:r>
        <w:t xml:space="preserve">        bin_boundary_weight_pair[0] *= -1</w:t>
      </w:r>
    </w:p>
    <w:p>
      <w:pPr>
        <w:jc w:val="both"/>
      </w:pPr>
      <w:r/>
    </w:p>
    <w:p>
      <w:pPr>
        <w:jc w:val="both"/>
      </w:pPr>
      <w:r>
        <w:t xml:space="preserve">    while len(bin_boundary_weight_pairs) &lt; num_bins:</w:t>
      </w:r>
    </w:p>
    <w:p>
      <w:pPr>
        <w:jc w:val="both"/>
      </w:pPr>
      <w:r>
        <w:t xml:space="preserve">      bin_boundary_weight_pairs.append([float("inf"), float(0)])</w:t>
      </w:r>
    </w:p>
    <w:p>
      <w:pPr>
        <w:jc w:val="both"/>
      </w:pPr>
      <w:r/>
    </w:p>
    <w:p>
      <w:pPr>
        <w:jc w:val="both"/>
      </w:pPr>
      <w:r>
        <w:t xml:space="preserve">    bin_boundary_weight_pairs.sort(key=lambda bin_boundary_weight_pair: bin_boundary_weight_pair[0])</w:t>
      </w:r>
    </w:p>
    <w:p>
      <w:pPr>
        <w:jc w:val="both"/>
      </w:pPr>
      <w:r/>
    </w:p>
    <w:p>
      <w:pPr>
        <w:jc w:val="both"/>
      </w:pPr>
      <w:r>
        <w:t xml:space="preserve">    bin_boundaries, weights = list(zip(*bin_boundary_weight_pairs))</w:t>
      </w:r>
    </w:p>
    <w:p>
      <w:pPr>
        <w:jc w:val="both"/>
      </w:pPr>
      <w:r/>
    </w:p>
    <w:p>
      <w:pPr>
        <w:jc w:val="both"/>
      </w:pPr>
      <w:r>
        <w:t xml:space="preserve">    return {</w:t>
      </w:r>
    </w:p>
    <w:p>
      <w:pPr>
        <w:jc w:val="both"/>
      </w:pPr>
      <w:r>
        <w:t xml:space="preserve">      "bin_boundaries": bin_boundaries,</w:t>
      </w:r>
    </w:p>
    <w:p>
      <w:pPr>
        <w:jc w:val="both"/>
      </w:pPr>
      <w:r>
        <w:t xml:space="preserve">      "weights": weights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