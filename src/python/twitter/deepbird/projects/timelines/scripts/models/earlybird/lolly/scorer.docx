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LollyModelScorer(object):</w:t>
      </w:r>
    </w:p>
    <w:p>
      <w:pPr>
        <w:jc w:val="both"/>
      </w:pPr>
      <w:r>
        <w:t xml:space="preserve">  def __init__(self, data_example_parser):</w:t>
      </w:r>
    </w:p>
    <w:p>
      <w:pPr>
        <w:jc w:val="both"/>
      </w:pPr>
      <w:r>
        <w:t xml:space="preserve">    self._data_example_parser = data_example_parser</w:t>
      </w:r>
    </w:p>
    <w:p>
      <w:pPr>
        <w:jc w:val="both"/>
      </w:pPr>
      <w:r/>
    </w:p>
    <w:p>
      <w:pPr>
        <w:jc w:val="both"/>
      </w:pPr>
      <w:r>
        <w:t xml:space="preserve">  def score(self, data_example):</w:t>
      </w:r>
    </w:p>
    <w:p>
      <w:pPr>
        <w:jc w:val="both"/>
      </w:pPr>
      <w:r>
        <w:t xml:space="preserve">    value_by_feature_name = self._data_example_parser.parse(data_example)</w:t>
      </w:r>
    </w:p>
    <w:p>
      <w:pPr>
        <w:jc w:val="both"/>
      </w:pPr>
      <w:r>
        <w:t xml:space="preserve">    features = self._data_example_parser.features</w:t>
      </w:r>
    </w:p>
    <w:p>
      <w:pPr>
        <w:jc w:val="both"/>
      </w:pPr>
      <w:r>
        <w:t xml:space="preserve">    return self._score(value_by_feature_name, features)</w:t>
      </w:r>
    </w:p>
    <w:p>
      <w:pPr>
        <w:jc w:val="both"/>
      </w:pPr>
      <w:r/>
    </w:p>
    <w:p>
      <w:pPr>
        <w:jc w:val="both"/>
      </w:pPr>
      <w:r>
        <w:t xml:space="preserve">  def _score(self, value_by_feature_name, features):</w:t>
      </w:r>
    </w:p>
    <w:p>
      <w:pPr>
        <w:jc w:val="both"/>
      </w:pPr>
      <w:r>
        <w:t xml:space="preserve">    score = features["bias"]</w:t>
      </w:r>
    </w:p>
    <w:p>
      <w:pPr>
        <w:jc w:val="both"/>
      </w:pPr>
      <w:r>
        <w:t xml:space="preserve">    score += self._score_binary_features(features["binary"], value_by_feature_name)</w:t>
      </w:r>
    </w:p>
    <w:p>
      <w:pPr>
        <w:jc w:val="both"/>
      </w:pPr>
      <w:r>
        <w:t xml:space="preserve">    score += self._score_discretized_features(features["discretized"], value_by_feature_name)</w:t>
      </w:r>
    </w:p>
    <w:p>
      <w:pPr>
        <w:jc w:val="both"/>
      </w:pPr>
      <w:r>
        <w:t xml:space="preserve">    return score</w:t>
      </w:r>
    </w:p>
    <w:p>
      <w:pPr>
        <w:jc w:val="both"/>
      </w:pPr>
      <w:r/>
    </w:p>
    <w:p>
      <w:pPr>
        <w:jc w:val="both"/>
      </w:pPr>
      <w:r>
        <w:t xml:space="preserve">  def _score_binary_features(self, binary_features, value_by_feature_name):</w:t>
      </w:r>
    </w:p>
    <w:p>
      <w:pPr>
        <w:jc w:val="both"/>
      </w:pPr>
      <w:r>
        <w:t xml:space="preserve">    score = 0.0</w:t>
      </w:r>
    </w:p>
    <w:p>
      <w:pPr>
        <w:jc w:val="both"/>
      </w:pPr>
      <w:r>
        <w:t xml:space="preserve">    for binary_feature_name, binary_feature_weight in binary_features.items():</w:t>
      </w:r>
    </w:p>
    <w:p>
      <w:pPr>
        <w:jc w:val="both"/>
      </w:pPr>
      <w:r>
        <w:t xml:space="preserve">      if binary_feature_name in value_by_feature_name:</w:t>
      </w:r>
    </w:p>
    <w:p>
      <w:pPr>
        <w:jc w:val="both"/>
      </w:pPr>
      <w:r>
        <w:t xml:space="preserve">        score += binary_feature_weight</w:t>
      </w:r>
    </w:p>
    <w:p>
      <w:pPr>
        <w:jc w:val="both"/>
      </w:pPr>
      <w:r>
        <w:t xml:space="preserve">    return score</w:t>
      </w:r>
    </w:p>
    <w:p>
      <w:pPr>
        <w:jc w:val="both"/>
      </w:pPr>
      <w:r/>
    </w:p>
    <w:p>
      <w:pPr>
        <w:jc w:val="both"/>
      </w:pPr>
      <w:r>
        <w:t xml:space="preserve">  def _score_discretized_features(self, discretized_features, value_by_feature_name):</w:t>
      </w:r>
    </w:p>
    <w:p>
      <w:pPr>
        <w:jc w:val="both"/>
      </w:pPr>
      <w:r>
        <w:t xml:space="preserve">    score = 0.0</w:t>
      </w:r>
    </w:p>
    <w:p>
      <w:pPr>
        <w:jc w:val="both"/>
      </w:pPr>
      <w:r>
        <w:t xml:space="preserve">    for discretized_feature_name, buckets in discretized_features.items():</w:t>
      </w:r>
    </w:p>
    <w:p>
      <w:pPr>
        <w:jc w:val="both"/>
      </w:pPr>
      <w:r>
        <w:t xml:space="preserve">      if discretized_feature_name in value_by_feature_name:</w:t>
      </w:r>
    </w:p>
    <w:p>
      <w:pPr>
        <w:jc w:val="both"/>
      </w:pPr>
      <w:r>
        <w:t xml:space="preserve">        feature_value = value_by_feature_name[discretized_feature_name]</w:t>
      </w:r>
    </w:p>
    <w:p>
      <w:pPr>
        <w:jc w:val="both"/>
      </w:pPr>
      <w:r>
        <w:t xml:space="preserve">        score += self._find_matching_bucket_weight(buckets, feature_value)</w:t>
      </w:r>
    </w:p>
    <w:p>
      <w:pPr>
        <w:jc w:val="both"/>
      </w:pPr>
      <w:r>
        <w:t xml:space="preserve">    return score</w:t>
      </w:r>
    </w:p>
    <w:p>
      <w:pPr>
        <w:jc w:val="both"/>
      </w:pPr>
      <w:r/>
    </w:p>
    <w:p>
      <w:pPr>
        <w:jc w:val="both"/>
      </w:pPr>
      <w:r>
        <w:t xml:space="preserve">  def _find_matching_bucket_weight(self, buckets, feature_value):</w:t>
      </w:r>
    </w:p>
    <w:p>
      <w:pPr>
        <w:jc w:val="both"/>
      </w:pPr>
      <w:r>
        <w:t xml:space="preserve">    for left_side, right_side, weight in buckets:</w:t>
      </w:r>
    </w:p>
    <w:p>
      <w:pPr>
        <w:jc w:val="both"/>
      </w:pPr>
      <w:r>
        <w:t xml:space="preserve">      # The Earlybird Lolly prediction engine discretizer bin membership interval is [a, b)</w:t>
      </w:r>
    </w:p>
    <w:p>
      <w:pPr>
        <w:jc w:val="both"/>
      </w:pPr>
      <w:r>
        <w:t xml:space="preserve">      if feature_value &gt;= left_side and feature_value &lt; right_side:</w:t>
      </w:r>
    </w:p>
    <w:p>
      <w:pPr>
        <w:jc w:val="both"/>
      </w:pPr>
      <w:r>
        <w:t xml:space="preserve">        return weight</w:t>
      </w:r>
    </w:p>
    <w:p>
      <w:pPr>
        <w:jc w:val="both"/>
      </w:pPr>
      <w:r/>
    </w:p>
    <w:p>
      <w:pPr>
        <w:jc w:val="both"/>
      </w:pPr>
      <w:r>
        <w:t xml:space="preserve">    raise LookupError("Couldn't find a matching bucket for the given feature value.")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