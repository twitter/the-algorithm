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Earlybird Light Ranker</w:t>
      </w:r>
    </w:p>
    <w:p>
      <w:pPr>
        <w:jc w:val="both"/>
      </w:pPr>
      <w:r/>
    </w:p>
    <w:p>
      <w:pPr>
        <w:jc w:val="both"/>
      </w:pPr>
      <w:r>
        <w:t>*Note: the light ranker is an old part of the stack which we are currently in the process of replacing.</w:t>
      </w:r>
    </w:p>
    <w:p>
      <w:pPr>
        <w:jc w:val="both"/>
      </w:pPr>
      <w:r>
        <w:t>The current model was last trained several years ago, and uses some very strange features.</w:t>
      </w:r>
    </w:p>
    <w:p>
      <w:pPr>
        <w:jc w:val="both"/>
      </w:pPr>
      <w:r>
        <w:t>We are working on training a new model, and eventually rebuilding this part of the stack entirely.*</w:t>
      </w:r>
    </w:p>
    <w:p>
      <w:pPr>
        <w:jc w:val="both"/>
      </w:pPr>
      <w:r/>
    </w:p>
    <w:p>
      <w:pPr>
        <w:jc w:val="both"/>
      </w:pPr>
      <w:r>
        <w:t>The Earlybird light ranker is a logistic regression model which predicts the likelihood that the user will engage with a</w:t>
      </w:r>
    </w:p>
    <w:p>
      <w:pPr>
        <w:jc w:val="both"/>
      </w:pPr>
      <w:r>
        <w:t>tweet.</w:t>
      </w:r>
    </w:p>
    <w:p>
      <w:pPr>
        <w:jc w:val="both"/>
      </w:pPr>
      <w:r>
        <w:t>It is intended to be a simplified version of the heavy ranker which can run on a greater amount of tweets.</w:t>
      </w:r>
    </w:p>
    <w:p>
      <w:pPr>
        <w:jc w:val="both"/>
      </w:pPr>
      <w:r/>
    </w:p>
    <w:p>
      <w:pPr>
        <w:jc w:val="both"/>
      </w:pPr>
      <w:r>
        <w:t>There are currently 2 main light ranker models in use: one for ranking in network tweets (`recap_earlybird`), and</w:t>
      </w:r>
    </w:p>
    <w:p>
      <w:pPr>
        <w:jc w:val="both"/>
      </w:pPr>
      <w:r>
        <w:t>another for</w:t>
      </w:r>
    </w:p>
    <w:p>
      <w:pPr>
        <w:jc w:val="both"/>
      </w:pPr>
      <w:r>
        <w:t>out of network (UTEG) tweets (`rectweet_earlybird`). Both models are trained using the `train.py` script which is</w:t>
      </w:r>
    </w:p>
    <w:p>
      <w:pPr>
        <w:jc w:val="both"/>
      </w:pPr>
      <w:r>
        <w:t>included in this directory. They differ mainly in the set of features</w:t>
      </w:r>
    </w:p>
    <w:p>
      <w:pPr>
        <w:jc w:val="both"/>
      </w:pPr>
      <w:r>
        <w:t>used by the model.</w:t>
      </w:r>
    </w:p>
    <w:p>
      <w:pPr>
        <w:jc w:val="both"/>
      </w:pPr>
      <w:r>
        <w:t>The in network model uses</w:t>
      </w:r>
    </w:p>
    <w:p>
      <w:pPr>
        <w:jc w:val="both"/>
      </w:pPr>
      <w:r>
        <w:t>the `src/python/twitter/deepbird/projects/timelines/configs/recap/feature_config.py` file to define the</w:t>
      </w:r>
    </w:p>
    <w:p>
      <w:pPr>
        <w:jc w:val="both"/>
      </w:pPr>
      <w:r>
        <w:t>feature configuration, while the</w:t>
      </w:r>
    </w:p>
    <w:p>
      <w:pPr>
        <w:jc w:val="both"/>
      </w:pPr>
      <w:r>
        <w:t>out of network model uses `src/python/twitter/deepbird/projects/timelines/configs/rectweet_earlybird/feature_config.py`.</w:t>
      </w:r>
    </w:p>
    <w:p>
      <w:pPr>
        <w:jc w:val="both"/>
      </w:pPr>
      <w:r/>
    </w:p>
    <w:p>
      <w:pPr>
        <w:jc w:val="both"/>
      </w:pPr>
      <w:r>
        <w:t>The `train.py` script is essentially a series of hooks provided to for Twitter's `twml` framework to execute,</w:t>
      </w:r>
    </w:p>
    <w:p>
      <w:pPr>
        <w:jc w:val="both"/>
      </w:pPr>
      <w:r>
        <w:t>which is included under `twml/`.</w:t>
      </w:r>
    </w:p>
    <w:p>
      <w:pPr>
        <w:jc w:val="both"/>
      </w:pPr>
      <w:r/>
    </w:p>
    <w:p>
      <w:pPr>
        <w:jc w:val="both"/>
      </w:pPr>
      <w:r>
        <w:t>### Features</w:t>
      </w:r>
    </w:p>
    <w:p>
      <w:pPr>
        <w:jc w:val="both"/>
      </w:pPr>
      <w:r/>
    </w:p>
    <w:p>
      <w:pPr>
        <w:jc w:val="both"/>
      </w:pPr>
      <w:r>
        <w:t>The light ranker features pipeline is as follows:</w:t>
      </w:r>
    </w:p>
    <w:p>
      <w:pPr>
        <w:jc w:val="both"/>
      </w:pPr>
      <w:r>
        <w:t>![earlybird_features.png](earlybird_features.png)</w:t>
      </w:r>
    </w:p>
    <w:p>
      <w:pPr>
        <w:jc w:val="both"/>
      </w:pPr>
      <w:r/>
    </w:p>
    <w:p>
      <w:pPr>
        <w:jc w:val="both"/>
      </w:pPr>
      <w:r>
        <w:t>Some of these components are explained below:</w:t>
      </w:r>
    </w:p>
    <w:p>
      <w:pPr>
        <w:jc w:val="both"/>
      </w:pPr>
      <w:r/>
    </w:p>
    <w:p>
      <w:pPr>
        <w:jc w:val="both"/>
      </w:pPr>
      <w:r>
        <w:t>- Index Ingester: an indexing pipeline that handles the tweets as they are generated. This is the main input of</w:t>
      </w:r>
    </w:p>
    <w:p>
      <w:pPr>
        <w:jc w:val="both"/>
      </w:pPr>
      <w:r>
        <w:t xml:space="preserve">  Earlybird, it produces Tweet Data (the basic information about the tweet, the text, the urls, media entities, facets,</w:t>
      </w:r>
    </w:p>
    <w:p>
      <w:pPr>
        <w:jc w:val="both"/>
      </w:pPr>
      <w:r>
        <w:t xml:space="preserve">  etc) and Static Features (the features you can compute directly from a tweet right now, like whether it has URL, has</w:t>
      </w:r>
    </w:p>
    <w:p>
      <w:pPr>
        <w:jc w:val="both"/>
      </w:pPr>
      <w:r>
        <w:t xml:space="preserve">  Cards, has quotes, etc); All information computed here are stored in index and flushed as each realtime index segments</w:t>
      </w:r>
    </w:p>
    <w:p>
      <w:pPr>
        <w:jc w:val="both"/>
      </w:pPr>
      <w:r>
        <w:t xml:space="preserve">  become full. They are loaded back later from disk when Earlybird restarts. Note that the features may be computed in a</w:t>
      </w:r>
    </w:p>
    <w:p>
      <w:pPr>
        <w:jc w:val="both"/>
      </w:pPr>
      <w:r>
        <w:t xml:space="preserve">  non-trivial way (like deciding the value of hasUrl), they could be computed and combined from some more "raw"</w:t>
      </w:r>
    </w:p>
    <w:p>
      <w:pPr>
        <w:jc w:val="both"/>
      </w:pPr>
      <w:r>
        <w:t xml:space="preserve">  information in the tweet and from other services.</w:t>
      </w:r>
    </w:p>
    <w:p>
      <w:pPr>
        <w:jc w:val="both"/>
      </w:pPr>
      <w:r>
        <w:t xml:space="preserve">  Signal Ingester: the ingester for Realtime Features, per-tweet features that can change after the tweet has been</w:t>
      </w:r>
    </w:p>
    <w:p>
      <w:pPr>
        <w:jc w:val="both"/>
      </w:pPr>
      <w:r>
        <w:t xml:space="preserve">  indexed, mostly social engagements like retweetCount, favCount, replyCount, etc, along with some (future) spam signals</w:t>
      </w:r>
    </w:p>
    <w:p>
      <w:pPr>
        <w:jc w:val="both"/>
      </w:pPr>
      <w:r>
        <w:t xml:space="preserve">  that's computed with later activities. These were collected and computed in a Heron topology by processing multiple</w:t>
      </w:r>
    </w:p>
    <w:p>
      <w:pPr>
        <w:jc w:val="both"/>
      </w:pPr>
      <w:r>
        <w:t xml:space="preserve">  event streams and can be extended to support more features.</w:t>
      </w:r>
    </w:p>
    <w:p>
      <w:pPr>
        <w:jc w:val="both"/>
      </w:pPr>
      <w:r>
        <w:t>- User Table Features is another set of features per user. They are from User Table Updater, a different input that</w:t>
      </w:r>
    </w:p>
    <w:p>
      <w:pPr>
        <w:jc w:val="both"/>
      </w:pPr>
      <w:r>
        <w:t xml:space="preserve">  processes a stream written by our user service. It's used to store sparse realtime user</w:t>
      </w:r>
    </w:p>
    <w:p>
      <w:pPr>
        <w:jc w:val="both"/>
      </w:pPr>
      <w:r>
        <w:t xml:space="preserve">  information. These per-user features are propagated to the tweet being scored by</w:t>
      </w:r>
    </w:p>
    <w:p>
      <w:pPr>
        <w:jc w:val="both"/>
      </w:pPr>
      <w:r>
        <w:t xml:space="preserve">  looking up the author of the tweet.</w:t>
      </w:r>
    </w:p>
    <w:p>
      <w:pPr>
        <w:jc w:val="both"/>
      </w:pPr>
      <w:r>
        <w:t>- Search Context Features are basically the information of current searcher, like their UI language, their own</w:t>
      </w:r>
    </w:p>
    <w:p>
      <w:pPr>
        <w:jc w:val="both"/>
      </w:pPr>
      <w:r>
        <w:t xml:space="preserve">  produced/consumed language, and the current time (implied). They are combined with Tweet Data to compute some of the</w:t>
      </w:r>
    </w:p>
    <w:p>
      <w:pPr>
        <w:jc w:val="both"/>
      </w:pPr>
      <w:r>
        <w:t xml:space="preserve">  features used in scoring.</w:t>
      </w:r>
    </w:p>
    <w:p>
      <w:pPr>
        <w:jc w:val="both"/>
      </w:pPr>
      <w:r/>
    </w:p>
    <w:p>
      <w:pPr>
        <w:jc w:val="both"/>
      </w:pPr>
      <w:r>
        <w:t>The scoring function in Earlybird uses both static and realtime features. Examples of static features used are:</w:t>
      </w:r>
    </w:p>
    <w:p>
      <w:pPr>
        <w:jc w:val="both"/>
      </w:pPr>
      <w:r/>
    </w:p>
    <w:p>
      <w:pPr>
        <w:jc w:val="both"/>
      </w:pPr>
      <w:r>
        <w:t>- Whether the tweet is a retweet</w:t>
      </w:r>
    </w:p>
    <w:p>
      <w:pPr>
        <w:jc w:val="both"/>
      </w:pPr>
      <w:r>
        <w:t>- Whether the tweet contains a link</w:t>
      </w:r>
    </w:p>
    <w:p>
      <w:pPr>
        <w:jc w:val="both"/>
      </w:pPr>
      <w:r>
        <w:t>- Whether this tweet has any trend words at ingestion time</w:t>
      </w:r>
    </w:p>
    <w:p>
      <w:pPr>
        <w:jc w:val="both"/>
      </w:pPr>
      <w:r>
        <w:t>- Whether the tweet is a reply</w:t>
      </w:r>
    </w:p>
    <w:p>
      <w:pPr>
        <w:jc w:val="both"/>
      </w:pPr>
      <w:r>
        <w:t>- A score for the static quality of the text, computed in TweetTextScorer.java in the Ingester. Based on the factors</w:t>
      </w:r>
    </w:p>
    <w:p>
      <w:pPr>
        <w:jc w:val="both"/>
      </w:pPr>
      <w:r>
        <w:t xml:space="preserve">  such as offensiveness, content entropy, "shout" score, length, and readability.</w:t>
      </w:r>
    </w:p>
    <w:p>
      <w:pPr>
        <w:jc w:val="both"/>
      </w:pPr>
      <w:r>
        <w:t>- tweepcred, see top-level README.md</w:t>
      </w:r>
    </w:p>
    <w:p>
      <w:pPr>
        <w:jc w:val="both"/>
      </w:pPr>
      <w:r/>
    </w:p>
    <w:p>
      <w:pPr>
        <w:jc w:val="both"/>
      </w:pPr>
      <w:r>
        <w:t>Examples of realtime features used are:</w:t>
      </w:r>
    </w:p>
    <w:p>
      <w:pPr>
        <w:jc w:val="both"/>
      </w:pPr>
      <w:r/>
    </w:p>
    <w:p>
      <w:pPr>
        <w:jc w:val="both"/>
      </w:pPr>
      <w:r>
        <w:t>- Number of tweet likes/replies/retweets</w:t>
      </w:r>
    </w:p>
    <w:p>
      <w:pPr>
        <w:jc w:val="both"/>
      </w:pPr>
      <w:r>
        <w:t>- pToxicity and pBlock scores provided by health models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