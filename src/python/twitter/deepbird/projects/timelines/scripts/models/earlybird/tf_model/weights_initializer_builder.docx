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.hashing_utils import make_feature_id, numpy_hashing_uniform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TFModelWeightsInitializerBuilder(object):</w:t>
      </w:r>
    </w:p>
    <w:p>
      <w:pPr>
        <w:jc w:val="both"/>
      </w:pPr>
      <w:r>
        <w:t xml:space="preserve">  def __init__(self, num_bits):</w:t>
      </w:r>
    </w:p>
    <w:p>
      <w:pPr>
        <w:jc w:val="both"/>
      </w:pPr>
      <w:r>
        <w:t xml:space="preserve">    self.num_bits = num_bits</w:t>
      </w:r>
    </w:p>
    <w:p>
      <w:pPr>
        <w:jc w:val="both"/>
      </w:pPr>
      <w:r/>
    </w:p>
    <w:p>
      <w:pPr>
        <w:jc w:val="both"/>
      </w:pPr>
      <w:r>
        <w:t xml:space="preserve">  def build(self, tf_model_initializer):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:return: (bias_initializer, weight_initializer)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initial_weights = np.zeros((2 ** self.num_bits, 1))</w:t>
      </w:r>
    </w:p>
    <w:p>
      <w:pPr>
        <w:jc w:val="both"/>
      </w:pPr>
      <w:r/>
    </w:p>
    <w:p>
      <w:pPr>
        <w:jc w:val="both"/>
      </w:pPr>
      <w:r>
        <w:t xml:space="preserve">    features = tf_model_initializer["features"]</w:t>
      </w:r>
    </w:p>
    <w:p>
      <w:pPr>
        <w:jc w:val="both"/>
      </w:pPr>
      <w:r>
        <w:t xml:space="preserve">    self._set_binary_feature_weights(initial_weights, features["binary"])</w:t>
      </w:r>
    </w:p>
    <w:p>
      <w:pPr>
        <w:jc w:val="both"/>
      </w:pPr>
      <w:r>
        <w:t xml:space="preserve">    self._set_discretized_feature_weights(initial_weights, features["discretized"])</w:t>
      </w:r>
    </w:p>
    <w:p>
      <w:pPr>
        <w:jc w:val="both"/>
      </w:pPr>
      <w:r/>
    </w:p>
    <w:p>
      <w:pPr>
        <w:jc w:val="both"/>
      </w:pPr>
      <w:r>
        <w:t xml:space="preserve">    return tf.constant_initializer(features["bias"]), twml.contrib.initializers.PartitionConstant(initial_weights)</w:t>
      </w:r>
    </w:p>
    <w:p>
      <w:pPr>
        <w:jc w:val="both"/>
      </w:pPr>
      <w:r/>
    </w:p>
    <w:p>
      <w:pPr>
        <w:jc w:val="both"/>
      </w:pPr>
      <w:r>
        <w:t xml:space="preserve">  def _set_binary_feature_weights(self, initial_weights, binary_features):</w:t>
      </w:r>
    </w:p>
    <w:p>
      <w:pPr>
        <w:jc w:val="both"/>
      </w:pPr>
      <w:r>
        <w:t xml:space="preserve">    for feature_name, weight in binary_features.items():</w:t>
      </w:r>
    </w:p>
    <w:p>
      <w:pPr>
        <w:jc w:val="both"/>
      </w:pPr>
      <w:r>
        <w:t xml:space="preserve">      feature_id = make_feature_id(feature_name, self.num_bits)</w:t>
      </w:r>
    </w:p>
    <w:p>
      <w:pPr>
        <w:jc w:val="both"/>
      </w:pPr>
      <w:r>
        <w:t xml:space="preserve">      initial_weights[feature_id][0] = weight</w:t>
      </w:r>
    </w:p>
    <w:p>
      <w:pPr>
        <w:jc w:val="both"/>
      </w:pPr>
      <w:r/>
    </w:p>
    <w:p>
      <w:pPr>
        <w:jc w:val="both"/>
      </w:pPr>
      <w:r>
        <w:t xml:space="preserve">  def _set_discretized_feature_weights(self, initial_weights, discretized_features):</w:t>
      </w:r>
    </w:p>
    <w:p>
      <w:pPr>
        <w:jc w:val="both"/>
      </w:pPr>
      <w:r>
        <w:t xml:space="preserve">    for feature_name, discretized_feature in discretized_features.items():</w:t>
      </w:r>
    </w:p>
    <w:p>
      <w:pPr>
        <w:jc w:val="both"/>
      </w:pPr>
      <w:r>
        <w:t xml:space="preserve">      feature_id = make_feature_id(feature_name, self.num_bits)</w:t>
      </w:r>
    </w:p>
    <w:p>
      <w:pPr>
        <w:jc w:val="both"/>
      </w:pPr>
      <w:r>
        <w:t xml:space="preserve">      for bin_idx, weight in enumerate(discretized_feature["weights"]):</w:t>
      </w:r>
    </w:p>
    <w:p>
      <w:pPr>
        <w:jc w:val="both"/>
      </w:pPr>
      <w:r>
        <w:t xml:space="preserve">        final_bucket_id = numpy_hashing_uniform(feature_id, bin_idx, self.num_bits)</w:t>
      </w:r>
    </w:p>
    <w:p>
      <w:pPr>
        <w:jc w:val="both"/>
      </w:pPr>
      <w:r>
        <w:t xml:space="preserve">        initial_weights[final_bucket_id][0] = weight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