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checkstyle: noqa</w:t>
      </w:r>
    </w:p>
    <w:p>
      <w:pPr>
        <w:jc w:val="both"/>
      </w:pPr>
      <w:r>
        <w:t>from twml.feature_config import FeatureConfigBuilder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get_feature_config(data_spec_path, label):</w:t>
      </w:r>
    </w:p>
    <w:p>
      <w:pPr>
        <w:jc w:val="both"/>
      </w:pPr>
      <w:r>
        <w:t xml:space="preserve">  return FeatureConfigBuilder(data_spec_path=data_spec_path, debug=True) \</w:t>
      </w:r>
    </w:p>
    <w:p>
      <w:pPr>
        <w:jc w:val="both"/>
      </w:pPr>
      <w:r>
        <w:t xml:space="preserve">    .batch_add_features(</w:t>
      </w:r>
    </w:p>
    <w:p>
      <w:pPr>
        <w:jc w:val="both"/>
      </w:pPr>
      <w:r>
        <w:t xml:space="preserve">    [</w:t>
      </w:r>
    </w:p>
    <w:p>
      <w:pPr>
        <w:jc w:val="both"/>
      </w:pPr>
      <w:r>
        <w:t xml:space="preserve">      ("ebd.has_diff_lang", "A"),</w:t>
      </w:r>
    </w:p>
    <w:p>
      <w:pPr>
        <w:jc w:val="both"/>
      </w:pPr>
      <w:r>
        <w:t xml:space="preserve">      ("ebd.tweet_age_in_secs", "A"),</w:t>
      </w:r>
    </w:p>
    <w:p>
      <w:pPr>
        <w:jc w:val="both"/>
      </w:pPr>
      <w:r>
        <w:t xml:space="preserve">      ("encoded_tweet_features.composer_source_is_camera_flag", "A"),</w:t>
      </w:r>
    </w:p>
    <w:p>
      <w:pPr>
        <w:jc w:val="both"/>
      </w:pPr>
      <w:r>
        <w:t xml:space="preserve">      ("encoded_tweet_features.favorite_count", "A"),</w:t>
      </w:r>
    </w:p>
    <w:p>
      <w:pPr>
        <w:jc w:val="both"/>
      </w:pPr>
      <w:r>
        <w:t xml:space="preserve">      ("encoded_tweet_features.has_card_flag", "A"),</w:t>
      </w:r>
    </w:p>
    <w:p>
      <w:pPr>
        <w:jc w:val="both"/>
      </w:pPr>
      <w:r>
        <w:t xml:space="preserve">      ("encoded_tweet_features.has_image_url_flag", "A"),</w:t>
      </w:r>
    </w:p>
    <w:p>
      <w:pPr>
        <w:jc w:val="both"/>
      </w:pPr>
      <w:r>
        <w:t xml:space="preserve">      ("encoded_tweet_features.has_native_image_flag", "A"),</w:t>
      </w:r>
    </w:p>
    <w:p>
      <w:pPr>
        <w:jc w:val="both"/>
      </w:pPr>
      <w:r>
        <w:t xml:space="preserve">      ("encoded_tweet_features.has_news_url_flag", "A"),</w:t>
      </w:r>
    </w:p>
    <w:p>
      <w:pPr>
        <w:jc w:val="both"/>
      </w:pPr>
      <w:r>
        <w:t xml:space="preserve">      ("encoded_tweet_features.has_periscope_flag", "A"),</w:t>
      </w:r>
    </w:p>
    <w:p>
      <w:pPr>
        <w:jc w:val="both"/>
      </w:pPr>
      <w:r>
        <w:t xml:space="preserve">      ("encoded_tweet_features.has_pro_video_flag", "A"),</w:t>
      </w:r>
    </w:p>
    <w:p>
      <w:pPr>
        <w:jc w:val="both"/>
      </w:pPr>
      <w:r>
        <w:t xml:space="preserve">      ("encoded_tweet_features.has_quote_flag", "A"),</w:t>
      </w:r>
    </w:p>
    <w:p>
      <w:pPr>
        <w:jc w:val="both"/>
      </w:pPr>
      <w:r>
        <w:t xml:space="preserve">      ("encoded_tweet_features.has_video_url_flag", "A"),</w:t>
      </w:r>
    </w:p>
    <w:p>
      <w:pPr>
        <w:jc w:val="both"/>
      </w:pPr>
      <w:r>
        <w:t xml:space="preserve">      ("encoded_tweet_features.has_vine_flag", "A"),</w:t>
      </w:r>
    </w:p>
    <w:p>
      <w:pPr>
        <w:jc w:val="both"/>
      </w:pPr>
      <w:r>
        <w:t xml:space="preserve">      ("encoded_tweet_features.has_visible_link_flag", "A"),</w:t>
      </w:r>
    </w:p>
    <w:p>
      <w:pPr>
        <w:jc w:val="both"/>
      </w:pPr>
      <w:r>
        <w:t xml:space="preserve">      ("encoded_tweet_features.is_sensitive_content", "A"),</w:t>
      </w:r>
    </w:p>
    <w:p>
      <w:pPr>
        <w:jc w:val="both"/>
      </w:pPr>
      <w:r>
        <w:t xml:space="preserve">      ("encoded_tweet_features.is_user_spam_flag", "A"),</w:t>
      </w:r>
    </w:p>
    <w:p>
      <w:pPr>
        <w:jc w:val="both"/>
      </w:pPr>
      <w:r>
        <w:t xml:space="preserve">      ("encoded_tweet_features.link_language", "A"),</w:t>
      </w:r>
    </w:p>
    <w:p>
      <w:pPr>
        <w:jc w:val="both"/>
      </w:pPr>
      <w:r>
        <w:t xml:space="preserve">      ("encoded_tweet_features.num_hashtags", "A"),</w:t>
      </w:r>
    </w:p>
    <w:p>
      <w:pPr>
        <w:jc w:val="both"/>
      </w:pPr>
      <w:r>
        <w:t xml:space="preserve">      ("encoded_tweet_features.num_mentions", "A"),</w:t>
      </w:r>
    </w:p>
    <w:p>
      <w:pPr>
        <w:jc w:val="both"/>
      </w:pPr>
      <w:r>
        <w:t xml:space="preserve">      ("encoded_tweet_features.reply_count", "A"),</w:t>
      </w:r>
    </w:p>
    <w:p>
      <w:pPr>
        <w:jc w:val="both"/>
      </w:pPr>
      <w:r>
        <w:t xml:space="preserve">      ("encoded_tweet_features.retweet_count", "A"),</w:t>
      </w:r>
    </w:p>
    <w:p>
      <w:pPr>
        <w:jc w:val="both"/>
      </w:pPr>
      <w:r>
        <w:t xml:space="preserve">      ("encoded_tweet_features.text_score", "A"),</w:t>
      </w:r>
    </w:p>
    <w:p>
      <w:pPr>
        <w:jc w:val="both"/>
      </w:pPr>
      <w:r>
        <w:t xml:space="preserve">      ("encoded_tweet_features.user_reputation", "A"),</w:t>
      </w:r>
    </w:p>
    <w:p>
      <w:pPr>
        <w:jc w:val="both"/>
      </w:pPr>
      <w:r>
        <w:t xml:space="preserve">      ("extended_encoded_tweet_features.decayed_favorite_count", "A"),</w:t>
      </w:r>
    </w:p>
    <w:p>
      <w:pPr>
        <w:jc w:val="both"/>
      </w:pPr>
      <w:r>
        <w:t xml:space="preserve">      ("extended_encoded_tweet_features.decayed_quote_count", "A"),</w:t>
      </w:r>
    </w:p>
    <w:p>
      <w:pPr>
        <w:jc w:val="both"/>
      </w:pPr>
      <w:r>
        <w:t xml:space="preserve">      ("extended_encoded_tweet_features.decayed_reply_count", "A"),</w:t>
      </w:r>
    </w:p>
    <w:p>
      <w:pPr>
        <w:jc w:val="both"/>
      </w:pPr>
      <w:r>
        <w:t xml:space="preserve">      ("extended_encoded_tweet_features.decayed_retweet_count", "A"),</w:t>
      </w:r>
    </w:p>
    <w:p>
      <w:pPr>
        <w:jc w:val="both"/>
      </w:pPr>
      <w:r>
        <w:t xml:space="preserve">      ("extended_encoded_tweet_features.embeds_impression_count_v2", "A"),</w:t>
      </w:r>
    </w:p>
    <w:p>
      <w:pPr>
        <w:jc w:val="both"/>
      </w:pPr>
      <w:r>
        <w:t xml:space="preserve">      ("extended_encoded_tweet_features.embeds_url_count_v2", "A"),</w:t>
      </w:r>
    </w:p>
    <w:p>
      <w:pPr>
        <w:jc w:val="both"/>
      </w:pPr>
      <w:r>
        <w:t xml:space="preserve">      ("extended_encoded_tweet_features.fake_favorite_count", "A"),</w:t>
      </w:r>
    </w:p>
    <w:p>
      <w:pPr>
        <w:jc w:val="both"/>
      </w:pPr>
      <w:r>
        <w:t xml:space="preserve">      ("extended_encoded_tweet_features.fake_quote_count", "A"),</w:t>
      </w:r>
    </w:p>
    <w:p>
      <w:pPr>
        <w:jc w:val="both"/>
      </w:pPr>
      <w:r>
        <w:t xml:space="preserve">      ("extended_encoded_tweet_features.fake_reply_count", "A"),</w:t>
      </w:r>
    </w:p>
    <w:p>
      <w:pPr>
        <w:jc w:val="both"/>
      </w:pPr>
      <w:r>
        <w:t xml:space="preserve">      ("extended_encoded_tweet_features.fake_retweet_count", "A"),</w:t>
      </w:r>
    </w:p>
    <w:p>
      <w:pPr>
        <w:jc w:val="both"/>
      </w:pPr>
      <w:r>
        <w:t xml:space="preserve">      ("extended_encoded_tweet_features.favorite_count_v2", "A"),</w:t>
      </w:r>
    </w:p>
    <w:p>
      <w:pPr>
        <w:jc w:val="both"/>
      </w:pPr>
      <w:r>
        <w:t xml:space="preserve">      ("extended_encoded_tweet_features.label_dup_content_flag", "A"),</w:t>
      </w:r>
    </w:p>
    <w:p>
      <w:pPr>
        <w:jc w:val="both"/>
      </w:pPr>
      <w:r>
        <w:t xml:space="preserve">      ("extended_encoded_tweet_features.label_nsfw_hi_prc_flag", "A"),</w:t>
      </w:r>
    </w:p>
    <w:p>
      <w:pPr>
        <w:jc w:val="both"/>
      </w:pPr>
      <w:r>
        <w:t xml:space="preserve">      ("extended_encoded_tweet_features.label_nsfw_hi_rcl_flag", "A"),</w:t>
      </w:r>
    </w:p>
    <w:p>
      <w:pPr>
        <w:jc w:val="both"/>
      </w:pPr>
      <w:r>
        <w:t xml:space="preserve">      ("extended_encoded_tweet_features.label_spam_hi_rcl_flag", "A"),</w:t>
      </w:r>
    </w:p>
    <w:p>
      <w:pPr>
        <w:jc w:val="both"/>
      </w:pPr>
      <w:r>
        <w:t xml:space="preserve">      ("extended_encoded_tweet_features.periscope_exists", "A"),</w:t>
      </w:r>
    </w:p>
    <w:p>
      <w:pPr>
        <w:jc w:val="both"/>
      </w:pPr>
      <w:r>
        <w:t xml:space="preserve">      ("extended_encoded_tweet_features.periscope_has_been_featured", "A"),</w:t>
      </w:r>
    </w:p>
    <w:p>
      <w:pPr>
        <w:jc w:val="both"/>
      </w:pPr>
      <w:r>
        <w:t xml:space="preserve">      ("extended_encoded_tweet_features.periscope_is_currently_featured", "A"),</w:t>
      </w:r>
    </w:p>
    <w:p>
      <w:pPr>
        <w:jc w:val="both"/>
      </w:pPr>
      <w:r>
        <w:t xml:space="preserve">      ("extended_encoded_tweet_features.periscope_is_from_quality_source", "A"),</w:t>
      </w:r>
    </w:p>
    <w:p>
      <w:pPr>
        <w:jc w:val="both"/>
      </w:pPr>
      <w:r>
        <w:t xml:space="preserve">      ("extended_encoded_tweet_features.periscope_is_live", "A"),</w:t>
      </w:r>
    </w:p>
    <w:p>
      <w:pPr>
        <w:jc w:val="both"/>
      </w:pPr>
      <w:r>
        <w:t xml:space="preserve">      ("extended_encoded_tweet_features.quote_count", "A"),</w:t>
      </w:r>
    </w:p>
    <w:p>
      <w:pPr>
        <w:jc w:val="both"/>
      </w:pPr>
      <w:r>
        <w:t xml:space="preserve">      ("extended_encoded_tweet_features.reply_count_v2", "A"),</w:t>
      </w:r>
    </w:p>
    <w:p>
      <w:pPr>
        <w:jc w:val="both"/>
      </w:pPr>
      <w:r>
        <w:t xml:space="preserve">      ("extended_encoded_tweet_features.retweet_count_v2", "A"),</w:t>
      </w:r>
    </w:p>
    <w:p>
      <w:pPr>
        <w:jc w:val="both"/>
      </w:pPr>
      <w:r>
        <w:t xml:space="preserve">      ("extended_encoded_tweet_features.weighted_favorite_count", "A"),</w:t>
      </w:r>
    </w:p>
    <w:p>
      <w:pPr>
        <w:jc w:val="both"/>
      </w:pPr>
      <w:r>
        <w:t xml:space="preserve">      ("extended_encoded_tweet_features.weighted_quote_count", "A"),</w:t>
      </w:r>
    </w:p>
    <w:p>
      <w:pPr>
        <w:jc w:val="both"/>
      </w:pPr>
      <w:r>
        <w:t xml:space="preserve">      ("extended_encoded_tweet_features.weighted_reply_count", "A"),</w:t>
      </w:r>
    </w:p>
    <w:p>
      <w:pPr>
        <w:jc w:val="both"/>
      </w:pPr>
      <w:r>
        <w:t xml:space="preserve">      ("extended_encoded_tweet_features.weighted_retweet_count", "A"),</w:t>
      </w:r>
    </w:p>
    <w:p>
      <w:pPr>
        <w:jc w:val="both"/>
      </w:pPr>
      <w:r>
        <w:t xml:space="preserve">      ("timelines.earlybird.visible_token_ratio", "A")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).add_labels([</w:t>
      </w:r>
    </w:p>
    <w:p>
      <w:pPr>
        <w:jc w:val="both"/>
      </w:pPr>
      <w:r>
        <w:t xml:space="preserve">    label,                                 # Tensor index: 0</w:t>
      </w:r>
    </w:p>
    <w:p>
      <w:pPr>
        <w:jc w:val="both"/>
      </w:pPr>
      <w:r>
        <w:t xml:space="preserve">    "itl.engagement.is_clicked",           # Tensor index: 1</w:t>
      </w:r>
    </w:p>
    <w:p>
      <w:pPr>
        <w:jc w:val="both"/>
      </w:pPr>
      <w:r>
        <w:t xml:space="preserve">    "itl.engagement.is_favorited",         # Tensor index: 2</w:t>
      </w:r>
    </w:p>
    <w:p>
      <w:pPr>
        <w:jc w:val="both"/>
      </w:pPr>
      <w:r>
        <w:t xml:space="preserve">    "itl.engagement.is_open_linked",       # Tensor index: 3</w:t>
      </w:r>
    </w:p>
    <w:p>
      <w:pPr>
        <w:jc w:val="both"/>
      </w:pPr>
      <w:r>
        <w:t xml:space="preserve">    "itl.engagement.is_photo_expanded",    # Tensor index: 4</w:t>
      </w:r>
    </w:p>
    <w:p>
      <w:pPr>
        <w:jc w:val="both"/>
      </w:pPr>
      <w:r>
        <w:t xml:space="preserve">    "itl.engagement.is_profile_clicked",   # Tensor index: 5</w:t>
      </w:r>
    </w:p>
    <w:p>
      <w:pPr>
        <w:jc w:val="both"/>
      </w:pPr>
      <w:r>
        <w:t xml:space="preserve">    "itl.engagement.is_replied",           # Tensor index: 6</w:t>
      </w:r>
    </w:p>
    <w:p>
      <w:pPr>
        <w:jc w:val="both"/>
      </w:pPr>
      <w:r>
        <w:t xml:space="preserve">    "itl.engagement.is_retweeted",         # Tensor index: 7</w:t>
      </w:r>
    </w:p>
    <w:p>
      <w:pPr>
        <w:jc w:val="both"/>
      </w:pPr>
      <w:r>
        <w:t xml:space="preserve">    "itl.engagement.is_video_playback_50",  # Tensor index: 8</w:t>
      </w:r>
    </w:p>
    <w:p>
      <w:pPr>
        <w:jc w:val="both"/>
      </w:pPr>
      <w:r>
        <w:t xml:space="preserve">    "timelines.earlybird_score",           # Tensor index: 9</w:t>
      </w:r>
    </w:p>
    <w:p>
      <w:pPr>
        <w:jc w:val="both"/>
      </w:pPr>
      <w:r>
        <w:t xml:space="preserve">  ]) \</w:t>
      </w:r>
    </w:p>
    <w:p>
      <w:pPr>
        <w:jc w:val="both"/>
      </w:pPr>
      <w:r>
        <w:t xml:space="preserve">    .define_weight("meta.record_weight/type=earlybird") \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