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com.twitter.recos.user_user_graph.thriftjava</w:t>
      </w:r>
    </w:p>
    <w:p>
      <w:pPr>
        <w:jc w:val="both"/>
      </w:pPr>
      <w:r>
        <w:t>namespace py gen.twitter.recos.user_user_graph</w:t>
      </w:r>
    </w:p>
    <w:p>
      <w:pPr>
        <w:jc w:val="both"/>
      </w:pPr>
      <w:r>
        <w:t>#@namespace scala com.twitter.recos.user_user_graph.thriftscala</w:t>
      </w:r>
    </w:p>
    <w:p>
      <w:pPr>
        <w:jc w:val="both"/>
      </w:pPr>
      <w:r>
        <w:t>#@namespace strato com.twitter.recos.user_user_graph</w:t>
      </w:r>
    </w:p>
    <w:p>
      <w:pPr>
        <w:jc w:val="both"/>
      </w:pPr>
      <w:r>
        <w:t>namespace rb UserUserGraph</w:t>
      </w:r>
    </w:p>
    <w:p>
      <w:pPr>
        <w:jc w:val="both"/>
      </w:pPr>
      <w:r/>
    </w:p>
    <w:p>
      <w:pPr>
        <w:jc w:val="both"/>
      </w:pPr>
      <w:r>
        <w:t>include "com/twitter/recos/recos_common.thrift"</w:t>
      </w:r>
    </w:p>
    <w:p>
      <w:pPr>
        <w:jc w:val="both"/>
      </w:pPr>
      <w:r/>
    </w:p>
    <w:p>
      <w:pPr>
        <w:jc w:val="both"/>
      </w:pPr>
      <w:r>
        <w:t>enum RecommendUserDisplayLocation {</w:t>
      </w:r>
    </w:p>
    <w:p>
      <w:pPr>
        <w:jc w:val="both"/>
      </w:pPr>
      <w:r>
        <w:t xml:space="preserve">  MagicRecs                 = 0</w:t>
      </w:r>
    </w:p>
    <w:p>
      <w:pPr>
        <w:jc w:val="both"/>
      </w:pPr>
      <w:r>
        <w:t xml:space="preserve">  HomeTimeLine              = 1</w:t>
      </w:r>
    </w:p>
    <w:p>
      <w:pPr>
        <w:jc w:val="both"/>
      </w:pPr>
      <w:r>
        <w:t xml:space="preserve">  ConnectTab                = 2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RecommendUserRequest {</w:t>
      </w:r>
    </w:p>
    <w:p>
      <w:pPr>
        <w:jc w:val="both"/>
      </w:pPr>
      <w:r>
        <w:t xml:space="preserve">  1: required i64                                           requesterId                  // user id of the requesting user</w:t>
      </w:r>
    </w:p>
    <w:p>
      <w:pPr>
        <w:jc w:val="both"/>
      </w:pPr>
      <w:r>
        <w:t xml:space="preserve">  2: required RecommendUserDisplayLocation                  displayLocation              // display location from the client</w:t>
      </w:r>
    </w:p>
    <w:p>
      <w:pPr>
        <w:jc w:val="both"/>
      </w:pPr>
      <w:r>
        <w:t xml:space="preserve">  3: required map&lt;i64,double&gt;                               seedsWithWeights             // seed ids and weights used in left hand side</w:t>
      </w:r>
    </w:p>
    <w:p>
      <w:pPr>
        <w:jc w:val="both"/>
      </w:pPr>
      <w:r>
        <w:t xml:space="preserve">  4: optional list&lt;i64&gt;                                     excludedUserIds              // list of users to exclude from response</w:t>
      </w:r>
    </w:p>
    <w:p>
      <w:pPr>
        <w:jc w:val="both"/>
      </w:pPr>
      <w:r>
        <w:t xml:space="preserve">  5: optional i32                                           maxNumResults                // number of results to return</w:t>
      </w:r>
    </w:p>
    <w:p>
      <w:pPr>
        <w:jc w:val="both"/>
      </w:pPr>
      <w:r>
        <w:t xml:space="preserve">  6: optional i32                                           maxNumSocialProofs           // number of social proofs per recommendation</w:t>
      </w:r>
    </w:p>
    <w:p>
      <w:pPr>
        <w:jc w:val="both"/>
      </w:pPr>
      <w:r>
        <w:t xml:space="preserve">  7: optional map&lt;recos_common.UserSocialProofType, i32&gt;    minUserPerSocialProof        // minimum number of users for each social proof type</w:t>
      </w:r>
    </w:p>
    <w:p>
      <w:pPr>
        <w:jc w:val="both"/>
      </w:pPr>
      <w:r>
        <w:t xml:space="preserve">  8: optional list&lt;recos_common.UserSocialProofType&gt;        socialProofTypes             // list of required social proof types. Any recommended user</w:t>
      </w:r>
    </w:p>
    <w:p>
      <w:pPr>
        <w:jc w:val="both"/>
      </w:pPr>
      <w:r>
        <w:t xml:space="preserve">                                                                                         // must at least have all of these social proof types</w:t>
      </w:r>
    </w:p>
    <w:p>
      <w:pPr>
        <w:jc w:val="both"/>
      </w:pPr>
      <w:r>
        <w:t xml:space="preserve">  9: optional i64                                           maxEdgeEngagementAgeInMillis // only events created during this period are counted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RecommendedUser {</w:t>
      </w:r>
    </w:p>
    <w:p>
      <w:pPr>
        <w:jc w:val="both"/>
      </w:pPr>
      <w:r>
        <w:t xml:space="preserve">  1: required i64                                               userId             // user id of recommended user</w:t>
      </w:r>
    </w:p>
    <w:p>
      <w:pPr>
        <w:jc w:val="both"/>
      </w:pPr>
      <w:r>
        <w:t xml:space="preserve">  2: required double                                            score              // weight of the recommended user</w:t>
      </w:r>
    </w:p>
    <w:p>
      <w:pPr>
        <w:jc w:val="both"/>
      </w:pPr>
      <w:r>
        <w:t xml:space="preserve">  3: required map&lt;recos_common.UserSocialProofType, list&lt;i64&gt;&gt;  socialProofs       // the social proofs of the recommended user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RecommendUserResponse {</w:t>
      </w:r>
    </w:p>
    <w:p>
      <w:pPr>
        <w:jc w:val="both"/>
      </w:pPr>
      <w:r>
        <w:t xml:space="preserve">  1: required list&lt;RecommendedUser&gt;                             recommendedUsers         // list of recommended users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main interface-definition for UserUserGraph.</w:t>
      </w:r>
    </w:p>
    <w:p>
      <w:pPr>
        <w:jc w:val="both"/>
      </w:pPr>
      <w:r>
        <w:t xml:space="preserve"> */</w:t>
      </w:r>
    </w:p>
    <w:p>
      <w:pPr>
        <w:jc w:val="both"/>
      </w:pPr>
      <w:r>
        <w:t>service UserUserGraph {</w:t>
      </w:r>
    </w:p>
    <w:p>
      <w:pPr>
        <w:jc w:val="both"/>
      </w:pPr>
      <w:r>
        <w:t xml:space="preserve">  // Given a request for recommendations for a specific user,</w:t>
      </w:r>
    </w:p>
    <w:p>
      <w:pPr>
        <w:jc w:val="both"/>
      </w:pPr>
      <w:r>
        <w:t xml:space="preserve">  // return a list of candidate users along with their social proofs</w:t>
      </w:r>
    </w:p>
    <w:p>
      <w:pPr>
        <w:jc w:val="both"/>
      </w:pPr>
      <w:r>
        <w:t xml:space="preserve">  RecommendUserResponse recommendUsers (RecommendUserRequest 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