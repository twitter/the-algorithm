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com.twitter.recos.user_tweet_graph.thriftjava</w:t>
      </w:r>
    </w:p>
    <w:p>
      <w:pPr>
        <w:jc w:val="both"/>
      </w:pPr>
      <w:r>
        <w:t>namespace py gen.twitter.recos.user_tweet_graph</w:t>
      </w:r>
    </w:p>
    <w:p>
      <w:pPr>
        <w:jc w:val="both"/>
      </w:pPr>
      <w:r>
        <w:t>#@namespace scala com.twitter.recos.user_tweet_graph.thriftscala</w:t>
      </w:r>
    </w:p>
    <w:p>
      <w:pPr>
        <w:jc w:val="both"/>
      </w:pPr>
      <w:r>
        <w:t>#@namespace strato com.twitter.recos.user_tweet_graph</w:t>
      </w:r>
    </w:p>
    <w:p>
      <w:pPr>
        <w:jc w:val="both"/>
      </w:pPr>
      <w:r>
        <w:t>namespace rb UserTweetGraph</w:t>
      </w:r>
    </w:p>
    <w:p>
      <w:pPr>
        <w:jc w:val="both"/>
      </w:pPr>
      <w:r/>
    </w:p>
    <w:p>
      <w:pPr>
        <w:jc w:val="both"/>
      </w:pPr>
      <w:r>
        <w:t>include "com/twitter/recos/features/tweet.thrift"</w:t>
      </w:r>
    </w:p>
    <w:p>
      <w:pPr>
        <w:jc w:val="both"/>
      </w:pPr>
      <w:r>
        <w:t>include "com/twitter/recos/recos_common.thrift"</w:t>
      </w:r>
    </w:p>
    <w:p>
      <w:pPr>
        <w:jc w:val="both"/>
      </w:pPr>
      <w:r/>
    </w:p>
    <w:p>
      <w:pPr>
        <w:jc w:val="both"/>
      </w:pPr>
      <w:r>
        <w:t>enum TweetType {</w:t>
      </w:r>
    </w:p>
    <w:p>
      <w:pPr>
        <w:jc w:val="both"/>
      </w:pPr>
      <w:r>
        <w:t xml:space="preserve">  Summary    = 0</w:t>
      </w:r>
    </w:p>
    <w:p>
      <w:pPr>
        <w:jc w:val="both"/>
      </w:pPr>
      <w:r>
        <w:t xml:space="preserve">  Photo      = 1</w:t>
      </w:r>
    </w:p>
    <w:p>
      <w:pPr>
        <w:jc w:val="both"/>
      </w:pPr>
      <w:r>
        <w:t xml:space="preserve">  Player     = 2</w:t>
      </w:r>
    </w:p>
    <w:p>
      <w:pPr>
        <w:jc w:val="both"/>
      </w:pPr>
      <w:r>
        <w:t xml:space="preserve">  Promote    = 3</w:t>
      </w:r>
    </w:p>
    <w:p>
      <w:pPr>
        <w:jc w:val="both"/>
      </w:pPr>
      <w:r>
        <w:t xml:space="preserve">  Regular    = 4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Algorithm {</w:t>
      </w:r>
    </w:p>
    <w:p>
      <w:pPr>
        <w:jc w:val="both"/>
      </w:pPr>
      <w:r>
        <w:t xml:space="preserve">  Salsa              = 0</w:t>
      </w:r>
    </w:p>
    <w:p>
      <w:pPr>
        <w:jc w:val="both"/>
      </w:pPr>
      <w:r>
        <w:t xml:space="preserve">  SubGraphSalsa      = 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RecommendTweetDisplayLocation {</w:t>
      </w:r>
    </w:p>
    <w:p>
      <w:pPr>
        <w:jc w:val="both"/>
      </w:pPr>
      <w:r>
        <w:t xml:space="preserve">  HomeTimeline       = 0</w:t>
      </w:r>
    </w:p>
    <w:p>
      <w:pPr>
        <w:jc w:val="both"/>
      </w:pPr>
      <w:r>
        <w:t xml:space="preserve">  WelcomeFlow        = 1</w:t>
      </w:r>
    </w:p>
    <w:p>
      <w:pPr>
        <w:jc w:val="both"/>
      </w:pPr>
      <w:r>
        <w:t xml:space="preserve">  NetworkDigest      = 2</w:t>
      </w:r>
    </w:p>
    <w:p>
      <w:pPr>
        <w:jc w:val="both"/>
      </w:pPr>
      <w:r>
        <w:t xml:space="preserve">  BackfillDigest     = 3</w:t>
      </w:r>
    </w:p>
    <w:p>
      <w:pPr>
        <w:jc w:val="both"/>
      </w:pPr>
      <w:r>
        <w:t xml:space="preserve">  HttpEndpoint       = 4</w:t>
      </w:r>
    </w:p>
    <w:p>
      <w:pPr>
        <w:jc w:val="both"/>
      </w:pPr>
      <w:r>
        <w:t xml:space="preserve">  Poptart            = 5</w:t>
      </w:r>
    </w:p>
    <w:p>
      <w:pPr>
        <w:jc w:val="both"/>
      </w:pPr>
      <w:r>
        <w:t xml:space="preserve">  InstantTimeline    = 6</w:t>
      </w:r>
    </w:p>
    <w:p>
      <w:pPr>
        <w:jc w:val="both"/>
      </w:pPr>
      <w:r>
        <w:t xml:space="preserve">  Explore            = 7</w:t>
      </w:r>
    </w:p>
    <w:p>
      <w:pPr>
        <w:jc w:val="both"/>
      </w:pPr>
      <w:r>
        <w:t xml:space="preserve">  MagicRecs          = 8</w:t>
      </w:r>
    </w:p>
    <w:p>
      <w:pPr>
        <w:jc w:val="both"/>
      </w:pPr>
      <w:r>
        <w:t xml:space="preserve">  LoggedOutProfile   = 9</w:t>
      </w:r>
    </w:p>
    <w:p>
      <w:pPr>
        <w:jc w:val="both"/>
      </w:pPr>
      <w:r>
        <w:t xml:space="preserve">  LoggedOutPermalink = 10</w:t>
      </w:r>
    </w:p>
    <w:p>
      <w:pPr>
        <w:jc w:val="both"/>
      </w:pPr>
      <w:r>
        <w:t xml:space="preserve">  VideoHome          = 11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RecommendTweetRequest {</w:t>
      </w:r>
    </w:p>
    <w:p>
      <w:pPr>
        <w:jc w:val="both"/>
      </w:pPr>
      <w:r>
        <w:t xml:space="preserve">  1: required i64                                      requesterId              // user id of the requesting user</w:t>
      </w:r>
    </w:p>
    <w:p>
      <w:pPr>
        <w:jc w:val="both"/>
      </w:pPr>
      <w:r>
        <w:t xml:space="preserve">  2: required RecommendTweetDisplayLocation            displayLocation          // display location from the client</w:t>
      </w:r>
    </w:p>
    <w:p>
      <w:pPr>
        <w:jc w:val="both"/>
      </w:pPr>
      <w:r>
        <w:t xml:space="preserve">  3: required i32                                      maxResults               // number of suggested results to return</w:t>
      </w:r>
    </w:p>
    <w:p>
      <w:pPr>
        <w:jc w:val="both"/>
      </w:pPr>
      <w:r>
        <w:t xml:space="preserve">  4: required list&lt;i64&gt;                                excludedTweetIds         // list of tweet ids to exclude from response</w:t>
      </w:r>
    </w:p>
    <w:p>
      <w:pPr>
        <w:jc w:val="both"/>
      </w:pPr>
      <w:r>
        <w:t xml:space="preserve">  5: required map&lt;i64,double&gt;                          seeds                    // seeds used in salsa random walk</w:t>
      </w:r>
    </w:p>
    <w:p>
      <w:pPr>
        <w:jc w:val="both"/>
      </w:pPr>
      <w:r>
        <w:t xml:space="preserve">  6: required i64                                      tweetRecency             // the tweet recency threshold</w:t>
      </w:r>
    </w:p>
    <w:p>
      <w:pPr>
        <w:jc w:val="both"/>
      </w:pPr>
      <w:r>
        <w:t xml:space="preserve">  7: required i32                                      minInteraction           // minimum interaction threshold</w:t>
      </w:r>
    </w:p>
    <w:p>
      <w:pPr>
        <w:jc w:val="both"/>
      </w:pPr>
      <w:r>
        <w:t xml:space="preserve">  8: required list&lt;TweetType&gt;                          includeTweetTypes        // summary, photo, player, promote, other</w:t>
      </w:r>
    </w:p>
    <w:p>
      <w:pPr>
        <w:jc w:val="both"/>
      </w:pPr>
      <w:r>
        <w:t xml:space="preserve">  9: required double                                   resetProbability         // reset probability to query node</w:t>
      </w:r>
    </w:p>
    <w:p>
      <w:pPr>
        <w:jc w:val="both"/>
      </w:pPr>
      <w:r>
        <w:t xml:space="preserve">  10: required double                                  queryNodeWeightFraction  // the percentage of weights assigned to query node in seeding</w:t>
      </w:r>
    </w:p>
    <w:p>
      <w:pPr>
        <w:jc w:val="both"/>
      </w:pPr>
      <w:r>
        <w:t xml:space="preserve">  11: required i32                                     numRandomWalks           // number of random walks</w:t>
      </w:r>
    </w:p>
    <w:p>
      <w:pPr>
        <w:jc w:val="both"/>
      </w:pPr>
      <w:r>
        <w:t xml:space="preserve">  12: required i32                                     maxRandomWalkLength      // max random walk length</w:t>
      </w:r>
    </w:p>
    <w:p>
      <w:pPr>
        <w:jc w:val="both"/>
      </w:pPr>
      <w:r>
        <w:t xml:space="preserve">  13: required i32                                     maxSocialProofSize       // max social proof size</w:t>
      </w:r>
    </w:p>
    <w:p>
      <w:pPr>
        <w:jc w:val="both"/>
      </w:pPr>
      <w:r>
        <w:t xml:space="preserve">  14: required Algorithm                               algorithm                // algorithm type</w:t>
      </w:r>
    </w:p>
    <w:p>
      <w:pPr>
        <w:jc w:val="both"/>
      </w:pPr>
      <w:r>
        <w:t xml:space="preserve">  15: optional list&lt;recos_common.SocialProofType&gt;      socialProofTypes         // the list of social proof types to return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RecommendedTweet {</w:t>
      </w:r>
    </w:p>
    <w:p>
      <w:pPr>
        <w:jc w:val="both"/>
      </w:pPr>
      <w:r>
        <w:t xml:space="preserve">  1: required i64                                                tweetId</w:t>
      </w:r>
    </w:p>
    <w:p>
      <w:pPr>
        <w:jc w:val="both"/>
      </w:pPr>
      <w:r>
        <w:t xml:space="preserve">  2: required double                                             score</w:t>
      </w:r>
    </w:p>
    <w:p>
      <w:pPr>
        <w:jc w:val="both"/>
      </w:pPr>
      <w:r>
        <w:t xml:space="preserve">  3: optional list&lt;i64&gt;                                          socialProof              // social proof in aggregate</w:t>
      </w:r>
    </w:p>
    <w:p>
      <w:pPr>
        <w:jc w:val="both"/>
      </w:pPr>
      <w:r>
        <w:t xml:space="preserve">  4: optional map&lt;recos_common.SocialProofType, list&lt;i64&gt;&gt;       socialProofPerType       // social proofs per engagement 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RecommendTweetResponse {</w:t>
      </w:r>
    </w:p>
    <w:p>
      <w:pPr>
        <w:jc w:val="both"/>
      </w:pPr>
      <w:r>
        <w:t xml:space="preserve">  1: required list&lt;RecommendedTweet&gt; tweets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RelatedTweetDisplayLocation {</w:t>
      </w:r>
    </w:p>
    <w:p>
      <w:pPr>
        <w:jc w:val="both"/>
      </w:pPr>
      <w:r>
        <w:t xml:space="preserve">  Permalink       = 0</w:t>
      </w:r>
    </w:p>
    <w:p>
      <w:pPr>
        <w:jc w:val="both"/>
      </w:pPr>
      <w:r>
        <w:t xml:space="preserve">  Permalink1      = 1</w:t>
      </w:r>
    </w:p>
    <w:p>
      <w:pPr>
        <w:jc w:val="both"/>
      </w:pPr>
      <w:r>
        <w:t xml:space="preserve">  MobilePermalink = 2</w:t>
      </w:r>
    </w:p>
    <w:p>
      <w:pPr>
        <w:jc w:val="both"/>
      </w:pPr>
      <w:r>
        <w:t xml:space="preserve">  Permalink3      = 3</w:t>
      </w:r>
    </w:p>
    <w:p>
      <w:pPr>
        <w:jc w:val="both"/>
      </w:pPr>
      <w:r>
        <w:t xml:space="preserve">  Permalink4      = 4</w:t>
      </w:r>
    </w:p>
    <w:p>
      <w:pPr>
        <w:jc w:val="both"/>
      </w:pPr>
      <w:r>
        <w:t xml:space="preserve">  RelatedTweets   = 5</w:t>
      </w:r>
    </w:p>
    <w:p>
      <w:pPr>
        <w:jc w:val="both"/>
      </w:pPr>
      <w:r>
        <w:t xml:space="preserve">  RelatedTweets1  = 6</w:t>
      </w:r>
    </w:p>
    <w:p>
      <w:pPr>
        <w:jc w:val="both"/>
      </w:pPr>
      <w:r>
        <w:t xml:space="preserve">  RelatedTweets2  = 7</w:t>
      </w:r>
    </w:p>
    <w:p>
      <w:pPr>
        <w:jc w:val="both"/>
      </w:pPr>
      <w:r>
        <w:t xml:space="preserve">  RelatedTweets3  = 8</w:t>
      </w:r>
    </w:p>
    <w:p>
      <w:pPr>
        <w:jc w:val="both"/>
      </w:pPr>
      <w:r>
        <w:t xml:space="preserve">  RelatedTweets4  = 9</w:t>
      </w:r>
    </w:p>
    <w:p>
      <w:pPr>
        <w:jc w:val="both"/>
      </w:pPr>
      <w:r>
        <w:t xml:space="preserve">  LoggedOutProfile = 10</w:t>
      </w:r>
    </w:p>
    <w:p>
      <w:pPr>
        <w:jc w:val="both"/>
      </w:pPr>
      <w:r>
        <w:t xml:space="preserve">  LoggedOutPermalink = 11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UserTweetFeatureResponse {</w:t>
      </w:r>
    </w:p>
    <w:p>
      <w:pPr>
        <w:jc w:val="both"/>
      </w:pPr>
      <w:r>
        <w:t xml:space="preserve">  1: optional double                                favAdamicAdarAvg</w:t>
      </w:r>
    </w:p>
    <w:p>
      <w:pPr>
        <w:jc w:val="both"/>
      </w:pPr>
      <w:r>
        <w:t xml:space="preserve">  2: optional double                                favAdamicAdarMax </w:t>
      </w:r>
    </w:p>
    <w:p>
      <w:pPr>
        <w:jc w:val="both"/>
      </w:pPr>
      <w:r>
        <w:t xml:space="preserve">  3: optional double                                favLogCosineAvg</w:t>
      </w:r>
    </w:p>
    <w:p>
      <w:pPr>
        <w:jc w:val="both"/>
      </w:pPr>
      <w:r>
        <w:t xml:space="preserve">  4: optional double                                favLogCosineMax</w:t>
      </w:r>
    </w:p>
    <w:p>
      <w:pPr>
        <w:jc w:val="both"/>
      </w:pPr>
      <w:r>
        <w:t xml:space="preserve">  5: optional double                                retweetAdamicAdarAvg</w:t>
      </w:r>
    </w:p>
    <w:p>
      <w:pPr>
        <w:jc w:val="both"/>
      </w:pPr>
      <w:r>
        <w:t xml:space="preserve">  6: optional double                                retweetAdamicAdarMax </w:t>
      </w:r>
    </w:p>
    <w:p>
      <w:pPr>
        <w:jc w:val="both"/>
      </w:pPr>
      <w:r>
        <w:t xml:space="preserve">  7: optional double                                retweetLogCosineAvg</w:t>
      </w:r>
    </w:p>
    <w:p>
      <w:pPr>
        <w:jc w:val="both"/>
      </w:pPr>
      <w:r>
        <w:t xml:space="preserve">  8: optional double                                retweetLogCosineMax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RelatedTweetRequest {</w:t>
      </w:r>
    </w:p>
    <w:p>
      <w:pPr>
        <w:jc w:val="both"/>
      </w:pPr>
      <w:r>
        <w:t xml:space="preserve">  1: required i64                                   tweetId               // original tweet id</w:t>
      </w:r>
    </w:p>
    <w:p>
      <w:pPr>
        <w:jc w:val="both"/>
      </w:pPr>
      <w:r>
        <w:t xml:space="preserve">  2: required RelatedTweetDisplayLocation           displayLocation       // display location from the client</w:t>
      </w:r>
    </w:p>
    <w:p>
      <w:pPr>
        <w:jc w:val="both"/>
      </w:pPr>
      <w:r>
        <w:t xml:space="preserve">  3: optional string                                algorithm             // additional parameter that the system can interpret</w:t>
      </w:r>
    </w:p>
    <w:p>
      <w:pPr>
        <w:jc w:val="both"/>
      </w:pPr>
      <w:r>
        <w:t xml:space="preserve">  4: optional i64                                   requesterId           // user id of the requesting user</w:t>
      </w:r>
    </w:p>
    <w:p>
      <w:pPr>
        <w:jc w:val="both"/>
      </w:pPr>
      <w:r>
        <w:t xml:space="preserve">  5: optional i32                                   maxResults            // number of suggested results to return</w:t>
      </w:r>
    </w:p>
    <w:p>
      <w:pPr>
        <w:jc w:val="both"/>
      </w:pPr>
      <w:r>
        <w:t xml:space="preserve">  6: optional list&lt;i64&gt;                             excludeTweetIds       // list of tweet ids to exclude from response</w:t>
      </w:r>
    </w:p>
    <w:p>
      <w:pPr>
        <w:jc w:val="both"/>
      </w:pPr>
      <w:r>
        <w:t xml:space="preserve">  7: optional i32                                   maxNumNeighbors</w:t>
      </w:r>
    </w:p>
    <w:p>
      <w:pPr>
        <w:jc w:val="both"/>
      </w:pPr>
      <w:r>
        <w:t xml:space="preserve">  8: optional i32                                   minNeighborDegree</w:t>
      </w:r>
    </w:p>
    <w:p>
      <w:pPr>
        <w:jc w:val="both"/>
      </w:pPr>
      <w:r>
        <w:t xml:space="preserve">  9: optional i32                                   maxNumSamplesPerNeighbor</w:t>
      </w:r>
    </w:p>
    <w:p>
      <w:pPr>
        <w:jc w:val="both"/>
      </w:pPr>
      <w:r>
        <w:t xml:space="preserve">  10: optional i32                                  minCooccurrence</w:t>
      </w:r>
    </w:p>
    <w:p>
      <w:pPr>
        <w:jc w:val="both"/>
      </w:pPr>
      <w:r>
        <w:t xml:space="preserve">  11: optional i32                                  minQueryDegree</w:t>
      </w:r>
    </w:p>
    <w:p>
      <w:pPr>
        <w:jc w:val="both"/>
      </w:pPr>
      <w:r>
        <w:t xml:space="preserve">  12: optional double                               maxLowerMultiplicativeDeviation</w:t>
      </w:r>
    </w:p>
    <w:p>
      <w:pPr>
        <w:jc w:val="both"/>
      </w:pPr>
      <w:r>
        <w:t xml:space="preserve">  13: optional double                               maxUpperMultiplicativeDeviation</w:t>
      </w:r>
    </w:p>
    <w:p>
      <w:pPr>
        <w:jc w:val="both"/>
      </w:pPr>
      <w:r>
        <w:t xml:space="preserve">  14: optional bool                                 populateTweetFeatures // whether to populate graph features</w:t>
      </w:r>
    </w:p>
    <w:p>
      <w:pPr>
        <w:jc w:val="both"/>
      </w:pPr>
      <w:r>
        <w:t xml:space="preserve">  15: optional i32                                  minResultDegree</w:t>
      </w:r>
    </w:p>
    <w:p>
      <w:pPr>
        <w:jc w:val="both"/>
      </w:pPr>
      <w:r>
        <w:t xml:space="preserve">  16: optional list&lt;i64&gt;                            additionalTweetIds</w:t>
      </w:r>
    </w:p>
    <w:p>
      <w:pPr>
        <w:jc w:val="both"/>
      </w:pPr>
      <w:r>
        <w:t xml:space="preserve">  17: optional double                               minScore</w:t>
      </w:r>
    </w:p>
    <w:p>
      <w:pPr>
        <w:jc w:val="both"/>
      </w:pPr>
      <w:r>
        <w:t xml:space="preserve">  18: optional i32                                  maxTweetAgeInHours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TweetBasedRelatedTweetRequest {</w:t>
      </w:r>
    </w:p>
    <w:p>
      <w:pPr>
        <w:jc w:val="both"/>
      </w:pPr>
      <w:r>
        <w:t xml:space="preserve">  1: required i64                                   tweetId               // query tweet id</w:t>
      </w:r>
    </w:p>
    <w:p>
      <w:pPr>
        <w:jc w:val="both"/>
      </w:pPr>
      <w:r>
        <w:t xml:space="preserve">  2: optional i32                                   maxResults            // number of suggested results to return</w:t>
      </w:r>
    </w:p>
    <w:p>
      <w:pPr>
        <w:jc w:val="both"/>
      </w:pPr>
      <w:r>
        <w:t xml:space="preserve">  3: optional list&lt;i64&gt;                             excludeTweetIds       // list of tweet ids to exclude from response</w:t>
      </w:r>
    </w:p>
    <w:p>
      <w:pPr>
        <w:jc w:val="both"/>
      </w:pPr>
      <w:r>
        <w:t xml:space="preserve">  4: optional i32                                   minQueryDegree        // min degree of query tweet</w:t>
      </w:r>
    </w:p>
    <w:p>
      <w:pPr>
        <w:jc w:val="both"/>
      </w:pPr>
      <w:r>
        <w:t xml:space="preserve">  5: optional i32                                   maxNumSamplesPerNeighbor // max number of sampled users who engaged with the query tweet</w:t>
      </w:r>
    </w:p>
    <w:p>
      <w:pPr>
        <w:jc w:val="both"/>
      </w:pPr>
      <w:r>
        <w:t xml:space="preserve">  6: optional i32                                   minCooccurrence       // min co-occurrence of related tweet candidate </w:t>
      </w:r>
    </w:p>
    <w:p>
      <w:pPr>
        <w:jc w:val="both"/>
      </w:pPr>
      <w:r>
        <w:t xml:space="preserve">  7: optional i32                                   minResultDegree       // min degree of related tweet candidate </w:t>
      </w:r>
    </w:p>
    <w:p>
      <w:pPr>
        <w:jc w:val="both"/>
      </w:pPr>
      <w:r>
        <w:t xml:space="preserve">  8: optional double                                minScore              // min score of related tweet candidate</w:t>
      </w:r>
    </w:p>
    <w:p>
      <w:pPr>
        <w:jc w:val="both"/>
      </w:pPr>
      <w:r>
        <w:t xml:space="preserve">  9: optional i32                                   maxTweetAgeInHours    // max tweet age in hours of related tweet candidate 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ProducerBasedRelatedTweetRequest {</w:t>
      </w:r>
    </w:p>
    <w:p>
      <w:pPr>
        <w:jc w:val="both"/>
      </w:pPr>
      <w:r>
        <w:t xml:space="preserve">  1: required i64                                   producerId            // query producer id</w:t>
      </w:r>
    </w:p>
    <w:p>
      <w:pPr>
        <w:jc w:val="both"/>
      </w:pPr>
      <w:r>
        <w:t xml:space="preserve">  2: optional i32                                   maxResults            // number of suggested results to return</w:t>
      </w:r>
    </w:p>
    <w:p>
      <w:pPr>
        <w:jc w:val="both"/>
      </w:pPr>
      <w:r>
        <w:t xml:space="preserve">  3: optional list&lt;i64&gt;                             excludeTweetIds       // list of tweet ids to exclude from response</w:t>
      </w:r>
    </w:p>
    <w:p>
      <w:pPr>
        <w:jc w:val="both"/>
      </w:pPr>
      <w:r>
        <w:t xml:space="preserve">  4: optional i32                                   minQueryDegree        // min degree of query producer, e.g. number of followers</w:t>
      </w:r>
    </w:p>
    <w:p>
      <w:pPr>
        <w:jc w:val="both"/>
      </w:pPr>
      <w:r>
        <w:t xml:space="preserve">  5: optional i32                                   maxNumFollowers       // max number of sampled users who follow the query producer </w:t>
      </w:r>
    </w:p>
    <w:p>
      <w:pPr>
        <w:jc w:val="both"/>
      </w:pPr>
      <w:r>
        <w:t xml:space="preserve">  6: optional i32                                   minCooccurrence       // min co-occurrence of related tweet candidate </w:t>
      </w:r>
    </w:p>
    <w:p>
      <w:pPr>
        <w:jc w:val="both"/>
      </w:pPr>
      <w:r>
        <w:t xml:space="preserve">  7: optional i32                                   minResultDegree       // min degree of related tweet candidate </w:t>
      </w:r>
    </w:p>
    <w:p>
      <w:pPr>
        <w:jc w:val="both"/>
      </w:pPr>
      <w:r>
        <w:t xml:space="preserve">  8: optional double                                minScore              // min score of related tweet candidate</w:t>
      </w:r>
    </w:p>
    <w:p>
      <w:pPr>
        <w:jc w:val="both"/>
      </w:pPr>
      <w:r>
        <w:t xml:space="preserve">  9: optional i32                                   maxTweetAgeInHours    // max tweet age in hours of related tweet candidate 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ConsumersBasedRelatedTweetRequest {</w:t>
      </w:r>
    </w:p>
    <w:p>
      <w:pPr>
        <w:jc w:val="both"/>
      </w:pPr>
      <w:r>
        <w:t xml:space="preserve">  1: required list&lt;i64&gt;                             consumerSeedSet       // query consumer userId set </w:t>
      </w:r>
    </w:p>
    <w:p>
      <w:pPr>
        <w:jc w:val="both"/>
      </w:pPr>
      <w:r>
        <w:t xml:space="preserve">  2: optional i32                                   maxResults            // number of suggested results to return</w:t>
      </w:r>
    </w:p>
    <w:p>
      <w:pPr>
        <w:jc w:val="both"/>
      </w:pPr>
      <w:r>
        <w:t xml:space="preserve">  3: optional list&lt;i64&gt;                             excludeTweetIds       // list of tweet ids to exclude from response </w:t>
      </w:r>
    </w:p>
    <w:p>
      <w:pPr>
        <w:jc w:val="both"/>
      </w:pPr>
      <w:r>
        <w:t xml:space="preserve">  4: optional i32                                   minCooccurrence       // min co-occurrence of related tweet candidate </w:t>
      </w:r>
    </w:p>
    <w:p>
      <w:pPr>
        <w:jc w:val="both"/>
      </w:pPr>
      <w:r>
        <w:t xml:space="preserve">  5: optional i32                                   minResultDegree       // min degree of related tweet candidate </w:t>
      </w:r>
    </w:p>
    <w:p>
      <w:pPr>
        <w:jc w:val="both"/>
      </w:pPr>
      <w:r>
        <w:t xml:space="preserve">  6: optional double                                minScore              // min score of related tweet candidate</w:t>
      </w:r>
    </w:p>
    <w:p>
      <w:pPr>
        <w:jc w:val="both"/>
      </w:pPr>
      <w:r>
        <w:t xml:space="preserve">  7: optional i32                                   maxTweetAgeInHours    // max tweet age in hours of related tweet candidate 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 {</w:t>
      </w:r>
    </w:p>
    <w:p>
      <w:pPr>
        <w:jc w:val="both"/>
      </w:pPr>
      <w:r>
        <w:t xml:space="preserve">  1: required i64                          tweetId</w:t>
      </w:r>
    </w:p>
    <w:p>
      <w:pPr>
        <w:jc w:val="both"/>
      </w:pPr>
      <w:r>
        <w:t xml:space="preserve">  2: required double                       score</w:t>
      </w:r>
    </w:p>
    <w:p>
      <w:pPr>
        <w:jc w:val="both"/>
      </w:pPr>
      <w:r>
        <w:t xml:space="preserve">  3: optional tweet.GraphFeaturesForTweet  relatedTweetGraphFeatures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RelatedTweetResponse {</w:t>
      </w:r>
    </w:p>
    <w:p>
      <w:pPr>
        <w:jc w:val="both"/>
      </w:pPr>
      <w:r>
        <w:t xml:space="preserve">  1: required list&lt;RelatedTweet&gt;           tweets</w:t>
      </w:r>
    </w:p>
    <w:p>
      <w:pPr>
        <w:jc w:val="both"/>
      </w:pPr>
      <w:r>
        <w:t xml:space="preserve">  2: optional tweet.GraphFeaturesForQuery  queryTweetGraphFeatures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main interface-definition for UserTweetGraph.</w:t>
      </w:r>
    </w:p>
    <w:p>
      <w:pPr>
        <w:jc w:val="both"/>
      </w:pPr>
      <w:r>
        <w:t xml:space="preserve"> */</w:t>
      </w:r>
    </w:p>
    <w:p>
      <w:pPr>
        <w:jc w:val="both"/>
      </w:pPr>
      <w:r>
        <w:t>service UserTweetGraph {</w:t>
      </w:r>
    </w:p>
    <w:p>
      <w:pPr>
        <w:jc w:val="both"/>
      </w:pPr>
      <w:r>
        <w:t xml:space="preserve">  RecommendTweetResponse recommendTweets (RecommendTweetRequest request)</w:t>
      </w:r>
    </w:p>
    <w:p>
      <w:pPr>
        <w:jc w:val="both"/>
      </w:pPr>
      <w:r>
        <w:t xml:space="preserve">  recos_common.GetRecentEdgesResponse getLeftNodeEdges (recos_common.GetRecentEdgesRequest request)</w:t>
      </w:r>
    </w:p>
    <w:p>
      <w:pPr>
        <w:jc w:val="both"/>
      </w:pPr>
      <w:r>
        <w:t xml:space="preserve">  recos_common.NodeInfo getRightNode (i64 node)</w:t>
      </w:r>
    </w:p>
    <w:p>
      <w:pPr>
        <w:jc w:val="both"/>
      </w:pPr>
      <w:r>
        <w:t xml:space="preserve">  RelatedTweetResponse relatedTweets (RelatedTweetRequest request)</w:t>
      </w:r>
    </w:p>
    <w:p>
      <w:pPr>
        <w:jc w:val="both"/>
      </w:pPr>
      <w:r>
        <w:t xml:space="preserve">  RelatedTweetResponse tweetBasedRelatedTweets (TweetBasedRelatedTweetRequest request)</w:t>
      </w:r>
    </w:p>
    <w:p>
      <w:pPr>
        <w:jc w:val="both"/>
      </w:pPr>
      <w:r>
        <w:t xml:space="preserve">  RelatedTweetResponse producerBasedRelatedTweets (ProducerBasedRelatedTweetRequest request)</w:t>
      </w:r>
    </w:p>
    <w:p>
      <w:pPr>
        <w:jc w:val="both"/>
      </w:pPr>
      <w:r>
        <w:t xml:space="preserve">  RelatedTweetResponse consumersBasedRelatedTweets (ConsumersBasedRelatedTweetRequest request)</w:t>
      </w:r>
    </w:p>
    <w:p>
      <w:pPr>
        <w:jc w:val="both"/>
      </w:pPr>
      <w:r>
        <w:t xml:space="preserve">  UserTweetFeatureResponse userTweetFeatures (1: required i64 userId, 2: required i64 tweetId)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