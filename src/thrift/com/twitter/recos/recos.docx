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com.twitter.recos.thriftjava</w:t>
      </w:r>
    </w:p>
    <w:p>
      <w:pPr>
        <w:jc w:val="both"/>
      </w:pPr>
      <w:r>
        <w:t>#@namespace scala com.twitter.recos.thriftscala</w:t>
      </w:r>
    </w:p>
    <w:p>
      <w:pPr>
        <w:jc w:val="both"/>
      </w:pPr>
      <w:r>
        <w:t>namespace rb Recos</w:t>
      </w:r>
    </w:p>
    <w:p>
      <w:pPr>
        <w:jc w:val="both"/>
      </w:pPr>
      <w:r/>
    </w:p>
    <w:p>
      <w:pPr>
        <w:jc w:val="both"/>
      </w:pPr>
      <w:r>
        <w:t>include "com/twitter/recos/features/tweet.thrift"</w:t>
      </w:r>
    </w:p>
    <w:p>
      <w:pPr>
        <w:jc w:val="both"/>
      </w:pPr>
      <w:r/>
    </w:p>
    <w:p>
      <w:pPr>
        <w:jc w:val="both"/>
      </w:pPr>
      <w:r>
        <w:t>enum RecommendTweetDisplayLocation {</w:t>
      </w:r>
    </w:p>
    <w:p>
      <w:pPr>
        <w:jc w:val="both"/>
      </w:pPr>
      <w:r>
        <w:t xml:space="preserve">  HomeTimeline       = 0</w:t>
      </w:r>
    </w:p>
    <w:p>
      <w:pPr>
        <w:jc w:val="both"/>
      </w:pPr>
      <w:r>
        <w:t xml:space="preserve">  Peek               = 1</w:t>
      </w:r>
    </w:p>
    <w:p>
      <w:pPr>
        <w:jc w:val="both"/>
      </w:pPr>
      <w:r>
        <w:t xml:space="preserve">  WelcomeFlow        = 2</w:t>
      </w:r>
    </w:p>
    <w:p>
      <w:pPr>
        <w:jc w:val="both"/>
      </w:pPr>
      <w:r>
        <w:t xml:space="preserve">  NetworkDigest      = 3</w:t>
      </w:r>
    </w:p>
    <w:p>
      <w:pPr>
        <w:jc w:val="both"/>
      </w:pPr>
      <w:r>
        <w:t xml:space="preserve">  BackfillDigest     = 4</w:t>
      </w:r>
    </w:p>
    <w:p>
      <w:pPr>
        <w:jc w:val="both"/>
      </w:pPr>
      <w:r>
        <w:t xml:space="preserve">  NetworkDigestExp1  = 5</w:t>
      </w:r>
    </w:p>
    <w:p>
      <w:pPr>
        <w:jc w:val="both"/>
      </w:pPr>
      <w:r>
        <w:t xml:space="preserve">  NetworkDigestExp2  = 6 // deprecated</w:t>
      </w:r>
    </w:p>
    <w:p>
      <w:pPr>
        <w:jc w:val="both"/>
      </w:pPr>
      <w:r>
        <w:t xml:space="preserve">  NetworkDigestExp3  = 7 // deprecated</w:t>
      </w:r>
    </w:p>
    <w:p>
      <w:pPr>
        <w:jc w:val="both"/>
      </w:pPr>
      <w:r>
        <w:t xml:space="preserve">  HttpEndpoint       = 8</w:t>
      </w:r>
    </w:p>
    <w:p>
      <w:pPr>
        <w:jc w:val="both"/>
      </w:pPr>
      <w:r>
        <w:t xml:space="preserve">  HomeTimeline1      = 9</w:t>
      </w:r>
    </w:p>
    <w:p>
      <w:pPr>
        <w:jc w:val="both"/>
      </w:pPr>
      <w:r>
        <w:t xml:space="preserve">  HomeTimeline2      = 10</w:t>
      </w:r>
    </w:p>
    <w:p>
      <w:pPr>
        <w:jc w:val="both"/>
      </w:pPr>
      <w:r>
        <w:t xml:space="preserve">  HomeTimeline3      = 11</w:t>
      </w:r>
    </w:p>
    <w:p>
      <w:pPr>
        <w:jc w:val="both"/>
      </w:pPr>
      <w:r>
        <w:t xml:space="preserve">  HomeTimeline4      = 12</w:t>
      </w:r>
    </w:p>
    <w:p>
      <w:pPr>
        <w:jc w:val="both"/>
      </w:pPr>
      <w:r>
        <w:t xml:space="preserve">  Poptart            = 13</w:t>
      </w:r>
    </w:p>
    <w:p>
      <w:pPr>
        <w:jc w:val="both"/>
      </w:pPr>
      <w:r>
        <w:t xml:space="preserve">  NetworkDigestExp4  = 14</w:t>
      </w:r>
    </w:p>
    <w:p>
      <w:pPr>
        <w:jc w:val="both"/>
      </w:pPr>
      <w:r>
        <w:t xml:space="preserve">  NetworkDigestExp5  = 15</w:t>
      </w:r>
    </w:p>
    <w:p>
      <w:pPr>
        <w:jc w:val="both"/>
      </w:pPr>
      <w:r>
        <w:t xml:space="preserve">  NetworkDigestExp6  = 16</w:t>
      </w:r>
    </w:p>
    <w:p>
      <w:pPr>
        <w:jc w:val="both"/>
      </w:pPr>
      <w:r>
        <w:t xml:space="preserve">  NetworkDigestExp7  = 17</w:t>
      </w:r>
    </w:p>
    <w:p>
      <w:pPr>
        <w:jc w:val="both"/>
      </w:pPr>
      <w:r>
        <w:t xml:space="preserve">  NetworkDigestExp8  = 18</w:t>
      </w:r>
    </w:p>
    <w:p>
      <w:pPr>
        <w:jc w:val="both"/>
      </w:pPr>
      <w:r>
        <w:t xml:space="preserve">  NetworkDigestExp9  = 19</w:t>
      </w:r>
    </w:p>
    <w:p>
      <w:pPr>
        <w:jc w:val="both"/>
      </w:pPr>
      <w:r>
        <w:t xml:space="preserve">  InstantTimeline1   = 20 // AB1 + whitelist</w:t>
      </w:r>
    </w:p>
    <w:p>
      <w:pPr>
        <w:jc w:val="both"/>
      </w:pPr>
      <w:r>
        <w:t xml:space="preserve">  InstantTimeline2   = 21 // AB1 + !whitelist</w:t>
      </w:r>
    </w:p>
    <w:p>
      <w:pPr>
        <w:jc w:val="both"/>
      </w:pPr>
      <w:r>
        <w:t xml:space="preserve">  InstantTimeline3   = 22 // AB2 + whitelist</w:t>
      </w:r>
    </w:p>
    <w:p>
      <w:pPr>
        <w:jc w:val="both"/>
      </w:pPr>
      <w:r>
        <w:t xml:space="preserve">  InstantTimeline4   = 23 // AB2 + !whitelist</w:t>
      </w:r>
    </w:p>
    <w:p>
      <w:pPr>
        <w:jc w:val="both"/>
      </w:pPr>
      <w:r>
        <w:t xml:space="preserve">  BackfillDigestActive  = 24 // deprecated</w:t>
      </w:r>
    </w:p>
    <w:p>
      <w:pPr>
        <w:jc w:val="both"/>
      </w:pPr>
      <w:r>
        <w:t xml:space="preserve">  BackfillDigestDormant = 25 // deprecated</w:t>
      </w:r>
    </w:p>
    <w:p>
      <w:pPr>
        <w:jc w:val="both"/>
      </w:pPr>
      <w:r>
        <w:t xml:space="preserve">  ExploreUS             = 26 // deprecated</w:t>
      </w:r>
    </w:p>
    <w:p>
      <w:pPr>
        <w:jc w:val="both"/>
      </w:pPr>
      <w:r>
        <w:t xml:space="preserve">  ExploreBR             = 27 // deprecated</w:t>
      </w:r>
    </w:p>
    <w:p>
      <w:pPr>
        <w:jc w:val="both"/>
      </w:pPr>
      <w:r>
        <w:t xml:space="preserve">  ExploreIN             = 28 // deprecated</w:t>
      </w:r>
    </w:p>
    <w:p>
      <w:pPr>
        <w:jc w:val="both"/>
      </w:pPr>
      <w:r>
        <w:t xml:space="preserve">  ExploreES             = 29 // deprecated</w:t>
      </w:r>
    </w:p>
    <w:p>
      <w:pPr>
        <w:jc w:val="both"/>
      </w:pPr>
      <w:r>
        <w:t xml:space="preserve">  ExploreJP             = 30 // deprecated</w:t>
      </w:r>
    </w:p>
    <w:p>
      <w:pPr>
        <w:jc w:val="both"/>
      </w:pPr>
      <w:r>
        <w:t xml:space="preserve">  MagicRecs             = 31</w:t>
      </w:r>
    </w:p>
    <w:p>
      <w:pPr>
        <w:jc w:val="both"/>
      </w:pPr>
      <w:r>
        <w:t xml:space="preserve">  MagicRecs1            = 32</w:t>
      </w:r>
    </w:p>
    <w:p>
      <w:pPr>
        <w:jc w:val="both"/>
      </w:pPr>
      <w:r>
        <w:t xml:space="preserve">  MagicRecs2            = 33</w:t>
      </w:r>
    </w:p>
    <w:p>
      <w:pPr>
        <w:jc w:val="both"/>
      </w:pPr>
      <w:r>
        <w:t xml:space="preserve">  MagicRecs3            = 34</w:t>
      </w:r>
    </w:p>
    <w:p>
      <w:pPr>
        <w:jc w:val="both"/>
      </w:pPr>
      <w:r>
        <w:t xml:space="preserve">  SMSDiscover           = 35</w:t>
      </w:r>
    </w:p>
    <w:p>
      <w:pPr>
        <w:jc w:val="both"/>
      </w:pPr>
      <w:r>
        <w:t xml:space="preserve">  FastFollower          = 36</w:t>
      </w:r>
    </w:p>
    <w:p>
      <w:pPr>
        <w:jc w:val="both"/>
      </w:pPr>
      <w:r>
        <w:t xml:space="preserve">  InstantTimeline5      = 37 // for instant timeline experiment</w:t>
      </w:r>
    </w:p>
    <w:p>
      <w:pPr>
        <w:jc w:val="both"/>
      </w:pPr>
      <w:r>
        <w:t xml:space="preserve">  InstantTimeline6      = 38 // for instant timeline experiment</w:t>
      </w:r>
    </w:p>
    <w:p>
      <w:pPr>
        <w:jc w:val="both"/>
      </w:pPr>
      <w:r>
        <w:t xml:space="preserve">  InstantTimeline7      = 39 // for instant timeline experiment</w:t>
      </w:r>
    </w:p>
    <w:p>
      <w:pPr>
        <w:jc w:val="both"/>
      </w:pPr>
      <w:r>
        <w:t xml:space="preserve">  InstantTimeline8      = 40 // for instant timeline experiment</w:t>
      </w:r>
    </w:p>
    <w:p>
      <w:pPr>
        <w:jc w:val="both"/>
      </w:pPr>
      <w:r>
        <w:t xml:space="preserve">  LoggedOutProfile      = 41</w:t>
      </w:r>
    </w:p>
    <w:p>
      <w:pPr>
        <w:jc w:val="both"/>
      </w:pPr>
      <w:r>
        <w:t xml:space="preserve">  LoggedOutPermalink    = 42</w:t>
      </w:r>
    </w:p>
    <w:p>
      <w:pPr>
        <w:jc w:val="both"/>
      </w:pPr>
      <w:r>
        <w:t xml:space="preserve">  Poptart2              = 43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enum RelatedTweetDisplayLocation {</w:t>
      </w:r>
    </w:p>
    <w:p>
      <w:pPr>
        <w:jc w:val="both"/>
      </w:pPr>
      <w:r>
        <w:t xml:space="preserve">  Permalink       = 0</w:t>
      </w:r>
    </w:p>
    <w:p>
      <w:pPr>
        <w:jc w:val="both"/>
      </w:pPr>
      <w:r>
        <w:t xml:space="preserve">  Permalink1      = 1</w:t>
      </w:r>
    </w:p>
    <w:p>
      <w:pPr>
        <w:jc w:val="both"/>
      </w:pPr>
      <w:r>
        <w:t xml:space="preserve">  MobilePermalink = 2</w:t>
      </w:r>
    </w:p>
    <w:p>
      <w:pPr>
        <w:jc w:val="both"/>
      </w:pPr>
      <w:r>
        <w:t xml:space="preserve">  Permalink3      = 3</w:t>
      </w:r>
    </w:p>
    <w:p>
      <w:pPr>
        <w:jc w:val="both"/>
      </w:pPr>
      <w:r>
        <w:t xml:space="preserve">  Permalink4      = 4</w:t>
      </w:r>
    </w:p>
    <w:p>
      <w:pPr>
        <w:jc w:val="both"/>
      </w:pPr>
      <w:r>
        <w:t xml:space="preserve">  RelatedTweets   = 5</w:t>
      </w:r>
    </w:p>
    <w:p>
      <w:pPr>
        <w:jc w:val="both"/>
      </w:pPr>
      <w:r>
        <w:t xml:space="preserve">  RelatedTweets1  = 6</w:t>
      </w:r>
    </w:p>
    <w:p>
      <w:pPr>
        <w:jc w:val="both"/>
      </w:pPr>
      <w:r>
        <w:t xml:space="preserve">  RelatedTweets2  = 7</w:t>
      </w:r>
    </w:p>
    <w:p>
      <w:pPr>
        <w:jc w:val="both"/>
      </w:pPr>
      <w:r>
        <w:t xml:space="preserve">  RelatedTweets3  = 8</w:t>
      </w:r>
    </w:p>
    <w:p>
      <w:pPr>
        <w:jc w:val="both"/>
      </w:pPr>
      <w:r>
        <w:t xml:space="preserve">  RelatedTweets4  = 9</w:t>
      </w:r>
    </w:p>
    <w:p>
      <w:pPr>
        <w:jc w:val="both"/>
      </w:pPr>
      <w:r>
        <w:t xml:space="preserve">  LoggedOutProfile = 10</w:t>
      </w:r>
    </w:p>
    <w:p>
      <w:pPr>
        <w:jc w:val="both"/>
      </w:pPr>
      <w:r>
        <w:t xml:space="preserve">  LoggedOutPermalink = 11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enum DDGBucket {</w:t>
      </w:r>
    </w:p>
    <w:p>
      <w:pPr>
        <w:jc w:val="both"/>
      </w:pPr>
      <w:r>
        <w:t xml:space="preserve">  Control           = 0</w:t>
      </w:r>
    </w:p>
    <w:p>
      <w:pPr>
        <w:jc w:val="both"/>
      </w:pPr>
      <w:r>
        <w:t xml:space="preserve">  Treatment         = 1</w:t>
      </w:r>
    </w:p>
    <w:p>
      <w:pPr>
        <w:jc w:val="both"/>
      </w:pPr>
      <w:r>
        <w:t xml:space="preserve">  None              = 2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RecommendTweetRequest {</w:t>
      </w:r>
    </w:p>
    <w:p>
      <w:pPr>
        <w:jc w:val="both"/>
      </w:pPr>
      <w:r>
        <w:t xml:space="preserve">  1: required i64                                   requesterId           // user id of the requesting user</w:t>
      </w:r>
    </w:p>
    <w:p>
      <w:pPr>
        <w:jc w:val="both"/>
      </w:pPr>
      <w:r>
        <w:t xml:space="preserve">  2: required RecommendTweetDisplayLocation         displayLocation       // display location from the client</w:t>
      </w:r>
    </w:p>
    <w:p>
      <w:pPr>
        <w:jc w:val="both"/>
      </w:pPr>
      <w:r>
        <w:t xml:space="preserve">  3: optional i64                                   clientId              // twitter api client id</w:t>
      </w:r>
    </w:p>
    <w:p>
      <w:pPr>
        <w:jc w:val="both"/>
      </w:pPr>
      <w:r>
        <w:t xml:space="preserve">  4: optional i32                                   maxResults            // number of suggested results to return</w:t>
      </w:r>
    </w:p>
    <w:p>
      <w:pPr>
        <w:jc w:val="both"/>
      </w:pPr>
      <w:r>
        <w:t xml:space="preserve">  5: optional list&lt;i64&gt;                             excludedTweetIds      // list of tweet ids to exclude from response</w:t>
      </w:r>
    </w:p>
    <w:p>
      <w:pPr>
        <w:jc w:val="both"/>
      </w:pPr>
      <w:r>
        <w:t xml:space="preserve">  6: optional list&lt;i64&gt;                             excludedAuthorIds     // list of author ids to exclude from response</w:t>
      </w:r>
    </w:p>
    <w:p>
      <w:pPr>
        <w:jc w:val="both"/>
      </w:pPr>
      <w:r>
        <w:t xml:space="preserve">  7: optional i64                                   guestId               // guestId</w:t>
      </w:r>
    </w:p>
    <w:p>
      <w:pPr>
        <w:jc w:val="both"/>
      </w:pPr>
      <w:r>
        <w:t xml:space="preserve">  8: optional string                                languageCode          // Language code</w:t>
      </w:r>
    </w:p>
    <w:p>
      <w:pPr>
        <w:jc w:val="both"/>
      </w:pPr>
      <w:r>
        <w:t xml:space="preserve">  9: optional string                                countryCode           // Country code</w:t>
      </w:r>
    </w:p>
    <w:p>
      <w:pPr>
        <w:jc w:val="both"/>
      </w:pPr>
      <w:r>
        <w:t xml:space="preserve">  10: optional string                               ipAddress             // ip address of the user</w:t>
      </w:r>
    </w:p>
    <w:p>
      <w:pPr>
        <w:jc w:val="both"/>
      </w:pPr>
      <w:r>
        <w:t xml:space="preserve">  11: optional string                               deviceId              // udid/uuid of device</w:t>
      </w:r>
    </w:p>
    <w:p>
      <w:pPr>
        <w:jc w:val="both"/>
      </w:pPr>
      <w:r>
        <w:t xml:space="preserve">  12: optional bool                                 populateTweetFeatures // whether to populate tweet features. RecommendedTweet.tweetFeatures in the response will only be populated if this is set.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Bucket {</w:t>
      </w:r>
    </w:p>
    <w:p>
      <w:pPr>
        <w:jc w:val="both"/>
      </w:pPr>
      <w:r>
        <w:t xml:space="preserve">  1: required string                                experimentName        // name of experiment (or not). experiment could be production or whatever fits</w:t>
      </w:r>
    </w:p>
    <w:p>
      <w:pPr>
        <w:jc w:val="both"/>
      </w:pPr>
      <w:r>
        <w:t xml:space="preserve">  2: required string                                bucket                // name of bucket (may or may not be a DDG bucket, e.g., production)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RelatedTweetRequest {</w:t>
      </w:r>
    </w:p>
    <w:p>
      <w:pPr>
        <w:jc w:val="both"/>
      </w:pPr>
      <w:r>
        <w:t xml:space="preserve">  1: required i64                                   tweetId               // original tweet id</w:t>
      </w:r>
    </w:p>
    <w:p>
      <w:pPr>
        <w:jc w:val="both"/>
      </w:pPr>
      <w:r>
        <w:t xml:space="preserve">  2: required RelatedTweetDisplayLocation           displayLocation       // display location from the client</w:t>
      </w:r>
    </w:p>
    <w:p>
      <w:pPr>
        <w:jc w:val="both"/>
      </w:pPr>
      <w:r>
        <w:t xml:space="preserve">  3: optional i64                                   clientId              // twitter api client id</w:t>
      </w:r>
    </w:p>
    <w:p>
      <w:pPr>
        <w:jc w:val="both"/>
      </w:pPr>
      <w:r>
        <w:t xml:space="preserve">  4: optional i64                                   requesterId           // user id of the requesting user</w:t>
      </w:r>
    </w:p>
    <w:p>
      <w:pPr>
        <w:jc w:val="both"/>
      </w:pPr>
      <w:r>
        <w:t xml:space="preserve">  5: optional i32                                   maxResults            // number of suggested results to return</w:t>
      </w:r>
    </w:p>
    <w:p>
      <w:pPr>
        <w:jc w:val="both"/>
      </w:pPr>
      <w:r>
        <w:t xml:space="preserve">  6: optional list&lt;i64&gt;                             excludeTweetIds       // list of tweet ids to exclude from response</w:t>
      </w:r>
    </w:p>
    <w:p>
      <w:pPr>
        <w:jc w:val="both"/>
      </w:pPr>
      <w:r>
        <w:t xml:space="preserve">  7: optional list&lt;i64&gt;                             excludedAuthorIds     // list of author ids to exclude from response</w:t>
      </w:r>
    </w:p>
    <w:p>
      <w:pPr>
        <w:jc w:val="both"/>
      </w:pPr>
      <w:r>
        <w:t xml:space="preserve">  8: optional i64                                   guestId               // guestId</w:t>
      </w:r>
    </w:p>
    <w:p>
      <w:pPr>
        <w:jc w:val="both"/>
      </w:pPr>
      <w:r>
        <w:t xml:space="preserve">  9: optional string                                languageCode          // Language code</w:t>
      </w:r>
    </w:p>
    <w:p>
      <w:pPr>
        <w:jc w:val="both"/>
      </w:pPr>
      <w:r>
        <w:t xml:space="preserve">  10: optional string                               countryCode           // Country code</w:t>
      </w:r>
    </w:p>
    <w:p>
      <w:pPr>
        <w:jc w:val="both"/>
      </w:pPr>
      <w:r>
        <w:t xml:space="preserve">  11: optional string                               ipAddress             // ip address of the user</w:t>
      </w:r>
    </w:p>
    <w:p>
      <w:pPr>
        <w:jc w:val="both"/>
      </w:pPr>
      <w:r>
        <w:t xml:space="preserve">  12: optional string                               deviceId              // udid/uuid of device</w:t>
      </w:r>
    </w:p>
    <w:p>
      <w:pPr>
        <w:jc w:val="both"/>
      </w:pPr>
      <w:r>
        <w:t xml:space="preserve">  13: optional string                               userAgent             // userAgent of the requesting user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enum SocialProofType {</w:t>
      </w:r>
    </w:p>
    <w:p>
      <w:pPr>
        <w:jc w:val="both"/>
      </w:pPr>
      <w:r>
        <w:t xml:space="preserve">  FollowedBy = 1,</w:t>
      </w:r>
    </w:p>
    <w:p>
      <w:pPr>
        <w:jc w:val="both"/>
      </w:pPr>
      <w:r>
        <w:t xml:space="preserve">  FavoritedBy = 2,</w:t>
      </w:r>
    </w:p>
    <w:p>
      <w:pPr>
        <w:jc w:val="both"/>
      </w:pPr>
      <w:r>
        <w:t xml:space="preserve">  RetweetedBy = 3,</w:t>
      </w:r>
    </w:p>
    <w:p>
      <w:pPr>
        <w:jc w:val="both"/>
      </w:pPr>
      <w:r>
        <w:t xml:space="preserve">  SimilarTo = 4,</w:t>
      </w:r>
    </w:p>
    <w:p>
      <w:pPr>
        <w:jc w:val="both"/>
      </w:pPr>
      <w:r>
        <w:t xml:space="preserve">  RESERVED_2 = 5,</w:t>
      </w:r>
    </w:p>
    <w:p>
      <w:pPr>
        <w:jc w:val="both"/>
      </w:pPr>
      <w:r>
        <w:t xml:space="preserve">  RESERVED_3 = 6,</w:t>
      </w:r>
    </w:p>
    <w:p>
      <w:pPr>
        <w:jc w:val="both"/>
      </w:pPr>
      <w:r>
        <w:t xml:space="preserve">  RESERVED_4 = 7,</w:t>
      </w:r>
    </w:p>
    <w:p>
      <w:pPr>
        <w:jc w:val="both"/>
      </w:pPr>
      <w:r>
        <w:t xml:space="preserve">  RESERVED_5 = 8,</w:t>
      </w:r>
    </w:p>
    <w:p>
      <w:pPr>
        <w:jc w:val="both"/>
      </w:pPr>
      <w:r>
        <w:t xml:space="preserve">  RESERVED_6 = 9,</w:t>
      </w:r>
    </w:p>
    <w:p>
      <w:pPr>
        <w:jc w:val="both"/>
      </w:pPr>
      <w:r>
        <w:t xml:space="preserve">  RESERVED_7 = 10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enum Algorithm {</w:t>
      </w:r>
    </w:p>
    <w:p>
      <w:pPr>
        <w:jc w:val="both"/>
      </w:pPr>
      <w:r>
        <w:t xml:space="preserve">  Salsa = 1,</w:t>
      </w:r>
    </w:p>
    <w:p>
      <w:pPr>
        <w:jc w:val="both"/>
      </w:pPr>
      <w:r>
        <w:t xml:space="preserve">  PastEmailClicks = 2,</w:t>
      </w:r>
    </w:p>
    <w:p>
      <w:pPr>
        <w:jc w:val="both"/>
      </w:pPr>
      <w:r>
        <w:t xml:space="preserve">  SimilarToEmailClicks = 3,</w:t>
      </w:r>
    </w:p>
    <w:p>
      <w:pPr>
        <w:jc w:val="both"/>
      </w:pPr>
      <w:r>
        <w:t xml:space="preserve">  PastClientEventClicks = 4,</w:t>
      </w:r>
    </w:p>
    <w:p>
      <w:pPr>
        <w:jc w:val="both"/>
      </w:pPr>
      <w:r>
        <w:t xml:space="preserve">  VitNews = 5,</w:t>
      </w:r>
    </w:p>
    <w:p>
      <w:pPr>
        <w:jc w:val="both"/>
      </w:pPr>
      <w:r>
        <w:t xml:space="preserve">  StrongTieScoring = 6,</w:t>
      </w:r>
    </w:p>
    <w:p>
      <w:pPr>
        <w:jc w:val="both"/>
      </w:pPr>
      <w:r>
        <w:t xml:space="preserve">  PollsFromGraph = 7,</w:t>
      </w:r>
    </w:p>
    <w:p>
      <w:pPr>
        <w:jc w:val="both"/>
      </w:pPr>
      <w:r>
        <w:t xml:space="preserve">  PollsBasedOnGeo = 8,</w:t>
      </w:r>
    </w:p>
    <w:p>
      <w:pPr>
        <w:jc w:val="both"/>
      </w:pPr>
      <w:r>
        <w:t xml:space="preserve">  RESERVED_9 = 9,</w:t>
      </w:r>
    </w:p>
    <w:p>
      <w:pPr>
        <w:jc w:val="both"/>
      </w:pPr>
      <w:r>
        <w:t xml:space="preserve">  RESERVED_10 = 10,</w:t>
      </w:r>
    </w:p>
    <w:p>
      <w:pPr>
        <w:jc w:val="both"/>
      </w:pPr>
      <w:r>
        <w:t xml:space="preserve">  RESERVED_11 = 11,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RecommendedTweet {</w:t>
      </w:r>
    </w:p>
    <w:p>
      <w:pPr>
        <w:jc w:val="both"/>
      </w:pPr>
      <w:r>
        <w:t xml:space="preserve">  1: required i64                            tweetId</w:t>
      </w:r>
    </w:p>
    <w:p>
      <w:pPr>
        <w:jc w:val="both"/>
      </w:pPr>
      <w:r>
        <w:t xml:space="preserve">  2: required i64                            authorId</w:t>
      </w:r>
    </w:p>
    <w:p>
      <w:pPr>
        <w:jc w:val="both"/>
      </w:pPr>
      <w:r>
        <w:t xml:space="preserve">  3: required list&lt;i64&gt;                      socialProof</w:t>
      </w:r>
    </w:p>
    <w:p>
      <w:pPr>
        <w:jc w:val="both"/>
      </w:pPr>
      <w:r>
        <w:t xml:space="preserve">  4: required string                         feedbackToken</w:t>
      </w:r>
    </w:p>
    <w:p>
      <w:pPr>
        <w:jc w:val="both"/>
      </w:pPr>
      <w:r>
        <w:t xml:space="preserve">  5: optional list&lt;i64&gt;                      favBy          // optionally provide a list of users who fav'ed the tweet if exist</w:t>
      </w:r>
    </w:p>
    <w:p>
      <w:pPr>
        <w:jc w:val="both"/>
      </w:pPr>
      <w:r>
        <w:t xml:space="preserve">  6: optional tweet.RecommendedTweetFeatures tweetFeatures  // the features of a recommended tweet</w:t>
      </w:r>
    </w:p>
    <w:p>
      <w:pPr>
        <w:jc w:val="both"/>
      </w:pPr>
      <w:r>
        <w:t xml:space="preserve">  7: optional SocialProofType                socialProofType // type of social proof. favBy should be deprecated soon</w:t>
      </w:r>
    </w:p>
    <w:p>
      <w:pPr>
        <w:jc w:val="both"/>
      </w:pPr>
      <w:r>
        <w:t xml:space="preserve">  8: optional string                         socialProofOverride // should be set only for DDGs, for en-only experiments. SocialProofType is ignored when this field is set</w:t>
      </w:r>
    </w:p>
    <w:p>
      <w:pPr>
        <w:jc w:val="both"/>
      </w:pPr>
      <w:r>
        <w:t xml:space="preserve">  9: optional Algorithm                      algorithm // algorithm used </w:t>
      </w:r>
    </w:p>
    <w:p>
      <w:pPr>
        <w:jc w:val="both"/>
      </w:pPr>
      <w:r>
        <w:t xml:space="preserve">  10: optional double                        score     // score</w:t>
      </w:r>
    </w:p>
    <w:p>
      <w:pPr>
        <w:jc w:val="both"/>
      </w:pPr>
      <w:r>
        <w:t xml:space="preserve">  11: optional bool                          isFollowingAuthor // true if the target user follows the author of the tweet 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RelatedTweet {</w:t>
      </w:r>
    </w:p>
    <w:p>
      <w:pPr>
        <w:jc w:val="both"/>
      </w:pPr>
      <w:r>
        <w:t xml:space="preserve">  1: required i64                  tweetId</w:t>
      </w:r>
    </w:p>
    <w:p>
      <w:pPr>
        <w:jc w:val="both"/>
      </w:pPr>
      <w:r>
        <w:t xml:space="preserve">  2: required i64                  authorId</w:t>
      </w:r>
    </w:p>
    <w:p>
      <w:pPr>
        <w:jc w:val="both"/>
      </w:pPr>
      <w:r>
        <w:t xml:space="preserve">  3: required double               score</w:t>
      </w:r>
    </w:p>
    <w:p>
      <w:pPr>
        <w:jc w:val="both"/>
      </w:pPr>
      <w:r>
        <w:t xml:space="preserve">  4: required string               feedbackToken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RecommendTweetResponse {</w:t>
      </w:r>
    </w:p>
    <w:p>
      <w:pPr>
        <w:jc w:val="both"/>
      </w:pPr>
      <w:r>
        <w:t xml:space="preserve">  1: required list&lt;RecommendedTweet&gt; tweets</w:t>
      </w:r>
    </w:p>
    <w:p>
      <w:pPr>
        <w:jc w:val="both"/>
      </w:pPr>
      <w:r>
        <w:t xml:space="preserve">  2: optional DDGBucket              bucket                // deprecated</w:t>
      </w:r>
    </w:p>
    <w:p>
      <w:pPr>
        <w:jc w:val="both"/>
      </w:pPr>
      <w:r>
        <w:t xml:space="preserve">  3: optional Bucket                 assignedBucket        // for client-side experimentation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RelatedTweetResponse {</w:t>
      </w:r>
    </w:p>
    <w:p>
      <w:pPr>
        <w:jc w:val="both"/>
      </w:pPr>
      <w:r>
        <w:t xml:space="preserve">  1: required list&lt;RelatedTweet&gt;   tweets                                 // a list of related tweets</w:t>
      </w:r>
    </w:p>
    <w:p>
      <w:pPr>
        <w:jc w:val="both"/>
      </w:pPr>
      <w:r>
        <w:t xml:space="preserve">  2: optional Bucket               assignedBucket                         // the bucket used for treatment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The main interface-definition for Recos.</w:t>
      </w:r>
    </w:p>
    <w:p>
      <w:pPr>
        <w:jc w:val="both"/>
      </w:pPr>
      <w:r>
        <w:t xml:space="preserve"> */</w:t>
      </w:r>
    </w:p>
    <w:p>
      <w:pPr>
        <w:jc w:val="both"/>
      </w:pPr>
      <w:r>
        <w:t>service Recos {</w:t>
      </w:r>
    </w:p>
    <w:p>
      <w:pPr>
        <w:jc w:val="both"/>
      </w:pPr>
      <w:r>
        <w:t xml:space="preserve">  RecommendTweetResponse recommendTweets  (RecommendTweetRequest request)</w:t>
      </w:r>
    </w:p>
    <w:p>
      <w:pPr>
        <w:jc w:val="both"/>
      </w:pPr>
      <w:r>
        <w:t xml:space="preserve">  RelatedTweetResponse relatedTweets  (RelatedTweetRequest request)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