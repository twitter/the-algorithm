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com.twitter.search.earlybird.thrift</w:t>
      </w:r>
    </w:p>
    <w:p>
      <w:pPr>
        <w:jc w:val="both"/>
      </w:pPr>
      <w:r>
        <w:t>#@namespace scala com.twitter.search.earlybird.thriftscala</w:t>
      </w:r>
    </w:p>
    <w:p>
      <w:pPr>
        <w:jc w:val="both"/>
      </w:pPr>
      <w:r>
        <w:t>#@namespace strato com.twitter.search.earlybird</w:t>
      </w:r>
    </w:p>
    <w:p>
      <w:pPr>
        <w:jc w:val="both"/>
      </w:pPr>
      <w:r>
        <w:t>namespace py gen.twitter.search.earlybird</w:t>
      </w:r>
    </w:p>
    <w:p>
      <w:pPr>
        <w:jc w:val="both"/>
      </w:pPr>
      <w:r/>
    </w:p>
    <w:p>
      <w:pPr>
        <w:jc w:val="both"/>
      </w:pPr>
      <w:r>
        <w:t>include "com/twitter/ads/adserver/adserver_common.thrift"</w:t>
      </w:r>
    </w:p>
    <w:p>
      <w:pPr>
        <w:jc w:val="both"/>
      </w:pPr>
      <w:r>
        <w:t>include "com/twitter/search/common/caching/caching.thrift"</w:t>
      </w:r>
    </w:p>
    <w:p>
      <w:pPr>
        <w:jc w:val="both"/>
      </w:pPr>
      <w:r>
        <w:t>include "com/twitter/search/common/constants/query.thrift"</w:t>
      </w:r>
    </w:p>
    <w:p>
      <w:pPr>
        <w:jc w:val="both"/>
      </w:pPr>
      <w:r>
        <w:t>include "com/twitter/search/common/constants/search_language.thrift"</w:t>
      </w:r>
    </w:p>
    <w:p>
      <w:pPr>
        <w:jc w:val="both"/>
      </w:pPr>
      <w:r>
        <w:t>include "com/twitter/search/common/conversation/conversation.thrift"</w:t>
      </w:r>
    </w:p>
    <w:p>
      <w:pPr>
        <w:jc w:val="both"/>
      </w:pPr>
      <w:r>
        <w:t>include "com/twitter/search/common/features/features.thrift"</w:t>
      </w:r>
    </w:p>
    <w:p>
      <w:pPr>
        <w:jc w:val="both"/>
      </w:pPr>
      <w:r>
        <w:t>include "com/twitter/search/common/indexing/status.thrift"</w:t>
      </w:r>
    </w:p>
    <w:p>
      <w:pPr>
        <w:jc w:val="both"/>
      </w:pPr>
      <w:r>
        <w:t>include "com/twitter/search/common/query/search.thrift"</w:t>
      </w:r>
    </w:p>
    <w:p>
      <w:pPr>
        <w:jc w:val="both"/>
      </w:pPr>
      <w:r>
        <w:t>include "com/twitter/search/common/ranking/ranking.thrift"</w:t>
      </w:r>
    </w:p>
    <w:p>
      <w:pPr>
        <w:jc w:val="both"/>
      </w:pPr>
      <w:r>
        <w:t>include "com/twitter/search/common/results/expansions.thrift"</w:t>
      </w:r>
    </w:p>
    <w:p>
      <w:pPr>
        <w:jc w:val="both"/>
      </w:pPr>
      <w:r>
        <w:t>include "com/twitter/search/common/results/highlight.thrift"</w:t>
      </w:r>
    </w:p>
    <w:p>
      <w:pPr>
        <w:jc w:val="both"/>
      </w:pPr>
      <w:r>
        <w:t>include "com/twitter/search/common/results/hit_attribution.thrift"</w:t>
      </w:r>
    </w:p>
    <w:p>
      <w:pPr>
        <w:jc w:val="both"/>
      </w:pPr>
      <w:r>
        <w:t>include "com/twitter/search/common/results/hits.thrift"</w:t>
      </w:r>
    </w:p>
    <w:p>
      <w:pPr>
        <w:jc w:val="both"/>
      </w:pPr>
      <w:r>
        <w:t>include "com/twitter/search/common/results/social.thrift"</w:t>
      </w:r>
    </w:p>
    <w:p>
      <w:pPr>
        <w:jc w:val="both"/>
      </w:pPr>
      <w:r>
        <w:t>include "com/twitter/service/spiderduck/gen/metadata_store.thrift"</w:t>
      </w:r>
    </w:p>
    <w:p>
      <w:pPr>
        <w:jc w:val="both"/>
      </w:pPr>
      <w:r>
        <w:t>include "com/twitter/tweetypie/deprecated.thrift"</w:t>
      </w:r>
    </w:p>
    <w:p>
      <w:pPr>
        <w:jc w:val="both"/>
      </w:pPr>
      <w:r>
        <w:t>include "com/twitter/tweetypie/tweet.thrift"</w:t>
      </w:r>
    </w:p>
    <w:p>
      <w:pPr>
        <w:jc w:val="both"/>
      </w:pPr>
      <w:r>
        <w:t>include "com/twitter/escherbird/tweet_annotation.thrift"</w:t>
      </w:r>
    </w:p>
    <w:p>
      <w:pPr>
        <w:jc w:val="both"/>
      </w:pPr>
      <w:r/>
    </w:p>
    <w:p>
      <w:pPr>
        <w:jc w:val="both"/>
      </w:pPr>
      <w:r>
        <w:t>enum ThriftSearchRankingMode {</w:t>
      </w:r>
    </w:p>
    <w:p>
      <w:pPr>
        <w:jc w:val="both"/>
      </w:pPr>
      <w:r>
        <w:t xml:space="preserve">  // good old realtime search mode</w:t>
      </w:r>
    </w:p>
    <w:p>
      <w:pPr>
        <w:jc w:val="both"/>
      </w:pPr>
      <w:r>
        <w:t xml:space="preserve">  RECENCY = 0,</w:t>
      </w:r>
    </w:p>
    <w:p>
      <w:pPr>
        <w:jc w:val="both"/>
      </w:pPr>
      <w:r>
        <w:t xml:space="preserve">  // new super fancy relevance ranking</w:t>
      </w:r>
    </w:p>
    <w:p>
      <w:pPr>
        <w:jc w:val="both"/>
      </w:pPr>
      <w:r>
        <w:t xml:space="preserve">  RELEVANCE = 1,</w:t>
      </w:r>
    </w:p>
    <w:p>
      <w:pPr>
        <w:jc w:val="both"/>
      </w:pPr>
      <w:r>
        <w:t xml:space="preserve">  DEPRECATED_DISCOVERY = 2,</w:t>
      </w:r>
    </w:p>
    <w:p>
      <w:pPr>
        <w:jc w:val="both"/>
      </w:pPr>
      <w:r>
        <w:t xml:space="preserve">  // top tweets ranking mode</w:t>
      </w:r>
    </w:p>
    <w:p>
      <w:pPr>
        <w:jc w:val="both"/>
      </w:pPr>
      <w:r>
        <w:t xml:space="preserve">  TOPTWEETS = 3,</w:t>
      </w:r>
    </w:p>
    <w:p>
      <w:pPr>
        <w:jc w:val="both"/>
      </w:pPr>
      <w:r>
        <w:t xml:space="preserve">  // results from accounts followed by the searcher</w:t>
      </w:r>
    </w:p>
    <w:p>
      <w:pPr>
        <w:jc w:val="both"/>
      </w:pPr>
      <w:r>
        <w:t xml:space="preserve">  FOLLOWS = 4,</w:t>
      </w:r>
    </w:p>
    <w:p>
      <w:pPr>
        <w:jc w:val="both"/>
      </w:pPr>
      <w:r/>
    </w:p>
    <w:p>
      <w:pPr>
        <w:jc w:val="both"/>
      </w:pPr>
      <w:r>
        <w:t xml:space="preserve">  PLACE_HOLDER5 = 5,</w:t>
      </w:r>
    </w:p>
    <w:p>
      <w:pPr>
        <w:jc w:val="both"/>
      </w:pPr>
      <w:r>
        <w:t xml:space="preserve">  PLACE_HOLDER6 = 6,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enum ThriftSearchResultType {</w:t>
      </w:r>
    </w:p>
    <w:p>
      <w:pPr>
        <w:jc w:val="both"/>
      </w:pPr>
      <w:r>
        <w:t xml:space="preserve">  // it's a time-ordered result.</w:t>
      </w:r>
    </w:p>
    <w:p>
      <w:pPr>
        <w:jc w:val="both"/>
      </w:pPr>
      <w:r>
        <w:t xml:space="preserve">  RECENCY = 0,</w:t>
      </w:r>
    </w:p>
    <w:p>
      <w:pPr>
        <w:jc w:val="both"/>
      </w:pPr>
      <w:r>
        <w:t xml:space="preserve">  // it's a highly relevant tweet (aka top tweet).</w:t>
      </w:r>
    </w:p>
    <w:p>
      <w:pPr>
        <w:jc w:val="both"/>
      </w:pPr>
      <w:r>
        <w:t xml:space="preserve">  RELEVANCE = 1,</w:t>
      </w:r>
    </w:p>
    <w:p>
      <w:pPr>
        <w:jc w:val="both"/>
      </w:pPr>
      <w:r>
        <w:t xml:space="preserve">  // top tweet result type</w:t>
      </w:r>
    </w:p>
    <w:p>
      <w:pPr>
        <w:jc w:val="both"/>
      </w:pPr>
      <w:r>
        <w:t xml:space="preserve">  POPULAR = 2,</w:t>
      </w:r>
    </w:p>
    <w:p>
      <w:pPr>
        <w:jc w:val="both"/>
      </w:pPr>
      <w:r>
        <w:t xml:space="preserve">  // promoted tweets (ads)</w:t>
      </w:r>
    </w:p>
    <w:p>
      <w:pPr>
        <w:jc w:val="both"/>
      </w:pPr>
      <w:r>
        <w:t xml:space="preserve">  PROMOTED = 3,</w:t>
      </w:r>
    </w:p>
    <w:p>
      <w:pPr>
        <w:jc w:val="both"/>
      </w:pPr>
      <w:r>
        <w:t xml:space="preserve">  // relevance-ordered (as opposed to time-ordered) tweets generated from a variety of candidates</w:t>
      </w:r>
    </w:p>
    <w:p>
      <w:pPr>
        <w:jc w:val="both"/>
      </w:pPr>
      <w:r>
        <w:t xml:space="preserve">  RELEVANCE_ORDERED = 4,</w:t>
      </w:r>
    </w:p>
    <w:p>
      <w:pPr>
        <w:jc w:val="both"/>
      </w:pPr>
      <w:r/>
    </w:p>
    <w:p>
      <w:pPr>
        <w:jc w:val="both"/>
      </w:pPr>
      <w:r>
        <w:t xml:space="preserve">  PLACE_HOLDER5 = 5,</w:t>
      </w:r>
    </w:p>
    <w:p>
      <w:pPr>
        <w:jc w:val="both"/>
      </w:pPr>
      <w:r>
        <w:t xml:space="preserve">  PLACE_HOLDER6 = 6,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enum ThriftSocialFilterType {</w:t>
      </w:r>
    </w:p>
    <w:p>
      <w:pPr>
        <w:jc w:val="both"/>
      </w:pPr>
      <w:r>
        <w:t xml:space="preserve">  // filter only users that the searcher is directly following.</w:t>
      </w:r>
    </w:p>
    <w:p>
      <w:pPr>
        <w:jc w:val="both"/>
      </w:pPr>
      <w:r>
        <w:t xml:space="preserve">  FOLLOWS = 0,</w:t>
      </w:r>
    </w:p>
    <w:p>
      <w:pPr>
        <w:jc w:val="both"/>
      </w:pPr>
      <w:r>
        <w:t xml:space="preserve">  // filter only users that are in searcher's social circle of trust.</w:t>
      </w:r>
    </w:p>
    <w:p>
      <w:pPr>
        <w:jc w:val="both"/>
      </w:pPr>
      <w:r>
        <w:t xml:space="preserve">  TRUSTED = 1,</w:t>
      </w:r>
    </w:p>
    <w:p>
      <w:pPr>
        <w:jc w:val="both"/>
      </w:pPr>
      <w:r>
        <w:t xml:space="preserve">  // filter both follows and trusted.</w:t>
      </w:r>
    </w:p>
    <w:p>
      <w:pPr>
        <w:jc w:val="both"/>
      </w:pPr>
      <w:r>
        <w:t xml:space="preserve">  ALL = 2,</w:t>
      </w:r>
    </w:p>
    <w:p>
      <w:pPr>
        <w:jc w:val="both"/>
      </w:pPr>
      <w:r/>
    </w:p>
    <w:p>
      <w:pPr>
        <w:jc w:val="both"/>
      </w:pPr>
      <w:r>
        <w:t xml:space="preserve">  PLACE_HOLDER3 = 3,</w:t>
      </w:r>
    </w:p>
    <w:p>
      <w:pPr>
        <w:jc w:val="both"/>
      </w:pPr>
      <w:r>
        <w:t xml:space="preserve">  PLACE_HOLDER4 = 4,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enum ThriftTweetSource {</w:t>
      </w:r>
    </w:p>
    <w:p>
      <w:pPr>
        <w:jc w:val="both"/>
      </w:pPr>
      <w:r>
        <w:t xml:space="preserve">  ///// enums set by Earlybird</w:t>
      </w:r>
    </w:p>
    <w:p>
      <w:pPr>
        <w:jc w:val="both"/>
      </w:pPr>
      <w:r>
        <w:t xml:space="preserve">  REALTIME_CLUSTER = 1,</w:t>
      </w:r>
    </w:p>
    <w:p>
      <w:pPr>
        <w:jc w:val="both"/>
      </w:pPr>
      <w:r>
        <w:t xml:space="preserve">  FULL_ARCHIVE_CLUSTER = 2,</w:t>
      </w:r>
    </w:p>
    <w:p>
      <w:pPr>
        <w:jc w:val="both"/>
      </w:pPr>
      <w:r>
        <w:t xml:space="preserve">  REALTIME_PROTECTED_CLUSTER = 4,</w:t>
      </w:r>
    </w:p>
    <w:p>
      <w:pPr>
        <w:jc w:val="both"/>
      </w:pPr>
      <w:r/>
    </w:p>
    <w:p>
      <w:pPr>
        <w:jc w:val="both"/>
      </w:pPr>
      <w:r>
        <w:t xml:space="preserve">  ///// enums set inside Blender</w:t>
      </w:r>
    </w:p>
    <w:p>
      <w:pPr>
        <w:jc w:val="both"/>
      </w:pPr>
      <w:r>
        <w:t xml:space="preserve">  ADSERVER = 0,</w:t>
      </w:r>
    </w:p>
    <w:p>
      <w:pPr>
        <w:jc w:val="both"/>
      </w:pPr>
      <w:r>
        <w:t xml:space="preserve">  // from top news search, only used in universal search</w:t>
      </w:r>
    </w:p>
    <w:p>
      <w:pPr>
        <w:jc w:val="both"/>
      </w:pPr>
      <w:r>
        <w:t xml:space="preserve">  TOP_NEWS = 3,</w:t>
      </w:r>
    </w:p>
    <w:p>
      <w:pPr>
        <w:jc w:val="both"/>
      </w:pPr>
      <w:r>
        <w:t xml:space="preserve">  // special tweets included just for EventParrot.</w:t>
      </w:r>
    </w:p>
    <w:p>
      <w:pPr>
        <w:jc w:val="both"/>
      </w:pPr>
      <w:r>
        <w:t xml:space="preserve">  FORCE_INCLUDED = 5,</w:t>
      </w:r>
    </w:p>
    <w:p>
      <w:pPr>
        <w:jc w:val="both"/>
      </w:pPr>
      <w:r>
        <w:t xml:space="preserve">  // from Content Recommender</w:t>
      </w:r>
    </w:p>
    <w:p>
      <w:pPr>
        <w:jc w:val="both"/>
      </w:pPr>
      <w:r>
        <w:t xml:space="preserve">  // from topic to Tweet path</w:t>
      </w:r>
    </w:p>
    <w:p>
      <w:pPr>
        <w:jc w:val="both"/>
      </w:pPr>
      <w:r>
        <w:t xml:space="preserve">  CONTENT_RECS_TOPIC_TO_TWEET = 6,</w:t>
      </w:r>
    </w:p>
    <w:p>
      <w:pPr>
        <w:jc w:val="both"/>
      </w:pPr>
      <w:r>
        <w:t xml:space="preserve">  // used for hydrating QIG Tweets (go/qig)</w:t>
      </w:r>
    </w:p>
    <w:p>
      <w:pPr>
        <w:jc w:val="both"/>
      </w:pPr>
      <w:r>
        <w:t xml:space="preserve">  QIG = 8,</w:t>
      </w:r>
    </w:p>
    <w:p>
      <w:pPr>
        <w:jc w:val="both"/>
      </w:pPr>
      <w:r>
        <w:t xml:space="preserve">  // used for TOPTWEETS ranking mode</w:t>
      </w:r>
    </w:p>
    <w:p>
      <w:pPr>
        <w:jc w:val="both"/>
      </w:pPr>
      <w:r>
        <w:t xml:space="preserve">  TOP_TWEET = 9,</w:t>
      </w:r>
    </w:p>
    <w:p>
      <w:pPr>
        <w:jc w:val="both"/>
      </w:pPr>
      <w:r>
        <w:t xml:space="preserve">  // used for experimental candidate sources</w:t>
      </w:r>
    </w:p>
    <w:p>
      <w:pPr>
        <w:jc w:val="both"/>
      </w:pPr>
      <w:r>
        <w:t xml:space="preserve">  EXPERIMENTAL = 7,</w:t>
      </w:r>
    </w:p>
    <w:p>
      <w:pPr>
        <w:jc w:val="both"/>
      </w:pPr>
      <w:r>
        <w:t xml:space="preserve">  // from Scanr service</w:t>
      </w:r>
    </w:p>
    <w:p>
      <w:pPr>
        <w:jc w:val="both"/>
      </w:pPr>
      <w:r>
        <w:t xml:space="preserve">  SCANR = 10,</w:t>
      </w:r>
    </w:p>
    <w:p>
      <w:pPr>
        <w:jc w:val="both"/>
      </w:pPr>
      <w:r/>
    </w:p>
    <w:p>
      <w:pPr>
        <w:jc w:val="both"/>
      </w:pPr>
      <w:r>
        <w:t xml:space="preserve">  PLACE_HOLDER11 = 11,</w:t>
      </w:r>
    </w:p>
    <w:p>
      <w:pPr>
        <w:jc w:val="both"/>
      </w:pPr>
      <w:r>
        <w:t xml:space="preserve">  PLACE_HOLDER12 = 12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enum NamedEntitySource {</w:t>
      </w:r>
    </w:p>
    <w:p>
      <w:pPr>
        <w:jc w:val="both"/>
      </w:pPr>
      <w:r>
        <w:t xml:space="preserve">  TEXT = 0,</w:t>
      </w:r>
    </w:p>
    <w:p>
      <w:pPr>
        <w:jc w:val="both"/>
      </w:pPr>
      <w:r>
        <w:t xml:space="preserve">  URL = 1,</w:t>
      </w:r>
    </w:p>
    <w:p>
      <w:pPr>
        <w:jc w:val="both"/>
      </w:pPr>
      <w:r/>
    </w:p>
    <w:p>
      <w:pPr>
        <w:jc w:val="both"/>
      </w:pPr>
      <w:r>
        <w:t xml:space="preserve">  PLACE_HOLDER2 = 2,</w:t>
      </w:r>
    </w:p>
    <w:p>
      <w:pPr>
        <w:jc w:val="both"/>
      </w:pPr>
      <w:r>
        <w:t xml:space="preserve">  PLACE_HOLDER3 = 3,</w:t>
      </w:r>
    </w:p>
    <w:p>
      <w:pPr>
        <w:jc w:val="both"/>
      </w:pPr>
      <w:r>
        <w:t xml:space="preserve">  PLACE_HOLDER4 = 4,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enum ExperimentCluster {</w:t>
      </w:r>
    </w:p>
    <w:p>
      <w:pPr>
        <w:jc w:val="both"/>
      </w:pPr>
      <w:r>
        <w:t xml:space="preserve">  EXP0 = 0, // Send requests to the earlybird-realtime-exp0 cluster</w:t>
      </w:r>
    </w:p>
    <w:p>
      <w:pPr>
        <w:jc w:val="both"/>
      </w:pPr>
      <w:r>
        <w:t xml:space="preserve">  PLACE_HOLDER1 = 1,</w:t>
      </w:r>
    </w:p>
    <w:p>
      <w:pPr>
        <w:jc w:val="both"/>
      </w:pPr>
      <w:r>
        <w:t xml:space="preserve">  PLACE_HOLDER2 = 2,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enum AudioSpaceState {</w:t>
      </w:r>
    </w:p>
    <w:p>
      <w:pPr>
        <w:jc w:val="both"/>
      </w:pPr>
      <w:r>
        <w:t xml:space="preserve">   RUNNING = 0,</w:t>
      </w:r>
    </w:p>
    <w:p>
      <w:pPr>
        <w:jc w:val="both"/>
      </w:pPr>
      <w:r>
        <w:t xml:space="preserve">   ENDED = 1,</w:t>
      </w:r>
    </w:p>
    <w:p>
      <w:pPr>
        <w:jc w:val="both"/>
      </w:pPr>
      <w:r/>
    </w:p>
    <w:p>
      <w:pPr>
        <w:jc w:val="both"/>
      </w:pPr>
      <w:r>
        <w:t xml:space="preserve">   PLACE_HOLDER2 = 2,</w:t>
      </w:r>
    </w:p>
    <w:p>
      <w:pPr>
        <w:jc w:val="both"/>
      </w:pPr>
      <w:r>
        <w:t xml:space="preserve">   PLACE_HOLDER3 = 3,</w:t>
      </w:r>
    </w:p>
    <w:p>
      <w:pPr>
        <w:jc w:val="both"/>
      </w:pPr>
      <w:r>
        <w:t xml:space="preserve">   PLACE_HOLDER4 = 4,</w:t>
      </w:r>
    </w:p>
    <w:p>
      <w:pPr>
        <w:jc w:val="both"/>
      </w:pPr>
      <w:r>
        <w:t xml:space="preserve">   PLACE_HOLDER5 = 5,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Contains all scoring and relevance-filtering related controls and options for Earlybird.</w:t>
      </w:r>
    </w:p>
    <w:p>
      <w:pPr>
        <w:jc w:val="both"/>
      </w:pPr>
      <w:r>
        <w:t>struct ThriftSearchRelevanceOptions {</w:t>
      </w:r>
    </w:p>
    <w:p>
      <w:pPr>
        <w:jc w:val="both"/>
      </w:pPr>
      <w:r>
        <w:t xml:space="preserve">  // Next available field ID: 31 and note that 45 and 50 have been used already</w:t>
      </w:r>
    </w:p>
    <w:p>
      <w:pPr>
        <w:jc w:val="both"/>
      </w:pPr>
      <w:r/>
    </w:p>
    <w:p>
      <w:pPr>
        <w:jc w:val="both"/>
      </w:pPr>
      <w:r>
        <w:t xml:space="preserve">  2: optional bool filterDups = 0         // filter out duplicate search results</w:t>
      </w:r>
    </w:p>
    <w:p>
      <w:pPr>
        <w:jc w:val="both"/>
      </w:pPr>
      <w:r>
        <w:t xml:space="preserve">  26: optional bool keepDupWithHigherScore = 1 // keep the duplicate tweet with the higher score</w:t>
      </w:r>
    </w:p>
    <w:p>
      <w:pPr>
        <w:jc w:val="both"/>
      </w:pPr>
      <w:r/>
    </w:p>
    <w:p>
      <w:pPr>
        <w:jc w:val="both"/>
      </w:pPr>
      <w:r>
        <w:t xml:space="preserve">  3: optional bool proximityScoring = 0   // whether to do proximity scoring or not</w:t>
      </w:r>
    </w:p>
    <w:p>
      <w:pPr>
        <w:jc w:val="both"/>
      </w:pPr>
      <w:r>
        <w:t xml:space="preserve">  4: optional i32 maxConsecutiveSameUser  // filter consecutive results from the same user</w:t>
      </w:r>
    </w:p>
    <w:p>
      <w:pPr>
        <w:jc w:val="both"/>
      </w:pPr>
      <w:r>
        <w:t xml:space="preserve">  5: optional ranking.ThriftRankingParams rankingParams  // composed by blender</w:t>
      </w:r>
    </w:p>
    <w:p>
      <w:pPr>
        <w:jc w:val="both"/>
      </w:pPr>
      <w:r>
        <w:t xml:space="preserve">  // deprecated in favor of the maxHitsToProcess in CollectorParams</w:t>
      </w:r>
    </w:p>
    <w:p>
      <w:pPr>
        <w:jc w:val="both"/>
      </w:pPr>
      <w:r>
        <w:t xml:space="preserve">  6: optional i32 maxHitsToProcess // when to early-terminate for relevance</w:t>
      </w:r>
    </w:p>
    <w:p>
      <w:pPr>
        <w:jc w:val="both"/>
      </w:pPr>
      <w:r>
        <w:t xml:space="preserve">  7: optional string experimentName      // what relevance experiment is running</w:t>
      </w:r>
    </w:p>
    <w:p>
      <w:pPr>
        <w:jc w:val="both"/>
      </w:pPr>
      <w:r>
        <w:t xml:space="preserve">  8: optional string experimentBucket    // what bucket the user is in; DDG defaults to hard-coded 'control'</w:t>
      </w:r>
    </w:p>
    <w:p>
      <w:pPr>
        <w:jc w:val="both"/>
      </w:pPr>
      <w:r>
        <w:t xml:space="preserve">  9: optional bool interpretSinceId = 1   // whether to interpret since_id operator</w:t>
      </w:r>
    </w:p>
    <w:p>
      <w:pPr>
        <w:jc w:val="both"/>
      </w:pPr>
      <w:r/>
    </w:p>
    <w:p>
      <w:pPr>
        <w:jc w:val="both"/>
      </w:pPr>
      <w:r>
        <w:t xml:space="preserve">  24: optional i32 maxHitsPerUser // Overrides ThriftSearchQuery.maxHitsPerUser</w:t>
      </w:r>
    </w:p>
    <w:p>
      <w:pPr>
        <w:jc w:val="both"/>
      </w:pPr>
      <w:r/>
    </w:p>
    <w:p>
      <w:pPr>
        <w:jc w:val="both"/>
      </w:pPr>
      <w:r>
        <w:t xml:space="preserve">  // only used by discovery for capping direct follow tweets</w:t>
      </w:r>
    </w:p>
    <w:p>
      <w:pPr>
        <w:jc w:val="both"/>
      </w:pPr>
      <w:r>
        <w:t xml:space="preserve">  10: optional i32 maxConsecutiveDirectFollows</w:t>
      </w:r>
    </w:p>
    <w:p>
      <w:pPr>
        <w:jc w:val="both"/>
      </w:pPr>
      <w:r/>
    </w:p>
    <w:p>
      <w:pPr>
        <w:jc w:val="both"/>
      </w:pPr>
      <w:r>
        <w:t xml:space="preserve">  // Note - the orderByRelevance flag is critical to understanding how merging</w:t>
      </w:r>
    </w:p>
    <w:p>
      <w:pPr>
        <w:jc w:val="both"/>
      </w:pPr>
      <w:r>
        <w:t xml:space="preserve">  // and trimming works in relevance mode in the search root.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When orderByRelevance is true, results are trimmed in score-order.  This means the</w:t>
      </w:r>
    </w:p>
    <w:p>
      <w:pPr>
        <w:jc w:val="both"/>
      </w:pPr>
      <w:r>
        <w:t xml:space="preserve">  // client will get the top results from (maxHitsToProcess * numHashPartitions) hits,</w:t>
      </w:r>
    </w:p>
    <w:p>
      <w:pPr>
        <w:jc w:val="both"/>
      </w:pPr>
      <w:r>
        <w:t xml:space="preserve">  // ordered by score.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When orderByRelevance is false, results are trimmed in id-order.  This means the</w:t>
      </w:r>
    </w:p>
    <w:p>
      <w:pPr>
        <w:jc w:val="both"/>
      </w:pPr>
      <w:r>
        <w:t xml:space="preserve">  // client will get the top results from an approximation of maxHitsToProcess hits</w:t>
      </w:r>
    </w:p>
    <w:p>
      <w:pPr>
        <w:jc w:val="both"/>
      </w:pPr>
      <w:r>
        <w:t xml:space="preserve">  // (across the entire corpus).  These results ordered by ID.</w:t>
      </w:r>
    </w:p>
    <w:p>
      <w:pPr>
        <w:jc w:val="both"/>
      </w:pPr>
      <w:r>
        <w:t xml:space="preserve">  14: optional bool orderByRelevance = 0</w:t>
      </w:r>
    </w:p>
    <w:p>
      <w:pPr>
        <w:jc w:val="both"/>
      </w:pPr>
      <w:r/>
    </w:p>
    <w:p>
      <w:pPr>
        <w:jc w:val="both"/>
      </w:pPr>
      <w:r>
        <w:t xml:space="preserve">  // Max blending count for results returned due to from:user rewrites</w:t>
      </w:r>
    </w:p>
    <w:p>
      <w:pPr>
        <w:jc w:val="both"/>
      </w:pPr>
      <w:r>
        <w:t xml:space="preserve">  16: optional i32 maxUserBlendCount</w:t>
      </w:r>
    </w:p>
    <w:p>
      <w:pPr>
        <w:jc w:val="both"/>
      </w:pPr>
      <w:r/>
    </w:p>
    <w:p>
      <w:pPr>
        <w:jc w:val="both"/>
      </w:pPr>
      <w:r>
        <w:t xml:space="preserve">  // The weight for proximity phrases generated while translating the serialized query to the</w:t>
      </w:r>
    </w:p>
    <w:p>
      <w:pPr>
        <w:jc w:val="both"/>
      </w:pPr>
      <w:r>
        <w:t xml:space="preserve">  // lucene query.</w:t>
      </w:r>
    </w:p>
    <w:p>
      <w:pPr>
        <w:jc w:val="both"/>
      </w:pPr>
      <w:r>
        <w:t xml:space="preserve">  19: optional double proximityPhraseWeight = 1.0</w:t>
      </w:r>
    </w:p>
    <w:p>
      <w:pPr>
        <w:jc w:val="both"/>
      </w:pPr>
      <w:r>
        <w:t xml:space="preserve">  20: optional i32 proximityPhraseSlop = 255</w:t>
      </w:r>
    </w:p>
    <w:p>
      <w:pPr>
        <w:jc w:val="both"/>
      </w:pPr>
      <w:r/>
    </w:p>
    <w:p>
      <w:pPr>
        <w:jc w:val="both"/>
      </w:pPr>
      <w:r>
        <w:t xml:space="preserve">  // Override the weights of searchable fields.</w:t>
      </w:r>
    </w:p>
    <w:p>
      <w:pPr>
        <w:jc w:val="both"/>
      </w:pPr>
      <w:r>
        <w:t xml:space="preserve">  // Negative weight means the the field is not enabled for search by default,</w:t>
      </w:r>
    </w:p>
    <w:p>
      <w:pPr>
        <w:jc w:val="both"/>
      </w:pPr>
      <w:r>
        <w:t xml:space="preserve">  // but if it is (e.g., by annotation), the absolute value of the weight shall be</w:t>
      </w:r>
    </w:p>
    <w:p>
      <w:pPr>
        <w:jc w:val="both"/>
      </w:pPr>
      <w:r>
        <w:t xml:space="preserve">  // used (if the annotation does not specify a weight).</w:t>
      </w:r>
    </w:p>
    <w:p>
      <w:pPr>
        <w:jc w:val="both"/>
      </w:pPr>
      <w:r>
        <w:t xml:space="preserve">  21: optional map&lt;string, double&gt; fieldWeightMapOverride</w:t>
      </w:r>
    </w:p>
    <w:p>
      <w:pPr>
        <w:jc w:val="both"/>
      </w:pPr>
      <w:r/>
    </w:p>
    <w:p>
      <w:pPr>
        <w:jc w:val="both"/>
      </w:pPr>
      <w:r>
        <w:t xml:space="preserve">  // whether disable the coordination in the rewritten disjunction query, term query and phrase query</w:t>
      </w:r>
    </w:p>
    <w:p>
      <w:pPr>
        <w:jc w:val="both"/>
      </w:pPr>
      <w:r>
        <w:t xml:space="preserve">  // the details can be found in LuceneVisitor</w:t>
      </w:r>
    </w:p>
    <w:p>
      <w:pPr>
        <w:jc w:val="both"/>
      </w:pPr>
      <w:r>
        <w:t xml:space="preserve">  22: optional bool deprecated_disableCoord = 0</w:t>
      </w:r>
    </w:p>
    <w:p>
      <w:pPr>
        <w:jc w:val="both"/>
      </w:pPr>
      <w:r/>
    </w:p>
    <w:p>
      <w:pPr>
        <w:jc w:val="both"/>
      </w:pPr>
      <w:r>
        <w:t xml:space="preserve">  // Root only. Returns all results seen by root to the client without trimming</w:t>
      </w:r>
    </w:p>
    <w:p>
      <w:pPr>
        <w:jc w:val="both"/>
      </w:pPr>
      <w:r>
        <w:t xml:space="preserve">  // if set to true.</w:t>
      </w:r>
    </w:p>
    <w:p>
      <w:pPr>
        <w:jc w:val="both"/>
      </w:pPr>
      <w:r>
        <w:t xml:space="preserve">  23: optional bool returnAllResults</w:t>
      </w:r>
    </w:p>
    <w:p>
      <w:pPr>
        <w:jc w:val="both"/>
      </w:pPr>
      <w:r/>
    </w:p>
    <w:p>
      <w:pPr>
        <w:jc w:val="both"/>
      </w:pPr>
      <w:r>
        <w:t xml:space="preserve">  // DEPRECATED: All v2 counters will be used explicitly in the scoring function and</w:t>
      </w:r>
    </w:p>
    <w:p>
      <w:pPr>
        <w:jc w:val="both"/>
      </w:pPr>
      <w:r>
        <w:t xml:space="preserve">  // returned in their own field (in either metadata or feature map in response).</w:t>
      </w:r>
    </w:p>
    <w:p>
      <w:pPr>
        <w:jc w:val="both"/>
      </w:pPr>
      <w:r>
        <w:t xml:space="preserve">  25: optional bool useEngagementCountersV2 = 0</w:t>
      </w:r>
    </w:p>
    <w:p>
      <w:pPr>
        <w:jc w:val="both"/>
      </w:pPr>
      <w:r/>
    </w:p>
    <w:p>
      <w:pPr>
        <w:jc w:val="both"/>
      </w:pPr>
      <w:r>
        <w:t xml:space="preserve">  // -------- PERSONALIZATION-RELATED RELEVANCE OPTIONS --------</w:t>
      </w:r>
    </w:p>
    <w:p>
      <w:pPr>
        <w:jc w:val="both"/>
      </w:pPr>
      <w:r>
        <w:t xml:space="preserve">  // Take special care with these options when reasoning about caching.</w:t>
      </w:r>
    </w:p>
    <w:p>
      <w:pPr>
        <w:jc w:val="both"/>
      </w:pPr>
      <w:r/>
    </w:p>
    <w:p>
      <w:pPr>
        <w:jc w:val="both"/>
      </w:pPr>
      <w:r>
        <w:t xml:space="preserve">  // Deprecated in SEARCH-8616.</w:t>
      </w:r>
    </w:p>
    <w:p>
      <w:pPr>
        <w:jc w:val="both"/>
      </w:pPr>
      <w:r>
        <w:t xml:space="preserve">  45: optional map&lt;i32, double&gt; deprecated_topicIDWeights</w:t>
      </w:r>
    </w:p>
    <w:p>
      <w:pPr>
        <w:jc w:val="both"/>
      </w:pPr>
      <w:r/>
    </w:p>
    <w:p>
      <w:pPr>
        <w:jc w:val="both"/>
      </w:pPr>
      <w:r>
        <w:t xml:space="preserve">  // Collect hit attribution on queries and likedByUserIDFilter64-enhanced queries to</w:t>
      </w:r>
    </w:p>
    <w:p>
      <w:pPr>
        <w:jc w:val="both"/>
      </w:pPr>
      <w:r>
        <w:t xml:space="preserve">  // get likedByUserIds list in metadata field.</w:t>
      </w:r>
    </w:p>
    <w:p>
      <w:pPr>
        <w:jc w:val="both"/>
      </w:pPr>
      <w:r>
        <w:t xml:space="preserve">  // NOTE: this flag has no affect on fromUserIDFilter64.</w:t>
      </w:r>
    </w:p>
    <w:p>
      <w:pPr>
        <w:jc w:val="both"/>
      </w:pPr>
      <w:r>
        <w:t xml:space="preserve">  50: optional bool collectFieldHitAttributions = 0</w:t>
      </w:r>
    </w:p>
    <w:p>
      <w:pPr>
        <w:jc w:val="both"/>
      </w:pPr>
      <w:r/>
    </w:p>
    <w:p>
      <w:pPr>
        <w:jc w:val="both"/>
      </w:pPr>
      <w:r>
        <w:t xml:space="preserve">  // Whether to collect all hits regardless of their score with RelevanceAllCollector.</w:t>
      </w:r>
    </w:p>
    <w:p>
      <w:pPr>
        <w:jc w:val="both"/>
      </w:pPr>
      <w:r>
        <w:t xml:space="preserve">  27: optional bool useRelevanceAllCollector = 0</w:t>
      </w:r>
    </w:p>
    <w:p>
      <w:pPr>
        <w:jc w:val="both"/>
      </w:pPr>
      <w:r/>
    </w:p>
    <w:p>
      <w:pPr>
        <w:jc w:val="both"/>
      </w:pPr>
      <w:r>
        <w:t xml:space="preserve">  // Override features of specific tweets before the tweets are scored.  </w:t>
      </w:r>
    </w:p>
    <w:p>
      <w:pPr>
        <w:jc w:val="both"/>
      </w:pPr>
      <w:r>
        <w:t xml:space="preserve">  28: optional map&lt;i64, features.ThriftSearchResultFeatures&gt; perTweetFeaturesOverride</w:t>
      </w:r>
    </w:p>
    <w:p>
      <w:pPr>
        <w:jc w:val="both"/>
      </w:pPr>
      <w:r/>
    </w:p>
    <w:p>
      <w:pPr>
        <w:jc w:val="both"/>
      </w:pPr>
      <w:r>
        <w:t xml:space="preserve">  // Override features of all tweets from specific users before the tweets are scored. </w:t>
      </w:r>
    </w:p>
    <w:p>
      <w:pPr>
        <w:jc w:val="both"/>
      </w:pPr>
      <w:r>
        <w:t xml:space="preserve">  29: optional map&lt;i64, features.ThriftSearchResultFeatures&gt; perUserFeaturesOverride</w:t>
      </w:r>
    </w:p>
    <w:p>
      <w:pPr>
        <w:jc w:val="both"/>
      </w:pPr>
      <w:r/>
    </w:p>
    <w:p>
      <w:pPr>
        <w:jc w:val="both"/>
      </w:pPr>
      <w:r>
        <w:t xml:space="preserve">  // Override features of all tweets before the tweets are scored.</w:t>
      </w:r>
    </w:p>
    <w:p>
      <w:pPr>
        <w:jc w:val="both"/>
      </w:pPr>
      <w:r>
        <w:t xml:space="preserve">  30: optional features.ThriftSearchResultFeatures globalFeaturesOverride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// Facets types that may have different ranking parameters.</w:t>
      </w:r>
    </w:p>
    <w:p>
      <w:pPr>
        <w:jc w:val="both"/>
      </w:pPr>
      <w:r>
        <w:t>enum ThriftFacetType {</w:t>
      </w:r>
    </w:p>
    <w:p>
      <w:pPr>
        <w:jc w:val="both"/>
      </w:pPr>
      <w:r>
        <w:t xml:space="preserve">  DEFAULT = 0,</w:t>
      </w:r>
    </w:p>
    <w:p>
      <w:pPr>
        <w:jc w:val="both"/>
      </w:pPr>
      <w:r>
        <w:t xml:space="preserve">  MENTIONS_FACET = 1,</w:t>
      </w:r>
    </w:p>
    <w:p>
      <w:pPr>
        <w:jc w:val="both"/>
      </w:pPr>
      <w:r>
        <w:t xml:space="preserve">  HASHTAGS_FACET = 2,</w:t>
      </w:r>
    </w:p>
    <w:p>
      <w:pPr>
        <w:jc w:val="both"/>
      </w:pPr>
      <w:r>
        <w:t xml:space="preserve">  // Deprecated in SEARCH-13708</w:t>
      </w:r>
    </w:p>
    <w:p>
      <w:pPr>
        <w:jc w:val="both"/>
      </w:pPr>
      <w:r>
        <w:t xml:space="preserve">  DEPRECATED_NAMED_ENTITIES_FACET = 3,</w:t>
      </w:r>
    </w:p>
    <w:p>
      <w:pPr>
        <w:jc w:val="both"/>
      </w:pPr>
      <w:r>
        <w:t xml:space="preserve">  STOCKS_FACET = 4,</w:t>
      </w:r>
    </w:p>
    <w:p>
      <w:pPr>
        <w:jc w:val="both"/>
      </w:pPr>
      <w:r>
        <w:t xml:space="preserve">  VIDEOS_FACET = 5,</w:t>
      </w:r>
    </w:p>
    <w:p>
      <w:pPr>
        <w:jc w:val="both"/>
      </w:pPr>
      <w:r>
        <w:t xml:space="preserve">  IMAGES_FACET = 6,</w:t>
      </w:r>
    </w:p>
    <w:p>
      <w:pPr>
        <w:jc w:val="both"/>
      </w:pPr>
      <w:r>
        <w:t xml:space="preserve">  NEWS_FACET = 7,</w:t>
      </w:r>
    </w:p>
    <w:p>
      <w:pPr>
        <w:jc w:val="both"/>
      </w:pPr>
      <w:r>
        <w:t xml:space="preserve">  LANGUAGES_FACET = 8,</w:t>
      </w:r>
    </w:p>
    <w:p>
      <w:pPr>
        <w:jc w:val="both"/>
      </w:pPr>
      <w:r>
        <w:t xml:space="preserve">  SOURCES_FACET = 9,</w:t>
      </w:r>
    </w:p>
    <w:p>
      <w:pPr>
        <w:jc w:val="both"/>
      </w:pPr>
      <w:r>
        <w:t xml:space="preserve">  TWIMG_FACET = 10,</w:t>
      </w:r>
    </w:p>
    <w:p>
      <w:pPr>
        <w:jc w:val="both"/>
      </w:pPr>
      <w:r>
        <w:t xml:space="preserve">  FROM_USER_ID_FACET = 11,</w:t>
      </w:r>
    </w:p>
    <w:p>
      <w:pPr>
        <w:jc w:val="both"/>
      </w:pPr>
      <w:r>
        <w:t xml:space="preserve">  DEPRECATED_TOPIC_IDS_FACET = 12,</w:t>
      </w:r>
    </w:p>
    <w:p>
      <w:pPr>
        <w:jc w:val="both"/>
      </w:pPr>
      <w:r>
        <w:t xml:space="preserve">  RETWEETS_FACET = 13,</w:t>
      </w:r>
    </w:p>
    <w:p>
      <w:pPr>
        <w:jc w:val="both"/>
      </w:pPr>
      <w:r>
        <w:t xml:space="preserve">  LINKS_FACET = 14,</w:t>
      </w:r>
    </w:p>
    <w:p>
      <w:pPr>
        <w:jc w:val="both"/>
      </w:pPr>
      <w:r/>
    </w:p>
    <w:p>
      <w:pPr>
        <w:jc w:val="both"/>
      </w:pPr>
      <w:r>
        <w:t xml:space="preserve">  PLACE_HOLDER15 = 15,</w:t>
      </w:r>
    </w:p>
    <w:p>
      <w:pPr>
        <w:jc w:val="both"/>
      </w:pPr>
      <w:r>
        <w:t xml:space="preserve">  PLACE_HOLDER16 = 16,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ThriftSearchDebugOptions {</w:t>
      </w:r>
    </w:p>
    <w:p>
      <w:pPr>
        <w:jc w:val="both"/>
      </w:pPr>
      <w:r>
        <w:t xml:space="preserve">  // Make earlybird only score and return tweets (specified by tweet id) here, regardless</w:t>
      </w:r>
    </w:p>
    <w:p>
      <w:pPr>
        <w:jc w:val="both"/>
      </w:pPr>
      <w:r>
        <w:t xml:space="preserve">  // if they have a hit for the current query or not.</w:t>
      </w:r>
    </w:p>
    <w:p>
      <w:pPr>
        <w:jc w:val="both"/>
      </w:pPr>
      <w:r>
        <w:t xml:space="preserve">  1: optional set&lt;i64&gt; statusIds;</w:t>
      </w:r>
    </w:p>
    <w:p>
      <w:pPr>
        <w:jc w:val="both"/>
      </w:pPr>
      <w:r/>
    </w:p>
    <w:p>
      <w:pPr>
        <w:jc w:val="both"/>
      </w:pPr>
      <w:r>
        <w:t xml:space="preserve">  // Assorted structures to pass in debug options.</w:t>
      </w:r>
    </w:p>
    <w:p>
      <w:pPr>
        <w:jc w:val="both"/>
      </w:pPr>
      <w:r>
        <w:t xml:space="preserve">  2: optional map&lt;string, string&gt; stringMap;</w:t>
      </w:r>
    </w:p>
    <w:p>
      <w:pPr>
        <w:jc w:val="both"/>
      </w:pPr>
      <w:r>
        <w:t xml:space="preserve">  3: optional map&lt;string, double&gt; valueMap;</w:t>
      </w:r>
    </w:p>
    <w:p>
      <w:pPr>
        <w:jc w:val="both"/>
      </w:pPr>
      <w:r>
        <w:t xml:space="preserve">  4: optional list&lt;double&gt; valueList;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// These options control what metadata will be returned by earlybird for each search result</w:t>
      </w:r>
    </w:p>
    <w:p>
      <w:pPr>
        <w:jc w:val="both"/>
      </w:pPr>
      <w:r>
        <w:t>// in the ThriftSearchResultMetadata struct.  These options are currently mostly supported by</w:t>
      </w:r>
    </w:p>
    <w:p>
      <w:pPr>
        <w:jc w:val="both"/>
      </w:pPr>
      <w:r>
        <w:t>// AbstractRelevanceCollector and partially in SearchResultsCollector.  Most are true by default to</w:t>
      </w:r>
    </w:p>
    <w:p>
      <w:pPr>
        <w:jc w:val="both"/>
      </w:pPr>
      <w:r>
        <w:t>// preserve backwards compatibility, but can be disabled as necessary to optimize searches returning</w:t>
      </w:r>
    </w:p>
    <w:p>
      <w:pPr>
        <w:jc w:val="both"/>
      </w:pPr>
      <w:r>
        <w:t>// many results (such as discover).</w:t>
      </w:r>
    </w:p>
    <w:p>
      <w:pPr>
        <w:jc w:val="both"/>
      </w:pPr>
      <w:r>
        <w:t>struct ThriftSearchResultMetadataOptions {</w:t>
      </w:r>
    </w:p>
    <w:p>
      <w:pPr>
        <w:jc w:val="both"/>
      </w:pPr>
      <w:r>
        <w:t xml:space="preserve">  // If true, fills in the tweetUrls field in ThriftSearchResultMetadata.</w:t>
      </w:r>
    </w:p>
    <w:p>
      <w:pPr>
        <w:jc w:val="both"/>
      </w:pPr>
      <w:r>
        <w:t xml:space="preserve">  // Populated by AbstractRelevanceCollector.</w:t>
      </w:r>
    </w:p>
    <w:p>
      <w:pPr>
        <w:jc w:val="both"/>
      </w:pPr>
      <w:r>
        <w:t xml:space="preserve">  1: optional bool getTweetUrls = 1</w:t>
      </w:r>
    </w:p>
    <w:p>
      <w:pPr>
        <w:jc w:val="both"/>
      </w:pPr>
      <w:r/>
    </w:p>
    <w:p>
      <w:pPr>
        <w:jc w:val="both"/>
      </w:pPr>
      <w:r>
        <w:t xml:space="preserve">  // If true, fills in the resultLocation field in ThriftSearchResultMetadata.</w:t>
      </w:r>
    </w:p>
    <w:p>
      <w:pPr>
        <w:jc w:val="both"/>
      </w:pPr>
      <w:r>
        <w:t xml:space="preserve">  // Populated by AbstractRelevanceCollector.</w:t>
      </w:r>
    </w:p>
    <w:p>
      <w:pPr>
        <w:jc w:val="both"/>
      </w:pPr>
      <w:r>
        <w:t xml:space="preserve">  2: optional bool getResultLocation = 1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// Deprecated in SEARCH-8616.</w:t>
      </w:r>
    </w:p>
    <w:p>
      <w:pPr>
        <w:jc w:val="both"/>
      </w:pPr>
      <w:r>
        <w:t xml:space="preserve">  3: optional bool deprecated_getTopicIDs = 1</w:t>
      </w:r>
    </w:p>
    <w:p>
      <w:pPr>
        <w:jc w:val="both"/>
      </w:pPr>
      <w:r/>
    </w:p>
    <w:p>
      <w:pPr>
        <w:jc w:val="both"/>
      </w:pPr>
      <w:r>
        <w:t xml:space="preserve">  // If true, fills in the luceneScore field in ThriftSearchResultMetadata.</w:t>
      </w:r>
    </w:p>
    <w:p>
      <w:pPr>
        <w:jc w:val="both"/>
      </w:pPr>
      <w:r>
        <w:t xml:space="preserve">  // Populated by LinearScoringFunction.</w:t>
      </w:r>
    </w:p>
    <w:p>
      <w:pPr>
        <w:jc w:val="both"/>
      </w:pPr>
      <w:r>
        <w:t xml:space="preserve">  4: optional bool getLuceneScore = 0</w:t>
      </w:r>
    </w:p>
    <w:p>
      <w:pPr>
        <w:jc w:val="both"/>
      </w:pPr>
      <w:r/>
    </w:p>
    <w:p>
      <w:pPr>
        <w:jc w:val="both"/>
      </w:pPr>
      <w:r>
        <w:t xml:space="preserve">  // Deprecated but used to be for Offline feature values for static index</w:t>
      </w:r>
    </w:p>
    <w:p>
      <w:pPr>
        <w:jc w:val="both"/>
      </w:pPr>
      <w:r>
        <w:t xml:space="preserve">  5: optional bool deprecated_getExpFeatureValues = 0</w:t>
      </w:r>
    </w:p>
    <w:p>
      <w:pPr>
        <w:jc w:val="both"/>
      </w:pPr>
      <w:r/>
    </w:p>
    <w:p>
      <w:pPr>
        <w:jc w:val="both"/>
      </w:pPr>
      <w:r>
        <w:t xml:space="preserve">  // If true, will omit all features derivable from packedFeatures, and set packedFeatures</w:t>
      </w:r>
    </w:p>
    <w:p>
      <w:pPr>
        <w:jc w:val="both"/>
      </w:pPr>
      <w:r>
        <w:t xml:space="preserve">  // instead.</w:t>
      </w:r>
    </w:p>
    <w:p>
      <w:pPr>
        <w:jc w:val="both"/>
      </w:pPr>
      <w:r>
        <w:t xml:space="preserve">  6: optional bool deprecated_usePackedFeatures = 0</w:t>
      </w:r>
    </w:p>
    <w:p>
      <w:pPr>
        <w:jc w:val="both"/>
      </w:pPr>
      <w:r/>
    </w:p>
    <w:p>
      <w:pPr>
        <w:jc w:val="both"/>
      </w:pPr>
      <w:r>
        <w:t xml:space="preserve">  // If true, fills sharedStatusId. For replies this is the in-reply-to status id and for</w:t>
      </w:r>
    </w:p>
    <w:p>
      <w:pPr>
        <w:jc w:val="both"/>
      </w:pPr>
      <w:r>
        <w:t xml:space="preserve">  // retweets this is the retweet source status id.</w:t>
      </w:r>
    </w:p>
    <w:p>
      <w:pPr>
        <w:jc w:val="both"/>
      </w:pPr>
      <w:r>
        <w:t xml:space="preserve">  // Also fills in the the isRetweet and isReply flags.</w:t>
      </w:r>
    </w:p>
    <w:p>
      <w:pPr>
        <w:jc w:val="both"/>
      </w:pPr>
      <w:r>
        <w:t xml:space="preserve">  7: optional bool getInReplyToStatusId = 0</w:t>
      </w:r>
    </w:p>
    <w:p>
      <w:pPr>
        <w:jc w:val="both"/>
      </w:pPr>
      <w:r/>
    </w:p>
    <w:p>
      <w:pPr>
        <w:jc w:val="both"/>
      </w:pPr>
      <w:r>
        <w:t xml:space="preserve">  // If true, fills referencedTweetAuthorId. Also fills in the the isRetweet and isReply flags.</w:t>
      </w:r>
    </w:p>
    <w:p>
      <w:pPr>
        <w:jc w:val="both"/>
      </w:pPr>
      <w:r>
        <w:t xml:space="preserve">  8: optional bool getReferencedTweetAuthorId = 0</w:t>
      </w:r>
    </w:p>
    <w:p>
      <w:pPr>
        <w:jc w:val="both"/>
      </w:pPr>
      <w:r/>
    </w:p>
    <w:p>
      <w:pPr>
        <w:jc w:val="both"/>
      </w:pPr>
      <w:r>
        <w:t xml:space="preserve">  // If true, fills media bits (video/vine/periscope/etc.)</w:t>
      </w:r>
    </w:p>
    <w:p>
      <w:pPr>
        <w:jc w:val="both"/>
      </w:pPr>
      <w:r>
        <w:t xml:space="preserve">  9: optional bool getMediaBits = 0</w:t>
      </w:r>
    </w:p>
    <w:p>
      <w:pPr>
        <w:jc w:val="both"/>
      </w:pPr>
      <w:r/>
    </w:p>
    <w:p>
      <w:pPr>
        <w:jc w:val="both"/>
      </w:pPr>
      <w:r>
        <w:t xml:space="preserve">  // If true, will return all defined features in the packed features.  This flag does not cover</w:t>
      </w:r>
    </w:p>
    <w:p>
      <w:pPr>
        <w:jc w:val="both"/>
      </w:pPr>
      <w:r>
        <w:t xml:space="preserve">  // the above defined features.</w:t>
      </w:r>
    </w:p>
    <w:p>
      <w:pPr>
        <w:jc w:val="both"/>
      </w:pPr>
      <w:r>
        <w:t xml:space="preserve">  10: optional bool getAllFeatures = 0</w:t>
      </w:r>
    </w:p>
    <w:p>
      <w:pPr>
        <w:jc w:val="both"/>
      </w:pPr>
      <w:r/>
    </w:p>
    <w:p>
      <w:pPr>
        <w:jc w:val="both"/>
      </w:pPr>
      <w:r>
        <w:t xml:space="preserve">  // If true, will return all features as ThriftSearchResultFeatures format.</w:t>
      </w:r>
    </w:p>
    <w:p>
      <w:pPr>
        <w:jc w:val="both"/>
      </w:pPr>
      <w:r>
        <w:t xml:space="preserve">  11: optional bool returnSearchResultFeatures = 0</w:t>
      </w:r>
    </w:p>
    <w:p>
      <w:pPr>
        <w:jc w:val="both"/>
      </w:pPr>
      <w:r/>
    </w:p>
    <w:p>
      <w:pPr>
        <w:jc w:val="both"/>
      </w:pPr>
      <w:r>
        <w:t xml:space="preserve">  // If the client caches some features schemas, client can indicate its cache schemas through</w:t>
      </w:r>
    </w:p>
    <w:p>
      <w:pPr>
        <w:jc w:val="both"/>
      </w:pPr>
      <w:r>
        <w:t xml:space="preserve">  // this field based on (version, checksum).</w:t>
      </w:r>
    </w:p>
    <w:p>
      <w:pPr>
        <w:jc w:val="both"/>
      </w:pPr>
      <w:r>
        <w:t xml:space="preserve">  12: optional list&lt;features.ThriftSearchFeatureSchemaSpecifier&gt; featureSchemasAvailableInClient</w:t>
      </w:r>
    </w:p>
    <w:p>
      <w:pPr>
        <w:jc w:val="both"/>
      </w:pPr>
      <w:r/>
    </w:p>
    <w:p>
      <w:pPr>
        <w:jc w:val="both"/>
      </w:pPr>
      <w:r>
        <w:t xml:space="preserve">  // Specific feature IDs to return for recency requests. Populated in SearchResultFeatures.</w:t>
      </w:r>
    </w:p>
    <w:p>
      <w:pPr>
        <w:jc w:val="both"/>
      </w:pPr>
      <w:r>
        <w:t xml:space="preserve">  // Values must be IDs of CSF fields from EarlybirdFieldConstants.</w:t>
      </w:r>
    </w:p>
    <w:p>
      <w:pPr>
        <w:jc w:val="both"/>
      </w:pPr>
      <w:r>
        <w:t xml:space="preserve">  13: optional list&lt;i32&gt; requestedFeatureIDs</w:t>
      </w:r>
    </w:p>
    <w:p>
      <w:pPr>
        <w:jc w:val="both"/>
      </w:pPr>
      <w:r/>
    </w:p>
    <w:p>
      <w:pPr>
        <w:jc w:val="both"/>
      </w:pPr>
      <w:r>
        <w:t xml:space="preserve">  // If true, fills in the namedEntities field in ThriftSearchResultExtraMetadata</w:t>
      </w:r>
    </w:p>
    <w:p>
      <w:pPr>
        <w:jc w:val="both"/>
      </w:pPr>
      <w:r>
        <w:t xml:space="preserve">  14: optional bool getNamedEntities = 0</w:t>
      </w:r>
    </w:p>
    <w:p>
      <w:pPr>
        <w:jc w:val="both"/>
      </w:pPr>
      <w:r/>
    </w:p>
    <w:p>
      <w:pPr>
        <w:jc w:val="both"/>
      </w:pPr>
      <w:r>
        <w:t xml:space="preserve">  // If true, fills in the entityAnnotations field in ThriftSearchResultExtraMetadata</w:t>
      </w:r>
    </w:p>
    <w:p>
      <w:pPr>
        <w:jc w:val="both"/>
      </w:pPr>
      <w:r>
        <w:t xml:space="preserve">  15: optional bool getEntityAnnotations = 0</w:t>
      </w:r>
    </w:p>
    <w:p>
      <w:pPr>
        <w:jc w:val="both"/>
      </w:pPr>
      <w:r/>
    </w:p>
    <w:p>
      <w:pPr>
        <w:jc w:val="both"/>
      </w:pPr>
      <w:r>
        <w:t xml:space="preserve">  // If true, fills in the fromUserId field in the ThriftSearchResultExtraMetadata</w:t>
      </w:r>
    </w:p>
    <w:p>
      <w:pPr>
        <w:jc w:val="both"/>
      </w:pPr>
      <w:r>
        <w:t xml:space="preserve">  16: optional bool getFromUserId = 0</w:t>
      </w:r>
    </w:p>
    <w:p>
      <w:pPr>
        <w:jc w:val="both"/>
      </w:pPr>
      <w:r/>
    </w:p>
    <w:p>
      <w:pPr>
        <w:jc w:val="both"/>
      </w:pPr>
      <w:r>
        <w:t xml:space="preserve">  // If true, fills in the spaces field in the ThriftSearchResultExtraMetadata</w:t>
      </w:r>
    </w:p>
    <w:p>
      <w:pPr>
        <w:jc w:val="both"/>
      </w:pPr>
      <w:r>
        <w:t xml:space="preserve">  17: optional bool getSpaces = 0</w:t>
      </w:r>
    </w:p>
    <w:p>
      <w:pPr>
        <w:jc w:val="both"/>
      </w:pPr>
      <w:r/>
    </w:p>
    <w:p>
      <w:pPr>
        <w:jc w:val="both"/>
      </w:pPr>
      <w:r>
        <w:t xml:space="preserve">  18: optional bool getExclusiveConversationAuthorId = 0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// ThriftSearchQuery describes an earlybird search request, which typically consists</w:t>
      </w:r>
    </w:p>
    <w:p>
      <w:pPr>
        <w:jc w:val="both"/>
      </w:pPr>
      <w:r>
        <w:t>// of these parts:</w:t>
      </w:r>
    </w:p>
    <w:p>
      <w:pPr>
        <w:jc w:val="both"/>
      </w:pPr>
      <w:r>
        <w:t>//  - a query to retrieve hits</w:t>
      </w:r>
    </w:p>
    <w:p>
      <w:pPr>
        <w:jc w:val="both"/>
      </w:pPr>
      <w:r>
        <w:t>//  - relevance options to score hits</w:t>
      </w:r>
    </w:p>
    <w:p>
      <w:pPr>
        <w:jc w:val="both"/>
      </w:pPr>
      <w:r>
        <w:t>//  - a collector to collect hits and process into search results</w:t>
      </w:r>
    </w:p>
    <w:p>
      <w:pPr>
        <w:jc w:val="both"/>
      </w:pPr>
      <w:r>
        <w:t>// Note that this struct is used in both ThriftBlenderRequest and EarlybirdRequest.</w:t>
      </w:r>
    </w:p>
    <w:p>
      <w:pPr>
        <w:jc w:val="both"/>
      </w:pPr>
      <w:r>
        <w:t>// Most fields are not set when this struct is embedded in ThriftBlenderRequest, and</w:t>
      </w:r>
    </w:p>
    <w:p>
      <w:pPr>
        <w:jc w:val="both"/>
      </w:pPr>
      <w:r>
        <w:t>// are filled in by the blender before sending to earlybird.</w:t>
      </w:r>
    </w:p>
    <w:p>
      <w:pPr>
        <w:jc w:val="both"/>
      </w:pPr>
      <w:r>
        <w:t>struct ThriftSearchQuery {</w:t>
      </w:r>
    </w:p>
    <w:p>
      <w:pPr>
        <w:jc w:val="both"/>
      </w:pPr>
      <w:r>
        <w:t xml:space="preserve">  // Next available field ID: 42</w:t>
      </w:r>
    </w:p>
    <w:p>
      <w:pPr>
        <w:jc w:val="both"/>
      </w:pPr>
      <w:r/>
    </w:p>
    <w:p>
      <w:pPr>
        <w:jc w:val="both"/>
      </w:pPr>
      <w:r>
        <w:t xml:space="preserve">  // -------- SECTION ZERO: THINGS USED ONLY BY THE BLENDER --------</w:t>
      </w:r>
    </w:p>
    <w:p>
      <w:pPr>
        <w:jc w:val="both"/>
      </w:pPr>
      <w:r>
        <w:t xml:space="preserve">  // See SEARCHQUAL-2398</w:t>
      </w:r>
    </w:p>
    <w:p>
      <w:pPr>
        <w:jc w:val="both"/>
      </w:pPr>
      <w:r>
        <w:t xml:space="preserve">  // These fields are used by the blender and clients of the blender, but not by earlybird.</w:t>
      </w:r>
    </w:p>
    <w:p>
      <w:pPr>
        <w:jc w:val="both"/>
      </w:pPr>
      <w:r/>
    </w:p>
    <w:p>
      <w:pPr>
        <w:jc w:val="both"/>
      </w:pPr>
      <w:r>
        <w:t xml:space="preserve">  // blender use only</w:t>
      </w:r>
    </w:p>
    <w:p>
      <w:pPr>
        <w:jc w:val="both"/>
      </w:pPr>
      <w:r>
        <w:t xml:space="preserve">  // The raw un-parsed user search query.</w:t>
      </w:r>
    </w:p>
    <w:p>
      <w:pPr>
        <w:jc w:val="both"/>
      </w:pPr>
      <w:r>
        <w:t xml:space="preserve">  6: optional string rawQuery(personalDataType = 'SearchQuery')</w:t>
      </w:r>
    </w:p>
    <w:p>
      <w:pPr>
        <w:jc w:val="both"/>
      </w:pPr>
      <w:r/>
    </w:p>
    <w:p>
      <w:pPr>
        <w:jc w:val="both"/>
      </w:pPr>
      <w:r>
        <w:t xml:space="preserve">  // blender use only</w:t>
      </w:r>
    </w:p>
    <w:p>
      <w:pPr>
        <w:jc w:val="both"/>
      </w:pPr>
      <w:r>
        <w:t xml:space="preserve">  // Language of the rawQuery.</w:t>
      </w:r>
    </w:p>
    <w:p>
      <w:pPr>
        <w:jc w:val="both"/>
      </w:pPr>
      <w:r>
        <w:t xml:space="preserve">  18: optional string queryLang(personalDataType = 'InferredLanguage')</w:t>
      </w:r>
    </w:p>
    <w:p>
      <w:pPr>
        <w:jc w:val="both"/>
      </w:pPr>
      <w:r/>
    </w:p>
    <w:p>
      <w:pPr>
        <w:jc w:val="both"/>
      </w:pPr>
      <w:r>
        <w:t xml:space="preserve">  // blender use only</w:t>
      </w:r>
    </w:p>
    <w:p>
      <w:pPr>
        <w:jc w:val="both"/>
      </w:pPr>
      <w:r>
        <w:t xml:space="preserve">  // What page of results to return, indexed from 1.</w:t>
      </w:r>
    </w:p>
    <w:p>
      <w:pPr>
        <w:jc w:val="both"/>
      </w:pPr>
      <w:r>
        <w:t xml:space="preserve">  7: optional i32 page = 1</w:t>
      </w:r>
    </w:p>
    <w:p>
      <w:pPr>
        <w:jc w:val="both"/>
      </w:pPr>
      <w:r/>
    </w:p>
    <w:p>
      <w:pPr>
        <w:jc w:val="both"/>
      </w:pPr>
      <w:r>
        <w:t xml:space="preserve">  // blender use only</w:t>
      </w:r>
    </w:p>
    <w:p>
      <w:pPr>
        <w:jc w:val="both"/>
      </w:pPr>
      <w:r>
        <w:t xml:space="preserve">  // Number of results to skip (for pagination).  Indexed from 0.</w:t>
      </w:r>
    </w:p>
    <w:p>
      <w:pPr>
        <w:jc w:val="both"/>
      </w:pPr>
      <w:r>
        <w:t xml:space="preserve">  2: optional i32 deprecated_resultOffset = 0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// -------- SECTION ONE: RETRIEVAL OPTIONS --------</w:t>
      </w:r>
    </w:p>
    <w:p>
      <w:pPr>
        <w:jc w:val="both"/>
      </w:pPr>
      <w:r>
        <w:t xml:space="preserve">  // These options control the query that will be used to retrieve documents / hits.</w:t>
      </w:r>
    </w:p>
    <w:p>
      <w:pPr>
        <w:jc w:val="both"/>
      </w:pPr>
      <w:r/>
    </w:p>
    <w:p>
      <w:pPr>
        <w:jc w:val="both"/>
      </w:pPr>
      <w:r>
        <w:t xml:space="preserve">  // The parsed query tree, serialized to a string.  Restricts the search results to</w:t>
      </w:r>
    </w:p>
    <w:p>
      <w:pPr>
        <w:jc w:val="both"/>
      </w:pPr>
      <w:r>
        <w:t xml:space="preserve">  // tweets matching this query.</w:t>
      </w:r>
    </w:p>
    <w:p>
      <w:pPr>
        <w:jc w:val="both"/>
      </w:pPr>
      <w:r>
        <w:t xml:space="preserve">  1: optional string serializedQuery(personalDataType = 'SearchQuery')</w:t>
      </w:r>
    </w:p>
    <w:p>
      <w:pPr>
        <w:jc w:val="both"/>
      </w:pPr>
      <w:r/>
    </w:p>
    <w:p>
      <w:pPr>
        <w:jc w:val="both"/>
      </w:pPr>
      <w:r>
        <w:t xml:space="preserve">  // Restricts the search results to tweets having this minimum tweep cred, out of 100.</w:t>
      </w:r>
    </w:p>
    <w:p>
      <w:pPr>
        <w:jc w:val="both"/>
      </w:pPr>
      <w:r>
        <w:t xml:space="preserve">  5: optional i32 minTweepCredFilter = -1</w:t>
      </w:r>
    </w:p>
    <w:p>
      <w:pPr>
        <w:jc w:val="both"/>
      </w:pPr>
      <w:r/>
    </w:p>
    <w:p>
      <w:pPr>
        <w:jc w:val="both"/>
      </w:pPr>
      <w:r>
        <w:t xml:space="preserve">  // Restricts the search results to tweets from these users.</w:t>
      </w:r>
    </w:p>
    <w:p>
      <w:pPr>
        <w:jc w:val="both"/>
      </w:pPr>
      <w:r>
        <w:t xml:space="preserve">  34: optional list&lt;i64&gt; fromUserIDFilter64(personalDataType = 'PrivateAccountsFollowing, PublicAccountsFollowing')</w:t>
      </w:r>
    </w:p>
    <w:p>
      <w:pPr>
        <w:jc w:val="both"/>
      </w:pPr>
      <w:r>
        <w:t xml:space="preserve">  // Restricts the search results to tweets liked by these users.</w:t>
      </w:r>
    </w:p>
    <w:p>
      <w:pPr>
        <w:jc w:val="both"/>
      </w:pPr>
      <w:r>
        <w:t xml:space="preserve">  40: optional list&lt;i64&gt; likedByUserIDFilter64(personalDataType = 'PrivateAccountsFollowing, PublicAccountsFollowing')</w:t>
      </w:r>
    </w:p>
    <w:p>
      <w:pPr>
        <w:jc w:val="both"/>
      </w:pPr>
      <w:r/>
    </w:p>
    <w:p>
      <w:pPr>
        <w:jc w:val="both"/>
      </w:pPr>
      <w:r>
        <w:t xml:space="preserve">  // If searchStatusIds are present, earlybird will ignore the serializedQuery completely</w:t>
      </w:r>
    </w:p>
    <w:p>
      <w:pPr>
        <w:jc w:val="both"/>
      </w:pPr>
      <w:r>
        <w:t xml:space="preserve">  // and simply score each of searchStatusIds, also bypassing features like duplicate</w:t>
      </w:r>
    </w:p>
    <w:p>
      <w:pPr>
        <w:jc w:val="both"/>
      </w:pPr>
      <w:r>
        <w:t xml:space="preserve">  // filtering and early termination.</w:t>
      </w:r>
    </w:p>
    <w:p>
      <w:pPr>
        <w:jc w:val="both"/>
      </w:pPr>
      <w:r>
        <w:t xml:space="preserve">  // IMPORTANT: this means that it is possible to get scores equal to ScoringFunction.SKIP_HIT,</w:t>
      </w:r>
    </w:p>
    <w:p>
      <w:pPr>
        <w:jc w:val="both"/>
      </w:pPr>
      <w:r>
        <w:t xml:space="preserve">  // for results skipped by the scoring function.</w:t>
      </w:r>
    </w:p>
    <w:p>
      <w:pPr>
        <w:jc w:val="both"/>
      </w:pPr>
      <w:r>
        <w:t xml:space="preserve">  31: optional set&lt;i64&gt; searchStatusIds</w:t>
      </w:r>
    </w:p>
    <w:p>
      <w:pPr>
        <w:jc w:val="both"/>
      </w:pPr>
      <w:r/>
    </w:p>
    <w:p>
      <w:pPr>
        <w:jc w:val="both"/>
      </w:pPr>
      <w:r>
        <w:t xml:space="preserve">  35: optional set&lt;i64&gt; deprecated_eventClusterIdsFilter</w:t>
      </w:r>
    </w:p>
    <w:p>
      <w:pPr>
        <w:jc w:val="both"/>
      </w:pPr>
      <w:r/>
    </w:p>
    <w:p>
      <w:pPr>
        <w:jc w:val="both"/>
      </w:pPr>
      <w:r>
        <w:t xml:space="preserve">  41: optional map&lt;string, list&lt;i64&gt;&gt; namedDisjunctionMap</w:t>
      </w:r>
    </w:p>
    <w:p>
      <w:pPr>
        <w:jc w:val="both"/>
      </w:pPr>
      <w:r/>
    </w:p>
    <w:p>
      <w:pPr>
        <w:jc w:val="both"/>
      </w:pPr>
      <w:r>
        <w:t xml:space="preserve">  // -------- SECTION TWO: HIT COLLECTOR OPTIONS --------</w:t>
      </w:r>
    </w:p>
    <w:p>
      <w:pPr>
        <w:jc w:val="both"/>
      </w:pPr>
      <w:r>
        <w:t xml:space="preserve">  // These options control what hits will be collected by the hit collector.</w:t>
      </w:r>
    </w:p>
    <w:p>
      <w:pPr>
        <w:jc w:val="both"/>
      </w:pPr>
      <w:r>
        <w:t xml:space="preserve">  // Whether we want to collect and return per-field hit attributions is set in RelevanceOptions.</w:t>
      </w:r>
    </w:p>
    <w:p>
      <w:pPr>
        <w:jc w:val="both"/>
      </w:pPr>
      <w:r>
        <w:t xml:space="preserve">  // See SEARCH-2784</w:t>
      </w:r>
    </w:p>
    <w:p>
      <w:pPr>
        <w:jc w:val="both"/>
      </w:pPr>
      <w:r>
        <w:t xml:space="preserve">  // Number of results to return (after offset/page correction).</w:t>
      </w:r>
    </w:p>
    <w:p>
      <w:pPr>
        <w:jc w:val="both"/>
      </w:pPr>
      <w:r>
        <w:t xml:space="preserve">  // This is ignored when searchStatusIds is set.</w:t>
      </w:r>
    </w:p>
    <w:p>
      <w:pPr>
        <w:jc w:val="both"/>
      </w:pPr>
      <w:r>
        <w:t xml:space="preserve">  3: required i32 numResults</w:t>
      </w:r>
    </w:p>
    <w:p>
      <w:pPr>
        <w:jc w:val="both"/>
      </w:pPr>
      <w:r/>
    </w:p>
    <w:p>
      <w:pPr>
        <w:jc w:val="both"/>
      </w:pPr>
      <w:r>
        <w:t xml:space="preserve">  // Maximum number of hits to process by the collector.</w:t>
      </w:r>
    </w:p>
    <w:p>
      <w:pPr>
        <w:jc w:val="both"/>
      </w:pPr>
      <w:r>
        <w:t xml:space="preserve">  // deprecated in favor of the maxHitsToProcess in CollectorParams</w:t>
      </w:r>
    </w:p>
    <w:p>
      <w:pPr>
        <w:jc w:val="both"/>
      </w:pPr>
      <w:r>
        <w:t xml:space="preserve">  4: optional i32 maxHitsToProcess = 1000</w:t>
      </w:r>
    </w:p>
    <w:p>
      <w:pPr>
        <w:jc w:val="both"/>
      </w:pPr>
      <w:r/>
    </w:p>
    <w:p>
      <w:pPr>
        <w:jc w:val="both"/>
      </w:pPr>
      <w:r>
        <w:t xml:space="preserve">  // Collect hit counts for these time periods (in milliseconds).</w:t>
      </w:r>
    </w:p>
    <w:p>
      <w:pPr>
        <w:jc w:val="both"/>
      </w:pPr>
      <w:r>
        <w:t xml:space="preserve">  30: optional list&lt;i64&gt; hitCountBuckets</w:t>
      </w:r>
    </w:p>
    <w:p>
      <w:pPr>
        <w:jc w:val="both"/>
      </w:pPr>
      <w:r/>
    </w:p>
    <w:p>
      <w:pPr>
        <w:jc w:val="both"/>
      </w:pPr>
      <w:r>
        <w:t xml:space="preserve">  // If set, earlybird will also return the facet labels of the specified facet fields</w:t>
      </w:r>
    </w:p>
    <w:p>
      <w:pPr>
        <w:jc w:val="both"/>
      </w:pPr>
      <w:r>
        <w:t xml:space="preserve">  // in result tweets.</w:t>
      </w:r>
    </w:p>
    <w:p>
      <w:pPr>
        <w:jc w:val="both"/>
      </w:pPr>
      <w:r>
        <w:t xml:space="preserve">  33: optional list&lt;string&gt; facetFieldNames</w:t>
      </w:r>
    </w:p>
    <w:p>
      <w:pPr>
        <w:jc w:val="both"/>
      </w:pPr>
      <w:r/>
    </w:p>
    <w:p>
      <w:pPr>
        <w:jc w:val="both"/>
      </w:pPr>
      <w:r>
        <w:t xml:space="preserve">  // Options controlling which search result metadata is returned.</w:t>
      </w:r>
    </w:p>
    <w:p>
      <w:pPr>
        <w:jc w:val="both"/>
      </w:pPr>
      <w:r>
        <w:t xml:space="preserve">  36: optional ThriftSearchResultMetadataOptions resultMetadataOptions</w:t>
      </w:r>
    </w:p>
    <w:p>
      <w:pPr>
        <w:jc w:val="both"/>
      </w:pPr>
      <w:r/>
    </w:p>
    <w:p>
      <w:pPr>
        <w:jc w:val="both"/>
      </w:pPr>
      <w:r>
        <w:t xml:space="preserve">  // Collection related Params</w:t>
      </w:r>
    </w:p>
    <w:p>
      <w:pPr>
        <w:jc w:val="both"/>
      </w:pPr>
      <w:r>
        <w:t xml:space="preserve">  38: optional search.CollectorParams collectorParams</w:t>
      </w:r>
    </w:p>
    <w:p>
      <w:pPr>
        <w:jc w:val="both"/>
      </w:pPr>
      <w:r/>
    </w:p>
    <w:p>
      <w:pPr>
        <w:jc w:val="both"/>
      </w:pPr>
      <w:r>
        <w:t xml:space="preserve">  // Whether to collect conversation IDs</w:t>
      </w:r>
    </w:p>
    <w:p>
      <w:pPr>
        <w:jc w:val="both"/>
      </w:pPr>
      <w:r>
        <w:t xml:space="preserve">  39: optional bool collectConversationId = 0</w:t>
      </w:r>
    </w:p>
    <w:p>
      <w:pPr>
        <w:jc w:val="both"/>
      </w:pPr>
      <w:r/>
    </w:p>
    <w:p>
      <w:pPr>
        <w:jc w:val="both"/>
      </w:pPr>
      <w:r>
        <w:t xml:space="preserve">  // -------- SECTION THREE: RELEVANCE OPTIONS --------</w:t>
      </w:r>
    </w:p>
    <w:p>
      <w:pPr>
        <w:jc w:val="both"/>
      </w:pPr>
      <w:r>
        <w:t xml:space="preserve">  // These options control relevance scoring and anti-gaming.</w:t>
      </w:r>
    </w:p>
    <w:p>
      <w:pPr>
        <w:jc w:val="both"/>
      </w:pPr>
      <w:r/>
    </w:p>
    <w:p>
      <w:pPr>
        <w:jc w:val="both"/>
      </w:pPr>
      <w:r>
        <w:t xml:space="preserve">  // Ranking mode (RECENCY means time-ordered ranking with no relevance).</w:t>
      </w:r>
    </w:p>
    <w:p>
      <w:pPr>
        <w:jc w:val="both"/>
      </w:pPr>
      <w:r>
        <w:t xml:space="preserve">  8: optional ThriftSearchRankingMode rankingMode = ThriftSearchRankingMode.RECENCY</w:t>
      </w:r>
    </w:p>
    <w:p>
      <w:pPr>
        <w:jc w:val="both"/>
      </w:pPr>
      <w:r/>
    </w:p>
    <w:p>
      <w:pPr>
        <w:jc w:val="both"/>
      </w:pPr>
      <w:r>
        <w:t xml:space="preserve">  // Relevance scoring options.</w:t>
      </w:r>
    </w:p>
    <w:p>
      <w:pPr>
        <w:jc w:val="both"/>
      </w:pPr>
      <w:r>
        <w:t xml:space="preserve">  9: optional ThriftSearchRelevanceOptions relevanceOptions</w:t>
      </w:r>
    </w:p>
    <w:p>
      <w:pPr>
        <w:jc w:val="both"/>
      </w:pPr>
      <w:r/>
    </w:p>
    <w:p>
      <w:pPr>
        <w:jc w:val="both"/>
      </w:pPr>
      <w:r>
        <w:t xml:space="preserve">  // Limits the number of hits that can be contributed by the same user, for anti-gaming.</w:t>
      </w:r>
    </w:p>
    <w:p>
      <w:pPr>
        <w:jc w:val="both"/>
      </w:pPr>
      <w:r>
        <w:t xml:space="preserve">  // Set to -1 to disable the anti-gaming filter.  This is ignored when searchStatusIds</w:t>
      </w:r>
    </w:p>
    <w:p>
      <w:pPr>
        <w:jc w:val="both"/>
      </w:pPr>
      <w:r>
        <w:t xml:space="preserve">  // is set.</w:t>
      </w:r>
    </w:p>
    <w:p>
      <w:pPr>
        <w:jc w:val="both"/>
      </w:pPr>
      <w:r>
        <w:t xml:space="preserve">  11: optional i32 maxHitsPerUser = 3</w:t>
      </w:r>
    </w:p>
    <w:p>
      <w:pPr>
        <w:jc w:val="both"/>
      </w:pPr>
      <w:r/>
    </w:p>
    <w:p>
      <w:pPr>
        <w:jc w:val="both"/>
      </w:pPr>
      <w:r>
        <w:t xml:space="preserve">  // Disables anti-gaming filter checks for any tweets that exceed this tweepcred.</w:t>
      </w:r>
    </w:p>
    <w:p>
      <w:pPr>
        <w:jc w:val="both"/>
      </w:pPr>
      <w:r>
        <w:t xml:space="preserve">  12: optional i32 maxTweepcredForAntiGaming = 65</w:t>
      </w:r>
    </w:p>
    <w:p>
      <w:pPr>
        <w:jc w:val="both"/>
      </w:pPr>
      <w:r/>
    </w:p>
    <w:p>
      <w:pPr>
        <w:jc w:val="both"/>
      </w:pPr>
      <w:r>
        <w:t xml:space="preserve">  // -------- PERSONALIZATION-RELATED RELEVANCE OPTIONS --------</w:t>
      </w:r>
    </w:p>
    <w:p>
      <w:pPr>
        <w:jc w:val="both"/>
      </w:pPr>
      <w:r>
        <w:t xml:space="preserve">  // Take special care with these options when reasoning about caching.  All of these</w:t>
      </w:r>
    </w:p>
    <w:p>
      <w:pPr>
        <w:jc w:val="both"/>
      </w:pPr>
      <w:r>
        <w:t xml:space="preserve">  // options, if set, will bypass the cache with the exception of uiLang which is the</w:t>
      </w:r>
    </w:p>
    <w:p>
      <w:pPr>
        <w:jc w:val="both"/>
      </w:pPr>
      <w:r>
        <w:t xml:space="preserve">  // only form of personalization allowed for caching.</w:t>
      </w:r>
    </w:p>
    <w:p>
      <w:pPr>
        <w:jc w:val="both"/>
      </w:pPr>
      <w:r/>
    </w:p>
    <w:p>
      <w:pPr>
        <w:jc w:val="both"/>
      </w:pPr>
      <w:r>
        <w:t xml:space="preserve">  // User ID of searcher.  This is used for relevance, and will be used for retrieval</w:t>
      </w:r>
    </w:p>
    <w:p>
      <w:pPr>
        <w:jc w:val="both"/>
      </w:pPr>
      <w:r>
        <w:t xml:space="preserve">  // by the protected tweets index.  If set, query will not be cached.</w:t>
      </w:r>
    </w:p>
    <w:p>
      <w:pPr>
        <w:jc w:val="both"/>
      </w:pPr>
      <w:r>
        <w:t xml:space="preserve">  20: optional i64 searcherId(personalDataType = 'UserId')</w:t>
      </w:r>
    </w:p>
    <w:p>
      <w:pPr>
        <w:jc w:val="both"/>
      </w:pPr>
      <w:r/>
    </w:p>
    <w:p>
      <w:pPr>
        <w:jc w:val="both"/>
      </w:pPr>
      <w:r>
        <w:t xml:space="preserve">  // Bloom filter containing trusted user IDs.  If set, query will not be cached.</w:t>
      </w:r>
    </w:p>
    <w:p>
      <w:pPr>
        <w:jc w:val="both"/>
      </w:pPr>
      <w:r>
        <w:t xml:space="preserve">  10: optional binary trustedFilter(personalDataType = 'UserId')</w:t>
      </w:r>
    </w:p>
    <w:p>
      <w:pPr>
        <w:jc w:val="both"/>
      </w:pPr>
      <w:r/>
    </w:p>
    <w:p>
      <w:pPr>
        <w:jc w:val="both"/>
      </w:pPr>
      <w:r>
        <w:t xml:space="preserve">  // Bloom filter containing direct follow user IDs.  If set, query will not be cached.</w:t>
      </w:r>
    </w:p>
    <w:p>
      <w:pPr>
        <w:jc w:val="both"/>
      </w:pPr>
      <w:r>
        <w:t xml:space="preserve">  16: optional binary directFollowFilter(personalDataType = 'UserId, PrivateAccountsFollowing, PublicAccountsFollowing')</w:t>
      </w:r>
    </w:p>
    <w:p>
      <w:pPr>
        <w:jc w:val="both"/>
      </w:pPr>
      <w:r/>
    </w:p>
    <w:p>
      <w:pPr>
        <w:jc w:val="both"/>
      </w:pPr>
      <w:r>
        <w:t xml:space="preserve">  // UI language from the searcher's profile settings.</w:t>
      </w:r>
    </w:p>
    <w:p>
      <w:pPr>
        <w:jc w:val="both"/>
      </w:pPr>
      <w:r>
        <w:t xml:space="preserve">  14: optional string uiLang(personalDataType = 'GeneralSettings')</w:t>
      </w:r>
    </w:p>
    <w:p>
      <w:pPr>
        <w:jc w:val="both"/>
      </w:pPr>
      <w:r/>
    </w:p>
    <w:p>
      <w:pPr>
        <w:jc w:val="both"/>
      </w:pPr>
      <w:r>
        <w:t xml:space="preserve">  // Confidence of the understandability of different languages for this user.</w:t>
      </w:r>
    </w:p>
    <w:p>
      <w:pPr>
        <w:jc w:val="both"/>
      </w:pPr>
      <w:r>
        <w:t xml:space="preserve">  // uiLang field above is treated as a userlang with a confidence of 1.0.</w:t>
      </w:r>
    </w:p>
    <w:p>
      <w:pPr>
        <w:jc w:val="both"/>
      </w:pPr>
      <w:r>
        <w:t xml:space="preserve">  28: optional map&lt;search_language.ThriftLanguage, double&gt; userLangs(personalDataTypeKey = 'InferredLanguage')</w:t>
      </w:r>
    </w:p>
    <w:p>
      <w:pPr>
        <w:jc w:val="both"/>
      </w:pPr>
      <w:r/>
    </w:p>
    <w:p>
      <w:pPr>
        <w:jc w:val="both"/>
      </w:pPr>
      <w:r>
        <w:t xml:space="preserve">  // An alternative to fromUserIDFilter64 that relies on the relevance bloom filters</w:t>
      </w:r>
    </w:p>
    <w:p>
      <w:pPr>
        <w:jc w:val="both"/>
      </w:pPr>
      <w:r>
        <w:t xml:space="preserve">  // for user filtering.  Not currently used in production.  Only supported for realtime</w:t>
      </w:r>
    </w:p>
    <w:p>
      <w:pPr>
        <w:jc w:val="both"/>
      </w:pPr>
      <w:r>
        <w:t xml:space="preserve">  // searches.</w:t>
      </w:r>
    </w:p>
    <w:p>
      <w:pPr>
        <w:jc w:val="both"/>
      </w:pPr>
      <w:r>
        <w:t xml:space="preserve">  // If set, earlybird expects both trustedFilter and directFollowFilter to also be set.</w:t>
      </w:r>
    </w:p>
    <w:p>
      <w:pPr>
        <w:jc w:val="both"/>
      </w:pPr>
      <w:r>
        <w:t xml:space="preserve">  17: optional ThriftSocialFilterType socialFilterType</w:t>
      </w:r>
    </w:p>
    <w:p>
      <w:pPr>
        <w:jc w:val="both"/>
      </w:pPr>
      <w:r/>
    </w:p>
    <w:p>
      <w:pPr>
        <w:jc w:val="both"/>
      </w:pPr>
      <w:r>
        <w:t xml:space="preserve">  // -------- SECTION FOUR: DEBUG OPTIONS, FORGOTTEN FEATURES --------</w:t>
      </w:r>
    </w:p>
    <w:p>
      <w:pPr>
        <w:jc w:val="both"/>
      </w:pPr>
      <w:r/>
    </w:p>
    <w:p>
      <w:pPr>
        <w:jc w:val="both"/>
      </w:pPr>
      <w:r>
        <w:t xml:space="preserve">  // Earlybird search debug options.</w:t>
      </w:r>
    </w:p>
    <w:p>
      <w:pPr>
        <w:jc w:val="both"/>
      </w:pPr>
      <w:r>
        <w:t xml:space="preserve">  19: optional ThriftSearchDebugOptions debugOptions</w:t>
      </w:r>
    </w:p>
    <w:p>
      <w:pPr>
        <w:jc w:val="both"/>
      </w:pPr>
      <w:r/>
    </w:p>
    <w:p>
      <w:pPr>
        <w:jc w:val="both"/>
      </w:pPr>
      <w:r>
        <w:t xml:space="preserve">  // Overrides the query time for debugging.</w:t>
      </w:r>
    </w:p>
    <w:p>
      <w:pPr>
        <w:jc w:val="both"/>
      </w:pPr>
      <w:r>
        <w:t xml:space="preserve">  29: optional i64 timestampMsecs = 0</w:t>
      </w:r>
    </w:p>
    <w:p>
      <w:pPr>
        <w:jc w:val="both"/>
      </w:pPr>
      <w:r/>
    </w:p>
    <w:p>
      <w:pPr>
        <w:jc w:val="both"/>
      </w:pPr>
      <w:r>
        <w:t xml:space="preserve">  // Support for this feature has been removed and this field is left for backwards compatibility</w:t>
      </w:r>
    </w:p>
    <w:p>
      <w:pPr>
        <w:jc w:val="both"/>
      </w:pPr>
      <w:r>
        <w:t xml:space="preserve">  // (and to detect improper usage by clients when it is set).</w:t>
      </w:r>
    </w:p>
    <w:p>
      <w:pPr>
        <w:jc w:val="both"/>
      </w:pPr>
      <w:r>
        <w:t xml:space="preserve">  25: optional list&lt;string&gt; deprecated_iterativeQueries</w:t>
      </w:r>
    </w:p>
    <w:p>
      <w:pPr>
        <w:jc w:val="both"/>
      </w:pPr>
      <w:r/>
    </w:p>
    <w:p>
      <w:pPr>
        <w:jc w:val="both"/>
      </w:pPr>
      <w:r>
        <w:t xml:space="preserve">  // Specifies a lucene query that will only be used if serializedQuery is not set,</w:t>
      </w:r>
    </w:p>
    <w:p>
      <w:pPr>
        <w:jc w:val="both"/>
      </w:pPr>
      <w:r>
        <w:t xml:space="preserve">  // for debugging.  Not currently used in production.</w:t>
      </w:r>
    </w:p>
    <w:p>
      <w:pPr>
        <w:jc w:val="both"/>
      </w:pPr>
      <w:r>
        <w:t xml:space="preserve">  27: optional string luceneQuery(personalDataType = 'SearchQuery')</w:t>
      </w:r>
    </w:p>
    <w:p>
      <w:pPr>
        <w:jc w:val="both"/>
      </w:pPr>
      <w:r/>
    </w:p>
    <w:p>
      <w:pPr>
        <w:jc w:val="both"/>
      </w:pPr>
      <w:r>
        <w:t xml:space="preserve">  // This field is deprecated and is not used by earlybirds when processing the query.</w:t>
      </w:r>
    </w:p>
    <w:p>
      <w:pPr>
        <w:jc w:val="both"/>
      </w:pPr>
      <w:r>
        <w:t xml:space="preserve">  21: optional i32 deprecated_minDocsToProcess = 0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struct ThriftFacetLabel {</w:t>
      </w:r>
    </w:p>
    <w:p>
      <w:pPr>
        <w:jc w:val="both"/>
      </w:pPr>
      <w:r>
        <w:t xml:space="preserve">  1: required string fieldName</w:t>
      </w:r>
    </w:p>
    <w:p>
      <w:pPr>
        <w:jc w:val="both"/>
      </w:pPr>
      <w:r>
        <w:t xml:space="preserve">  2: required string label</w:t>
      </w:r>
    </w:p>
    <w:p>
      <w:pPr>
        <w:jc w:val="both"/>
      </w:pPr>
      <w:r>
        <w:t xml:space="preserve">  // the number of times this facet has shown up in tweets with offensive words.</w:t>
      </w:r>
    </w:p>
    <w:p>
      <w:pPr>
        <w:jc w:val="both"/>
      </w:pPr>
      <w:r>
        <w:t xml:space="preserve">  3: optional i32 offensiveCount = 0</w:t>
      </w:r>
    </w:p>
    <w:p>
      <w:pPr>
        <w:jc w:val="both"/>
      </w:pPr>
      <w:r/>
    </w:p>
    <w:p>
      <w:pPr>
        <w:jc w:val="both"/>
      </w:pPr>
      <w:r>
        <w:t xml:space="preserve">  // only filled for TWIMG facets</w:t>
      </w:r>
    </w:p>
    <w:p>
      <w:pPr>
        <w:jc w:val="both"/>
      </w:pPr>
      <w:r>
        <w:t xml:space="preserve">  4: optional string nativePhotoUrl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struct ThriftSearchResultGeoLocation {</w:t>
      </w:r>
    </w:p>
    <w:p>
      <w:pPr>
        <w:jc w:val="both"/>
      </w:pPr>
      <w:r>
        <w:t xml:space="preserve">  1: optional double latitude(personalDataType = 'GpsCoordinates')</w:t>
      </w:r>
    </w:p>
    <w:p>
      <w:pPr>
        <w:jc w:val="both"/>
      </w:pPr>
      <w:r>
        <w:t xml:space="preserve">  2: optional double longitude(personalDataType = 'GpsCoordinates')</w:t>
      </w:r>
    </w:p>
    <w:p>
      <w:pPr>
        <w:jc w:val="both"/>
      </w:pPr>
      <w:r>
        <w:t xml:space="preserve">  3: optional double distanceKm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// Contains an expanded url and media type from the URL facet fields in earlybird.</w:t>
      </w:r>
    </w:p>
    <w:p>
      <w:pPr>
        <w:jc w:val="both"/>
      </w:pPr>
      <w:r>
        <w:t>// Note: thrift copied from status.thrift with unused fields renamed.</w:t>
      </w:r>
    </w:p>
    <w:p>
      <w:pPr>
        <w:jc w:val="both"/>
      </w:pPr>
      <w:r>
        <w:t>struct ThriftSearchResultUrl {</w:t>
      </w:r>
    </w:p>
    <w:p>
      <w:pPr>
        <w:jc w:val="both"/>
      </w:pPr>
      <w:r>
        <w:t xml:space="preserve">  // Next available field ID: 6.  Fields 2-4 removed.</w:t>
      </w:r>
    </w:p>
    <w:p>
      <w:pPr>
        <w:jc w:val="both"/>
      </w:pPr>
      <w:r/>
    </w:p>
    <w:p>
      <w:pPr>
        <w:jc w:val="both"/>
      </w:pPr>
      <w:r>
        <w:t xml:space="preserve">  // Note: this is actually the expanded url.  Rename after deprecated fields are removed.</w:t>
      </w:r>
    </w:p>
    <w:p>
      <w:pPr>
        <w:jc w:val="both"/>
      </w:pPr>
      <w:r>
        <w:t xml:space="preserve">  1: required string originalUrl</w:t>
      </w:r>
    </w:p>
    <w:p>
      <w:pPr>
        <w:jc w:val="both"/>
      </w:pPr>
      <w:r/>
    </w:p>
    <w:p>
      <w:pPr>
        <w:jc w:val="both"/>
      </w:pPr>
      <w:r>
        <w:t xml:space="preserve">  // Media type of the url.</w:t>
      </w:r>
    </w:p>
    <w:p>
      <w:pPr>
        <w:jc w:val="both"/>
      </w:pPr>
      <w:r>
        <w:t xml:space="preserve">  5: optional metadata_store.MediaTypes mediaType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struct ThriftSearchResultNamedEntity {</w:t>
      </w:r>
    </w:p>
    <w:p>
      <w:pPr>
        <w:jc w:val="both"/>
      </w:pPr>
      <w:r>
        <w:t xml:space="preserve">  1: required string canonicalName</w:t>
      </w:r>
    </w:p>
    <w:p>
      <w:pPr>
        <w:jc w:val="both"/>
      </w:pPr>
      <w:r>
        <w:t xml:space="preserve">  2: required string entityType</w:t>
      </w:r>
    </w:p>
    <w:p>
      <w:pPr>
        <w:jc w:val="both"/>
      </w:pPr>
      <w:r>
        <w:t xml:space="preserve">  3: required NamedEntitySource source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struct ThriftSearchResultAudioSpace {</w:t>
      </w:r>
    </w:p>
    <w:p>
      <w:pPr>
        <w:jc w:val="both"/>
      </w:pPr>
      <w:r>
        <w:t xml:space="preserve">  1: required string id</w:t>
      </w:r>
    </w:p>
    <w:p>
      <w:pPr>
        <w:jc w:val="both"/>
      </w:pPr>
      <w:r>
        <w:t xml:space="preserve">  2: required AudioSpaceState state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// Even more metadata</w:t>
      </w:r>
    </w:p>
    <w:p>
      <w:pPr>
        <w:jc w:val="both"/>
      </w:pPr>
      <w:r>
        <w:t>struct ThriftSearchResultExtraMetadata {</w:t>
      </w:r>
    </w:p>
    <w:p>
      <w:pPr>
        <w:jc w:val="both"/>
      </w:pPr>
      <w:r>
        <w:t xml:space="preserve">  // Next available field ID: 49</w:t>
      </w:r>
    </w:p>
    <w:p>
      <w:pPr>
        <w:jc w:val="both"/>
      </w:pPr>
      <w:r/>
    </w:p>
    <w:p>
      <w:pPr>
        <w:jc w:val="both"/>
      </w:pPr>
      <w:r>
        <w:t xml:space="preserve">  1: optional double userLangScore</w:t>
      </w:r>
    </w:p>
    <w:p>
      <w:pPr>
        <w:jc w:val="both"/>
      </w:pPr>
      <w:r>
        <w:t xml:space="preserve">  2: optional bool hasDifferentLang</w:t>
      </w:r>
    </w:p>
    <w:p>
      <w:pPr>
        <w:jc w:val="both"/>
      </w:pPr>
      <w:r>
        <w:t xml:space="preserve">  3: optional bool hasEnglishTweetAndDifferentUILang</w:t>
      </w:r>
    </w:p>
    <w:p>
      <w:pPr>
        <w:jc w:val="both"/>
      </w:pPr>
      <w:r>
        <w:t xml:space="preserve">  4: optional bool hasEnglishUIAndDifferentTweetLang</w:t>
      </w:r>
    </w:p>
    <w:p>
      <w:pPr>
        <w:jc w:val="both"/>
      </w:pPr>
      <w:r>
        <w:t xml:space="preserve">  5: optional i32 quotedCount</w:t>
      </w:r>
    </w:p>
    <w:p>
      <w:pPr>
        <w:jc w:val="both"/>
      </w:pPr>
      <w:r>
        <w:t xml:space="preserve">  6: optional double querySpecificScore</w:t>
      </w:r>
    </w:p>
    <w:p>
      <w:pPr>
        <w:jc w:val="both"/>
      </w:pPr>
      <w:r>
        <w:t xml:space="preserve">  7: optional bool hasQuote</w:t>
      </w:r>
    </w:p>
    <w:p>
      <w:pPr>
        <w:jc w:val="both"/>
      </w:pPr>
      <w:r>
        <w:t xml:space="preserve">  29: optional i64 quotedTweetId</w:t>
      </w:r>
    </w:p>
    <w:p>
      <w:pPr>
        <w:jc w:val="both"/>
      </w:pPr>
      <w:r>
        <w:t xml:space="preserve">  30: optional i64 quotedUserId</w:t>
      </w:r>
    </w:p>
    <w:p>
      <w:pPr>
        <w:jc w:val="both"/>
      </w:pPr>
      <w:r>
        <w:t xml:space="preserve">  31: optional search_language.ThriftLanguage cardLang</w:t>
      </w:r>
    </w:p>
    <w:p>
      <w:pPr>
        <w:jc w:val="both"/>
      </w:pPr>
      <w:r>
        <w:t xml:space="preserve">  8: optional i64 conversationId</w:t>
      </w:r>
    </w:p>
    <w:p>
      <w:pPr>
        <w:jc w:val="both"/>
      </w:pPr>
      <w:r>
        <w:t xml:space="preserve">  9: optional bool isSensitiveContent</w:t>
      </w:r>
    </w:p>
    <w:p>
      <w:pPr>
        <w:jc w:val="both"/>
      </w:pPr>
      <w:r>
        <w:t xml:space="preserve">  10: optional bool hasMultipleMediaFlag</w:t>
      </w:r>
    </w:p>
    <w:p>
      <w:pPr>
        <w:jc w:val="both"/>
      </w:pPr>
      <w:r>
        <w:t xml:space="preserve">  11: optional bool profileIsEggFlag</w:t>
      </w:r>
    </w:p>
    <w:p>
      <w:pPr>
        <w:jc w:val="both"/>
      </w:pPr>
      <w:r>
        <w:t xml:space="preserve">  12: optional bool isUserNewFlag</w:t>
      </w:r>
    </w:p>
    <w:p>
      <w:pPr>
        <w:jc w:val="both"/>
      </w:pPr>
      <w:r>
        <w:t xml:space="preserve">  26: optional double authorSpecificScore</w:t>
      </w:r>
    </w:p>
    <w:p>
      <w:pPr>
        <w:jc w:val="both"/>
      </w:pPr>
      <w:r>
        <w:t xml:space="preserve">  28: optional bool isComposerSourceCamera</w:t>
      </w:r>
    </w:p>
    <w:p>
      <w:pPr>
        <w:jc w:val="both"/>
      </w:pPr>
      <w:r/>
    </w:p>
    <w:p>
      <w:pPr>
        <w:jc w:val="both"/>
      </w:pPr>
      <w:r>
        <w:t xml:space="preserve">  // temporary V2 engagement counters, original ones in ThriftSearchResultMetadata has log()</w:t>
      </w:r>
    </w:p>
    <w:p>
      <w:pPr>
        <w:jc w:val="both"/>
      </w:pPr>
      <w:r>
        <w:t xml:space="preserve">  // applied on them and then converted to int in Thrift, which is effectively a premature</w:t>
      </w:r>
    </w:p>
    <w:p>
      <w:pPr>
        <w:jc w:val="both"/>
      </w:pPr>
      <w:r>
        <w:t xml:space="preserve">  // discretization. It doesn't affect the scoring inside Earlybird but for scoring and ML training</w:t>
      </w:r>
    </w:p>
    <w:p>
      <w:pPr>
        <w:jc w:val="both"/>
      </w:pPr>
      <w:r>
        <w:t xml:space="preserve">  // outside earlybird, they were bad. These newly added ones stores a proper value of these</w:t>
      </w:r>
    </w:p>
    <w:p>
      <w:pPr>
        <w:jc w:val="both"/>
      </w:pPr>
      <w:r>
        <w:t xml:space="preserve">  // counts. This also provides an easier transition to v2 counter when Earlybird is eventually</w:t>
      </w:r>
    </w:p>
    <w:p>
      <w:pPr>
        <w:jc w:val="both"/>
      </w:pPr>
      <w:r>
        <w:t xml:space="preserve">  // ready to consume them from DL</w:t>
      </w:r>
    </w:p>
    <w:p>
      <w:pPr>
        <w:jc w:val="both"/>
      </w:pPr>
      <w:r>
        <w:t xml:space="preserve">  // See SEARCHQUAL-9536, SEARCH-11181</w:t>
      </w:r>
    </w:p>
    <w:p>
      <w:pPr>
        <w:jc w:val="both"/>
      </w:pPr>
      <w:r>
        <w:t xml:space="preserve">  18: optional i32 retweetCountV2</w:t>
      </w:r>
    </w:p>
    <w:p>
      <w:pPr>
        <w:jc w:val="both"/>
      </w:pPr>
      <w:r>
        <w:t xml:space="preserve">  19: optional i32 favCountV2</w:t>
      </w:r>
    </w:p>
    <w:p>
      <w:pPr>
        <w:jc w:val="both"/>
      </w:pPr>
      <w:r>
        <w:t xml:space="preserve">  20: optional i32 replyCountV2</w:t>
      </w:r>
    </w:p>
    <w:p>
      <w:pPr>
        <w:jc w:val="both"/>
      </w:pPr>
      <w:r>
        <w:t xml:space="preserve">  // Tweepcred weighted version of various engagement counts</w:t>
      </w:r>
    </w:p>
    <w:p>
      <w:pPr>
        <w:jc w:val="both"/>
      </w:pPr>
      <w:r>
        <w:t xml:space="preserve">  22: optional i32 weightedRetweetCount</w:t>
      </w:r>
    </w:p>
    <w:p>
      <w:pPr>
        <w:jc w:val="both"/>
      </w:pPr>
      <w:r>
        <w:t xml:space="preserve">  23: optional i32 weightedReplyCount</w:t>
      </w:r>
    </w:p>
    <w:p>
      <w:pPr>
        <w:jc w:val="both"/>
      </w:pPr>
      <w:r>
        <w:t xml:space="preserve">  24: optional i32 weightedFavCount</w:t>
      </w:r>
    </w:p>
    <w:p>
      <w:pPr>
        <w:jc w:val="both"/>
      </w:pPr>
      <w:r>
        <w:t xml:space="preserve">  25: optional i32 weightedQuoteCount</w:t>
      </w:r>
    </w:p>
    <w:p>
      <w:pPr>
        <w:jc w:val="both"/>
      </w:pPr>
      <w:r/>
    </w:p>
    <w:p>
      <w:pPr>
        <w:jc w:val="both"/>
      </w:pPr>
      <w:r>
        <w:t xml:space="preserve">  // 2 bits - 0, 1, 2, 3+</w:t>
      </w:r>
    </w:p>
    <w:p>
      <w:pPr>
        <w:jc w:val="both"/>
      </w:pPr>
      <w:r>
        <w:t xml:space="preserve">  13: optional i32 numMentions</w:t>
      </w:r>
    </w:p>
    <w:p>
      <w:pPr>
        <w:jc w:val="both"/>
      </w:pPr>
      <w:r>
        <w:t xml:space="preserve">  14: optional i32 numHashtags</w:t>
      </w:r>
    </w:p>
    <w:p>
      <w:pPr>
        <w:jc w:val="both"/>
      </w:pPr>
      <w:r/>
    </w:p>
    <w:p>
      <w:pPr>
        <w:jc w:val="both"/>
      </w:pPr>
      <w:r>
        <w:t xml:space="preserve">  // 1 byte - 256 possible languages</w:t>
      </w:r>
    </w:p>
    <w:p>
      <w:pPr>
        <w:jc w:val="both"/>
      </w:pPr>
      <w:r>
        <w:t xml:space="preserve">  15: optional i32 linkLanguage</w:t>
      </w:r>
    </w:p>
    <w:p>
      <w:pPr>
        <w:jc w:val="both"/>
      </w:pPr>
      <w:r>
        <w:t xml:space="preserve">  // 6 bits - 64 possible values</w:t>
      </w:r>
    </w:p>
    <w:p>
      <w:pPr>
        <w:jc w:val="both"/>
      </w:pPr>
      <w:r>
        <w:t xml:space="preserve">  16: optional i32 prevUserTweetEngagement</w:t>
      </w:r>
    </w:p>
    <w:p>
      <w:pPr>
        <w:jc w:val="both"/>
      </w:pPr>
      <w:r/>
    </w:p>
    <w:p>
      <w:pPr>
        <w:jc w:val="both"/>
      </w:pPr>
      <w:r>
        <w:t xml:space="preserve">  17: optional features.ThriftSearchResultFeatures features</w:t>
      </w:r>
    </w:p>
    <w:p>
      <w:pPr>
        <w:jc w:val="both"/>
      </w:pPr>
      <w:r/>
    </w:p>
    <w:p>
      <w:pPr>
        <w:jc w:val="both"/>
      </w:pPr>
      <w:r>
        <w:t xml:space="preserve">  // If the ThriftSearchQuery.likedByUserIdFilter64 and ThriftSearchRelevanceOptions.collectFieldHitAttributions </w:t>
      </w:r>
    </w:p>
    <w:p>
      <w:pPr>
        <w:jc w:val="both"/>
      </w:pPr>
      <w:r>
        <w:t xml:space="preserve">  // fields are set, then this field will contain the list of all users in the query that liked this tweet.</w:t>
      </w:r>
    </w:p>
    <w:p>
      <w:pPr>
        <w:jc w:val="both"/>
      </w:pPr>
      <w:r>
        <w:t xml:space="preserve">  // Otherwise, this field is not set.</w:t>
      </w:r>
    </w:p>
    <w:p>
      <w:pPr>
        <w:jc w:val="both"/>
      </w:pPr>
      <w:r>
        <w:t xml:space="preserve">  27: optional list&lt;i64&gt; likedByUserIds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// Deprecated. See SEARCHQUAL-10321</w:t>
      </w:r>
    </w:p>
    <w:p>
      <w:pPr>
        <w:jc w:val="both"/>
      </w:pPr>
      <w:r>
        <w:t xml:space="preserve">  21: optional double dopamineNonPersonalizedScore</w:t>
      </w:r>
    </w:p>
    <w:p>
      <w:pPr>
        <w:jc w:val="both"/>
      </w:pPr>
      <w:r/>
    </w:p>
    <w:p>
      <w:pPr>
        <w:jc w:val="both"/>
      </w:pPr>
      <w:r>
        <w:t xml:space="preserve">  32: optional list&lt;ThriftSearchResultNamedEntity&gt; namedEntities</w:t>
      </w:r>
    </w:p>
    <w:p>
      <w:pPr>
        <w:jc w:val="both"/>
      </w:pPr>
      <w:r>
        <w:t xml:space="preserve">  33: optional list&lt;tweet_annotation.TweetEntityAnnotation&gt; entityAnnotations</w:t>
      </w:r>
    </w:p>
    <w:p>
      <w:pPr>
        <w:jc w:val="both"/>
      </w:pPr>
      <w:r/>
    </w:p>
    <w:p>
      <w:pPr>
        <w:jc w:val="both"/>
      </w:pPr>
      <w:r>
        <w:t xml:space="preserve">  // Health model scores from HML</w:t>
      </w:r>
    </w:p>
    <w:p>
      <w:pPr>
        <w:jc w:val="both"/>
      </w:pPr>
      <w:r>
        <w:t xml:space="preserve">  34: optional double toxicityScore // (go/toxicity)</w:t>
      </w:r>
    </w:p>
    <w:p>
      <w:pPr>
        <w:jc w:val="both"/>
      </w:pPr>
      <w:r>
        <w:t xml:space="preserve">  35: optional double pBlockScore // (go/pblock)</w:t>
      </w:r>
    </w:p>
    <w:p>
      <w:pPr>
        <w:jc w:val="both"/>
      </w:pPr>
      <w:r>
        <w:t xml:space="preserve">  36: optional double experimentalHealthModelScore1</w:t>
      </w:r>
    </w:p>
    <w:p>
      <w:pPr>
        <w:jc w:val="both"/>
      </w:pPr>
      <w:r>
        <w:t xml:space="preserve">  37: optional double experimentalHealthModelScore2</w:t>
      </w:r>
    </w:p>
    <w:p>
      <w:pPr>
        <w:jc w:val="both"/>
      </w:pPr>
      <w:r>
        <w:t xml:space="preserve">  38: optional double experimentalHealthModelScore3</w:t>
      </w:r>
    </w:p>
    <w:p>
      <w:pPr>
        <w:jc w:val="both"/>
      </w:pPr>
      <w:r>
        <w:t xml:space="preserve">  39: optional double experimentalHealthModelScore4</w:t>
      </w:r>
    </w:p>
    <w:p>
      <w:pPr>
        <w:jc w:val="both"/>
      </w:pPr>
      <w:r/>
    </w:p>
    <w:p>
      <w:pPr>
        <w:jc w:val="both"/>
      </w:pPr>
      <w:r>
        <w:t xml:space="preserve">  40: optional i64 directedAtUserId</w:t>
      </w:r>
    </w:p>
    <w:p>
      <w:pPr>
        <w:jc w:val="both"/>
      </w:pPr>
      <w:r/>
    </w:p>
    <w:p>
      <w:pPr>
        <w:jc w:val="both"/>
      </w:pPr>
      <w:r>
        <w:t xml:space="preserve">  // Health model scores from HML (cont.)</w:t>
      </w:r>
    </w:p>
    <w:p>
      <w:pPr>
        <w:jc w:val="both"/>
      </w:pPr>
      <w:r>
        <w:t xml:space="preserve">  41: optional double pSpammyTweetScore // (go/pspammytweet)</w:t>
      </w:r>
    </w:p>
    <w:p>
      <w:pPr>
        <w:jc w:val="both"/>
      </w:pPr>
      <w:r>
        <w:t xml:space="preserve">  42: optional double pReportedTweetScore // (go/preportedtweet)</w:t>
      </w:r>
    </w:p>
    <w:p>
      <w:pPr>
        <w:jc w:val="both"/>
      </w:pPr>
      <w:r>
        <w:t xml:space="preserve">  43: optional double spammyTweetContentScore // (go/spammy-tweet-content)</w:t>
      </w:r>
    </w:p>
    <w:p>
      <w:pPr>
        <w:jc w:val="both"/>
      </w:pPr>
      <w:r>
        <w:t xml:space="preserve">  // it is populated by looking up user table and it is only available in archive earlybirds response</w:t>
      </w:r>
    </w:p>
    <w:p>
      <w:pPr>
        <w:jc w:val="both"/>
      </w:pPr>
      <w:r>
        <w:t xml:space="preserve">  44: optional bool isUserProtected</w:t>
      </w:r>
    </w:p>
    <w:p>
      <w:pPr>
        <w:jc w:val="both"/>
      </w:pPr>
      <w:r>
        <w:t xml:space="preserve">  45: optional list&lt;ThriftSearchResultAudioSpace&gt; spaces</w:t>
      </w:r>
    </w:p>
    <w:p>
      <w:pPr>
        <w:jc w:val="both"/>
      </w:pPr>
      <w:r/>
    </w:p>
    <w:p>
      <w:pPr>
        <w:jc w:val="both"/>
      </w:pPr>
      <w:r>
        <w:t xml:space="preserve">  46: optional i64 exclusiveConversationAuthorId</w:t>
      </w:r>
    </w:p>
    <w:p>
      <w:pPr>
        <w:jc w:val="both"/>
      </w:pPr>
      <w:r>
        <w:t xml:space="preserve">  47: optional string cardUri</w:t>
      </w:r>
    </w:p>
    <w:p>
      <w:pPr>
        <w:jc w:val="both"/>
      </w:pPr>
      <w:r>
        <w:t xml:space="preserve">  48: optional bool fromBlueVerifiedAccount(personalDataType = 'UserVerifiedFlag')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// Some basic metadata about a search result.  Useful for re-sorting, filtering, etc.</w:t>
      </w:r>
    </w:p>
    <w:p>
      <w:pPr>
        <w:jc w:val="both"/>
      </w:pPr>
      <w:r>
        <w:t>//</w:t>
      </w:r>
    </w:p>
    <w:p>
      <w:pPr>
        <w:jc w:val="both"/>
      </w:pPr>
      <w:r>
        <w:t>// NOTE: DO NOT ADD NEW FIELD!!</w:t>
      </w:r>
    </w:p>
    <w:p>
      <w:pPr>
        <w:jc w:val="both"/>
      </w:pPr>
      <w:r>
        <w:t>// Stop adding new fields to this struct, all new fields should go to</w:t>
      </w:r>
    </w:p>
    <w:p>
      <w:pPr>
        <w:jc w:val="both"/>
      </w:pPr>
      <w:r>
        <w:t>// ThriftSearchResultExtraMetadata (VM-1897), or there will be performance issues in production.</w:t>
      </w:r>
    </w:p>
    <w:p>
      <w:pPr>
        <w:jc w:val="both"/>
      </w:pPr>
      <w:r>
        <w:t>struct ThriftSearchResultMetadata {</w:t>
      </w:r>
    </w:p>
    <w:p>
      <w:pPr>
        <w:jc w:val="both"/>
      </w:pPr>
      <w:r>
        <w:t xml:space="preserve">  // Next available field ID: 86</w:t>
      </w:r>
    </w:p>
    <w:p>
      <w:pPr>
        <w:jc w:val="both"/>
      </w:pPr>
      <w:r/>
    </w:p>
    <w:p>
      <w:pPr>
        <w:jc w:val="both"/>
      </w:pPr>
      <w:r>
        <w:t xml:space="preserve">  // -------- BASIC SCORING METADATA --------</w:t>
      </w:r>
    </w:p>
    <w:p>
      <w:pPr>
        <w:jc w:val="both"/>
      </w:pPr>
      <w:r/>
    </w:p>
    <w:p>
      <w:pPr>
        <w:jc w:val="both"/>
      </w:pPr>
      <w:r>
        <w:t xml:space="preserve">  // When resultType is RECENCY most scoring metadata will not be available.</w:t>
      </w:r>
    </w:p>
    <w:p>
      <w:pPr>
        <w:jc w:val="both"/>
      </w:pPr>
      <w:r>
        <w:t xml:space="preserve">  1: required ThriftSearchResultType resultType</w:t>
      </w:r>
    </w:p>
    <w:p>
      <w:pPr>
        <w:jc w:val="both"/>
      </w:pPr>
      <w:r/>
    </w:p>
    <w:p>
      <w:pPr>
        <w:jc w:val="both"/>
      </w:pPr>
      <w:r>
        <w:t xml:space="preserve">  // Relevance score computed for this result.</w:t>
      </w:r>
    </w:p>
    <w:p>
      <w:pPr>
        <w:jc w:val="both"/>
      </w:pPr>
      <w:r>
        <w:t xml:space="preserve">  3: optional double score</w:t>
      </w:r>
    </w:p>
    <w:p>
      <w:pPr>
        <w:jc w:val="both"/>
      </w:pPr>
      <w:r/>
    </w:p>
    <w:p>
      <w:pPr>
        <w:jc w:val="both"/>
      </w:pPr>
      <w:r>
        <w:t xml:space="preserve">  // True if the result was skipped by the scoring function.  Only set when the collect-all</w:t>
      </w:r>
    </w:p>
    <w:p>
      <w:pPr>
        <w:jc w:val="both"/>
      </w:pPr>
      <w:r>
        <w:t xml:space="preserve">  // results collector was used - in other cases skipped results are not returned.</w:t>
      </w:r>
    </w:p>
    <w:p>
      <w:pPr>
        <w:jc w:val="both"/>
      </w:pPr>
      <w:r>
        <w:t xml:space="preserve">  // The score will be ScoringFunction.SKIP_HIT when skipped is true.</w:t>
      </w:r>
    </w:p>
    <w:p>
      <w:pPr>
        <w:jc w:val="both"/>
      </w:pPr>
      <w:r>
        <w:t xml:space="preserve">  43: optional bool skipped</w:t>
      </w:r>
    </w:p>
    <w:p>
      <w:pPr>
        <w:jc w:val="both"/>
      </w:pPr>
      <w:r/>
    </w:p>
    <w:p>
      <w:pPr>
        <w:jc w:val="both"/>
      </w:pPr>
      <w:r>
        <w:t xml:space="preserve">  // optionally a Lucene-style explanation for this result</w:t>
      </w:r>
    </w:p>
    <w:p>
      <w:pPr>
        <w:jc w:val="both"/>
      </w:pPr>
      <w:r>
        <w:t xml:space="preserve">  5: optional string explanation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// -------- NETWORK-BASED SCORING METADATA --------</w:t>
      </w:r>
    </w:p>
    <w:p>
      <w:pPr>
        <w:jc w:val="both"/>
      </w:pPr>
      <w:r/>
    </w:p>
    <w:p>
      <w:pPr>
        <w:jc w:val="both"/>
      </w:pPr>
      <w:r>
        <w:t xml:space="preserve">  // Found the tweet in the trusted circle.</w:t>
      </w:r>
    </w:p>
    <w:p>
      <w:pPr>
        <w:jc w:val="both"/>
      </w:pPr>
      <w:r>
        <w:t xml:space="preserve">  6: optional bool isTrusted</w:t>
      </w:r>
    </w:p>
    <w:p>
      <w:pPr>
        <w:jc w:val="both"/>
      </w:pPr>
      <w:r/>
    </w:p>
    <w:p>
      <w:pPr>
        <w:jc w:val="both"/>
      </w:pPr>
      <w:r>
        <w:t xml:space="preserve">  // Found the tweet in the direct follows.</w:t>
      </w:r>
    </w:p>
    <w:p>
      <w:pPr>
        <w:jc w:val="both"/>
      </w:pPr>
      <w:r>
        <w:t xml:space="preserve">  8: optional bool isFollow</w:t>
      </w:r>
    </w:p>
    <w:p>
      <w:pPr>
        <w:jc w:val="both"/>
      </w:pPr>
      <w:r/>
    </w:p>
    <w:p>
      <w:pPr>
        <w:jc w:val="both"/>
      </w:pPr>
      <w:r>
        <w:t xml:space="preserve">  // True if the fromUserId of this tweet was whitelisted by the dup / antigaming filter.</w:t>
      </w:r>
    </w:p>
    <w:p>
      <w:pPr>
        <w:jc w:val="both"/>
      </w:pPr>
      <w:r>
        <w:t xml:space="preserve">  // This typically indicates the result was from a tweet that matched a fromUserId query.</w:t>
      </w:r>
    </w:p>
    <w:p>
      <w:pPr>
        <w:jc w:val="both"/>
      </w:pPr>
      <w:r>
        <w:t xml:space="preserve">  9: optional bool dontFilterUser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// -------- COMMON DOCUMENT METADATA --------</w:t>
      </w:r>
    </w:p>
    <w:p>
      <w:pPr>
        <w:jc w:val="both"/>
      </w:pPr>
      <w:r/>
    </w:p>
    <w:p>
      <w:pPr>
        <w:jc w:val="both"/>
      </w:pPr>
      <w:r>
        <w:t xml:space="preserve">  // User ID of the author.  When isRetweet is true, this is the user ID of the retweeter</w:t>
      </w:r>
    </w:p>
    <w:p>
      <w:pPr>
        <w:jc w:val="both"/>
      </w:pPr>
      <w:r>
        <w:t xml:space="preserve">  // and NOT that of the original tweet.</w:t>
      </w:r>
    </w:p>
    <w:p>
      <w:pPr>
        <w:jc w:val="both"/>
      </w:pPr>
      <w:r>
        <w:t xml:space="preserve">  7: optional i64 fromUserId = 0</w:t>
      </w:r>
    </w:p>
    <w:p>
      <w:pPr>
        <w:jc w:val="both"/>
      </w:pPr>
      <w:r/>
    </w:p>
    <w:p>
      <w:pPr>
        <w:jc w:val="both"/>
      </w:pPr>
      <w:r>
        <w:t xml:space="preserve">  // When isRetweet (or packed features equivalent) is true, this is the status id of the</w:t>
      </w:r>
    </w:p>
    <w:p>
      <w:pPr>
        <w:jc w:val="both"/>
      </w:pPr>
      <w:r>
        <w:t xml:space="preserve">  // original tweet. When isReply and getReplySource are true, this is the status id of the</w:t>
      </w:r>
    </w:p>
    <w:p>
      <w:pPr>
        <w:jc w:val="both"/>
      </w:pPr>
      <w:r>
        <w:t xml:space="preserve">  // original tweet. In all other circumstances this is 0.</w:t>
      </w:r>
    </w:p>
    <w:p>
      <w:pPr>
        <w:jc w:val="both"/>
      </w:pPr>
      <w:r>
        <w:t xml:space="preserve">  40: optional i64 sharedStatusId = 0</w:t>
      </w:r>
    </w:p>
    <w:p>
      <w:pPr>
        <w:jc w:val="both"/>
      </w:pPr>
      <w:r/>
    </w:p>
    <w:p>
      <w:pPr>
        <w:jc w:val="both"/>
      </w:pPr>
      <w:r>
        <w:t xml:space="preserve">  // When hasCard (or packed features equivalent) is true, this is one of SearchCardType.</w:t>
      </w:r>
    </w:p>
    <w:p>
      <w:pPr>
        <w:jc w:val="both"/>
      </w:pPr>
      <w:r>
        <w:t xml:space="preserve">  49: optional i8 cardType = 0</w:t>
      </w:r>
    </w:p>
    <w:p>
      <w:pPr>
        <w:jc w:val="both"/>
      </w:pPr>
      <w:r/>
    </w:p>
    <w:p>
      <w:pPr>
        <w:jc w:val="both"/>
      </w:pPr>
      <w:r>
        <w:t xml:space="preserve">  // -------- EXTENDED DOCUMENT METADATA --------</w:t>
      </w:r>
    </w:p>
    <w:p>
      <w:pPr>
        <w:jc w:val="both"/>
      </w:pPr>
      <w:r>
        <w:t xml:space="preserve">  // This is additional metadata from facet fields and column stride fields.</w:t>
      </w:r>
    </w:p>
    <w:p>
      <w:pPr>
        <w:jc w:val="both"/>
      </w:pPr>
      <w:r>
        <w:t xml:space="preserve">  // Return of these fields is controlled by ThriftSearchResultMetadataOptions to</w:t>
      </w:r>
    </w:p>
    <w:p>
      <w:pPr>
        <w:jc w:val="both"/>
      </w:pPr>
      <w:r>
        <w:t xml:space="preserve">  // allow for fine-grained control over when these fields are returned, as an</w:t>
      </w:r>
    </w:p>
    <w:p>
      <w:pPr>
        <w:jc w:val="both"/>
      </w:pPr>
      <w:r>
        <w:t xml:space="preserve">  // optimization for searches returning a large quantity of results.</w:t>
      </w:r>
    </w:p>
    <w:p>
      <w:pPr>
        <w:jc w:val="both"/>
      </w:pPr>
      <w:r/>
    </w:p>
    <w:p>
      <w:pPr>
        <w:jc w:val="both"/>
      </w:pPr>
      <w:r>
        <w:t xml:space="preserve">  // Lucene component of the relevance score.  Only returned when</w:t>
      </w:r>
    </w:p>
    <w:p>
      <w:pPr>
        <w:jc w:val="both"/>
      </w:pPr>
      <w:r>
        <w:t xml:space="preserve">  // ThriftSearchResultMetadataOptions.getLuceneScore is true.</w:t>
      </w:r>
    </w:p>
    <w:p>
      <w:pPr>
        <w:jc w:val="both"/>
      </w:pPr>
      <w:r>
        <w:t xml:space="preserve">  31: optional double luceneScore = 0.0</w:t>
      </w:r>
    </w:p>
    <w:p>
      <w:pPr>
        <w:jc w:val="both"/>
      </w:pPr>
      <w:r/>
    </w:p>
    <w:p>
      <w:pPr>
        <w:jc w:val="both"/>
      </w:pPr>
      <w:r>
        <w:t xml:space="preserve">  // Urls found in the tweet.  Only returned when</w:t>
      </w:r>
    </w:p>
    <w:p>
      <w:pPr>
        <w:jc w:val="both"/>
      </w:pPr>
      <w:r>
        <w:t xml:space="preserve">  // ThriftSearchResultMetadataOptions.getTweetUrls is true.</w:t>
      </w:r>
    </w:p>
    <w:p>
      <w:pPr>
        <w:jc w:val="both"/>
      </w:pPr>
      <w:r>
        <w:t xml:space="preserve">  18: optional list&lt;ThriftSearchResultUrl&gt; tweetUrls</w:t>
      </w:r>
    </w:p>
    <w:p>
      <w:pPr>
        <w:jc w:val="both"/>
      </w:pPr>
      <w:r/>
    </w:p>
    <w:p>
      <w:pPr>
        <w:jc w:val="both"/>
      </w:pPr>
      <w:r>
        <w:t xml:space="preserve">  // Deprecated in SEARCH-8616.</w:t>
      </w:r>
    </w:p>
    <w:p>
      <w:pPr>
        <w:jc w:val="both"/>
      </w:pPr>
      <w:r>
        <w:t xml:space="preserve">  36: optional list&lt;i32&gt; deprecated_topicIDs</w:t>
      </w:r>
    </w:p>
    <w:p>
      <w:pPr>
        <w:jc w:val="both"/>
      </w:pPr>
      <w:r/>
    </w:p>
    <w:p>
      <w:pPr>
        <w:jc w:val="both"/>
      </w:pPr>
      <w:r>
        <w:t xml:space="preserve">  // Facets available in this tweet, this will only be filled if</w:t>
      </w:r>
    </w:p>
    <w:p>
      <w:pPr>
        <w:jc w:val="both"/>
      </w:pPr>
      <w:r>
        <w:t xml:space="preserve">  // ThriftSearchQuery.facetFieldNames is set in the request.</w:t>
      </w:r>
    </w:p>
    <w:p>
      <w:pPr>
        <w:jc w:val="both"/>
      </w:pPr>
      <w:r>
        <w:t xml:space="preserve">  22: optional list&lt;ThriftFacetLabel&gt; facetLabels</w:t>
      </w:r>
    </w:p>
    <w:p>
      <w:pPr>
        <w:jc w:val="both"/>
      </w:pPr>
      <w:r/>
    </w:p>
    <w:p>
      <w:pPr>
        <w:jc w:val="both"/>
      </w:pPr>
      <w:r>
        <w:t xml:space="preserve">  // The location of the result, and the distance to it from the center of the query</w:t>
      </w:r>
    </w:p>
    <w:p>
      <w:pPr>
        <w:jc w:val="both"/>
      </w:pPr>
      <w:r>
        <w:t xml:space="preserve">  // location.  Only returned when ThriftSearchResultMetadataOptions.getResultLocation is true.</w:t>
      </w:r>
    </w:p>
    <w:p>
      <w:pPr>
        <w:jc w:val="both"/>
      </w:pPr>
      <w:r>
        <w:t xml:space="preserve">  35: optional ThriftSearchResultGeoLocation resultLocation</w:t>
      </w:r>
    </w:p>
    <w:p>
      <w:pPr>
        <w:jc w:val="both"/>
      </w:pPr>
      <w:r/>
    </w:p>
    <w:p>
      <w:pPr>
        <w:jc w:val="both"/>
      </w:pPr>
      <w:r>
        <w:t xml:space="preserve">  // Per field hit attribution.</w:t>
      </w:r>
    </w:p>
    <w:p>
      <w:pPr>
        <w:jc w:val="both"/>
      </w:pPr>
      <w:r>
        <w:t xml:space="preserve">  55: optional hit_attribution.FieldHitAttribution fieldHitAttribution</w:t>
      </w:r>
    </w:p>
    <w:p>
      <w:pPr>
        <w:jc w:val="both"/>
      </w:pPr>
      <w:r/>
    </w:p>
    <w:p>
      <w:pPr>
        <w:jc w:val="both"/>
      </w:pPr>
      <w:r>
        <w:t xml:space="preserve">  // whether this has geolocation_type:geotag hit</w:t>
      </w:r>
    </w:p>
    <w:p>
      <w:pPr>
        <w:jc w:val="both"/>
      </w:pPr>
      <w:r>
        <w:t xml:space="preserve">  57: optional bool geotagHit = 0</w:t>
      </w:r>
    </w:p>
    <w:p>
      <w:pPr>
        <w:jc w:val="both"/>
      </w:pPr>
      <w:r/>
    </w:p>
    <w:p>
      <w:pPr>
        <w:jc w:val="both"/>
      </w:pPr>
      <w:r>
        <w:t xml:space="preserve">  // the user id of the author of the source/referenced tweet (the tweet one replied</w:t>
      </w:r>
    </w:p>
    <w:p>
      <w:pPr>
        <w:jc w:val="both"/>
      </w:pPr>
      <w:r>
        <w:t xml:space="preserve">  // to, retweeted and possibly quoted, etc.) (SEARCH-8561)</w:t>
      </w:r>
    </w:p>
    <w:p>
      <w:pPr>
        <w:jc w:val="both"/>
      </w:pPr>
      <w:r>
        <w:t xml:space="preserve">  // Only returned when ThriftSearchResultMetadataOptions.getReferencedTweetAuthorId is true.</w:t>
      </w:r>
    </w:p>
    <w:p>
      <w:pPr>
        <w:jc w:val="both"/>
      </w:pPr>
      <w:r>
        <w:t xml:space="preserve">  60: optional i64 referencedTweetAuthorId = 0</w:t>
      </w:r>
    </w:p>
    <w:p>
      <w:pPr>
        <w:jc w:val="both"/>
      </w:pPr>
      <w:r/>
    </w:p>
    <w:p>
      <w:pPr>
        <w:jc w:val="both"/>
      </w:pPr>
      <w:r>
        <w:t xml:space="preserve">  // Whether this tweet has certain types of media.</w:t>
      </w:r>
    </w:p>
    <w:p>
      <w:pPr>
        <w:jc w:val="both"/>
      </w:pPr>
      <w:r>
        <w:t xml:space="preserve">  // Only returned when ThriftSearchResultMetadataOptions.getMediaBits is true.</w:t>
      </w:r>
    </w:p>
    <w:p>
      <w:pPr>
        <w:jc w:val="both"/>
      </w:pPr>
      <w:r>
        <w:t xml:space="preserve">  // "Native video" is either consumer, pro, vine, or periscope.</w:t>
      </w:r>
    </w:p>
    <w:p>
      <w:pPr>
        <w:jc w:val="both"/>
      </w:pPr>
      <w:r>
        <w:t xml:space="preserve">  // "Native image" is an image hosted on pic.twitter.com.</w:t>
      </w:r>
    </w:p>
    <w:p>
      <w:pPr>
        <w:jc w:val="both"/>
      </w:pPr>
      <w:r>
        <w:t xml:space="preserve">  62: optional bool hasConsumerVideo</w:t>
      </w:r>
    </w:p>
    <w:p>
      <w:pPr>
        <w:jc w:val="both"/>
      </w:pPr>
      <w:r>
        <w:t xml:space="preserve">  63: optional bool hasProVideo</w:t>
      </w:r>
    </w:p>
    <w:p>
      <w:pPr>
        <w:jc w:val="both"/>
      </w:pPr>
      <w:r>
        <w:t xml:space="preserve">  64: optional bool hasVine</w:t>
      </w:r>
    </w:p>
    <w:p>
      <w:pPr>
        <w:jc w:val="both"/>
      </w:pPr>
      <w:r>
        <w:t xml:space="preserve">  65: optional bool hasPeriscope</w:t>
      </w:r>
    </w:p>
    <w:p>
      <w:pPr>
        <w:jc w:val="both"/>
      </w:pPr>
      <w:r>
        <w:t xml:space="preserve">  66: optional bool hasNativeVideo</w:t>
      </w:r>
    </w:p>
    <w:p>
      <w:pPr>
        <w:jc w:val="both"/>
      </w:pPr>
      <w:r>
        <w:t xml:space="preserve">  67: optional bool hasNativeImage</w:t>
      </w:r>
    </w:p>
    <w:p>
      <w:pPr>
        <w:jc w:val="both"/>
      </w:pPr>
      <w:r/>
    </w:p>
    <w:p>
      <w:pPr>
        <w:jc w:val="both"/>
      </w:pPr>
      <w:r>
        <w:t xml:space="preserve">  // Packed features for this result. This field is never populated.</w:t>
      </w:r>
    </w:p>
    <w:p>
      <w:pPr>
        <w:jc w:val="both"/>
      </w:pPr>
      <w:r>
        <w:t xml:space="preserve">  50: optional status.PackedFeatures deprecated_packedFeatures</w:t>
      </w:r>
    </w:p>
    <w:p>
      <w:pPr>
        <w:jc w:val="both"/>
      </w:pPr>
      <w:r/>
    </w:p>
    <w:p>
      <w:pPr>
        <w:jc w:val="both"/>
      </w:pPr>
      <w:r>
        <w:t xml:space="preserve">  // The features stored in earlybird</w:t>
      </w:r>
    </w:p>
    <w:p>
      <w:pPr>
        <w:jc w:val="both"/>
      </w:pPr>
      <w:r/>
    </w:p>
    <w:p>
      <w:pPr>
        <w:jc w:val="both"/>
      </w:pPr>
      <w:r>
        <w:t xml:space="preserve">  // From integer 0 from EarlybirdFeatureConfiguration:</w:t>
      </w:r>
    </w:p>
    <w:p>
      <w:pPr>
        <w:jc w:val="both"/>
      </w:pPr>
      <w:r>
        <w:t xml:space="preserve">  16: optional bool isRetweet</w:t>
      </w:r>
    </w:p>
    <w:p>
      <w:pPr>
        <w:jc w:val="both"/>
      </w:pPr>
      <w:r>
        <w:t xml:space="preserve">  71: optional bool isSelfTweet</w:t>
      </w:r>
    </w:p>
    <w:p>
      <w:pPr>
        <w:jc w:val="both"/>
      </w:pPr>
      <w:r>
        <w:t xml:space="preserve">  10: optional bool isOffensive</w:t>
      </w:r>
    </w:p>
    <w:p>
      <w:pPr>
        <w:jc w:val="both"/>
      </w:pPr>
      <w:r>
        <w:t xml:space="preserve">  11: optional bool hasLink</w:t>
      </w:r>
    </w:p>
    <w:p>
      <w:pPr>
        <w:jc w:val="both"/>
      </w:pPr>
      <w:r>
        <w:t xml:space="preserve">  12: optional bool hasTrend</w:t>
      </w:r>
    </w:p>
    <w:p>
      <w:pPr>
        <w:jc w:val="both"/>
      </w:pPr>
      <w:r>
        <w:t xml:space="preserve">  13: optional bool isReply</w:t>
      </w:r>
    </w:p>
    <w:p>
      <w:pPr>
        <w:jc w:val="both"/>
      </w:pPr>
      <w:r>
        <w:t xml:space="preserve">  14: optional bool hasMultipleHashtagsOrTrends</w:t>
      </w:r>
    </w:p>
    <w:p>
      <w:pPr>
        <w:jc w:val="both"/>
      </w:pPr>
      <w:r>
        <w:t xml:space="preserve">  23: optional bool fromVerifiedAccount</w:t>
      </w:r>
    </w:p>
    <w:p>
      <w:pPr>
        <w:jc w:val="both"/>
      </w:pPr>
      <w:r>
        <w:t xml:space="preserve">  // Static text quality score.  This is actually an int between 0 and 100.</w:t>
      </w:r>
    </w:p>
    <w:p>
      <w:pPr>
        <w:jc w:val="both"/>
      </w:pPr>
      <w:r>
        <w:t xml:space="preserve">  30: optional double textScore</w:t>
      </w:r>
    </w:p>
    <w:p>
      <w:pPr>
        <w:jc w:val="both"/>
      </w:pPr>
      <w:r>
        <w:t xml:space="preserve">  51: optional search_language.ThriftLanguage language</w:t>
      </w:r>
    </w:p>
    <w:p>
      <w:pPr>
        <w:jc w:val="both"/>
      </w:pPr>
      <w:r/>
    </w:p>
    <w:p>
      <w:pPr>
        <w:jc w:val="both"/>
      </w:pPr>
      <w:r>
        <w:t xml:space="preserve">  // From integer 1 from EarlybirdFeatureConfiguration:</w:t>
      </w:r>
    </w:p>
    <w:p>
      <w:pPr>
        <w:jc w:val="both"/>
      </w:pPr>
      <w:r>
        <w:t xml:space="preserve">  52: optional bool hasImage</w:t>
      </w:r>
    </w:p>
    <w:p>
      <w:pPr>
        <w:jc w:val="both"/>
      </w:pPr>
      <w:r>
        <w:t xml:space="preserve">  53: optional bool hasVideo</w:t>
      </w:r>
    </w:p>
    <w:p>
      <w:pPr>
        <w:jc w:val="both"/>
      </w:pPr>
      <w:r>
        <w:t xml:space="preserve">  28: optional bool hasNews</w:t>
      </w:r>
    </w:p>
    <w:p>
      <w:pPr>
        <w:jc w:val="both"/>
      </w:pPr>
      <w:r>
        <w:t xml:space="preserve">  48: optional bool hasCard</w:t>
      </w:r>
    </w:p>
    <w:p>
      <w:pPr>
        <w:jc w:val="both"/>
      </w:pPr>
      <w:r>
        <w:t xml:space="preserve">  61: optional bool hasVisibleLink</w:t>
      </w:r>
    </w:p>
    <w:p>
      <w:pPr>
        <w:jc w:val="both"/>
      </w:pPr>
      <w:r>
        <w:t xml:space="preserve">  // Tweep cred aka user rep.  This is actually an int between 0 and 100.</w:t>
      </w:r>
    </w:p>
    <w:p>
      <w:pPr>
        <w:jc w:val="both"/>
      </w:pPr>
      <w:r>
        <w:t xml:space="preserve">  32: optional double userRep</w:t>
      </w:r>
    </w:p>
    <w:p>
      <w:pPr>
        <w:jc w:val="both"/>
      </w:pPr>
      <w:r>
        <w:t xml:space="preserve">  24: optional bool isUserSpam</w:t>
      </w:r>
    </w:p>
    <w:p>
      <w:pPr>
        <w:jc w:val="both"/>
      </w:pPr>
      <w:r>
        <w:t xml:space="preserve">  25: optional bool isUserNSFW</w:t>
      </w:r>
    </w:p>
    <w:p>
      <w:pPr>
        <w:jc w:val="both"/>
      </w:pPr>
      <w:r>
        <w:t xml:space="preserve">  26: optional bool isUserBot</w:t>
      </w:r>
    </w:p>
    <w:p>
      <w:pPr>
        <w:jc w:val="both"/>
      </w:pPr>
      <w:r>
        <w:t xml:space="preserve">  54: optional bool isUserAntiSocial</w:t>
      </w:r>
    </w:p>
    <w:p>
      <w:pPr>
        <w:jc w:val="both"/>
      </w:pPr>
      <w:r/>
    </w:p>
    <w:p>
      <w:pPr>
        <w:jc w:val="both"/>
      </w:pPr>
      <w:r>
        <w:t xml:space="preserve">  // From integer 2 from EarlybirdFeatureConfiguration:</w:t>
      </w:r>
    </w:p>
    <w:p>
      <w:pPr>
        <w:jc w:val="both"/>
      </w:pPr>
      <w:r/>
    </w:p>
    <w:p>
      <w:pPr>
        <w:jc w:val="both"/>
      </w:pPr>
      <w:r>
        <w:t xml:space="preserve">  // Retweet, fav, reply, embeds counts, and video view counts are APPROXIMATE ONLY.</w:t>
      </w:r>
    </w:p>
    <w:p>
      <w:pPr>
        <w:jc w:val="both"/>
      </w:pPr>
      <w:r>
        <w:t xml:space="preserve">  // Note that retweetCount, favCount and replyCount are not original unnormalized values,</w:t>
      </w:r>
    </w:p>
    <w:p>
      <w:pPr>
        <w:jc w:val="both"/>
      </w:pPr>
      <w:r>
        <w:t xml:space="preserve">  // but after a log2() function for historical reason, this loses us some granularity.</w:t>
      </w:r>
    </w:p>
    <w:p>
      <w:pPr>
        <w:jc w:val="both"/>
      </w:pPr>
      <w:r>
        <w:t xml:space="preserve">  // For more accurate counts, use {retweet, fav, reply}CountV2 in extraMetadata.</w:t>
      </w:r>
    </w:p>
    <w:p>
      <w:pPr>
        <w:jc w:val="both"/>
      </w:pPr>
      <w:r>
        <w:t xml:space="preserve">  2: optional i32 retweetCount</w:t>
      </w:r>
    </w:p>
    <w:p>
      <w:pPr>
        <w:jc w:val="both"/>
      </w:pPr>
      <w:r>
        <w:t xml:space="preserve">  33: optional i32 favCount</w:t>
      </w:r>
    </w:p>
    <w:p>
      <w:pPr>
        <w:jc w:val="both"/>
      </w:pPr>
      <w:r>
        <w:t xml:space="preserve">  34: optional i32 replyCount</w:t>
      </w:r>
    </w:p>
    <w:p>
      <w:pPr>
        <w:jc w:val="both"/>
      </w:pPr>
      <w:r>
        <w:t xml:space="preserve">  58: optional i32 embedsImpressionCount</w:t>
      </w:r>
    </w:p>
    <w:p>
      <w:pPr>
        <w:jc w:val="both"/>
      </w:pPr>
      <w:r>
        <w:t xml:space="preserve">  59: optional i32 embedsUrlCount</w:t>
      </w:r>
    </w:p>
    <w:p>
      <w:pPr>
        <w:jc w:val="both"/>
      </w:pPr>
      <w:r>
        <w:t xml:space="preserve">  68: optional i32 videoViewCount</w:t>
      </w:r>
    </w:p>
    <w:p>
      <w:pPr>
        <w:jc w:val="both"/>
      </w:pPr>
      <w:r/>
    </w:p>
    <w:p>
      <w:pPr>
        <w:jc w:val="both"/>
      </w:pPr>
      <w:r>
        <w:t xml:space="preserve">  // Parus score.  This is actually an int between 0 and 100.</w:t>
      </w:r>
    </w:p>
    <w:p>
      <w:pPr>
        <w:jc w:val="both"/>
      </w:pPr>
      <w:r>
        <w:t xml:space="preserve">  29: optional double parusScore</w:t>
      </w:r>
    </w:p>
    <w:p>
      <w:pPr>
        <w:jc w:val="both"/>
      </w:pPr>
      <w:r/>
    </w:p>
    <w:p>
      <w:pPr>
        <w:jc w:val="both"/>
      </w:pPr>
      <w:r>
        <w:t xml:space="preserve">  // Extra feature data, all new feature fields you want to return from Earlybird should go into</w:t>
      </w:r>
    </w:p>
    <w:p>
      <w:pPr>
        <w:jc w:val="both"/>
      </w:pPr>
      <w:r>
        <w:t xml:space="preserve">  // this one, the outer one is always reaching its limit of the number of fields JVM can</w:t>
      </w:r>
    </w:p>
    <w:p>
      <w:pPr>
        <w:jc w:val="both"/>
      </w:pPr>
      <w:r>
        <w:t xml:space="preserve">  // comfortably support!!</w:t>
      </w:r>
    </w:p>
    <w:p>
      <w:pPr>
        <w:jc w:val="both"/>
      </w:pPr>
      <w:r>
        <w:t xml:space="preserve">  86: optional ThriftSearchResultExtraMetadata extraMetadata</w:t>
      </w:r>
    </w:p>
    <w:p>
      <w:pPr>
        <w:jc w:val="both"/>
      </w:pPr>
      <w:r/>
    </w:p>
    <w:p>
      <w:pPr>
        <w:jc w:val="both"/>
      </w:pPr>
      <w:r>
        <w:t xml:space="preserve">  // Integer 3 is omitted, see expFeatureValues above for more details.</w:t>
      </w:r>
    </w:p>
    <w:p>
      <w:pPr>
        <w:jc w:val="both"/>
      </w:pPr>
      <w:r/>
    </w:p>
    <w:p>
      <w:pPr>
        <w:jc w:val="both"/>
      </w:pPr>
      <w:r>
        <w:t xml:space="preserve">  // From integer 4 from EarlybirdFeatureConfiguration:</w:t>
      </w:r>
    </w:p>
    <w:p>
      <w:pPr>
        <w:jc w:val="both"/>
      </w:pPr>
      <w:r>
        <w:t xml:space="preserve">  // Signature, for duplicate detection and removal.</w:t>
      </w:r>
    </w:p>
    <w:p>
      <w:pPr>
        <w:jc w:val="both"/>
      </w:pPr>
      <w:r>
        <w:t xml:space="preserve">  4: optional i32 signature</w:t>
      </w:r>
    </w:p>
    <w:p>
      <w:pPr>
        <w:jc w:val="both"/>
      </w:pPr>
      <w:r/>
    </w:p>
    <w:p>
      <w:pPr>
        <w:jc w:val="both"/>
      </w:pPr>
      <w:r>
        <w:t xml:space="preserve">  // -------- THINGS USED ONLY BY THE BLENDER --------</w:t>
      </w:r>
    </w:p>
    <w:p>
      <w:pPr>
        <w:jc w:val="both"/>
      </w:pPr>
      <w:r/>
    </w:p>
    <w:p>
      <w:pPr>
        <w:jc w:val="both"/>
      </w:pPr>
      <w:r>
        <w:t xml:space="preserve">  // Social proof of the tweet, for network discovery.</w:t>
      </w:r>
    </w:p>
    <w:p>
      <w:pPr>
        <w:jc w:val="both"/>
      </w:pPr>
      <w:r>
        <w:t xml:space="preserve">  // Do not use these fields outside of network discovery.</w:t>
      </w:r>
    </w:p>
    <w:p>
      <w:pPr>
        <w:jc w:val="both"/>
      </w:pPr>
      <w:r>
        <w:t xml:space="preserve">  41: optional list&lt;i64&gt; retweetedUserIDs64</w:t>
      </w:r>
    </w:p>
    <w:p>
      <w:pPr>
        <w:jc w:val="both"/>
      </w:pPr>
      <w:r>
        <w:t xml:space="preserve">  42: optional list&lt;i64&gt; replyUserIDs64</w:t>
      </w:r>
    </w:p>
    <w:p>
      <w:pPr>
        <w:jc w:val="both"/>
      </w:pPr>
      <w:r/>
    </w:p>
    <w:p>
      <w:pPr>
        <w:jc w:val="both"/>
      </w:pPr>
      <w:r>
        <w:t xml:space="preserve">  // Social connection between the search user and this result.</w:t>
      </w:r>
    </w:p>
    <w:p>
      <w:pPr>
        <w:jc w:val="both"/>
      </w:pPr>
      <w:r>
        <w:t xml:space="preserve">  19: optional social.ThriftSocialContext socialContext</w:t>
      </w:r>
    </w:p>
    <w:p>
      <w:pPr>
        <w:jc w:val="both"/>
      </w:pPr>
      <w:r/>
    </w:p>
    <w:p>
      <w:pPr>
        <w:jc w:val="both"/>
      </w:pPr>
      <w:r>
        <w:t xml:space="preserve">  // used by RelevanceTimelineSearchWorkflow, whether a tweet should be highlighted or not</w:t>
      </w:r>
    </w:p>
    <w:p>
      <w:pPr>
        <w:jc w:val="both"/>
      </w:pPr>
      <w:r>
        <w:t xml:space="preserve">  46: optional bool highlightResult</w:t>
      </w:r>
    </w:p>
    <w:p>
      <w:pPr>
        <w:jc w:val="both"/>
      </w:pPr>
      <w:r/>
    </w:p>
    <w:p>
      <w:pPr>
        <w:jc w:val="both"/>
      </w:pPr>
      <w:r>
        <w:t xml:space="preserve">  // used by RelevanceTimelineSearchWorkflow, the highlight context of the highlighted tweet</w:t>
      </w:r>
    </w:p>
    <w:p>
      <w:pPr>
        <w:jc w:val="both"/>
      </w:pPr>
      <w:r>
        <w:t xml:space="preserve">  47: optional highlight.ThriftHighlightContext highlightContext</w:t>
      </w:r>
    </w:p>
    <w:p>
      <w:pPr>
        <w:jc w:val="both"/>
      </w:pPr>
      <w:r/>
    </w:p>
    <w:p>
      <w:pPr>
        <w:jc w:val="both"/>
      </w:pPr>
      <w:r>
        <w:t xml:space="preserve">  // the penguin version used to tokenize the tweets by the serving earlybird index as defined</w:t>
      </w:r>
    </w:p>
    <w:p>
      <w:pPr>
        <w:jc w:val="both"/>
      </w:pPr>
      <w:r>
        <w:t xml:space="preserve">  // in com.twitter.common.text.version.PenguinVersion</w:t>
      </w:r>
    </w:p>
    <w:p>
      <w:pPr>
        <w:jc w:val="both"/>
      </w:pPr>
      <w:r>
        <w:t xml:space="preserve">  56: optional i8 penguinVersion</w:t>
      </w:r>
    </w:p>
    <w:p>
      <w:pPr>
        <w:jc w:val="both"/>
      </w:pPr>
      <w:r/>
    </w:p>
    <w:p>
      <w:pPr>
        <w:jc w:val="both"/>
      </w:pPr>
      <w:r>
        <w:t xml:space="preserve">  69: optional bool isNullcast</w:t>
      </w:r>
    </w:p>
    <w:p>
      <w:pPr>
        <w:jc w:val="both"/>
      </w:pPr>
      <w:r/>
    </w:p>
    <w:p>
      <w:pPr>
        <w:jc w:val="both"/>
      </w:pPr>
      <w:r>
        <w:t xml:space="preserve">  // This is the normalized ratio(0.00 to 1.00) of nth token(starting before 140) divided by</w:t>
      </w:r>
    </w:p>
    <w:p>
      <w:pPr>
        <w:jc w:val="both"/>
      </w:pPr>
      <w:r>
        <w:t xml:space="preserve">  // numTokens and then normalized into 16 positions(4 bits) but on a scale of 0 to 100% as</w:t>
      </w:r>
    </w:p>
    <w:p>
      <w:pPr>
        <w:jc w:val="both"/>
      </w:pPr>
      <w:r>
        <w:t xml:space="preserve">  // we unnormalize it for you</w:t>
      </w:r>
    </w:p>
    <w:p>
      <w:pPr>
        <w:jc w:val="both"/>
      </w:pPr>
      <w:r>
        <w:t xml:space="preserve">  70: optional double tokenAt140DividedByNumTokensBucket</w:t>
      </w:r>
    </w:p>
    <w:p>
      <w:pPr>
        <w:jc w:val="both"/>
      </w:pPr>
      <w:r/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// Query level result stats.</w:t>
      </w:r>
    </w:p>
    <w:p>
      <w:pPr>
        <w:jc w:val="both"/>
      </w:pPr>
      <w:r>
        <w:t>// Next id: 20</w:t>
      </w:r>
    </w:p>
    <w:p>
      <w:pPr>
        <w:jc w:val="both"/>
      </w:pPr>
      <w:r>
        <w:t>struct ThriftSearchResultsRelevanceStats {</w:t>
      </w:r>
    </w:p>
    <w:p>
      <w:pPr>
        <w:jc w:val="both"/>
      </w:pPr>
      <w:r>
        <w:t xml:space="preserve">  1: optional i32 numScored = 0</w:t>
      </w:r>
    </w:p>
    <w:p>
      <w:pPr>
        <w:jc w:val="both"/>
      </w:pPr>
      <w:r>
        <w:t xml:space="preserve">  // Skipped documents count, they were also scored but their scores got ignored (skipped), note that this is different</w:t>
      </w:r>
    </w:p>
    <w:p>
      <w:pPr>
        <w:jc w:val="both"/>
      </w:pPr>
      <w:r>
        <w:t xml:space="preserve">  // from numResultsSkipped in the ThriftSearchResults.</w:t>
      </w:r>
    </w:p>
    <w:p>
      <w:pPr>
        <w:jc w:val="both"/>
      </w:pPr>
      <w:r>
        <w:t xml:space="preserve">  2: optional i32 numSkipped = 0</w:t>
      </w:r>
    </w:p>
    <w:p>
      <w:pPr>
        <w:jc w:val="both"/>
      </w:pPr>
      <w:r>
        <w:t xml:space="preserve">  3: optional i32 numSkippedForAntiGaming = 0</w:t>
      </w:r>
    </w:p>
    <w:p>
      <w:pPr>
        <w:jc w:val="both"/>
      </w:pPr>
      <w:r>
        <w:t xml:space="preserve">  4: optional i32 numSkippedForLowReputation = 0</w:t>
      </w:r>
    </w:p>
    <w:p>
      <w:pPr>
        <w:jc w:val="both"/>
      </w:pPr>
      <w:r>
        <w:t xml:space="preserve">  5: optional i32 numSkippedForLowTextScore = 0</w:t>
      </w:r>
    </w:p>
    <w:p>
      <w:pPr>
        <w:jc w:val="both"/>
      </w:pPr>
      <w:r>
        <w:t xml:space="preserve">  6: optional i32 numSkippedForSocialFilter = 0</w:t>
      </w:r>
    </w:p>
    <w:p>
      <w:pPr>
        <w:jc w:val="both"/>
      </w:pPr>
      <w:r>
        <w:t xml:space="preserve">  7: optional i32 numSkippedForLowFinalScore = 0</w:t>
      </w:r>
    </w:p>
    <w:p>
      <w:pPr>
        <w:jc w:val="both"/>
      </w:pPr>
      <w:r>
        <w:t xml:space="preserve">  8: optional i32 oldestScoredTweetAgeInSeconds = 0</w:t>
      </w:r>
    </w:p>
    <w:p>
      <w:pPr>
        <w:jc w:val="both"/>
      </w:pPr>
      <w:r/>
    </w:p>
    <w:p>
      <w:pPr>
        <w:jc w:val="both"/>
      </w:pPr>
      <w:r>
        <w:t xml:space="preserve">  // More counters for various features.</w:t>
      </w:r>
    </w:p>
    <w:p>
      <w:pPr>
        <w:jc w:val="both"/>
      </w:pPr>
      <w:r>
        <w:t xml:space="preserve">  9:  optional i32 numFromDirectFollows = 0</w:t>
      </w:r>
    </w:p>
    <w:p>
      <w:pPr>
        <w:jc w:val="both"/>
      </w:pPr>
      <w:r>
        <w:t xml:space="preserve">  10: optional i32 numFromTrustedCircle = 0</w:t>
      </w:r>
    </w:p>
    <w:p>
      <w:pPr>
        <w:jc w:val="both"/>
      </w:pPr>
      <w:r>
        <w:t xml:space="preserve">  11: optional i32 numReplies = 0</w:t>
      </w:r>
    </w:p>
    <w:p>
      <w:pPr>
        <w:jc w:val="both"/>
      </w:pPr>
      <w:r>
        <w:t xml:space="preserve">  12: optional i32 numRepliesTrusted = 0</w:t>
      </w:r>
    </w:p>
    <w:p>
      <w:pPr>
        <w:jc w:val="both"/>
      </w:pPr>
      <w:r>
        <w:t xml:space="preserve">  13: optional i32 numRepliesOutOfNetwork = 0</w:t>
      </w:r>
    </w:p>
    <w:p>
      <w:pPr>
        <w:jc w:val="both"/>
      </w:pPr>
      <w:r>
        <w:t xml:space="preserve">  14: optional i32 numSelfTweets = 0</w:t>
      </w:r>
    </w:p>
    <w:p>
      <w:pPr>
        <w:jc w:val="both"/>
      </w:pPr>
      <w:r>
        <w:t xml:space="preserve">  15: optional i32 numWithMedia = 0</w:t>
      </w:r>
    </w:p>
    <w:p>
      <w:pPr>
        <w:jc w:val="both"/>
      </w:pPr>
      <w:r>
        <w:t xml:space="preserve">  16: optional i32 numWithNews = 0</w:t>
      </w:r>
    </w:p>
    <w:p>
      <w:pPr>
        <w:jc w:val="both"/>
      </w:pPr>
      <w:r>
        <w:t xml:space="preserve">  17: optional i32 numSpamUser = 0</w:t>
      </w:r>
    </w:p>
    <w:p>
      <w:pPr>
        <w:jc w:val="both"/>
      </w:pPr>
      <w:r>
        <w:t xml:space="preserve">  18: optional i32 numOffensive = 0</w:t>
      </w:r>
    </w:p>
    <w:p>
      <w:pPr>
        <w:jc w:val="both"/>
      </w:pPr>
      <w:r>
        <w:t xml:space="preserve">  19: optional i32 numBot = 0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// Per result debug info.</w:t>
      </w:r>
    </w:p>
    <w:p>
      <w:pPr>
        <w:jc w:val="both"/>
      </w:pPr>
      <w:r>
        <w:t>struct ThriftSearchResultDebugInfo {</w:t>
      </w:r>
    </w:p>
    <w:p>
      <w:pPr>
        <w:jc w:val="both"/>
      </w:pPr>
      <w:r>
        <w:t xml:space="preserve">  1: optional string hostname</w:t>
      </w:r>
    </w:p>
    <w:p>
      <w:pPr>
        <w:jc w:val="both"/>
      </w:pPr>
      <w:r>
        <w:t xml:space="preserve">  2: optional string clusterName</w:t>
      </w:r>
    </w:p>
    <w:p>
      <w:pPr>
        <w:jc w:val="both"/>
      </w:pPr>
      <w:r>
        <w:t xml:space="preserve">  3: optional i32 partitionId</w:t>
      </w:r>
    </w:p>
    <w:p>
      <w:pPr>
        <w:jc w:val="both"/>
      </w:pPr>
      <w:r>
        <w:t xml:space="preserve">  4: optional string tiername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struct ThriftSearchResult {</w:t>
      </w:r>
    </w:p>
    <w:p>
      <w:pPr>
        <w:jc w:val="both"/>
      </w:pPr>
      <w:r>
        <w:t xml:space="preserve">  // Next available field ID: 22</w:t>
      </w:r>
    </w:p>
    <w:p>
      <w:pPr>
        <w:jc w:val="both"/>
      </w:pPr>
      <w:r/>
    </w:p>
    <w:p>
      <w:pPr>
        <w:jc w:val="both"/>
      </w:pPr>
      <w:r>
        <w:t xml:space="preserve">  // Result status id.</w:t>
      </w:r>
    </w:p>
    <w:p>
      <w:pPr>
        <w:jc w:val="both"/>
      </w:pPr>
      <w:r>
        <w:t xml:space="preserve">  1: required i64 id</w:t>
      </w:r>
    </w:p>
    <w:p>
      <w:pPr>
        <w:jc w:val="both"/>
      </w:pPr>
      <w:r/>
    </w:p>
    <w:p>
      <w:pPr>
        <w:jc w:val="both"/>
      </w:pPr>
      <w:r>
        <w:t xml:space="preserve">  // TweetyPie status of the search result</w:t>
      </w:r>
    </w:p>
    <w:p>
      <w:pPr>
        <w:jc w:val="both"/>
      </w:pPr>
      <w:r>
        <w:t xml:space="preserve">  7: optional deprecated.Status tweetypieStatus</w:t>
      </w:r>
    </w:p>
    <w:p>
      <w:pPr>
        <w:jc w:val="both"/>
      </w:pPr>
      <w:r>
        <w:t xml:space="preserve">  19: optional tweet.Tweet tweetypieTweet  // v2 struct</w:t>
      </w:r>
    </w:p>
    <w:p>
      <w:pPr>
        <w:jc w:val="both"/>
      </w:pPr>
      <w:r/>
    </w:p>
    <w:p>
      <w:pPr>
        <w:jc w:val="both"/>
      </w:pPr>
      <w:r>
        <w:t xml:space="preserve">  // If the search result is a retweet, this field contains the source TweetyPie status.</w:t>
      </w:r>
    </w:p>
    <w:p>
      <w:pPr>
        <w:jc w:val="both"/>
      </w:pPr>
      <w:r>
        <w:t xml:space="preserve">  10: optional deprecated.Status sourceTweetypieStatus</w:t>
      </w:r>
    </w:p>
    <w:p>
      <w:pPr>
        <w:jc w:val="both"/>
      </w:pPr>
      <w:r>
        <w:t xml:space="preserve">  20: optional tweet.Tweet sourceTweetypieTweet  // v2 struct</w:t>
      </w:r>
    </w:p>
    <w:p>
      <w:pPr>
        <w:jc w:val="both"/>
      </w:pPr>
      <w:r/>
    </w:p>
    <w:p>
      <w:pPr>
        <w:jc w:val="both"/>
      </w:pPr>
      <w:r>
        <w:t xml:space="preserve">  // If the search result is a quote tweet, this field contains the quoted TweetyPie status.</w:t>
      </w:r>
    </w:p>
    <w:p>
      <w:pPr>
        <w:jc w:val="both"/>
      </w:pPr>
      <w:r>
        <w:t xml:space="preserve">  17: optional deprecated.Status quotedTweetypieStatus</w:t>
      </w:r>
    </w:p>
    <w:p>
      <w:pPr>
        <w:jc w:val="both"/>
      </w:pPr>
      <w:r>
        <w:t xml:space="preserve">  21: optional tweet.Tweet quotedTweetypieTweet  // v2 struct</w:t>
      </w:r>
    </w:p>
    <w:p>
      <w:pPr>
        <w:jc w:val="both"/>
      </w:pPr>
      <w:r/>
    </w:p>
    <w:p>
      <w:pPr>
        <w:jc w:val="both"/>
      </w:pPr>
      <w:r>
        <w:t xml:space="preserve">  // Additional metadata about a search result.</w:t>
      </w:r>
    </w:p>
    <w:p>
      <w:pPr>
        <w:jc w:val="both"/>
      </w:pPr>
      <w:r>
        <w:t xml:space="preserve">  5: optional ThriftSearchResultMetadata metadata</w:t>
      </w:r>
    </w:p>
    <w:p>
      <w:pPr>
        <w:jc w:val="both"/>
      </w:pPr>
      <w:r/>
    </w:p>
    <w:p>
      <w:pPr>
        <w:jc w:val="both"/>
      </w:pPr>
      <w:r>
        <w:t xml:space="preserve">  // Hit highlights for various parts of this tweet</w:t>
      </w:r>
    </w:p>
    <w:p>
      <w:pPr>
        <w:jc w:val="both"/>
      </w:pPr>
      <w:r>
        <w:t xml:space="preserve">  // for tweet text</w:t>
      </w:r>
    </w:p>
    <w:p>
      <w:pPr>
        <w:jc w:val="both"/>
      </w:pPr>
      <w:r>
        <w:t xml:space="preserve">  6: optional list&lt;hits.ThriftHits&gt; hitHighlights</w:t>
      </w:r>
    </w:p>
    <w:p>
      <w:pPr>
        <w:jc w:val="both"/>
      </w:pPr>
      <w:r>
        <w:t xml:space="preserve">  // for the title and description in the card expando.</w:t>
      </w:r>
    </w:p>
    <w:p>
      <w:pPr>
        <w:jc w:val="both"/>
      </w:pPr>
      <w:r>
        <w:t xml:space="preserve">  12: optional list&lt;hits.ThriftHits&gt; cardTitleHitHighlights</w:t>
      </w:r>
    </w:p>
    <w:p>
      <w:pPr>
        <w:jc w:val="both"/>
      </w:pPr>
      <w:r>
        <w:t xml:space="preserve">  13: optional list&lt;hits.ThriftHits&gt; cardDescriptionHitHighlights</w:t>
      </w:r>
    </w:p>
    <w:p>
      <w:pPr>
        <w:jc w:val="both"/>
      </w:pPr>
      <w:r/>
    </w:p>
    <w:p>
      <w:pPr>
        <w:jc w:val="both"/>
      </w:pPr>
      <w:r>
        <w:t xml:space="preserve">  // Expansion types, if expandResult == False, the expansions set should be ignored.</w:t>
      </w:r>
    </w:p>
    <w:p>
      <w:pPr>
        <w:jc w:val="both"/>
      </w:pPr>
      <w:r>
        <w:t xml:space="preserve">  8: optional bool expandResult = 0</w:t>
      </w:r>
    </w:p>
    <w:p>
      <w:pPr>
        <w:jc w:val="both"/>
      </w:pPr>
      <w:r>
        <w:t xml:space="preserve">  9: optional set&lt;expansions.ThriftTweetExpansionType&gt; expansions</w:t>
      </w:r>
    </w:p>
    <w:p>
      <w:pPr>
        <w:jc w:val="both"/>
      </w:pPr>
      <w:r/>
    </w:p>
    <w:p>
      <w:pPr>
        <w:jc w:val="both"/>
      </w:pPr>
      <w:r>
        <w:t xml:space="preserve">  // Only set if this is a promoted tweet</w:t>
      </w:r>
    </w:p>
    <w:p>
      <w:pPr>
        <w:jc w:val="both"/>
      </w:pPr>
      <w:r>
        <w:t xml:space="preserve">  11: optional adserver_common.AdImpression adImpression</w:t>
      </w:r>
    </w:p>
    <w:p>
      <w:pPr>
        <w:jc w:val="both"/>
      </w:pPr>
      <w:r/>
    </w:p>
    <w:p>
      <w:pPr>
        <w:jc w:val="both"/>
      </w:pPr>
      <w:r>
        <w:t xml:space="preserve">  // where this tweet is from</w:t>
      </w:r>
    </w:p>
    <w:p>
      <w:pPr>
        <w:jc w:val="both"/>
      </w:pPr>
      <w:r>
        <w:t xml:space="preserve">  // Since ThriftSearchResult used not only as an Earlybird response, but also an internal</w:t>
      </w:r>
    </w:p>
    <w:p>
      <w:pPr>
        <w:jc w:val="both"/>
      </w:pPr>
      <w:r>
        <w:t xml:space="preserve">  // data transfer object of Blender, the value of this field is mutable in Blender, not</w:t>
      </w:r>
    </w:p>
    <w:p>
      <w:pPr>
        <w:jc w:val="both"/>
      </w:pPr>
      <w:r>
        <w:t xml:space="preserve">  // necessarily reflecting Earlybird response.</w:t>
      </w:r>
    </w:p>
    <w:p>
      <w:pPr>
        <w:jc w:val="both"/>
      </w:pPr>
      <w:r>
        <w:t xml:space="preserve">  14: optional ThriftTweetSource tweetSource</w:t>
      </w:r>
    </w:p>
    <w:p>
      <w:pPr>
        <w:jc w:val="both"/>
      </w:pPr>
      <w:r/>
    </w:p>
    <w:p>
      <w:pPr>
        <w:jc w:val="both"/>
      </w:pPr>
      <w:r>
        <w:t xml:space="preserve">  // the features of a tweet used for relevance timeline</w:t>
      </w:r>
    </w:p>
    <w:p>
      <w:pPr>
        <w:jc w:val="both"/>
      </w:pPr>
      <w:r>
        <w:t xml:space="preserve">  // this field is populated by blender in RelevanceTimelineSearchWorkflow</w:t>
      </w:r>
    </w:p>
    <w:p>
      <w:pPr>
        <w:jc w:val="both"/>
      </w:pPr>
      <w:r>
        <w:t xml:space="preserve">  15: optional features.ThriftTweetFeatures tweetFeatures</w:t>
      </w:r>
    </w:p>
    <w:p>
      <w:pPr>
        <w:jc w:val="both"/>
      </w:pPr>
      <w:r/>
    </w:p>
    <w:p>
      <w:pPr>
        <w:jc w:val="both"/>
      </w:pPr>
      <w:r>
        <w:t xml:space="preserve">  // the conversation context of a tweet</w:t>
      </w:r>
    </w:p>
    <w:p>
      <w:pPr>
        <w:jc w:val="both"/>
      </w:pPr>
      <w:r>
        <w:t xml:space="preserve">  16: optional conversation.ThriftConversationContext conversationContext</w:t>
      </w:r>
    </w:p>
    <w:p>
      <w:pPr>
        <w:jc w:val="both"/>
      </w:pPr>
      <w:r/>
    </w:p>
    <w:p>
      <w:pPr>
        <w:jc w:val="both"/>
      </w:pPr>
      <w:r>
        <w:t xml:space="preserve">  // per-result debugging info that's persisted across merges.</w:t>
      </w:r>
    </w:p>
    <w:p>
      <w:pPr>
        <w:jc w:val="both"/>
      </w:pPr>
      <w:r>
        <w:t xml:space="preserve">  18: optional ThriftSearchResultDebugInfo debugInfo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enum ThriftFacetRankingMode {</w:t>
      </w:r>
    </w:p>
    <w:p>
      <w:pPr>
        <w:jc w:val="both"/>
      </w:pPr>
      <w:r>
        <w:t xml:space="preserve">  COUNT = 0,</w:t>
      </w:r>
    </w:p>
    <w:p>
      <w:pPr>
        <w:jc w:val="both"/>
      </w:pPr>
      <w:r>
        <w:t xml:space="preserve">  FILTER_WITH_TERM_STATISTICS = 1,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ThriftFacetFieldRequest {</w:t>
      </w:r>
    </w:p>
    <w:p>
      <w:pPr>
        <w:jc w:val="both"/>
      </w:pPr>
      <w:r>
        <w:t xml:space="preserve">  // next available field ID: 4</w:t>
      </w:r>
    </w:p>
    <w:p>
      <w:pPr>
        <w:jc w:val="both"/>
      </w:pPr>
      <w:r>
        <w:t xml:space="preserve">  1: required string fieldName</w:t>
      </w:r>
    </w:p>
    <w:p>
      <w:pPr>
        <w:jc w:val="both"/>
      </w:pPr>
      <w:r>
        <w:t xml:space="preserve">  2: optional i32 numResults = 5</w:t>
      </w:r>
    </w:p>
    <w:p>
      <w:pPr>
        <w:jc w:val="both"/>
      </w:pPr>
      <w:r/>
    </w:p>
    <w:p>
      <w:pPr>
        <w:jc w:val="both"/>
      </w:pPr>
      <w:r>
        <w:t xml:space="preserve">  // use facetRankingOptions in ThriftFacetRequest instead</w:t>
      </w:r>
    </w:p>
    <w:p>
      <w:pPr>
        <w:jc w:val="both"/>
      </w:pPr>
      <w:r>
        <w:t xml:space="preserve">  3: optional ThriftFacetRankingMode rankingMode = ThriftFacetRankingMode.COUNT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struct ThriftFacetRequest {</w:t>
      </w:r>
    </w:p>
    <w:p>
      <w:pPr>
        <w:jc w:val="both"/>
      </w:pPr>
      <w:r>
        <w:t xml:space="preserve">  // Next available field ID: 7</w:t>
      </w:r>
    </w:p>
    <w:p>
      <w:pPr>
        <w:jc w:val="both"/>
      </w:pPr>
      <w:r>
        <w:t xml:space="preserve">  1: optional list&lt;ThriftFacetFieldRequest&gt; facetFields</w:t>
      </w:r>
    </w:p>
    <w:p>
      <w:pPr>
        <w:jc w:val="both"/>
      </w:pPr>
      <w:r>
        <w:t xml:space="preserve">  5: optional ranking.ThriftFacetRankingOptions facetRankingOptions</w:t>
      </w:r>
    </w:p>
    <w:p>
      <w:pPr>
        <w:jc w:val="both"/>
      </w:pPr>
      <w:r>
        <w:t xml:space="preserve">  6: optional bool usingQueryCache = 0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struct ThriftTermRequest {</w:t>
      </w:r>
    </w:p>
    <w:p>
      <w:pPr>
        <w:jc w:val="both"/>
      </w:pPr>
      <w:r>
        <w:t xml:space="preserve">  1: optional string fieldName = "text"</w:t>
      </w:r>
    </w:p>
    <w:p>
      <w:pPr>
        <w:jc w:val="both"/>
      </w:pPr>
      <w:r>
        <w:t xml:space="preserve">  2: required string term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enum ThriftHistogramGranularityType {</w:t>
      </w:r>
    </w:p>
    <w:p>
      <w:pPr>
        <w:jc w:val="both"/>
      </w:pPr>
      <w:r>
        <w:t xml:space="preserve">  MINUTES = 0</w:t>
      </w:r>
    </w:p>
    <w:p>
      <w:pPr>
        <w:jc w:val="both"/>
      </w:pPr>
      <w:r>
        <w:t xml:space="preserve">  HOURS = 1,</w:t>
      </w:r>
    </w:p>
    <w:p>
      <w:pPr>
        <w:jc w:val="both"/>
      </w:pPr>
      <w:r>
        <w:t xml:space="preserve">  DAYS = 2,</w:t>
      </w:r>
    </w:p>
    <w:p>
      <w:pPr>
        <w:jc w:val="both"/>
      </w:pPr>
      <w:r>
        <w:t xml:space="preserve">  CUSTOM = 3,</w:t>
      </w:r>
    </w:p>
    <w:p>
      <w:pPr>
        <w:jc w:val="both"/>
      </w:pPr>
      <w:r/>
    </w:p>
    <w:p>
      <w:pPr>
        <w:jc w:val="both"/>
      </w:pPr>
      <w:r>
        <w:t xml:space="preserve">  PLACE_HOLDER4 = 4,</w:t>
      </w:r>
    </w:p>
    <w:p>
      <w:pPr>
        <w:jc w:val="both"/>
      </w:pPr>
      <w:r>
        <w:t xml:space="preserve">  PLACE_HOLDER5 = 5,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ThriftHistogramSettings {</w:t>
      </w:r>
    </w:p>
    <w:p>
      <w:pPr>
        <w:jc w:val="both"/>
      </w:pPr>
      <w:r>
        <w:t xml:space="preserve">  1: required ThriftHistogramGranularityType granularity</w:t>
      </w:r>
    </w:p>
    <w:p>
      <w:pPr>
        <w:jc w:val="both"/>
      </w:pPr>
      <w:r>
        <w:t xml:space="preserve">  2: optional i32 numBins = 60</w:t>
      </w:r>
    </w:p>
    <w:p>
      <w:pPr>
        <w:jc w:val="both"/>
      </w:pPr>
      <w:r>
        <w:t xml:space="preserve">  3: optional i32 samplingRate = 1</w:t>
      </w:r>
    </w:p>
    <w:p>
      <w:pPr>
        <w:jc w:val="both"/>
      </w:pPr>
      <w:r>
        <w:t xml:space="preserve">  4: optional i32 binSizeInSeconds   // the bin size, only used if granularity is set to CUSTOM.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// next id is 4</w:t>
      </w:r>
    </w:p>
    <w:p>
      <w:pPr>
        <w:jc w:val="both"/>
      </w:pPr>
      <w:r>
        <w:t>struct ThriftTermStatisticsRequest {</w:t>
      </w:r>
    </w:p>
    <w:p>
      <w:pPr>
        <w:jc w:val="both"/>
      </w:pPr>
      <w:r>
        <w:t xml:space="preserve">  1: optional list&lt;ThriftTermRequest&gt; termRequests</w:t>
      </w:r>
    </w:p>
    <w:p>
      <w:pPr>
        <w:jc w:val="both"/>
      </w:pPr>
      <w:r>
        <w:t xml:space="preserve">  2: optional ThriftHistogramSettings histogramSettings</w:t>
      </w:r>
    </w:p>
    <w:p>
      <w:pPr>
        <w:jc w:val="both"/>
      </w:pPr>
      <w:r>
        <w:t xml:space="preserve">  // If this is set to true, even if there is no termRequests above, so long as the histogramSettings</w:t>
      </w:r>
    </w:p>
    <w:p>
      <w:pPr>
        <w:jc w:val="both"/>
      </w:pPr>
      <w:r>
        <w:t xml:space="preserve">  // is set, Earlybird will return a null-&gt;ThriftTermResults entry in the termResults map, containing</w:t>
      </w:r>
    </w:p>
    <w:p>
      <w:pPr>
        <w:jc w:val="both"/>
      </w:pPr>
      <w:r>
        <w:t xml:space="preserve">  // the global tweet count histogram for current query, which is the number of tweets matching this</w:t>
      </w:r>
    </w:p>
    <w:p>
      <w:pPr>
        <w:jc w:val="both"/>
      </w:pPr>
      <w:r>
        <w:t xml:space="preserve">  // query in different minutes/hours/days.</w:t>
      </w:r>
    </w:p>
    <w:p>
      <w:pPr>
        <w:jc w:val="both"/>
      </w:pPr>
      <w:r>
        <w:t xml:space="preserve">  3: optional bool includeGlobalCounts = 0</w:t>
      </w:r>
    </w:p>
    <w:p>
      <w:pPr>
        <w:jc w:val="both"/>
      </w:pPr>
      <w:r>
        <w:t xml:space="preserve">  // When this is set, the background facets call does another search in order to find the best</w:t>
      </w:r>
    </w:p>
    <w:p>
      <w:pPr>
        <w:jc w:val="both"/>
      </w:pPr>
      <w:r>
        <w:t xml:space="preserve">  // representative tweet for a given term request, the representative tweet is stored in the</w:t>
      </w:r>
    </w:p>
    <w:p>
      <w:pPr>
        <w:jc w:val="both"/>
      </w:pPr>
      <w:r>
        <w:t xml:space="preserve">  // metadata of the termstats result</w:t>
      </w:r>
    </w:p>
    <w:p>
      <w:pPr>
        <w:jc w:val="both"/>
      </w:pPr>
      <w:r>
        <w:t xml:space="preserve">  4: optional bool scoreTweetsForRepresentatives = 0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// Next id is 12</w:t>
      </w:r>
    </w:p>
    <w:p>
      <w:pPr>
        <w:jc w:val="both"/>
      </w:pPr>
      <w:r>
        <w:t>struct ThriftFacetCountMetadata {</w:t>
      </w:r>
    </w:p>
    <w:p>
      <w:pPr>
        <w:jc w:val="both"/>
      </w:pPr>
      <w:r>
        <w:t xml:space="preserve">  // this is the id of the first tweet in the index that contained this facet</w:t>
      </w:r>
    </w:p>
    <w:p>
      <w:pPr>
        <w:jc w:val="both"/>
      </w:pPr>
      <w:r>
        <w:t xml:space="preserve">  1: optional i64 statusId = -1</w:t>
      </w:r>
    </w:p>
    <w:p>
      <w:pPr>
        <w:jc w:val="both"/>
      </w:pPr>
      <w:r/>
    </w:p>
    <w:p>
      <w:pPr>
        <w:jc w:val="both"/>
      </w:pPr>
      <w:r>
        <w:t xml:space="preserve">  // whether the tweet with the above statusId is NSFW, from an antisocial user,</w:t>
      </w:r>
    </w:p>
    <w:p>
      <w:pPr>
        <w:jc w:val="both"/>
      </w:pPr>
      <w:r>
        <w:t xml:space="preserve">  // marked as sensitive content, etc.</w:t>
      </w:r>
    </w:p>
    <w:p>
      <w:pPr>
        <w:jc w:val="both"/>
      </w:pPr>
      <w:r>
        <w:t xml:space="preserve">  10: optional bool statusPossiblySensitive</w:t>
      </w:r>
    </w:p>
    <w:p>
      <w:pPr>
        <w:jc w:val="both"/>
      </w:pPr>
      <w:r/>
    </w:p>
    <w:p>
      <w:pPr>
        <w:jc w:val="both"/>
      </w:pPr>
      <w:r>
        <w:t xml:space="preserve">  // the id of the user who sent the tweet above - only returned if</w:t>
      </w:r>
    </w:p>
    <w:p>
      <w:pPr>
        <w:jc w:val="both"/>
      </w:pPr>
      <w:r>
        <w:t xml:space="preserve">  // statusId is returned too</w:t>
      </w:r>
    </w:p>
    <w:p>
      <w:pPr>
        <w:jc w:val="both"/>
      </w:pPr>
      <w:r>
        <w:t xml:space="preserve">  // NOTE: for native photos we may not be able to determine the user,</w:t>
      </w:r>
    </w:p>
    <w:p>
      <w:pPr>
        <w:jc w:val="both"/>
      </w:pPr>
      <w:r>
        <w:t xml:space="preserve">  // even though the statusId can be returned. This is because the statusId</w:t>
      </w:r>
    </w:p>
    <w:p>
      <w:pPr>
        <w:jc w:val="both"/>
      </w:pPr>
      <w:r>
        <w:t xml:space="preserve">  // can be determined from the url, but the user can't and the tweet may</w:t>
      </w:r>
    </w:p>
    <w:p>
      <w:pPr>
        <w:jc w:val="both"/>
      </w:pPr>
      <w:r>
        <w:t xml:space="preserve">  // not be in the index anymore. In this case statusId would be set but</w:t>
      </w:r>
    </w:p>
    <w:p>
      <w:pPr>
        <w:jc w:val="both"/>
      </w:pPr>
      <w:r>
        <w:t xml:space="preserve">  // twitterUserId would not.</w:t>
      </w:r>
    </w:p>
    <w:p>
      <w:pPr>
        <w:jc w:val="both"/>
      </w:pPr>
      <w:r>
        <w:t xml:space="preserve">  2: optional i64 twitterUserId = -1</w:t>
      </w:r>
    </w:p>
    <w:p>
      <w:pPr>
        <w:jc w:val="both"/>
      </w:pPr>
      <w:r/>
    </w:p>
    <w:p>
      <w:pPr>
        <w:jc w:val="both"/>
      </w:pPr>
      <w:r>
        <w:t xml:space="preserve">  // the language of the tweet above.</w:t>
      </w:r>
    </w:p>
    <w:p>
      <w:pPr>
        <w:jc w:val="both"/>
      </w:pPr>
      <w:r>
        <w:t xml:space="preserve">  8: optional search_language.ThriftLanguage statusLanguage</w:t>
      </w:r>
    </w:p>
    <w:p>
      <w:pPr>
        <w:jc w:val="both"/>
      </w:pPr>
      <w:r/>
    </w:p>
    <w:p>
      <w:pPr>
        <w:jc w:val="both"/>
      </w:pPr>
      <w:r>
        <w:t xml:space="preserve">  // optionally whitelist the fromUserId from dup/twitterUserId filtering</w:t>
      </w:r>
    </w:p>
    <w:p>
      <w:pPr>
        <w:jc w:val="both"/>
      </w:pPr>
      <w:r>
        <w:t xml:space="preserve">  3: optional bool dontFilterUser = 0;</w:t>
      </w:r>
    </w:p>
    <w:p>
      <w:pPr>
        <w:jc w:val="both"/>
      </w:pPr>
      <w:r/>
    </w:p>
    <w:p>
      <w:pPr>
        <w:jc w:val="both"/>
      </w:pPr>
      <w:r>
        <w:t xml:space="preserve">  // if this facet is a native photo we return for convenience the</w:t>
      </w:r>
    </w:p>
    <w:p>
      <w:pPr>
        <w:jc w:val="both"/>
      </w:pPr>
      <w:r>
        <w:t xml:space="preserve">  // twimg url</w:t>
      </w:r>
    </w:p>
    <w:p>
      <w:pPr>
        <w:jc w:val="both"/>
      </w:pPr>
      <w:r>
        <w:t xml:space="preserve">  4: optional string nativePhotoUrl</w:t>
      </w:r>
    </w:p>
    <w:p>
      <w:pPr>
        <w:jc w:val="both"/>
      </w:pPr>
      <w:r/>
    </w:p>
    <w:p>
      <w:pPr>
        <w:jc w:val="both"/>
      </w:pPr>
      <w:r>
        <w:t xml:space="preserve">  // optionally returns some debug information about this facet</w:t>
      </w:r>
    </w:p>
    <w:p>
      <w:pPr>
        <w:jc w:val="both"/>
      </w:pPr>
      <w:r>
        <w:t xml:space="preserve">  5: optional string explanation</w:t>
      </w:r>
    </w:p>
    <w:p>
      <w:pPr>
        <w:jc w:val="both"/>
      </w:pPr>
      <w:r/>
    </w:p>
    <w:p>
      <w:pPr>
        <w:jc w:val="both"/>
      </w:pPr>
      <w:r>
        <w:t xml:space="preserve">  // the created_at value for the tweet from statusId - only returned</w:t>
      </w:r>
    </w:p>
    <w:p>
      <w:pPr>
        <w:jc w:val="both"/>
      </w:pPr>
      <w:r>
        <w:t xml:space="preserve">  // if statusId is returned too</w:t>
      </w:r>
    </w:p>
    <w:p>
      <w:pPr>
        <w:jc w:val="both"/>
      </w:pPr>
      <w:r>
        <w:t xml:space="preserve">  6: optional i64 created_at</w:t>
      </w:r>
    </w:p>
    <w:p>
      <w:pPr>
        <w:jc w:val="both"/>
      </w:pPr>
      <w:r/>
    </w:p>
    <w:p>
      <w:pPr>
        <w:jc w:val="both"/>
      </w:pPr>
      <w:r>
        <w:t xml:space="preserve">  // the maximum tweepcred of the hits that contained this facet</w:t>
      </w:r>
    </w:p>
    <w:p>
      <w:pPr>
        <w:jc w:val="both"/>
      </w:pPr>
      <w:r>
        <w:t xml:space="preserve">  7: optional i32 maxTweepCred</w:t>
      </w:r>
    </w:p>
    <w:p>
      <w:pPr>
        <w:jc w:val="both"/>
      </w:pPr>
      <w:r/>
    </w:p>
    <w:p>
      <w:pPr>
        <w:jc w:val="both"/>
      </w:pPr>
      <w:r>
        <w:t xml:space="preserve">  // Whether this facet result is force inserted, instead of organically returned from search.</w:t>
      </w:r>
    </w:p>
    <w:p>
      <w:pPr>
        <w:jc w:val="both"/>
      </w:pPr>
      <w:r>
        <w:t xml:space="preserve">  // This field is only used in Blender to mark the force-inserted facet results</w:t>
      </w:r>
    </w:p>
    <w:p>
      <w:pPr>
        <w:jc w:val="both"/>
      </w:pPr>
      <w:r>
        <w:t xml:space="preserve">  // (from recent tweets, etc).</w:t>
      </w:r>
    </w:p>
    <w:p>
      <w:pPr>
        <w:jc w:val="both"/>
      </w:pPr>
      <w:r>
        <w:t xml:space="preserve">  11: optional bool forceInserted = 0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struct ThriftTermResults {</w:t>
      </w:r>
    </w:p>
    <w:p>
      <w:pPr>
        <w:jc w:val="both"/>
      </w:pPr>
      <w:r>
        <w:t xml:space="preserve">  1: required i32 totalCount</w:t>
      </w:r>
    </w:p>
    <w:p>
      <w:pPr>
        <w:jc w:val="both"/>
      </w:pPr>
      <w:r>
        <w:t xml:space="preserve">  2: optional list&lt;i32&gt; histogramBins</w:t>
      </w:r>
    </w:p>
    <w:p>
      <w:pPr>
        <w:jc w:val="both"/>
      </w:pPr>
      <w:r>
        <w:t xml:space="preserve">  3: optional ThriftFacetCountMetadata metadata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struct ThriftTermStatisticsResults {</w:t>
      </w:r>
    </w:p>
    <w:p>
      <w:pPr>
        <w:jc w:val="both"/>
      </w:pPr>
      <w:r>
        <w:t xml:space="preserve">  1: required map&lt;ThriftTermRequest,ThriftTermResults&gt; termResults</w:t>
      </w:r>
    </w:p>
    <w:p>
      <w:pPr>
        <w:jc w:val="both"/>
      </w:pPr>
      <w:r>
        <w:t xml:space="preserve">  2: optional ThriftHistogramSettings histogramSettings</w:t>
      </w:r>
    </w:p>
    <w:p>
      <w:pPr>
        <w:jc w:val="both"/>
      </w:pPr>
      <w:r>
        <w:t xml:space="preserve">  // If histogramSettings are set, this will have a list of ThriftHistogramSettings.numBins binIds,</w:t>
      </w:r>
    </w:p>
    <w:p>
      <w:pPr>
        <w:jc w:val="both"/>
      </w:pPr>
      <w:r>
        <w:t xml:space="preserve">  // that the corresponding histogramBins in ThriftTermResults will have counts for.</w:t>
      </w:r>
    </w:p>
    <w:p>
      <w:pPr>
        <w:jc w:val="both"/>
      </w:pPr>
      <w:r>
        <w:t xml:space="preserve">  // The binIds will correspond to the times of the hits matching the driving search query for this</w:t>
      </w:r>
    </w:p>
    <w:p>
      <w:pPr>
        <w:jc w:val="both"/>
      </w:pPr>
      <w:r>
        <w:t xml:space="preserve">  // term statistics request.</w:t>
      </w:r>
    </w:p>
    <w:p>
      <w:pPr>
        <w:jc w:val="both"/>
      </w:pPr>
      <w:r>
        <w:t xml:space="preserve">  // If there were no hits matching the search query, numBins binIds will be returned, but the</w:t>
      </w:r>
    </w:p>
    <w:p>
      <w:pPr>
        <w:jc w:val="both"/>
      </w:pPr>
      <w:r>
        <w:t xml:space="preserve">  // values of the binIds will not meaningfully correspond to anything related to the query, and</w:t>
      </w:r>
    </w:p>
    <w:p>
      <w:pPr>
        <w:jc w:val="both"/>
      </w:pPr>
      <w:r>
        <w:t xml:space="preserve">  // should not be used. Such cases can be identified by ThriftSearchResults.numHitsProcessed being</w:t>
      </w:r>
    </w:p>
    <w:p>
      <w:pPr>
        <w:jc w:val="both"/>
      </w:pPr>
      <w:r>
        <w:t xml:space="preserve">  // set to 0 in the response, and the response not being early terminated.</w:t>
      </w:r>
    </w:p>
    <w:p>
      <w:pPr>
        <w:jc w:val="both"/>
      </w:pPr>
      <w:r>
        <w:t xml:space="preserve">  3: optional list&lt;i32&gt; binIds</w:t>
      </w:r>
    </w:p>
    <w:p>
      <w:pPr>
        <w:jc w:val="both"/>
      </w:pPr>
      <w:r>
        <w:t xml:space="preserve">  // If set, this id indicates the id of the minimum (oldest) bin that has been completely searched,</w:t>
      </w:r>
    </w:p>
    <w:p>
      <w:pPr>
        <w:jc w:val="both"/>
      </w:pPr>
      <w:r>
        <w:t xml:space="preserve">  // even if the query was early terminated. If not set no bin was searched fully, or no histogram</w:t>
      </w:r>
    </w:p>
    <w:p>
      <w:pPr>
        <w:jc w:val="both"/>
      </w:pPr>
      <w:r>
        <w:t xml:space="preserve">  // was requested.</w:t>
      </w:r>
    </w:p>
    <w:p>
      <w:pPr>
        <w:jc w:val="both"/>
      </w:pPr>
      <w:r>
        <w:t xml:space="preserve">  // Note that if e.g. a query only matches a bin partially (due to e.g. a since operator) the bin</w:t>
      </w:r>
    </w:p>
    <w:p>
      <w:pPr>
        <w:jc w:val="both"/>
      </w:pPr>
      <w:r>
        <w:t xml:space="preserve">  // is still considered fully searched if the query did not early terminate.</w:t>
      </w:r>
    </w:p>
    <w:p>
      <w:pPr>
        <w:jc w:val="both"/>
      </w:pPr>
      <w:r>
        <w:t xml:space="preserve">  4: optional i32 minCompleteBinId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struct ThriftFacetCount {</w:t>
      </w:r>
    </w:p>
    <w:p>
      <w:pPr>
        <w:jc w:val="both"/>
      </w:pPr>
      <w:r>
        <w:t xml:space="preserve">  // the text of the facet</w:t>
      </w:r>
    </w:p>
    <w:p>
      <w:pPr>
        <w:jc w:val="both"/>
      </w:pPr>
      <w:r>
        <w:t xml:space="preserve">  1: required string facetLabel</w:t>
      </w:r>
    </w:p>
    <w:p>
      <w:pPr>
        <w:jc w:val="both"/>
      </w:pPr>
      <w:r/>
    </w:p>
    <w:p>
      <w:pPr>
        <w:jc w:val="both"/>
      </w:pPr>
      <w:r>
        <w:t xml:space="preserve">  // deprecated; currently matches weightedCount for backwards-compatibility reasons</w:t>
      </w:r>
    </w:p>
    <w:p>
      <w:pPr>
        <w:jc w:val="both"/>
      </w:pPr>
      <w:r>
        <w:t xml:space="preserve">  2: optional i32 facetCount</w:t>
      </w:r>
    </w:p>
    <w:p>
      <w:pPr>
        <w:jc w:val="both"/>
      </w:pPr>
      <w:r/>
    </w:p>
    <w:p>
      <w:pPr>
        <w:jc w:val="both"/>
      </w:pPr>
      <w:r>
        <w:t xml:space="preserve">  // the simple count of tweets that contained this facet, without any</w:t>
      </w:r>
    </w:p>
    <w:p>
      <w:pPr>
        <w:jc w:val="both"/>
      </w:pPr>
      <w:r>
        <w:t xml:space="preserve">  // weighting applied</w:t>
      </w:r>
    </w:p>
    <w:p>
      <w:pPr>
        <w:jc w:val="both"/>
      </w:pPr>
      <w:r>
        <w:t xml:space="preserve">  7: optional i32 simpleCount</w:t>
      </w:r>
    </w:p>
    <w:p>
      <w:pPr>
        <w:jc w:val="both"/>
      </w:pPr>
      <w:r/>
    </w:p>
    <w:p>
      <w:pPr>
        <w:jc w:val="both"/>
      </w:pPr>
      <w:r>
        <w:t xml:space="preserve">  // a weighted version of the count, using signals like tweepcred, parus, etc.</w:t>
      </w:r>
    </w:p>
    <w:p>
      <w:pPr>
        <w:jc w:val="both"/>
      </w:pPr>
      <w:r>
        <w:t xml:space="preserve">  8: optional i32 weightedCount</w:t>
      </w:r>
    </w:p>
    <w:p>
      <w:pPr>
        <w:jc w:val="both"/>
      </w:pPr>
      <w:r/>
    </w:p>
    <w:p>
      <w:pPr>
        <w:jc w:val="both"/>
      </w:pPr>
      <w:r>
        <w:t xml:space="preserve">  // the number of times this facet occurred in tweets matching the background query</w:t>
      </w:r>
    </w:p>
    <w:p>
      <w:pPr>
        <w:jc w:val="both"/>
      </w:pPr>
      <w:r>
        <w:t xml:space="preserve">  // using the term statistics API - only set if FILTER_WITH_TERM_STATISTICS was used</w:t>
      </w:r>
    </w:p>
    <w:p>
      <w:pPr>
        <w:jc w:val="both"/>
      </w:pPr>
      <w:r>
        <w:t xml:space="preserve">  3: optional i32 backgroundCount</w:t>
      </w:r>
    </w:p>
    <w:p>
      <w:pPr>
        <w:jc w:val="both"/>
      </w:pPr>
      <w:r/>
    </w:p>
    <w:p>
      <w:pPr>
        <w:jc w:val="both"/>
      </w:pPr>
      <w:r>
        <w:t xml:space="preserve">  // the relevance score that was computed for this facet if FILTER_WITH_TERM_STATISTICS</w:t>
      </w:r>
    </w:p>
    <w:p>
      <w:pPr>
        <w:jc w:val="both"/>
      </w:pPr>
      <w:r>
        <w:t xml:space="preserve">  // was used</w:t>
      </w:r>
    </w:p>
    <w:p>
      <w:pPr>
        <w:jc w:val="both"/>
      </w:pPr>
      <w:r>
        <w:t xml:space="preserve">  4: optional double score</w:t>
      </w:r>
    </w:p>
    <w:p>
      <w:pPr>
        <w:jc w:val="both"/>
      </w:pPr>
      <w:r/>
    </w:p>
    <w:p>
      <w:pPr>
        <w:jc w:val="both"/>
      </w:pPr>
      <w:r>
        <w:t xml:space="preserve">  // a counter for how often this facet was penalized</w:t>
      </w:r>
    </w:p>
    <w:p>
      <w:pPr>
        <w:jc w:val="both"/>
      </w:pPr>
      <w:r>
        <w:t xml:space="preserve">  5: optional i32 penaltyCount</w:t>
      </w:r>
    </w:p>
    <w:p>
      <w:pPr>
        <w:jc w:val="both"/>
      </w:pPr>
      <w:r/>
    </w:p>
    <w:p>
      <w:pPr>
        <w:jc w:val="both"/>
      </w:pPr>
      <w:r>
        <w:t xml:space="preserve">  6: optional ThriftFacetCountMetadata metadata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// List of facet labels and counts for a given facet field, the</w:t>
      </w:r>
    </w:p>
    <w:p>
      <w:pPr>
        <w:jc w:val="both"/>
      </w:pPr>
      <w:r>
        <w:t>// total count for this field, and a quality score for this field</w:t>
      </w:r>
    </w:p>
    <w:p>
      <w:pPr>
        <w:jc w:val="both"/>
      </w:pPr>
      <w:r>
        <w:t>struct ThriftFacetFieldResults {</w:t>
      </w:r>
    </w:p>
    <w:p>
      <w:pPr>
        <w:jc w:val="both"/>
      </w:pPr>
      <w:r>
        <w:t xml:space="preserve">  1: required list&lt;ThriftFacetCount&gt; topFacets</w:t>
      </w:r>
    </w:p>
    <w:p>
      <w:pPr>
        <w:jc w:val="both"/>
      </w:pPr>
      <w:r>
        <w:t xml:space="preserve">  2: required i32 totalCount</w:t>
      </w:r>
    </w:p>
    <w:p>
      <w:pPr>
        <w:jc w:val="both"/>
      </w:pPr>
      <w:r>
        <w:t xml:space="preserve">  3: optional double scoreQuality</w:t>
      </w:r>
    </w:p>
    <w:p>
      <w:pPr>
        <w:jc w:val="both"/>
      </w:pPr>
      <w:r>
        <w:t xml:space="preserve">  4: optional i32 totalScore</w:t>
      </w:r>
    </w:p>
    <w:p>
      <w:pPr>
        <w:jc w:val="both"/>
      </w:pPr>
      <w:r>
        <w:t xml:space="preserve">  5: optional i32 totalPenalty</w:t>
      </w:r>
    </w:p>
    <w:p>
      <w:pPr>
        <w:jc w:val="both"/>
      </w:pPr>
      <w:r/>
    </w:p>
    <w:p>
      <w:pPr>
        <w:jc w:val="both"/>
      </w:pPr>
      <w:r>
        <w:t xml:space="preserve">  // The ratio of the tweet language in the tweets with this facet field, a map from the language</w:t>
      </w:r>
    </w:p>
    <w:p>
      <w:pPr>
        <w:jc w:val="both"/>
      </w:pPr>
      <w:r>
        <w:t xml:space="preserve">  // name to a number between (0.0, 1.0]. Only languages with ratio higher than 0.1 will be included.</w:t>
      </w:r>
    </w:p>
    <w:p>
      <w:pPr>
        <w:jc w:val="both"/>
      </w:pPr>
      <w:r>
        <w:t xml:space="preserve">  6: optional map&lt;search_language.ThriftLanguage, double&gt; languageHistogram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ThriftFacetResults {</w:t>
      </w:r>
    </w:p>
    <w:p>
      <w:pPr>
        <w:jc w:val="both"/>
      </w:pPr>
      <w:r>
        <w:t xml:space="preserve">  1: required map&lt;string, ThriftFacetFieldResults&gt; facetFields</w:t>
      </w:r>
    </w:p>
    <w:p>
      <w:pPr>
        <w:jc w:val="both"/>
      </w:pPr>
      <w:r>
        <w:t xml:space="preserve">  2: optional i32 backgroundNumHits</w:t>
      </w:r>
    </w:p>
    <w:p>
      <w:pPr>
        <w:jc w:val="both"/>
      </w:pPr>
      <w:r>
        <w:t xml:space="preserve">  // returns optionally a list of user ids that should not get filtered</w:t>
      </w:r>
    </w:p>
    <w:p>
      <w:pPr>
        <w:jc w:val="both"/>
      </w:pPr>
      <w:r>
        <w:t xml:space="preserve">  // out by things like antigaming filters, because these users were explicitly</w:t>
      </w:r>
    </w:p>
    <w:p>
      <w:pPr>
        <w:jc w:val="both"/>
      </w:pPr>
      <w:r>
        <w:t xml:space="preserve">  // queried for</w:t>
      </w:r>
    </w:p>
    <w:p>
      <w:pPr>
        <w:jc w:val="both"/>
      </w:pPr>
      <w:r>
        <w:t xml:space="preserve">  // Note that ThriftFacetCountMetadata returns already dontFilterUser</w:t>
      </w:r>
    </w:p>
    <w:p>
      <w:pPr>
        <w:jc w:val="both"/>
      </w:pPr>
      <w:r>
        <w:t xml:space="preserve">  // for facet requests in which case this list is not needed. However, it</w:t>
      </w:r>
    </w:p>
    <w:p>
      <w:pPr>
        <w:jc w:val="both"/>
      </w:pPr>
      <w:r>
        <w:t xml:space="preserve">  // is needed for subsequent term statistics queries, were user id lookups</w:t>
      </w:r>
    </w:p>
    <w:p>
      <w:pPr>
        <w:jc w:val="both"/>
      </w:pPr>
      <w:r>
        <w:t xml:space="preserve">  // are performed, but a different background query is used.</w:t>
      </w:r>
    </w:p>
    <w:p>
      <w:pPr>
        <w:jc w:val="both"/>
      </w:pPr>
      <w:r>
        <w:t xml:space="preserve">  3: optional set&lt;i64&gt; userIDWhitelist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ThriftSearchResults {</w:t>
      </w:r>
    </w:p>
    <w:p>
      <w:pPr>
        <w:jc w:val="both"/>
      </w:pPr>
      <w:r>
        <w:t xml:space="preserve">  // Next available field ID: 23</w:t>
      </w:r>
    </w:p>
    <w:p>
      <w:pPr>
        <w:jc w:val="both"/>
      </w:pPr>
      <w:r>
        <w:t xml:space="preserve">  1: required list&lt;ThriftSearchResult&gt; results = []</w:t>
      </w:r>
    </w:p>
    <w:p>
      <w:pPr>
        <w:jc w:val="both"/>
      </w:pPr>
      <w:r/>
    </w:p>
    <w:p>
      <w:pPr>
        <w:jc w:val="both"/>
      </w:pPr>
      <w:r>
        <w:t xml:space="preserve">  // (SEARCH-11950): Now resultOffset is deprecated, so there is no use in numResultsSkipped too.</w:t>
      </w:r>
    </w:p>
    <w:p>
      <w:pPr>
        <w:jc w:val="both"/>
      </w:pPr>
      <w:r>
        <w:t xml:space="preserve">  9: optional i32 deprecated_numResultsSkipped</w:t>
      </w:r>
    </w:p>
    <w:p>
      <w:pPr>
        <w:jc w:val="both"/>
      </w:pPr>
      <w:r/>
    </w:p>
    <w:p>
      <w:pPr>
        <w:jc w:val="both"/>
      </w:pPr>
      <w:r>
        <w:t xml:space="preserve">  // Number of docs that matched the query and were processed.</w:t>
      </w:r>
    </w:p>
    <w:p>
      <w:pPr>
        <w:jc w:val="both"/>
      </w:pPr>
      <w:r>
        <w:t xml:space="preserve">  7: optional i32 numHitsProcessed</w:t>
      </w:r>
    </w:p>
    <w:p>
      <w:pPr>
        <w:jc w:val="both"/>
      </w:pPr>
      <w:r/>
    </w:p>
    <w:p>
      <w:pPr>
        <w:jc w:val="both"/>
      </w:pPr>
      <w:r>
        <w:t xml:space="preserve">  // Range of status IDs searched, from max ID to min ID (both inclusive).</w:t>
      </w:r>
    </w:p>
    <w:p>
      <w:pPr>
        <w:jc w:val="both"/>
      </w:pPr>
      <w:r>
        <w:t xml:space="preserve">  // These may be unset in case that the search query contained ID or time</w:t>
      </w:r>
    </w:p>
    <w:p>
      <w:pPr>
        <w:jc w:val="both"/>
      </w:pPr>
      <w:r>
        <w:t xml:space="preserve">  // operators that were completely out of range for the given index.</w:t>
      </w:r>
    </w:p>
    <w:p>
      <w:pPr>
        <w:jc w:val="both"/>
      </w:pPr>
      <w:r>
        <w:t xml:space="preserve">  10: optional i64 maxSearchedStatusID</w:t>
      </w:r>
    </w:p>
    <w:p>
      <w:pPr>
        <w:jc w:val="both"/>
      </w:pPr>
      <w:r>
        <w:t xml:space="preserve">  11: optional i64 minSearchedStatusID</w:t>
      </w:r>
    </w:p>
    <w:p>
      <w:pPr>
        <w:jc w:val="both"/>
      </w:pPr>
      <w:r/>
    </w:p>
    <w:p>
      <w:pPr>
        <w:jc w:val="both"/>
      </w:pPr>
      <w:r>
        <w:t xml:space="preserve">  // Time range that was searched (both inclusive).</w:t>
      </w:r>
    </w:p>
    <w:p>
      <w:pPr>
        <w:jc w:val="both"/>
      </w:pPr>
      <w:r>
        <w:t xml:space="preserve">  19: optional i32 maxSearchedTimeSinceEpoch</w:t>
      </w:r>
    </w:p>
    <w:p>
      <w:pPr>
        <w:jc w:val="both"/>
      </w:pPr>
      <w:r>
        <w:t xml:space="preserve">  20: optional i32 minSearchedTimeSinceEpoch</w:t>
      </w:r>
    </w:p>
    <w:p>
      <w:pPr>
        <w:jc w:val="both"/>
      </w:pPr>
      <w:r/>
    </w:p>
    <w:p>
      <w:pPr>
        <w:jc w:val="both"/>
      </w:pPr>
      <w:r>
        <w:t xml:space="preserve">  12: optional ThriftSearchResultsRelevanceStats relevanceStats</w:t>
      </w:r>
    </w:p>
    <w:p>
      <w:pPr>
        <w:jc w:val="both"/>
      </w:pPr>
      <w:r/>
    </w:p>
    <w:p>
      <w:pPr>
        <w:jc w:val="both"/>
      </w:pPr>
      <w:r>
        <w:t xml:space="preserve">  // Overall quality of this search result set</w:t>
      </w:r>
    </w:p>
    <w:p>
      <w:pPr>
        <w:jc w:val="both"/>
      </w:pPr>
      <w:r>
        <w:t xml:space="preserve">  13: optional double score = -1.0</w:t>
      </w:r>
    </w:p>
    <w:p>
      <w:pPr>
        <w:jc w:val="both"/>
      </w:pPr>
      <w:r>
        <w:t xml:space="preserve">  18: optional double nsfwRatio = 0.0</w:t>
      </w:r>
    </w:p>
    <w:p>
      <w:pPr>
        <w:jc w:val="both"/>
      </w:pPr>
      <w:r/>
    </w:p>
    <w:p>
      <w:pPr>
        <w:jc w:val="both"/>
      </w:pPr>
      <w:r>
        <w:t xml:space="preserve">  // The count of hit documents in each language.</w:t>
      </w:r>
    </w:p>
    <w:p>
      <w:pPr>
        <w:jc w:val="both"/>
      </w:pPr>
      <w:r>
        <w:t xml:space="preserve">  14: optional map&lt;search_language.ThriftLanguage, i32&gt; languageHistogram</w:t>
      </w:r>
    </w:p>
    <w:p>
      <w:pPr>
        <w:jc w:val="both"/>
      </w:pPr>
      <w:r/>
    </w:p>
    <w:p>
      <w:pPr>
        <w:jc w:val="both"/>
      </w:pPr>
      <w:r>
        <w:t xml:space="preserve">  // Hit counts per time period:</w:t>
      </w:r>
    </w:p>
    <w:p>
      <w:pPr>
        <w:jc w:val="both"/>
      </w:pPr>
      <w:r>
        <w:t xml:space="preserve">  // The key is a time cutoff in milliseconds (e.g. 60000 msecs ago).</w:t>
      </w:r>
    </w:p>
    <w:p>
      <w:pPr>
        <w:jc w:val="both"/>
      </w:pPr>
      <w:r>
        <w:t xml:space="preserve">  // The value is the number of hits that are more recent than the cutoff.</w:t>
      </w:r>
    </w:p>
    <w:p>
      <w:pPr>
        <w:jc w:val="both"/>
      </w:pPr>
      <w:r>
        <w:t xml:space="preserve">  15: optional map&lt;i64, i32&gt; hitCounts</w:t>
      </w:r>
    </w:p>
    <w:p>
      <w:pPr>
        <w:jc w:val="both"/>
      </w:pPr>
      <w:r/>
    </w:p>
    <w:p>
      <w:pPr>
        <w:jc w:val="both"/>
      </w:pPr>
      <w:r>
        <w:t xml:space="preserve">  // the total cost for this query</w:t>
      </w:r>
    </w:p>
    <w:p>
      <w:pPr>
        <w:jc w:val="both"/>
      </w:pPr>
      <w:r>
        <w:t xml:space="preserve">  16: optional double queryCost</w:t>
      </w:r>
    </w:p>
    <w:p>
      <w:pPr>
        <w:jc w:val="both"/>
      </w:pPr>
      <w:r/>
    </w:p>
    <w:p>
      <w:pPr>
        <w:jc w:val="both"/>
      </w:pPr>
      <w:r>
        <w:t xml:space="preserve">  // Set to non-0 if this query was terminated early (either due to a timeout, or exceeded query cost)</w:t>
      </w:r>
    </w:p>
    <w:p>
      <w:pPr>
        <w:jc w:val="both"/>
      </w:pPr>
      <w:r>
        <w:t xml:space="preserve">  // When getting this response from a single earlybird, this will be set to 1, if the query</w:t>
      </w:r>
    </w:p>
    <w:p>
      <w:pPr>
        <w:jc w:val="both"/>
      </w:pPr>
      <w:r>
        <w:t xml:space="preserve">  // terminated early.</w:t>
      </w:r>
    </w:p>
    <w:p>
      <w:pPr>
        <w:jc w:val="both"/>
      </w:pPr>
      <w:r>
        <w:t xml:space="preserve">  // When getting this response from a search root, this should be set to the number of individual</w:t>
      </w:r>
    </w:p>
    <w:p>
      <w:pPr>
        <w:jc w:val="both"/>
      </w:pPr>
      <w:r>
        <w:t xml:space="preserve">  // earlybird requests that were terminated early.</w:t>
      </w:r>
    </w:p>
    <w:p>
      <w:pPr>
        <w:jc w:val="both"/>
      </w:pPr>
      <w:r>
        <w:t xml:space="preserve">  17: optional i32 numPartitionsEarlyTerminated</w:t>
      </w:r>
    </w:p>
    <w:p>
      <w:pPr>
        <w:jc w:val="both"/>
      </w:pPr>
      <w:r/>
    </w:p>
    <w:p>
      <w:pPr>
        <w:jc w:val="both"/>
      </w:pPr>
      <w:r>
        <w:t xml:space="preserve">  // If ThriftSearchResults returns features in features.ThriftSearchResultFeature format, this</w:t>
      </w:r>
    </w:p>
    <w:p>
      <w:pPr>
        <w:jc w:val="both"/>
      </w:pPr>
      <w:r>
        <w:t xml:space="preserve">  // field would define the schema of the features.</w:t>
      </w:r>
    </w:p>
    <w:p>
      <w:pPr>
        <w:jc w:val="both"/>
      </w:pPr>
      <w:r>
        <w:t xml:space="preserve">  // If the earlybird schema is already in the client cached schemas indicated in the request, then</w:t>
      </w:r>
    </w:p>
    <w:p>
      <w:pPr>
        <w:jc w:val="both"/>
      </w:pPr>
      <w:r>
        <w:t xml:space="preserve">  // searchFeatureSchema would only have (version, checksum) information.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Notice that earlybird root only sends one schema back to the superroot even though earlybird</w:t>
      </w:r>
    </w:p>
    <w:p>
      <w:pPr>
        <w:jc w:val="both"/>
      </w:pPr>
      <w:r>
        <w:t xml:space="preserve">  // root might receive multiple version of schemas.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Earlybird roots' schema merge/choose logic when returning results to superroot:</w:t>
      </w:r>
    </w:p>
    <w:p>
      <w:pPr>
        <w:jc w:val="both"/>
      </w:pPr>
      <w:r>
        <w:t xml:space="preserve">  // . pick the most occurred versioned schema and return the schema to the superroot</w:t>
      </w:r>
    </w:p>
    <w:p>
      <w:pPr>
        <w:jc w:val="both"/>
      </w:pPr>
      <w:r>
        <w:t xml:space="preserve">  // . if the superroot already caches the schema, only send the version information back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Superroots' schema merge/choose logic when returning results to clients:</w:t>
      </w:r>
    </w:p>
    <w:p>
      <w:pPr>
        <w:jc w:val="both"/>
      </w:pPr>
      <w:r>
        <w:t xml:space="preserve">  // . pick the schema based on the order of: realtime &gt; protected &gt; archive</w:t>
      </w:r>
    </w:p>
    <w:p>
      <w:pPr>
        <w:jc w:val="both"/>
      </w:pPr>
      <w:r>
        <w:t xml:space="preserve">  // . because of the above ordering, it is possible that archive earlybird schema with a new flush</w:t>
      </w:r>
    </w:p>
    <w:p>
      <w:pPr>
        <w:jc w:val="both"/>
      </w:pPr>
      <w:r>
        <w:t xml:space="preserve">  //   version (with new bit features) might be lost to older realtime earlybird schema; this is</w:t>
      </w:r>
    </w:p>
    <w:p>
      <w:pPr>
        <w:jc w:val="both"/>
      </w:pPr>
      <w:r>
        <w:t xml:space="preserve">  //   considered to to be rare and acceptable because one realtime earlybird deploy would fix it</w:t>
      </w:r>
    </w:p>
    <w:p>
      <w:pPr>
        <w:jc w:val="both"/>
      </w:pPr>
      <w:r>
        <w:t xml:space="preserve">  21: optional features.ThriftSearchFeatureSchema featureSchema</w:t>
      </w:r>
    </w:p>
    <w:p>
      <w:pPr>
        <w:jc w:val="both"/>
      </w:pPr>
      <w:r/>
    </w:p>
    <w:p>
      <w:pPr>
        <w:jc w:val="both"/>
      </w:pPr>
      <w:r>
        <w:t xml:space="preserve">  // How long it took to score the results in earlybird (in nanoseconds). The number of results</w:t>
      </w:r>
    </w:p>
    <w:p>
      <w:pPr>
        <w:jc w:val="both"/>
      </w:pPr>
      <w:r>
        <w:t xml:space="preserve">  // that were scored should be set in numHitsProcessed.</w:t>
      </w:r>
    </w:p>
    <w:p>
      <w:pPr>
        <w:jc w:val="both"/>
      </w:pPr>
      <w:r>
        <w:t xml:space="preserve">  // Expected to only be set for requests that actually do scoring (i.e. Relevance and TopTweets).</w:t>
      </w:r>
    </w:p>
    <w:p>
      <w:pPr>
        <w:jc w:val="both"/>
      </w:pPr>
      <w:r>
        <w:t xml:space="preserve">  22: optional i64 scoringTimeNanos</w:t>
      </w:r>
    </w:p>
    <w:p>
      <w:pPr>
        <w:jc w:val="both"/>
      </w:pPr>
      <w:r/>
    </w:p>
    <w:p>
      <w:pPr>
        <w:jc w:val="both"/>
      </w:pPr>
      <w:r>
        <w:t xml:space="preserve">  8: optional i32 deprecated_numDocsProcessed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Note: Earlybird no longer respects this field, as it does not contain statuses.</w:t>
      </w:r>
    </w:p>
    <w:p>
      <w:pPr>
        <w:jc w:val="both"/>
      </w:pPr>
      <w:r>
        <w:t>// Blender should respect it.</w:t>
      </w:r>
    </w:p>
    <w:p>
      <w:pPr>
        <w:jc w:val="both"/>
      </w:pPr>
      <w:r>
        <w:t>enum EarlybirdReturnStatusType {</w:t>
      </w:r>
    </w:p>
    <w:p>
      <w:pPr>
        <w:jc w:val="both"/>
      </w:pPr>
      <w:r>
        <w:t xml:space="preserve">  NO_STATUS = 0</w:t>
      </w:r>
    </w:p>
    <w:p>
      <w:pPr>
        <w:jc w:val="both"/>
      </w:pPr>
      <w:r>
        <w:t xml:space="preserve">  // deprecated</w:t>
      </w:r>
    </w:p>
    <w:p>
      <w:pPr>
        <w:jc w:val="both"/>
      </w:pPr>
      <w:r>
        <w:t xml:space="preserve">  DEPRECATED_BASIC_STATUS = 1,</w:t>
      </w:r>
    </w:p>
    <w:p>
      <w:pPr>
        <w:jc w:val="both"/>
      </w:pPr>
      <w:r>
        <w:t xml:space="preserve">  // deprecated</w:t>
      </w:r>
    </w:p>
    <w:p>
      <w:pPr>
        <w:jc w:val="both"/>
      </w:pPr>
      <w:r>
        <w:t xml:space="preserve">  DEPRECATED_SEARCH_STATUS = 2,</w:t>
      </w:r>
    </w:p>
    <w:p>
      <w:pPr>
        <w:jc w:val="both"/>
      </w:pPr>
      <w:r>
        <w:t xml:space="preserve">  TWEETYPIE_STATUS = 3,</w:t>
      </w:r>
    </w:p>
    <w:p>
      <w:pPr>
        <w:jc w:val="both"/>
      </w:pPr>
      <w:r/>
    </w:p>
    <w:p>
      <w:pPr>
        <w:jc w:val="both"/>
      </w:pPr>
      <w:r>
        <w:t xml:space="preserve">  PLACE_HOLDER4 = 4,</w:t>
      </w:r>
    </w:p>
    <w:p>
      <w:pPr>
        <w:jc w:val="both"/>
      </w:pPr>
      <w:r>
        <w:t xml:space="preserve">  PLACE_HOLDER5 = 5,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AdjustedRequestParams {</w:t>
      </w:r>
    </w:p>
    <w:p>
      <w:pPr>
        <w:jc w:val="both"/>
      </w:pPr>
      <w:r>
        <w:t xml:space="preserve">  // Next available field ID: 4</w:t>
      </w:r>
    </w:p>
    <w:p>
      <w:pPr>
        <w:jc w:val="both"/>
      </w:pPr>
      <w:r/>
    </w:p>
    <w:p>
      <w:pPr>
        <w:jc w:val="both"/>
      </w:pPr>
      <w:r>
        <w:t xml:space="preserve">  // Adjusted value for EarlybirdRequest.searchQuery.numResults.</w:t>
      </w:r>
    </w:p>
    <w:p>
      <w:pPr>
        <w:jc w:val="both"/>
      </w:pPr>
      <w:r>
        <w:t xml:space="preserve">  1: optional i32 numResults</w:t>
      </w:r>
    </w:p>
    <w:p>
      <w:pPr>
        <w:jc w:val="both"/>
      </w:pPr>
      <w:r/>
    </w:p>
    <w:p>
      <w:pPr>
        <w:jc w:val="both"/>
      </w:pPr>
      <w:r>
        <w:t xml:space="preserve">  // Adjusted value for EarlybirdRequest.searchQuery.maxHitsToProcess and</w:t>
      </w:r>
    </w:p>
    <w:p>
      <w:pPr>
        <w:jc w:val="both"/>
      </w:pPr>
      <w:r>
        <w:t xml:space="preserve">  // EarlybirdRequest.searchQuery.relevanceOptions.maxHitsToProcess.</w:t>
      </w:r>
    </w:p>
    <w:p>
      <w:pPr>
        <w:jc w:val="both"/>
      </w:pPr>
      <w:r>
        <w:t xml:space="preserve">  2: optional i32 maxHitsToProcess</w:t>
      </w:r>
    </w:p>
    <w:p>
      <w:pPr>
        <w:jc w:val="both"/>
      </w:pPr>
      <w:r/>
    </w:p>
    <w:p>
      <w:pPr>
        <w:jc w:val="both"/>
      </w:pPr>
      <w:r>
        <w:t xml:space="preserve">  // Adjusted value for EarlybirdRequest.searchQuery.relevanceOptions.returnAllResults</w:t>
      </w:r>
    </w:p>
    <w:p>
      <w:pPr>
        <w:jc w:val="both"/>
      </w:pPr>
      <w:r>
        <w:t xml:space="preserve">  3: optional bool returnAllResults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EarlybirdRequest {</w:t>
      </w:r>
    </w:p>
    <w:p>
      <w:pPr>
        <w:jc w:val="both"/>
      </w:pPr>
      <w:r>
        <w:t xml:space="preserve">  // Next available field ID: 36</w:t>
      </w:r>
    </w:p>
    <w:p>
      <w:pPr>
        <w:jc w:val="both"/>
      </w:pPr>
      <w:r/>
    </w:p>
    <w:p>
      <w:pPr>
        <w:jc w:val="both"/>
      </w:pPr>
      <w:r>
        <w:t xml:space="preserve">  // -------- COMMON REQUEST OPTIONS --------</w:t>
      </w:r>
    </w:p>
    <w:p>
      <w:pPr>
        <w:jc w:val="both"/>
      </w:pPr>
      <w:r>
        <w:t xml:space="preserve">  // These fields contain options respected by all kinds of earlybird requests.</w:t>
      </w:r>
    </w:p>
    <w:p>
      <w:pPr>
        <w:jc w:val="both"/>
      </w:pPr>
      <w:r/>
    </w:p>
    <w:p>
      <w:pPr>
        <w:jc w:val="both"/>
      </w:pPr>
      <w:r>
        <w:t xml:space="preserve">  // Search query containing general earlybird retrieval and hit collection options.</w:t>
      </w:r>
    </w:p>
    <w:p>
      <w:pPr>
        <w:jc w:val="both"/>
      </w:pPr>
      <w:r>
        <w:t xml:space="preserve">  // Also contains the options specific to search requests.</w:t>
      </w:r>
    </w:p>
    <w:p>
      <w:pPr>
        <w:jc w:val="both"/>
      </w:pPr>
      <w:r>
        <w:t xml:space="preserve">  1: required ThriftSearchQuery searchQuery</w:t>
      </w:r>
    </w:p>
    <w:p>
      <w:pPr>
        <w:jc w:val="both"/>
      </w:pPr>
      <w:r/>
    </w:p>
    <w:p>
      <w:pPr>
        <w:jc w:val="both"/>
      </w:pPr>
      <w:r>
        <w:t xml:space="preserve">  // Common RPC information - client hostname and request ID.</w:t>
      </w:r>
    </w:p>
    <w:p>
      <w:pPr>
        <w:jc w:val="both"/>
      </w:pPr>
      <w:r>
        <w:t xml:space="preserve">  12: optional string clientHost</w:t>
      </w:r>
    </w:p>
    <w:p>
      <w:pPr>
        <w:jc w:val="both"/>
      </w:pPr>
      <w:r>
        <w:t xml:space="preserve">  13: optional string clientRequestID</w:t>
      </w:r>
    </w:p>
    <w:p>
      <w:pPr>
        <w:jc w:val="both"/>
      </w:pPr>
      <w:r/>
    </w:p>
    <w:p>
      <w:pPr>
        <w:jc w:val="both"/>
      </w:pPr>
      <w:r>
        <w:t xml:space="preserve">  // A string identifying the client that initiated the request.</w:t>
      </w:r>
    </w:p>
    <w:p>
      <w:pPr>
        <w:jc w:val="both"/>
      </w:pPr>
      <w:r>
        <w:t xml:space="preserve">  // Ex: macaw-search.prod, webforall.prod, webforall.staging.</w:t>
      </w:r>
    </w:p>
    <w:p>
      <w:pPr>
        <w:jc w:val="both"/>
      </w:pPr>
      <w:r>
        <w:t xml:space="preserve">  // The intention is to track the load we get from each client, and eventually enforce</w:t>
      </w:r>
    </w:p>
    <w:p>
      <w:pPr>
        <w:jc w:val="both"/>
      </w:pPr>
      <w:r>
        <w:t xml:space="preserve">  // per-client QPS quotas, but this field could also be used to allow access to certain features</w:t>
      </w:r>
    </w:p>
    <w:p>
      <w:pPr>
        <w:jc w:val="both"/>
      </w:pPr>
      <w:r>
        <w:t xml:space="preserve">  // only to certain clients, etc.</w:t>
      </w:r>
    </w:p>
    <w:p>
      <w:pPr>
        <w:jc w:val="both"/>
      </w:pPr>
      <w:r>
        <w:t xml:space="preserve">  21: optional string clientId</w:t>
      </w:r>
    </w:p>
    <w:p>
      <w:pPr>
        <w:jc w:val="both"/>
      </w:pPr>
      <w:r/>
    </w:p>
    <w:p>
      <w:pPr>
        <w:jc w:val="both"/>
      </w:pPr>
      <w:r>
        <w:t xml:space="preserve">  // The time (in millis since epoch) when the earlybird client issued this request.</w:t>
      </w:r>
    </w:p>
    <w:p>
      <w:pPr>
        <w:jc w:val="both"/>
      </w:pPr>
      <w:r>
        <w:t xml:space="preserve">  // Can be used to estimate request timeout time, capturing in-transit time for the request.</w:t>
      </w:r>
    </w:p>
    <w:p>
      <w:pPr>
        <w:jc w:val="both"/>
      </w:pPr>
      <w:r>
        <w:t xml:space="preserve">  23: optional i64 clientRequestTimeMs</w:t>
      </w:r>
    </w:p>
    <w:p>
      <w:pPr>
        <w:jc w:val="both"/>
      </w:pPr>
      <w:r/>
    </w:p>
    <w:p>
      <w:pPr>
        <w:jc w:val="both"/>
      </w:pPr>
      <w:r>
        <w:t xml:space="preserve">  // Caching parameters used by earlybird roots.</w:t>
      </w:r>
    </w:p>
    <w:p>
      <w:pPr>
        <w:jc w:val="both"/>
      </w:pPr>
      <w:r>
        <w:t xml:space="preserve">  24: optional caching.CachingParams cachingParams</w:t>
      </w:r>
    </w:p>
    <w:p>
      <w:pPr>
        <w:jc w:val="both"/>
      </w:pPr>
      <w:r/>
    </w:p>
    <w:p>
      <w:pPr>
        <w:jc w:val="both"/>
      </w:pPr>
      <w:r>
        <w:t xml:space="preserve">  // Deprecated. See SEARCH-2784</w:t>
      </w:r>
    </w:p>
    <w:p>
      <w:pPr>
        <w:jc w:val="both"/>
      </w:pPr>
      <w:r>
        <w:t xml:space="preserve">  // Earlybird requests will be early terminated in a best-effort way to prevent them from</w:t>
      </w:r>
    </w:p>
    <w:p>
      <w:pPr>
        <w:jc w:val="both"/>
      </w:pPr>
      <w:r>
        <w:t xml:space="preserve">  // exceeding the given timeout.  If timeout is &lt;= 0 this early termination criteria is</w:t>
      </w:r>
    </w:p>
    <w:p>
      <w:pPr>
        <w:jc w:val="both"/>
      </w:pPr>
      <w:r>
        <w:t xml:space="preserve">  // disabled.</w:t>
      </w:r>
    </w:p>
    <w:p>
      <w:pPr>
        <w:jc w:val="both"/>
      </w:pPr>
      <w:r>
        <w:t xml:space="preserve">  17: optional i32 timeoutMs = -1</w:t>
      </w:r>
    </w:p>
    <w:p>
      <w:pPr>
        <w:jc w:val="both"/>
      </w:pPr>
      <w:r/>
    </w:p>
    <w:p>
      <w:pPr>
        <w:jc w:val="both"/>
      </w:pPr>
      <w:r>
        <w:t xml:space="preserve">  // Deprecated. See SEARCH-2784</w:t>
      </w:r>
    </w:p>
    <w:p>
      <w:pPr>
        <w:jc w:val="both"/>
      </w:pPr>
      <w:r>
        <w:t xml:space="preserve">  // Earlybird requests will be early terminated in a best-effort way to prevent them from</w:t>
      </w:r>
    </w:p>
    <w:p>
      <w:pPr>
        <w:jc w:val="both"/>
      </w:pPr>
      <w:r>
        <w:t xml:space="preserve">  // exceeding the given query cost.  If maxQueryCost &lt;= 0 this early termination criteria</w:t>
      </w:r>
    </w:p>
    <w:p>
      <w:pPr>
        <w:jc w:val="both"/>
      </w:pPr>
      <w:r>
        <w:t xml:space="preserve">  // is disabled.</w:t>
      </w:r>
    </w:p>
    <w:p>
      <w:pPr>
        <w:jc w:val="both"/>
      </w:pPr>
      <w:r>
        <w:t xml:space="preserve">  20: optional double maxQueryCost = -1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// -------- REQUEST-TYPE SPECIFIC OPTIONS --------</w:t>
      </w:r>
    </w:p>
    <w:p>
      <w:pPr>
        <w:jc w:val="both"/>
      </w:pPr>
      <w:r>
        <w:t xml:space="preserve">  // These fields contain options for one specific kind of request.  If one of these options</w:t>
      </w:r>
    </w:p>
    <w:p>
      <w:pPr>
        <w:jc w:val="both"/>
      </w:pPr>
      <w:r>
        <w:t xml:space="preserve">  // is set the request will be considered to be the appropriate type of request.</w:t>
      </w:r>
    </w:p>
    <w:p>
      <w:pPr>
        <w:jc w:val="both"/>
      </w:pPr>
      <w:r/>
    </w:p>
    <w:p>
      <w:pPr>
        <w:jc w:val="both"/>
      </w:pPr>
      <w:r>
        <w:t xml:space="preserve">  // Options for facet counting requests.</w:t>
      </w:r>
    </w:p>
    <w:p>
      <w:pPr>
        <w:jc w:val="both"/>
      </w:pPr>
      <w:r>
        <w:t xml:space="preserve">  11: optional ThriftFacetRequest facetRequest</w:t>
      </w:r>
    </w:p>
    <w:p>
      <w:pPr>
        <w:jc w:val="both"/>
      </w:pPr>
      <w:r/>
    </w:p>
    <w:p>
      <w:pPr>
        <w:jc w:val="both"/>
      </w:pPr>
      <w:r>
        <w:t xml:space="preserve">  // Options for term statistics requests.</w:t>
      </w:r>
    </w:p>
    <w:p>
      <w:pPr>
        <w:jc w:val="both"/>
      </w:pPr>
      <w:r>
        <w:t xml:space="preserve">  14: optional ThriftTermStatisticsRequest termStatisticsRequest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// -------- DEBUG OPTIONS --------</w:t>
      </w:r>
    </w:p>
    <w:p>
      <w:pPr>
        <w:jc w:val="both"/>
      </w:pPr>
      <w:r>
        <w:t xml:space="preserve">  // Used for debugging only.</w:t>
      </w:r>
    </w:p>
    <w:p>
      <w:pPr>
        <w:jc w:val="both"/>
      </w:pPr>
      <w:r/>
    </w:p>
    <w:p>
      <w:pPr>
        <w:jc w:val="both"/>
      </w:pPr>
      <w:r>
        <w:t xml:space="preserve">  // Debug mode, 0 for no debug information.</w:t>
      </w:r>
    </w:p>
    <w:p>
      <w:pPr>
        <w:jc w:val="both"/>
      </w:pPr>
      <w:r>
        <w:t xml:space="preserve">  15: optional i8 debugMode = 0</w:t>
      </w:r>
    </w:p>
    <w:p>
      <w:pPr>
        <w:jc w:val="both"/>
      </w:pPr>
      <w:r/>
    </w:p>
    <w:p>
      <w:pPr>
        <w:jc w:val="both"/>
      </w:pPr>
      <w:r>
        <w:t xml:space="preserve">  // Can be used to pass extra debug arguments to earlybird.</w:t>
      </w:r>
    </w:p>
    <w:p>
      <w:pPr>
        <w:jc w:val="both"/>
      </w:pPr>
      <w:r>
        <w:t xml:space="preserve">  34: optional EarlybirdDebugOptions debugOptions</w:t>
      </w:r>
    </w:p>
    <w:p>
      <w:pPr>
        <w:jc w:val="both"/>
      </w:pPr>
      <w:r/>
    </w:p>
    <w:p>
      <w:pPr>
        <w:jc w:val="both"/>
      </w:pPr>
      <w:r>
        <w:t xml:space="preserve">  // Searches a specific segment by time slice id if set and segment id is &gt; 0.</w:t>
      </w:r>
    </w:p>
    <w:p>
      <w:pPr>
        <w:jc w:val="both"/>
      </w:pPr>
      <w:r>
        <w:t xml:space="preserve">  22: optional i64 searchSegmentId</w:t>
      </w:r>
    </w:p>
    <w:p>
      <w:pPr>
        <w:jc w:val="both"/>
      </w:pPr>
      <w:r/>
    </w:p>
    <w:p>
      <w:pPr>
        <w:jc w:val="both"/>
      </w:pPr>
      <w:r>
        <w:t xml:space="preserve">  // -------- THINGS USED ONLY BY THE BLENDER --------</w:t>
      </w:r>
    </w:p>
    <w:p>
      <w:pPr>
        <w:jc w:val="both"/>
      </w:pPr>
      <w:r>
        <w:t xml:space="preserve">  // These fields are used by the blender and clients of the blender, but not by earlybird.</w:t>
      </w:r>
    </w:p>
    <w:p>
      <w:pPr>
        <w:jc w:val="both"/>
      </w:pPr>
      <w:r/>
    </w:p>
    <w:p>
      <w:pPr>
        <w:jc w:val="both"/>
      </w:pPr>
      <w:r>
        <w:t xml:space="preserve">  // Specifies what kind of status object to return, if any.</w:t>
      </w:r>
    </w:p>
    <w:p>
      <w:pPr>
        <w:jc w:val="both"/>
      </w:pPr>
      <w:r>
        <w:t xml:space="preserve">  7: optional EarlybirdReturnStatusType returnStatusType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// -------- THINGS USED BY THE ROOTS --------</w:t>
      </w:r>
    </w:p>
    <w:p>
      <w:pPr>
        <w:jc w:val="both"/>
      </w:pPr>
      <w:r>
        <w:t xml:space="preserve">  // These fields are not in use by earlybirds themselves, but are in use by earlybird roots</w:t>
      </w:r>
    </w:p>
    <w:p>
      <w:pPr>
        <w:jc w:val="both"/>
      </w:pPr>
      <w:r>
        <w:t xml:space="preserve">  // (and their clients).</w:t>
      </w:r>
    </w:p>
    <w:p>
      <w:pPr>
        <w:jc w:val="both"/>
      </w:pPr>
      <w:r>
        <w:t xml:space="preserve">  // These fields live here since we currently reuse the same thrift request and response structs</w:t>
      </w:r>
    </w:p>
    <w:p>
      <w:pPr>
        <w:jc w:val="both"/>
      </w:pPr>
      <w:r>
        <w:t xml:space="preserve">  // for both earlybirds and earlybird roots, and could potentially be moved out if we were to</w:t>
      </w:r>
    </w:p>
    <w:p>
      <w:pPr>
        <w:jc w:val="both"/>
      </w:pPr>
      <w:r>
        <w:t xml:space="preserve">  // introduce separate request / response structs specifically for the roots.</w:t>
      </w:r>
    </w:p>
    <w:p>
      <w:pPr>
        <w:jc w:val="both"/>
      </w:pPr>
      <w:r/>
    </w:p>
    <w:p>
      <w:pPr>
        <w:jc w:val="both"/>
      </w:pPr>
      <w:r>
        <w:t xml:space="preserve">  // We have a threshold for how many hash partition requests need to succeed at the root level</w:t>
      </w:r>
    </w:p>
    <w:p>
      <w:pPr>
        <w:jc w:val="both"/>
      </w:pPr>
      <w:r>
        <w:t xml:space="preserve">  // in order for the earlybird root request to be considered successful.</w:t>
      </w:r>
    </w:p>
    <w:p>
      <w:pPr>
        <w:jc w:val="both"/>
      </w:pPr>
      <w:r>
        <w:t xml:space="preserve">  // Each type or earlybird queries (e.g. relevance, or term statistics) has a predefined default</w:t>
      </w:r>
    </w:p>
    <w:p>
      <w:pPr>
        <w:jc w:val="both"/>
      </w:pPr>
      <w:r>
        <w:t xml:space="preserve">  // threshold value (e.g. 90% or hash partitions need to succeed for a recency query).</w:t>
      </w:r>
    </w:p>
    <w:p>
      <w:pPr>
        <w:jc w:val="both"/>
      </w:pPr>
      <w:r>
        <w:t xml:space="preserve">  // The client can optionally set the threshold value to be something other than the default,</w:t>
      </w:r>
    </w:p>
    <w:p>
      <w:pPr>
        <w:jc w:val="both"/>
      </w:pPr>
      <w:r>
        <w:t xml:space="preserve">  // by setting this field to a value in the range of 0 (exclusive) to 1 (inclusive).</w:t>
      </w:r>
    </w:p>
    <w:p>
      <w:pPr>
        <w:jc w:val="both"/>
      </w:pPr>
      <w:r>
        <w:t xml:space="preserve">  // If this value is set outside of the (0, 1] range, a CLIENT_ERROR EarlybirdResponseCode will</w:t>
      </w:r>
    </w:p>
    <w:p>
      <w:pPr>
        <w:jc w:val="both"/>
      </w:pPr>
      <w:r>
        <w:t xml:space="preserve">  // be returned.</w:t>
      </w:r>
    </w:p>
    <w:p>
      <w:pPr>
        <w:jc w:val="both"/>
      </w:pPr>
      <w:r>
        <w:t xml:space="preserve">  25: optional double successfulResponseThreshold</w:t>
      </w:r>
    </w:p>
    <w:p>
      <w:pPr>
        <w:jc w:val="both"/>
      </w:pPr>
      <w:r/>
    </w:p>
    <w:p>
      <w:pPr>
        <w:jc w:val="both"/>
      </w:pPr>
      <w:r>
        <w:t xml:space="preserve">  // Where does the query come from?</w:t>
      </w:r>
    </w:p>
    <w:p>
      <w:pPr>
        <w:jc w:val="both"/>
      </w:pPr>
      <w:r>
        <w:t xml:space="preserve">  26: optional query.ThriftQuerySource querySource</w:t>
      </w:r>
    </w:p>
    <w:p>
      <w:pPr>
        <w:jc w:val="both"/>
      </w:pPr>
      <w:r/>
    </w:p>
    <w:p>
      <w:pPr>
        <w:jc w:val="both"/>
      </w:pPr>
      <w:r>
        <w:t xml:space="preserve">  // Whether to get archive results This flag is advisory. A request may still be restricted from</w:t>
      </w:r>
    </w:p>
    <w:p>
      <w:pPr>
        <w:jc w:val="both"/>
      </w:pPr>
      <w:r>
        <w:t xml:space="preserve">  // getting reqults from the archive based on the requesting client, query source, requested</w:t>
      </w:r>
    </w:p>
    <w:p>
      <w:pPr>
        <w:jc w:val="both"/>
      </w:pPr>
      <w:r>
        <w:t xml:space="preserve">  // time/id range, etc.</w:t>
      </w:r>
    </w:p>
    <w:p>
      <w:pPr>
        <w:jc w:val="both"/>
      </w:pPr>
      <w:r>
        <w:t xml:space="preserve">  27: optional bool getOlderResults</w:t>
      </w:r>
    </w:p>
    <w:p>
      <w:pPr>
        <w:jc w:val="both"/>
      </w:pPr>
      <w:r/>
    </w:p>
    <w:p>
      <w:pPr>
        <w:jc w:val="both"/>
      </w:pPr>
      <w:r>
        <w:t xml:space="preserve">  // The list of users followed by the current user.</w:t>
      </w:r>
    </w:p>
    <w:p>
      <w:pPr>
        <w:jc w:val="both"/>
      </w:pPr>
      <w:r>
        <w:t xml:space="preserve">  // Used to restrict the values in the fromUserIDFilter64 field when sending a request</w:t>
      </w:r>
    </w:p>
    <w:p>
      <w:pPr>
        <w:jc w:val="both"/>
      </w:pPr>
      <w:r>
        <w:t xml:space="preserve">  // to the protectected cluster.</w:t>
      </w:r>
    </w:p>
    <w:p>
      <w:pPr>
        <w:jc w:val="both"/>
      </w:pPr>
      <w:r>
        <w:t xml:space="preserve">  28: optional list&lt;i64&gt; followedUserIds</w:t>
      </w:r>
    </w:p>
    <w:p>
      <w:pPr>
        <w:jc w:val="both"/>
      </w:pPr>
      <w:r/>
    </w:p>
    <w:p>
      <w:pPr>
        <w:jc w:val="both"/>
      </w:pPr>
      <w:r>
        <w:t xml:space="preserve">  // The adjusted parameters for the protected request.</w:t>
      </w:r>
    </w:p>
    <w:p>
      <w:pPr>
        <w:jc w:val="both"/>
      </w:pPr>
      <w:r>
        <w:t xml:space="preserve">  29: optional AdjustedRequestParams adjustedProtectedRequestParams</w:t>
      </w:r>
    </w:p>
    <w:p>
      <w:pPr>
        <w:jc w:val="both"/>
      </w:pPr>
      <w:r/>
    </w:p>
    <w:p>
      <w:pPr>
        <w:jc w:val="both"/>
      </w:pPr>
      <w:r>
        <w:t xml:space="preserve">  // The adjusted parameters for the full archive request.</w:t>
      </w:r>
    </w:p>
    <w:p>
      <w:pPr>
        <w:jc w:val="both"/>
      </w:pPr>
      <w:r>
        <w:t xml:space="preserve">  30: optional AdjustedRequestParams adjustedFullArchiveRequestParams</w:t>
      </w:r>
    </w:p>
    <w:p>
      <w:pPr>
        <w:jc w:val="both"/>
      </w:pPr>
      <w:r/>
    </w:p>
    <w:p>
      <w:pPr>
        <w:jc w:val="both"/>
      </w:pPr>
      <w:r>
        <w:t xml:space="preserve">  // Return only the protected tweets. This flag is used by the SuperRoot to return relevance</w:t>
      </w:r>
    </w:p>
    <w:p>
      <w:pPr>
        <w:jc w:val="both"/>
      </w:pPr>
      <w:r>
        <w:t xml:space="preserve">  // results that contain only protected tweets.</w:t>
      </w:r>
    </w:p>
    <w:p>
      <w:pPr>
        <w:jc w:val="both"/>
      </w:pPr>
      <w:r>
        <w:t xml:space="preserve">  31: optional bool getProtectedTweetsOnly</w:t>
      </w:r>
    </w:p>
    <w:p>
      <w:pPr>
        <w:jc w:val="both"/>
      </w:pPr>
      <w:r/>
    </w:p>
    <w:p>
      <w:pPr>
        <w:jc w:val="both"/>
      </w:pPr>
      <w:r>
        <w:t xml:space="preserve">  // Tokenize serialized queries with the appropriate Pengin version(s).</w:t>
      </w:r>
    </w:p>
    <w:p>
      <w:pPr>
        <w:jc w:val="both"/>
      </w:pPr>
      <w:r>
        <w:t xml:space="preserve">  // Only has an effect on superroot.</w:t>
      </w:r>
    </w:p>
    <w:p>
      <w:pPr>
        <w:jc w:val="both"/>
      </w:pPr>
      <w:r>
        <w:t xml:space="preserve">  32: optional bool retokenizeSerializedQuery</w:t>
      </w:r>
    </w:p>
    <w:p>
      <w:pPr>
        <w:jc w:val="both"/>
      </w:pPr>
      <w:r/>
    </w:p>
    <w:p>
      <w:pPr>
        <w:jc w:val="both"/>
      </w:pPr>
      <w:r>
        <w:t xml:space="preserve">  // Flag to ignore tweets that are very recent and could be incompletely indexed.</w:t>
      </w:r>
    </w:p>
    <w:p>
      <w:pPr>
        <w:jc w:val="both"/>
      </w:pPr>
      <w:r>
        <w:t xml:space="preserve">  // If false, will allow queries to see results that may violate implicit streaming</w:t>
      </w:r>
    </w:p>
    <w:p>
      <w:pPr>
        <w:jc w:val="both"/>
      </w:pPr>
      <w:r>
        <w:t xml:space="preserve">  // guarantees and will search Tweets that have been partially indexed.</w:t>
      </w:r>
    </w:p>
    <w:p>
      <w:pPr>
        <w:jc w:val="both"/>
      </w:pPr>
      <w:r>
        <w:t xml:space="preserve">  // See go/indexing-latency for more details. When enabled, prevents seeing tweets</w:t>
      </w:r>
    </w:p>
    <w:p>
      <w:pPr>
        <w:jc w:val="both"/>
      </w:pPr>
      <w:r>
        <w:t xml:space="preserve">  // that are less than 15 seconds old (or a similarly configured threshold).</w:t>
      </w:r>
    </w:p>
    <w:p>
      <w:pPr>
        <w:jc w:val="both"/>
      </w:pPr>
      <w:r>
        <w:t xml:space="preserve">  // May be set to false unless explicitly set to true.</w:t>
      </w:r>
    </w:p>
    <w:p>
      <w:pPr>
        <w:jc w:val="both"/>
      </w:pPr>
      <w:r>
        <w:t xml:space="preserve">  33: optional bool skipVeryRecentTweets = 1</w:t>
      </w:r>
    </w:p>
    <w:p>
      <w:pPr>
        <w:jc w:val="both"/>
      </w:pPr>
      <w:r/>
    </w:p>
    <w:p>
      <w:pPr>
        <w:jc w:val="both"/>
      </w:pPr>
      <w:r>
        <w:t xml:space="preserve">  // Setting an experimental cluster will reroute traffic at the realtime root layer to an experimental</w:t>
      </w:r>
    </w:p>
    <w:p>
      <w:pPr>
        <w:jc w:val="both"/>
      </w:pPr>
      <w:r>
        <w:t xml:space="preserve">  // Earlybird cluster. This will have no impact if set on requests to anywhere other than realtime root.</w:t>
      </w:r>
    </w:p>
    <w:p>
      <w:pPr>
        <w:jc w:val="both"/>
      </w:pPr>
      <w:r>
        <w:t xml:space="preserve">  35: optional ExperimentCluster experimentClusterToUse</w:t>
      </w:r>
    </w:p>
    <w:p>
      <w:pPr>
        <w:jc w:val="both"/>
      </w:pPr>
      <w:r/>
    </w:p>
    <w:p>
      <w:pPr>
        <w:jc w:val="both"/>
      </w:pPr>
      <w:r>
        <w:t xml:space="preserve">  // Caps number of results returned by roots after merging results from different earlybird partitions/clusters. </w:t>
      </w:r>
    </w:p>
    <w:p>
      <w:pPr>
        <w:jc w:val="both"/>
      </w:pPr>
      <w:r>
        <w:t xml:space="preserve">  // If not set, ThriftSearchQuery.numResults or CollectorParams.numResultsToReturn will be used to cap results. </w:t>
      </w:r>
    </w:p>
    <w:p>
      <w:pPr>
        <w:jc w:val="both"/>
      </w:pPr>
      <w:r>
        <w:t xml:space="preserve">  // This parameter will be ignored if ThriftRelevanceOptions.returnAllResults is set to true.</w:t>
      </w:r>
    </w:p>
    <w:p>
      <w:pPr>
        <w:jc w:val="both"/>
      </w:pPr>
      <w:r>
        <w:t xml:space="preserve">  36: optional i32 numResultsToReturnAtRoot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enum EarlybirdResponseCode {</w:t>
      </w:r>
    </w:p>
    <w:p>
      <w:pPr>
        <w:jc w:val="both"/>
      </w:pPr>
      <w:r>
        <w:t xml:space="preserve">  SUCCESS = 0,</w:t>
      </w:r>
    </w:p>
    <w:p>
      <w:pPr>
        <w:jc w:val="both"/>
      </w:pPr>
      <w:r>
        <w:t xml:space="preserve">  PARTITION_NOT_FOUND = 1,</w:t>
      </w:r>
    </w:p>
    <w:p>
      <w:pPr>
        <w:jc w:val="both"/>
      </w:pPr>
      <w:r>
        <w:t xml:space="preserve">  PARTITION_DISABLED = 2,</w:t>
      </w:r>
    </w:p>
    <w:p>
      <w:pPr>
        <w:jc w:val="both"/>
      </w:pPr>
      <w:r>
        <w:t xml:space="preserve">  TRANSIENT_ERROR = 3,</w:t>
      </w:r>
    </w:p>
    <w:p>
      <w:pPr>
        <w:jc w:val="both"/>
      </w:pPr>
      <w:r>
        <w:t xml:space="preserve">  PERSISTENT_ERROR = 4,</w:t>
      </w:r>
    </w:p>
    <w:p>
      <w:pPr>
        <w:jc w:val="both"/>
      </w:pPr>
      <w:r>
        <w:t xml:space="preserve">  CLIENT_ERROR = 5,</w:t>
      </w:r>
    </w:p>
    <w:p>
      <w:pPr>
        <w:jc w:val="both"/>
      </w:pPr>
      <w:r>
        <w:t xml:space="preserve">  PARTITION_SKIPPED = 6,</w:t>
      </w:r>
    </w:p>
    <w:p>
      <w:pPr>
        <w:jc w:val="both"/>
      </w:pPr>
      <w:r>
        <w:t xml:space="preserve">  // Request was queued up on the server for so long that it timed out, and was not</w:t>
      </w:r>
    </w:p>
    <w:p>
      <w:pPr>
        <w:jc w:val="both"/>
      </w:pPr>
      <w:r>
        <w:t xml:space="preserve">  // executed at all.</w:t>
      </w:r>
    </w:p>
    <w:p>
      <w:pPr>
        <w:jc w:val="both"/>
      </w:pPr>
      <w:r>
        <w:t xml:space="preserve">  SERVER_TIMEOUT_ERROR = 7,</w:t>
      </w:r>
    </w:p>
    <w:p>
      <w:pPr>
        <w:jc w:val="both"/>
      </w:pPr>
      <w:r>
        <w:t xml:space="preserve">  TIER_SKIPPED = 8,</w:t>
      </w:r>
    </w:p>
    <w:p>
      <w:pPr>
        <w:jc w:val="both"/>
      </w:pPr>
      <w:r>
        <w:t xml:space="preserve">  // Not enough partitions returned a successful response. The merged response will have partition</w:t>
      </w:r>
    </w:p>
    <w:p>
      <w:pPr>
        <w:jc w:val="both"/>
      </w:pPr>
      <w:r>
        <w:t xml:space="preserve">  // counts and early termination info set, but will not have search results.</w:t>
      </w:r>
    </w:p>
    <w:p>
      <w:pPr>
        <w:jc w:val="both"/>
      </w:pPr>
      <w:r>
        <w:t xml:space="preserve">  TOO_MANY_PARTITIONS_FAILED_ERROR = 9,</w:t>
      </w:r>
    </w:p>
    <w:p>
      <w:pPr>
        <w:jc w:val="both"/>
      </w:pPr>
      <w:r>
        <w:t xml:space="preserve">  // Client went over its quota, and the request was throttled.</w:t>
      </w:r>
    </w:p>
    <w:p>
      <w:pPr>
        <w:jc w:val="both"/>
      </w:pPr>
      <w:r>
        <w:t xml:space="preserve">  QUOTA_EXCEEDED_ERROR = 10,</w:t>
      </w:r>
    </w:p>
    <w:p>
      <w:pPr>
        <w:jc w:val="both"/>
      </w:pPr>
      <w:r>
        <w:t xml:space="preserve">  // Client's request is blocked based on Search Infra's policy. Search Infra can can block client's</w:t>
      </w:r>
    </w:p>
    <w:p>
      <w:pPr>
        <w:jc w:val="both"/>
      </w:pPr>
      <w:r>
        <w:t xml:space="preserve">  // requests based on the query source of the request.</w:t>
      </w:r>
    </w:p>
    <w:p>
      <w:pPr>
        <w:jc w:val="both"/>
      </w:pPr>
      <w:r>
        <w:t xml:space="preserve">  REQUEST_BLOCKED_ERROR = 11,</w:t>
      </w:r>
    </w:p>
    <w:p>
      <w:pPr>
        <w:jc w:val="both"/>
      </w:pPr>
      <w:r/>
    </w:p>
    <w:p>
      <w:pPr>
        <w:jc w:val="both"/>
      </w:pPr>
      <w:r>
        <w:t xml:space="preserve">  CLIENT_CANCEL_ERROR = 12,</w:t>
      </w:r>
    </w:p>
    <w:p>
      <w:pPr>
        <w:jc w:val="both"/>
      </w:pPr>
      <w:r/>
    </w:p>
    <w:p>
      <w:pPr>
        <w:jc w:val="both"/>
      </w:pPr>
      <w:r>
        <w:t xml:space="preserve">  CLIENT_BLOCKED_BY_TIER_ERROR = 13,</w:t>
      </w:r>
    </w:p>
    <w:p>
      <w:pPr>
        <w:jc w:val="both"/>
      </w:pPr>
      <w:r/>
    </w:p>
    <w:p>
      <w:pPr>
        <w:jc w:val="both"/>
      </w:pPr>
      <w:r>
        <w:t xml:space="preserve">  PLACE_HOLDER_2015_09_21 = 14,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A recorded request and response.</w:t>
      </w:r>
    </w:p>
    <w:p>
      <w:pPr>
        <w:jc w:val="both"/>
      </w:pPr>
      <w:r>
        <w:t>struct EarlybirdRequestResponse {</w:t>
      </w:r>
    </w:p>
    <w:p>
      <w:pPr>
        <w:jc w:val="both"/>
      </w:pPr>
      <w:r>
        <w:t xml:space="preserve">  // Where did we send this request to.</w:t>
      </w:r>
    </w:p>
    <w:p>
      <w:pPr>
        <w:jc w:val="both"/>
      </w:pPr>
      <w:r>
        <w:t xml:space="preserve">  1: optional string sentTo;</w:t>
      </w:r>
    </w:p>
    <w:p>
      <w:pPr>
        <w:jc w:val="both"/>
      </w:pPr>
      <w:r>
        <w:t xml:space="preserve">  2: optional EarlybirdRequest request;</w:t>
      </w:r>
    </w:p>
    <w:p>
      <w:pPr>
        <w:jc w:val="both"/>
      </w:pPr>
      <w:r>
        <w:t xml:space="preserve">  // This can't be an EarlybirdResponse, because the thrift compiler for Python</w:t>
      </w:r>
    </w:p>
    <w:p>
      <w:pPr>
        <w:jc w:val="both"/>
      </w:pPr>
      <w:r>
        <w:t xml:space="preserve">  // doesn't allow cyclic references and we have some Python utilities that will fail.</w:t>
      </w:r>
    </w:p>
    <w:p>
      <w:pPr>
        <w:jc w:val="both"/>
      </w:pPr>
      <w:r>
        <w:t xml:space="preserve">  3: optional string response;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EarlybirdDebugInfo {</w:t>
      </w:r>
    </w:p>
    <w:p>
      <w:pPr>
        <w:jc w:val="both"/>
      </w:pPr>
      <w:r>
        <w:t xml:space="preserve">  1: optional string host</w:t>
      </w:r>
    </w:p>
    <w:p>
      <w:pPr>
        <w:jc w:val="both"/>
      </w:pPr>
      <w:r>
        <w:t xml:space="preserve">  2: optional string parsedQuery</w:t>
      </w:r>
    </w:p>
    <w:p>
      <w:pPr>
        <w:jc w:val="both"/>
      </w:pPr>
      <w:r>
        <w:t xml:space="preserve">  3: optional string luceneQuery</w:t>
      </w:r>
    </w:p>
    <w:p>
      <w:pPr>
        <w:jc w:val="both"/>
      </w:pPr>
      <w:r>
        <w:t xml:space="preserve">  // Requests sent to dependent services. For example, superroot sends to realtime root,</w:t>
      </w:r>
    </w:p>
    <w:p>
      <w:pPr>
        <w:jc w:val="both"/>
      </w:pPr>
      <w:r>
        <w:t xml:space="preserve">  // archive root, etc.</w:t>
      </w:r>
    </w:p>
    <w:p>
      <w:pPr>
        <w:jc w:val="both"/>
      </w:pPr>
      <w:r>
        <w:t xml:space="preserve">  4: optional list&lt;EarlybirdRequestResponse&gt; sentRequests;</w:t>
      </w:r>
    </w:p>
    <w:p>
      <w:pPr>
        <w:jc w:val="both"/>
      </w:pPr>
      <w:r>
        <w:t xml:space="preserve">  // segment level debug info (eg. hitsPerSegment, max/minSearchedTime etc.)</w:t>
      </w:r>
    </w:p>
    <w:p>
      <w:pPr>
        <w:jc w:val="both"/>
      </w:pPr>
      <w:r>
        <w:t xml:space="preserve">  5: optional list&lt;string&gt; collectorDebugInfo</w:t>
      </w:r>
    </w:p>
    <w:p>
      <w:pPr>
        <w:jc w:val="both"/>
      </w:pPr>
      <w:r>
        <w:t xml:space="preserve">  6: optional list&lt;string&gt; termStatisticsDebugInfo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EarlybirdDebugOptions {</w:t>
      </w:r>
    </w:p>
    <w:p>
      <w:pPr>
        <w:jc w:val="both"/>
      </w:pPr>
      <w:r>
        <w:t xml:space="preserve">  1: optional bool includeCollectorDebugInfo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TierResponse {</w:t>
      </w:r>
    </w:p>
    <w:p>
      <w:pPr>
        <w:jc w:val="both"/>
      </w:pPr>
      <w:r>
        <w:t xml:space="preserve">  1: optional EarlybirdResponseCode tierResponseCode</w:t>
      </w:r>
    </w:p>
    <w:p>
      <w:pPr>
        <w:jc w:val="both"/>
      </w:pPr>
      <w:r>
        <w:t xml:space="preserve">  2: optional i32 numPartitions</w:t>
      </w:r>
    </w:p>
    <w:p>
      <w:pPr>
        <w:jc w:val="both"/>
      </w:pPr>
      <w:r>
        <w:t xml:space="preserve">  3: optional i32 numSuccessfulPartitions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EarlybirdServerStats {</w:t>
      </w:r>
    </w:p>
    <w:p>
      <w:pPr>
        <w:jc w:val="both"/>
      </w:pPr>
      <w:r>
        <w:t xml:space="preserve">  // The hostname of the Earlybird that processed this request.</w:t>
      </w:r>
    </w:p>
    <w:p>
      <w:pPr>
        <w:jc w:val="both"/>
      </w:pPr>
      <w:r>
        <w:t xml:space="preserve">  1: optional string hostname</w:t>
      </w:r>
    </w:p>
    <w:p>
      <w:pPr>
        <w:jc w:val="both"/>
      </w:pPr>
      <w:r/>
    </w:p>
    <w:p>
      <w:pPr>
        <w:jc w:val="both"/>
      </w:pPr>
      <w:r>
        <w:t xml:space="preserve">  // The partition to which this earlybird belongs.</w:t>
      </w:r>
    </w:p>
    <w:p>
      <w:pPr>
        <w:jc w:val="both"/>
      </w:pPr>
      <w:r>
        <w:t xml:space="preserve">  2: optional i32 partition</w:t>
      </w:r>
    </w:p>
    <w:p>
      <w:pPr>
        <w:jc w:val="both"/>
      </w:pPr>
      <w:r/>
    </w:p>
    <w:p>
      <w:pPr>
        <w:jc w:val="both"/>
      </w:pPr>
      <w:r>
        <w:t xml:space="preserve">  // Current Earlybird QPS.</w:t>
      </w:r>
    </w:p>
    <w:p>
      <w:pPr>
        <w:jc w:val="both"/>
      </w:pPr>
      <w:r>
        <w:t xml:space="preserve">  // Earlybirds should set this field at the end of a request (not at the start). This would give</w:t>
      </w:r>
    </w:p>
    <w:p>
      <w:pPr>
        <w:jc w:val="both"/>
      </w:pPr>
      <w:r>
        <w:t xml:space="preserve">  // roots a more up-to-date view of the load on the earlybirds.</w:t>
      </w:r>
    </w:p>
    <w:p>
      <w:pPr>
        <w:jc w:val="both"/>
      </w:pPr>
      <w:r>
        <w:t xml:space="preserve">  3: optional i64 currentQps</w:t>
      </w:r>
    </w:p>
    <w:p>
      <w:pPr>
        <w:jc w:val="both"/>
      </w:pPr>
      <w:r/>
    </w:p>
    <w:p>
      <w:pPr>
        <w:jc w:val="both"/>
      </w:pPr>
      <w:r>
        <w:t xml:space="preserve">  // The time the request waited in the queue before Earlybird started processing it.</w:t>
      </w:r>
    </w:p>
    <w:p>
      <w:pPr>
        <w:jc w:val="both"/>
      </w:pPr>
      <w:r>
        <w:t xml:space="preserve">  // This does not include the time spent in the finagle queue: it's the time between the moment</w:t>
      </w:r>
    </w:p>
    <w:p>
      <w:pPr>
        <w:jc w:val="both"/>
      </w:pPr>
      <w:r>
        <w:t xml:space="preserve">  // earlybird received the request, and the moment it started processing the request.</w:t>
      </w:r>
    </w:p>
    <w:p>
      <w:pPr>
        <w:jc w:val="both"/>
      </w:pPr>
      <w:r>
        <w:t xml:space="preserve">  4: optional i64 queueTimeMillis</w:t>
      </w:r>
    </w:p>
    <w:p>
      <w:pPr>
        <w:jc w:val="both"/>
      </w:pPr>
      <w:r/>
    </w:p>
    <w:p>
      <w:pPr>
        <w:jc w:val="both"/>
      </w:pPr>
      <w:r>
        <w:t xml:space="preserve">  // The average request time in the queue before Earlybird started processing it.</w:t>
      </w:r>
    </w:p>
    <w:p>
      <w:pPr>
        <w:jc w:val="both"/>
      </w:pPr>
      <w:r>
        <w:t xml:space="preserve">  // This does not include the time that requests spent in the finagle queue: it's the average time</w:t>
      </w:r>
    </w:p>
    <w:p>
      <w:pPr>
        <w:jc w:val="both"/>
      </w:pPr>
      <w:r>
        <w:t xml:space="preserve">  // between the moment earlybird received its requests, and the moment it started processing them.</w:t>
      </w:r>
    </w:p>
    <w:p>
      <w:pPr>
        <w:jc w:val="both"/>
      </w:pPr>
      <w:r>
        <w:t xml:space="preserve">  5: optional i64 averageQueueTimeMillis</w:t>
      </w:r>
    </w:p>
    <w:p>
      <w:pPr>
        <w:jc w:val="both"/>
      </w:pPr>
      <w:r/>
    </w:p>
    <w:p>
      <w:pPr>
        <w:jc w:val="both"/>
      </w:pPr>
      <w:r>
        <w:t xml:space="preserve">  // Current average per-request latency as perceived by Earlybird.</w:t>
      </w:r>
    </w:p>
    <w:p>
      <w:pPr>
        <w:jc w:val="both"/>
      </w:pPr>
      <w:r>
        <w:t xml:space="preserve">  6: optional i64 averageLatencyMicros</w:t>
      </w:r>
    </w:p>
    <w:p>
      <w:pPr>
        <w:jc w:val="both"/>
      </w:pPr>
      <w:r/>
    </w:p>
    <w:p>
      <w:pPr>
        <w:jc w:val="both"/>
      </w:pPr>
      <w:r>
        <w:t xml:space="preserve">  // The tier to which this earlybird belongs.</w:t>
      </w:r>
    </w:p>
    <w:p>
      <w:pPr>
        <w:jc w:val="both"/>
      </w:pPr>
      <w:r>
        <w:t xml:space="preserve">  7: optional string tierName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EarlybirdResponse {</w:t>
      </w:r>
    </w:p>
    <w:p>
      <w:pPr>
        <w:jc w:val="both"/>
      </w:pPr>
      <w:r>
        <w:t xml:space="preserve">  // Next available field ID: 17</w:t>
      </w:r>
    </w:p>
    <w:p>
      <w:pPr>
        <w:jc w:val="both"/>
      </w:pPr>
      <w:r>
        <w:t xml:space="preserve">  1: optional ThriftSearchResults searchResults</w:t>
      </w:r>
    </w:p>
    <w:p>
      <w:pPr>
        <w:jc w:val="both"/>
      </w:pPr>
      <w:r>
        <w:t xml:space="preserve">  5: optional ThriftFacetResults facetResults</w:t>
      </w:r>
    </w:p>
    <w:p>
      <w:pPr>
        <w:jc w:val="both"/>
      </w:pPr>
      <w:r>
        <w:t xml:space="preserve">  6: optional ThriftTermStatisticsResults termStatisticsResults</w:t>
      </w:r>
    </w:p>
    <w:p>
      <w:pPr>
        <w:jc w:val="both"/>
      </w:pPr>
      <w:r>
        <w:t xml:space="preserve">  2: required EarlybirdResponseCode responseCode</w:t>
      </w:r>
    </w:p>
    <w:p>
      <w:pPr>
        <w:jc w:val="both"/>
      </w:pPr>
      <w:r>
        <w:t xml:space="preserve">  3: required i64 responseTime</w:t>
      </w:r>
    </w:p>
    <w:p>
      <w:pPr>
        <w:jc w:val="both"/>
      </w:pPr>
      <w:r>
        <w:t xml:space="preserve">  7: optional i64 responseTimeMicros</w:t>
      </w:r>
    </w:p>
    <w:p>
      <w:pPr>
        <w:jc w:val="both"/>
      </w:pPr>
      <w:r>
        <w:t xml:space="preserve">  // fields below will only be returned if debug &gt; 1 in the request.</w:t>
      </w:r>
    </w:p>
    <w:p>
      <w:pPr>
        <w:jc w:val="both"/>
      </w:pPr>
      <w:r>
        <w:t xml:space="preserve">  4: optional string debugString</w:t>
      </w:r>
    </w:p>
    <w:p>
      <w:pPr>
        <w:jc w:val="both"/>
      </w:pPr>
      <w:r>
        <w:t xml:space="preserve">  8: optional EarlybirdDebugInfo debugInfo</w:t>
      </w:r>
    </w:p>
    <w:p>
      <w:pPr>
        <w:jc w:val="both"/>
      </w:pPr>
      <w:r/>
    </w:p>
    <w:p>
      <w:pPr>
        <w:jc w:val="both"/>
      </w:pPr>
      <w:r>
        <w:t xml:space="preserve">  // Only exists for merged earlybird response.</w:t>
      </w:r>
    </w:p>
    <w:p>
      <w:pPr>
        <w:jc w:val="both"/>
      </w:pPr>
      <w:r>
        <w:t xml:space="preserve">  10: optional i32 numPartitions</w:t>
      </w:r>
    </w:p>
    <w:p>
      <w:pPr>
        <w:jc w:val="both"/>
      </w:pPr>
      <w:r>
        <w:t xml:space="preserve">  11: optional i32 numSuccessfulPartitions</w:t>
      </w:r>
    </w:p>
    <w:p>
      <w:pPr>
        <w:jc w:val="both"/>
      </w:pPr>
      <w:r>
        <w:t xml:space="preserve">  // Only exists for merged earlybird response from multiple tiers.</w:t>
      </w:r>
    </w:p>
    <w:p>
      <w:pPr>
        <w:jc w:val="both"/>
      </w:pPr>
      <w:r>
        <w:t xml:space="preserve">  13: optional list&lt;TierResponse&gt; perTierResponse</w:t>
      </w:r>
    </w:p>
    <w:p>
      <w:pPr>
        <w:jc w:val="both"/>
      </w:pPr>
      <w:r/>
    </w:p>
    <w:p>
      <w:pPr>
        <w:jc w:val="both"/>
      </w:pPr>
      <w:r>
        <w:t xml:space="preserve">  // Total number of segments that were searched. Partially searched segments are fully counted.</w:t>
      </w:r>
    </w:p>
    <w:p>
      <w:pPr>
        <w:jc w:val="both"/>
      </w:pPr>
      <w:r>
        <w:t xml:space="preserve">  // e.g. if we searched 1 segment fully, and early terminated half way through the second</w:t>
      </w:r>
    </w:p>
    <w:p>
      <w:pPr>
        <w:jc w:val="both"/>
      </w:pPr>
      <w:r>
        <w:t xml:space="preserve">  // segment, this field should be set to 2.</w:t>
      </w:r>
    </w:p>
    <w:p>
      <w:pPr>
        <w:jc w:val="both"/>
      </w:pPr>
      <w:r>
        <w:t xml:space="preserve">  15: optional i32 numSearchedSegments</w:t>
      </w:r>
    </w:p>
    <w:p>
      <w:pPr>
        <w:jc w:val="both"/>
      </w:pPr>
      <w:r/>
    </w:p>
    <w:p>
      <w:pPr>
        <w:jc w:val="both"/>
      </w:pPr>
      <w:r>
        <w:t xml:space="preserve">  // Whether the request early terminated, if so, the termination reason.</w:t>
      </w:r>
    </w:p>
    <w:p>
      <w:pPr>
        <w:jc w:val="both"/>
      </w:pPr>
      <w:r>
        <w:t xml:space="preserve">  12: optional search.EarlyTerminationInfo earlyTerminationInfo</w:t>
      </w:r>
    </w:p>
    <w:p>
      <w:pPr>
        <w:jc w:val="both"/>
      </w:pPr>
      <w:r/>
    </w:p>
    <w:p>
      <w:pPr>
        <w:jc w:val="both"/>
      </w:pPr>
      <w:r>
        <w:t xml:space="preserve">  // Whether this response is from cache.</w:t>
      </w:r>
    </w:p>
    <w:p>
      <w:pPr>
        <w:jc w:val="both"/>
      </w:pPr>
      <w:r>
        <w:t xml:space="preserve">  14: optional bool cacheHit</w:t>
      </w:r>
    </w:p>
    <w:p>
      <w:pPr>
        <w:jc w:val="both"/>
      </w:pPr>
      <w:r/>
    </w:p>
    <w:p>
      <w:pPr>
        <w:jc w:val="both"/>
      </w:pPr>
      <w:r>
        <w:t xml:space="preserve">  // Stats used by roots to determine if we should go into degraded mode.</w:t>
      </w:r>
    </w:p>
    <w:p>
      <w:pPr>
        <w:jc w:val="both"/>
      </w:pPr>
      <w:r>
        <w:t xml:space="preserve">  16: optional EarlybirdServerStats earlybirdServerStats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enum EarlybirdStatusCode {</w:t>
      </w:r>
    </w:p>
    <w:p>
      <w:pPr>
        <w:jc w:val="both"/>
      </w:pPr>
      <w:r>
        <w:t xml:space="preserve">  STARTING = 0,</w:t>
      </w:r>
    </w:p>
    <w:p>
      <w:pPr>
        <w:jc w:val="both"/>
      </w:pPr>
      <w:r>
        <w:t xml:space="preserve">  CURRENT = 1,</w:t>
      </w:r>
    </w:p>
    <w:p>
      <w:pPr>
        <w:jc w:val="both"/>
      </w:pPr>
      <w:r>
        <w:t xml:space="preserve">  STOPPING = 2,</w:t>
      </w:r>
    </w:p>
    <w:p>
      <w:pPr>
        <w:jc w:val="both"/>
      </w:pPr>
      <w:r>
        <w:t xml:space="preserve">  UNHEALTHY = 3,</w:t>
      </w:r>
    </w:p>
    <w:p>
      <w:pPr>
        <w:jc w:val="both"/>
      </w:pPr>
      <w:r>
        <w:t xml:space="preserve">  BLACKLISTED = 4,</w:t>
      </w:r>
    </w:p>
    <w:p>
      <w:pPr>
        <w:jc w:val="both"/>
      </w:pPr>
      <w:r/>
    </w:p>
    <w:p>
      <w:pPr>
        <w:jc w:val="both"/>
      </w:pPr>
      <w:r>
        <w:t xml:space="preserve">  PLACE_HOLDER5 = 5,</w:t>
      </w:r>
    </w:p>
    <w:p>
      <w:pPr>
        <w:jc w:val="both"/>
      </w:pPr>
      <w:r>
        <w:t xml:space="preserve">  PLACE_HOLDER6 = 6,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EarlybirdStatusResponse {</w:t>
      </w:r>
    </w:p>
    <w:p>
      <w:pPr>
        <w:jc w:val="both"/>
      </w:pPr>
      <w:r>
        <w:t xml:space="preserve">  1: required EarlybirdStatusCode code</w:t>
      </w:r>
    </w:p>
    <w:p>
      <w:pPr>
        <w:jc w:val="both"/>
      </w:pPr>
      <w:r>
        <w:t xml:space="preserve">  2: required i64 aliveSince</w:t>
      </w:r>
    </w:p>
    <w:p>
      <w:pPr>
        <w:jc w:val="both"/>
      </w:pPr>
      <w:r>
        <w:t xml:space="preserve">  3: optional string message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service EarlybirdService {</w:t>
      </w:r>
    </w:p>
    <w:p>
      <w:pPr>
        <w:jc w:val="both"/>
      </w:pPr>
      <w:r>
        <w:t xml:space="preserve">  string getName(),</w:t>
      </w:r>
    </w:p>
    <w:p>
      <w:pPr>
        <w:jc w:val="both"/>
      </w:pPr>
      <w:r>
        <w:t xml:space="preserve">  EarlybirdStatusResponse getStatus(),</w:t>
      </w:r>
    </w:p>
    <w:p>
      <w:pPr>
        <w:jc w:val="both"/>
      </w:pPr>
      <w:r>
        <w:t xml:space="preserve">  EarlybirdResponse search( 1: EarlybirdRequest request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