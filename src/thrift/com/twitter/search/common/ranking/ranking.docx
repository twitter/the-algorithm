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com.twitter.search.common.ranking.thriftjava</w:t>
      </w:r>
    </w:p>
    <w:p>
      <w:pPr>
        <w:jc w:val="both"/>
      </w:pPr>
      <w:r>
        <w:t>#@namespace scala com.twitter.search.common.ranking.thriftscala</w:t>
      </w:r>
    </w:p>
    <w:p>
      <w:pPr>
        <w:jc w:val="both"/>
      </w:pPr>
      <w:r>
        <w:t>#@namespace strato com.twitter.search.common.ranking</w:t>
      </w:r>
    </w:p>
    <w:p>
      <w:pPr>
        <w:jc w:val="both"/>
      </w:pPr>
      <w:r>
        <w:t>namespace py gen.twitter.search.common.ranking.ranking</w:t>
      </w:r>
    </w:p>
    <w:p>
      <w:pPr>
        <w:jc w:val="both"/>
      </w:pPr>
      <w:r/>
    </w:p>
    <w:p>
      <w:pPr>
        <w:jc w:val="both"/>
      </w:pPr>
      <w:r>
        <w:t>struct ThriftLinearFeatureRankingParams {</w:t>
      </w:r>
    </w:p>
    <w:p>
      <w:pPr>
        <w:jc w:val="both"/>
      </w:pPr>
      <w:r>
        <w:t xml:space="preserve">  // values below this will set the score to the minimal one</w:t>
      </w:r>
    </w:p>
    <w:p>
      <w:pPr>
        <w:jc w:val="both"/>
      </w:pPr>
      <w:r>
        <w:t xml:space="preserve">  1: optional double min = -1e+100</w:t>
      </w:r>
    </w:p>
    <w:p>
      <w:pPr>
        <w:jc w:val="both"/>
      </w:pPr>
      <w:r>
        <w:t xml:space="preserve">  // values above this will set the score to the minimal one</w:t>
      </w:r>
    </w:p>
    <w:p>
      <w:pPr>
        <w:jc w:val="both"/>
      </w:pPr>
      <w:r>
        <w:t xml:space="preserve">  2: optional double max = 1e+100</w:t>
      </w:r>
    </w:p>
    <w:p>
      <w:pPr>
        <w:jc w:val="both"/>
      </w:pPr>
      <w:r>
        <w:t xml:space="preserve">  3: optional double weight = 0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ThriftAgeDecayRankingParams {</w:t>
      </w:r>
    </w:p>
    <w:p>
      <w:pPr>
        <w:jc w:val="both"/>
      </w:pPr>
      <w:r>
        <w:t xml:space="preserve">  // the rate in which the score of older tweets decreases</w:t>
      </w:r>
    </w:p>
    <w:p>
      <w:pPr>
        <w:jc w:val="both"/>
      </w:pPr>
      <w:r>
        <w:t xml:space="preserve">  1: optional double slope = 0.003</w:t>
      </w:r>
    </w:p>
    <w:p>
      <w:pPr>
        <w:jc w:val="both"/>
      </w:pPr>
      <w:r>
        <w:t xml:space="preserve">  // the age, in minutes, where the age score of a tweet is half of the latest tweet</w:t>
      </w:r>
    </w:p>
    <w:p>
      <w:pPr>
        <w:jc w:val="both"/>
      </w:pPr>
      <w:r>
        <w:t xml:space="preserve">  2: optional double halflife = 360.0</w:t>
      </w:r>
    </w:p>
    <w:p>
      <w:pPr>
        <w:jc w:val="both"/>
      </w:pPr>
      <w:r>
        <w:t xml:space="preserve">  // the minimal age decay score a tweet will have</w:t>
      </w:r>
    </w:p>
    <w:p>
      <w:pPr>
        <w:jc w:val="both"/>
      </w:pPr>
      <w:r>
        <w:t xml:space="preserve">  3: optional double base = 0.6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enum ThriftScoringFunctionType {</w:t>
      </w:r>
    </w:p>
    <w:p>
      <w:pPr>
        <w:jc w:val="both"/>
      </w:pPr>
      <w:r>
        <w:t xml:space="preserve">  LINEAR = 1,</w:t>
      </w:r>
    </w:p>
    <w:p>
      <w:pPr>
        <w:jc w:val="both"/>
      </w:pPr>
      <w:r>
        <w:t xml:space="preserve">  MODEL_BASED = 4,</w:t>
      </w:r>
    </w:p>
    <w:p>
      <w:pPr>
        <w:jc w:val="both"/>
      </w:pPr>
      <w:r>
        <w:t xml:space="preserve">  TENSORFLOW_BASED = 5,</w:t>
      </w:r>
    </w:p>
    <w:p>
      <w:pPr>
        <w:jc w:val="both"/>
      </w:pPr>
      <w:r/>
    </w:p>
    <w:p>
      <w:pPr>
        <w:jc w:val="both"/>
      </w:pPr>
      <w:r>
        <w:t xml:space="preserve">  // deprecated</w:t>
      </w:r>
    </w:p>
    <w:p>
      <w:pPr>
        <w:jc w:val="both"/>
      </w:pPr>
      <w:r>
        <w:t xml:space="preserve">  TOPTWEETS = 2,</w:t>
      </w:r>
    </w:p>
    <w:p>
      <w:pPr>
        <w:jc w:val="both"/>
      </w:pPr>
      <w:r>
        <w:t xml:space="preserve">  EXPERIMENTAL = 3,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The struct to define a class that is to be dynamically loaded in earlybird for</w:t>
      </w:r>
    </w:p>
    <w:p>
      <w:pPr>
        <w:jc w:val="both"/>
      </w:pPr>
      <w:r>
        <w:t>// experimentation.</w:t>
      </w:r>
    </w:p>
    <w:p>
      <w:pPr>
        <w:jc w:val="both"/>
      </w:pPr>
      <w:r>
        <w:t>struct ThriftExperimentClass {</w:t>
      </w:r>
    </w:p>
    <w:p>
      <w:pPr>
        <w:jc w:val="both"/>
      </w:pPr>
      <w:r>
        <w:t xml:space="preserve">  // the fully qualified class name.</w:t>
      </w:r>
    </w:p>
    <w:p>
      <w:pPr>
        <w:jc w:val="both"/>
      </w:pPr>
      <w:r>
        <w:t xml:space="preserve">  1: required string name</w:t>
      </w:r>
    </w:p>
    <w:p>
      <w:pPr>
        <w:jc w:val="both"/>
      </w:pPr>
      <w:r>
        <w:t xml:space="preserve">  // data source location (class/jar file) for this dynamic class on HDFS</w:t>
      </w:r>
    </w:p>
    <w:p>
      <w:pPr>
        <w:jc w:val="both"/>
      </w:pPr>
      <w:r>
        <w:t xml:space="preserve">  2: optional string location</w:t>
      </w:r>
    </w:p>
    <w:p>
      <w:pPr>
        <w:jc w:val="both"/>
      </w:pPr>
      <w:r>
        <w:t xml:space="preserve">  // parameters in key-value pairs for this experimental class</w:t>
      </w:r>
    </w:p>
    <w:p>
      <w:pPr>
        <w:jc w:val="both"/>
      </w:pPr>
      <w:r>
        <w:t xml:space="preserve">  3: optional map&lt;string, double&gt; params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Deprecated!!</w:t>
      </w:r>
    </w:p>
    <w:p>
      <w:pPr>
        <w:jc w:val="both"/>
      </w:pPr>
      <w:r>
        <w:t>struct ThriftQueryEngagementParams {</w:t>
      </w:r>
    </w:p>
    <w:p>
      <w:pPr>
        <w:jc w:val="both"/>
      </w:pPr>
      <w:r>
        <w:t xml:space="preserve">  // Rate Boosts: given a rate (usually a small fraction), the score will be multiplied by</w:t>
      </w:r>
    </w:p>
    <w:p>
      <w:pPr>
        <w:jc w:val="both"/>
      </w:pPr>
      <w:r>
        <w:t xml:space="preserve">  //   (1 + rate) ^ boost</w:t>
      </w:r>
    </w:p>
    <w:p>
      <w:pPr>
        <w:jc w:val="both"/>
      </w:pPr>
      <w:r>
        <w:t xml:space="preserve">  // 0 mean no boost, negative numbers are dampens</w:t>
      </w:r>
    </w:p>
    <w:p>
      <w:pPr>
        <w:jc w:val="both"/>
      </w:pPr>
      <w:r>
        <w:t xml:space="preserve">  1: optional double retweetRateBoost = 0</w:t>
      </w:r>
    </w:p>
    <w:p>
      <w:pPr>
        <w:jc w:val="both"/>
      </w:pPr>
      <w:r>
        <w:t xml:space="preserve">  2: optional double replyRateBoost = 0</w:t>
      </w:r>
    </w:p>
    <w:p>
      <w:pPr>
        <w:jc w:val="both"/>
      </w:pPr>
      <w:r>
        <w:t xml:space="preserve">  3: optional double faveRateBoost = 0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ThriftHostQualityParams {</w:t>
      </w:r>
    </w:p>
    <w:p>
      <w:pPr>
        <w:jc w:val="both"/>
      </w:pPr>
      <w:r>
        <w:t xml:space="preserve">  // Multiplier applied to host score, for tweets that have links.</w:t>
      </w:r>
    </w:p>
    <w:p>
      <w:pPr>
        <w:jc w:val="both"/>
      </w:pPr>
      <w:r>
        <w:t xml:space="preserve">  // A multiplier of 0 means that this boost is not applied</w:t>
      </w:r>
    </w:p>
    <w:p>
      <w:pPr>
        <w:jc w:val="both"/>
      </w:pPr>
      <w:r>
        <w:t xml:space="preserve">  1: optional double multiplier = 0.0</w:t>
      </w:r>
    </w:p>
    <w:p>
      <w:pPr>
        <w:jc w:val="both"/>
      </w:pPr>
      <w:r/>
    </w:p>
    <w:p>
      <w:pPr>
        <w:jc w:val="both"/>
      </w:pPr>
      <w:r>
        <w:t xml:space="preserve">  // Do not apply the multiplier to hosts with score above this level.</w:t>
      </w:r>
    </w:p>
    <w:p>
      <w:pPr>
        <w:jc w:val="both"/>
      </w:pPr>
      <w:r>
        <w:t xml:space="preserve">  // If 0, the multiplier will be applied to any host.</w:t>
      </w:r>
    </w:p>
    <w:p>
      <w:pPr>
        <w:jc w:val="both"/>
      </w:pPr>
      <w:r>
        <w:t xml:space="preserve">  2: optional double maxScoreToModify = 0.0</w:t>
      </w:r>
    </w:p>
    <w:p>
      <w:pPr>
        <w:jc w:val="both"/>
      </w:pPr>
      <w:r/>
    </w:p>
    <w:p>
      <w:pPr>
        <w:jc w:val="both"/>
      </w:pPr>
      <w:r>
        <w:t xml:space="preserve">  // Do not apply the multiplier to hosts with score below this level.</w:t>
      </w:r>
    </w:p>
    <w:p>
      <w:pPr>
        <w:jc w:val="both"/>
      </w:pPr>
      <w:r>
        <w:t xml:space="preserve">  // If 0, the multiplier will be applied to any host.</w:t>
      </w:r>
    </w:p>
    <w:p>
      <w:pPr>
        <w:jc w:val="both"/>
      </w:pPr>
      <w:r>
        <w:t xml:space="preserve">  3: optional double minScoreToModify = 0.0</w:t>
      </w:r>
    </w:p>
    <w:p>
      <w:pPr>
        <w:jc w:val="both"/>
      </w:pPr>
      <w:r/>
    </w:p>
    <w:p>
      <w:pPr>
        <w:jc w:val="both"/>
      </w:pPr>
      <w:r>
        <w:t xml:space="preserve">  // If true, score modification will be applied to hosts that have unknown scores.</w:t>
      </w:r>
    </w:p>
    <w:p>
      <w:pPr>
        <w:jc w:val="both"/>
      </w:pPr>
      <w:r>
        <w:t xml:space="preserve">  // The host-score used will be lower than the score of any known host.</w:t>
      </w:r>
    </w:p>
    <w:p>
      <w:pPr>
        <w:jc w:val="both"/>
      </w:pPr>
      <w:r>
        <w:t xml:space="preserve">  4: optional bool applyToUnknownHosts = 0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struct ThriftCardRankingParams {</w:t>
      </w:r>
    </w:p>
    <w:p>
      <w:pPr>
        <w:jc w:val="both"/>
      </w:pPr>
      <w:r>
        <w:t xml:space="preserve">  1: optional double hasCardBoost          = 1.0</w:t>
      </w:r>
    </w:p>
    <w:p>
      <w:pPr>
        <w:jc w:val="both"/>
      </w:pPr>
      <w:r>
        <w:t xml:space="preserve">  2: optional double domainMatchBoost      = 1.0</w:t>
      </w:r>
    </w:p>
    <w:p>
      <w:pPr>
        <w:jc w:val="both"/>
      </w:pPr>
      <w:r>
        <w:t xml:space="preserve">  3: optional double authorMatchBoost      = 1.0</w:t>
      </w:r>
    </w:p>
    <w:p>
      <w:pPr>
        <w:jc w:val="both"/>
      </w:pPr>
      <w:r>
        <w:t xml:space="preserve">  4: optional double titleMatchBoost       = 1.0</w:t>
      </w:r>
    </w:p>
    <w:p>
      <w:pPr>
        <w:jc w:val="both"/>
      </w:pPr>
      <w:r>
        <w:t xml:space="preserve">  5: optional double descriptionMatchBoost = 1.0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# The ids are assigned in 'blocks'. For adding a new field, find an unused id in the appropriate</w:t>
      </w:r>
    </w:p>
    <w:p>
      <w:pPr>
        <w:jc w:val="both"/>
      </w:pPr>
      <w:r>
        <w:t># block. Be sure to mention explicitly which ids have been removed so that they are not used again.</w:t>
      </w:r>
    </w:p>
    <w:p>
      <w:pPr>
        <w:jc w:val="both"/>
      </w:pPr>
      <w:r>
        <w:t>struct ThriftRankingParams {</w:t>
      </w:r>
    </w:p>
    <w:p>
      <w:pPr>
        <w:jc w:val="both"/>
      </w:pPr>
      <w:r>
        <w:t xml:space="preserve">  1: optional ThriftScoringFunctionType type</w:t>
      </w:r>
    </w:p>
    <w:p>
      <w:pPr>
        <w:jc w:val="both"/>
      </w:pPr>
      <w:r/>
    </w:p>
    <w:p>
      <w:pPr>
        <w:jc w:val="both"/>
      </w:pPr>
      <w:r>
        <w:t xml:space="preserve">  // Dynamically loaded scorer and collector for quick experimentation.</w:t>
      </w:r>
    </w:p>
    <w:p>
      <w:pPr>
        <w:jc w:val="both"/>
      </w:pPr>
      <w:r>
        <w:t xml:space="preserve">  40: optional ThriftExperimentClass expScorer</w:t>
      </w:r>
    </w:p>
    <w:p>
      <w:pPr>
        <w:jc w:val="both"/>
      </w:pPr>
      <w:r>
        <w:t xml:space="preserve">  41: optional ThriftExperimentClass expCollector</w:t>
      </w:r>
    </w:p>
    <w:p>
      <w:pPr>
        <w:jc w:val="both"/>
      </w:pPr>
      <w:r/>
    </w:p>
    <w:p>
      <w:pPr>
        <w:jc w:val="both"/>
      </w:pPr>
      <w:r>
        <w:t xml:space="preserve">  // we must set it to a value that fits into a float: otherwise</w:t>
      </w:r>
    </w:p>
    <w:p>
      <w:pPr>
        <w:jc w:val="both"/>
      </w:pPr>
      <w:r>
        <w:t xml:space="preserve">  // some earlybird classes that convert it to float will interpret</w:t>
      </w:r>
    </w:p>
    <w:p>
      <w:pPr>
        <w:jc w:val="both"/>
      </w:pPr>
      <w:r>
        <w:t xml:space="preserve">  // it as Float.NEGATIVE_INFINITY, and some comparisons will fail</w:t>
      </w:r>
    </w:p>
    <w:p>
      <w:pPr>
        <w:jc w:val="both"/>
      </w:pPr>
      <w:r>
        <w:t xml:space="preserve">  2: optional double minScore = -1e+30</w:t>
      </w:r>
    </w:p>
    <w:p>
      <w:pPr>
        <w:jc w:val="both"/>
      </w:pPr>
      <w:r/>
    </w:p>
    <w:p>
      <w:pPr>
        <w:jc w:val="both"/>
      </w:pPr>
      <w:r>
        <w:t xml:space="preserve">  10: optional ThriftLinearFeatureRankingParams parusScoreParams</w:t>
      </w:r>
    </w:p>
    <w:p>
      <w:pPr>
        <w:jc w:val="both"/>
      </w:pPr>
      <w:r>
        <w:t xml:space="preserve">  11: optional ThriftLinearFeatureRankingParams retweetCountParams</w:t>
      </w:r>
    </w:p>
    <w:p>
      <w:pPr>
        <w:jc w:val="both"/>
      </w:pPr>
      <w:r>
        <w:t xml:space="preserve">  12: optional ThriftLinearFeatureRankingParams replyCountParams</w:t>
      </w:r>
    </w:p>
    <w:p>
      <w:pPr>
        <w:jc w:val="both"/>
      </w:pPr>
      <w:r>
        <w:t xml:space="preserve">  15: optional ThriftLinearFeatureRankingParams reputationParams</w:t>
      </w:r>
    </w:p>
    <w:p>
      <w:pPr>
        <w:jc w:val="both"/>
      </w:pPr>
      <w:r>
        <w:t xml:space="preserve">  16: optional ThriftLinearFeatureRankingParams luceneScoreParams</w:t>
      </w:r>
    </w:p>
    <w:p>
      <w:pPr>
        <w:jc w:val="both"/>
      </w:pPr>
      <w:r>
        <w:t xml:space="preserve">  18: optional ThriftLinearFeatureRankingParams textScoreParams</w:t>
      </w:r>
    </w:p>
    <w:p>
      <w:pPr>
        <w:jc w:val="both"/>
      </w:pPr>
      <w:r>
        <w:t xml:space="preserve">  19: optional ThriftLinearFeatureRankingParams urlParams</w:t>
      </w:r>
    </w:p>
    <w:p>
      <w:pPr>
        <w:jc w:val="both"/>
      </w:pPr>
      <w:r>
        <w:t xml:space="preserve">  20: optional ThriftLinearFeatureRankingParams isReplyParams</w:t>
      </w:r>
    </w:p>
    <w:p>
      <w:pPr>
        <w:jc w:val="both"/>
      </w:pPr>
      <w:r>
        <w:t xml:space="preserve">  21: optional ThriftLinearFeatureRankingParams directFollowRetweetCountParams</w:t>
      </w:r>
    </w:p>
    <w:p>
      <w:pPr>
        <w:jc w:val="both"/>
      </w:pPr>
      <w:r>
        <w:t xml:space="preserve">  22: optional ThriftLinearFeatureRankingParams trustedCircleRetweetCountParams</w:t>
      </w:r>
    </w:p>
    <w:p>
      <w:pPr>
        <w:jc w:val="both"/>
      </w:pPr>
      <w:r>
        <w:t xml:space="preserve">  23: optional ThriftLinearFeatureRankingParams favCountParams</w:t>
      </w:r>
    </w:p>
    <w:p>
      <w:pPr>
        <w:jc w:val="both"/>
      </w:pPr>
      <w:r>
        <w:t xml:space="preserve">  24: optional ThriftLinearFeatureRankingParams multipleReplyCountParams</w:t>
      </w:r>
    </w:p>
    <w:p>
      <w:pPr>
        <w:jc w:val="both"/>
      </w:pPr>
      <w:r>
        <w:t xml:space="preserve">  27: optional ThriftLinearFeatureRankingParams embedsImpressionCountParams</w:t>
      </w:r>
    </w:p>
    <w:p>
      <w:pPr>
        <w:jc w:val="both"/>
      </w:pPr>
      <w:r>
        <w:t xml:space="preserve">  28: optional ThriftLinearFeatureRankingParams embedsUrlCountParams</w:t>
      </w:r>
    </w:p>
    <w:p>
      <w:pPr>
        <w:jc w:val="both"/>
      </w:pPr>
      <w:r>
        <w:t xml:space="preserve">  29: optional ThriftLinearFeatureRankingParams videoViewCountParams</w:t>
      </w:r>
    </w:p>
    <w:p>
      <w:pPr>
        <w:jc w:val="both"/>
      </w:pPr>
      <w:r>
        <w:t xml:space="preserve">  66: optional ThriftLinearFeatureRankingParams quotedCountParams</w:t>
      </w:r>
    </w:p>
    <w:p>
      <w:pPr>
        <w:jc w:val="both"/>
      </w:pPr>
      <w:r/>
    </w:p>
    <w:p>
      <w:pPr>
        <w:jc w:val="both"/>
      </w:pPr>
      <w:r>
        <w:t xml:space="preserve">  // A map from MutableFeatureType to linear ranking params</w:t>
      </w:r>
    </w:p>
    <w:p>
      <w:pPr>
        <w:jc w:val="both"/>
      </w:pPr>
      <w:r>
        <w:t xml:space="preserve">  25: optional map&lt;byte, ThriftLinearFeatureRankingParams&gt; offlineExperimentalFeatureRankingParams</w:t>
      </w:r>
    </w:p>
    <w:p>
      <w:pPr>
        <w:jc w:val="both"/>
      </w:pPr>
      <w:r/>
    </w:p>
    <w:p>
      <w:pPr>
        <w:jc w:val="both"/>
      </w:pPr>
      <w:r>
        <w:t xml:space="preserve">  // if min/max for score or ThriftLinearFeatureRankingParams should always be</w:t>
      </w:r>
    </w:p>
    <w:p>
      <w:pPr>
        <w:jc w:val="both"/>
      </w:pPr>
      <w:r>
        <w:t xml:space="preserve">  // applied or only to non-follows, non-self, non-verified</w:t>
      </w:r>
    </w:p>
    <w:p>
      <w:pPr>
        <w:jc w:val="both"/>
      </w:pPr>
      <w:r>
        <w:t xml:space="preserve">  26: optional bool applyFiltersAlways = 0</w:t>
      </w:r>
    </w:p>
    <w:p>
      <w:pPr>
        <w:jc w:val="both"/>
      </w:pPr>
      <w:r/>
    </w:p>
    <w:p>
      <w:pPr>
        <w:jc w:val="both"/>
      </w:pPr>
      <w:r>
        <w:t xml:space="preserve">  // Whether to apply promotion/demotion at all for FeatureBasedScoringFunction</w:t>
      </w:r>
    </w:p>
    <w:p>
      <w:pPr>
        <w:jc w:val="both"/>
      </w:pPr>
      <w:r>
        <w:t xml:space="preserve">  70: optional bool applyBoosts = 1</w:t>
      </w:r>
    </w:p>
    <w:p>
      <w:pPr>
        <w:jc w:val="both"/>
      </w:pPr>
      <w:r/>
    </w:p>
    <w:p>
      <w:pPr>
        <w:jc w:val="both"/>
      </w:pPr>
      <w:r>
        <w:t xml:space="preserve">  // UI language is english, tweet language is not</w:t>
      </w:r>
    </w:p>
    <w:p>
      <w:pPr>
        <w:jc w:val="both"/>
      </w:pPr>
      <w:r>
        <w:t xml:space="preserve">  30: optional double langEnglishUIBoost = 0.3</w:t>
      </w:r>
    </w:p>
    <w:p>
      <w:pPr>
        <w:jc w:val="both"/>
      </w:pPr>
      <w:r>
        <w:t xml:space="preserve">  // tweet language is english, UI language is not</w:t>
      </w:r>
    </w:p>
    <w:p>
      <w:pPr>
        <w:jc w:val="both"/>
      </w:pPr>
      <w:r>
        <w:t xml:space="preserve">  31: optional double langEnglishTweetBoost = 0.7</w:t>
      </w:r>
    </w:p>
    <w:p>
      <w:pPr>
        <w:jc w:val="both"/>
      </w:pPr>
      <w:r>
        <w:t xml:space="preserve">  // user language differs from tweet language, and neither is english</w:t>
      </w:r>
    </w:p>
    <w:p>
      <w:pPr>
        <w:jc w:val="both"/>
      </w:pPr>
      <w:r>
        <w:t xml:space="preserve">  32: optional double langDefaultBoost = 0.1</w:t>
      </w:r>
    </w:p>
    <w:p>
      <w:pPr>
        <w:jc w:val="both"/>
      </w:pPr>
      <w:r>
        <w:t xml:space="preserve">  // user that produced tweet is marked as spammer by metastore</w:t>
      </w:r>
    </w:p>
    <w:p>
      <w:pPr>
        <w:jc w:val="both"/>
      </w:pPr>
      <w:r>
        <w:t xml:space="preserve">  33: optional double spamUserBoost = 1.0</w:t>
      </w:r>
    </w:p>
    <w:p>
      <w:pPr>
        <w:jc w:val="both"/>
      </w:pPr>
      <w:r>
        <w:t xml:space="preserve">  // user that produced tweet is marked as nsfw by metastore</w:t>
      </w:r>
    </w:p>
    <w:p>
      <w:pPr>
        <w:jc w:val="both"/>
      </w:pPr>
      <w:r>
        <w:t xml:space="preserve">  34: optional double nsfwUserBoost = 1.0</w:t>
      </w:r>
    </w:p>
    <w:p>
      <w:pPr>
        <w:jc w:val="both"/>
      </w:pPr>
      <w:r>
        <w:t xml:space="preserve">  // user that produced tweet is marked as bot (self similarity) by metastore</w:t>
      </w:r>
    </w:p>
    <w:p>
      <w:pPr>
        <w:jc w:val="both"/>
      </w:pPr>
      <w:r>
        <w:t xml:space="preserve">  35: optional double botUserBoost = 1.0</w:t>
      </w:r>
    </w:p>
    <w:p>
      <w:pPr>
        <w:jc w:val="both"/>
      </w:pPr>
      <w:r/>
    </w:p>
    <w:p>
      <w:pPr>
        <w:jc w:val="both"/>
      </w:pPr>
      <w:r>
        <w:t xml:space="preserve">  // An alternative way of using lucene score in the ranking function.</w:t>
      </w:r>
    </w:p>
    <w:p>
      <w:pPr>
        <w:jc w:val="both"/>
      </w:pPr>
      <w:r>
        <w:t xml:space="preserve">  38: optional bool useLuceneScoreAsBoost = 0</w:t>
      </w:r>
    </w:p>
    <w:p>
      <w:pPr>
        <w:jc w:val="both"/>
      </w:pPr>
      <w:r>
        <w:t xml:space="preserve">  39: optional double maxLuceneScoreBoost = 1.2</w:t>
      </w:r>
    </w:p>
    <w:p>
      <w:pPr>
        <w:jc w:val="both"/>
      </w:pPr>
      <w:r/>
    </w:p>
    <w:p>
      <w:pPr>
        <w:jc w:val="both"/>
      </w:pPr>
      <w:r>
        <w:t xml:space="preserve">  // Use user's consumed and produced languages for scoring</w:t>
      </w:r>
    </w:p>
    <w:p>
      <w:pPr>
        <w:jc w:val="both"/>
      </w:pPr>
      <w:r>
        <w:t xml:space="preserve">  42: optional bool useUserLanguageInfo = 0</w:t>
      </w:r>
    </w:p>
    <w:p>
      <w:pPr>
        <w:jc w:val="both"/>
      </w:pPr>
      <w:r/>
    </w:p>
    <w:p>
      <w:pPr>
        <w:jc w:val="both"/>
      </w:pPr>
      <w:r>
        <w:t xml:space="preserve">  // Boost (demotion) if the tweet language is not one of user's understandable languages,</w:t>
      </w:r>
    </w:p>
    <w:p>
      <w:pPr>
        <w:jc w:val="both"/>
      </w:pPr>
      <w:r>
        <w:t xml:space="preserve">  // nor interface language.</w:t>
      </w:r>
    </w:p>
    <w:p>
      <w:pPr>
        <w:jc w:val="both"/>
      </w:pPr>
      <w:r>
        <w:t xml:space="preserve">  43: optional double unknownLanguageBoost = 0.01</w:t>
      </w:r>
    </w:p>
    <w:p>
      <w:pPr>
        <w:jc w:val="both"/>
      </w:pPr>
      <w:r/>
    </w:p>
    <w:p>
      <w:pPr>
        <w:jc w:val="both"/>
      </w:pPr>
      <w:r>
        <w:t xml:space="preserve">  // Use topic ids for scoring.</w:t>
      </w:r>
    </w:p>
    <w:p>
      <w:pPr>
        <w:jc w:val="both"/>
      </w:pPr>
      <w:r>
        <w:t xml:space="preserve">  // Deprecated in SEARCH-8616.</w:t>
      </w:r>
    </w:p>
    <w:p>
      <w:pPr>
        <w:jc w:val="both"/>
      </w:pPr>
      <w:r>
        <w:t xml:space="preserve">  44: optional bool deprecated_useTopicIDsBoost = 0</w:t>
      </w:r>
    </w:p>
    <w:p>
      <w:pPr>
        <w:jc w:val="both"/>
      </w:pPr>
      <w:r>
        <w:t xml:space="preserve">  // Parameters for topic id scoring.  See TopicIDsBoostScorer (and its test) for details.</w:t>
      </w:r>
    </w:p>
    <w:p>
      <w:pPr>
        <w:jc w:val="both"/>
      </w:pPr>
      <w:r>
        <w:t xml:space="preserve">  46: optional double deprecated_maxTopicIDsBoost = 3.0</w:t>
      </w:r>
    </w:p>
    <w:p>
      <w:pPr>
        <w:jc w:val="both"/>
      </w:pPr>
      <w:r>
        <w:t xml:space="preserve">  47: optional double deprecated_topicIDsBoostExponent = 2.0;</w:t>
      </w:r>
    </w:p>
    <w:p>
      <w:pPr>
        <w:jc w:val="both"/>
      </w:pPr>
      <w:r>
        <w:t xml:space="preserve">  48: optional double deprecated_topicIDsBoostSlope = 2.0;</w:t>
      </w:r>
    </w:p>
    <w:p>
      <w:pPr>
        <w:jc w:val="both"/>
      </w:pPr>
      <w:r/>
    </w:p>
    <w:p>
      <w:pPr>
        <w:jc w:val="both"/>
      </w:pPr>
      <w:r>
        <w:t xml:space="preserve">  // Hit Attribute Demotion</w:t>
      </w:r>
    </w:p>
    <w:p>
      <w:pPr>
        <w:jc w:val="both"/>
      </w:pPr>
      <w:r>
        <w:t xml:space="preserve">  60: optional bool enableHitDemotion = 0</w:t>
      </w:r>
    </w:p>
    <w:p>
      <w:pPr>
        <w:jc w:val="both"/>
      </w:pPr>
      <w:r>
        <w:t xml:space="preserve">  61: optional double noTextHitDemotion = 1.0</w:t>
      </w:r>
    </w:p>
    <w:p>
      <w:pPr>
        <w:jc w:val="both"/>
      </w:pPr>
      <w:r>
        <w:t xml:space="preserve">  62: optional double urlOnlyHitDemotion = 1.0</w:t>
      </w:r>
    </w:p>
    <w:p>
      <w:pPr>
        <w:jc w:val="both"/>
      </w:pPr>
      <w:r>
        <w:t xml:space="preserve">  63: optional double nameOnlyHitDemotion = 1.0</w:t>
      </w:r>
    </w:p>
    <w:p>
      <w:pPr>
        <w:jc w:val="both"/>
      </w:pPr>
      <w:r>
        <w:t xml:space="preserve">  64: optional double separateTextAndNameHitDemotion = 1.0</w:t>
      </w:r>
    </w:p>
    <w:p>
      <w:pPr>
        <w:jc w:val="both"/>
      </w:pPr>
      <w:r>
        <w:t xml:space="preserve">  65: optional double separateTextAndUrlHitDemotion = 1.0</w:t>
      </w:r>
    </w:p>
    <w:p>
      <w:pPr>
        <w:jc w:val="both"/>
      </w:pPr>
      <w:r/>
    </w:p>
    <w:p>
      <w:pPr>
        <w:jc w:val="both"/>
      </w:pPr>
      <w:r>
        <w:t xml:space="preserve">  // multiplicative score boost for results deemed offensive</w:t>
      </w:r>
    </w:p>
    <w:p>
      <w:pPr>
        <w:jc w:val="both"/>
      </w:pPr>
      <w:r>
        <w:t xml:space="preserve">  100: optional double offensiveBoost = 1</w:t>
      </w:r>
    </w:p>
    <w:p>
      <w:pPr>
        <w:jc w:val="both"/>
      </w:pPr>
      <w:r>
        <w:t xml:space="preserve">  // multiplicative score boost for results in the searcher's social circle</w:t>
      </w:r>
    </w:p>
    <w:p>
      <w:pPr>
        <w:jc w:val="both"/>
      </w:pPr>
      <w:r>
        <w:t xml:space="preserve">  101: optional double inTrustedCircleBoost = 1</w:t>
      </w:r>
    </w:p>
    <w:p>
      <w:pPr>
        <w:jc w:val="both"/>
      </w:pPr>
      <w:r>
        <w:t xml:space="preserve">  // multiplicative score dampen for results with more than one hash tag</w:t>
      </w:r>
    </w:p>
    <w:p>
      <w:pPr>
        <w:jc w:val="both"/>
      </w:pPr>
      <w:r>
        <w:t xml:space="preserve">  102: optional double multipleHashtagsOrTrendsBoost = 1</w:t>
      </w:r>
    </w:p>
    <w:p>
      <w:pPr>
        <w:jc w:val="both"/>
      </w:pPr>
      <w:r>
        <w:t xml:space="preserve">  // multiplicative score boost for results in the searcher's direct follows</w:t>
      </w:r>
    </w:p>
    <w:p>
      <w:pPr>
        <w:jc w:val="both"/>
      </w:pPr>
      <w:r>
        <w:t xml:space="preserve">  103: optional double inDirectFollowBoost = 1</w:t>
      </w:r>
    </w:p>
    <w:p>
      <w:pPr>
        <w:jc w:val="both"/>
      </w:pPr>
      <w:r>
        <w:t xml:space="preserve">  // multiplicative score boost for results that has trends</w:t>
      </w:r>
    </w:p>
    <w:p>
      <w:pPr>
        <w:jc w:val="both"/>
      </w:pPr>
      <w:r>
        <w:t xml:space="preserve">  104: optional double tweetHasTrendBoost = 1</w:t>
      </w:r>
    </w:p>
    <w:p>
      <w:pPr>
        <w:jc w:val="both"/>
      </w:pPr>
      <w:r>
        <w:t xml:space="preserve">  // is tweet from verified account?</w:t>
      </w:r>
    </w:p>
    <w:p>
      <w:pPr>
        <w:jc w:val="both"/>
      </w:pPr>
      <w:r>
        <w:t xml:space="preserve">  106: optional double tweetFromVerifiedAccountBoost = 1</w:t>
      </w:r>
    </w:p>
    <w:p>
      <w:pPr>
        <w:jc w:val="both"/>
      </w:pPr>
      <w:r>
        <w:t xml:space="preserve">  // is tweet authored by the searcher? (boost is in addition to social boost)</w:t>
      </w:r>
    </w:p>
    <w:p>
      <w:pPr>
        <w:jc w:val="both"/>
      </w:pPr>
      <w:r>
        <w:t xml:space="preserve">  107: optional double selfTweetBoost = 1</w:t>
      </w:r>
    </w:p>
    <w:p>
      <w:pPr>
        <w:jc w:val="both"/>
      </w:pPr>
      <w:r>
        <w:t xml:space="preserve">  // multiplicative score boost for a tweet that has image url.</w:t>
      </w:r>
    </w:p>
    <w:p>
      <w:pPr>
        <w:jc w:val="both"/>
      </w:pPr>
      <w:r>
        <w:t xml:space="preserve">  108: optional double tweetHasImageUrlBoost = 1</w:t>
      </w:r>
    </w:p>
    <w:p>
      <w:pPr>
        <w:jc w:val="both"/>
      </w:pPr>
      <w:r>
        <w:t xml:space="preserve">  // multiplicative score boost for a tweet that has video url.</w:t>
      </w:r>
    </w:p>
    <w:p>
      <w:pPr>
        <w:jc w:val="both"/>
      </w:pPr>
      <w:r>
        <w:t xml:space="preserve">  109: optional double tweetHasVideoUrlBoost = 1</w:t>
      </w:r>
    </w:p>
    <w:p>
      <w:pPr>
        <w:jc w:val="both"/>
      </w:pPr>
      <w:r>
        <w:t xml:space="preserve">  // multiplicative score boost for a tweet that has news url.</w:t>
      </w:r>
    </w:p>
    <w:p>
      <w:pPr>
        <w:jc w:val="both"/>
      </w:pPr>
      <w:r>
        <w:t xml:space="preserve">  110: optional double tweetHasNewsUrlBoost = 1</w:t>
      </w:r>
    </w:p>
    <w:p>
      <w:pPr>
        <w:jc w:val="both"/>
      </w:pPr>
      <w:r>
        <w:t xml:space="preserve">  // is tweet from a blue-verified account?</w:t>
      </w:r>
    </w:p>
    <w:p>
      <w:pPr>
        <w:jc w:val="both"/>
      </w:pPr>
      <w:r>
        <w:t xml:space="preserve">  111: optional double tweetFromBlueVerifiedAccountBoost = 1 (personalDataType = 'UserVerifiedFlag')</w:t>
      </w:r>
    </w:p>
    <w:p>
      <w:pPr>
        <w:jc w:val="both"/>
      </w:pPr>
      <w:r/>
    </w:p>
    <w:p>
      <w:pPr>
        <w:jc w:val="both"/>
      </w:pPr>
      <w:r>
        <w:t xml:space="preserve">  // subtractive penalty applied after boosts for out-of-network replies.</w:t>
      </w:r>
    </w:p>
    <w:p>
      <w:pPr>
        <w:jc w:val="both"/>
      </w:pPr>
      <w:r>
        <w:t xml:space="preserve">  120: optional double outOfNetworkReplyPenalty = 10.0</w:t>
      </w:r>
    </w:p>
    <w:p>
      <w:pPr>
        <w:jc w:val="both"/>
      </w:pPr>
      <w:r/>
    </w:p>
    <w:p>
      <w:pPr>
        <w:jc w:val="both"/>
      </w:pPr>
      <w:r>
        <w:t xml:space="preserve">  150: optional ThriftQueryEngagementParams deprecatedQueryEngagementParams</w:t>
      </w:r>
    </w:p>
    <w:p>
      <w:pPr>
        <w:jc w:val="both"/>
      </w:pPr>
      <w:r/>
    </w:p>
    <w:p>
      <w:pPr>
        <w:jc w:val="both"/>
      </w:pPr>
      <w:r>
        <w:t xml:space="preserve">  160: optional ThriftHostQualityParams deprecatedHostQualityParams</w:t>
      </w:r>
    </w:p>
    <w:p>
      <w:pPr>
        <w:jc w:val="both"/>
      </w:pPr>
      <w:r/>
    </w:p>
    <w:p>
      <w:pPr>
        <w:jc w:val="both"/>
      </w:pPr>
      <w:r>
        <w:t xml:space="preserve">  // age decay params for regular tweets</w:t>
      </w:r>
    </w:p>
    <w:p>
      <w:pPr>
        <w:jc w:val="both"/>
      </w:pPr>
      <w:r>
        <w:t xml:space="preserve">  203: optional ThriftAgeDecayRankingParams ageDecayParams</w:t>
      </w:r>
    </w:p>
    <w:p>
      <w:pPr>
        <w:jc w:val="both"/>
      </w:pPr>
      <w:r/>
    </w:p>
    <w:p>
      <w:pPr>
        <w:jc w:val="both"/>
      </w:pPr>
      <w:r>
        <w:t xml:space="preserve">  // for card ranking: map between card name ordinal (defined in com.twitter.search.common.constants.CardConstants)</w:t>
      </w:r>
    </w:p>
    <w:p>
      <w:pPr>
        <w:jc w:val="both"/>
      </w:pPr>
      <w:r>
        <w:t xml:space="preserve">  // to ranking params</w:t>
      </w:r>
    </w:p>
    <w:p>
      <w:pPr>
        <w:jc w:val="both"/>
      </w:pPr>
      <w:r>
        <w:t xml:space="preserve">  400: optional map&lt;byte, ThriftCardRankingParams&gt; cardRankingParams</w:t>
      </w:r>
    </w:p>
    <w:p>
      <w:pPr>
        <w:jc w:val="both"/>
      </w:pPr>
      <w:r/>
    </w:p>
    <w:p>
      <w:pPr>
        <w:jc w:val="both"/>
      </w:pPr>
      <w:r>
        <w:t xml:space="preserve">  // A map from tweet IDs to the score adjustment for that tweet. These are score</w:t>
      </w:r>
    </w:p>
    <w:p>
      <w:pPr>
        <w:jc w:val="both"/>
      </w:pPr>
      <w:r>
        <w:t xml:space="preserve">  // adjustments that include one or more features that can depend on the query</w:t>
      </w:r>
    </w:p>
    <w:p>
      <w:pPr>
        <w:jc w:val="both"/>
      </w:pPr>
      <w:r>
        <w:t xml:space="preserve">  // string. These features aren't indexed by Earlybird, and so their total contribution</w:t>
      </w:r>
    </w:p>
    <w:p>
      <w:pPr>
        <w:jc w:val="both"/>
      </w:pPr>
      <w:r>
        <w:t xml:space="preserve">  // to the scoring function is passed in directly as part of the request. If present,</w:t>
      </w:r>
    </w:p>
    <w:p>
      <w:pPr>
        <w:jc w:val="both"/>
      </w:pPr>
      <w:r>
        <w:t xml:space="preserve">  // the score adjustment for a tweet is directly added to the linear component of the</w:t>
      </w:r>
    </w:p>
    <w:p>
      <w:pPr>
        <w:jc w:val="both"/>
      </w:pPr>
      <w:r>
        <w:t xml:space="preserve">  // scoring function. Since this signal can be made up of multiple features, any</w:t>
      </w:r>
    </w:p>
    <w:p>
      <w:pPr>
        <w:jc w:val="both"/>
      </w:pPr>
      <w:r>
        <w:t xml:space="preserve">  // reweighting or combination of these features is assumed to be done by the caller</w:t>
      </w:r>
    </w:p>
    <w:p>
      <w:pPr>
        <w:jc w:val="both"/>
      </w:pPr>
      <w:r>
        <w:t xml:space="preserve">  // (hence there is no need for a weight parameter -- the weights of the features</w:t>
      </w:r>
    </w:p>
    <w:p>
      <w:pPr>
        <w:jc w:val="both"/>
      </w:pPr>
      <w:r>
        <w:t xml:space="preserve">  // included in this signal have already been incorporated by the caller).</w:t>
      </w:r>
    </w:p>
    <w:p>
      <w:pPr>
        <w:jc w:val="both"/>
      </w:pPr>
      <w:r>
        <w:t xml:space="preserve">  151: optional map&lt;i64, double&gt; querySpecificScoreAdjustments</w:t>
      </w:r>
    </w:p>
    <w:p>
      <w:pPr>
        <w:jc w:val="both"/>
      </w:pPr>
      <w:r/>
    </w:p>
    <w:p>
      <w:pPr>
        <w:jc w:val="both"/>
      </w:pPr>
      <w:r>
        <w:t xml:space="preserve">  // A map from user ID to the score adjustment for tweets from that author.</w:t>
      </w:r>
    </w:p>
    <w:p>
      <w:pPr>
        <w:jc w:val="both"/>
      </w:pPr>
      <w:r>
        <w:t xml:space="preserve">  // This field provides a way for adjusting the tweets of a specific set of users with a score</w:t>
      </w:r>
    </w:p>
    <w:p>
      <w:pPr>
        <w:jc w:val="both"/>
      </w:pPr>
      <w:r>
        <w:t xml:space="preserve">  // that is not present in the Earlybird features but has to be passed from the clients, such as</w:t>
      </w:r>
    </w:p>
    <w:p>
      <w:pPr>
        <w:jc w:val="both"/>
      </w:pPr>
      <w:r>
        <w:t xml:space="preserve">  // real graph weights or a combination of multiple features.</w:t>
      </w:r>
    </w:p>
    <w:p>
      <w:pPr>
        <w:jc w:val="both"/>
      </w:pPr>
      <w:r>
        <w:t xml:space="preserve">  // This field should be used mainly for experimentation since it increases the size of the thrift</w:t>
      </w:r>
    </w:p>
    <w:p>
      <w:pPr>
        <w:jc w:val="both"/>
      </w:pPr>
      <w:r>
        <w:t xml:space="preserve">  // requests.</w:t>
      </w:r>
    </w:p>
    <w:p>
      <w:pPr>
        <w:jc w:val="both"/>
      </w:pPr>
      <w:r>
        <w:t xml:space="preserve">  154: optional map&lt;i64, double&gt; authorSpecificScoreAdjustments</w:t>
      </w:r>
    </w:p>
    <w:p>
      <w:pPr>
        <w:jc w:val="both"/>
      </w:pPr>
      <w:r/>
    </w:p>
    <w:p>
      <w:pPr>
        <w:jc w:val="both"/>
      </w:pPr>
      <w:r>
        <w:t xml:space="preserve">  // -------- Parameters for ThriftScoringFunctionType.MODEL_BASED --------</w:t>
      </w:r>
    </w:p>
    <w:p>
      <w:pPr>
        <w:jc w:val="both"/>
      </w:pPr>
      <w:r>
        <w:t xml:space="preserve">  // Selected models along with their weights for the linear combination</w:t>
      </w:r>
    </w:p>
    <w:p>
      <w:pPr>
        <w:jc w:val="both"/>
      </w:pPr>
      <w:r>
        <w:t xml:space="preserve">  152: optional map&lt;string, double&gt; selectedModels</w:t>
      </w:r>
    </w:p>
    <w:p>
      <w:pPr>
        <w:jc w:val="both"/>
      </w:pPr>
      <w:r>
        <w:t xml:space="preserve">  153: optional bool useLogitScore = false</w:t>
      </w:r>
    </w:p>
    <w:p>
      <w:pPr>
        <w:jc w:val="both"/>
      </w:pPr>
      <w:r/>
    </w:p>
    <w:p>
      <w:pPr>
        <w:jc w:val="both"/>
      </w:pPr>
      <w:r>
        <w:t xml:space="preserve">  // -------- Parameters for ThriftScoringFunctionType.TENSORFLOW_BASED --------</w:t>
      </w:r>
    </w:p>
    <w:p>
      <w:pPr>
        <w:jc w:val="both"/>
      </w:pPr>
      <w:r>
        <w:t xml:space="preserve">  // Selected tensorflow model</w:t>
      </w:r>
    </w:p>
    <w:p>
      <w:pPr>
        <w:jc w:val="both"/>
      </w:pPr>
      <w:r>
        <w:t xml:space="preserve">  303: optional string selectedTensorflowModel</w:t>
      </w:r>
    </w:p>
    <w:p>
      <w:pPr>
        <w:jc w:val="both"/>
      </w:pPr>
      <w:r/>
    </w:p>
    <w:p>
      <w:pPr>
        <w:jc w:val="both"/>
      </w:pPr>
      <w:r>
        <w:t xml:space="preserve">  // -------- Deprecated Fields --------</w:t>
      </w:r>
    </w:p>
    <w:p>
      <w:pPr>
        <w:jc w:val="both"/>
      </w:pPr>
      <w:r>
        <w:t xml:space="preserve">  // ID 303 has been used in the past. Resume additional deprecated fields from 304</w:t>
      </w:r>
    </w:p>
    <w:p>
      <w:pPr>
        <w:jc w:val="both"/>
      </w:pPr>
      <w:r>
        <w:t xml:space="preserve">  105: optional double deprecatedTweetHasTrendInTrendingQueryBoost = 1</w:t>
      </w:r>
    </w:p>
    <w:p>
      <w:pPr>
        <w:jc w:val="both"/>
      </w:pPr>
      <w:r>
        <w:t xml:space="preserve">  200: optional double deprecatedAgeDecaySlope = 0.003</w:t>
      </w:r>
    </w:p>
    <w:p>
      <w:pPr>
        <w:jc w:val="both"/>
      </w:pPr>
      <w:r>
        <w:t xml:space="preserve">  201: optional double deprecatedAgeDecayHalflife = 360.0</w:t>
      </w:r>
    </w:p>
    <w:p>
      <w:pPr>
        <w:jc w:val="both"/>
      </w:pPr>
      <w:r>
        <w:t xml:space="preserve">  202: optional double deprecatedAgeDecayBase = 0.6</w:t>
      </w:r>
    </w:p>
    <w:p>
      <w:pPr>
        <w:jc w:val="both"/>
      </w:pPr>
      <w:r>
        <w:t xml:space="preserve">  204: optional ThriftAgeDecayRankingParams deprecatedAgeDecayForTrendsParams</w:t>
      </w:r>
    </w:p>
    <w:p>
      <w:pPr>
        <w:jc w:val="both"/>
      </w:pPr>
      <w:r>
        <w:t xml:space="preserve">  301: optional double deprecatedNameQueryConfidence = 0.0</w:t>
      </w:r>
    </w:p>
    <w:p>
      <w:pPr>
        <w:jc w:val="both"/>
      </w:pPr>
      <w:r>
        <w:t xml:space="preserve">  302: optional double deprecatedHashtagQueryConfidence = 0.0</w:t>
      </w:r>
    </w:p>
    <w:p>
      <w:pPr>
        <w:jc w:val="both"/>
      </w:pPr>
      <w:r>
        <w:t xml:space="preserve">  // Whether to use old-style engagement features (normalized by LogNormalizer)</w:t>
      </w:r>
    </w:p>
    <w:p>
      <w:pPr>
        <w:jc w:val="both"/>
      </w:pPr>
      <w:r>
        <w:t xml:space="preserve">  // or new ones (normalized by SingleBytePositiveFloatNormalizer)</w:t>
      </w:r>
    </w:p>
    <w:p>
      <w:pPr>
        <w:jc w:val="both"/>
      </w:pPr>
      <w:r>
        <w:t xml:space="preserve">  50: optional bool useGranularEngagementFeatures = 0  // DEPRECATED!</w:t>
      </w:r>
    </w:p>
    <w:p>
      <w:pPr>
        <w:jc w:val="both"/>
      </w:pPr>
      <w:r>
        <w:t>}(persisted='true')</w:t>
      </w:r>
    </w:p>
    <w:p>
      <w:pPr>
        <w:jc w:val="both"/>
      </w:pPr>
      <w:r/>
    </w:p>
    <w:p>
      <w:pPr>
        <w:jc w:val="both"/>
      </w:pPr>
      <w:r>
        <w:t>// This sorting mode is used by earlybird to retrieve the top-n facets that</w:t>
      </w:r>
    </w:p>
    <w:p>
      <w:pPr>
        <w:jc w:val="both"/>
      </w:pPr>
      <w:r>
        <w:t>// are returned to blender</w:t>
      </w:r>
    </w:p>
    <w:p>
      <w:pPr>
        <w:jc w:val="both"/>
      </w:pPr>
      <w:r>
        <w:t>enum ThriftFacetEarlybirdSortingMode {</w:t>
      </w:r>
    </w:p>
    <w:p>
      <w:pPr>
        <w:jc w:val="both"/>
      </w:pPr>
      <w:r>
        <w:t xml:space="preserve">  SORT_BY_SIMPLE_COUNT = 0,</w:t>
      </w:r>
    </w:p>
    <w:p>
      <w:pPr>
        <w:jc w:val="both"/>
      </w:pPr>
      <w:r>
        <w:t xml:space="preserve">  SORT_BY_WEIGHTED_COUNT = 1,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This is the final sort order used by blender after all results from</w:t>
      </w:r>
    </w:p>
    <w:p>
      <w:pPr>
        <w:jc w:val="both"/>
      </w:pPr>
      <w:r>
        <w:t>// the earlybirds are merged</w:t>
      </w:r>
    </w:p>
    <w:p>
      <w:pPr>
        <w:jc w:val="both"/>
      </w:pPr>
      <w:r>
        <w:t>enum ThriftFacetFinalSortOrder {</w:t>
      </w:r>
    </w:p>
    <w:p>
      <w:pPr>
        <w:jc w:val="both"/>
      </w:pPr>
      <w:r>
        <w:t xml:space="preserve">  // using the created_at date of the first tweet that contained the facet</w:t>
      </w:r>
    </w:p>
    <w:p>
      <w:pPr>
        <w:jc w:val="both"/>
      </w:pPr>
      <w:r>
        <w:t xml:space="preserve">  SCORE = 0,</w:t>
      </w:r>
    </w:p>
    <w:p>
      <w:pPr>
        <w:jc w:val="both"/>
      </w:pPr>
      <w:r>
        <w:t xml:space="preserve">  SIMPLE_COUNT = 1,</w:t>
      </w:r>
    </w:p>
    <w:p>
      <w:pPr>
        <w:jc w:val="both"/>
      </w:pPr>
      <w:r>
        <w:t xml:space="preserve">  WEIGHTED_COUNT = 2,</w:t>
      </w:r>
    </w:p>
    <w:p>
      <w:pPr>
        <w:jc w:val="both"/>
      </w:pPr>
      <w:r>
        <w:t xml:space="preserve">  CREATED_AT = 3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ThriftFacetRankingOptions {</w:t>
      </w:r>
    </w:p>
    <w:p>
      <w:pPr>
        <w:jc w:val="both"/>
      </w:pPr>
      <w:r>
        <w:t xml:space="preserve">  // next available field ID = 38</w:t>
      </w:r>
    </w:p>
    <w:p>
      <w:pPr>
        <w:jc w:val="both"/>
      </w:pPr>
      <w:r/>
    </w:p>
    <w:p>
      <w:pPr>
        <w:jc w:val="both"/>
      </w:pPr>
      <w:r>
        <w:t xml:space="preserve">  // ======================================================================</w:t>
      </w:r>
    </w:p>
    <w:p>
      <w:pPr>
        <w:jc w:val="both"/>
      </w:pPr>
      <w:r>
        <w:t xml:space="preserve">  // EARLYBIRD SETTINGS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These parameters primarily affect how earlybird creates the top-k</w:t>
      </w:r>
    </w:p>
    <w:p>
      <w:pPr>
        <w:jc w:val="both"/>
      </w:pPr>
      <w:r>
        <w:t xml:space="preserve">  // candidate list to be re-ranked by blender</w:t>
      </w:r>
    </w:p>
    <w:p>
      <w:pPr>
        <w:jc w:val="both"/>
      </w:pPr>
      <w:r>
        <w:t xml:space="preserve">  // ======================================================================</w:t>
      </w:r>
    </w:p>
    <w:p>
      <w:pPr>
        <w:jc w:val="both"/>
      </w:pPr>
      <w:r>
        <w:t xml:space="preserve">  // Dynamically loaded scorer and collector for quick experimentation.</w:t>
      </w:r>
    </w:p>
    <w:p>
      <w:pPr>
        <w:jc w:val="both"/>
      </w:pPr>
      <w:r>
        <w:t xml:space="preserve">  26: optional ThriftExperimentClass expScorer</w:t>
      </w:r>
    </w:p>
    <w:p>
      <w:pPr>
        <w:jc w:val="both"/>
      </w:pPr>
      <w:r>
        <w:t xml:space="preserve">  27: optional ThriftExperimentClass expCollector</w:t>
      </w:r>
    </w:p>
    <w:p>
      <w:pPr>
        <w:jc w:val="both"/>
      </w:pPr>
      <w:r/>
    </w:p>
    <w:p>
      <w:pPr>
        <w:jc w:val="both"/>
      </w:pPr>
      <w:r>
        <w:t xml:space="preserve">  // It should be less than or equal to reputationParams.min, and all</w:t>
      </w:r>
    </w:p>
    <w:p>
      <w:pPr>
        <w:jc w:val="both"/>
      </w:pPr>
      <w:r>
        <w:t xml:space="preserve">  // tweepcreds between the two get a score of 1.0.</w:t>
      </w:r>
    </w:p>
    <w:p>
      <w:pPr>
        <w:jc w:val="both"/>
      </w:pPr>
      <w:r>
        <w:t xml:space="preserve">  21: optional i32 minTweepcredFilterThreshold</w:t>
      </w:r>
    </w:p>
    <w:p>
      <w:pPr>
        <w:jc w:val="both"/>
      </w:pPr>
      <w:r/>
    </w:p>
    <w:p>
      <w:pPr>
        <w:jc w:val="both"/>
      </w:pPr>
      <w:r>
        <w:t xml:space="preserve">  // the maximum score a single tweet can contribute to the weightedCount</w:t>
      </w:r>
    </w:p>
    <w:p>
      <w:pPr>
        <w:jc w:val="both"/>
      </w:pPr>
      <w:r>
        <w:t xml:space="preserve">  22: optional i32 maxScorePerTweet</w:t>
      </w:r>
    </w:p>
    <w:p>
      <w:pPr>
        <w:jc w:val="both"/>
      </w:pPr>
      <w:r/>
    </w:p>
    <w:p>
      <w:pPr>
        <w:jc w:val="both"/>
      </w:pPr>
      <w:r>
        <w:t xml:space="preserve">  15: optional ThriftFacetEarlybirdSortingMode sortingMode</w:t>
      </w:r>
    </w:p>
    <w:p>
      <w:pPr>
        <w:jc w:val="both"/>
      </w:pPr>
      <w:r>
        <w:t xml:space="preserve">  // The number of top candidates earlybird returns to blender</w:t>
      </w:r>
    </w:p>
    <w:p>
      <w:pPr>
        <w:jc w:val="both"/>
      </w:pPr>
      <w:r>
        <w:t xml:space="preserve">  16: optional i32 numCandidatesFromEarlybird = 100</w:t>
      </w:r>
    </w:p>
    <w:p>
      <w:pPr>
        <w:jc w:val="both"/>
      </w:pPr>
      <w:r/>
    </w:p>
    <w:p>
      <w:pPr>
        <w:jc w:val="both"/>
      </w:pPr>
      <w:r>
        <w:t xml:space="preserve">  // when to early terminate for facet search, overrides the setting in ThriftSearchQuery</w:t>
      </w:r>
    </w:p>
    <w:p>
      <w:pPr>
        <w:jc w:val="both"/>
      </w:pPr>
      <w:r>
        <w:t xml:space="preserve">  34: optional i32 maxHitsToProcess = 1000</w:t>
      </w:r>
    </w:p>
    <w:p>
      <w:pPr>
        <w:jc w:val="both"/>
      </w:pPr>
      <w:r/>
    </w:p>
    <w:p>
      <w:pPr>
        <w:jc w:val="both"/>
      </w:pPr>
      <w:r>
        <w:t xml:space="preserve">  // for anti-gaming we want to limit the maximum amount of hits the same user can</w:t>
      </w:r>
    </w:p>
    <w:p>
      <w:pPr>
        <w:jc w:val="both"/>
      </w:pPr>
      <w:r>
        <w:t xml:space="preserve">  // contribute.  Set to -1 to disable the anti-gaming filter. Overrides the setting in</w:t>
      </w:r>
    </w:p>
    <w:p>
      <w:pPr>
        <w:jc w:val="both"/>
      </w:pPr>
      <w:r>
        <w:t xml:space="preserve">  // ThriftSearchQuery</w:t>
      </w:r>
    </w:p>
    <w:p>
      <w:pPr>
        <w:jc w:val="both"/>
      </w:pPr>
      <w:r>
        <w:t xml:space="preserve">  35: optional i32 maxHitsPerUser = 3</w:t>
      </w:r>
    </w:p>
    <w:p>
      <w:pPr>
        <w:jc w:val="both"/>
      </w:pPr>
      <w:r/>
    </w:p>
    <w:p>
      <w:pPr>
        <w:jc w:val="both"/>
      </w:pPr>
      <w:r>
        <w:t xml:space="preserve">  // if the tweepcred of the user is bigger than this value it will not be excluded</w:t>
      </w:r>
    </w:p>
    <w:p>
      <w:pPr>
        <w:jc w:val="both"/>
      </w:pPr>
      <w:r>
        <w:t xml:space="preserve">  // by the anti-gaming filter. Overrides the setting in ThriftSearchQuery</w:t>
      </w:r>
    </w:p>
    <w:p>
      <w:pPr>
        <w:jc w:val="both"/>
      </w:pPr>
      <w:r>
        <w:t xml:space="preserve">  36: optional i32 maxTweepcredForAntiGaming = 65</w:t>
      </w:r>
    </w:p>
    <w:p>
      <w:pPr>
        <w:jc w:val="both"/>
      </w:pPr>
      <w:r/>
    </w:p>
    <w:p>
      <w:pPr>
        <w:jc w:val="both"/>
      </w:pPr>
      <w:r>
        <w:t xml:space="preserve">  // these settings affect how earlybird computes the weightedCount</w:t>
      </w:r>
    </w:p>
    <w:p>
      <w:pPr>
        <w:jc w:val="both"/>
      </w:pPr>
      <w:r>
        <w:t xml:space="preserve">   2: optional ThriftLinearFeatureRankingParams parusScoreParams</w:t>
      </w:r>
    </w:p>
    <w:p>
      <w:pPr>
        <w:jc w:val="both"/>
      </w:pPr>
      <w:r>
        <w:t xml:space="preserve">   3: optional ThriftLinearFeatureRankingParams reputationParams</w:t>
      </w:r>
    </w:p>
    <w:p>
      <w:pPr>
        <w:jc w:val="both"/>
      </w:pPr>
      <w:r>
        <w:t xml:space="preserve">  17: optional ThriftLinearFeatureRankingParams favoritesParams</w:t>
      </w:r>
    </w:p>
    <w:p>
      <w:pPr>
        <w:jc w:val="both"/>
      </w:pPr>
      <w:r>
        <w:t xml:space="preserve">  33: optional ThriftLinearFeatureRankingParams repliesParams</w:t>
      </w:r>
    </w:p>
    <w:p>
      <w:pPr>
        <w:jc w:val="both"/>
      </w:pPr>
      <w:r>
        <w:t xml:space="preserve">  37: optional map&lt;byte, ThriftLinearFeatureRankingParams&gt; rankingExpScoreParams</w:t>
      </w:r>
    </w:p>
    <w:p>
      <w:pPr>
        <w:jc w:val="both"/>
      </w:pPr>
      <w:r/>
    </w:p>
    <w:p>
      <w:pPr>
        <w:jc w:val="both"/>
      </w:pPr>
      <w:r>
        <w:t xml:space="preserve">  // penalty counter settings</w:t>
      </w:r>
    </w:p>
    <w:p>
      <w:pPr>
        <w:jc w:val="both"/>
      </w:pPr>
      <w:r>
        <w:t xml:space="preserve">  6: optional i32 offensiveTweetPenalty  // set to -1 to disable the offensive filter</w:t>
      </w:r>
    </w:p>
    <w:p>
      <w:pPr>
        <w:jc w:val="both"/>
      </w:pPr>
      <w:r>
        <w:t xml:space="preserve">  7: optional i32 antigamingPenalty // set to -1 to disable antigaming filtering</w:t>
      </w:r>
    </w:p>
    <w:p>
      <w:pPr>
        <w:jc w:val="both"/>
      </w:pPr>
      <w:r>
        <w:t xml:space="preserve">  // weight of penalty counts from all tweets containing a facet, not just the tweets</w:t>
      </w:r>
    </w:p>
    <w:p>
      <w:pPr>
        <w:jc w:val="both"/>
      </w:pPr>
      <w:r>
        <w:t xml:space="preserve">  // matching the query</w:t>
      </w:r>
    </w:p>
    <w:p>
      <w:pPr>
        <w:jc w:val="both"/>
      </w:pPr>
      <w:r>
        <w:t xml:space="preserve">  9: optional double queryIndependentPenaltyWeight  // set to 0 to not use query independent penalty weights</w:t>
      </w:r>
    </w:p>
    <w:p>
      <w:pPr>
        <w:jc w:val="both"/>
      </w:pPr>
      <w:r>
        <w:t xml:space="preserve">  // penalty for keyword stuffing</w:t>
      </w:r>
    </w:p>
    <w:p>
      <w:pPr>
        <w:jc w:val="both"/>
      </w:pPr>
      <w:r>
        <w:t xml:space="preserve">  60: optional i32 multipleHashtagsOrTrendsPenalty</w:t>
      </w:r>
    </w:p>
    <w:p>
      <w:pPr>
        <w:jc w:val="both"/>
      </w:pPr>
      <w:r/>
    </w:p>
    <w:p>
      <w:pPr>
        <w:jc w:val="both"/>
      </w:pPr>
      <w:r>
        <w:t xml:space="preserve">  // Language related boosts, similar to those in relevance ranking options. By default they are</w:t>
      </w:r>
    </w:p>
    <w:p>
      <w:pPr>
        <w:jc w:val="both"/>
      </w:pPr>
      <w:r>
        <w:t xml:space="preserve">  // all 1.0 (no-boost).</w:t>
      </w:r>
    </w:p>
    <w:p>
      <w:pPr>
        <w:jc w:val="both"/>
      </w:pPr>
      <w:r>
        <w:t xml:space="preserve">  // When the user language is english, facet language is not</w:t>
      </w:r>
    </w:p>
    <w:p>
      <w:pPr>
        <w:jc w:val="both"/>
      </w:pPr>
      <w:r>
        <w:t xml:space="preserve">  11: optional double langEnglishUIBoost = 1.0</w:t>
      </w:r>
    </w:p>
    <w:p>
      <w:pPr>
        <w:jc w:val="both"/>
      </w:pPr>
      <w:r>
        <w:t xml:space="preserve">  // When the facet language is english, user language is not</w:t>
      </w:r>
    </w:p>
    <w:p>
      <w:pPr>
        <w:jc w:val="both"/>
      </w:pPr>
      <w:r>
        <w:t xml:space="preserve">  12: optional double langEnglishFacetBoost = 1.0</w:t>
      </w:r>
    </w:p>
    <w:p>
      <w:pPr>
        <w:jc w:val="both"/>
      </w:pPr>
      <w:r>
        <w:t xml:space="preserve">  // When the user language differs from facet/tweet language, and neither is english</w:t>
      </w:r>
    </w:p>
    <w:p>
      <w:pPr>
        <w:jc w:val="both"/>
      </w:pPr>
      <w:r>
        <w:t xml:space="preserve">  13: optional double langDefaultBoost = 1.0</w:t>
      </w:r>
    </w:p>
    <w:p>
      <w:pPr>
        <w:jc w:val="both"/>
      </w:pPr>
      <w:r/>
    </w:p>
    <w:p>
      <w:pPr>
        <w:jc w:val="both"/>
      </w:pPr>
      <w:r>
        <w:t xml:space="preserve">  // ======================================================================</w:t>
      </w:r>
    </w:p>
    <w:p>
      <w:pPr>
        <w:jc w:val="both"/>
      </w:pPr>
      <w:r>
        <w:t xml:space="preserve">  // BLENDER SETTINGS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Settings for the facet relevance scoring happening in blender</w:t>
      </w:r>
    </w:p>
    <w:p>
      <w:pPr>
        <w:jc w:val="both"/>
      </w:pPr>
      <w:r>
        <w:t xml:space="preserve">  // ======================================================================</w:t>
      </w:r>
    </w:p>
    <w:p>
      <w:pPr>
        <w:jc w:val="both"/>
      </w:pPr>
      <w:r/>
    </w:p>
    <w:p>
      <w:pPr>
        <w:jc w:val="both"/>
      </w:pPr>
      <w:r>
        <w:t xml:space="preserve">  // This block of parameters are only used in the FacetsFutureManager.</w:t>
      </w:r>
    </w:p>
    <w:p>
      <w:pPr>
        <w:jc w:val="both"/>
      </w:pPr>
      <w:r>
        <w:t xml:space="preserve">  // limits to discard facets</w:t>
      </w:r>
    </w:p>
    <w:p>
      <w:pPr>
        <w:jc w:val="both"/>
      </w:pPr>
      <w:r>
        <w:t xml:space="preserve">  // if a facet has a higher penalty count, it will not be returned</w:t>
      </w:r>
    </w:p>
    <w:p>
      <w:pPr>
        <w:jc w:val="both"/>
      </w:pPr>
      <w:r>
        <w:t xml:space="preserve">  5: optional i32 maxPenaltyCount</w:t>
      </w:r>
    </w:p>
    <w:p>
      <w:pPr>
        <w:jc w:val="both"/>
      </w:pPr>
      <w:r>
        <w:t xml:space="preserve">  // if a facet has a lower simple count, it will not be returned</w:t>
      </w:r>
    </w:p>
    <w:p>
      <w:pPr>
        <w:jc w:val="both"/>
      </w:pPr>
      <w:r>
        <w:t xml:space="preserve">  28: optional i32 minSimpleCount</w:t>
      </w:r>
    </w:p>
    <w:p>
      <w:pPr>
        <w:jc w:val="both"/>
      </w:pPr>
      <w:r>
        <w:t xml:space="preserve">  // if a facet has a lower weighted count, it will not be returned</w:t>
      </w:r>
    </w:p>
    <w:p>
      <w:pPr>
        <w:jc w:val="both"/>
      </w:pPr>
      <w:r>
        <w:t xml:space="preserve">  8: optional i32 minCount</w:t>
      </w:r>
    </w:p>
    <w:p>
      <w:pPr>
        <w:jc w:val="both"/>
      </w:pPr>
      <w:r>
        <w:t xml:space="preserve">  // the maximum allowed value for offensiveCount/facetCount a facet can have in order to be returned</w:t>
      </w:r>
    </w:p>
    <w:p>
      <w:pPr>
        <w:jc w:val="both"/>
      </w:pPr>
      <w:r>
        <w:t xml:space="preserve">  10: optional double maxPenaltyCountRatio</w:t>
      </w:r>
    </w:p>
    <w:p>
      <w:pPr>
        <w:jc w:val="both"/>
      </w:pPr>
      <w:r>
        <w:t xml:space="preserve">  // if set to true, then facets with offensive display tweets are excluded from the resultset</w:t>
      </w:r>
    </w:p>
    <w:p>
      <w:pPr>
        <w:jc w:val="both"/>
      </w:pPr>
      <w:r>
        <w:t xml:space="preserve">  29: optional bool excludePossiblySensitiveFacets</w:t>
      </w:r>
    </w:p>
    <w:p>
      <w:pPr>
        <w:jc w:val="both"/>
      </w:pPr>
      <w:r>
        <w:t xml:space="preserve">  // if set to true, then only facets that have a display tweet in their ThriftFacetCountMetadata object</w:t>
      </w:r>
    </w:p>
    <w:p>
      <w:pPr>
        <w:jc w:val="both"/>
      </w:pPr>
      <w:r>
        <w:t xml:space="preserve">  // will be returned to the caller</w:t>
      </w:r>
    </w:p>
    <w:p>
      <w:pPr>
        <w:jc w:val="both"/>
      </w:pPr>
      <w:r>
        <w:t xml:space="preserve">  30: optional bool onlyReturnFacetsWithDisplayTweet</w:t>
      </w:r>
    </w:p>
    <w:p>
      <w:pPr>
        <w:jc w:val="both"/>
      </w:pPr>
      <w:r/>
    </w:p>
    <w:p>
      <w:pPr>
        <w:jc w:val="both"/>
      </w:pPr>
      <w:r>
        <w:t xml:space="preserve">  // parameters for scoring force-inserted media items</w:t>
      </w:r>
    </w:p>
    <w:p>
      <w:pPr>
        <w:jc w:val="both"/>
      </w:pPr>
      <w:r>
        <w:t xml:space="preserve">  // Please check FacetReRanker.java computeScoreForInserted() for their usage.</w:t>
      </w:r>
    </w:p>
    <w:p>
      <w:pPr>
        <w:jc w:val="both"/>
      </w:pPr>
      <w:r>
        <w:t xml:space="preserve">  38: optional double forceInsertedBackgroundExp = 0.3</w:t>
      </w:r>
    </w:p>
    <w:p>
      <w:pPr>
        <w:jc w:val="both"/>
      </w:pPr>
      <w:r>
        <w:t xml:space="preserve">  39: optional double forceInsertedMinBackgroundCount = 2</w:t>
      </w:r>
    </w:p>
    <w:p>
      <w:pPr>
        <w:jc w:val="both"/>
      </w:pPr>
      <w:r>
        <w:t xml:space="preserve">  40: optional double forceInsertedMultiplier = 0.01</w:t>
      </w:r>
    </w:p>
    <w:p>
      <w:pPr>
        <w:jc w:val="both"/>
      </w:pPr>
      <w:r/>
    </w:p>
    <w:p>
      <w:pPr>
        <w:jc w:val="both"/>
      </w:pPr>
      <w:r>
        <w:t xml:space="preserve">  // -----------------------------------------------------</w:t>
      </w:r>
    </w:p>
    <w:p>
      <w:pPr>
        <w:jc w:val="both"/>
      </w:pPr>
      <w:r>
        <w:t xml:space="preserve">  // weights for the facet ranking formula</w:t>
      </w:r>
    </w:p>
    <w:p>
      <w:pPr>
        <w:jc w:val="both"/>
      </w:pPr>
      <w:r>
        <w:t xml:space="preserve">  18: optional double simpleCountWeight_DEPRECATED</w:t>
      </w:r>
    </w:p>
    <w:p>
      <w:pPr>
        <w:jc w:val="both"/>
      </w:pPr>
      <w:r>
        <w:t xml:space="preserve">  19: optional double weightedCountWeight_DEPRECATED</w:t>
      </w:r>
    </w:p>
    <w:p>
      <w:pPr>
        <w:jc w:val="both"/>
      </w:pPr>
      <w:r>
        <w:t xml:space="preserve">  20: optional double backgroundModelBoost_DEPRECATED</w:t>
      </w:r>
    </w:p>
    <w:p>
      <w:pPr>
        <w:jc w:val="both"/>
      </w:pPr>
      <w:r/>
    </w:p>
    <w:p>
      <w:pPr>
        <w:jc w:val="both"/>
      </w:pPr>
      <w:r>
        <w:t xml:space="preserve">  // -----------------------------------------------------</w:t>
      </w:r>
    </w:p>
    <w:p>
      <w:pPr>
        <w:jc w:val="both"/>
      </w:pPr>
      <w:r>
        <w:t xml:space="preserve">  // Following parameters are used in the FacetsReRanker</w:t>
      </w:r>
    </w:p>
    <w:p>
      <w:pPr>
        <w:jc w:val="both"/>
      </w:pPr>
      <w:r>
        <w:t xml:space="preserve">  // age decay params</w:t>
      </w:r>
    </w:p>
    <w:p>
      <w:pPr>
        <w:jc w:val="both"/>
      </w:pPr>
      <w:r>
        <w:t xml:space="preserve">  14: optional ThriftAgeDecayRankingParams ageDecayParams</w:t>
      </w:r>
    </w:p>
    <w:p>
      <w:pPr>
        <w:jc w:val="both"/>
      </w:pPr>
      <w:r/>
    </w:p>
    <w:p>
      <w:pPr>
        <w:jc w:val="both"/>
      </w:pPr>
      <w:r>
        <w:t xml:space="preserve">  // used in the facets reranker</w:t>
      </w:r>
    </w:p>
    <w:p>
      <w:pPr>
        <w:jc w:val="both"/>
      </w:pPr>
      <w:r>
        <w:t xml:space="preserve">  23: optional double maxNormBoost = 5.0</w:t>
      </w:r>
    </w:p>
    <w:p>
      <w:pPr>
        <w:jc w:val="both"/>
      </w:pPr>
      <w:r>
        <w:t xml:space="preserve">  24: optional double globalCountExponent = 3.0</w:t>
      </w:r>
    </w:p>
    <w:p>
      <w:pPr>
        <w:jc w:val="both"/>
      </w:pPr>
      <w:r>
        <w:t xml:space="preserve">  25: optional double simpleCountExponent = 3.0</w:t>
      </w:r>
    </w:p>
    <w:p>
      <w:pPr>
        <w:jc w:val="both"/>
      </w:pPr>
      <w:r/>
    </w:p>
    <w:p>
      <w:pPr>
        <w:jc w:val="both"/>
      </w:pPr>
      <w:r>
        <w:t xml:space="preserve">  31: optional ThriftFacetFinalSortOrder finalSortOrder</w:t>
      </w:r>
    </w:p>
    <w:p>
      <w:pPr>
        <w:jc w:val="both"/>
      </w:pPr>
      <w:r/>
    </w:p>
    <w:p>
      <w:pPr>
        <w:jc w:val="both"/>
      </w:pPr>
      <w:r>
        <w:t xml:space="preserve">  // Run facets search as if they happen at this specific time (ms since epoch).</w:t>
      </w:r>
    </w:p>
    <w:p>
      <w:pPr>
        <w:jc w:val="both"/>
      </w:pPr>
      <w:r>
        <w:t xml:space="preserve">  32: optional i64 fakeCurrentTimeMs  // not really used anywhere, remove?</w:t>
      </w:r>
    </w:p>
    <w:p>
      <w:pPr>
        <w:jc w:val="both"/>
      </w:pPr>
      <w:r>
        <w:t>}(persisted='true')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