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com.twitter.interaction_graph.thriftjava</w:t>
      </w:r>
    </w:p>
    <w:p>
      <w:pPr>
        <w:jc w:val="both"/>
      </w:pPr>
      <w:r>
        <w:t>#@namespace scala com.twitter.interaction_graph.thriftscala</w:t>
      </w:r>
    </w:p>
    <w:p>
      <w:pPr>
        <w:jc w:val="both"/>
      </w:pPr>
      <w:r>
        <w:t>#@namespace strato com.twitter.interaction_graph</w:t>
      </w:r>
    </w:p>
    <w:p>
      <w:pPr>
        <w:jc w:val="both"/>
      </w:pPr>
      <w:r/>
    </w:p>
    <w:p>
      <w:pPr>
        <w:jc w:val="both"/>
      </w:pPr>
      <w:r>
        <w:t>// These could be either a Vertex or an edge feature name</w:t>
      </w:r>
    </w:p>
    <w:p>
      <w:pPr>
        <w:jc w:val="both"/>
      </w:pPr>
      <w:r>
        <w:t>// when you add a new feature, update VertexFeatureCombiner.java and EdgeFeatureCombiner.java.</w:t>
      </w:r>
    </w:p>
    <w:p>
      <w:pPr>
        <w:jc w:val="both"/>
      </w:pPr>
      <w:r>
        <w:t>enum FeatureName {</w:t>
      </w:r>
    </w:p>
    <w:p>
      <w:pPr>
        <w:jc w:val="both"/>
      </w:pPr>
      <w:r>
        <w:t xml:space="preserve">  num_retweets = 1</w:t>
      </w:r>
    </w:p>
    <w:p>
      <w:pPr>
        <w:jc w:val="both"/>
      </w:pPr>
      <w:r>
        <w:t xml:space="preserve">  num_favorites = 2</w:t>
      </w:r>
    </w:p>
    <w:p>
      <w:pPr>
        <w:jc w:val="both"/>
      </w:pPr>
      <w:r>
        <w:t xml:space="preserve">  num_mentions = 3</w:t>
      </w:r>
    </w:p>
    <w:p>
      <w:pPr>
        <w:jc w:val="both"/>
      </w:pPr>
      <w:r>
        <w:t xml:space="preserve">  num_direct_messages = 4</w:t>
      </w:r>
    </w:p>
    <w:p>
      <w:pPr>
        <w:jc w:val="both"/>
      </w:pPr>
      <w:r>
        <w:t xml:space="preserve">  num_tweet_clicks = 5</w:t>
      </w:r>
    </w:p>
    <w:p>
      <w:pPr>
        <w:jc w:val="both"/>
      </w:pPr>
      <w:r>
        <w:t xml:space="preserve">  num_link_clicks = 6</w:t>
      </w:r>
    </w:p>
    <w:p>
      <w:pPr>
        <w:jc w:val="both"/>
      </w:pPr>
      <w:r>
        <w:t xml:space="preserve">  num_profile_views = 7</w:t>
      </w:r>
    </w:p>
    <w:p>
      <w:pPr>
        <w:jc w:val="both"/>
      </w:pPr>
      <w:r>
        <w:t xml:space="preserve">  num_follows = 8</w:t>
      </w:r>
    </w:p>
    <w:p>
      <w:pPr>
        <w:jc w:val="both"/>
      </w:pPr>
      <w:r>
        <w:t xml:space="preserve">  num_unfollows = 9</w:t>
      </w:r>
    </w:p>
    <w:p>
      <w:pPr>
        <w:jc w:val="both"/>
      </w:pPr>
      <w:r>
        <w:t xml:space="preserve">  num_mutual_follows = 10</w:t>
      </w:r>
    </w:p>
    <w:p>
      <w:pPr>
        <w:jc w:val="both"/>
      </w:pPr>
      <w:r>
        <w:t xml:space="preserve">  address_book_email = 11</w:t>
      </w:r>
    </w:p>
    <w:p>
      <w:pPr>
        <w:jc w:val="both"/>
      </w:pPr>
      <w:r>
        <w:t xml:space="preserve">  address_book_phone = 12</w:t>
      </w:r>
    </w:p>
    <w:p>
      <w:pPr>
        <w:jc w:val="both"/>
      </w:pPr>
      <w:r>
        <w:t xml:space="preserve">  address_book_in_both = 13</w:t>
      </w:r>
    </w:p>
    <w:p>
      <w:pPr>
        <w:jc w:val="both"/>
      </w:pPr>
      <w:r>
        <w:t xml:space="preserve">  address_book_mutual_edge_email = 14</w:t>
      </w:r>
    </w:p>
    <w:p>
      <w:pPr>
        <w:jc w:val="both"/>
      </w:pPr>
      <w:r>
        <w:t xml:space="preserve">  address_book_mutual_edge_phone = 15</w:t>
      </w:r>
    </w:p>
    <w:p>
      <w:pPr>
        <w:jc w:val="both"/>
      </w:pPr>
      <w:r>
        <w:t xml:space="preserve">  address_book_mutual_edge_in_both = 16</w:t>
      </w:r>
    </w:p>
    <w:p>
      <w:pPr>
        <w:jc w:val="both"/>
      </w:pPr>
      <w:r>
        <w:t xml:space="preserve">  total_dwell_time = 17</w:t>
      </w:r>
    </w:p>
    <w:p>
      <w:pPr>
        <w:jc w:val="both"/>
      </w:pPr>
      <w:r>
        <w:t xml:space="preserve">  num_inspected_statuses = 18</w:t>
      </w:r>
    </w:p>
    <w:p>
      <w:pPr>
        <w:jc w:val="both"/>
      </w:pPr>
      <w:r>
        <w:t xml:space="preserve">  num_photo_tags = 19</w:t>
      </w:r>
    </w:p>
    <w:p>
      <w:pPr>
        <w:jc w:val="both"/>
      </w:pPr>
      <w:r>
        <w:t xml:space="preserve">  num_blocks = 20 </w:t>
      </w:r>
    </w:p>
    <w:p>
      <w:pPr>
        <w:jc w:val="both"/>
      </w:pPr>
      <w:r>
        <w:t xml:space="preserve">  num_mutes = 21 </w:t>
      </w:r>
    </w:p>
    <w:p>
      <w:pPr>
        <w:jc w:val="both"/>
      </w:pPr>
      <w:r>
        <w:t xml:space="preserve">  num_report_as_abuses = 22</w:t>
      </w:r>
    </w:p>
    <w:p>
      <w:pPr>
        <w:jc w:val="both"/>
      </w:pPr>
      <w:r>
        <w:t xml:space="preserve">  num_report_as_spams = 23</w:t>
      </w:r>
    </w:p>
    <w:p>
      <w:pPr>
        <w:jc w:val="both"/>
      </w:pPr>
      <w:r>
        <w:t xml:space="preserve">  num_tweet_quotes = 24</w:t>
      </w:r>
    </w:p>
    <w:p>
      <w:pPr>
        <w:jc w:val="both"/>
      </w:pPr>
      <w:r>
        <w:t xml:space="preserve">  num_push_opens = 25</w:t>
      </w:r>
    </w:p>
    <w:p>
      <w:pPr>
        <w:jc w:val="both"/>
      </w:pPr>
      <w:r>
        <w:t xml:space="preserve">  num_ntab_clicks = 26,</w:t>
      </w:r>
    </w:p>
    <w:p>
      <w:pPr>
        <w:jc w:val="both"/>
      </w:pPr>
      <w:r>
        <w:t xml:space="preserve">  num_rt_favories = 27,</w:t>
      </w:r>
    </w:p>
    <w:p>
      <w:pPr>
        <w:jc w:val="both"/>
      </w:pPr>
      <w:r>
        <w:t xml:space="preserve">  num_rt_replies = 28,</w:t>
      </w:r>
    </w:p>
    <w:p>
      <w:pPr>
        <w:jc w:val="both"/>
      </w:pPr>
      <w:r>
        <w:t xml:space="preserve">  num_rt_tweet_quotes = 29,</w:t>
      </w:r>
    </w:p>
    <w:p>
      <w:pPr>
        <w:jc w:val="both"/>
      </w:pPr>
      <w:r>
        <w:t xml:space="preserve">  num_rt_retweets = 30,</w:t>
      </w:r>
    </w:p>
    <w:p>
      <w:pPr>
        <w:jc w:val="both"/>
      </w:pPr>
      <w:r>
        <w:t xml:space="preserve">  num_rt_mentions = 31,</w:t>
      </w:r>
    </w:p>
    <w:p>
      <w:pPr>
        <w:jc w:val="both"/>
      </w:pPr>
      <w:r>
        <w:t xml:space="preserve">  num_rt_tweet_clicks = 32,</w:t>
      </w:r>
    </w:p>
    <w:p>
      <w:pPr>
        <w:jc w:val="both"/>
      </w:pPr>
      <w:r>
        <w:t xml:space="preserve">  num_rt_link_clicks = 33</w:t>
      </w:r>
    </w:p>
    <w:p>
      <w:pPr>
        <w:jc w:val="both"/>
      </w:pPr>
      <w:r>
        <w:t xml:space="preserve">  num_shares = 34,</w:t>
      </w:r>
    </w:p>
    <w:p>
      <w:pPr>
        <w:jc w:val="both"/>
      </w:pPr>
      <w:r>
        <w:t xml:space="preserve">  num_email_click = 35,</w:t>
      </w:r>
    </w:p>
    <w:p>
      <w:pPr>
        <w:jc w:val="both"/>
      </w:pPr>
      <w:r>
        <w:t xml:space="preserve">  num_email_open = 36,</w:t>
      </w:r>
    </w:p>
    <w:p>
      <w:pPr>
        <w:jc w:val="both"/>
      </w:pPr>
      <w:r>
        <w:t xml:space="preserve">  num_ntab_dislike_7_days = 37,</w:t>
      </w:r>
    </w:p>
    <w:p>
      <w:pPr>
        <w:jc w:val="both"/>
      </w:pPr>
      <w:r>
        <w:t xml:space="preserve">  num_push_dismiss = 38,</w:t>
      </w:r>
    </w:p>
    <w:p>
      <w:pPr>
        <w:jc w:val="both"/>
      </w:pPr>
      <w:r>
        <w:t xml:space="preserve">  num_push_report_tweet_click = 39,</w:t>
      </w:r>
    </w:p>
    <w:p>
      <w:pPr>
        <w:jc w:val="both"/>
      </w:pPr>
      <w:r>
        <w:t xml:space="preserve">  num_push_report_user_click = 40,</w:t>
      </w:r>
    </w:p>
    <w:p>
      <w:pPr>
        <w:jc w:val="both"/>
      </w:pPr>
      <w:r>
        <w:t xml:space="preserve">  num_replies = 41,</w:t>
      </w:r>
    </w:p>
    <w:p>
      <w:pPr>
        <w:jc w:val="both"/>
      </w:pPr>
      <w:r>
        <w:t xml:space="preserve">  // vertex features after 128</w:t>
      </w:r>
    </w:p>
    <w:p>
      <w:pPr>
        <w:jc w:val="both"/>
      </w:pPr>
      <w:r>
        <w:t xml:space="preserve">  num_create_tweets = 129,</w:t>
      </w:r>
    </w:p>
    <w:p>
      <w:pPr>
        <w:jc w:val="both"/>
      </w:pPr>
      <w:r>
        <w:t>}</w:t>
      </w:r>
    </w:p>
    <w:p>
      <w:pPr>
        <w:jc w:val="both"/>
      </w:pPr>
      <w:r>
        <w:t>// do remember to update the tests in InteractionGraphAggregationJobTest when adding new features but not updating agg_all</w:t>
      </w:r>
    </w:p>
    <w:p>
      <w:pPr>
        <w:jc w:val="both"/>
      </w:pPr>
      <w:r/>
    </w:p>
    <w:p>
      <w:pPr>
        <w:jc w:val="both"/>
      </w:pPr>
      <w:r>
        <w:t>struct TimeSeriesStatistics {</w:t>
      </w:r>
    </w:p>
    <w:p>
      <w:pPr>
        <w:jc w:val="both"/>
      </w:pPr>
      <w:r>
        <w:t xml:space="preserve">  1: required double mean;</w:t>
      </w:r>
    </w:p>
    <w:p>
      <w:pPr>
        <w:jc w:val="both"/>
      </w:pPr>
      <w:r>
        <w:t xml:space="preserve">  // For computing variance online: http://en.wikipedia.org/wiki/Algorithms_for_calculating_variance#On-line_algorithm</w:t>
      </w:r>
    </w:p>
    <w:p>
      <w:pPr>
        <w:jc w:val="both"/>
      </w:pPr>
      <w:r>
        <w:t xml:space="preserve">  2: required double m2_for_variance;</w:t>
      </w:r>
    </w:p>
    <w:p>
      <w:pPr>
        <w:jc w:val="both"/>
      </w:pPr>
      <w:r>
        <w:t xml:space="preserve">  3: required double ewma; // Exponentially weighted moving average: ewma_t = \alpha x_t + (1-\alpha) ewma_{t-1}</w:t>
      </w:r>
    </w:p>
    <w:p>
      <w:pPr>
        <w:jc w:val="both"/>
      </w:pPr>
      <w:r>
        <w:t xml:space="preserve">  4: required i32 num_elapsed_days; // Total number of days since we started counting this feature</w:t>
      </w:r>
    </w:p>
    <w:p>
      <w:pPr>
        <w:jc w:val="both"/>
      </w:pPr>
      <w:r>
        <w:t xml:space="preserve">  5: required i32 num_non_zero_days; // Number of days when the interaction was non-zero (used to compute mean/variance)</w:t>
      </w:r>
    </w:p>
    <w:p>
      <w:pPr>
        <w:jc w:val="both"/>
      </w:pPr>
      <w:r>
        <w:t xml:space="preserve">  6: optional i32 num_days_since_last; // Number of days since the latest interaction happen</w:t>
      </w:r>
    </w:p>
    <w:p>
      <w:pPr>
        <w:jc w:val="both"/>
      </w:pPr>
      <w:r>
        <w:t xml:space="preserve">}(persisted="true", hasPersonalData = 'false') </w:t>
      </w:r>
    </w:p>
    <w:p>
      <w:pPr>
        <w:jc w:val="both"/>
      </w:pPr>
      <w:r/>
    </w:p>
    <w:p>
      <w:pPr>
        <w:jc w:val="both"/>
      </w:pPr>
      <w:r>
        <w:t>struct VertexFeature {</w:t>
      </w:r>
    </w:p>
    <w:p>
      <w:pPr>
        <w:jc w:val="both"/>
      </w:pPr>
      <w:r>
        <w:t xml:space="preserve">  1: required FeatureName name;</w:t>
      </w:r>
    </w:p>
    <w:p>
      <w:pPr>
        <w:jc w:val="both"/>
      </w:pPr>
      <w:r>
        <w:t xml:space="preserve">  2: required bool outgoing; // direction e.g. true is num_retweets_by_user, and false is num_retweets_for_user</w:t>
      </w:r>
    </w:p>
    <w:p>
      <w:pPr>
        <w:jc w:val="both"/>
      </w:pPr>
      <w:r>
        <w:t xml:space="preserve">  3: required TimeSeriesStatistics tss;</w:t>
      </w:r>
    </w:p>
    <w:p>
      <w:pPr>
        <w:jc w:val="both"/>
      </w:pPr>
      <w:r>
        <w:t>}(persisted="true", hasPersonalData = 'false')</w:t>
      </w:r>
    </w:p>
    <w:p>
      <w:pPr>
        <w:jc w:val="both"/>
      </w:pPr>
      <w:r/>
    </w:p>
    <w:p>
      <w:pPr>
        <w:jc w:val="both"/>
      </w:pPr>
      <w:r>
        <w:t>struct Vertex {</w:t>
      </w:r>
    </w:p>
    <w:p>
      <w:pPr>
        <w:jc w:val="both"/>
      </w:pPr>
      <w:r>
        <w:t xml:space="preserve">  1: required i64 user_id(personalDataType = 'UserId');</w:t>
      </w:r>
    </w:p>
    <w:p>
      <w:pPr>
        <w:jc w:val="both"/>
      </w:pPr>
      <w:r>
        <w:t xml:space="preserve">  2: optional double weight;</w:t>
      </w:r>
    </w:p>
    <w:p>
      <w:pPr>
        <w:jc w:val="both"/>
      </w:pPr>
      <w:r>
        <w:t xml:space="preserve">  3: list&lt;VertexFeature&gt; features;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These features are for an edge (a-&gt;b). Examples:</w:t>
      </w:r>
    </w:p>
    <w:p>
      <w:pPr>
        <w:jc w:val="both"/>
      </w:pPr>
      <w:r>
        <w:t xml:space="preserve"> * (i) follow is whether a follows b</w:t>
      </w:r>
    </w:p>
    <w:p>
      <w:pPr>
        <w:jc w:val="both"/>
      </w:pPr>
      <w:r>
        <w:t xml:space="preserve"> * (ii) num_retweets is number of b's tweets retweet by a</w:t>
      </w:r>
    </w:p>
    <w:p>
      <w:pPr>
        <w:jc w:val="both"/>
      </w:pPr>
      <w:r>
        <w:t xml:space="preserve"> */</w:t>
      </w:r>
    </w:p>
    <w:p>
      <w:pPr>
        <w:jc w:val="both"/>
      </w:pPr>
      <w:r>
        <w:t>struct EdgeFeature {</w:t>
      </w:r>
    </w:p>
    <w:p>
      <w:pPr>
        <w:jc w:val="both"/>
      </w:pPr>
      <w:r>
        <w:t xml:space="preserve">  1: required FeatureName name;</w:t>
      </w:r>
    </w:p>
    <w:p>
      <w:pPr>
        <w:jc w:val="both"/>
      </w:pPr>
      <w:r>
        <w:t xml:space="preserve">  2: required TimeSeriesStatistics tss;</w:t>
      </w:r>
    </w:p>
    <w:p>
      <w:pPr>
        <w:jc w:val="both"/>
      </w:pPr>
      <w:r>
        <w:t>}(persisted="true", hasPersonalData = 'false')</w:t>
      </w:r>
    </w:p>
    <w:p>
      <w:pPr>
        <w:jc w:val="both"/>
      </w:pPr>
      <w:r/>
    </w:p>
    <w:p>
      <w:pPr>
        <w:jc w:val="both"/>
      </w:pPr>
      <w:r>
        <w:t>struct Edge {</w:t>
      </w:r>
    </w:p>
    <w:p>
      <w:pPr>
        <w:jc w:val="both"/>
      </w:pPr>
      <w:r>
        <w:t xml:space="preserve">  1: required i64 source_id(personalDataType = 'UserId');</w:t>
      </w:r>
    </w:p>
    <w:p>
      <w:pPr>
        <w:jc w:val="both"/>
      </w:pPr>
      <w:r>
        <w:t xml:space="preserve">  2: required i64 destination_id(personalDataType = 'UserId');</w:t>
      </w:r>
    </w:p>
    <w:p>
      <w:pPr>
        <w:jc w:val="both"/>
      </w:pPr>
      <w:r>
        <w:t xml:space="preserve">  3: optional double weight;</w:t>
      </w:r>
    </w:p>
    <w:p>
      <w:pPr>
        <w:jc w:val="both"/>
      </w:pPr>
      <w:r>
        <w:t xml:space="preserve">  4: list&lt;EdgeFeature&gt; features;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// these structs below are used by our ml pipeline</w:t>
      </w:r>
    </w:p>
    <w:p>
      <w:pPr>
        <w:jc w:val="both"/>
      </w:pPr>
      <w:r>
        <w:t>struct EdgeLabel {</w:t>
      </w:r>
    </w:p>
    <w:p>
      <w:pPr>
        <w:jc w:val="both"/>
      </w:pPr>
      <w:r>
        <w:t xml:space="preserve">  1: required i64 source_id(personalDataType = 'UserId');</w:t>
      </w:r>
    </w:p>
    <w:p>
      <w:pPr>
        <w:jc w:val="both"/>
      </w:pPr>
      <w:r>
        <w:t xml:space="preserve">  2: required i64 destination_id(personalDataType = 'UserId');</w:t>
      </w:r>
    </w:p>
    <w:p>
      <w:pPr>
        <w:jc w:val="both"/>
      </w:pPr>
      <w:r>
        <w:t xml:space="preserve">  3: required set&lt;FeatureName&gt; labels(personalDataType = 'AggregateImpressionEngagementData');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