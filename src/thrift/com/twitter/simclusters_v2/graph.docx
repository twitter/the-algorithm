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com.twitter.simclusters_v2.thriftjava</w:t>
      </w:r>
    </w:p>
    <w:p>
      <w:pPr>
        <w:jc w:val="both"/>
      </w:pPr>
      <w:r>
        <w:t>namespace py gen.twitter.simclusters_v2.graph</w:t>
      </w:r>
    </w:p>
    <w:p>
      <w:pPr>
        <w:jc w:val="both"/>
      </w:pPr>
      <w:r>
        <w:t>#@namespace scala com.twitter.simclusters_v2.thriftscala</w:t>
      </w:r>
    </w:p>
    <w:p>
      <w:pPr>
        <w:jc w:val="both"/>
      </w:pPr>
      <w:r>
        <w:t>#@namespace strato com.twitter.simclusters_v2</w:t>
      </w:r>
    </w:p>
    <w:p>
      <w:pPr>
        <w:jc w:val="both"/>
      </w:pPr>
      <w:r/>
    </w:p>
    <w:p>
      <w:pPr>
        <w:jc w:val="both"/>
      </w:pPr>
      <w:r>
        <w:t>struct DecayedSums {</w:t>
      </w:r>
    </w:p>
    <w:p>
      <w:pPr>
        <w:jc w:val="both"/>
      </w:pPr>
      <w:r>
        <w:t xml:space="preserve">  // last time the decayed sum was updated, in millis. </w:t>
      </w:r>
    </w:p>
    <w:p>
      <w:pPr>
        <w:jc w:val="both"/>
      </w:pPr>
      <w:r>
        <w:t xml:space="preserve">  1: required i64 lastUpdatedTimestamp</w:t>
      </w:r>
    </w:p>
    <w:p>
      <w:pPr>
        <w:jc w:val="both"/>
      </w:pPr>
      <w:r/>
    </w:p>
    <w:p>
      <w:pPr>
        <w:jc w:val="both"/>
      </w:pPr>
      <w:r>
        <w:t xml:space="preserve">  // a map from half life (specified in days) to the decayed sum</w:t>
      </w:r>
    </w:p>
    <w:p>
      <w:pPr>
        <w:jc w:val="both"/>
      </w:pPr>
      <w:r>
        <w:t xml:space="preserve">  2: required map&lt;i32, double&gt; halfLifeInDaysToDecayedSums</w:t>
      </w:r>
    </w:p>
    <w:p>
      <w:pPr>
        <w:jc w:val="both"/>
      </w:pPr>
      <w:r>
        <w:t>}(persisted = 'true', hasPersonalData = 'false')</w:t>
      </w:r>
    </w:p>
    <w:p>
      <w:pPr>
        <w:jc w:val="both"/>
      </w:pPr>
      <w:r/>
    </w:p>
    <w:p>
      <w:pPr>
        <w:jc w:val="both"/>
      </w:pPr>
      <w:r>
        <w:t>struct EdgeWithDecayedWeights {</w:t>
      </w:r>
    </w:p>
    <w:p>
      <w:pPr>
        <w:jc w:val="both"/>
      </w:pPr>
      <w:r>
        <w:t xml:space="preserve">  1: required i64 sourceId(personalDataType = 'UserId')</w:t>
      </w:r>
    </w:p>
    <w:p>
      <w:pPr>
        <w:jc w:val="both"/>
      </w:pPr>
      <w:r>
        <w:t xml:space="preserve">  2: required i64 destinationId(personalDataType = 'UserId')</w:t>
      </w:r>
    </w:p>
    <w:p>
      <w:pPr>
        <w:jc w:val="both"/>
      </w:pPr>
      <w:r>
        <w:t xml:space="preserve">  3: required DecayedSums weights</w:t>
      </w:r>
    </w:p>
    <w:p>
      <w:pPr>
        <w:jc w:val="both"/>
      </w:pPr>
      <w:r>
        <w:t>}(persisted="true", hasPersonalData = "true")</w:t>
      </w:r>
    </w:p>
    <w:p>
      <w:pPr>
        <w:jc w:val="both"/>
      </w:pPr>
      <w:r/>
    </w:p>
    <w:p>
      <w:pPr>
        <w:jc w:val="both"/>
      </w:pPr>
      <w:r>
        <w:t>struct NeighborWithWeights {</w:t>
      </w:r>
    </w:p>
    <w:p>
      <w:pPr>
        <w:jc w:val="both"/>
      </w:pPr>
      <w:r>
        <w:t xml:space="preserve">  1: required i64 neighborId(personalDataType = 'UserId')</w:t>
      </w:r>
    </w:p>
    <w:p>
      <w:pPr>
        <w:jc w:val="both"/>
      </w:pPr>
      <w:r>
        <w:t xml:space="preserve">  2: optional bool isFollowed(personalDataType = 'Follow')</w:t>
      </w:r>
    </w:p>
    <w:p>
      <w:pPr>
        <w:jc w:val="both"/>
      </w:pPr>
      <w:r>
        <w:t xml:space="preserve">  3: optional double followScoreNormalizedByNeighborFollowersL2(personalDataType = 'EngagementsPublic')</w:t>
      </w:r>
    </w:p>
    <w:p>
      <w:pPr>
        <w:jc w:val="both"/>
      </w:pPr>
      <w:r>
        <w:t xml:space="preserve">  4: optional double favScoreHalfLife100Days(personalDataType = 'EngagementsPublic')</w:t>
      </w:r>
    </w:p>
    <w:p>
      <w:pPr>
        <w:jc w:val="both"/>
      </w:pPr>
      <w:r>
        <w:t xml:space="preserve">  5: optional double favScoreHalfLife100DaysNormalizedByNeighborFaversL2(personalDataType = 'EngagementsPublic')</w:t>
      </w:r>
    </w:p>
    <w:p>
      <w:pPr>
        <w:jc w:val="both"/>
      </w:pPr>
      <w:r/>
    </w:p>
    <w:p>
      <w:pPr>
        <w:jc w:val="both"/>
      </w:pPr>
      <w:r>
        <w:t xml:space="preserve">  // log(favScoreHalfLife100Days + 1)</w:t>
      </w:r>
    </w:p>
    <w:p>
      <w:pPr>
        <w:jc w:val="both"/>
      </w:pPr>
      <w:r>
        <w:t xml:space="preserve">  6: optional double logFavScore(personalDataType = 'EngagementsPublic')</w:t>
      </w:r>
    </w:p>
    <w:p>
      <w:pPr>
        <w:jc w:val="both"/>
      </w:pPr>
      <w:r/>
    </w:p>
    <w:p>
      <w:pPr>
        <w:jc w:val="both"/>
      </w:pPr>
      <w:r>
        <w:t xml:space="preserve">  // log(favScoreHalfLife100Days + 1) normalized so that a user's incoming weights have unit l2 norm</w:t>
      </w:r>
    </w:p>
    <w:p>
      <w:pPr>
        <w:jc w:val="both"/>
      </w:pPr>
      <w:r>
        <w:t xml:space="preserve">  7: optional double logFavScoreL2Normalized(personalDataType = 'EngagementsPublic')</w:t>
      </w:r>
    </w:p>
    <w:p>
      <w:pPr>
        <w:jc w:val="both"/>
      </w:pPr>
      <w:r/>
    </w:p>
    <w:p>
      <w:pPr>
        <w:jc w:val="both"/>
      </w:pPr>
      <w:r>
        <w:t>}(persisted = 'true', hasPersonalData = 'true')</w:t>
      </w:r>
    </w:p>
    <w:p>
      <w:pPr>
        <w:jc w:val="both"/>
      </w:pPr>
      <w:r/>
    </w:p>
    <w:p>
      <w:pPr>
        <w:jc w:val="both"/>
      </w:pPr>
      <w:r>
        <w:t>struct UserAndNeighbors {</w:t>
      </w:r>
    </w:p>
    <w:p>
      <w:pPr>
        <w:jc w:val="both"/>
      </w:pPr>
      <w:r>
        <w:t xml:space="preserve">  1: required i64 userId(personalDataType = 'UserId')</w:t>
      </w:r>
    </w:p>
    <w:p>
      <w:pPr>
        <w:jc w:val="both"/>
      </w:pPr>
      <w:r>
        <w:t xml:space="preserve">  2: required list&lt;NeighborWithWeights&gt; neighbors</w:t>
      </w:r>
    </w:p>
    <w:p>
      <w:pPr>
        <w:jc w:val="both"/>
      </w:pPr>
      <w:r>
        <w:t>}(persisted="true", hasPersonalData = 'true')</w:t>
      </w:r>
    </w:p>
    <w:p>
      <w:pPr>
        <w:jc w:val="both"/>
      </w:pPr>
      <w:r/>
    </w:p>
    <w:p>
      <w:pPr>
        <w:jc w:val="both"/>
      </w:pPr>
      <w:r>
        <w:t>struct NormsAndCounts {</w:t>
      </w:r>
    </w:p>
    <w:p>
      <w:pPr>
        <w:jc w:val="both"/>
      </w:pPr>
      <w:r>
        <w:t xml:space="preserve">  1: required i64 userId(personalDataType = 'UserId')</w:t>
      </w:r>
    </w:p>
    <w:p>
      <w:pPr>
        <w:jc w:val="both"/>
      </w:pPr>
      <w:r>
        <w:t xml:space="preserve">  2: optional double followerL2Norm(personalDataType = 'CountOfFollowersAndFollowees')</w:t>
      </w:r>
    </w:p>
    <w:p>
      <w:pPr>
        <w:jc w:val="both"/>
      </w:pPr>
      <w:r>
        <w:t xml:space="preserve">  3: optional double faverL2Norm(personalDataType = 'EngagementsPublic')</w:t>
      </w:r>
    </w:p>
    <w:p>
      <w:pPr>
        <w:jc w:val="both"/>
      </w:pPr>
      <w:r>
        <w:t xml:space="preserve">  4: optional i64 followerCount(personalDataType = 'CountOfFollowersAndFollowees')</w:t>
      </w:r>
    </w:p>
    <w:p>
      <w:pPr>
        <w:jc w:val="both"/>
      </w:pPr>
      <w:r>
        <w:t xml:space="preserve">  5: optional i64 faverCount(personalDataType = 'EngagementsPublic')</w:t>
      </w:r>
    </w:p>
    <w:p>
      <w:pPr>
        <w:jc w:val="both"/>
      </w:pPr>
      <w:r/>
    </w:p>
    <w:p>
      <w:pPr>
        <w:jc w:val="both"/>
      </w:pPr>
      <w:r>
        <w:t xml:space="preserve">  // sum of the weights on the incoming edges where someone fav'ed this producer</w:t>
      </w:r>
    </w:p>
    <w:p>
      <w:pPr>
        <w:jc w:val="both"/>
      </w:pPr>
      <w:r>
        <w:t xml:space="preserve">  6: optional double favWeightsOnFavEdgesSum(personalDataType = 'EngagementsPublic')</w:t>
      </w:r>
    </w:p>
    <w:p>
      <w:pPr>
        <w:jc w:val="both"/>
      </w:pPr>
      <w:r/>
    </w:p>
    <w:p>
      <w:pPr>
        <w:jc w:val="both"/>
      </w:pPr>
      <w:r>
        <w:t xml:space="preserve">  // sum of the fav weights on all the followers of this producer</w:t>
      </w:r>
    </w:p>
    <w:p>
      <w:pPr>
        <w:jc w:val="both"/>
      </w:pPr>
      <w:r>
        <w:t xml:space="preserve">  7: optional double favWeightsOnFollowEdgesSum(personalDataType = 'EngagementsPublic')</w:t>
      </w:r>
    </w:p>
    <w:p>
      <w:pPr>
        <w:jc w:val="both"/>
      </w:pPr>
      <w:r>
        <w:t xml:space="preserve">  // log(favScore + 1)</w:t>
      </w:r>
    </w:p>
    <w:p>
      <w:pPr>
        <w:jc w:val="both"/>
      </w:pPr>
      <w:r>
        <w:t xml:space="preserve">  8: optional double logFavL2Norm(personalDataType = 'EngagementsPublic')</w:t>
      </w:r>
    </w:p>
    <w:p>
      <w:pPr>
        <w:jc w:val="both"/>
      </w:pPr>
      <w:r/>
    </w:p>
    <w:p>
      <w:pPr>
        <w:jc w:val="both"/>
      </w:pPr>
      <w:r>
        <w:t xml:space="preserve">  // sum of log(favScore + 1) on the incoming edges where someone fav'ed this producer</w:t>
      </w:r>
    </w:p>
    <w:p>
      <w:pPr>
        <w:jc w:val="both"/>
      </w:pPr>
      <w:r>
        <w:t xml:space="preserve">  9: optional double logFavWeightsOnFavEdgesSum(personalDataType = 'EngagementsPublic')</w:t>
      </w:r>
    </w:p>
    <w:p>
      <w:pPr>
        <w:jc w:val="both"/>
      </w:pPr>
      <w:r/>
    </w:p>
    <w:p>
      <w:pPr>
        <w:jc w:val="both"/>
      </w:pPr>
      <w:r>
        <w:t xml:space="preserve">  // sum of log(favScore + 1) on all the followers of this producer</w:t>
      </w:r>
    </w:p>
    <w:p>
      <w:pPr>
        <w:jc w:val="both"/>
      </w:pPr>
      <w:r>
        <w:t xml:space="preserve">  10: optional double logFavWeightsOnFollowEdgesSum(personalDataType = 'EngagementsPublic')</w:t>
      </w:r>
    </w:p>
    <w:p>
      <w:pPr>
        <w:jc w:val="both"/>
      </w:pPr>
      <w:r/>
    </w:p>
    <w:p>
      <w:pPr>
        <w:jc w:val="both"/>
      </w:pPr>
      <w:r>
        <w:t>}(persisted="true", hasPersonalData = 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