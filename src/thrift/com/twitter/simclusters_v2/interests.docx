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gen.twitter.simclusters_v2.interests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All of the scores below assume that the knownFor vector for each cluster is already</w:t>
      </w:r>
    </w:p>
    <w:p>
      <w:pPr>
        <w:jc w:val="both"/>
      </w:pPr>
      <w:r>
        <w:t xml:space="preserve"> * of unit L2 norm i.e. sum of squares is 1. 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UserToInterestedInClusterScores {</w:t>
      </w:r>
    </w:p>
    <w:p>
      <w:pPr>
        <w:jc w:val="both"/>
      </w:pPr>
      <w:r>
        <w:t xml:space="preserve">  // dot product of user's binary follow vector with knownFor vector for this cluster</w:t>
      </w:r>
    </w:p>
    <w:p>
      <w:pPr>
        <w:jc w:val="both"/>
      </w:pPr>
      <w:r>
        <w:t xml:space="preserve">  // TIP: By default, use this score or favScore. </w:t>
      </w:r>
    </w:p>
    <w:p>
      <w:pPr>
        <w:jc w:val="both"/>
      </w:pPr>
      <w:r>
        <w:t xml:space="preserve">  1: optional double followScore(personalDataType = 'CountOfFollowersAndFollowees')</w:t>
      </w:r>
    </w:p>
    <w:p>
      <w:pPr>
        <w:jc w:val="both"/>
      </w:pPr>
      <w:r/>
    </w:p>
    <w:p>
      <w:pPr>
        <w:jc w:val="both"/>
      </w:pPr>
      <w:r>
        <w:t xml:space="preserve">  // first compute followScore as defined above</w:t>
      </w:r>
    </w:p>
    <w:p>
      <w:pPr>
        <w:jc w:val="both"/>
      </w:pPr>
      <w:r>
        <w:t xml:space="preserve">  // then compute L2 norm of the vector of these scores for this cluster</w:t>
      </w:r>
    </w:p>
    <w:p>
      <w:pPr>
        <w:jc w:val="both"/>
      </w:pPr>
      <w:r>
        <w:t xml:space="preserve">  // divide by that.</w:t>
      </w:r>
    </w:p>
    <w:p>
      <w:pPr>
        <w:jc w:val="both"/>
      </w:pPr>
      <w:r>
        <w:t xml:space="preserve">  // essentially the more people are interested in this cluster, the lower this score gets</w:t>
      </w:r>
    </w:p>
    <w:p>
      <w:pPr>
        <w:jc w:val="both"/>
      </w:pPr>
      <w:r>
        <w:t xml:space="preserve">  // TIP: Use this score if your use case needs to penalize clusters that a lot of other </w:t>
      </w:r>
    </w:p>
    <w:p>
      <w:pPr>
        <w:jc w:val="both"/>
      </w:pPr>
      <w:r>
        <w:t xml:space="preserve">  // users are also interested in</w:t>
      </w:r>
    </w:p>
    <w:p>
      <w:pPr>
        <w:jc w:val="both"/>
      </w:pPr>
      <w:r>
        <w:t xml:space="preserve">  2: optional double followScoreClusterNormalizedOnly(personalDataType = 'CountOfFollowersAndFollowees')</w:t>
      </w:r>
    </w:p>
    <w:p>
      <w:pPr>
        <w:jc w:val="both"/>
      </w:pPr>
      <w:r/>
    </w:p>
    <w:p>
      <w:pPr>
        <w:jc w:val="both"/>
      </w:pPr>
      <w:r>
        <w:t xml:space="preserve">  // dot product of user's producer normalized follow vector and knownFor vector for this cluster</w:t>
      </w:r>
    </w:p>
    <w:p>
      <w:pPr>
        <w:jc w:val="both"/>
      </w:pPr>
      <w:r>
        <w:t xml:space="preserve">  // i.e. i^th entry in the normalized follow vector = 1.0/sqrt(number of followers of user i)</w:t>
      </w:r>
    </w:p>
    <w:p>
      <w:pPr>
        <w:jc w:val="both"/>
      </w:pPr>
      <w:r>
        <w:t xml:space="preserve">  // TIP: Use this score if your use case needs to penalize clusters where the users known for</w:t>
      </w:r>
    </w:p>
    <w:p>
      <w:pPr>
        <w:jc w:val="both"/>
      </w:pPr>
      <w:r>
        <w:t xml:space="preserve">  // that cluster are popular. </w:t>
      </w:r>
    </w:p>
    <w:p>
      <w:pPr>
        <w:jc w:val="both"/>
      </w:pPr>
      <w:r>
        <w:t xml:space="preserve">  3: optional double followScoreProducerNormalizedOnly(personalDataType = 'CountOfFollowersAndFollowees')</w:t>
      </w:r>
    </w:p>
    <w:p>
      <w:pPr>
        <w:jc w:val="both"/>
      </w:pPr>
      <w:r/>
    </w:p>
    <w:p>
      <w:pPr>
        <w:jc w:val="both"/>
      </w:pPr>
      <w:r>
        <w:t xml:space="preserve">  // first compute followScoreProducerNormalizedOnly</w:t>
      </w:r>
    </w:p>
    <w:p>
      <w:pPr>
        <w:jc w:val="both"/>
      </w:pPr>
      <w:r>
        <w:t xml:space="preserve">  // then compute L2 norm of the vector of these scores for this cluster</w:t>
      </w:r>
    </w:p>
    <w:p>
      <w:pPr>
        <w:jc w:val="both"/>
      </w:pPr>
      <w:r>
        <w:t xml:space="preserve">  // divide by that.</w:t>
      </w:r>
    </w:p>
    <w:p>
      <w:pPr>
        <w:jc w:val="both"/>
      </w:pPr>
      <w:r>
        <w:t xml:space="preserve">  // essentially the more people are interested in this cluster, the lower this score gets</w:t>
      </w:r>
    </w:p>
    <w:p>
      <w:pPr>
        <w:jc w:val="both"/>
      </w:pPr>
      <w:r>
        <w:t xml:space="preserve">  // TIP: Use this score if your use case needs to penalize both clusters that a lot of other</w:t>
      </w:r>
    </w:p>
    <w:p>
      <w:pPr>
        <w:jc w:val="both"/>
      </w:pPr>
      <w:r>
        <w:t xml:space="preserve">  // users are interested in, as well as clusters where the users known for that cluster are </w:t>
      </w:r>
    </w:p>
    <w:p>
      <w:pPr>
        <w:jc w:val="both"/>
      </w:pPr>
      <w:r>
        <w:t xml:space="preserve">  // popular.</w:t>
      </w:r>
    </w:p>
    <w:p>
      <w:pPr>
        <w:jc w:val="both"/>
      </w:pPr>
      <w:r>
        <w:t xml:space="preserve">  4: optional double followScoreClusterAndProducerNormalized(personalDataType = 'CountOfFollowersAndFollowees')</w:t>
      </w:r>
    </w:p>
    <w:p>
      <w:pPr>
        <w:jc w:val="both"/>
      </w:pPr>
      <w:r/>
    </w:p>
    <w:p>
      <w:pPr>
        <w:jc w:val="both"/>
      </w:pPr>
      <w:r>
        <w:t xml:space="preserve">  // dot product of user's favScoreHalfLife100Days vector with knownFor vector for this cluster </w:t>
      </w:r>
    </w:p>
    <w:p>
      <w:pPr>
        <w:jc w:val="both"/>
      </w:pPr>
      <w:r>
        <w:t xml:space="preserve">  // TIP: By default, use this score or followScore. </w:t>
      </w:r>
    </w:p>
    <w:p>
      <w:pPr>
        <w:jc w:val="both"/>
      </w:pPr>
      <w:r>
        <w:t xml:space="preserve">  5: optional double favScore(personalDataType = 'EngagementsPublic')</w:t>
      </w:r>
    </w:p>
    <w:p>
      <w:pPr>
        <w:jc w:val="both"/>
      </w:pPr>
      <w:r/>
    </w:p>
    <w:p>
      <w:pPr>
        <w:jc w:val="both"/>
      </w:pPr>
      <w:r>
        <w:t xml:space="preserve">  // first compute favScore as defined above</w:t>
      </w:r>
    </w:p>
    <w:p>
      <w:pPr>
        <w:jc w:val="both"/>
      </w:pPr>
      <w:r>
        <w:t xml:space="preserve">  // then compute L2 norm of the vector of these scores for this cluster</w:t>
      </w:r>
    </w:p>
    <w:p>
      <w:pPr>
        <w:jc w:val="both"/>
      </w:pPr>
      <w:r>
        <w:t xml:space="preserve">  // divide by that.</w:t>
      </w:r>
    </w:p>
    <w:p>
      <w:pPr>
        <w:jc w:val="both"/>
      </w:pPr>
      <w:r>
        <w:t xml:space="preserve">  // essentially the more people are interested in this cluster, the lower this score gets</w:t>
      </w:r>
    </w:p>
    <w:p>
      <w:pPr>
        <w:jc w:val="both"/>
      </w:pPr>
      <w:r>
        <w:t xml:space="preserve">  // TIP: Use this score if your use case needs to penalize clusters that a lot of other </w:t>
      </w:r>
    </w:p>
    <w:p>
      <w:pPr>
        <w:jc w:val="both"/>
      </w:pPr>
      <w:r>
        <w:t xml:space="preserve">  // users are also interested in</w:t>
      </w:r>
    </w:p>
    <w:p>
      <w:pPr>
        <w:jc w:val="both"/>
      </w:pPr>
      <w:r>
        <w:t xml:space="preserve">  6: optional double favScoreClusterNormalizedOnly(personalDataType = 'EngagementsPublic')</w:t>
      </w:r>
    </w:p>
    <w:p>
      <w:pPr>
        <w:jc w:val="both"/>
      </w:pPr>
      <w:r/>
    </w:p>
    <w:p>
      <w:pPr>
        <w:jc w:val="both"/>
      </w:pPr>
      <w:r>
        <w:t xml:space="preserve">  // dot product of user's favScoreHalfLife100DaysNormalizedByNeighborFaversL2 vector with </w:t>
      </w:r>
    </w:p>
    <w:p>
      <w:pPr>
        <w:jc w:val="both"/>
      </w:pPr>
      <w:r>
        <w:t xml:space="preserve">  // knownFor vector for this cluster</w:t>
      </w:r>
    </w:p>
    <w:p>
      <w:pPr>
        <w:jc w:val="both"/>
      </w:pPr>
      <w:r>
        <w:t xml:space="preserve">  // TIP: Use this score if your use case needs to penalize clusters where the users known for</w:t>
      </w:r>
    </w:p>
    <w:p>
      <w:pPr>
        <w:jc w:val="both"/>
      </w:pPr>
      <w:r>
        <w:t xml:space="preserve">  // that cluster are popular. </w:t>
      </w:r>
    </w:p>
    <w:p>
      <w:pPr>
        <w:jc w:val="both"/>
      </w:pPr>
      <w:r>
        <w:t xml:space="preserve">  7: optional double favScoreProducerNormalizedOnly(personalDataType = 'EngagementsPublic')</w:t>
      </w:r>
    </w:p>
    <w:p>
      <w:pPr>
        <w:jc w:val="both"/>
      </w:pPr>
      <w:r/>
    </w:p>
    <w:p>
      <w:pPr>
        <w:jc w:val="both"/>
      </w:pPr>
      <w:r>
        <w:t xml:space="preserve">  // first compute favScoreProducerNormalizedOnly as defined above</w:t>
      </w:r>
    </w:p>
    <w:p>
      <w:pPr>
        <w:jc w:val="both"/>
      </w:pPr>
      <w:r>
        <w:t xml:space="preserve">  // then compute L2 norm of the vector of these scores for this cluster</w:t>
      </w:r>
    </w:p>
    <w:p>
      <w:pPr>
        <w:jc w:val="both"/>
      </w:pPr>
      <w:r>
        <w:t xml:space="preserve">  // divide by that.</w:t>
      </w:r>
    </w:p>
    <w:p>
      <w:pPr>
        <w:jc w:val="both"/>
      </w:pPr>
      <w:r>
        <w:t xml:space="preserve">  // essentially the more people are interested in this cluster, the lower this score gets</w:t>
      </w:r>
    </w:p>
    <w:p>
      <w:pPr>
        <w:jc w:val="both"/>
      </w:pPr>
      <w:r>
        <w:t xml:space="preserve">  // TIP: Use this score if your use case needs to penalize both clusters that a lot of other</w:t>
      </w:r>
    </w:p>
    <w:p>
      <w:pPr>
        <w:jc w:val="both"/>
      </w:pPr>
      <w:r>
        <w:t xml:space="preserve">  // users are interested in, as well as clusters where the users known for that cluster are </w:t>
      </w:r>
    </w:p>
    <w:p>
      <w:pPr>
        <w:jc w:val="both"/>
      </w:pPr>
      <w:r>
        <w:t xml:space="preserve">  // popular.</w:t>
      </w:r>
    </w:p>
    <w:p>
      <w:pPr>
        <w:jc w:val="both"/>
      </w:pPr>
      <w:r>
        <w:t xml:space="preserve">  8: optional double favScoreClusterAndProducerNormalized(personalDataType = 'EngagementsPublic')</w:t>
      </w:r>
    </w:p>
    <w:p>
      <w:pPr>
        <w:jc w:val="both"/>
      </w:pPr>
      <w:r/>
    </w:p>
    <w:p>
      <w:pPr>
        <w:jc w:val="both"/>
      </w:pPr>
      <w:r>
        <w:t xml:space="preserve">  // list of users who're known for this cluster as well as are being followed by the user.</w:t>
      </w:r>
    </w:p>
    <w:p>
      <w:pPr>
        <w:jc w:val="both"/>
      </w:pPr>
      <w:r>
        <w:t xml:space="preserve">  9: optional list&lt;i64&gt; usersBeingFollowed(personalDataType = 'UserId')</w:t>
      </w:r>
    </w:p>
    <w:p>
      <w:pPr>
        <w:jc w:val="both"/>
      </w:pPr>
      <w:r>
        <w:t xml:space="preserve"> </w:t>
      </w:r>
    </w:p>
    <w:p>
      <w:pPr>
        <w:jc w:val="both"/>
      </w:pPr>
      <w:r>
        <w:t xml:space="preserve">  // list of users who're known for this cluster as well as were faved at some point by the user. </w:t>
      </w:r>
    </w:p>
    <w:p>
      <w:pPr>
        <w:jc w:val="both"/>
      </w:pPr>
      <w:r>
        <w:t xml:space="preserve">  10: optional list&lt;i64&gt; usersThatWereFaved(personalDataType = 'UserId')</w:t>
      </w:r>
    </w:p>
    <w:p>
      <w:pPr>
        <w:jc w:val="both"/>
      </w:pPr>
      <w:r/>
    </w:p>
    <w:p>
      <w:pPr>
        <w:jc w:val="both"/>
      </w:pPr>
      <w:r>
        <w:t xml:space="preserve">  // A pretty close upper bound on the number of users who are interested in this cluster. </w:t>
      </w:r>
    </w:p>
    <w:p>
      <w:pPr>
        <w:jc w:val="both"/>
      </w:pPr>
      <w:r>
        <w:t xml:space="preserve">  // Useful to know if this is a niche community or a popular topic. </w:t>
      </w:r>
    </w:p>
    <w:p>
      <w:pPr>
        <w:jc w:val="both"/>
      </w:pPr>
      <w:r>
        <w:t xml:space="preserve">  11: optional i32 numUsersInterestedInThisClusterUpperBound</w:t>
      </w:r>
    </w:p>
    <w:p>
      <w:pPr>
        <w:jc w:val="both"/>
      </w:pPr>
      <w:r/>
    </w:p>
    <w:p>
      <w:pPr>
        <w:jc w:val="both"/>
      </w:pPr>
      <w:r>
        <w:t xml:space="preserve">  // dot product of user's logFavScore vector with knownFor vector for this cluster </w:t>
      </w:r>
    </w:p>
    <w:p>
      <w:pPr>
        <w:jc w:val="both"/>
      </w:pPr>
      <w:r>
        <w:t xml:space="preserve">  // TIP: this score is under experimentations</w:t>
      </w:r>
    </w:p>
    <w:p>
      <w:pPr>
        <w:jc w:val="both"/>
      </w:pPr>
      <w:r>
        <w:t xml:space="preserve">  12: optional double logFavScore(personalDataType = 'EngagementsPublic')</w:t>
      </w:r>
    </w:p>
    <w:p>
      <w:pPr>
        <w:jc w:val="both"/>
      </w:pPr>
      <w:r/>
    </w:p>
    <w:p>
      <w:pPr>
        <w:jc w:val="both"/>
      </w:pPr>
      <w:r>
        <w:t xml:space="preserve">  // first compute logFavScore as defined above</w:t>
      </w:r>
    </w:p>
    <w:p>
      <w:pPr>
        <w:jc w:val="both"/>
      </w:pPr>
      <w:r>
        <w:t xml:space="preserve">  // then compute L2 norm of the vector of these scores for this cluster</w:t>
      </w:r>
    </w:p>
    <w:p>
      <w:pPr>
        <w:jc w:val="both"/>
      </w:pPr>
      <w:r>
        <w:t xml:space="preserve">  // divide by that.</w:t>
      </w:r>
    </w:p>
    <w:p>
      <w:pPr>
        <w:jc w:val="both"/>
      </w:pPr>
      <w:r>
        <w:t xml:space="preserve">  // essentially the more people are interested in this cluster, the lower this score gets</w:t>
      </w:r>
    </w:p>
    <w:p>
      <w:pPr>
        <w:jc w:val="both"/>
      </w:pPr>
      <w:r>
        <w:t xml:space="preserve">  // TIP: this score is under experimentations</w:t>
      </w:r>
    </w:p>
    <w:p>
      <w:pPr>
        <w:jc w:val="both"/>
      </w:pPr>
      <w:r>
        <w:t xml:space="preserve">  13: optional double logFavScoreClusterNormalizedOnly(personalDataType = 'EngagementsPublic')</w:t>
      </w:r>
    </w:p>
    <w:p>
      <w:pPr>
        <w:jc w:val="both"/>
      </w:pPr>
      <w:r/>
    </w:p>
    <w:p>
      <w:pPr>
        <w:jc w:val="both"/>
      </w:pPr>
      <w:r>
        <w:t xml:space="preserve">  // actual count of number of users who're known for this cluster as well as are being followed by the user.</w:t>
      </w:r>
    </w:p>
    <w:p>
      <w:pPr>
        <w:jc w:val="both"/>
      </w:pPr>
      <w:r>
        <w:t xml:space="preserve">  14: optional i32 numUsersBeingFollowed</w:t>
      </w:r>
    </w:p>
    <w:p>
      <w:pPr>
        <w:jc w:val="both"/>
      </w:pPr>
      <w:r/>
    </w:p>
    <w:p>
      <w:pPr>
        <w:jc w:val="both"/>
      </w:pPr>
      <w:r>
        <w:t xml:space="preserve">  // actual count of number of users who're known for this cluster as well as were faved at some point by the user. </w:t>
      </w:r>
    </w:p>
    <w:p>
      <w:pPr>
        <w:jc w:val="both"/>
      </w:pPr>
      <w:r>
        <w:t xml:space="preserve">  15: optional i32 numUsersThatWereFaved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UserToInterestedInClusters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2: required string knownForModelVersion</w:t>
      </w:r>
    </w:p>
    <w:p>
      <w:pPr>
        <w:jc w:val="both"/>
      </w:pPr>
      <w:r>
        <w:t xml:space="preserve">  3: required map&lt;i32, UserToInterestedInClusterScores&gt; clusterIdToScores(personalDataTypeKey = 'InferredInterests')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LanguageToClusters {</w:t>
      </w:r>
    </w:p>
    <w:p>
      <w:pPr>
        <w:jc w:val="both"/>
      </w:pPr>
      <w:r>
        <w:t xml:space="preserve">  1: required string language</w:t>
      </w:r>
    </w:p>
    <w:p>
      <w:pPr>
        <w:jc w:val="both"/>
      </w:pPr>
      <w:r>
        <w:t xml:space="preserve">  2: required string knownForModelVersion</w:t>
      </w:r>
    </w:p>
    <w:p>
      <w:pPr>
        <w:jc w:val="both"/>
      </w:pPr>
      <w:r>
        <w:t xml:space="preserve">  3: required map&lt;i32, UserToInterestedInClusterScores&gt; clusterIdToScores(personalDataTypeKey = 'InferredInterests')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ClustersUserIsInterestedIn {</w:t>
      </w:r>
    </w:p>
    <w:p>
      <w:pPr>
        <w:jc w:val="both"/>
      </w:pPr>
      <w:r>
        <w:t xml:space="preserve">  1: required string knownForModelVersion</w:t>
      </w:r>
    </w:p>
    <w:p>
      <w:pPr>
        <w:jc w:val="both"/>
      </w:pPr>
      <w:r>
        <w:t xml:space="preserve">  2: required map&lt;i32, UserToInterestedInClusterScores&gt; clusterIdToScores(personalDataTypeKey = 'InferredInterests')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UserToKnownForClusters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2: required string knownForModelVersion</w:t>
      </w:r>
    </w:p>
    <w:p>
      <w:pPr>
        <w:jc w:val="both"/>
      </w:pPr>
      <w:r>
        <w:t xml:space="preserve">  3: required map&lt;i32, UserToKnownForClusterScores&gt; clusterIdToScores(personalDataTypeKey = 'InferredInterests')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UserToKnownForClusterScores {</w:t>
      </w:r>
    </w:p>
    <w:p>
      <w:pPr>
        <w:jc w:val="both"/>
      </w:pPr>
      <w:r>
        <w:t xml:space="preserve">  1: optional double knownForScore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struct ClustersUserIsKnownFor {</w:t>
      </w:r>
    </w:p>
    <w:p>
      <w:pPr>
        <w:jc w:val="both"/>
      </w:pPr>
      <w:r>
        <w:t xml:space="preserve">  1: required string knownForModelVersion</w:t>
      </w:r>
    </w:p>
    <w:p>
      <w:pPr>
        <w:jc w:val="both"/>
      </w:pPr>
      <w:r>
        <w:t xml:space="preserve">  2: required map&lt;i32, UserToKnownForClusterScores&gt; clusterIdToScores(personalDataTypeKey = 'InferredInterests')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/** Thrift struct for storing quantile bounds output by QTreeMonoid in Algebird */</w:t>
      </w:r>
    </w:p>
    <w:p>
      <w:pPr>
        <w:jc w:val="both"/>
      </w:pPr>
      <w:r>
        <w:t>struct QuantileBounds {</w:t>
      </w:r>
    </w:p>
    <w:p>
      <w:pPr>
        <w:jc w:val="both"/>
      </w:pPr>
      <w:r>
        <w:t xml:space="preserve">  1: required double lowerBound</w:t>
      </w:r>
    </w:p>
    <w:p>
      <w:pPr>
        <w:jc w:val="both"/>
      </w:pPr>
      <w:r>
        <w:t xml:space="preserve">  2: required double upperBound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/** Thrift struct giving the details of the distribution of a set of doubles */</w:t>
      </w:r>
    </w:p>
    <w:p>
      <w:pPr>
        <w:jc w:val="both"/>
      </w:pPr>
      <w:r>
        <w:t>struct DistributionDetails {</w:t>
      </w:r>
    </w:p>
    <w:p>
      <w:pPr>
        <w:jc w:val="both"/>
      </w:pPr>
      <w:r>
        <w:t xml:space="preserve">  1: required double mean</w:t>
      </w:r>
    </w:p>
    <w:p>
      <w:pPr>
        <w:jc w:val="both"/>
      </w:pPr>
      <w:r>
        <w:t xml:space="preserve">  2: optional double standardDeviation</w:t>
      </w:r>
    </w:p>
    <w:p>
      <w:pPr>
        <w:jc w:val="both"/>
      </w:pPr>
      <w:r>
        <w:t xml:space="preserve">  3: optional double min</w:t>
      </w:r>
    </w:p>
    <w:p>
      <w:pPr>
        <w:jc w:val="both"/>
      </w:pPr>
      <w:r>
        <w:t xml:space="preserve">  4: optional QuantileBounds p25</w:t>
      </w:r>
    </w:p>
    <w:p>
      <w:pPr>
        <w:jc w:val="both"/>
      </w:pPr>
      <w:r>
        <w:t xml:space="preserve">  5: optional QuantileBounds p50</w:t>
      </w:r>
    </w:p>
    <w:p>
      <w:pPr>
        <w:jc w:val="both"/>
      </w:pPr>
      <w:r>
        <w:t xml:space="preserve">  6: optional QuantileBounds p75</w:t>
      </w:r>
    </w:p>
    <w:p>
      <w:pPr>
        <w:jc w:val="both"/>
      </w:pPr>
      <w:r>
        <w:t xml:space="preserve">  7: optional QuantileBounds p95</w:t>
      </w:r>
    </w:p>
    <w:p>
      <w:pPr>
        <w:jc w:val="both"/>
      </w:pPr>
      <w:r>
        <w:t xml:space="preserve">  8: optional double max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/** Note that the modelVersion here is specified somewhere outside, specifically, as part of the key */</w:t>
      </w:r>
    </w:p>
    <w:p>
      <w:pPr>
        <w:jc w:val="both"/>
      </w:pPr>
      <w:r>
        <w:t>struct ClusterNeighbor {</w:t>
      </w:r>
    </w:p>
    <w:p>
      <w:pPr>
        <w:jc w:val="both"/>
      </w:pPr>
      <w:r>
        <w:t xml:space="preserve">  1: required i32 clusterId</w:t>
      </w:r>
    </w:p>
    <w:p>
      <w:pPr>
        <w:jc w:val="both"/>
      </w:pPr>
      <w:r>
        <w:t xml:space="preserve">  /** Note that followCosineSimilarity is same as dot product over followScoreClusterNormalizedOnly</w:t>
      </w:r>
    </w:p>
    <w:p>
      <w:pPr>
        <w:jc w:val="both"/>
      </w:pPr>
      <w:r>
        <w:t xml:space="preserve">   * since those scores form a unit vector **/</w:t>
      </w:r>
    </w:p>
    <w:p>
      <w:pPr>
        <w:jc w:val="both"/>
      </w:pPr>
      <w:r>
        <w:t xml:space="preserve">  2: optional double followCosineSimilarity</w:t>
      </w:r>
    </w:p>
    <w:p>
      <w:pPr>
        <w:jc w:val="both"/>
      </w:pPr>
      <w:r>
        <w:t xml:space="preserve">  /** Note that favCosineSimilarity is same as dot product over favScoreClusterNormalizedOnly</w:t>
      </w:r>
    </w:p>
    <w:p>
      <w:pPr>
        <w:jc w:val="both"/>
      </w:pPr>
      <w:r>
        <w:t xml:space="preserve">   * since those scores form a unit vector **/</w:t>
      </w:r>
    </w:p>
    <w:p>
      <w:pPr>
        <w:jc w:val="both"/>
      </w:pPr>
      <w:r>
        <w:t xml:space="preserve">  3: optional double favCosineSimilarity</w:t>
      </w:r>
    </w:p>
    <w:p>
      <w:pPr>
        <w:jc w:val="both"/>
      </w:pPr>
      <w:r>
        <w:t xml:space="preserve">  /** Note that logFavCosineSimilarity is same as dot product over logFavScoreClusterNormalizedOnly</w:t>
      </w:r>
    </w:p>
    <w:p>
      <w:pPr>
        <w:jc w:val="both"/>
      </w:pPr>
      <w:r>
        <w:t xml:space="preserve">   * since those scores form a unit vector **/</w:t>
      </w:r>
    </w:p>
    <w:p>
      <w:pPr>
        <w:jc w:val="both"/>
      </w:pPr>
      <w:r>
        <w:t xml:space="preserve">  4: optional double logFavCosineSimilarity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/** Useful for storing the list of users known for a cluster */</w:t>
      </w:r>
    </w:p>
    <w:p>
      <w:pPr>
        <w:jc w:val="both"/>
      </w:pPr>
      <w:r>
        <w:t>struct UserWithScore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2: required double score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// deprecated</w:t>
      </w:r>
    </w:p>
    <w:p>
      <w:pPr>
        <w:jc w:val="both"/>
      </w:pPr>
      <w:r>
        <w:t>struct EdgeCut {</w:t>
      </w:r>
    </w:p>
    <w:p>
      <w:pPr>
        <w:jc w:val="both"/>
      </w:pPr>
      <w:r>
        <w:t xml:space="preserve">  1: required double cutEdges</w:t>
      </w:r>
    </w:p>
    <w:p>
      <w:pPr>
        <w:jc w:val="both"/>
      </w:pPr>
      <w:r>
        <w:t xml:space="preserve">  2: required double totalVolume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struct ClusterQuality {</w:t>
      </w:r>
    </w:p>
    <w:p>
      <w:pPr>
        <w:jc w:val="both"/>
      </w:pPr>
      <w:r>
        <w:t xml:space="preserve">  // deprecated</w:t>
      </w:r>
    </w:p>
    <w:p>
      <w:pPr>
        <w:jc w:val="both"/>
      </w:pPr>
      <w:r>
        <w:t xml:space="preserve">  1: optional EdgeCut deprecated_unweightedEdgeCut</w:t>
      </w:r>
    </w:p>
    <w:p>
      <w:pPr>
        <w:jc w:val="both"/>
      </w:pPr>
      <w:r>
        <w:t xml:space="preserve">  // deprecated</w:t>
      </w:r>
    </w:p>
    <w:p>
      <w:pPr>
        <w:jc w:val="both"/>
      </w:pPr>
      <w:r>
        <w:t xml:space="preserve">  2: optional EdgeCut deprecated_edgeWeightedCut</w:t>
      </w:r>
    </w:p>
    <w:p>
      <w:pPr>
        <w:jc w:val="both"/>
      </w:pPr>
      <w:r>
        <w:t xml:space="preserve">  // deprecated</w:t>
      </w:r>
    </w:p>
    <w:p>
      <w:pPr>
        <w:jc w:val="both"/>
      </w:pPr>
      <w:r>
        <w:t xml:space="preserve">  3: optional EdgeCut deprecated_nodeAndEdgeWeightedCut</w:t>
      </w:r>
    </w:p>
    <w:p>
      <w:pPr>
        <w:jc w:val="both"/>
      </w:pPr>
      <w:r/>
    </w:p>
    <w:p>
      <w:pPr>
        <w:jc w:val="both"/>
      </w:pPr>
      <w:r>
        <w:t xml:space="preserve">  // correlation of actual weight of (u, v) with I(u &amp; v in same cluster) * score(u) * score(v)</w:t>
      </w:r>
    </w:p>
    <w:p>
      <w:pPr>
        <w:jc w:val="both"/>
      </w:pPr>
      <w:r>
        <w:t xml:space="preserve">  4: optional double weightAndProductOfNodeScoresCorrelation</w:t>
      </w:r>
    </w:p>
    <w:p>
      <w:pPr>
        <w:jc w:val="both"/>
      </w:pPr>
      <w:r/>
    </w:p>
    <w:p>
      <w:pPr>
        <w:jc w:val="both"/>
      </w:pPr>
      <w:r>
        <w:t xml:space="preserve">  // fraction of edges staying inside cluster divided by total edges from nodes in the cluster</w:t>
      </w:r>
    </w:p>
    <w:p>
      <w:pPr>
        <w:jc w:val="both"/>
      </w:pPr>
      <w:r>
        <w:t xml:space="preserve">  5: optional double unweightedRecall</w:t>
      </w:r>
    </w:p>
    <w:p>
      <w:pPr>
        <w:jc w:val="both"/>
      </w:pPr>
      <w:r/>
    </w:p>
    <w:p>
      <w:pPr>
        <w:jc w:val="both"/>
      </w:pPr>
      <w:r>
        <w:t xml:space="preserve">  // fraction of edge weights staying inside cluster divided by total edge weights from nodes in the cluster</w:t>
      </w:r>
    </w:p>
    <w:p>
      <w:pPr>
        <w:jc w:val="both"/>
      </w:pPr>
      <w:r>
        <w:t xml:space="preserve">  6: optional double weightedRecall</w:t>
      </w:r>
    </w:p>
    <w:p>
      <w:pPr>
        <w:jc w:val="both"/>
      </w:pPr>
      <w:r/>
    </w:p>
    <w:p>
      <w:pPr>
        <w:jc w:val="both"/>
      </w:pPr>
      <w:r>
        <w:t xml:space="preserve">  // total edges from nodes in the cluster</w:t>
      </w:r>
    </w:p>
    <w:p>
      <w:pPr>
        <w:jc w:val="both"/>
      </w:pPr>
      <w:r>
        <w:t xml:space="preserve">  7: optional double unweightedRecallDenominator</w:t>
      </w:r>
    </w:p>
    <w:p>
      <w:pPr>
        <w:jc w:val="both"/>
      </w:pPr>
      <w:r/>
    </w:p>
    <w:p>
      <w:pPr>
        <w:jc w:val="both"/>
      </w:pPr>
      <w:r>
        <w:t xml:space="preserve">  // total edge weights from nodes in the cluster</w:t>
      </w:r>
    </w:p>
    <w:p>
      <w:pPr>
        <w:jc w:val="both"/>
      </w:pPr>
      <w:r>
        <w:t xml:space="preserve">  8: optional double weightedRecallDenominator</w:t>
      </w:r>
    </w:p>
    <w:p>
      <w:pPr>
        <w:jc w:val="both"/>
      </w:pPr>
      <w:r/>
    </w:p>
    <w:p>
      <w:pPr>
        <w:jc w:val="both"/>
      </w:pPr>
      <w:r>
        <w:t xml:space="preserve">  // sum of edge weights inside cluster / { #nodes * (#nodes - 1) }</w:t>
      </w:r>
    </w:p>
    <w:p>
      <w:pPr>
        <w:jc w:val="both"/>
      </w:pPr>
      <w:r>
        <w:t xml:space="preserve">  9: optional double relativePrecisionNumerator</w:t>
      </w:r>
    </w:p>
    <w:p>
      <w:pPr>
        <w:jc w:val="both"/>
      </w:pPr>
      <w:r/>
    </w:p>
    <w:p>
      <w:pPr>
        <w:jc w:val="both"/>
      </w:pPr>
      <w:r>
        <w:t xml:space="preserve">  // above divided by the sum of edge weights in the total graph / { n * (n - 1) }</w:t>
      </w:r>
    </w:p>
    <w:p>
      <w:pPr>
        <w:jc w:val="both"/>
      </w:pPr>
      <w:r>
        <w:t xml:space="preserve">  10: optional double relativePrecision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* This struct is the value of the ClusterDetails key-value dataset.</w:t>
      </w:r>
    </w:p>
    <w:p>
      <w:pPr>
        <w:jc w:val="both"/>
      </w:pPr>
      <w:r>
        <w:t>* The key is (modelVersion, clusterId)</w:t>
      </w:r>
    </w:p>
    <w:p>
      <w:pPr>
        <w:jc w:val="both"/>
      </w:pPr>
      <w:r>
        <w:t>**/</w:t>
      </w:r>
    </w:p>
    <w:p>
      <w:pPr>
        <w:jc w:val="both"/>
      </w:pPr>
      <w:r>
        <w:t>struct ClusterDetails {</w:t>
      </w:r>
    </w:p>
    <w:p>
      <w:pPr>
        <w:jc w:val="both"/>
      </w:pPr>
      <w:r>
        <w:t xml:space="preserve">  1: required i32 numUsersWithAnyNonZeroScore</w:t>
      </w:r>
    </w:p>
    <w:p>
      <w:pPr>
        <w:jc w:val="both"/>
      </w:pPr>
      <w:r>
        <w:t xml:space="preserve">  2: required i32 numUsersWithNonZeroFollowScore</w:t>
      </w:r>
    </w:p>
    <w:p>
      <w:pPr>
        <w:jc w:val="both"/>
      </w:pPr>
      <w:r>
        <w:t xml:space="preserve">  3: required i32 numUsersWithNonZeroFavScore</w:t>
      </w:r>
    </w:p>
    <w:p>
      <w:pPr>
        <w:jc w:val="both"/>
      </w:pPr>
      <w:r>
        <w:t xml:space="preserve">  4: optional DistributionDetails followScoreDistributionDetails</w:t>
      </w:r>
    </w:p>
    <w:p>
      <w:pPr>
        <w:jc w:val="both"/>
      </w:pPr>
      <w:r>
        <w:t xml:space="preserve">  5: optional DistributionDetails favScoreDistributionDetails</w:t>
      </w:r>
    </w:p>
    <w:p>
      <w:pPr>
        <w:jc w:val="both"/>
      </w:pPr>
      <w:r>
        <w:t xml:space="preserve">  6: optional list&lt;UserWithScore&gt; knownForUsersAndScores</w:t>
      </w:r>
    </w:p>
    <w:p>
      <w:pPr>
        <w:jc w:val="both"/>
      </w:pPr>
      <w:r>
        <w:t xml:space="preserve">  7: optional list&lt;ClusterNeighbor&gt; neighborClusters</w:t>
      </w:r>
    </w:p>
    <w:p>
      <w:pPr>
        <w:jc w:val="both"/>
      </w:pPr>
      <w:r>
        <w:t xml:space="preserve">  // fraction of users who're known for this cluster who're marked NSFW_User in UserSource</w:t>
      </w:r>
    </w:p>
    <w:p>
      <w:pPr>
        <w:jc w:val="both"/>
      </w:pPr>
      <w:r>
        <w:t xml:space="preserve">  8: optional double fractionKnownForMarkedNSFWUser</w:t>
      </w:r>
    </w:p>
    <w:p>
      <w:pPr>
        <w:jc w:val="both"/>
      </w:pPr>
      <w:r>
        <w:t xml:space="preserve">  // the major languages that this cluster's known_fors have as their "language" field in</w:t>
      </w:r>
    </w:p>
    <w:p>
      <w:pPr>
        <w:jc w:val="both"/>
      </w:pPr>
      <w:r>
        <w:t xml:space="preserve">  // UserSource, and the fractions</w:t>
      </w:r>
    </w:p>
    <w:p>
      <w:pPr>
        <w:jc w:val="both"/>
      </w:pPr>
      <w:r>
        <w:t xml:space="preserve">  9: optional map&lt;string, double&gt; languageToFractionDeviceLanguage</w:t>
      </w:r>
    </w:p>
    <w:p>
      <w:pPr>
        <w:jc w:val="both"/>
      </w:pPr>
      <w:r>
        <w:t xml:space="preserve">  // the major country codes that this cluster's known_fors have as their "account_country_code"</w:t>
      </w:r>
    </w:p>
    <w:p>
      <w:pPr>
        <w:jc w:val="both"/>
      </w:pPr>
      <w:r>
        <w:t xml:space="preserve">  // field in UserSource, and the fractions</w:t>
      </w:r>
    </w:p>
    <w:p>
      <w:pPr>
        <w:jc w:val="both"/>
      </w:pPr>
      <w:r>
        <w:t xml:space="preserve">  10: optional map&lt;string, double&gt; countryCodeToFractionKnownForWithCountryCode</w:t>
      </w:r>
    </w:p>
    <w:p>
      <w:pPr>
        <w:jc w:val="both"/>
      </w:pPr>
      <w:r>
        <w:t xml:space="preserve">  11: optional ClusterQuality qualityMeasuredOnSimsGraph</w:t>
      </w:r>
    </w:p>
    <w:p>
      <w:pPr>
        <w:jc w:val="both"/>
      </w:pPr>
      <w:r>
        <w:t xml:space="preserve">  12: optional DistributionDetails logFavScoreDistributionDetails</w:t>
      </w:r>
    </w:p>
    <w:p>
      <w:pPr>
        <w:jc w:val="both"/>
      </w:pPr>
      <w:r>
        <w:t xml:space="preserve">  // fraction of languages this cluster's known_fors produce based on what penguin_user_languages dataset infers</w:t>
      </w:r>
    </w:p>
    <w:p>
      <w:pPr>
        <w:jc w:val="both"/>
      </w:pPr>
      <w:r>
        <w:t xml:space="preserve">  13: optional map&lt;string, double&gt; languageToFractionInferredLanguage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SampledEdge {</w:t>
      </w:r>
    </w:p>
    <w:p>
      <w:pPr>
        <w:jc w:val="both"/>
      </w:pPr>
      <w:r>
        <w:t xml:space="preserve">  1: required i64 followerId(personalDataType = 'UserId')</w:t>
      </w:r>
    </w:p>
    <w:p>
      <w:pPr>
        <w:jc w:val="both"/>
      </w:pPr>
      <w:r>
        <w:t xml:space="preserve">  2: required i64 followeeId(personalDataType = 'UserId')</w:t>
      </w:r>
    </w:p>
    <w:p>
      <w:pPr>
        <w:jc w:val="both"/>
      </w:pPr>
      <w:r>
        <w:t xml:space="preserve">  3: optional double favWtIfFollowEdge</w:t>
      </w:r>
    </w:p>
    <w:p>
      <w:pPr>
        <w:jc w:val="both"/>
      </w:pPr>
      <w:r>
        <w:t xml:space="preserve">  4: optional double favWtIfFavEdge</w:t>
      </w:r>
    </w:p>
    <w:p>
      <w:pPr>
        <w:jc w:val="both"/>
      </w:pPr>
      <w:r>
        <w:t xml:space="preserve">  5: optional double followScoreToCluster</w:t>
      </w:r>
    </w:p>
    <w:p>
      <w:pPr>
        <w:jc w:val="both"/>
      </w:pPr>
      <w:r>
        <w:t xml:space="preserve">  6: optional double favScoreToCluster</w:t>
      </w:r>
    </w:p>
    <w:p>
      <w:pPr>
        <w:jc w:val="both"/>
      </w:pPr>
      <w:r>
        <w:t xml:space="preserve">  7: optional double predictedFollowScore</w:t>
      </w:r>
    </w:p>
    <w:p>
      <w:pPr>
        <w:jc w:val="both"/>
      </w:pPr>
      <w:r>
        <w:t xml:space="preserve">  8: optional double predictedFavScore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* The key here is (modelVersion, clusterId)</w:t>
      </w:r>
    </w:p>
    <w:p>
      <w:pPr>
        <w:jc w:val="both"/>
      </w:pPr>
      <w:r>
        <w:t>**/</w:t>
      </w:r>
    </w:p>
    <w:p>
      <w:pPr>
        <w:jc w:val="both"/>
      </w:pPr>
      <w:r>
        <w:t>struct BipartiteClusterQuality {</w:t>
      </w:r>
    </w:p>
    <w:p>
      <w:pPr>
        <w:jc w:val="both"/>
      </w:pPr>
      <w:r>
        <w:t xml:space="preserve">  1: optional double inClusterFollowEdges</w:t>
      </w:r>
    </w:p>
    <w:p>
      <w:pPr>
        <w:jc w:val="both"/>
      </w:pPr>
      <w:r>
        <w:t xml:space="preserve">  2: optional double inClusterFavEdges</w:t>
      </w:r>
    </w:p>
    <w:p>
      <w:pPr>
        <w:jc w:val="both"/>
      </w:pPr>
      <w:r>
        <w:t xml:space="preserve">  3: optional double favWtSumOfInClusterFollowEdges</w:t>
      </w:r>
    </w:p>
    <w:p>
      <w:pPr>
        <w:jc w:val="both"/>
      </w:pPr>
      <w:r>
        <w:t xml:space="preserve">  4: optional double favWtSumOfInClusterFavEdges</w:t>
      </w:r>
    </w:p>
    <w:p>
      <w:pPr>
        <w:jc w:val="both"/>
      </w:pPr>
      <w:r>
        <w:t xml:space="preserve">  5: optional double outgoingFollowEdges</w:t>
      </w:r>
    </w:p>
    <w:p>
      <w:pPr>
        <w:jc w:val="both"/>
      </w:pPr>
      <w:r>
        <w:t xml:space="preserve">  6: optional double outgoingFavEdges</w:t>
      </w:r>
    </w:p>
    <w:p>
      <w:pPr>
        <w:jc w:val="both"/>
      </w:pPr>
      <w:r>
        <w:t xml:space="preserve">  7: optional double favWtSumOfOutgoingFollowEdges</w:t>
      </w:r>
    </w:p>
    <w:p>
      <w:pPr>
        <w:jc w:val="both"/>
      </w:pPr>
      <w:r>
        <w:t xml:space="preserve">  8: optional double favWtSumOfOutgoingFavEdges</w:t>
      </w:r>
    </w:p>
    <w:p>
      <w:pPr>
        <w:jc w:val="both"/>
      </w:pPr>
      <w:r>
        <w:t xml:space="preserve">  9: optional double incomingFollowEdges</w:t>
      </w:r>
    </w:p>
    <w:p>
      <w:pPr>
        <w:jc w:val="both"/>
      </w:pPr>
      <w:r>
        <w:t xml:space="preserve">  10: optional double incomingFavEdges</w:t>
      </w:r>
    </w:p>
    <w:p>
      <w:pPr>
        <w:jc w:val="both"/>
      </w:pPr>
      <w:r>
        <w:t xml:space="preserve">  11: optional double favWtSumOfIncomingFollowEdges</w:t>
      </w:r>
    </w:p>
    <w:p>
      <w:pPr>
        <w:jc w:val="both"/>
      </w:pPr>
      <w:r>
        <w:t xml:space="preserve">  12: optional double favWtSumOfIncomingFavEdges</w:t>
      </w:r>
    </w:p>
    <w:p>
      <w:pPr>
        <w:jc w:val="both"/>
      </w:pPr>
      <w:r>
        <w:t xml:space="preserve">  13: optional i32 interestedInSize</w:t>
      </w:r>
    </w:p>
    <w:p>
      <w:pPr>
        <w:jc w:val="both"/>
      </w:pPr>
      <w:r>
        <w:t xml:space="preserve">  14: optional list&lt;SampledEdge&gt; sampledEdges</w:t>
      </w:r>
    </w:p>
    <w:p>
      <w:pPr>
        <w:jc w:val="both"/>
      </w:pPr>
      <w:r>
        <w:t xml:space="preserve">  15: optional i32 knownForSize</w:t>
      </w:r>
    </w:p>
    <w:p>
      <w:pPr>
        <w:jc w:val="both"/>
      </w:pPr>
      <w:r>
        <w:t xml:space="preserve">  16: optional double correlationOfFavWtIfFollowWithPredictedFollow</w:t>
      </w:r>
    </w:p>
    <w:p>
      <w:pPr>
        <w:jc w:val="both"/>
      </w:pPr>
      <w:r>
        <w:t xml:space="preserve">  17: optional double correlationOfFavWtIfFavWithPredictedFav</w:t>
      </w:r>
    </w:p>
    <w:p>
      <w:pPr>
        <w:jc w:val="both"/>
      </w:pPr>
      <w:r>
        <w:t xml:space="preserve">  18: optional double relativePrecisionUsingFavWtIfFav</w:t>
      </w:r>
    </w:p>
    <w:p>
      <w:pPr>
        <w:jc w:val="both"/>
      </w:pPr>
      <w:r>
        <w:t xml:space="preserve">  19: optional double averagePrecisionOfWholeGraphUsingFavWtIfFav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