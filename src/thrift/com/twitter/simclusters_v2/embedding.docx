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com.twitter.simclusters_v2.thriftjava</w:t>
      </w:r>
    </w:p>
    <w:p>
      <w:pPr>
        <w:jc w:val="both"/>
      </w:pPr>
      <w:r>
        <w:t>namespace py gen.twitter.simclusters_v2.embedding</w:t>
      </w:r>
    </w:p>
    <w:p>
      <w:pPr>
        <w:jc w:val="both"/>
      </w:pPr>
      <w:r>
        <w:t>#@namespace scala com.twitter.simclusters_v2.thriftscala</w:t>
      </w:r>
    </w:p>
    <w:p>
      <w:pPr>
        <w:jc w:val="both"/>
      </w:pPr>
      <w:r>
        <w:t>#@namespace strato com.twitter.simclusters_v2</w:t>
      </w:r>
    </w:p>
    <w:p>
      <w:pPr>
        <w:jc w:val="both"/>
      </w:pPr>
      <w:r/>
    </w:p>
    <w:p>
      <w:pPr>
        <w:jc w:val="both"/>
      </w:pPr>
      <w:r>
        <w:t>include "com/twitter/simclusters_v2/identifier.thrift"</w:t>
      </w:r>
    </w:p>
    <w:p>
      <w:pPr>
        <w:jc w:val="both"/>
      </w:pPr>
      <w:r>
        <w:t>include "com/twitter/simclusters_v2/online_store.thrift"</w:t>
      </w:r>
    </w:p>
    <w:p>
      <w:pPr>
        <w:jc w:val="both"/>
      </w:pPr>
      <w:r/>
    </w:p>
    <w:p>
      <w:pPr>
        <w:jc w:val="both"/>
      </w:pPr>
      <w:r>
        <w:t>struct SimClusterWithScore {</w:t>
      </w:r>
    </w:p>
    <w:p>
      <w:pPr>
        <w:jc w:val="both"/>
      </w:pPr>
      <w:r>
        <w:t xml:space="preserve">  1: required i32 clusterId(personalDataType = 'InferredInterests')</w:t>
      </w:r>
    </w:p>
    <w:p>
      <w:pPr>
        <w:jc w:val="both"/>
      </w:pPr>
      <w:r>
        <w:t xml:space="preserve">  2: required double score(personalDataType = 'EngagementScore')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struct TopSimClustersWithScore {</w:t>
      </w:r>
    </w:p>
    <w:p>
      <w:pPr>
        <w:jc w:val="both"/>
      </w:pPr>
      <w:r>
        <w:t xml:space="preserve">  1: required list&lt;SimClusterWithScore&gt; topClusters</w:t>
      </w:r>
    </w:p>
    <w:p>
      <w:pPr>
        <w:jc w:val="both"/>
      </w:pPr>
      <w:r>
        <w:t xml:space="preserve">  2: required online_store.ModelVersion modelVersion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struct InternalIdWithScore {</w:t>
      </w:r>
    </w:p>
    <w:p>
      <w:pPr>
        <w:jc w:val="both"/>
      </w:pPr>
      <w:r>
        <w:t xml:space="preserve">  1: required identifier.InternalId internalId</w:t>
      </w:r>
    </w:p>
    <w:p>
      <w:pPr>
        <w:jc w:val="both"/>
      </w:pPr>
      <w:r>
        <w:t xml:space="preserve">  2: required double score(personalDataType = 'EngagementScore')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struct InternalIdEmbedding {</w:t>
      </w:r>
    </w:p>
    <w:p>
      <w:pPr>
        <w:jc w:val="both"/>
      </w:pPr>
      <w:r>
        <w:t xml:space="preserve">  1: required list&lt;InternalIdWithScore&gt; embedding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struct SemanticCoreEntityWithScore {</w:t>
      </w:r>
    </w:p>
    <w:p>
      <w:pPr>
        <w:jc w:val="both"/>
      </w:pPr>
      <w:r>
        <w:t xml:space="preserve">  1: required i64 entityId(personalDataType = 'SemanticcoreClassification')</w:t>
      </w:r>
    </w:p>
    <w:p>
      <w:pPr>
        <w:jc w:val="both"/>
      </w:pPr>
      <w:r>
        <w:t xml:space="preserve">  2: required double score(personalDataType = 'EngagementScore')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struct TopSemanticCoreEntitiesWithScore {</w:t>
      </w:r>
    </w:p>
    <w:p>
      <w:pPr>
        <w:jc w:val="both"/>
      </w:pPr>
      <w:r>
        <w:t xml:space="preserve">  1: required list&lt;SemanticCoreEntityWithScore&gt; topEntities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struct PersistedFullClusterId {</w:t>
      </w:r>
    </w:p>
    <w:p>
      <w:pPr>
        <w:jc w:val="both"/>
      </w:pPr>
      <w:r>
        <w:t xml:space="preserve">  1: required online_store.ModelVersion modelVersion</w:t>
      </w:r>
    </w:p>
    <w:p>
      <w:pPr>
        <w:jc w:val="both"/>
      </w:pPr>
      <w:r>
        <w:t xml:space="preserve">  2: required i32 clusterId(personalDataType = 'InferredInterests')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struct DayPartitionedClusterId {</w:t>
      </w:r>
    </w:p>
    <w:p>
      <w:pPr>
        <w:jc w:val="both"/>
      </w:pPr>
      <w:r>
        <w:t xml:space="preserve">  1: required i32 clusterId(personalDataType = 'InferredInterests')</w:t>
      </w:r>
    </w:p>
    <w:p>
      <w:pPr>
        <w:jc w:val="both"/>
      </w:pPr>
      <w:r>
        <w:t xml:space="preserve">  2: required string dayPartition // format: yyyy-MM-dd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TopProducerWithScore {</w:t>
      </w:r>
    </w:p>
    <w:p>
      <w:pPr>
        <w:jc w:val="both"/>
      </w:pPr>
      <w:r>
        <w:t xml:space="preserve">  1: required i64 userId(personalDataType = 'UserId')</w:t>
      </w:r>
    </w:p>
    <w:p>
      <w:pPr>
        <w:jc w:val="both"/>
      </w:pPr>
      <w:r>
        <w:t xml:space="preserve">  2: required double score(personalDataType = 'EngagementScore')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struct TopProducersWithScore {</w:t>
      </w:r>
    </w:p>
    <w:p>
      <w:pPr>
        <w:jc w:val="both"/>
      </w:pPr>
      <w:r>
        <w:t xml:space="preserve">  1: required list&lt;TopProducerWithScore&gt; topProducers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struct TweetWithScore {</w:t>
      </w:r>
    </w:p>
    <w:p>
      <w:pPr>
        <w:jc w:val="both"/>
      </w:pPr>
      <w:r>
        <w:t xml:space="preserve">  1: required i64 tweetId(personalDataType = 'TweetId')</w:t>
      </w:r>
    </w:p>
    <w:p>
      <w:pPr>
        <w:jc w:val="both"/>
      </w:pPr>
      <w:r>
        <w:t xml:space="preserve">  2: required double score(personalDataType = 'EngagementScore')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struct TweetsWithScore {</w:t>
      </w:r>
    </w:p>
    <w:p>
      <w:pPr>
        <w:jc w:val="both"/>
      </w:pPr>
      <w:r>
        <w:t xml:space="preserve">  1: required list&lt;TweetWithScore&gt; tweets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struct TweetTopKTweetsWithScore {</w:t>
      </w:r>
    </w:p>
    <w:p>
      <w:pPr>
        <w:jc w:val="both"/>
      </w:pPr>
      <w:r>
        <w:t xml:space="preserve">  1: required i64 tweetId(personalDataType = 'TweetId')</w:t>
      </w:r>
    </w:p>
    <w:p>
      <w:pPr>
        <w:jc w:val="both"/>
      </w:pPr>
      <w:r>
        <w:t xml:space="preserve">  2: required TweetsWithScore topkTweetsWithScore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 * The generic SimClustersEmbedding for online long-term storage and real-time calculation.</w:t>
      </w:r>
    </w:p>
    <w:p>
      <w:pPr>
        <w:jc w:val="both"/>
      </w:pPr>
      <w:r>
        <w:t xml:space="preserve">  * Use SimClustersEmbeddingId as the only identifier.</w:t>
      </w:r>
    </w:p>
    <w:p>
      <w:pPr>
        <w:jc w:val="both"/>
      </w:pPr>
      <w:r>
        <w:t xml:space="preserve">  * Warning: Doesn't include model version and embedding type in the value struct.</w:t>
      </w:r>
    </w:p>
    <w:p>
      <w:pPr>
        <w:jc w:val="both"/>
      </w:pPr>
      <w:r>
        <w:t xml:space="preserve">  **/</w:t>
      </w:r>
    </w:p>
    <w:p>
      <w:pPr>
        <w:jc w:val="both"/>
      </w:pPr>
      <w:r>
        <w:t>struct SimClustersEmbedding {</w:t>
      </w:r>
    </w:p>
    <w:p>
      <w:pPr>
        <w:jc w:val="both"/>
      </w:pPr>
      <w:r>
        <w:t xml:space="preserve">  1: required list&lt;SimClusterWithScore&gt; embedding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struct SimClustersEmbeddingWithScore {</w:t>
      </w:r>
    </w:p>
    <w:p>
      <w:pPr>
        <w:jc w:val="both"/>
      </w:pPr>
      <w:r>
        <w:t xml:space="preserve">  1: required SimClustersEmbedding embedding</w:t>
      </w:r>
    </w:p>
    <w:p>
      <w:pPr>
        <w:jc w:val="both"/>
      </w:pPr>
      <w:r>
        <w:t xml:space="preserve">  2: required double score</w:t>
      </w:r>
    </w:p>
    <w:p>
      <w:pPr>
        <w:jc w:val="both"/>
      </w:pPr>
      <w:r>
        <w:t>}(persisted = 'true', hasPersonalData = 'false')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 * This is the recommended structure for aggregating embeddings with time decay - the metadata</w:t>
      </w:r>
    </w:p>
    <w:p>
      <w:pPr>
        <w:jc w:val="both"/>
      </w:pPr>
      <w:r>
        <w:t xml:space="preserve">  * stores the information needed for decayed aggregation.</w:t>
      </w:r>
    </w:p>
    <w:p>
      <w:pPr>
        <w:jc w:val="both"/>
      </w:pPr>
      <w:r>
        <w:t xml:space="preserve">  **/</w:t>
      </w:r>
    </w:p>
    <w:p>
      <w:pPr>
        <w:jc w:val="both"/>
      </w:pPr>
      <w:r>
        <w:t>struct SimClustersEmbeddingWithMetadata {</w:t>
      </w:r>
    </w:p>
    <w:p>
      <w:pPr>
        <w:jc w:val="both"/>
      </w:pPr>
      <w:r>
        <w:t xml:space="preserve">  1: required SimClustersEmbedding embedding</w:t>
      </w:r>
    </w:p>
    <w:p>
      <w:pPr>
        <w:jc w:val="both"/>
      </w:pPr>
      <w:r>
        <w:t xml:space="preserve">  2: required SimClustersEmbeddingMetadata metadata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struct SimClustersEmbeddingIdWithScore {</w:t>
      </w:r>
    </w:p>
    <w:p>
      <w:pPr>
        <w:jc w:val="both"/>
      </w:pPr>
      <w:r>
        <w:t xml:space="preserve">  1: required identifier.SimClustersEmbeddingId id</w:t>
      </w:r>
    </w:p>
    <w:p>
      <w:pPr>
        <w:jc w:val="both"/>
      </w:pPr>
      <w:r>
        <w:t xml:space="preserve">  2: required double score</w:t>
      </w:r>
    </w:p>
    <w:p>
      <w:pPr>
        <w:jc w:val="both"/>
      </w:pPr>
      <w:r>
        <w:t>}(persisted = 'true', hasPersonalData = 'false')</w:t>
      </w:r>
    </w:p>
    <w:p>
      <w:pPr>
        <w:jc w:val="both"/>
      </w:pPr>
      <w:r/>
    </w:p>
    <w:p>
      <w:pPr>
        <w:jc w:val="both"/>
      </w:pPr>
      <w:r>
        <w:t>struct SimClustersMultiEmbeddingByValues {</w:t>
      </w:r>
    </w:p>
    <w:p>
      <w:pPr>
        <w:jc w:val="both"/>
      </w:pPr>
      <w:r>
        <w:t xml:space="preserve">  1: required list&lt;SimClustersEmbeddingWithScore&gt; embeddings</w:t>
      </w:r>
    </w:p>
    <w:p>
      <w:pPr>
        <w:jc w:val="both"/>
      </w:pPr>
      <w:r>
        <w:t>}(persisted = 'true', hasPersonalData = 'false')</w:t>
      </w:r>
    </w:p>
    <w:p>
      <w:pPr>
        <w:jc w:val="both"/>
      </w:pPr>
      <w:r/>
    </w:p>
    <w:p>
      <w:pPr>
        <w:jc w:val="both"/>
      </w:pPr>
      <w:r>
        <w:t>struct SimClustersMultiEmbeddingByIds {</w:t>
      </w:r>
    </w:p>
    <w:p>
      <w:pPr>
        <w:jc w:val="both"/>
      </w:pPr>
      <w:r>
        <w:t xml:space="preserve">  1: required list&lt;SimClustersEmbeddingIdWithScore&gt; ids</w:t>
      </w:r>
    </w:p>
    <w:p>
      <w:pPr>
        <w:jc w:val="both"/>
      </w:pPr>
      <w:r>
        <w:t>}(persisted = 'true', hasPersonalData = 'false')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Generic SimClusters Multiple Embeddings. The identifier.SimClustersMultiEmbeddingId is the key of</w:t>
      </w:r>
    </w:p>
    <w:p>
      <w:pPr>
        <w:jc w:val="both"/>
      </w:pPr>
      <w:r>
        <w:t xml:space="preserve"> * the multiple embedding.</w:t>
      </w:r>
    </w:p>
    <w:p>
      <w:pPr>
        <w:jc w:val="both"/>
      </w:pPr>
      <w:r>
        <w:t xml:space="preserve"> **/</w:t>
      </w:r>
    </w:p>
    <w:p>
      <w:pPr>
        <w:jc w:val="both"/>
      </w:pPr>
      <w:r>
        <w:t>union SimClustersMultiEmbedding {</w:t>
      </w:r>
    </w:p>
    <w:p>
      <w:pPr>
        <w:jc w:val="both"/>
      </w:pPr>
      <w:r>
        <w:t xml:space="preserve">  1: SimClustersMultiEmbeddingByValues values</w:t>
      </w:r>
    </w:p>
    <w:p>
      <w:pPr>
        <w:jc w:val="both"/>
      </w:pPr>
      <w:r>
        <w:t xml:space="preserve">  2: SimClustersMultiEmbeddingByIds ids</w:t>
      </w:r>
    </w:p>
    <w:p>
      <w:pPr>
        <w:jc w:val="both"/>
      </w:pPr>
      <w:r>
        <w:t>}(persisted = 'true', hasPersonalData = 'false')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 * The metadata of a SimClustersEmbedding. The updatedCount represent the version of the Embedding.</w:t>
      </w:r>
    </w:p>
    <w:p>
      <w:pPr>
        <w:jc w:val="both"/>
      </w:pPr>
      <w:r>
        <w:t xml:space="preserve">  * For tweet embedding, the updatedCount is same/close to the favorite count.</w:t>
      </w:r>
    </w:p>
    <w:p>
      <w:pPr>
        <w:jc w:val="both"/>
      </w:pPr>
      <w:r>
        <w:t xml:space="preserve">  **/</w:t>
      </w:r>
    </w:p>
    <w:p>
      <w:pPr>
        <w:jc w:val="both"/>
      </w:pPr>
      <w:r>
        <w:t>struct SimClustersEmbeddingMetadata {</w:t>
      </w:r>
    </w:p>
    <w:p>
      <w:pPr>
        <w:jc w:val="both"/>
      </w:pPr>
      <w:r>
        <w:t xml:space="preserve">  1: optional i64 updatedAtMs</w:t>
      </w:r>
    </w:p>
    <w:p>
      <w:pPr>
        <w:jc w:val="both"/>
      </w:pPr>
      <w:r>
        <w:t xml:space="preserve">  2: optional i64 updatedCount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 * The data structure for PersistentSimClustersEmbedding Store</w:t>
      </w:r>
    </w:p>
    <w:p>
      <w:pPr>
        <w:jc w:val="both"/>
      </w:pPr>
      <w:r>
        <w:t xml:space="preserve">  **/</w:t>
      </w:r>
    </w:p>
    <w:p>
      <w:pPr>
        <w:jc w:val="both"/>
      </w:pPr>
      <w:r>
        <w:t>struct PersistentSimClustersEmbedding {</w:t>
      </w:r>
    </w:p>
    <w:p>
      <w:pPr>
        <w:jc w:val="both"/>
      </w:pPr>
      <w:r>
        <w:t xml:space="preserve">  1: required SimClustersEmbedding embedding</w:t>
      </w:r>
    </w:p>
    <w:p>
      <w:pPr>
        <w:jc w:val="both"/>
      </w:pPr>
      <w:r>
        <w:t xml:space="preserve">  2: required SimClustersEmbeddingMetadata metadata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 * The data structure for the Multi Model PersistentSimClustersEmbedding Store</w:t>
      </w:r>
    </w:p>
    <w:p>
      <w:pPr>
        <w:jc w:val="both"/>
      </w:pPr>
      <w:r>
        <w:t xml:space="preserve">  **/</w:t>
      </w:r>
    </w:p>
    <w:p>
      <w:pPr>
        <w:jc w:val="both"/>
      </w:pPr>
      <w:r>
        <w:t>struct MultiModelPersistentSimClustersEmbedding {</w:t>
      </w:r>
    </w:p>
    <w:p>
      <w:pPr>
        <w:jc w:val="both"/>
      </w:pPr>
      <w:r>
        <w:t xml:space="preserve">  1: required map&lt;online_store.ModelVersion, PersistentSimClustersEmbedding&gt; multiModelPersistentSimClustersEmbedding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