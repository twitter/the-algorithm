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gen.twitter.simclusters_v2.multi_type_graph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"entity.thrift"</w:t>
      </w:r>
    </w:p>
    <w:p>
      <w:pPr>
        <w:jc w:val="both"/>
      </w:pPr>
      <w:r/>
    </w:p>
    <w:p>
      <w:pPr>
        <w:jc w:val="both"/>
      </w:pPr>
      <w:r>
        <w:t>union LeftNode {</w:t>
      </w:r>
    </w:p>
    <w:p>
      <w:pPr>
        <w:jc w:val="both"/>
      </w:pPr>
      <w:r>
        <w:t xml:space="preserve">  1: i64 userId(personalDataType = 'UserId')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RightNode {</w:t>
      </w:r>
    </w:p>
    <w:p>
      <w:pPr>
        <w:jc w:val="both"/>
      </w:pPr>
      <w:r>
        <w:t xml:space="preserve">  1: required RightNodeType rightNodeType(personalDataType = 'EngagementsPublic')</w:t>
      </w:r>
    </w:p>
    <w:p>
      <w:pPr>
        <w:jc w:val="both"/>
      </w:pPr>
      <w:r>
        <w:t xml:space="preserve">  2: required Noun noun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RightNodeWithEdgeWeight {</w:t>
      </w:r>
    </w:p>
    <w:p>
      <w:pPr>
        <w:jc w:val="both"/>
      </w:pPr>
      <w:r>
        <w:t xml:space="preserve">  1: required RightNode rightNode</w:t>
      </w:r>
    </w:p>
    <w:p>
      <w:pPr>
        <w:jc w:val="both"/>
      </w:pPr>
      <w:r>
        <w:t xml:space="preserve">  2: required double weight(personalDataType = 'EngagementScore')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enum RightNodeType {</w:t>
      </w:r>
    </w:p>
    <w:p>
      <w:pPr>
        <w:jc w:val="both"/>
      </w:pPr>
      <w:r>
        <w:t xml:space="preserve">  FollowUser = 1,</w:t>
      </w:r>
    </w:p>
    <w:p>
      <w:pPr>
        <w:jc w:val="both"/>
      </w:pPr>
      <w:r>
        <w:t xml:space="preserve">  FavUser = 2,</w:t>
      </w:r>
    </w:p>
    <w:p>
      <w:pPr>
        <w:jc w:val="both"/>
      </w:pPr>
      <w:r>
        <w:t xml:space="preserve">  BlockUser = 3,</w:t>
      </w:r>
    </w:p>
    <w:p>
      <w:pPr>
        <w:jc w:val="both"/>
      </w:pPr>
      <w:r>
        <w:t xml:space="preserve">  AbuseReportUser = 4,</w:t>
      </w:r>
    </w:p>
    <w:p>
      <w:pPr>
        <w:jc w:val="both"/>
      </w:pPr>
      <w:r>
        <w:t xml:space="preserve">  SpamReportUser = 5,</w:t>
      </w:r>
    </w:p>
    <w:p>
      <w:pPr>
        <w:jc w:val="both"/>
      </w:pPr>
      <w:r>
        <w:t xml:space="preserve">  FollowTopic = 6,</w:t>
      </w:r>
    </w:p>
    <w:p>
      <w:pPr>
        <w:jc w:val="both"/>
      </w:pPr>
      <w:r>
        <w:t xml:space="preserve">  SignUpCountry = 7,</w:t>
      </w:r>
    </w:p>
    <w:p>
      <w:pPr>
        <w:jc w:val="both"/>
      </w:pPr>
      <w:r>
        <w:t xml:space="preserve">  ConsumedLanguage = 8,</w:t>
      </w:r>
    </w:p>
    <w:p>
      <w:pPr>
        <w:jc w:val="both"/>
      </w:pPr>
      <w:r>
        <w:t xml:space="preserve">  FavTweet = 9,</w:t>
      </w:r>
    </w:p>
    <w:p>
      <w:pPr>
        <w:jc w:val="both"/>
      </w:pPr>
      <w:r>
        <w:t xml:space="preserve">  ReplyTweet = 10,</w:t>
      </w:r>
    </w:p>
    <w:p>
      <w:pPr>
        <w:jc w:val="both"/>
      </w:pPr>
      <w:r>
        <w:t xml:space="preserve">  RetweetTweet = 11,</w:t>
      </w:r>
    </w:p>
    <w:p>
      <w:pPr>
        <w:jc w:val="both"/>
      </w:pPr>
      <w:r>
        <w:t xml:space="preserve">  NotifOpenOrClickTweet = 12,</w:t>
      </w:r>
    </w:p>
    <w:p>
      <w:pPr>
        <w:jc w:val="both"/>
      </w:pPr>
      <w:r>
        <w:t xml:space="preserve">  SearchQuery = 13</w:t>
      </w:r>
    </w:p>
    <w:p>
      <w:pPr>
        <w:jc w:val="both"/>
      </w:pPr>
      <w:r>
        <w:t>}(persisted = 'true')</w:t>
      </w:r>
    </w:p>
    <w:p>
      <w:pPr>
        <w:jc w:val="both"/>
      </w:pPr>
      <w:r/>
    </w:p>
    <w:p>
      <w:pPr>
        <w:jc w:val="both"/>
      </w:pPr>
      <w:r>
        <w:t>union Noun {</w:t>
      </w:r>
    </w:p>
    <w:p>
      <w:pPr>
        <w:jc w:val="both"/>
      </w:pPr>
      <w:r>
        <w:t>// Note: Each of the following needs to have an ordering defined in Ordering[Noun]</w:t>
      </w:r>
    </w:p>
    <w:p>
      <w:pPr>
        <w:jc w:val="both"/>
      </w:pPr>
      <w:r>
        <w:t>// in file: multi_type_graph/assemble_multi_type_graph/AssembleMultiTypeGraph.scala</w:t>
      </w:r>
    </w:p>
    <w:p>
      <w:pPr>
        <w:jc w:val="both"/>
      </w:pPr>
      <w:r>
        <w:t>// Please take note to make changes to Ordering[Noun] when modifying/adding new noun type here</w:t>
      </w:r>
    </w:p>
    <w:p>
      <w:pPr>
        <w:jc w:val="both"/>
      </w:pPr>
      <w:r>
        <w:t xml:space="preserve">  1: i64 userId(personalDataType = 'UserId')</w:t>
      </w:r>
    </w:p>
    <w:p>
      <w:pPr>
        <w:jc w:val="both"/>
      </w:pPr>
      <w:r>
        <w:t xml:space="preserve">  2: string country(personalDataType = 'InferredCountry')</w:t>
      </w:r>
    </w:p>
    <w:p>
      <w:pPr>
        <w:jc w:val="both"/>
      </w:pPr>
      <w:r>
        <w:t xml:space="preserve">  3: string language(personalDataType = 'InferredLanguage')</w:t>
      </w:r>
    </w:p>
    <w:p>
      <w:pPr>
        <w:jc w:val="both"/>
      </w:pPr>
      <w:r>
        <w:t xml:space="preserve">  4: i64 topicId(personalDataType = 'TopicFollow')</w:t>
      </w:r>
    </w:p>
    <w:p>
      <w:pPr>
        <w:jc w:val="both"/>
      </w:pPr>
      <w:r>
        <w:t xml:space="preserve">  5: i64 tweetId(personalDataType = 'TweetId')</w:t>
      </w:r>
    </w:p>
    <w:p>
      <w:pPr>
        <w:jc w:val="both"/>
      </w:pPr>
      <w:r>
        <w:t xml:space="preserve">  6: string query(personalDataType = 'SearchQuery')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RightNodeWithEdgeWeightList {</w:t>
      </w:r>
    </w:p>
    <w:p>
      <w:pPr>
        <w:jc w:val="both"/>
      </w:pPr>
      <w:r>
        <w:t xml:space="preserve">  1: required list&lt;RightNodeWithEdgeWeight&gt; rightNodeWithEdgeWeightList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NounWithFrequency {</w:t>
      </w:r>
    </w:p>
    <w:p>
      <w:pPr>
        <w:jc w:val="both"/>
      </w:pPr>
      <w:r>
        <w:t xml:space="preserve">  1: required Noun noun</w:t>
      </w:r>
    </w:p>
    <w:p>
      <w:pPr>
        <w:jc w:val="both"/>
      </w:pPr>
      <w:r>
        <w:t xml:space="preserve">  2: required double frequency (personalDataType = 'EngagementScore')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NounWithFrequencyList {</w:t>
      </w:r>
    </w:p>
    <w:p>
      <w:pPr>
        <w:jc w:val="both"/>
      </w:pPr>
      <w:r>
        <w:t xml:space="preserve">  1: required list&lt;NounWithFrequency&gt; nounWithFrequencyList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RightNodeTypeStruct {</w:t>
      </w:r>
    </w:p>
    <w:p>
      <w:pPr>
        <w:jc w:val="both"/>
      </w:pPr>
      <w:r>
        <w:t xml:space="preserve">   1: required RightNodeType rightNodeType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MultiTypeGraphEdge{</w:t>
      </w:r>
    </w:p>
    <w:p>
      <w:pPr>
        <w:jc w:val="both"/>
      </w:pPr>
      <w:r>
        <w:t xml:space="preserve">   1: required LeftNode leftNode</w:t>
      </w:r>
    </w:p>
    <w:p>
      <w:pPr>
        <w:jc w:val="both"/>
      </w:pPr>
      <w:r>
        <w:t xml:space="preserve">   2: required RightNodeWithEdgeWeight rightNodeWithEdgeWeight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LeftNodeToRightNodeWithEdgeWeightList{</w:t>
      </w:r>
    </w:p>
    <w:p>
      <w:pPr>
        <w:jc w:val="both"/>
      </w:pPr>
      <w:r>
        <w:t xml:space="preserve">   1: required LeftNode leftNode</w:t>
      </w:r>
    </w:p>
    <w:p>
      <w:pPr>
        <w:jc w:val="both"/>
      </w:pPr>
      <w:r>
        <w:t xml:space="preserve">   2: required RightNodeWithEdgeWeightList rightNodeWithEdgeWeightList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RightNodeSimHashSketch {</w:t>
      </w:r>
    </w:p>
    <w:p>
      <w:pPr>
        <w:jc w:val="both"/>
      </w:pPr>
      <w:r>
        <w:t xml:space="preserve">  1: required RightNode rightNode</w:t>
      </w:r>
    </w:p>
    <w:p>
      <w:pPr>
        <w:jc w:val="both"/>
      </w:pPr>
      <w:r>
        <w:t xml:space="preserve">  2: required list&lt;byte&gt; simHashOfEngagers</w:t>
      </w:r>
    </w:p>
    <w:p>
      <w:pPr>
        <w:jc w:val="both"/>
      </w:pPr>
      <w:r>
        <w:t xml:space="preserve">  3: optional double normalizer</w:t>
      </w:r>
    </w:p>
    <w:p>
      <w:pPr>
        <w:jc w:val="both"/>
      </w:pPr>
      <w:r>
        <w:t>}(persisted='true', hasPersonalData = 'false')</w:t>
      </w:r>
    </w:p>
    <w:p>
      <w:pPr>
        <w:jc w:val="both"/>
      </w:pPr>
      <w:r/>
    </w:p>
    <w:p>
      <w:pPr>
        <w:jc w:val="both"/>
      </w:pPr>
      <w:r>
        <w:t>struct SimilarRightNode {</w:t>
      </w:r>
    </w:p>
    <w:p>
      <w:pPr>
        <w:jc w:val="both"/>
      </w:pPr>
      <w:r>
        <w:t xml:space="preserve">  1: required RightNode rightNode</w:t>
      </w:r>
    </w:p>
    <w:p>
      <w:pPr>
        <w:jc w:val="both"/>
      </w:pPr>
      <w:r>
        <w:t xml:space="preserve">  2: required double score (personalDataType = 'EngagementScore')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SimilarRightNodes {</w:t>
      </w:r>
    </w:p>
    <w:p>
      <w:pPr>
        <w:jc w:val="both"/>
      </w:pPr>
      <w:r>
        <w:t xml:space="preserve">  1: required list&lt;SimilarRightNode&gt; rightNodesWithScores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RightNodeWithScore {</w:t>
      </w:r>
    </w:p>
    <w:p>
      <w:pPr>
        <w:jc w:val="both"/>
      </w:pPr>
      <w:r>
        <w:t xml:space="preserve">  1: required RightNode rightNode</w:t>
      </w:r>
    </w:p>
    <w:p>
      <w:pPr>
        <w:jc w:val="both"/>
      </w:pPr>
      <w:r>
        <w:t xml:space="preserve">  2: required double clusterScore (personalDataType = 'EngagementScore')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RightNodeWithScoreList {</w:t>
      </w:r>
    </w:p>
    <w:p>
      <w:pPr>
        <w:jc w:val="both"/>
      </w:pPr>
      <w:r>
        <w:t xml:space="preserve">  1: required list&lt;RightNodeWithScore&gt; rightNodeWithScoreList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RightNodeWithClusters {</w:t>
      </w:r>
    </w:p>
    <w:p>
      <w:pPr>
        <w:jc w:val="both"/>
      </w:pPr>
      <w:r>
        <w:t xml:space="preserve">  1: required RightNode rightNode</w:t>
      </w:r>
    </w:p>
    <w:p>
      <w:pPr>
        <w:jc w:val="both"/>
      </w:pPr>
      <w:r>
        <w:t xml:space="preserve">  2: required string modelVersion (personalDataType = 'EngagementId')</w:t>
      </w:r>
    </w:p>
    <w:p>
      <w:pPr>
        <w:jc w:val="both"/>
      </w:pPr>
      <w:r>
        <w:t xml:space="preserve">  3: required map&lt;i32, double&gt; clusterIdToScores (personalDataTypeKey = 'EngagementId', personalDataTypeValue = 'EngagementScore')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ModelVersionWithClusterScores {</w:t>
      </w:r>
    </w:p>
    <w:p>
      <w:pPr>
        <w:jc w:val="both"/>
      </w:pPr>
      <w:r>
        <w:t xml:space="preserve">  1: required string modelVersion (personalDataType = 'EngagementId')</w:t>
      </w:r>
    </w:p>
    <w:p>
      <w:pPr>
        <w:jc w:val="both"/>
      </w:pPr>
      <w:r>
        <w:t xml:space="preserve">  2: required map&lt;i32, double&gt; clusterIdToScores (personalDataTypeKey = 'EngagementId', personalDataTypeValue = 'EngagementScore')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