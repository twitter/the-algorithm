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com.twitter.simclusters_v2.thriftjava</w:t>
      </w:r>
    </w:p>
    <w:p>
      <w:pPr>
        <w:jc w:val="both"/>
      </w:pPr>
      <w:r>
        <w:t>namespace py gen.twitter.simclusters_v2.offline_job_internal</w:t>
      </w:r>
    </w:p>
    <w:p>
      <w:pPr>
        <w:jc w:val="both"/>
      </w:pPr>
      <w:r>
        <w:t>#@namespace scala com.twitter.simclusters_v2.thriftscala</w:t>
      </w:r>
    </w:p>
    <w:p>
      <w:pPr>
        <w:jc w:val="both"/>
      </w:pPr>
      <w:r>
        <w:t>#@namespace strato com.twitter.simclusters_v2</w:t>
      </w:r>
    </w:p>
    <w:p>
      <w:pPr>
        <w:jc w:val="both"/>
      </w:pPr>
      <w:r/>
    </w:p>
    <w:p>
      <w:pPr>
        <w:jc w:val="both"/>
      </w:pPr>
      <w:r>
        <w:t>include "com/twitter/algebird_internal/algebird.thrift"</w:t>
      </w:r>
    </w:p>
    <w:p>
      <w:pPr>
        <w:jc w:val="both"/>
      </w:pPr>
      <w:r/>
    </w:p>
    <w:p>
      <w:pPr>
        <w:jc w:val="both"/>
      </w:pPr>
      <w:r>
        <w:t>// For internal usage only. Mainly for offline_evaluation.</w:t>
      </w:r>
    </w:p>
    <w:p>
      <w:pPr>
        <w:jc w:val="both"/>
      </w:pPr>
      <w:r>
        <w:t>// Deprecated. Please use 'online_store/ModelVersion'</w:t>
      </w:r>
    </w:p>
    <w:p>
      <w:pPr>
        <w:jc w:val="both"/>
      </w:pPr>
      <w:r>
        <w:t>enum PersistedModelVersion {</w:t>
      </w:r>
    </w:p>
    <w:p>
      <w:pPr>
        <w:jc w:val="both"/>
      </w:pPr>
      <w:r>
        <w:t xml:space="preserve">  MODEL_20M_145K_dec11 = 1,</w:t>
      </w:r>
    </w:p>
    <w:p>
      <w:pPr>
        <w:jc w:val="both"/>
      </w:pPr>
      <w:r>
        <w:t xml:space="preserve">  MODEL_20M_145K_updated = 2,</w:t>
      </w:r>
    </w:p>
    <w:p>
      <w:pPr>
        <w:jc w:val="both"/>
      </w:pPr>
      <w:r>
        <w:t xml:space="preserve">  MODEL_20M_145K_2020 = 3,</w:t>
      </w:r>
    </w:p>
    <w:p>
      <w:pPr>
        <w:jc w:val="both"/>
      </w:pPr>
      <w:r>
        <w:t xml:space="preserve">  RESERVED_4 = 4,</w:t>
      </w:r>
    </w:p>
    <w:p>
      <w:pPr>
        <w:jc w:val="both"/>
      </w:pPr>
      <w:r>
        <w:t xml:space="preserve">  RESERVED_5 = 5</w:t>
      </w:r>
    </w:p>
    <w:p>
      <w:pPr>
        <w:jc w:val="both"/>
      </w:pPr>
      <w:r>
        <w:t>}(persisted = 'true', hasPersonalData = 'false')</w:t>
      </w:r>
    </w:p>
    <w:p>
      <w:pPr>
        <w:jc w:val="both"/>
      </w:pPr>
      <w:r/>
    </w:p>
    <w:p>
      <w:pPr>
        <w:jc w:val="both"/>
      </w:pPr>
      <w:r>
        <w:t>enum PersistedScoreType {</w:t>
      </w:r>
    </w:p>
    <w:p>
      <w:pPr>
        <w:jc w:val="both"/>
      </w:pPr>
      <w:r>
        <w:t xml:space="preserve">  NORMALIZED_FAV_8_HR_HALF_LIFE = 1,</w:t>
      </w:r>
    </w:p>
    <w:p>
      <w:pPr>
        <w:jc w:val="both"/>
      </w:pPr>
      <w:r>
        <w:t xml:space="preserve">  NORMALIZED_FOLLOW_8_HR_HALF_LIFE = 2,</w:t>
      </w:r>
    </w:p>
    <w:p>
      <w:pPr>
        <w:jc w:val="both"/>
      </w:pPr>
      <w:r>
        <w:t xml:space="preserve">  NORMALIZED_LOG_FAV_8_HR_HALF_LIFE = 3,</w:t>
      </w:r>
    </w:p>
    <w:p>
      <w:pPr>
        <w:jc w:val="both"/>
      </w:pPr>
      <w:r>
        <w:t xml:space="preserve">  RESERVED_4 = 4,</w:t>
      </w:r>
    </w:p>
    <w:p>
      <w:pPr>
        <w:jc w:val="both"/>
      </w:pPr>
      <w:r>
        <w:t xml:space="preserve">  RESERVED_5 = 5</w:t>
      </w:r>
    </w:p>
    <w:p>
      <w:pPr>
        <w:jc w:val="both"/>
      </w:pPr>
      <w:r>
        <w:t>}(persisted = 'true', hasPersonalData = 'false')</w:t>
      </w:r>
    </w:p>
    <w:p>
      <w:pPr>
        <w:jc w:val="both"/>
      </w:pPr>
      <w:r/>
    </w:p>
    <w:p>
      <w:pPr>
        <w:jc w:val="both"/>
      </w:pPr>
      <w:r>
        <w:t>struct PersistedScores {</w:t>
      </w:r>
    </w:p>
    <w:p>
      <w:pPr>
        <w:jc w:val="both"/>
      </w:pPr>
      <w:r>
        <w:t xml:space="preserve">  1: optional algebird.DecayedValue score</w:t>
      </w:r>
    </w:p>
    <w:p>
      <w:pPr>
        <w:jc w:val="both"/>
      </w:pPr>
      <w:r>
        <w:t>}(persisted = 'true', hasPersonalData = 'false')</w:t>
      </w:r>
    </w:p>
    <w:p>
      <w:pPr>
        <w:jc w:val="both"/>
      </w:pPr>
      <w:r/>
    </w:p>
    <w:p>
      <w:pPr>
        <w:jc w:val="both"/>
      </w:pPr>
      <w:r>
        <w:t>struct TweetAndClusterScores {</w:t>
      </w:r>
    </w:p>
    <w:p>
      <w:pPr>
        <w:jc w:val="both"/>
      </w:pPr>
      <w:r>
        <w:t xml:space="preserve">  1: required i64 tweetId(personalDataType = 'TweetId')</w:t>
      </w:r>
    </w:p>
    <w:p>
      <w:pPr>
        <w:jc w:val="both"/>
      </w:pPr>
      <w:r>
        <w:t xml:space="preserve">  2: required i32 clusterId(personalDataType = 'InferredInterests')</w:t>
      </w:r>
    </w:p>
    <w:p>
      <w:pPr>
        <w:jc w:val="both"/>
      </w:pPr>
      <w:r>
        <w:t xml:space="preserve">  3: required PersistedModelVersion modelVersion</w:t>
      </w:r>
    </w:p>
    <w:p>
      <w:pPr>
        <w:jc w:val="both"/>
      </w:pPr>
      <w:r>
        <w:t xml:space="preserve">  4: required PersistedScores scores(personalDataType = 'EngagementScore')</w:t>
      </w:r>
    </w:p>
    <w:p>
      <w:pPr>
        <w:jc w:val="both"/>
      </w:pPr>
      <w:r>
        <w:t xml:space="preserve">  5: optional PersistedScoreType scoreType</w:t>
      </w:r>
    </w:p>
    <w:p>
      <w:pPr>
        <w:jc w:val="both"/>
      </w:pPr>
      <w:r>
        <w:t>}(persisted="true", hasPersonalData = 'true')</w:t>
      </w:r>
    </w:p>
    <w:p>
      <w:pPr>
        <w:jc w:val="both"/>
      </w:pPr>
      <w:r/>
    </w:p>
    <w:p>
      <w:pPr>
        <w:jc w:val="both"/>
      </w:pPr>
      <w:r>
        <w:t>struct TweetTopKClustersWithScores {</w:t>
      </w:r>
    </w:p>
    <w:p>
      <w:pPr>
        <w:jc w:val="both"/>
      </w:pPr>
      <w:r>
        <w:t xml:space="preserve">  1: required i64 tweetId(personalDataType = 'TweetId')</w:t>
      </w:r>
    </w:p>
    <w:p>
      <w:pPr>
        <w:jc w:val="both"/>
      </w:pPr>
      <w:r>
        <w:t xml:space="preserve">  2: required PersistedModelVersion modelVersion</w:t>
      </w:r>
    </w:p>
    <w:p>
      <w:pPr>
        <w:jc w:val="both"/>
      </w:pPr>
      <w:r>
        <w:t xml:space="preserve">  3: required map&lt;i32, PersistedScores&gt; topKClusters(personalDataTypeKey = 'InferredInterests')</w:t>
      </w:r>
    </w:p>
    <w:p>
      <w:pPr>
        <w:jc w:val="both"/>
      </w:pPr>
      <w:r>
        <w:t xml:space="preserve">  4: optional PersistedScoreType scoreType</w:t>
      </w:r>
    </w:p>
    <w:p>
      <w:pPr>
        <w:jc w:val="both"/>
      </w:pPr>
      <w:r>
        <w:t>}(persisted="true", hasPersonalData = 'true')</w:t>
      </w:r>
    </w:p>
    <w:p>
      <w:pPr>
        <w:jc w:val="both"/>
      </w:pPr>
      <w:r/>
    </w:p>
    <w:p>
      <w:pPr>
        <w:jc w:val="both"/>
      </w:pPr>
      <w:r>
        <w:t>struct ClusterTopKTweetsWithScores {</w:t>
      </w:r>
    </w:p>
    <w:p>
      <w:pPr>
        <w:jc w:val="both"/>
      </w:pPr>
      <w:r>
        <w:t xml:space="preserve">  1: required i32 clusterId(personalDataType = 'InferredInterests')</w:t>
      </w:r>
    </w:p>
    <w:p>
      <w:pPr>
        <w:jc w:val="both"/>
      </w:pPr>
      <w:r>
        <w:t xml:space="preserve">  2: required PersistedModelVersion modelVersion</w:t>
      </w:r>
    </w:p>
    <w:p>
      <w:pPr>
        <w:jc w:val="both"/>
      </w:pPr>
      <w:r>
        <w:t xml:space="preserve">  3: required map&lt;i64, PersistedScores&gt; topKTweets(personalDataTypeKey = 'TweetId')</w:t>
      </w:r>
    </w:p>
    <w:p>
      <w:pPr>
        <w:jc w:val="both"/>
      </w:pPr>
      <w:r>
        <w:t xml:space="preserve">  4: optional PersistedScoreType scoreType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p>
      <w:pPr>
        <w:jc w:val="both"/>
      </w:pPr>
      <w:r>
        <w:t>struct QueryAndClusterScores {</w:t>
      </w:r>
    </w:p>
    <w:p>
      <w:pPr>
        <w:jc w:val="both"/>
      </w:pPr>
      <w:r>
        <w:t xml:space="preserve">  1: required string query(personalDataType = 'SearchQuery')</w:t>
      </w:r>
    </w:p>
    <w:p>
      <w:pPr>
        <w:jc w:val="both"/>
      </w:pPr>
      <w:r>
        <w:t xml:space="preserve">  2: required i32 clusterId</w:t>
      </w:r>
    </w:p>
    <w:p>
      <w:pPr>
        <w:jc w:val="both"/>
      </w:pPr>
      <w:r>
        <w:t xml:space="preserve">  3: required PersistedModelVersion modelVersion</w:t>
      </w:r>
    </w:p>
    <w:p>
      <w:pPr>
        <w:jc w:val="both"/>
      </w:pPr>
      <w:r>
        <w:t xml:space="preserve">  4: required PersistedScores scores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p>
      <w:pPr>
        <w:jc w:val="both"/>
      </w:pPr>
      <w:r>
        <w:t>struct QueryTopKClustersWithScores {</w:t>
      </w:r>
    </w:p>
    <w:p>
      <w:pPr>
        <w:jc w:val="both"/>
      </w:pPr>
      <w:r>
        <w:t xml:space="preserve">  1: required string query(personalDataType = 'SearchQuery')</w:t>
      </w:r>
    </w:p>
    <w:p>
      <w:pPr>
        <w:jc w:val="both"/>
      </w:pPr>
      <w:r>
        <w:t xml:space="preserve">  2: required PersistedModelVersion modelVersion</w:t>
      </w:r>
    </w:p>
    <w:p>
      <w:pPr>
        <w:jc w:val="both"/>
      </w:pPr>
      <w:r>
        <w:t xml:space="preserve">  3: required map&lt;i32, PersistedScores&gt; topKClusters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