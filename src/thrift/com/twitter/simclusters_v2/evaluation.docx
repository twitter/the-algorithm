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gen.twitter.simclusters_v2.evaluation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Surface area at which the reference tweet was displayed to the user</w:t>
      </w:r>
    </w:p>
    <w:p>
      <w:pPr>
        <w:jc w:val="both"/>
      </w:pPr>
      <w:r>
        <w:t xml:space="preserve"> **/</w:t>
      </w:r>
    </w:p>
    <w:p>
      <w:pPr>
        <w:jc w:val="both"/>
      </w:pPr>
      <w:r>
        <w:t>enum DisplayLocation {</w:t>
      </w:r>
    </w:p>
    <w:p>
      <w:pPr>
        <w:jc w:val="both"/>
      </w:pPr>
      <w:r>
        <w:t xml:space="preserve">  TimelinesRecap = 1,</w:t>
      </w:r>
    </w:p>
    <w:p>
      <w:pPr>
        <w:jc w:val="both"/>
      </w:pPr>
      <w:r>
        <w:t xml:space="preserve">  TimelinesRectweet = 2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struct TweetLabels {</w:t>
      </w:r>
    </w:p>
    <w:p>
      <w:pPr>
        <w:jc w:val="both"/>
      </w:pPr>
      <w:r>
        <w:t xml:space="preserve">  1: required bool isClicked = false(personalDataType = 'EngagementsPrivate')</w:t>
      </w:r>
    </w:p>
    <w:p>
      <w:pPr>
        <w:jc w:val="both"/>
      </w:pPr>
      <w:r>
        <w:t xml:space="preserve">  2: required bool isLiked = false(personalDataType = 'EngagementsPublic')</w:t>
      </w:r>
    </w:p>
    <w:p>
      <w:pPr>
        <w:jc w:val="both"/>
      </w:pPr>
      <w:r>
        <w:t xml:space="preserve">  3: required bool isRetweeted = false(personalDataType = 'EngagementsPublic')</w:t>
      </w:r>
    </w:p>
    <w:p>
      <w:pPr>
        <w:jc w:val="both"/>
      </w:pPr>
      <w:r>
        <w:t xml:space="preserve">  4: required bool isQuoted = false(personalDataType = 'EngagementsPublic')</w:t>
      </w:r>
    </w:p>
    <w:p>
      <w:pPr>
        <w:jc w:val="both"/>
      </w:pPr>
      <w:r>
        <w:t xml:space="preserve">  5: required bool isReplied = false(personalDataType = 'EngagementsPublic')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Data container of a reference tweet with scribed user engagement labels</w:t>
      </w:r>
    </w:p>
    <w:p>
      <w:pPr>
        <w:jc w:val="both"/>
      </w:pPr>
      <w:r>
        <w:t xml:space="preserve"> */</w:t>
      </w:r>
    </w:p>
    <w:p>
      <w:pPr>
        <w:jc w:val="both"/>
      </w:pPr>
      <w:r>
        <w:t>struct ReferenceTweet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2: required i64 authorId(personalDataType = 'UserId')</w:t>
      </w:r>
    </w:p>
    <w:p>
      <w:pPr>
        <w:jc w:val="both"/>
      </w:pPr>
      <w:r>
        <w:t xml:space="preserve">  3: required i64 timestamp(personalDataType = 'PublicTimestamp')</w:t>
      </w:r>
    </w:p>
    <w:p>
      <w:pPr>
        <w:jc w:val="both"/>
      </w:pPr>
      <w:r>
        <w:t xml:space="preserve">  4: required DisplayLocation displayLocation</w:t>
      </w:r>
    </w:p>
    <w:p>
      <w:pPr>
        <w:jc w:val="both"/>
      </w:pPr>
      <w:r>
        <w:t xml:space="preserve">  5: required TweetLabels labels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Data container of a candidate tweet generated by the candidate algorithm</w:t>
      </w:r>
    </w:p>
    <w:p>
      <w:pPr>
        <w:jc w:val="both"/>
      </w:pPr>
      <w:r>
        <w:t xml:space="preserve"> */</w:t>
      </w:r>
    </w:p>
    <w:p>
      <w:pPr>
        <w:jc w:val="both"/>
      </w:pPr>
      <w:r>
        <w:t>struct CandidateTweet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2: optional double score(personalDataType = 'EngagementScore')</w:t>
      </w:r>
    </w:p>
    <w:p>
      <w:pPr>
        <w:jc w:val="both"/>
      </w:pPr>
      <w:r>
        <w:t xml:space="preserve">  // The timestamp here is a synthetically generated timestamp.</w:t>
      </w:r>
    </w:p>
    <w:p>
      <w:pPr>
        <w:jc w:val="both"/>
      </w:pPr>
      <w:r>
        <w:t xml:space="preserve">  // for evaluation purpose. Hence left unannotated</w:t>
      </w:r>
    </w:p>
    <w:p>
      <w:pPr>
        <w:jc w:val="both"/>
      </w:pPr>
      <w:r>
        <w:t xml:space="preserve">  3: optional i64 timestamp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encapsulated collection of candidate tweets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CandidateTweets {</w:t>
      </w:r>
    </w:p>
    <w:p>
      <w:pPr>
        <w:jc w:val="both"/>
      </w:pPr>
      <w:r>
        <w:t xml:space="preserve">  1: required i64 targetUserId(personalDataType = 'UserId')</w:t>
      </w:r>
    </w:p>
    <w:p>
      <w:pPr>
        <w:jc w:val="both"/>
      </w:pPr>
      <w:r>
        <w:t xml:space="preserve">  2: required list&lt;CandidateTweet&gt; recommendedTweets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encapsulated collection of reference tweets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ReferenceTweets {</w:t>
      </w:r>
    </w:p>
    <w:p>
      <w:pPr>
        <w:jc w:val="both"/>
      </w:pPr>
      <w:r>
        <w:t xml:space="preserve">  1: required i64 targetUserId(personalDataType = 'UserId')</w:t>
      </w:r>
    </w:p>
    <w:p>
      <w:pPr>
        <w:jc w:val="both"/>
      </w:pPr>
      <w:r>
        <w:t xml:space="preserve">  2: required list&lt;ReferenceTweet&gt; impressedTweets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list of candidate tweets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CandidateTweetsList {</w:t>
      </w:r>
    </w:p>
    <w:p>
      <w:pPr>
        <w:jc w:val="both"/>
      </w:pPr>
      <w:r>
        <w:t xml:space="preserve">  1: required list&lt;CandidateTweet&gt; recommendedTweets</w:t>
      </w:r>
    </w:p>
    <w:p>
      <w:pPr>
        <w:jc w:val="both"/>
      </w:pPr>
      <w:r>
        <w:t>}(hasPersonalData = 'true')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