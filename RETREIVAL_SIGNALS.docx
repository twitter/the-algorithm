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Signals for Candidate Sources</w:t>
      </w:r>
    </w:p>
    <w:p>
      <w:pPr>
        <w:jc w:val="both"/>
      </w:pPr>
      <w:r/>
    </w:p>
    <w:p>
      <w:pPr>
        <w:jc w:val="both"/>
      </w:pPr>
      <w:r>
        <w:t>## Overview</w:t>
      </w:r>
    </w:p>
    <w:p>
      <w:pPr>
        <w:jc w:val="both"/>
      </w:pPr>
      <w:r/>
    </w:p>
    <w:p>
      <w:pPr>
        <w:jc w:val="both"/>
      </w:pPr>
      <w:r>
        <w:t>The candidate sourcing stage within the Twitter Recommendation algorithm serves to significantly narrow down the item size from approximately 1 billion to just a few thousand. This process utilizes Twitter user behavior as the primary input for the algorithm. This document comprehensively enumerates all the signals during the candidate sourcing phase.</w:t>
      </w:r>
    </w:p>
    <w:p>
      <w:pPr>
        <w:jc w:val="both"/>
      </w:pPr>
      <w:r/>
    </w:p>
    <w:p>
      <w:pPr>
        <w:jc w:val="both"/>
      </w:pPr>
      <w:r>
        <w:t>| Signals               |  Description                                                          |</w:t>
      </w:r>
    </w:p>
    <w:p>
      <w:pPr>
        <w:jc w:val="both"/>
      </w:pPr>
      <w:r>
        <w:t>| :-------------------- | :-------------------------------------------------------------------- |</w:t>
      </w:r>
    </w:p>
    <w:p>
      <w:pPr>
        <w:jc w:val="both"/>
      </w:pPr>
      <w:r>
        <w:t>| Author Follow         | The accounts which user explicit follows.                             |</w:t>
      </w:r>
    </w:p>
    <w:p>
      <w:pPr>
        <w:jc w:val="both"/>
      </w:pPr>
      <w:r>
        <w:t>| Author Unfollow       | The accounts which user recently unfollows.                           |</w:t>
      </w:r>
    </w:p>
    <w:p>
      <w:pPr>
        <w:jc w:val="both"/>
      </w:pPr>
      <w:r>
        <w:t>| Author Mute           | The accounts which user have muted.                                   |</w:t>
      </w:r>
    </w:p>
    <w:p>
      <w:pPr>
        <w:jc w:val="both"/>
      </w:pPr>
      <w:r>
        <w:t>| Author Block          | The accounts which user have blocked                                  |</w:t>
      </w:r>
    </w:p>
    <w:p>
      <w:pPr>
        <w:jc w:val="both"/>
      </w:pPr>
      <w:r>
        <w:t xml:space="preserve">| Tweet Favorite        | The tweets which user clicked the like botton.                        | </w:t>
      </w:r>
    </w:p>
    <w:p>
      <w:pPr>
        <w:jc w:val="both"/>
      </w:pPr>
      <w:r>
        <w:t xml:space="preserve">| Tweet Unfavorite      | The tweets which user clicked the unlike botton.                      |       </w:t>
      </w:r>
    </w:p>
    <w:p>
      <w:pPr>
        <w:jc w:val="both"/>
      </w:pPr>
      <w:r>
        <w:t>| Retweet               | The tweets which user retweeted                                       |</w:t>
      </w:r>
    </w:p>
    <w:p>
      <w:pPr>
        <w:jc w:val="both"/>
      </w:pPr>
      <w:r>
        <w:t>| Quote Tweet           | The tweets which user retweeted with comments.                        |</w:t>
      </w:r>
    </w:p>
    <w:p>
      <w:pPr>
        <w:jc w:val="both"/>
      </w:pPr>
      <w:r>
        <w:t>| Tweet Reply           | The tweets which user replied.                                        |</w:t>
      </w:r>
    </w:p>
    <w:p>
      <w:pPr>
        <w:jc w:val="both"/>
      </w:pPr>
      <w:r>
        <w:t>| Tweet Share           | The tweets which user clicked the share botton.                       |</w:t>
      </w:r>
    </w:p>
    <w:p>
      <w:pPr>
        <w:jc w:val="both"/>
      </w:pPr>
      <w:r>
        <w:t>| Tweet Bookmark        | The tweets which user clicked the bookmark botton.                    |</w:t>
      </w:r>
    </w:p>
    <w:p>
      <w:pPr>
        <w:jc w:val="both"/>
      </w:pPr>
      <w:r>
        <w:t>| Tweet Click           | The tweets which user clicked and viewed the tweet detail page.       |</w:t>
      </w:r>
    </w:p>
    <w:p>
      <w:pPr>
        <w:jc w:val="both"/>
      </w:pPr>
      <w:r>
        <w:t>| Tweet Video Watch     | The video tweets which user watched certain seconds or percentage.    |</w:t>
      </w:r>
    </w:p>
    <w:p>
      <w:pPr>
        <w:jc w:val="both"/>
      </w:pPr>
      <w:r>
        <w:t>| Tweet Don't like      | The tweets which user clicked "Not interested in this tweet" botton.  |</w:t>
      </w:r>
    </w:p>
    <w:p>
      <w:pPr>
        <w:jc w:val="both"/>
      </w:pPr>
      <w:r>
        <w:t>| Tweet Report          | The tweets which user clicked "Report Tweet" botton.                  |</w:t>
      </w:r>
    </w:p>
    <w:p>
      <w:pPr>
        <w:jc w:val="both"/>
      </w:pPr>
      <w:r>
        <w:t>| Notification Open     | The push notification tweets which user opened.                       |</w:t>
      </w:r>
    </w:p>
    <w:p>
      <w:pPr>
        <w:jc w:val="both"/>
      </w:pPr>
      <w:r>
        <w:t xml:space="preserve">| Ntab click            | The tweets which user click on the Notifications page.                |               </w:t>
      </w:r>
    </w:p>
    <w:p>
      <w:pPr>
        <w:jc w:val="both"/>
      </w:pPr>
      <w:r>
        <w:t xml:space="preserve">| User AddressBook      | The author accounts identifiers of the user's addressbook.            | </w:t>
      </w:r>
    </w:p>
    <w:p>
      <w:pPr>
        <w:jc w:val="both"/>
      </w:pPr>
      <w:r/>
    </w:p>
    <w:p>
      <w:pPr>
        <w:jc w:val="both"/>
      </w:pPr>
      <w:r>
        <w:t>## Usage Details</w:t>
      </w:r>
    </w:p>
    <w:p>
      <w:pPr>
        <w:jc w:val="both"/>
      </w:pPr>
      <w:r/>
    </w:p>
    <w:p>
      <w:pPr>
        <w:jc w:val="both"/>
      </w:pPr>
      <w:r>
        <w:t>Twitter uses these user signals as training labels and/or ML features in the each candidate sourcing algorithms. The following tables shows how they are used in the each components.</w:t>
      </w:r>
    </w:p>
    <w:p>
      <w:pPr>
        <w:jc w:val="both"/>
      </w:pPr>
      <w:r/>
    </w:p>
    <w:p>
      <w:pPr>
        <w:jc w:val="both"/>
      </w:pPr>
      <w:r>
        <w:t>| Signals               | USS                | SimClusters        |  TwHin             |   UTEG             | FRS                |  Light Ranking     |</w:t>
      </w:r>
    </w:p>
    <w:p>
      <w:pPr>
        <w:jc w:val="both"/>
      </w:pPr>
      <w:r>
        <w:t xml:space="preserve">| :-------------------- | :----------------- | :----------------- | :----------------- | :----------------- | :----------------- | :----------------- | </w:t>
      </w:r>
    </w:p>
    <w:p>
      <w:pPr>
        <w:jc w:val="both"/>
      </w:pPr>
      <w:r>
        <w:t>| Author Follow         | Features           | Features / Labels  | Features / Labels  | Features           | Features / Labels  | N/A                |</w:t>
      </w:r>
    </w:p>
    <w:p>
      <w:pPr>
        <w:jc w:val="both"/>
      </w:pPr>
      <w:r>
        <w:t>| Author Unfollow       | Features           | N/A                | N/A                | N/A                | N/A                | N/A                |</w:t>
      </w:r>
    </w:p>
    <w:p>
      <w:pPr>
        <w:jc w:val="both"/>
      </w:pPr>
      <w:r>
        <w:t>| Author Mute           | Features           | N/A                | N/A                | N/A                | Features           | N/A                |</w:t>
      </w:r>
    </w:p>
    <w:p>
      <w:pPr>
        <w:jc w:val="both"/>
      </w:pPr>
      <w:r>
        <w:t>| Author Block          | Features           | N/A                | N/A                | N/A                | Features           | N/A                |</w:t>
      </w:r>
    </w:p>
    <w:p>
      <w:pPr>
        <w:jc w:val="both"/>
      </w:pPr>
      <w:r>
        <w:t>| Tweet Favorite        | Features           | Features           | Features / Labels  | Features           | Features / Labels  | Features / Labels  |</w:t>
      </w:r>
    </w:p>
    <w:p>
      <w:pPr>
        <w:jc w:val="both"/>
      </w:pPr>
      <w:r>
        <w:t xml:space="preserve">| Tweet Unfavorite      | Features           | Features           | N/A                | N/A                | N/A                | N/A                |       </w:t>
      </w:r>
    </w:p>
    <w:p>
      <w:pPr>
        <w:jc w:val="both"/>
      </w:pPr>
      <w:r>
        <w:t>| Retweet               | Features           | N/A                | Features / Labels  | Features           | Features / Labels  | Features / Labels  |</w:t>
      </w:r>
    </w:p>
    <w:p>
      <w:pPr>
        <w:jc w:val="both"/>
      </w:pPr>
      <w:r>
        <w:t>| Quote Tweet           | Features           | N/A                | Features / Labels  | Features           | Features / Labels  | Features / Labels  |</w:t>
      </w:r>
    </w:p>
    <w:p>
      <w:pPr>
        <w:jc w:val="both"/>
      </w:pPr>
      <w:r>
        <w:t>| Tweet Reply           | Features           | N/A                | Features           | Features           | Features / Labels  | Features           |</w:t>
      </w:r>
    </w:p>
    <w:p>
      <w:pPr>
        <w:jc w:val="both"/>
      </w:pPr>
      <w:r>
        <w:t>| Tweet Share           | Features           | N/A                | N/A                | N/A                | Features           | N/A                |</w:t>
      </w:r>
    </w:p>
    <w:p>
      <w:pPr>
        <w:jc w:val="both"/>
      </w:pPr>
      <w:r>
        <w:t>| Tweet Bookmark        | Features           | N/A                | N/A                | N/A                | N/A                | N/A                |</w:t>
      </w:r>
    </w:p>
    <w:p>
      <w:pPr>
        <w:jc w:val="both"/>
      </w:pPr>
      <w:r>
        <w:t>| Tweet Click           | Features           | N/A                | N/A                | N/A                | Features           | Labels             |</w:t>
      </w:r>
    </w:p>
    <w:p>
      <w:pPr>
        <w:jc w:val="both"/>
      </w:pPr>
      <w:r>
        <w:t>| Tweet Video Watch     | Features           | Features           | N/A                | N/A                | N/A                | Labels             |</w:t>
      </w:r>
    </w:p>
    <w:p>
      <w:pPr>
        <w:jc w:val="both"/>
      </w:pPr>
      <w:r>
        <w:t>| Tweet Don't like      | Features           | N/A                | N/A                | N/A                | N/A                | N/A                |</w:t>
      </w:r>
    </w:p>
    <w:p>
      <w:pPr>
        <w:jc w:val="both"/>
      </w:pPr>
      <w:r>
        <w:t>| Tweet Report          | Features           | N/A                | N/A                | N/A                | N/A                | N/A                |</w:t>
      </w:r>
    </w:p>
    <w:p>
      <w:pPr>
        <w:jc w:val="both"/>
      </w:pPr>
      <w:r>
        <w:t xml:space="preserve">| Notification Open     | Features           | Features           | Features           | N/A                | Features           | N/A                |                       </w:t>
      </w:r>
    </w:p>
    <w:p>
      <w:pPr>
        <w:jc w:val="both"/>
      </w:pPr>
      <w:r>
        <w:t>| Ntab click            | Features           | Features           | Features           | N/A                | Features           | N/A                |</w:t>
      </w:r>
    </w:p>
    <w:p>
      <w:pPr>
        <w:jc w:val="both"/>
      </w:pPr>
      <w:r>
        <w:t>| User AddressBook      | N/A                | N/A                | N/A                | N/A                | Features           | N/A                |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