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com.twitter.simclustersann.candidate_source</w:t>
      </w:r>
    </w:p>
    <w:p>
      <w:pPr>
        <w:jc w:val="both"/>
      </w:pPr>
      <w:r/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com.twitter.simclustersann.thriftscala.ScoringAlgorithm</w:t>
      </w:r>
    </w:p>
    <w:p>
      <w:pPr>
        <w:jc w:val="both"/>
      </w:pPr>
      <w:r>
        <w:t>import com.twitter.simclustersann.thriftscala.SimClustersANNConfig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Compared with ApproximateCosineSimilarity, this implementation:</w:t>
      </w:r>
    </w:p>
    <w:p>
      <w:pPr>
        <w:jc w:val="both"/>
      </w:pPr>
      <w:r>
        <w:t xml:space="preserve"> * - moves some computation aroudn to reduce allocations</w:t>
      </w:r>
    </w:p>
    <w:p>
      <w:pPr>
        <w:jc w:val="both"/>
      </w:pPr>
      <w:r>
        <w:t xml:space="preserve"> * - uses a single hashmap to store both scores and normalization coefficients</w:t>
      </w:r>
    </w:p>
    <w:p>
      <w:pPr>
        <w:jc w:val="both"/>
      </w:pPr>
      <w:r>
        <w:t xml:space="preserve"> * - uses some java collections in place of scala ones</w:t>
      </w:r>
    </w:p>
    <w:p>
      <w:pPr>
        <w:jc w:val="both"/>
      </w:pPr>
      <w:r>
        <w:t xml:space="preserve"> * Testing is still in progress, but this implementation shows significant (&gt; 2x) improvements in</w:t>
      </w:r>
    </w:p>
    <w:p>
      <w:pPr>
        <w:jc w:val="both"/>
      </w:pPr>
      <w:r>
        <w:t xml:space="preserve"> * CPU utilization and allocations with 800 tweets per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OptimizedApproximateCosineSimilarity extends ApproximateCosineSimilarity {</w:t>
      </w:r>
    </w:p>
    <w:p>
      <w:pPr>
        <w:jc w:val="both"/>
      </w:pPr>
      <w:r/>
    </w:p>
    <w:p>
      <w:pPr>
        <w:jc w:val="both"/>
      </w:pPr>
      <w:r>
        <w:t xml:space="preserve">  final val InitialCandidateMapSize = 16384</w:t>
      </w:r>
    </w:p>
    <w:p>
      <w:pPr>
        <w:jc w:val="both"/>
      </w:pPr>
      <w:r>
        <w:t xml:space="preserve">  val MaxNumResultsUpperBound = 1000</w:t>
      </w:r>
    </w:p>
    <w:p>
      <w:pPr>
        <w:jc w:val="both"/>
      </w:pPr>
      <w:r>
        <w:t xml:space="preserve">  final val MaxTweetCandidateAgeUpperBound = 175200</w:t>
      </w:r>
    </w:p>
    <w:p>
      <w:pPr>
        <w:jc w:val="both"/>
      </w:pPr>
      <w:r/>
    </w:p>
    <w:p>
      <w:pPr>
        <w:jc w:val="both"/>
      </w:pPr>
      <w:r>
        <w:t xml:space="preserve">  private def parseTweetId(embeddingId: SimClustersEmbeddingId): Option[TweetId] = {</w:t>
      </w:r>
    </w:p>
    <w:p>
      <w:pPr>
        <w:jc w:val="both"/>
      </w:pPr>
      <w:r>
        <w:t xml:space="preserve">    embeddingId.internalId match {</w:t>
      </w:r>
    </w:p>
    <w:p>
      <w:pPr>
        <w:jc w:val="both"/>
      </w:pPr>
      <w:r>
        <w:t xml:space="preserve">      case InternalId.TweetId(tweetId) =&gt;</w:t>
      </w:r>
    </w:p>
    <w:p>
      <w:pPr>
        <w:jc w:val="both"/>
      </w:pPr>
      <w:r>
        <w:t xml:space="preserve">        Some(tweetId)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sourceEmbedding: SimClustersEmbedding,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candidateScoresStat: Int =&gt; Unit,</w:t>
      </w:r>
    </w:p>
    <w:p>
      <w:pPr>
        <w:jc w:val="both"/>
      </w:pPr>
      <w:r>
        <w:t xml:space="preserve">    clusterTweetsMap: Map[ClusterId, Option[Seq[(TweetId, Double)]]] = Map.empty,</w:t>
      </w:r>
    </w:p>
    <w:p>
      <w:pPr>
        <w:jc w:val="both"/>
      </w:pPr>
      <w:r>
        <w:t xml:space="preserve">    clusterTweetsMapArray: Map[ClusterId, Option[Array[(TweetId, Double)]]] = Map.empty</w:t>
      </w:r>
    </w:p>
    <w:p>
      <w:pPr>
        <w:jc w:val="both"/>
      </w:pPr>
      <w:r>
        <w:t xml:space="preserve">  ): Seq[ScoredTweet]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earliestTweetId =</w:t>
      </w:r>
    </w:p>
    <w:p>
      <w:pPr>
        <w:jc w:val="both"/>
      </w:pPr>
      <w:r>
        <w:t xml:space="preserve">      if (config.maxTweetCandidateAgeHours &gt;= MaxTweetCandidateAgeUpperBound)</w:t>
      </w:r>
    </w:p>
    <w:p>
      <w:pPr>
        <w:jc w:val="both"/>
      </w:pPr>
      <w:r>
        <w:t xml:space="preserve">        0L // Disable max tweet age filter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SnowflakeId.firstIdFor(now - Duration.fromHours(config.maxTweetCandidateAgeHours))</w:t>
      </w:r>
    </w:p>
    <w:p>
      <w:pPr>
        <w:jc w:val="both"/>
      </w:pPr>
      <w:r>
        <w:t xml:space="preserve">    val latestTweetId =</w:t>
      </w:r>
    </w:p>
    <w:p>
      <w:pPr>
        <w:jc w:val="both"/>
      </w:pPr>
      <w:r>
        <w:t xml:space="preserve">      SnowflakeId.firstIdFor(now - Duration.fromHours(config.minTweetCandidateAgeHours))</w:t>
      </w:r>
    </w:p>
    <w:p>
      <w:pPr>
        <w:jc w:val="both"/>
      </w:pPr>
      <w:r/>
    </w:p>
    <w:p>
      <w:pPr>
        <w:jc w:val="both"/>
      </w:pPr>
      <w:r>
        <w:t xml:space="preserve">    val candidateScoresMap = new java.util.HashMap[Long, (Double, Double)](InitialCandidateMapSize)</w:t>
      </w:r>
    </w:p>
    <w:p>
      <w:pPr>
        <w:jc w:val="both"/>
      </w:pPr>
      <w:r/>
    </w:p>
    <w:p>
      <w:pPr>
        <w:jc w:val="both"/>
      </w:pPr>
      <w:r>
        <w:t xml:space="preserve">    val sourceTweetId = parseTweetId(sourceEmbeddingId).getOrElse(0L)</w:t>
      </w:r>
    </w:p>
    <w:p>
      <w:pPr>
        <w:jc w:val="both"/>
      </w:pPr>
      <w:r/>
    </w:p>
    <w:p>
      <w:pPr>
        <w:jc w:val="both"/>
      </w:pPr>
      <w:r>
        <w:t xml:space="preserve">    clusterTweetsMap.foreach {</w:t>
      </w:r>
    </w:p>
    <w:p>
      <w:pPr>
        <w:jc w:val="both"/>
      </w:pPr>
      <w:r>
        <w:t xml:space="preserve">      case (clusterId, Some(tweetScores)) if sourceEmbedding.contains(clusterId) =&gt;</w:t>
      </w:r>
    </w:p>
    <w:p>
      <w:pPr>
        <w:jc w:val="both"/>
      </w:pPr>
      <w:r>
        <w:t xml:space="preserve">        val sourceClusterScore = sourceEmbedding.getOrElse(clusterId)</w:t>
      </w:r>
    </w:p>
    <w:p>
      <w:pPr>
        <w:jc w:val="both"/>
      </w:pPr>
      <w:r/>
    </w:p>
    <w:p>
      <w:pPr>
        <w:jc w:val="both"/>
      </w:pPr>
      <w:r>
        <w:t xml:space="preserve">        for (i &lt;- 0 until Math.min(tweetScores.size, config.maxTopTweetsPerCluster)) {</w:t>
      </w:r>
    </w:p>
    <w:p>
      <w:pPr>
        <w:jc w:val="both"/>
      </w:pPr>
      <w:r>
        <w:t xml:space="preserve">          val (tweetId, score) = tweetScores(i)</w:t>
      </w:r>
    </w:p>
    <w:p>
      <w:pPr>
        <w:jc w:val="both"/>
      </w:pPr>
      <w:r/>
    </w:p>
    <w:p>
      <w:pPr>
        <w:jc w:val="both"/>
      </w:pPr>
      <w:r>
        <w:t xml:space="preserve">          if (tweetId &gt;= earliestTweetId &amp;&amp;</w:t>
      </w:r>
    </w:p>
    <w:p>
      <w:pPr>
        <w:jc w:val="both"/>
      </w:pPr>
      <w:r>
        <w:t xml:space="preserve">            tweetId &lt;= latestTweetId &amp;&amp;</w:t>
      </w:r>
    </w:p>
    <w:p>
      <w:pPr>
        <w:jc w:val="both"/>
      </w:pPr>
      <w:r>
        <w:t xml:space="preserve">            tweetId != sourceTweetId) {</w:t>
      </w:r>
    </w:p>
    <w:p>
      <w:pPr>
        <w:jc w:val="both"/>
      </w:pPr>
      <w:r/>
    </w:p>
    <w:p>
      <w:pPr>
        <w:jc w:val="both"/>
      </w:pPr>
      <w:r>
        <w:t xml:space="preserve">            val scores = candidateScoresMap.getOrDefault(tweetId, (0.0, 0.0))</w:t>
      </w:r>
    </w:p>
    <w:p>
      <w:pPr>
        <w:jc w:val="both"/>
      </w:pPr>
      <w:r>
        <w:t xml:space="preserve">            val newScores = (</w:t>
      </w:r>
    </w:p>
    <w:p>
      <w:pPr>
        <w:jc w:val="both"/>
      </w:pPr>
      <w:r>
        <w:t xml:space="preserve">              scores._1 + score * sourceClusterScore,</w:t>
      </w:r>
    </w:p>
    <w:p>
      <w:pPr>
        <w:jc w:val="both"/>
      </w:pPr>
      <w:r>
        <w:t xml:space="preserve">              scores._2 + score * score,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candidateScoresMap.put(tweetId, newScores)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candidateScoresStat(candidateScoresMap.size)</w:t>
      </w:r>
    </w:p>
    <w:p>
      <w:pPr>
        <w:jc w:val="both"/>
      </w:pPr>
      <w:r/>
    </w:p>
    <w:p>
      <w:pPr>
        <w:jc w:val="both"/>
      </w:pPr>
      <w:r>
        <w:t xml:space="preserve">    val normFn: (Long, (Double, Double)) =&gt; (Long, Double) = config.annAlgorithm match {</w:t>
      </w:r>
    </w:p>
    <w:p>
      <w:pPr>
        <w:jc w:val="both"/>
      </w:pPr>
      <w:r>
        <w:t xml:space="preserve">      case ScoringAlgorithm.LogCosineSimilarity =&gt;</w:t>
      </w:r>
    </w:p>
    <w:p>
      <w:pPr>
        <w:jc w:val="both"/>
      </w:pPr>
      <w:r>
        <w:t xml:space="preserve">        (candidateId: Long, score: (Double, Double)) =&gt;</w:t>
      </w:r>
    </w:p>
    <w:p>
      <w:pPr>
        <w:jc w:val="both"/>
      </w:pPr>
      <w:r>
        <w:t xml:space="preserve">          candidateId -&gt; score._1 / sourceEmbedding.logNorm / math.log(1 + score._2)</w:t>
      </w:r>
    </w:p>
    <w:p>
      <w:pPr>
        <w:jc w:val="both"/>
      </w:pPr>
      <w:r>
        <w:t xml:space="preserve">      case ScoringAlgorithm.CosineSimilarity =&gt;</w:t>
      </w:r>
    </w:p>
    <w:p>
      <w:pPr>
        <w:jc w:val="both"/>
      </w:pPr>
      <w:r>
        <w:t xml:space="preserve">        (candidateId: Long, score: (Double, Double)) =&gt;</w:t>
      </w:r>
    </w:p>
    <w:p>
      <w:pPr>
        <w:jc w:val="both"/>
      </w:pPr>
      <w:r>
        <w:t xml:space="preserve">          candidateId -&gt; score._1 / sourceEmbedding.l2norm / math.sqrt(score._2)</w:t>
      </w:r>
    </w:p>
    <w:p>
      <w:pPr>
        <w:jc w:val="both"/>
      </w:pPr>
      <w:r>
        <w:t xml:space="preserve">      case ScoringAlgorithm.CosineSimilarityNoSourceEmbeddingNormalization =&gt;</w:t>
      </w:r>
    </w:p>
    <w:p>
      <w:pPr>
        <w:jc w:val="both"/>
      </w:pPr>
      <w:r>
        <w:t xml:space="preserve">        (candidateId: Long, score: (Double, Double)) =&gt;</w:t>
      </w:r>
    </w:p>
    <w:p>
      <w:pPr>
        <w:jc w:val="both"/>
      </w:pPr>
      <w:r>
        <w:t xml:space="preserve">          candidateId -&gt; score._1 / math.sqrt(score._2)</w:t>
      </w:r>
    </w:p>
    <w:p>
      <w:pPr>
        <w:jc w:val="both"/>
      </w:pPr>
      <w:r>
        <w:t xml:space="preserve">      case ScoringAlgorithm.DotProduct =&gt;</w:t>
      </w:r>
    </w:p>
    <w:p>
      <w:pPr>
        <w:jc w:val="both"/>
      </w:pPr>
      <w:r>
        <w:t xml:space="preserve">        (candidateId: Long, score: (Double, Double)) =&gt; (candidateId, score._1)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scoredTweets: java.util.ArrayList[(Long, Double)] =</w:t>
      </w:r>
    </w:p>
    <w:p>
      <w:pPr>
        <w:jc w:val="both"/>
      </w:pPr>
      <w:r>
        <w:t xml:space="preserve">      new java.util.ArrayList(candidateScoresMap.size)</w:t>
      </w:r>
    </w:p>
    <w:p>
      <w:pPr>
        <w:jc w:val="both"/>
      </w:pPr>
      <w:r/>
    </w:p>
    <w:p>
      <w:pPr>
        <w:jc w:val="both"/>
      </w:pPr>
      <w:r>
        <w:t xml:space="preserve">    val it = candidateScoresMap.entrySet().iterator()</w:t>
      </w:r>
    </w:p>
    <w:p>
      <w:pPr>
        <w:jc w:val="both"/>
      </w:pPr>
      <w:r>
        <w:t xml:space="preserve">    while (it.hasNext) {</w:t>
      </w:r>
    </w:p>
    <w:p>
      <w:pPr>
        <w:jc w:val="both"/>
      </w:pPr>
      <w:r>
        <w:t xml:space="preserve">      val mapEntry = it.next()</w:t>
      </w:r>
    </w:p>
    <w:p>
      <w:pPr>
        <w:jc w:val="both"/>
      </w:pPr>
      <w:r>
        <w:t xml:space="preserve">      val normedScore = normFn(mapEntry.getKey, mapEntry.getValue)</w:t>
      </w:r>
    </w:p>
    <w:p>
      <w:pPr>
        <w:jc w:val="both"/>
      </w:pPr>
      <w:r>
        <w:t xml:space="preserve">      if (normedScore._2 &gt;= config.minScore)</w:t>
      </w:r>
    </w:p>
    <w:p>
      <w:pPr>
        <w:jc w:val="both"/>
      </w:pPr>
      <w:r>
        <w:t xml:space="preserve">        scoredTweets.add(normedScore)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import scala.collection.JavaConverters._</w:t>
      </w:r>
    </w:p>
    <w:p>
      <w:pPr>
        <w:jc w:val="both"/>
      </w:pPr>
      <w:r/>
    </w:p>
    <w:p>
      <w:pPr>
        <w:jc w:val="both"/>
      </w:pPr>
      <w:r>
        <w:t xml:space="preserve">    scoredTweets.asScala</w:t>
      </w:r>
    </w:p>
    <w:p>
      <w:pPr>
        <w:jc w:val="both"/>
      </w:pPr>
      <w:r>
        <w:t xml:space="preserve">      .sortBy(-_._2)</w:t>
      </w:r>
    </w:p>
    <w:p>
      <w:pPr>
        <w:jc w:val="both"/>
      </w:pPr>
      <w:r>
        <w:t xml:space="preserve">      .take(Math.min(config.maxNumResults, MaxNumResultsUpperBound))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