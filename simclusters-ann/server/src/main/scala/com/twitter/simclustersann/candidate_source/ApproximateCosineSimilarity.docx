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com.twitter.simclustersann.candidate_source</w:t>
      </w:r>
    </w:p>
    <w:p>
      <w:pPr>
        <w:jc w:val="both"/>
      </w:pPr>
      <w:r/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com.twitter.simclustersann.thriftscala.ScoringAlgorithm</w:t>
      </w:r>
    </w:p>
    <w:p>
      <w:pPr>
        <w:jc w:val="both"/>
      </w:pPr>
      <w:r>
        <w:t>import com.twitter.simclustersann.thriftscala.SimClustersANNConfig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store looks for tweets whose similarity is close to a Source SimClustersEmbeddingId.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Approximate cosine similarity is the core algorithm to drive this store.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Step 1 - 4 are in "fetchCandidates" method.</w:t>
      </w:r>
    </w:p>
    <w:p>
      <w:pPr>
        <w:jc w:val="both"/>
      </w:pPr>
      <w:r>
        <w:t xml:space="preserve"> * 1. Retrieve the SimClusters Embedding by the SimClustersEmbeddingId</w:t>
      </w:r>
    </w:p>
    <w:p>
      <w:pPr>
        <w:jc w:val="both"/>
      </w:pPr>
      <w:r>
        <w:t xml:space="preserve"> * 2. Fetch top N clusters' top tweets from the clusterTweetCandidatesStore (TopTweetsPerCluster index).</w:t>
      </w:r>
    </w:p>
    <w:p>
      <w:pPr>
        <w:jc w:val="both"/>
      </w:pPr>
      <w:r>
        <w:t xml:space="preserve"> * 3. Calculate all the tweet candidates' dot-product or approximate cosine similarity to source tweets.</w:t>
      </w:r>
    </w:p>
    <w:p>
      <w:pPr>
        <w:jc w:val="both"/>
      </w:pPr>
      <w:r>
        <w:t xml:space="preserve"> * 4. Take top M tweet candidates by the step 3's score</w:t>
      </w:r>
    </w:p>
    <w:p>
      <w:pPr>
        <w:jc w:val="both"/>
      </w:pPr>
      <w:r>
        <w:t xml:space="preserve"> */</w:t>
      </w:r>
    </w:p>
    <w:p>
      <w:pPr>
        <w:jc w:val="both"/>
      </w:pPr>
      <w:r>
        <w:t>trait ApproximateCosineSimilarity {</w:t>
      </w:r>
    </w:p>
    <w:p>
      <w:pPr>
        <w:jc w:val="both"/>
      </w:pPr>
      <w:r>
        <w:t xml:space="preserve">  type ScoredTweet = (Long, Double)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sourceEmbedding: SimClustersEmbedding,</w:t>
      </w:r>
    </w:p>
    <w:p>
      <w:pPr>
        <w:jc w:val="both"/>
      </w:pPr>
      <w:r>
        <w:t xml:space="preserve">    sourceEmbeddingId: SimClustersEmbeddingId,</w:t>
      </w:r>
    </w:p>
    <w:p>
      <w:pPr>
        <w:jc w:val="both"/>
      </w:pPr>
      <w:r>
        <w:t xml:space="preserve">    config: SimClustersANNConfig,</w:t>
      </w:r>
    </w:p>
    <w:p>
      <w:pPr>
        <w:jc w:val="both"/>
      </w:pPr>
      <w:r>
        <w:t xml:space="preserve">    candidateScoresStat: Int =&gt; Unit,</w:t>
      </w:r>
    </w:p>
    <w:p>
      <w:pPr>
        <w:jc w:val="both"/>
      </w:pPr>
      <w:r>
        <w:t xml:space="preserve">    clusterTweetsMap: Map[ClusterId, Option[Seq[(TweetId, Double)]]],</w:t>
      </w:r>
    </w:p>
    <w:p>
      <w:pPr>
        <w:jc w:val="both"/>
      </w:pPr>
      <w:r>
        <w:t xml:space="preserve">    clusterTweetsMapArray: Map[ClusterId, Option[Array[(TweetId, Double)]]] = Map.empty</w:t>
      </w:r>
    </w:p>
    <w:p>
      <w:pPr>
        <w:jc w:val="both"/>
      </w:pPr>
      <w:r>
        <w:t xml:space="preserve">  ): Seq[ScoredTweet]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ApproximateCosineSimilarity extends ApproximateCosineSimilarity {</w:t>
      </w:r>
    </w:p>
    <w:p>
      <w:pPr>
        <w:jc w:val="both"/>
      </w:pPr>
      <w:r/>
    </w:p>
    <w:p>
      <w:pPr>
        <w:jc w:val="both"/>
      </w:pPr>
      <w:r>
        <w:t xml:space="preserve">  final val InitialCandidateMapSize = 16384</w:t>
      </w:r>
    </w:p>
    <w:p>
      <w:pPr>
        <w:jc w:val="both"/>
      </w:pPr>
      <w:r>
        <w:t xml:space="preserve">  val MaxNumResultsUpperBound = 1000</w:t>
      </w:r>
    </w:p>
    <w:p>
      <w:pPr>
        <w:jc w:val="both"/>
      </w:pPr>
      <w:r>
        <w:t xml:space="preserve">  final val MaxTweetCandidateAgeUpperBound = 175200</w:t>
      </w:r>
    </w:p>
    <w:p>
      <w:pPr>
        <w:jc w:val="both"/>
      </w:pPr>
      <w:r/>
    </w:p>
    <w:p>
      <w:pPr>
        <w:jc w:val="both"/>
      </w:pPr>
      <w:r>
        <w:t xml:space="preserve">  private class HashMap[A, B](initSize: Int) extends mutable.HashMap[A, B] {</w:t>
      </w:r>
    </w:p>
    <w:p>
      <w:pPr>
        <w:jc w:val="both"/>
      </w:pPr>
      <w:r>
        <w:t xml:space="preserve">    override def initialSize: Int = initSize // 16 - by default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parseTweetId(embeddingId: SimClustersEmbeddingId): Option[TweetId] = {</w:t>
      </w:r>
    </w:p>
    <w:p>
      <w:pPr>
        <w:jc w:val="both"/>
      </w:pPr>
      <w:r>
        <w:t xml:space="preserve">    embeddingId.internalId match {</w:t>
      </w:r>
    </w:p>
    <w:p>
      <w:pPr>
        <w:jc w:val="both"/>
      </w:pPr>
      <w:r>
        <w:t xml:space="preserve">      case InternalId.TweetId(tweetId) =&gt;</w:t>
      </w:r>
    </w:p>
    <w:p>
      <w:pPr>
        <w:jc w:val="both"/>
      </w:pPr>
      <w:r>
        <w:t xml:space="preserve">        Some(tweetId)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sourceEmbedding: SimClustersEmbedding,</w:t>
      </w:r>
    </w:p>
    <w:p>
      <w:pPr>
        <w:jc w:val="both"/>
      </w:pPr>
      <w:r>
        <w:t xml:space="preserve">    sourceEmbeddingId: SimClustersEmbeddingId,</w:t>
      </w:r>
    </w:p>
    <w:p>
      <w:pPr>
        <w:jc w:val="both"/>
      </w:pPr>
      <w:r>
        <w:t xml:space="preserve">    config: SimClustersANNConfig,</w:t>
      </w:r>
    </w:p>
    <w:p>
      <w:pPr>
        <w:jc w:val="both"/>
      </w:pPr>
      <w:r>
        <w:t xml:space="preserve">    candidateScoresStat: Int =&gt; Unit,</w:t>
      </w:r>
    </w:p>
    <w:p>
      <w:pPr>
        <w:jc w:val="both"/>
      </w:pPr>
      <w:r>
        <w:t xml:space="preserve">    clusterTweetsMap: Map[ClusterId, Option[Seq[(TweetId, Double)]]] = Map.empty,</w:t>
      </w:r>
    </w:p>
    <w:p>
      <w:pPr>
        <w:jc w:val="both"/>
      </w:pPr>
      <w:r>
        <w:t xml:space="preserve">    clusterTweetsMapArray: Map[ClusterId, Option[Array[(TweetId, Double)]]] = Map.empty</w:t>
      </w:r>
    </w:p>
    <w:p>
      <w:pPr>
        <w:jc w:val="both"/>
      </w:pPr>
      <w:r>
        <w:t xml:space="preserve">  ): Seq[ScoredTweet] = {</w:t>
      </w:r>
    </w:p>
    <w:p>
      <w:pPr>
        <w:jc w:val="both"/>
      </w:pPr>
      <w:r>
        <w:t xml:space="preserve">    val now = Time.now</w:t>
      </w:r>
    </w:p>
    <w:p>
      <w:pPr>
        <w:jc w:val="both"/>
      </w:pPr>
      <w:r>
        <w:t xml:space="preserve">    val earliestTweetId =</w:t>
      </w:r>
    </w:p>
    <w:p>
      <w:pPr>
        <w:jc w:val="both"/>
      </w:pPr>
      <w:r>
        <w:t xml:space="preserve">      if (config.maxTweetCandidateAgeHours &gt;= MaxTweetCandidateAgeUpperBound)</w:t>
      </w:r>
    </w:p>
    <w:p>
      <w:pPr>
        <w:jc w:val="both"/>
      </w:pPr>
      <w:r>
        <w:t xml:space="preserve">        0L // Disable max tweet age filter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SnowflakeId.firstIdFor(now - Duration.fromHours(config.maxTweetCandidateAgeHours))</w:t>
      </w:r>
    </w:p>
    <w:p>
      <w:pPr>
        <w:jc w:val="both"/>
      </w:pPr>
      <w:r>
        <w:t xml:space="preserve">    val latestTweetId =</w:t>
      </w:r>
    </w:p>
    <w:p>
      <w:pPr>
        <w:jc w:val="both"/>
      </w:pPr>
      <w:r>
        <w:t xml:space="preserve">      SnowflakeId.firstIdFor(now - Duration.fromHours(config.minTweetCandidateAgeHours))</w:t>
      </w:r>
    </w:p>
    <w:p>
      <w:pPr>
        <w:jc w:val="both"/>
      </w:pPr>
      <w:r/>
    </w:p>
    <w:p>
      <w:pPr>
        <w:jc w:val="both"/>
      </w:pPr>
      <w:r>
        <w:t xml:space="preserve">    // Use Mutable map to optimize performance. The method is thread-safe.</w:t>
      </w:r>
    </w:p>
    <w:p>
      <w:pPr>
        <w:jc w:val="both"/>
      </w:pPr>
      <w:r/>
    </w:p>
    <w:p>
      <w:pPr>
        <w:jc w:val="both"/>
      </w:pPr>
      <w:r>
        <w:t xml:space="preserve">    // Set initial map size to around p75 of map size distribution to avoid too many copying</w:t>
      </w:r>
    </w:p>
    <w:p>
      <w:pPr>
        <w:jc w:val="both"/>
      </w:pPr>
      <w:r>
        <w:t xml:space="preserve">    // from extending the size of the mutable hashmap</w:t>
      </w:r>
    </w:p>
    <w:p>
      <w:pPr>
        <w:jc w:val="both"/>
      </w:pPr>
      <w:r>
        <w:t xml:space="preserve">    val candidateScoresMap =</w:t>
      </w:r>
    </w:p>
    <w:p>
      <w:pPr>
        <w:jc w:val="both"/>
      </w:pPr>
      <w:r>
        <w:t xml:space="preserve">      new HashMap[TweetId, Double](InitialCandidateMapSize)</w:t>
      </w:r>
    </w:p>
    <w:p>
      <w:pPr>
        <w:jc w:val="both"/>
      </w:pPr>
      <w:r>
        <w:t xml:space="preserve">    val candidateNormalizationMap =</w:t>
      </w:r>
    </w:p>
    <w:p>
      <w:pPr>
        <w:jc w:val="both"/>
      </w:pPr>
      <w:r>
        <w:t xml:space="preserve">      new HashMap[TweetId, Double](InitialCandidateMapSize)</w:t>
      </w:r>
    </w:p>
    <w:p>
      <w:pPr>
        <w:jc w:val="both"/>
      </w:pPr>
      <w:r/>
    </w:p>
    <w:p>
      <w:pPr>
        <w:jc w:val="both"/>
      </w:pPr>
      <w:r>
        <w:t xml:space="preserve">    clusterTweetsMap.foreach {</w:t>
      </w:r>
    </w:p>
    <w:p>
      <w:pPr>
        <w:jc w:val="both"/>
      </w:pPr>
      <w:r>
        <w:t xml:space="preserve">      case (clusterId, Some(tweetScores)) if sourceEmbedding.contains(clusterId) =&gt;</w:t>
      </w:r>
    </w:p>
    <w:p>
      <w:pPr>
        <w:jc w:val="both"/>
      </w:pPr>
      <w:r>
        <w:t xml:space="preserve">        val sourceClusterScore = sourceEmbedding.getOrElse(clusterId)</w:t>
      </w:r>
    </w:p>
    <w:p>
      <w:pPr>
        <w:jc w:val="both"/>
      </w:pPr>
      <w:r/>
    </w:p>
    <w:p>
      <w:pPr>
        <w:jc w:val="both"/>
      </w:pPr>
      <w:r>
        <w:t xml:space="preserve">        for (i &lt;- 0 until Math.min(tweetScores.size, config.maxTopTweetsPerCluster)) {</w:t>
      </w:r>
    </w:p>
    <w:p>
      <w:pPr>
        <w:jc w:val="both"/>
      </w:pPr>
      <w:r>
        <w:t xml:space="preserve">          val (tweetId, score) = tweetScores(i)</w:t>
      </w:r>
    </w:p>
    <w:p>
      <w:pPr>
        <w:jc w:val="both"/>
      </w:pPr>
      <w:r/>
    </w:p>
    <w:p>
      <w:pPr>
        <w:jc w:val="both"/>
      </w:pPr>
      <w:r>
        <w:t xml:space="preserve">          if (!parseTweetId(sourceEmbeddingId).contains(tweetId) &amp;&amp;</w:t>
      </w:r>
    </w:p>
    <w:p>
      <w:pPr>
        <w:jc w:val="both"/>
      </w:pPr>
      <w:r>
        <w:t xml:space="preserve">            tweetId &gt;= earliestTweetId &amp;&amp; tweetId &lt;= latestTweetId) {</w:t>
      </w:r>
    </w:p>
    <w:p>
      <w:pPr>
        <w:jc w:val="both"/>
      </w:pPr>
      <w:r>
        <w:t xml:space="preserve">            candidateScoresMap.put(</w:t>
      </w:r>
    </w:p>
    <w:p>
      <w:pPr>
        <w:jc w:val="both"/>
      </w:pPr>
      <w:r>
        <w:t xml:space="preserve">              tweetId,</w:t>
      </w:r>
    </w:p>
    <w:p>
      <w:pPr>
        <w:jc w:val="both"/>
      </w:pPr>
      <w:r>
        <w:t xml:space="preserve">              candidateScoresMap.getOrElse(tweetId, 0.0) + score * sourceClusterScore)</w:t>
      </w:r>
    </w:p>
    <w:p>
      <w:pPr>
        <w:jc w:val="both"/>
      </w:pPr>
      <w:r>
        <w:t xml:space="preserve">            candidateNormalizationMap</w:t>
      </w:r>
    </w:p>
    <w:p>
      <w:pPr>
        <w:jc w:val="both"/>
      </w:pPr>
      <w:r>
        <w:t xml:space="preserve">              .put(tweetId, candidateNormalizationMap.getOrElse(tweetId, 0.0) + score * score)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candidateScoresStat(candidateScoresMap.size)</w:t>
      </w:r>
    </w:p>
    <w:p>
      <w:pPr>
        <w:jc w:val="both"/>
      </w:pPr>
      <w:r/>
    </w:p>
    <w:p>
      <w:pPr>
        <w:jc w:val="both"/>
      </w:pPr>
      <w:r>
        <w:t xml:space="preserve">    // Re-Rank the candidate by configuration</w:t>
      </w:r>
    </w:p>
    <w:p>
      <w:pPr>
        <w:jc w:val="both"/>
      </w:pPr>
      <w:r>
        <w:t xml:space="preserve">    val processedCandidateScores: Seq[(TweetId, Double)] = candidateScoresMap.map {</w:t>
      </w:r>
    </w:p>
    <w:p>
      <w:pPr>
        <w:jc w:val="both"/>
      </w:pPr>
      <w:r>
        <w:t xml:space="preserve">      case (candidateId, score) =&gt;</w:t>
      </w:r>
    </w:p>
    <w:p>
      <w:pPr>
        <w:jc w:val="both"/>
      </w:pPr>
      <w:r>
        <w:t xml:space="preserve">        // Enable Partial Normalization</w:t>
      </w:r>
    </w:p>
    <w:p>
      <w:pPr>
        <w:jc w:val="both"/>
      </w:pPr>
      <w:r>
        <w:t xml:space="preserve">        val processedScore = {</w:t>
      </w:r>
    </w:p>
    <w:p>
      <w:pPr>
        <w:jc w:val="both"/>
      </w:pPr>
      <w:r>
        <w:t xml:space="preserve">          // We applied the "log" version of partial normalization when we rank candidates</w:t>
      </w:r>
    </w:p>
    <w:p>
      <w:pPr>
        <w:jc w:val="both"/>
      </w:pPr>
      <w:r>
        <w:t xml:space="preserve">          // by log cosine similarity</w:t>
      </w:r>
    </w:p>
    <w:p>
      <w:pPr>
        <w:jc w:val="both"/>
      </w:pPr>
      <w:r>
        <w:t xml:space="preserve">          config.annAlgorithm match {</w:t>
      </w:r>
    </w:p>
    <w:p>
      <w:pPr>
        <w:jc w:val="both"/>
      </w:pPr>
      <w:r>
        <w:t xml:space="preserve">            case ScoringAlgorithm.LogCosineSimilarity =&gt;</w:t>
      </w:r>
    </w:p>
    <w:p>
      <w:pPr>
        <w:jc w:val="both"/>
      </w:pPr>
      <w:r>
        <w:t xml:space="preserve">              score / sourceEmbedding.logNorm / math.log(1 + candidateNormalizationMap(candidateId))</w:t>
      </w:r>
    </w:p>
    <w:p>
      <w:pPr>
        <w:jc w:val="both"/>
      </w:pPr>
      <w:r>
        <w:t xml:space="preserve">            case ScoringAlgorithm.CosineSimilarity =&gt;</w:t>
      </w:r>
    </w:p>
    <w:p>
      <w:pPr>
        <w:jc w:val="both"/>
      </w:pPr>
      <w:r>
        <w:t xml:space="preserve">              score / sourceEmbedding.l2norm / math.sqrt(candidateNormalizationMap(candidateId))</w:t>
      </w:r>
    </w:p>
    <w:p>
      <w:pPr>
        <w:jc w:val="both"/>
      </w:pPr>
      <w:r>
        <w:t xml:space="preserve">            case ScoringAlgorithm.CosineSimilarityNoSourceEmbeddingNormalization =&gt;</w:t>
      </w:r>
    </w:p>
    <w:p>
      <w:pPr>
        <w:jc w:val="both"/>
      </w:pPr>
      <w:r>
        <w:t xml:space="preserve">              score / math.sqrt(candidateNormalizationMap(candidateId))</w:t>
      </w:r>
    </w:p>
    <w:p>
      <w:pPr>
        <w:jc w:val="both"/>
      </w:pPr>
      <w:r>
        <w:t xml:space="preserve">            case ScoringAlgorithm.DotProduct =&gt; score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candidateId -&gt; processedScore</w:t>
      </w:r>
    </w:p>
    <w:p>
      <w:pPr>
        <w:jc w:val="both"/>
      </w:pPr>
      <w:r>
        <w:t xml:space="preserve">    }.toSeq</w:t>
      </w:r>
    </w:p>
    <w:p>
      <w:pPr>
        <w:jc w:val="both"/>
      </w:pPr>
      <w:r/>
    </w:p>
    <w:p>
      <w:pPr>
        <w:jc w:val="both"/>
      </w:pPr>
      <w:r>
        <w:t xml:space="preserve">    processedCandidateScores</w:t>
      </w:r>
    </w:p>
    <w:p>
      <w:pPr>
        <w:jc w:val="both"/>
      </w:pPr>
      <w:r>
        <w:t xml:space="preserve">      .filter(_._2 &gt;= config.minScore)</w:t>
      </w:r>
    </w:p>
    <w:p>
      <w:pPr>
        <w:jc w:val="both"/>
      </w:pPr>
      <w:r>
        <w:t xml:space="preserve">      .sortBy(-_._2)</w:t>
      </w:r>
    </w:p>
    <w:p>
      <w:pPr>
        <w:jc w:val="both"/>
      </w:pPr>
      <w:r>
        <w:t xml:space="preserve">      .take(Math.min(config.maxNumResults, MaxNumResultsUpperBound))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