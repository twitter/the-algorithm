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com.twitter.simclustersann.controllers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com.twitter.finatra.thrift.Controller</w:t>
      </w:r>
    </w:p>
    <w:p>
      <w:pPr>
        <w:jc w:val="both"/>
      </w:pPr>
      <w:r>
        <w:t>import com.twitter.simclustersann.thriftscala.SimClustersANNService.GetTweetCandidates</w:t>
      </w:r>
    </w:p>
    <w:p>
      <w:pPr>
        <w:jc w:val="both"/>
      </w:pPr>
      <w:r>
        <w:t>import com.twitter.simclustersann.thriftscala.SimClustersANNService</w:t>
      </w:r>
    </w:p>
    <w:p>
      <w:pPr>
        <w:jc w:val="both"/>
      </w:pPr>
      <w:r>
        <w:t>import com.twitter.simclustersann.thriftscala.Query</w:t>
      </w:r>
    </w:p>
    <w:p>
      <w:pPr>
        <w:jc w:val="both"/>
      </w:pPr>
      <w:r>
        <w:t>import com.twitter.simclustersann.thriftscala.SimClustersANNTweetCandidate</w:t>
      </w:r>
    </w:p>
    <w:p>
      <w:pPr>
        <w:jc w:val="both"/>
      </w:pPr>
      <w:r>
        <w:t>import com.twitter.scrooge.Request</w:t>
      </w:r>
    </w:p>
    <w:p>
      <w:pPr>
        <w:jc w:val="both"/>
      </w:pPr>
      <w:r>
        <w:t>import com.twitter.scrooge.Response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com.twitter.simclustersann.candidate_source.{</w:t>
      </w:r>
    </w:p>
    <w:p>
      <w:pPr>
        <w:jc w:val="both"/>
      </w:pPr>
      <w:r>
        <w:t xml:space="preserve">  SimClustersANNCandidateSource =&gt; SANNSimClustersANNCandidateSource</w:t>
      </w:r>
    </w:p>
    <w:p>
      <w:pPr>
        <w:jc w:val="both"/>
      </w:pPr>
      <w:r>
        <w:t>}</w:t>
      </w:r>
    </w:p>
    <w:p>
      <w:pPr>
        <w:jc w:val="both"/>
      </w:pPr>
      <w:r>
        <w:t>import com.twitter.simclustersann.common.FlagNames</w:t>
      </w:r>
    </w:p>
    <w:p>
      <w:pPr>
        <w:jc w:val="both"/>
      </w:pPr>
      <w:r>
        <w:t>import com.twitter.simclustersann.filters.GetTweetCandidatesResponseStatsFilter</w:t>
      </w:r>
    </w:p>
    <w:p>
      <w:pPr>
        <w:jc w:val="both"/>
      </w:pPr>
      <w:r>
        <w:t>import com.twitter.simclustersann.filters.SimClustersAnnVariantFilter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com.twitter.util.JavaTimer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class SimClustersANNController @Inject() (</w:t>
      </w:r>
    </w:p>
    <w:p>
      <w:pPr>
        <w:jc w:val="both"/>
      </w:pPr>
      <w:r>
        <w:t xml:space="preserve">  @Flag(FlagNames.ServiceTimeout) serviceTimeout: Int,</w:t>
      </w:r>
    </w:p>
    <w:p>
      <w:pPr>
        <w:jc w:val="both"/>
      </w:pPr>
      <w:r>
        <w:t xml:space="preserve">  variantFilter: SimClustersAnnVariantFilter,</w:t>
      </w:r>
    </w:p>
    <w:p>
      <w:pPr>
        <w:jc w:val="both"/>
      </w:pPr>
      <w:r>
        <w:t xml:space="preserve">  getTweetCandidatesResponseStatsFilter: GetTweetCandidatesResponseStatsFilter,</w:t>
      </w:r>
    </w:p>
    <w:p>
      <w:pPr>
        <w:jc w:val="both"/>
      </w:pPr>
      <w:r>
        <w:t xml:space="preserve">  sannCandidateSource: SANNSimClustersANNCandidateSource,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Controller(SimClustersANNService) {</w:t>
      </w:r>
    </w:p>
    <w:p>
      <w:pPr>
        <w:jc w:val="both"/>
      </w:pPr>
      <w:r/>
    </w:p>
    <w:p>
      <w:pPr>
        <w:jc w:val="both"/>
      </w:pPr>
      <w:r>
        <w:t xml:space="preserve">  import SimClustersANNController._</w:t>
      </w:r>
    </w:p>
    <w:p>
      <w:pPr>
        <w:jc w:val="both"/>
      </w:pPr>
      <w:r/>
    </w:p>
    <w:p>
      <w:pPr>
        <w:jc w:val="both"/>
      </w:pPr>
      <w:r>
        <w:t xml:space="preserve">  private val stats: StatsReceiver = globalStats.scope(this.getClass.getCanonicalName)</w:t>
      </w:r>
    </w:p>
    <w:p>
      <w:pPr>
        <w:jc w:val="both"/>
      </w:pPr>
      <w:r>
        <w:t xml:space="preserve">  private val timer: Timer = new JavaTimer(true)</w:t>
      </w:r>
    </w:p>
    <w:p>
      <w:pPr>
        <w:jc w:val="both"/>
      </w:pPr>
      <w:r/>
    </w:p>
    <w:p>
      <w:pPr>
        <w:jc w:val="both"/>
      </w:pPr>
      <w:r>
        <w:t xml:space="preserve">  val filteredService: Service[Request[GetTweetCandidates.Args], Response[</w:t>
      </w:r>
    </w:p>
    <w:p>
      <w:pPr>
        <w:jc w:val="both"/>
      </w:pPr>
      <w:r>
        <w:t xml:space="preserve">    Seq[SimClustersANNTweetCandidate]</w:t>
      </w:r>
    </w:p>
    <w:p>
      <w:pPr>
        <w:jc w:val="both"/>
      </w:pPr>
      <w:r>
        <w:t xml:space="preserve">  ]] = {</w:t>
      </w:r>
    </w:p>
    <w:p>
      <w:pPr>
        <w:jc w:val="both"/>
      </w:pPr>
      <w:r>
        <w:t xml:space="preserve">    variantFilter</w:t>
      </w:r>
    </w:p>
    <w:p>
      <w:pPr>
        <w:jc w:val="both"/>
      </w:pPr>
      <w:r>
        <w:t xml:space="preserve">      .andThen(getTweetCandidatesResponseStatsFilter)</w:t>
      </w:r>
    </w:p>
    <w:p>
      <w:pPr>
        <w:jc w:val="both"/>
      </w:pPr>
      <w:r>
        <w:t xml:space="preserve">      .andThen(Service.mk(handler))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handle(GetTweetCandidates).withService(filteredService)</w:t>
      </w:r>
    </w:p>
    <w:p>
      <w:pPr>
        <w:jc w:val="both"/>
      </w:pPr>
      <w:r/>
    </w:p>
    <w:p>
      <w:pPr>
        <w:jc w:val="both"/>
      </w:pPr>
      <w:r>
        <w:t xml:space="preserve">  private def handler(</w:t>
      </w:r>
    </w:p>
    <w:p>
      <w:pPr>
        <w:jc w:val="both"/>
      </w:pPr>
      <w:r>
        <w:t xml:space="preserve">    request: Request[GetTweetCandidates.Args]</w:t>
      </w:r>
    </w:p>
    <w:p>
      <w:pPr>
        <w:jc w:val="both"/>
      </w:pPr>
      <w:r>
        <w:t xml:space="preserve">  ): Future[Response[Seq[SimClustersANNTweetCandidate]]] = {</w:t>
      </w:r>
    </w:p>
    <w:p>
      <w:pPr>
        <w:jc w:val="both"/>
      </w:pPr>
      <w:r>
        <w:t xml:space="preserve">    val query: Query = request.args.query</w:t>
      </w:r>
    </w:p>
    <w:p>
      <w:pPr>
        <w:jc w:val="both"/>
      </w:pPr>
      <w:r>
        <w:t xml:space="preserve">    val simClustersANNCandidateSourceQuery = SANNSimClustersANNCandidateSource.Query(</w:t>
      </w:r>
    </w:p>
    <w:p>
      <w:pPr>
        <w:jc w:val="both"/>
      </w:pPr>
      <w:r>
        <w:t xml:space="preserve">      sourceEmbeddingId = query.sourceEmbeddingId,</w:t>
      </w:r>
    </w:p>
    <w:p>
      <w:pPr>
        <w:jc w:val="both"/>
      </w:pPr>
      <w:r>
        <w:t xml:space="preserve">      config = query.config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result = sannCandidateSource</w:t>
      </w:r>
    </w:p>
    <w:p>
      <w:pPr>
        <w:jc w:val="both"/>
      </w:pPr>
      <w:r>
        <w:t xml:space="preserve">      .get(simClustersANNCandidateSourceQuery).map {</w:t>
      </w:r>
    </w:p>
    <w:p>
      <w:pPr>
        <w:jc w:val="both"/>
      </w:pPr>
      <w:r>
        <w:t xml:space="preserve">        case Some(tweetCandidatesSeq) =&gt;</w:t>
      </w:r>
    </w:p>
    <w:p>
      <w:pPr>
        <w:jc w:val="both"/>
      </w:pPr>
      <w:r>
        <w:t xml:space="preserve">          Response(tweetCandidatesSeq.map { tweetCandidate =&gt;</w:t>
      </w:r>
    </w:p>
    <w:p>
      <w:pPr>
        <w:jc w:val="both"/>
      </w:pPr>
      <w:r>
        <w:t xml:space="preserve">            SimClustersANNTweetCandidate(</w:t>
      </w:r>
    </w:p>
    <w:p>
      <w:pPr>
        <w:jc w:val="both"/>
      </w:pPr>
      <w:r>
        <w:t xml:space="preserve">              tweetId = tweetCandidate.tweetId,</w:t>
      </w:r>
    </w:p>
    <w:p>
      <w:pPr>
        <w:jc w:val="both"/>
      </w:pPr>
      <w:r>
        <w:t xml:space="preserve">              score = tweetCandidate.score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DefaultResponse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result.raiseWithin(serviceTimeout.milliseconds)(timer).rescue {</w:t>
      </w:r>
    </w:p>
    <w:p>
      <w:pPr>
        <w:jc w:val="both"/>
      </w:pPr>
      <w:r>
        <w:t xml:space="preserve">      case e: Throwable =&gt;</w:t>
      </w:r>
    </w:p>
    <w:p>
      <w:pPr>
        <w:jc w:val="both"/>
      </w:pPr>
      <w:r>
        <w:t xml:space="preserve">        stats.scope("failures").counter(e.getClass.getCanonicalName).incr()</w:t>
      </w:r>
    </w:p>
    <w:p>
      <w:pPr>
        <w:jc w:val="both"/>
      </w:pPr>
      <w:r>
        <w:t xml:space="preserve">        Future.value(DefaultResponse)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SimClustersANNController {</w:t>
      </w:r>
    </w:p>
    <w:p>
      <w:pPr>
        <w:jc w:val="both"/>
      </w:pPr>
      <w:r>
        <w:t xml:space="preserve">  val DefaultResponse: Response[Seq[SimClustersANNTweetCandidate]] = Response(Seq.empty)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