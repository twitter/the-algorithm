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</w:t>
      </w:r>
    </w:p>
    <w:p>
      <w:pPr>
        <w:jc w:val="both"/>
      </w:pPr>
      <w:r/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scala.util.control.NonFatal</w:t>
      </w:r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com.twitter.util.ExecutorServiceFuturePool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SimclustersAnnWarmupHandler @Inject() (</w:t>
      </w:r>
    </w:p>
    <w:p>
      <w:pPr>
        <w:jc w:val="both"/>
      </w:pPr>
      <w:r>
        <w:t xml:space="preserve">  clusterTweetCandidatesStore: ReadableStore[ClusterId, Seq[(TweetId, Double)]],</w:t>
      </w:r>
    </w:p>
    <w:p>
      <w:pPr>
        <w:jc w:val="both"/>
      </w:pPr>
      <w:r>
        <w:t xml:space="preserve">  futurePool: ExecutorServiceFuturePool,</w:t>
      </w:r>
    </w:p>
    <w:p>
      <w:pPr>
        <w:jc w:val="both"/>
      </w:pPr>
      <w:r>
        <w:t xml:space="preserve">  rateLimiter: RateLimiter,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statsReceiver.scope(this.getClass.getName)</w:t>
      </w:r>
    </w:p>
    <w:p>
      <w:pPr>
        <w:jc w:val="both"/>
      </w:pPr>
      <w:r/>
    </w:p>
    <w:p>
      <w:pPr>
        <w:jc w:val="both"/>
      </w:pPr>
      <w:r>
        <w:t xml:space="preserve">  private val scopedStats = stats.scope("fetchFromCache")</w:t>
      </w:r>
    </w:p>
    <w:p>
      <w:pPr>
        <w:jc w:val="both"/>
      </w:pPr>
      <w:r>
        <w:t xml:space="preserve">  private val clusters = scopedStats.counter("clusters")</w:t>
      </w:r>
    </w:p>
    <w:p>
      <w:pPr>
        <w:jc w:val="both"/>
      </w:pPr>
      <w:r>
        <w:t xml:space="preserve">  private val fetchedKeys = scopedStats.counter("keys")</w:t>
      </w:r>
    </w:p>
    <w:p>
      <w:pPr>
        <w:jc w:val="both"/>
      </w:pPr>
      <w:r>
        <w:t xml:space="preserve">  private val failures = scopedStats.counter("failures")</w:t>
      </w:r>
    </w:p>
    <w:p>
      <w:pPr>
        <w:jc w:val="both"/>
      </w:pPr>
      <w:r>
        <w:t xml:space="preserve">  private val success = scopedStats.counter("success")</w:t>
      </w:r>
    </w:p>
    <w:p>
      <w:pPr>
        <w:jc w:val="both"/>
      </w:pPr>
      <w:r/>
    </w:p>
    <w:p>
      <w:pPr>
        <w:jc w:val="both"/>
      </w:pPr>
      <w:r>
        <w:t xml:space="preserve">  private val SimclustersNumber = 144428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clusterIds = List.range(1, SimclustersNumber)</w:t>
      </w:r>
    </w:p>
    <w:p>
      <w:pPr>
        <w:jc w:val="both"/>
      </w:pPr>
      <w:r>
        <w:t xml:space="preserve">      val futures: Seq[Future[Unit]] = clusterIds</w:t>
      </w:r>
    </w:p>
    <w:p>
      <w:pPr>
        <w:jc w:val="both"/>
      </w:pPr>
      <w:r>
        <w:t xml:space="preserve">        .map { clusterId =&gt;</w:t>
      </w:r>
    </w:p>
    <w:p>
      <w:pPr>
        <w:jc w:val="both"/>
      </w:pPr>
      <w:r>
        <w:t xml:space="preserve">          clusters.incr()</w:t>
      </w:r>
    </w:p>
    <w:p>
      <w:pPr>
        <w:jc w:val="both"/>
      </w:pPr>
      <w:r>
        <w:t xml:space="preserve">          futurePool {</w:t>
      </w:r>
    </w:p>
    <w:p>
      <w:pPr>
        <w:jc w:val="both"/>
      </w:pPr>
      <w:r>
        <w:t xml:space="preserve">            rateLimiter.acquire()</w:t>
      </w:r>
    </w:p>
    <w:p>
      <w:pPr>
        <w:jc w:val="both"/>
      </w:pPr>
      <w:r/>
    </w:p>
    <w:p>
      <w:pPr>
        <w:jc w:val="both"/>
      </w:pPr>
      <w:r>
        <w:t xml:space="preserve">            Await.result(</w:t>
      </w:r>
    </w:p>
    <w:p>
      <w:pPr>
        <w:jc w:val="both"/>
      </w:pPr>
      <w:r>
        <w:t xml:space="preserve">              clusterTweetCandidatesStore</w:t>
      </w:r>
    </w:p>
    <w:p>
      <w:pPr>
        <w:jc w:val="both"/>
      </w:pPr>
      <w:r>
        <w:t xml:space="preserve">                .get(clusterId)</w:t>
      </w:r>
    </w:p>
    <w:p>
      <w:pPr>
        <w:jc w:val="both"/>
      </w:pPr>
      <w:r>
        <w:t xml:space="preserve">                .onSuccess { _ =&gt;</w:t>
      </w:r>
    </w:p>
    <w:p>
      <w:pPr>
        <w:jc w:val="both"/>
      </w:pPr>
      <w:r>
        <w:t xml:space="preserve">                  success.incr()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.handle {</w:t>
      </w:r>
    </w:p>
    <w:p>
      <w:pPr>
        <w:jc w:val="both"/>
      </w:pPr>
      <w:r>
        <w:t xml:space="preserve">                  case NonFatal(e) =&gt;</w:t>
      </w:r>
    </w:p>
    <w:p>
      <w:pPr>
        <w:jc w:val="both"/>
      </w:pPr>
      <w:r>
        <w:t xml:space="preserve">                    failures.incr()</w:t>
      </w:r>
    </w:p>
    <w:p>
      <w:pPr>
        <w:jc w:val="both"/>
      </w:pPr>
      <w:r>
        <w:t xml:space="preserve">                },</w:t>
      </w:r>
    </w:p>
    <w:p>
      <w:pPr>
        <w:jc w:val="both"/>
      </w:pPr>
      <w:r>
        <w:t xml:space="preserve">              timeout = 10.seconds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fetchedKeys.incr()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Await.result(Future.collect(futures), timeout = 10.minutes)</w:t>
      </w:r>
    </w:p>
    <w:p>
      <w:pPr>
        <w:jc w:val="both"/>
      </w:pPr>
      <w:r/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NonFatal(e) =&gt; error(e.getMessage, e)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futurePool.executor.shutdown()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NonFatal(_)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info("Warmup done.")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