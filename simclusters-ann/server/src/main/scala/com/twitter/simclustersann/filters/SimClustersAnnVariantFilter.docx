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com.twitter.simclustersann.filters</w:t>
      </w:r>
    </w:p>
    <w:p>
      <w:pPr>
        <w:jc w:val="both"/>
      </w:pPr>
      <w:r/>
    </w:p>
    <w:p>
      <w:pPr>
        <w:jc w:val="both"/>
      </w:pPr>
      <w:r>
        <w:t>import com.twitter.finagle.mtls.authentication.ServiceIdentifier</w:t>
      </w:r>
    </w:p>
    <w:p>
      <w:pPr>
        <w:jc w:val="both"/>
      </w:pPr>
      <w:r>
        <w:t>import com.twitter.finagle.Service</w:t>
      </w:r>
    </w:p>
    <w:p>
      <w:pPr>
        <w:jc w:val="both"/>
      </w:pPr>
      <w:r>
        <w:t>import com.twitter.finagle.SimpleFilter</w:t>
      </w:r>
    </w:p>
    <w:p>
      <w:pPr>
        <w:jc w:val="both"/>
      </w:pPr>
      <w:r>
        <w:t>import com.twitter.relevance_platform.simclustersann.multicluster.ServiceNameMapper</w:t>
      </w:r>
    </w:p>
    <w:p>
      <w:pPr>
        <w:jc w:val="both"/>
      </w:pPr>
      <w:r>
        <w:t>import com.twitter.scrooge.Request</w:t>
      </w:r>
    </w:p>
    <w:p>
      <w:pPr>
        <w:jc w:val="both"/>
      </w:pPr>
      <w:r>
        <w:t>import com.twitter.scrooge.Response</w:t>
      </w:r>
    </w:p>
    <w:p>
      <w:pPr>
        <w:jc w:val="both"/>
      </w:pPr>
      <w:r>
        <w:t>import com.twitter.simclustersann.exceptions.InvalidRequestForSimClustersAnnVariantException</w:t>
      </w:r>
    </w:p>
    <w:p>
      <w:pPr>
        <w:jc w:val="both"/>
      </w:pPr>
      <w:r>
        <w:t>import com.twitter.simclustersann.thriftscala.SimClustersANNService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SimClustersAnnVariantFilter @Inject() (</w:t>
      </w:r>
    </w:p>
    <w:p>
      <w:pPr>
        <w:jc w:val="both"/>
      </w:pPr>
      <w:r>
        <w:t xml:space="preserve">  serviceNameMapper: ServiceNameMapper,</w:t>
      </w:r>
    </w:p>
    <w:p>
      <w:pPr>
        <w:jc w:val="both"/>
      </w:pPr>
      <w:r>
        <w:t xml:space="preserve">  serviceIdentifier: ServiceIdentifier,</w:t>
      </w:r>
    </w:p>
    <w:p>
      <w:pPr>
        <w:jc w:val="both"/>
      </w:pPr>
      <w:r>
        <w:t>) extends SimpleFilter[Request[SimClustersANNService.GetTweetCandidates.Args], Response[</w:t>
      </w:r>
    </w:p>
    <w:p>
      <w:pPr>
        <w:jc w:val="both"/>
      </w:pPr>
      <w:r>
        <w:t xml:space="preserve">      SimClustersANNService.GetTweetCandidates.SuccessType</w:t>
      </w:r>
    </w:p>
    <w:p>
      <w:pPr>
        <w:jc w:val="both"/>
      </w:pPr>
      <w:r>
        <w:t xml:space="preserve">    ]] {</w:t>
      </w:r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request: Request[SimClustersANNService.GetTweetCandidates.Args],</w:t>
      </w:r>
    </w:p>
    <w:p>
      <w:pPr>
        <w:jc w:val="both"/>
      </w:pPr>
      <w:r>
        <w:t xml:space="preserve">    service: Service[Request[SimClustersANNService.GetTweetCandidates.Args], Response[</w:t>
      </w:r>
    </w:p>
    <w:p>
      <w:pPr>
        <w:jc w:val="both"/>
      </w:pPr>
      <w:r>
        <w:t xml:space="preserve">      SimClustersANNService.GetTweetCandidates.SuccessType</w:t>
      </w:r>
    </w:p>
    <w:p>
      <w:pPr>
        <w:jc w:val="both"/>
      </w:pPr>
      <w:r>
        <w:t xml:space="preserve">    ]]</w:t>
      </w:r>
    </w:p>
    <w:p>
      <w:pPr>
        <w:jc w:val="both"/>
      </w:pPr>
      <w:r>
        <w:t xml:space="preserve">  ): Future[Response[SimClustersANNService.GetTweetCandidates.SuccessType]] = {</w:t>
      </w:r>
    </w:p>
    <w:p>
      <w:pPr>
        <w:jc w:val="both"/>
      </w:pPr>
      <w:r/>
    </w:p>
    <w:p>
      <w:pPr>
        <w:jc w:val="both"/>
      </w:pPr>
      <w:r>
        <w:t xml:space="preserve">    validateRequest(request)</w:t>
      </w:r>
    </w:p>
    <w:p>
      <w:pPr>
        <w:jc w:val="both"/>
      </w:pPr>
      <w:r>
        <w:t xml:space="preserve">    service(request)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validateRequest(</w:t>
      </w:r>
    </w:p>
    <w:p>
      <w:pPr>
        <w:jc w:val="both"/>
      </w:pPr>
      <w:r>
        <w:t xml:space="preserve">    request: Request[SimClustersANNService.GetTweetCandidates.Args]</w:t>
      </w:r>
    </w:p>
    <w:p>
      <w:pPr>
        <w:jc w:val="both"/>
      </w:pPr>
      <w:r>
        <w:t xml:space="preserve">  ): Unit = {</w:t>
      </w:r>
    </w:p>
    <w:p>
      <w:pPr>
        <w:jc w:val="both"/>
      </w:pPr>
      <w:r>
        <w:t xml:space="preserve">    val modelVersion = request.args.query.sourceEmbeddingId.modelVersion</w:t>
      </w:r>
    </w:p>
    <w:p>
      <w:pPr>
        <w:jc w:val="both"/>
      </w:pPr>
      <w:r>
        <w:t xml:space="preserve">    val embeddingType = request.args.query.config.candidateEmbeddingType</w:t>
      </w:r>
    </w:p>
    <w:p>
      <w:pPr>
        <w:jc w:val="both"/>
      </w:pPr>
      <w:r/>
    </w:p>
    <w:p>
      <w:pPr>
        <w:jc w:val="both"/>
      </w:pPr>
      <w:r>
        <w:t xml:space="preserve">    val actualServiceName = serviceIdentifier.service</w:t>
      </w:r>
    </w:p>
    <w:p>
      <w:pPr>
        <w:jc w:val="both"/>
      </w:pPr>
      <w:r/>
    </w:p>
    <w:p>
      <w:pPr>
        <w:jc w:val="both"/>
      </w:pPr>
      <w:r>
        <w:t xml:space="preserve">    val expectedServiceName = serviceNameMapper.getServiceName(modelVersion, embeddingType)</w:t>
      </w:r>
    </w:p>
    <w:p>
      <w:pPr>
        <w:jc w:val="both"/>
      </w:pPr>
      <w:r/>
    </w:p>
    <w:p>
      <w:pPr>
        <w:jc w:val="both"/>
      </w:pPr>
      <w:r>
        <w:t xml:space="preserve">    expectedServiceName match {</w:t>
      </w:r>
    </w:p>
    <w:p>
      <w:pPr>
        <w:jc w:val="both"/>
      </w:pPr>
      <w:r>
        <w:t xml:space="preserve">      case Some(name) if name == actualServiceName =&gt; ()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throw InvalidRequestForSimClustersAnnVariantException(</w:t>
      </w:r>
    </w:p>
    <w:p>
      <w:pPr>
        <w:jc w:val="both"/>
      </w:pPr>
      <w:r>
        <w:t xml:space="preserve">          modelVersion,</w:t>
      </w:r>
    </w:p>
    <w:p>
      <w:pPr>
        <w:jc w:val="both"/>
      </w:pPr>
      <w:r>
        <w:t xml:space="preserve">          embeddingType,</w:t>
      </w:r>
    </w:p>
    <w:p>
      <w:pPr>
        <w:jc w:val="both"/>
      </w:pPr>
      <w:r>
        <w:t xml:space="preserve">          actualServiceName,</w:t>
      </w:r>
    </w:p>
    <w:p>
      <w:pPr>
        <w:jc w:val="both"/>
      </w:pPr>
      <w:r>
        <w:t xml:space="preserve">          expectedServiceName)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