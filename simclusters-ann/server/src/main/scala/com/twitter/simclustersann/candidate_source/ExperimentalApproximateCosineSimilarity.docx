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com.twitter.simclustersann.candidate_source</w:t>
      </w:r>
    </w:p>
    <w:p>
      <w:pPr>
        <w:jc w:val="both"/>
      </w:pPr>
      <w:r/>
    </w:p>
    <w:p>
      <w:pPr>
        <w:jc w:val="both"/>
      </w:pPr>
      <w:r>
        <w:t>import com.twitter.simclusters_v2.common.SimClustersEmbedding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com.twitter.simclustersann.thriftscala.ScoringAlgorithm</w:t>
      </w:r>
    </w:p>
    <w:p>
      <w:pPr>
        <w:jc w:val="both"/>
      </w:pPr>
      <w:r>
        <w:t>import com.twitter.simclustersann.thriftscala.SimClustersANNConfig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com.google.common.collect.Comparators</w:t>
      </w:r>
    </w:p>
    <w:p>
      <w:pPr>
        <w:jc w:val="both"/>
      </w:pPr>
      <w:r>
        <w:t>import com.twitter.simclusters_v2.common.ClusterId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modified version of OptimizedApproximateCosineSimilarity which uses more java streams to avoid</w:t>
      </w:r>
    </w:p>
    <w:p>
      <w:pPr>
        <w:jc w:val="both"/>
      </w:pPr>
      <w:r>
        <w:t xml:space="preserve"> * materializing intermediate collections. Its performance is still under investigation.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ExperimentalApproximateCosineSimilarity extends ApproximateCosineSimilarity {</w:t>
      </w:r>
    </w:p>
    <w:p>
      <w:pPr>
        <w:jc w:val="both"/>
      </w:pPr>
      <w:r/>
    </w:p>
    <w:p>
      <w:pPr>
        <w:jc w:val="both"/>
      </w:pPr>
      <w:r>
        <w:t xml:space="preserve">  final val InitialCandidateMapSize = 16384</w:t>
      </w:r>
    </w:p>
    <w:p>
      <w:pPr>
        <w:jc w:val="both"/>
      </w:pPr>
      <w:r>
        <w:t xml:space="preserve">  val MaxNumResultsUpperBound = 1000</w:t>
      </w:r>
    </w:p>
    <w:p>
      <w:pPr>
        <w:jc w:val="both"/>
      </w:pPr>
      <w:r>
        <w:t xml:space="preserve">  final val MaxTweetCandidateAgeUpperBound = 175200</w:t>
      </w:r>
    </w:p>
    <w:p>
      <w:pPr>
        <w:jc w:val="both"/>
      </w:pPr>
      <w:r/>
    </w:p>
    <w:p>
      <w:pPr>
        <w:jc w:val="both"/>
      </w:pPr>
      <w:r>
        <w:t xml:space="preserve">  private def parseTweetId(embeddingId: SimClustersEmbeddingId): Option[TweetId] = {</w:t>
      </w:r>
    </w:p>
    <w:p>
      <w:pPr>
        <w:jc w:val="both"/>
      </w:pPr>
      <w:r>
        <w:t xml:space="preserve">    embeddingId.internalId match {</w:t>
      </w:r>
    </w:p>
    <w:p>
      <w:pPr>
        <w:jc w:val="both"/>
      </w:pPr>
      <w:r>
        <w:t xml:space="preserve">      case InternalId.TweetId(tweetId) =&gt;</w:t>
      </w:r>
    </w:p>
    <w:p>
      <w:pPr>
        <w:jc w:val="both"/>
      </w:pPr>
      <w:r>
        <w:t xml:space="preserve">        Some(tweetId)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private val CompareByScore: java.util.Comparator[(Long, Double)] =</w:t>
      </w:r>
    </w:p>
    <w:p>
      <w:pPr>
        <w:jc w:val="both"/>
      </w:pPr>
      <w:r>
        <w:t xml:space="preserve">    new java.util.Comparator[(Long, Double)] {</w:t>
      </w:r>
    </w:p>
    <w:p>
      <w:pPr>
        <w:jc w:val="both"/>
      </w:pPr>
      <w:r>
        <w:t xml:space="preserve">      override def compare(o1: (Long, Double), o2: (Long, Double)): Int = {</w:t>
      </w:r>
    </w:p>
    <w:p>
      <w:pPr>
        <w:jc w:val="both"/>
      </w:pPr>
      <w:r>
        <w:t xml:space="preserve">        java.lang.Double.compare(o1._2, o2._2)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class Scores(var score: Double, var norm: Double)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sourceEmbedding: SimClustersEmbedding,</w:t>
      </w:r>
    </w:p>
    <w:p>
      <w:pPr>
        <w:jc w:val="both"/>
      </w:pPr>
      <w:r>
        <w:t xml:space="preserve">    sourceEmbeddingId: SimClustersEmbeddingId,</w:t>
      </w:r>
    </w:p>
    <w:p>
      <w:pPr>
        <w:jc w:val="both"/>
      </w:pPr>
      <w:r>
        <w:t xml:space="preserve">    config: SimClustersANNConfig,</w:t>
      </w:r>
    </w:p>
    <w:p>
      <w:pPr>
        <w:jc w:val="both"/>
      </w:pPr>
      <w:r>
        <w:t xml:space="preserve">    candidateScoresStat: Int =&gt; Unit,</w:t>
      </w:r>
    </w:p>
    <w:p>
      <w:pPr>
        <w:jc w:val="both"/>
      </w:pPr>
      <w:r>
        <w:t xml:space="preserve">    clusterTweetsMap: Map[ClusterId, Option[Seq[(TweetId, Double)]]] = Map.empty,</w:t>
      </w:r>
    </w:p>
    <w:p>
      <w:pPr>
        <w:jc w:val="both"/>
      </w:pPr>
      <w:r>
        <w:t xml:space="preserve">    clusterTweetsMapArray: Map[ClusterId, Option[Array[(TweetId, Double)]]] = Map.empty</w:t>
      </w:r>
    </w:p>
    <w:p>
      <w:pPr>
        <w:jc w:val="both"/>
      </w:pPr>
      <w:r>
        <w:t xml:space="preserve">  ): Seq[ScoredTweet] = {</w:t>
      </w:r>
    </w:p>
    <w:p>
      <w:pPr>
        <w:jc w:val="both"/>
      </w:pPr>
      <w:r>
        <w:t xml:space="preserve">    val now = Time.now</w:t>
      </w:r>
    </w:p>
    <w:p>
      <w:pPr>
        <w:jc w:val="both"/>
      </w:pPr>
      <w:r>
        <w:t xml:space="preserve">    val earliestTweetId =</w:t>
      </w:r>
    </w:p>
    <w:p>
      <w:pPr>
        <w:jc w:val="both"/>
      </w:pPr>
      <w:r>
        <w:t xml:space="preserve">      if (config.maxTweetCandidateAgeHours &gt;= MaxTweetCandidateAgeUpperBound)</w:t>
      </w:r>
    </w:p>
    <w:p>
      <w:pPr>
        <w:jc w:val="both"/>
      </w:pPr>
      <w:r>
        <w:t xml:space="preserve">        0L // Disable max tweet age filter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SnowflakeId.firstIdFor(now - Duration.fromHours(config.maxTweetCandidateAgeHours))</w:t>
      </w:r>
    </w:p>
    <w:p>
      <w:pPr>
        <w:jc w:val="both"/>
      </w:pPr>
      <w:r>
        <w:t xml:space="preserve">    val latestTweetId =</w:t>
      </w:r>
    </w:p>
    <w:p>
      <w:pPr>
        <w:jc w:val="both"/>
      </w:pPr>
      <w:r>
        <w:t xml:space="preserve">      SnowflakeId.firstIdFor(now - Duration.fromHours(config.minTweetCandidateAgeHours))</w:t>
      </w:r>
    </w:p>
    <w:p>
      <w:pPr>
        <w:jc w:val="both"/>
      </w:pPr>
      <w:r/>
    </w:p>
    <w:p>
      <w:pPr>
        <w:jc w:val="both"/>
      </w:pPr>
      <w:r>
        <w:t xml:space="preserve">    val candidateScoresMap = new java.util.HashMap[Long, Scores](InitialCandidateMapSize)</w:t>
      </w:r>
    </w:p>
    <w:p>
      <w:pPr>
        <w:jc w:val="both"/>
      </w:pPr>
      <w:r>
        <w:t xml:space="preserve">    val sourceTweetId = parseTweetId(sourceEmbeddingId).getOrElse(0L)</w:t>
      </w:r>
    </w:p>
    <w:p>
      <w:pPr>
        <w:jc w:val="both"/>
      </w:pPr>
      <w:r/>
    </w:p>
    <w:p>
      <w:pPr>
        <w:jc w:val="both"/>
      </w:pPr>
      <w:r>
        <w:t xml:space="preserve">    clusterTweetsMap.foreach {</w:t>
      </w:r>
    </w:p>
    <w:p>
      <w:pPr>
        <w:jc w:val="both"/>
      </w:pPr>
      <w:r>
        <w:t xml:space="preserve">      case (clusterId, Some(tweetScores)) =&gt;</w:t>
      </w:r>
    </w:p>
    <w:p>
      <w:pPr>
        <w:jc w:val="both"/>
      </w:pPr>
      <w:r>
        <w:t xml:space="preserve">        val sourceClusterScore = sourceEmbedding.getOrElse(clusterId)</w:t>
      </w:r>
    </w:p>
    <w:p>
      <w:pPr>
        <w:jc w:val="both"/>
      </w:pPr>
      <w:r/>
    </w:p>
    <w:p>
      <w:pPr>
        <w:jc w:val="both"/>
      </w:pPr>
      <w:r>
        <w:t xml:space="preserve">        for (i &lt;- 0 until Math.min(tweetScores.size, config.maxTopTweetsPerCluster)) {</w:t>
      </w:r>
    </w:p>
    <w:p>
      <w:pPr>
        <w:jc w:val="both"/>
      </w:pPr>
      <w:r>
        <w:t xml:space="preserve">          val (tweetId, score) = tweetScores(i)</w:t>
      </w:r>
    </w:p>
    <w:p>
      <w:pPr>
        <w:jc w:val="both"/>
      </w:pPr>
      <w:r/>
    </w:p>
    <w:p>
      <w:pPr>
        <w:jc w:val="both"/>
      </w:pPr>
      <w:r>
        <w:t xml:space="preserve">          if (tweetId &gt;= earliestTweetId &amp;&amp;</w:t>
      </w:r>
    </w:p>
    <w:p>
      <w:pPr>
        <w:jc w:val="both"/>
      </w:pPr>
      <w:r>
        <w:t xml:space="preserve">            tweetId &lt;= latestTweetId &amp;&amp;</w:t>
      </w:r>
    </w:p>
    <w:p>
      <w:pPr>
        <w:jc w:val="both"/>
      </w:pPr>
      <w:r>
        <w:t xml:space="preserve">            tweetId != sourceTweetId) {</w:t>
      </w:r>
    </w:p>
    <w:p>
      <w:pPr>
        <w:jc w:val="both"/>
      </w:pPr>
      <w:r/>
    </w:p>
    <w:p>
      <w:pPr>
        <w:jc w:val="both"/>
      </w:pPr>
      <w:r>
        <w:t xml:space="preserve">            val scores = candidateScoresMap.get(tweetId)</w:t>
      </w:r>
    </w:p>
    <w:p>
      <w:pPr>
        <w:jc w:val="both"/>
      </w:pPr>
      <w:r>
        <w:t xml:space="preserve">            if (scores == null) {</w:t>
      </w:r>
    </w:p>
    <w:p>
      <w:pPr>
        <w:jc w:val="both"/>
      </w:pPr>
      <w:r>
        <w:t xml:space="preserve">              val scorePair = new Scores(</w:t>
      </w:r>
    </w:p>
    <w:p>
      <w:pPr>
        <w:jc w:val="both"/>
      </w:pPr>
      <w:r>
        <w:t xml:space="preserve">                score = score * sourceClusterScore,</w:t>
      </w:r>
    </w:p>
    <w:p>
      <w:pPr>
        <w:jc w:val="both"/>
      </w:pPr>
      <w:r>
        <w:t xml:space="preserve">                norm = score * score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candidateScoresMap.put(tweetId, scorePair)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scores.score = scores.score + (score * sourceClusterScore)</w:t>
      </w:r>
    </w:p>
    <w:p>
      <w:pPr>
        <w:jc w:val="both"/>
      </w:pPr>
      <w:r>
        <w:t xml:space="preserve">              scores.norm = scores.norm + (score * score)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candidateScoresStat(candidateScoresMap.size)</w:t>
      </w:r>
    </w:p>
    <w:p>
      <w:pPr>
        <w:jc w:val="both"/>
      </w:pPr>
      <w:r/>
    </w:p>
    <w:p>
      <w:pPr>
        <w:jc w:val="both"/>
      </w:pPr>
      <w:r>
        <w:t xml:space="preserve">    val normFn: (Long, Scores) =&gt; (Long, Double) = config.annAlgorithm match {</w:t>
      </w:r>
    </w:p>
    <w:p>
      <w:pPr>
        <w:jc w:val="both"/>
      </w:pPr>
      <w:r>
        <w:t xml:space="preserve">      case ScoringAlgorithm.LogCosineSimilarity =&gt;</w:t>
      </w:r>
    </w:p>
    <w:p>
      <w:pPr>
        <w:jc w:val="both"/>
      </w:pPr>
      <w:r>
        <w:t xml:space="preserve">        (candidateId: Long, score: Scores)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candidateId,</w:t>
      </w:r>
    </w:p>
    <w:p>
      <w:pPr>
        <w:jc w:val="both"/>
      </w:pPr>
      <w:r>
        <w:t xml:space="preserve">            score.score / sourceEmbedding.logNorm / math.log(1 + score.norm)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case ScoringAlgorithm.CosineSimilarity =&gt;</w:t>
      </w:r>
    </w:p>
    <w:p>
      <w:pPr>
        <w:jc w:val="both"/>
      </w:pPr>
      <w:r>
        <w:t xml:space="preserve">        (candidateId: Long, score: Scores)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candidateId,</w:t>
      </w:r>
    </w:p>
    <w:p>
      <w:pPr>
        <w:jc w:val="both"/>
      </w:pPr>
      <w:r>
        <w:t xml:space="preserve">            score.score / sourceEmbedding.l2norm / math.sqrt(score.norm)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case ScoringAlgorithm.CosineSimilarityNoSourceEmbeddingNormalization =&gt;</w:t>
      </w:r>
    </w:p>
    <w:p>
      <w:pPr>
        <w:jc w:val="both"/>
      </w:pPr>
      <w:r>
        <w:t xml:space="preserve">        (candidateId: Long, score: Scores)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candidateId,</w:t>
      </w:r>
    </w:p>
    <w:p>
      <w:pPr>
        <w:jc w:val="both"/>
      </w:pPr>
      <w:r>
        <w:t xml:space="preserve">            score.score / math.sqrt(score.norm)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case ScoringAlgorithm.DotProduct =&gt;</w:t>
      </w:r>
    </w:p>
    <w:p>
      <w:pPr>
        <w:jc w:val="both"/>
      </w:pPr>
      <w:r>
        <w:t xml:space="preserve">        (candidateId: Long, score: Scores) =&gt;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candidateId,</w:t>
      </w:r>
    </w:p>
    <w:p>
      <w:pPr>
        <w:jc w:val="both"/>
      </w:pPr>
      <w:r>
        <w:t xml:space="preserve">            score.score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import scala.collection.JavaConverters._</w:t>
      </w:r>
    </w:p>
    <w:p>
      <w:pPr>
        <w:jc w:val="both"/>
      </w:pPr>
      <w:r/>
    </w:p>
    <w:p>
      <w:pPr>
        <w:jc w:val="both"/>
      </w:pPr>
      <w:r>
        <w:t xml:space="preserve">    val topKCollector = Comparators.greatest(</w:t>
      </w:r>
    </w:p>
    <w:p>
      <w:pPr>
        <w:jc w:val="both"/>
      </w:pPr>
      <w:r>
        <w:t xml:space="preserve">      Math.min(config.maxNumResults, MaxNumResultsUpperBound),</w:t>
      </w:r>
    </w:p>
    <w:p>
      <w:pPr>
        <w:jc w:val="both"/>
      </w:pPr>
      <w:r>
        <w:t xml:space="preserve">      CompareByScore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candidateScoresMap</w:t>
      </w:r>
    </w:p>
    <w:p>
      <w:pPr>
        <w:jc w:val="both"/>
      </w:pPr>
      <w:r>
        <w:t xml:space="preserve">      .entrySet().stream()</w:t>
      </w:r>
    </w:p>
    <w:p>
      <w:pPr>
        <w:jc w:val="both"/>
      </w:pPr>
      <w:r>
        <w:t xml:space="preserve">      .map[(Long, Double)]((e: java.util.Map.Entry[Long, Scores]) =&gt; normFn(e.getKey, e.getValue))</w:t>
      </w:r>
    </w:p>
    <w:p>
      <w:pPr>
        <w:jc w:val="both"/>
      </w:pPr>
      <w:r>
        <w:t xml:space="preserve">      .filter((s: (Long, Double)) =&gt; s._2 &gt;= config.minScore)</w:t>
      </w:r>
    </w:p>
    <w:p>
      <w:pPr>
        <w:jc w:val="both"/>
      </w:pPr>
      <w:r>
        <w:t xml:space="preserve">      .collect(topKCollector)</w:t>
      </w:r>
    </w:p>
    <w:p>
      <w:pPr>
        <w:jc w:val="both"/>
      </w:pPr>
      <w:r>
        <w:t xml:space="preserve">      .asScala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