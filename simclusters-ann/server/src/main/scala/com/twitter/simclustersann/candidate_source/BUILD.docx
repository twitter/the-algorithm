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"3rdparty/jvm/com/twitter/storehaus:core",</w:t>
      </w:r>
    </w:p>
    <w:p>
      <w:pPr>
        <w:jc w:val="both"/>
      </w:pPr>
      <w:r>
        <w:t xml:space="preserve">        "frigate/frigate-common:base",</w:t>
      </w:r>
    </w:p>
    <w:p>
      <w:pPr>
        <w:jc w:val="both"/>
      </w:pPr>
      <w:r>
        <w:t xml:space="preserve">        "frigate/frigate-common/src/main/scala/com/twitter/frigate/common/base",</w:t>
      </w:r>
    </w:p>
    <w:p>
      <w:pPr>
        <w:jc w:val="both"/>
      </w:pPr>
      <w:r>
        <w:t xml:space="preserve">        "simclusters-ann/thrift/src/main/thrift:thrift-scala",</w:t>
      </w:r>
    </w:p>
    <w:p>
      <w:pPr>
        <w:jc w:val="both"/>
      </w:pPr>
      <w:r>
        <w:t xml:space="preserve">        "src/scala/com/twitter/simclusters_v2/common",</w:t>
      </w:r>
    </w:p>
    <w:p>
      <w:pPr>
        <w:jc w:val="both"/>
      </w:pPr>
      <w:r>
        <w:t xml:space="preserve">        "src/scala/com/twitter/simclusters_v2/summingbird/stores",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    "util/util-stats/src/main/scala/com/twitter/finagle/stats",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