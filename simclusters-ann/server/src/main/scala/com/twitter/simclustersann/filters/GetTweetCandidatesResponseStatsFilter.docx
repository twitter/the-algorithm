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com.twitter.simclustersann.filters</w:t>
      </w:r>
    </w:p>
    <w:p>
      <w:pPr>
        <w:jc w:val="both"/>
      </w:pPr>
      <w:r/>
    </w:p>
    <w:p>
      <w:pPr>
        <w:jc w:val="both"/>
      </w:pPr>
      <w:r>
        <w:t>import com.twitter.finagle.Service</w:t>
      </w:r>
    </w:p>
    <w:p>
      <w:pPr>
        <w:jc w:val="both"/>
      </w:pPr>
      <w:r>
        <w:t>import com.twitter.finagle.SimpleFilter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com.twitter.scrooge.Request</w:t>
      </w:r>
    </w:p>
    <w:p>
      <w:pPr>
        <w:jc w:val="both"/>
      </w:pPr>
      <w:r>
        <w:t>import com.twitter.scrooge.Response</w:t>
      </w:r>
    </w:p>
    <w:p>
      <w:pPr>
        <w:jc w:val="both"/>
      </w:pPr>
      <w:r>
        <w:t>import com.twitter.simclustersann.thriftscala.SimClustersANNService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GetTweetCandidatesResponseStatsFilter @Inject() (</w:t>
      </w:r>
    </w:p>
    <w:p>
      <w:pPr>
        <w:jc w:val="both"/>
      </w:pPr>
      <w:r>
        <w:t xml:space="preserve">  statsReceiver: StatsReceiver)</w:t>
      </w:r>
    </w:p>
    <w:p>
      <w:pPr>
        <w:jc w:val="both"/>
      </w:pPr>
      <w:r>
        <w:t xml:space="preserve">    extends SimpleFilter[Request[SimClustersANNService.GetTweetCandidates.Args], Response[</w:t>
      </w:r>
    </w:p>
    <w:p>
      <w:pPr>
        <w:jc w:val="both"/>
      </w:pPr>
      <w:r>
        <w:t xml:space="preserve">      SimClustersANNService.GetTweetCandidates.SuccessType</w:t>
      </w:r>
    </w:p>
    <w:p>
      <w:pPr>
        <w:jc w:val="both"/>
      </w:pPr>
      <w:r>
        <w:t xml:space="preserve">    ]] {</w:t>
      </w:r>
    </w:p>
    <w:p>
      <w:pPr>
        <w:jc w:val="both"/>
      </w:pPr>
      <w:r/>
    </w:p>
    <w:p>
      <w:pPr>
        <w:jc w:val="both"/>
      </w:pPr>
      <w:r>
        <w:t xml:space="preserve">  private[this] val stats = statsReceiver.scope("method_response_stats").scope("getTweetCandidates")</w:t>
      </w:r>
    </w:p>
    <w:p>
      <w:pPr>
        <w:jc w:val="both"/>
      </w:pPr>
      <w:r>
        <w:t xml:space="preserve">  private[this] val candidateScoreStats = stats.stat("candidate_score_x1000")</w:t>
      </w:r>
    </w:p>
    <w:p>
      <w:pPr>
        <w:jc w:val="both"/>
      </w:pPr>
      <w:r>
        <w:t xml:space="preserve">  private[this] val emptyResponseCounter = stats.counter("empty")</w:t>
      </w:r>
    </w:p>
    <w:p>
      <w:pPr>
        <w:jc w:val="both"/>
      </w:pPr>
      <w:r>
        <w:t xml:space="preserve">  private[this] val nonEmptyResponseCounter = stats.counter("non_empty")</w:t>
      </w:r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request: Request[SimClustersANNService.GetTweetCandidates.Args],</w:t>
      </w:r>
    </w:p>
    <w:p>
      <w:pPr>
        <w:jc w:val="both"/>
      </w:pPr>
      <w:r>
        <w:t xml:space="preserve">    service: Service[Request[SimClustersANNService.GetTweetCandidates.Args], Response[</w:t>
      </w:r>
    </w:p>
    <w:p>
      <w:pPr>
        <w:jc w:val="both"/>
      </w:pPr>
      <w:r>
        <w:t xml:space="preserve">      SimClustersANNService.GetTweetCandidates.SuccessType</w:t>
      </w:r>
    </w:p>
    <w:p>
      <w:pPr>
        <w:jc w:val="both"/>
      </w:pPr>
      <w:r>
        <w:t xml:space="preserve">    ]]</w:t>
      </w:r>
    </w:p>
    <w:p>
      <w:pPr>
        <w:jc w:val="both"/>
      </w:pPr>
      <w:r>
        <w:t xml:space="preserve">  ): Future[Response[SimClustersANNService.GetTweetCandidates.SuccessType]] = {</w:t>
      </w:r>
    </w:p>
    <w:p>
      <w:pPr>
        <w:jc w:val="both"/>
      </w:pPr>
      <w:r>
        <w:t xml:space="preserve">    val response = service(request)</w:t>
      </w:r>
    </w:p>
    <w:p>
      <w:pPr>
        <w:jc w:val="both"/>
      </w:pPr>
      <w:r/>
    </w:p>
    <w:p>
      <w:pPr>
        <w:jc w:val="both"/>
      </w:pPr>
      <w:r>
        <w:t xml:space="preserve">    response.onSuccess { successResponse =&gt;</w:t>
      </w:r>
    </w:p>
    <w:p>
      <w:pPr>
        <w:jc w:val="both"/>
      </w:pPr>
      <w:r>
        <w:t xml:space="preserve">      if (successResponse.value.size == 0)</w:t>
      </w:r>
    </w:p>
    <w:p>
      <w:pPr>
        <w:jc w:val="both"/>
      </w:pPr>
      <w:r>
        <w:t xml:space="preserve">        emptyResponseCounter.incr()</w:t>
      </w:r>
    </w:p>
    <w:p>
      <w:pPr>
        <w:jc w:val="both"/>
      </w:pPr>
      <w:r>
        <w:t xml:space="preserve">      else</w:t>
      </w:r>
    </w:p>
    <w:p>
      <w:pPr>
        <w:jc w:val="both"/>
      </w:pPr>
      <w:r>
        <w:t xml:space="preserve">        nonEmptyResponseCounter.incr()</w:t>
      </w:r>
    </w:p>
    <w:p>
      <w:pPr>
        <w:jc w:val="both"/>
      </w:pPr>
      <w:r>
        <w:t xml:space="preserve">      successResponse.value.foreach { candidate =&gt;</w:t>
      </w:r>
    </w:p>
    <w:p>
      <w:pPr>
        <w:jc w:val="both"/>
      </w:pPr>
      <w:r>
        <w:t xml:space="preserve">        candidateScoreStats.add(candidate.score.toFloat * 1000)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response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