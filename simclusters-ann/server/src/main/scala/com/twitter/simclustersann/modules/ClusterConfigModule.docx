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com.twitter.simclustersann.modules</w:t>
      </w:r>
    </w:p>
    <w:p>
      <w:pPr>
        <w:jc w:val="both"/>
      </w:pPr>
      <w:r/>
    </w:p>
    <w:p>
      <w:pPr>
        <w:jc w:val="both"/>
      </w:pPr>
      <w:r>
        <w:t>import com.google.inject.Provides</w:t>
      </w:r>
    </w:p>
    <w:p>
      <w:pPr>
        <w:jc w:val="both"/>
      </w:pPr>
      <w:r>
        <w:t>import com.twitter.finagle.mtls.authentication.ServiceIdentifier</w:t>
      </w:r>
    </w:p>
    <w:p>
      <w:pPr>
        <w:jc w:val="both"/>
      </w:pPr>
      <w:r>
        <w:t>import com.twitter.inject.TwitterModule</w:t>
      </w:r>
    </w:p>
    <w:p>
      <w:pPr>
        <w:jc w:val="both"/>
      </w:pPr>
      <w:r>
        <w:t>import com.twitter.relevance_platform.simclustersann.multicluster.ClusterConfig</w:t>
      </w:r>
    </w:p>
    <w:p>
      <w:pPr>
        <w:jc w:val="both"/>
      </w:pPr>
      <w:r>
        <w:t>import com.twitter.relevance_platform.simclustersann.multicluster.ClusterConfigMapper</w:t>
      </w:r>
    </w:p>
    <w:p>
      <w:pPr>
        <w:jc w:val="both"/>
      </w:pPr>
      <w:r>
        <w:t>import com.twitter.simclustersann.exceptions.MissingClusterConfigForSimClustersAnnVariantException</w:t>
      </w:r>
    </w:p>
    <w:p>
      <w:pPr>
        <w:jc w:val="both"/>
      </w:pPr>
      <w:r>
        <w:t>import javax.inject.Singleton</w:t>
      </w:r>
    </w:p>
    <w:p>
      <w:pPr>
        <w:jc w:val="both"/>
      </w:pPr>
      <w:r/>
    </w:p>
    <w:p>
      <w:pPr>
        <w:jc w:val="both"/>
      </w:pPr>
      <w:r>
        <w:t>object ClusterConfigModule extends TwitterModule {</w:t>
      </w:r>
    </w:p>
    <w:p>
      <w:pPr>
        <w:jc w:val="both"/>
      </w:pPr>
      <w:r>
        <w:t xml:space="preserve">  @Singleton</w:t>
      </w:r>
    </w:p>
    <w:p>
      <w:pPr>
        <w:jc w:val="both"/>
      </w:pPr>
      <w:r>
        <w:t xml:space="preserve">  @Provides</w:t>
      </w:r>
    </w:p>
    <w:p>
      <w:pPr>
        <w:jc w:val="both"/>
      </w:pPr>
      <w:r>
        <w:t xml:space="preserve">  def providesClusterConfig(</w:t>
      </w:r>
    </w:p>
    <w:p>
      <w:pPr>
        <w:jc w:val="both"/>
      </w:pPr>
      <w:r>
        <w:t xml:space="preserve">    serviceIdentifier: ServiceIdentifier,</w:t>
      </w:r>
    </w:p>
    <w:p>
      <w:pPr>
        <w:jc w:val="both"/>
      </w:pPr>
      <w:r>
        <w:t xml:space="preserve">    clusterConfigMapper: ClusterConfigMapper</w:t>
      </w:r>
    </w:p>
    <w:p>
      <w:pPr>
        <w:jc w:val="both"/>
      </w:pPr>
      <w:r>
        <w:t xml:space="preserve">  ): ClusterConfig = {</w:t>
      </w:r>
    </w:p>
    <w:p>
      <w:pPr>
        <w:jc w:val="both"/>
      </w:pPr>
      <w:r>
        <w:t xml:space="preserve">    val serviceName = serviceIdentifier.service</w:t>
      </w:r>
    </w:p>
    <w:p>
      <w:pPr>
        <w:jc w:val="both"/>
      </w:pPr>
      <w:r/>
    </w:p>
    <w:p>
      <w:pPr>
        <w:jc w:val="both"/>
      </w:pPr>
      <w:r>
        <w:t xml:space="preserve">    clusterConfigMapper.getClusterConfig(serviceName) match {</w:t>
      </w:r>
    </w:p>
    <w:p>
      <w:pPr>
        <w:jc w:val="both"/>
      </w:pPr>
      <w:r>
        <w:t xml:space="preserve">      case Some(config) =&gt; config</w:t>
      </w:r>
    </w:p>
    <w:p>
      <w:pPr>
        <w:jc w:val="both"/>
      </w:pPr>
      <w:r>
        <w:t xml:space="preserve">      case None =&gt; throw MissingClusterConfigForSimClustersAnnVariantException(serviceName)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