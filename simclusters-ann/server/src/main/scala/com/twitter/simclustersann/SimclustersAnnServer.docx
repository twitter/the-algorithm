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</w:t>
      </w:r>
    </w:p>
    <w:p>
      <w:pPr>
        <w:jc w:val="both"/>
      </w:pPr>
      <w:r/>
    </w:p>
    <w:p>
      <w:pPr>
        <w:jc w:val="both"/>
      </w:pPr>
      <w:r>
        <w:t>import com.google.inject.Module</w:t>
      </w:r>
    </w:p>
    <w:p>
      <w:pPr>
        <w:jc w:val="both"/>
      </w:pPr>
      <w:r>
        <w:t>import com.twitter.finatra.decider.modules.DeciderModule</w:t>
      </w:r>
    </w:p>
    <w:p>
      <w:pPr>
        <w:jc w:val="both"/>
      </w:pPr>
      <w:r>
        <w:t>import com.twitter.finatra.mtls.thriftmux.Mtls</w:t>
      </w:r>
    </w:p>
    <w:p>
      <w:pPr>
        <w:jc w:val="both"/>
      </w:pPr>
      <w:r>
        <w:t>import com.twitter.finatra.thrift.ThriftServer</w:t>
      </w:r>
    </w:p>
    <w:p>
      <w:pPr>
        <w:jc w:val="both"/>
      </w:pPr>
      <w:r>
        <w:t>import com.twitter.finatra.thrift.filters._</w:t>
      </w:r>
    </w:p>
    <w:p>
      <w:pPr>
        <w:jc w:val="both"/>
      </w:pPr>
      <w:r>
        <w:t>import com.twitter.finatra.thrift.routing.ThriftRouter</w:t>
      </w:r>
    </w:p>
    <w:p>
      <w:pPr>
        <w:jc w:val="both"/>
      </w:pPr>
      <w:r>
        <w:t>import com.twitter.inject.thrift.modules.ThriftClientIdModule</w:t>
      </w:r>
    </w:p>
    <w:p>
      <w:pPr>
        <w:jc w:val="both"/>
      </w:pPr>
      <w:r>
        <w:t>import com.twitter.relevance_platform.common.exceptions._</w:t>
      </w:r>
    </w:p>
    <w:p>
      <w:pPr>
        <w:jc w:val="both"/>
      </w:pPr>
      <w:r>
        <w:t>import com.twitter.simclustersann.controllers.SimClustersANNController</w:t>
      </w:r>
    </w:p>
    <w:p>
      <w:pPr>
        <w:jc w:val="both"/>
      </w:pPr>
      <w:r>
        <w:t>import com.twitter.simclustersann.exceptions.InvalidRequestForSimClustersAnnVariantExceptionMapper</w:t>
      </w:r>
    </w:p>
    <w:p>
      <w:pPr>
        <w:jc w:val="both"/>
      </w:pPr>
      <w:r>
        <w:t>import com.twitter.simclustersann.modules._</w:t>
      </w:r>
    </w:p>
    <w:p>
      <w:pPr>
        <w:jc w:val="both"/>
      </w:pPr>
      <w:r>
        <w:t>import com.twitter.simclustersann.thriftscala.SimClustersANNService</w:t>
      </w:r>
    </w:p>
    <w:p>
      <w:pPr>
        <w:jc w:val="both"/>
      </w:pPr>
      <w:r>
        <w:t>import com.twitter.finagle.Filter</w:t>
      </w:r>
    </w:p>
    <w:p>
      <w:pPr>
        <w:jc w:val="both"/>
      </w:pPr>
      <w:r>
        <w:t>import com.twitter.finatra.annotations.DarkTrafficFilterType</w:t>
      </w:r>
    </w:p>
    <w:p>
      <w:pPr>
        <w:jc w:val="both"/>
      </w:pPr>
      <w:r>
        <w:t>import com.twitter.inject.annotations.Flags</w:t>
      </w:r>
    </w:p>
    <w:p>
      <w:pPr>
        <w:jc w:val="both"/>
      </w:pPr>
      <w:r>
        <w:t>import com.twitter.relevance_platform.common.filters.DarkTrafficFilterModule</w:t>
      </w:r>
    </w:p>
    <w:p>
      <w:pPr>
        <w:jc w:val="both"/>
      </w:pPr>
      <w:r>
        <w:t>import com.twitter.relevance_platform.common.filters.ClientStatsFilter</w:t>
      </w:r>
    </w:p>
    <w:p>
      <w:pPr>
        <w:jc w:val="both"/>
      </w:pPr>
      <w:r>
        <w:t>import com.twitter.simclustersann.common.FlagNames.DisableWarmup</w:t>
      </w:r>
    </w:p>
    <w:p>
      <w:pPr>
        <w:jc w:val="both"/>
      </w:pPr>
      <w:r/>
    </w:p>
    <w:p>
      <w:pPr>
        <w:jc w:val="both"/>
      </w:pPr>
      <w:r>
        <w:t>object SimClustersAnnServerMain extends SimClustersAnnServer</w:t>
      </w:r>
    </w:p>
    <w:p>
      <w:pPr>
        <w:jc w:val="both"/>
      </w:pPr>
      <w:r/>
    </w:p>
    <w:p>
      <w:pPr>
        <w:jc w:val="both"/>
      </w:pPr>
      <w:r>
        <w:t>class SimClustersAnnServer extends ThriftServer with Mtls {</w:t>
      </w:r>
    </w:p>
    <w:p>
      <w:pPr>
        <w:jc w:val="both"/>
      </w:pPr>
      <w:r>
        <w:t xml:space="preserve">  flag(</w:t>
      </w:r>
    </w:p>
    <w:p>
      <w:pPr>
        <w:jc w:val="both"/>
      </w:pPr>
      <w:r>
        <w:t xml:space="preserve">    name = DisableWarmup,</w:t>
      </w:r>
    </w:p>
    <w:p>
      <w:pPr>
        <w:jc w:val="both"/>
      </w:pPr>
      <w:r>
        <w:t xml:space="preserve">    default = false,</w:t>
      </w:r>
    </w:p>
    <w:p>
      <w:pPr>
        <w:jc w:val="both"/>
      </w:pPr>
      <w:r>
        <w:t xml:space="preserve">    help = "If true, no warmup will be run."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name = "simclusters-ann-server"</w:t>
      </w:r>
    </w:p>
    <w:p>
      <w:pPr>
        <w:jc w:val="both"/>
      </w:pPr>
      <w:r/>
    </w:p>
    <w:p>
      <w:pPr>
        <w:jc w:val="both"/>
      </w:pPr>
      <w:r>
        <w:t xml:space="preserve">  override val modules: Seq[Module] = Seq(</w:t>
      </w:r>
    </w:p>
    <w:p>
      <w:pPr>
        <w:jc w:val="both"/>
      </w:pPr>
      <w:r>
        <w:t xml:space="preserve">    CacheModule,</w:t>
      </w:r>
    </w:p>
    <w:p>
      <w:pPr>
        <w:jc w:val="both"/>
      </w:pPr>
      <w:r>
        <w:t xml:space="preserve">    ServiceNameMapperModule,</w:t>
      </w:r>
    </w:p>
    <w:p>
      <w:pPr>
        <w:jc w:val="both"/>
      </w:pPr>
      <w:r>
        <w:t xml:space="preserve">    ClusterConfigMapperModule,</w:t>
      </w:r>
    </w:p>
    <w:p>
      <w:pPr>
        <w:jc w:val="both"/>
      </w:pPr>
      <w:r>
        <w:t xml:space="preserve">    ClusterConfigModule,</w:t>
      </w:r>
    </w:p>
    <w:p>
      <w:pPr>
        <w:jc w:val="both"/>
      </w:pPr>
      <w:r>
        <w:t xml:space="preserve">    ClusterTweetIndexProviderModule,</w:t>
      </w:r>
    </w:p>
    <w:p>
      <w:pPr>
        <w:jc w:val="both"/>
      </w:pPr>
      <w:r>
        <w:t xml:space="preserve">    DeciderModule,</w:t>
      </w:r>
    </w:p>
    <w:p>
      <w:pPr>
        <w:jc w:val="both"/>
      </w:pPr>
      <w:r>
        <w:t xml:space="preserve">    EmbeddingStoreModule,</w:t>
      </w:r>
    </w:p>
    <w:p>
      <w:pPr>
        <w:jc w:val="both"/>
      </w:pPr>
      <w:r>
        <w:t xml:space="preserve">    FlagsModule,</w:t>
      </w:r>
    </w:p>
    <w:p>
      <w:pPr>
        <w:jc w:val="both"/>
      </w:pPr>
      <w:r>
        <w:t xml:space="preserve">    FuturePoolProvider,</w:t>
      </w:r>
    </w:p>
    <w:p>
      <w:pPr>
        <w:jc w:val="both"/>
      </w:pPr>
      <w:r>
        <w:t xml:space="preserve">    RateLimiterModule,</w:t>
      </w:r>
    </w:p>
    <w:p>
      <w:pPr>
        <w:jc w:val="both"/>
      </w:pPr>
      <w:r>
        <w:t xml:space="preserve">    SimClustersANNCandidateSourceModule,</w:t>
      </w:r>
    </w:p>
    <w:p>
      <w:pPr>
        <w:jc w:val="both"/>
      </w:pPr>
      <w:r>
        <w:t xml:space="preserve">    StratoClientProviderModule,</w:t>
      </w:r>
    </w:p>
    <w:p>
      <w:pPr>
        <w:jc w:val="both"/>
      </w:pPr>
      <w:r>
        <w:t xml:space="preserve">    ThriftClientIdModule,</w:t>
      </w:r>
    </w:p>
    <w:p>
      <w:pPr>
        <w:jc w:val="both"/>
      </w:pPr>
      <w:r>
        <w:t xml:space="preserve">    new CustomMtlsThriftWebFormsModule[SimClustersANNService.MethodPerEndpoint](this),</w:t>
      </w:r>
    </w:p>
    <w:p>
      <w:pPr>
        <w:jc w:val="both"/>
      </w:pPr>
      <w:r>
        <w:t xml:space="preserve">    new DarkTrafficFilterModule[SimClustersANNService.ReqRepServicePerEndpoint]()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configureThrift(router: ThriftRouter): Unit = {</w:t>
      </w:r>
    </w:p>
    <w:p>
      <w:pPr>
        <w:jc w:val="both"/>
      </w:pPr>
      <w:r>
        <w:t xml:space="preserve">    router</w:t>
      </w:r>
    </w:p>
    <w:p>
      <w:pPr>
        <w:jc w:val="both"/>
      </w:pPr>
      <w:r>
        <w:t xml:space="preserve">      .filter[LoggingMDCFilter]</w:t>
      </w:r>
    </w:p>
    <w:p>
      <w:pPr>
        <w:jc w:val="both"/>
      </w:pPr>
      <w:r>
        <w:t xml:space="preserve">      .filter[TraceIdMDCFilter]</w:t>
      </w:r>
    </w:p>
    <w:p>
      <w:pPr>
        <w:jc w:val="both"/>
      </w:pPr>
      <w:r>
        <w:t xml:space="preserve">      .filter[ThriftMDCFilter]</w:t>
      </w:r>
    </w:p>
    <w:p>
      <w:pPr>
        <w:jc w:val="both"/>
      </w:pPr>
      <w:r>
        <w:t xml:space="preserve">      .filter[ClientStatsFilter]</w:t>
      </w:r>
    </w:p>
    <w:p>
      <w:pPr>
        <w:jc w:val="both"/>
      </w:pPr>
      <w:r>
        <w:t xml:space="preserve">      .filter[ExceptionMappingFilter]</w:t>
      </w:r>
    </w:p>
    <w:p>
      <w:pPr>
        <w:jc w:val="both"/>
      </w:pPr>
      <w:r>
        <w:t xml:space="preserve">      .filter[Filter.TypeAgnostic, DarkTrafficFilterType]</w:t>
      </w:r>
    </w:p>
    <w:p>
      <w:pPr>
        <w:jc w:val="both"/>
      </w:pPr>
      <w:r>
        <w:t xml:space="preserve">      .exceptionMapper[InvalidRequestForSimClustersAnnVariantExceptionMapper]</w:t>
      </w:r>
    </w:p>
    <w:p>
      <w:pPr>
        <w:jc w:val="both"/>
      </w:pPr>
      <w:r>
        <w:t xml:space="preserve">      .exceptionMapper[DeadlineExceededExceptionMapper]</w:t>
      </w:r>
    </w:p>
    <w:p>
      <w:pPr>
        <w:jc w:val="both"/>
      </w:pPr>
      <w:r>
        <w:t xml:space="preserve">      .exceptionMapper[UnhandledExceptionMapper]</w:t>
      </w:r>
    </w:p>
    <w:p>
      <w:pPr>
        <w:jc w:val="both"/>
      </w:pPr>
      <w:r>
        <w:t xml:space="preserve">      .add[SimClustersANNController]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warmup(): Unit = {</w:t>
      </w:r>
    </w:p>
    <w:p>
      <w:pPr>
        <w:jc w:val="both"/>
      </w:pPr>
      <w:r>
        <w:t xml:space="preserve">    if (!injector.instance[Boolean](Flags.named(DisableWarmup))) {</w:t>
      </w:r>
    </w:p>
    <w:p>
      <w:pPr>
        <w:jc w:val="both"/>
      </w:pPr>
      <w:r>
        <w:t xml:space="preserve">      handle[SimclustersAnnWarmupHandler]()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