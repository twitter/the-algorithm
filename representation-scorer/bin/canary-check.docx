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#!/bin/bash</w:t>
      </w:r>
    </w:p>
    <w:p>
      <w:pPr>
        <w:jc w:val="both"/>
      </w:pPr>
      <w:r/>
    </w:p>
    <w:p>
      <w:pPr>
        <w:jc w:val="both"/>
      </w:pPr>
      <w:r>
        <w:t>export CANARY_CHECK_ROLE="representation-scorer"</w:t>
      </w:r>
    </w:p>
    <w:p>
      <w:pPr>
        <w:jc w:val="both"/>
      </w:pPr>
      <w:r>
        <w:t>export CANARY_CHECK_NAME="representation-scorer"</w:t>
      </w:r>
    </w:p>
    <w:p>
      <w:pPr>
        <w:jc w:val="both"/>
      </w:pPr>
      <w:r>
        <w:t>export CANARY_CHECK_INSTANCES="0-19"</w:t>
      </w:r>
    </w:p>
    <w:p>
      <w:pPr>
        <w:jc w:val="both"/>
      </w:pPr>
      <w:r/>
    </w:p>
    <w:p>
      <w:pPr>
        <w:jc w:val="both"/>
      </w:pPr>
      <w:r>
        <w:t>python3 relevance-platform/tools/canary_check.py "$@"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