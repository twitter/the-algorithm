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#!/bin/bash</w:t>
      </w:r>
    </w:p>
    <w:p>
      <w:pPr>
        <w:jc w:val="both"/>
      </w:pPr>
      <w:r/>
    </w:p>
    <w:p>
      <w:pPr>
        <w:jc w:val="both"/>
      </w:pPr>
      <w:r>
        <w:t>set -o nounset</w:t>
      </w:r>
    </w:p>
    <w:p>
      <w:pPr>
        <w:jc w:val="both"/>
      </w:pPr>
      <w:r>
        <w:t>set -eu</w:t>
      </w:r>
    </w:p>
    <w:p>
      <w:pPr>
        <w:jc w:val="both"/>
      </w:pPr>
      <w:r/>
    </w:p>
    <w:p>
      <w:pPr>
        <w:jc w:val="both"/>
      </w:pPr>
      <w:r>
        <w:t>DC="atla"</w:t>
      </w:r>
    </w:p>
    <w:p>
      <w:pPr>
        <w:jc w:val="both"/>
      </w:pPr>
      <w:r>
        <w:t>ROLE="$USER"</w:t>
      </w:r>
    </w:p>
    <w:p>
      <w:pPr>
        <w:jc w:val="both"/>
      </w:pPr>
      <w:r>
        <w:t>SERVICE="representation-scorer"</w:t>
      </w:r>
    </w:p>
    <w:p>
      <w:pPr>
        <w:jc w:val="both"/>
      </w:pPr>
      <w:r>
        <w:t>INSTANCE="0"</w:t>
      </w:r>
    </w:p>
    <w:p>
      <w:pPr>
        <w:jc w:val="both"/>
      </w:pPr>
      <w:r>
        <w:t>KEY="$DC/$ROLE/devel/$SERVICE/$INSTANCE"</w:t>
      </w:r>
    </w:p>
    <w:p>
      <w:pPr>
        <w:jc w:val="both"/>
      </w:pPr>
      <w:r/>
    </w:p>
    <w:p>
      <w:pPr>
        <w:jc w:val="both"/>
      </w:pPr>
      <w:r>
        <w:t>while test $# -gt 0; do</w:t>
      </w:r>
    </w:p>
    <w:p>
      <w:pPr>
        <w:jc w:val="both"/>
      </w:pPr>
      <w:r>
        <w:t xml:space="preserve">  case "$1" in</w:t>
      </w:r>
    </w:p>
    <w:p>
      <w:pPr>
        <w:jc w:val="both"/>
      </w:pPr>
      <w:r>
        <w:t xml:space="preserve">    -h|--help)</w:t>
      </w:r>
    </w:p>
    <w:p>
      <w:pPr>
        <w:jc w:val="both"/>
      </w:pPr>
      <w:r>
        <w:t xml:space="preserve">      echo "$0 Set up an ssh tunnel for $SERVICE remote debugging and disable aurora health checks"</w:t>
      </w:r>
    </w:p>
    <w:p>
      <w:pPr>
        <w:jc w:val="both"/>
      </w:pPr>
      <w:r>
        <w:t xml:space="preserve">      echo " "</w:t>
      </w:r>
    </w:p>
    <w:p>
      <w:pPr>
        <w:jc w:val="both"/>
      </w:pPr>
      <w:r>
        <w:t xml:space="preserve">      echo "See representation-scorer/README.md for details of how to use this script, and go/remote-debug for"</w:t>
      </w:r>
    </w:p>
    <w:p>
      <w:pPr>
        <w:jc w:val="both"/>
      </w:pPr>
      <w:r>
        <w:t xml:space="preserve">      echo "general information about remote debugging in Aurora"</w:t>
      </w:r>
    </w:p>
    <w:p>
      <w:pPr>
        <w:jc w:val="both"/>
      </w:pPr>
      <w:r>
        <w:t xml:space="preserve">      echo " "</w:t>
      </w:r>
    </w:p>
    <w:p>
      <w:pPr>
        <w:jc w:val="both"/>
      </w:pPr>
      <w:r>
        <w:t xml:space="preserve">      echo "Default instance if called with no args:"</w:t>
      </w:r>
    </w:p>
    <w:p>
      <w:pPr>
        <w:jc w:val="both"/>
      </w:pPr>
      <w:r>
        <w:t xml:space="preserve">      echo "  $KEY"</w:t>
      </w:r>
    </w:p>
    <w:p>
      <w:pPr>
        <w:jc w:val="both"/>
      </w:pPr>
      <w:r>
        <w:t xml:space="preserve">      echo " "</w:t>
      </w:r>
    </w:p>
    <w:p>
      <w:pPr>
        <w:jc w:val="both"/>
      </w:pPr>
      <w:r>
        <w:t xml:space="preserve">      echo "Positional args:"</w:t>
      </w:r>
    </w:p>
    <w:p>
      <w:pPr>
        <w:jc w:val="both"/>
      </w:pPr>
      <w:r>
        <w:t xml:space="preserve">      echo "  $0 [datacentre] [role] [service_name] [instance]"</w:t>
      </w:r>
    </w:p>
    <w:p>
      <w:pPr>
        <w:jc w:val="both"/>
      </w:pPr>
      <w:r>
        <w:t xml:space="preserve">      echo " "</w:t>
      </w:r>
    </w:p>
    <w:p>
      <w:pPr>
        <w:jc w:val="both"/>
      </w:pPr>
      <w:r>
        <w:t xml:space="preserve">      echo "Options:"</w:t>
      </w:r>
    </w:p>
    <w:p>
      <w:pPr>
        <w:jc w:val="both"/>
      </w:pPr>
      <w:r>
        <w:t xml:space="preserve">      echo "  -h, --help                show brief help"</w:t>
      </w:r>
    </w:p>
    <w:p>
      <w:pPr>
        <w:jc w:val="both"/>
      </w:pPr>
      <w:r>
        <w:t xml:space="preserve">      exit 0</w:t>
      </w:r>
    </w:p>
    <w:p>
      <w:pPr>
        <w:jc w:val="both"/>
      </w:pPr>
      <w:r>
        <w:t xml:space="preserve">      ;;</w:t>
      </w:r>
    </w:p>
    <w:p>
      <w:pPr>
        <w:jc w:val="both"/>
      </w:pPr>
      <w:r>
        <w:t xml:space="preserve">    *)</w:t>
      </w:r>
    </w:p>
    <w:p>
      <w:pPr>
        <w:jc w:val="both"/>
      </w:pPr>
      <w:r>
        <w:t xml:space="preserve">      break</w:t>
      </w:r>
    </w:p>
    <w:p>
      <w:pPr>
        <w:jc w:val="both"/>
      </w:pPr>
      <w:r>
        <w:t xml:space="preserve">      ;;</w:t>
      </w:r>
    </w:p>
    <w:p>
      <w:pPr>
        <w:jc w:val="both"/>
      </w:pPr>
      <w:r>
        <w:t xml:space="preserve">  esac</w:t>
      </w:r>
    </w:p>
    <w:p>
      <w:pPr>
        <w:jc w:val="both"/>
      </w:pPr>
      <w:r>
        <w:t>done</w:t>
      </w:r>
    </w:p>
    <w:p>
      <w:pPr>
        <w:jc w:val="both"/>
      </w:pPr>
      <w:r/>
    </w:p>
    <w:p>
      <w:pPr>
        <w:jc w:val="both"/>
      </w:pPr>
      <w:r>
        <w:t>if [ -n "${1-}" ]; then</w:t>
      </w:r>
    </w:p>
    <w:p>
      <w:pPr>
        <w:jc w:val="both"/>
      </w:pPr>
      <w:r>
        <w:t xml:space="preserve">  DC="$1"</w:t>
      </w:r>
    </w:p>
    <w:p>
      <w:pPr>
        <w:jc w:val="both"/>
      </w:pPr>
      <w:r>
        <w:t>fi</w:t>
      </w:r>
    </w:p>
    <w:p>
      <w:pPr>
        <w:jc w:val="both"/>
      </w:pPr>
      <w:r/>
    </w:p>
    <w:p>
      <w:pPr>
        <w:jc w:val="both"/>
      </w:pPr>
      <w:r>
        <w:t>if [ -n "${2-}" ]; then</w:t>
      </w:r>
    </w:p>
    <w:p>
      <w:pPr>
        <w:jc w:val="both"/>
      </w:pPr>
      <w:r>
        <w:t xml:space="preserve">  ROLE="$2"</w:t>
      </w:r>
    </w:p>
    <w:p>
      <w:pPr>
        <w:jc w:val="both"/>
      </w:pPr>
      <w:r>
        <w:t>fi</w:t>
      </w:r>
    </w:p>
    <w:p>
      <w:pPr>
        <w:jc w:val="both"/>
      </w:pPr>
      <w:r/>
    </w:p>
    <w:p>
      <w:pPr>
        <w:jc w:val="both"/>
      </w:pPr>
      <w:r>
        <w:t>if [ -n "${3-}" ]; then</w:t>
      </w:r>
    </w:p>
    <w:p>
      <w:pPr>
        <w:jc w:val="both"/>
      </w:pPr>
      <w:r>
        <w:t xml:space="preserve">  SERVICE="$3"</w:t>
      </w:r>
    </w:p>
    <w:p>
      <w:pPr>
        <w:jc w:val="both"/>
      </w:pPr>
      <w:r>
        <w:t>fi</w:t>
      </w:r>
    </w:p>
    <w:p>
      <w:pPr>
        <w:jc w:val="both"/>
      </w:pPr>
      <w:r/>
    </w:p>
    <w:p>
      <w:pPr>
        <w:jc w:val="both"/>
      </w:pPr>
      <w:r>
        <w:t>if [ -n "${4-}" ]; then</w:t>
      </w:r>
    </w:p>
    <w:p>
      <w:pPr>
        <w:jc w:val="both"/>
      </w:pPr>
      <w:r>
        <w:t xml:space="preserve">  INSTANCE="$4"</w:t>
      </w:r>
    </w:p>
    <w:p>
      <w:pPr>
        <w:jc w:val="both"/>
      </w:pPr>
      <w:r>
        <w:t>fi</w:t>
      </w:r>
    </w:p>
    <w:p>
      <w:pPr>
        <w:jc w:val="both"/>
      </w:pPr>
      <w:r/>
    </w:p>
    <w:p>
      <w:pPr>
        <w:jc w:val="both"/>
      </w:pPr>
      <w:r>
        <w:t>KEY="$DC/$ROLE/devel/$SERVICE/$INSTANCE"</w:t>
      </w:r>
    </w:p>
    <w:p>
      <w:pPr>
        <w:jc w:val="both"/>
      </w:pPr>
      <w:r>
        <w:t>read -p "Set up remote debugger tunnel for $KEY? (y/n) " -r CONFIRM</w:t>
      </w:r>
    </w:p>
    <w:p>
      <w:pPr>
        <w:jc w:val="both"/>
      </w:pPr>
      <w:r>
        <w:t>if [[ ! $CONFIRM =~ ^[Yy]$ ]]; then</w:t>
      </w:r>
    </w:p>
    <w:p>
      <w:pPr>
        <w:jc w:val="both"/>
      </w:pPr>
      <w:r>
        <w:t xml:space="preserve">  echo "Exiting, tunnel not created"</w:t>
      </w:r>
    </w:p>
    <w:p>
      <w:pPr>
        <w:jc w:val="both"/>
      </w:pPr>
      <w:r>
        <w:t xml:space="preserve">  exit 1</w:t>
      </w:r>
    </w:p>
    <w:p>
      <w:pPr>
        <w:jc w:val="both"/>
      </w:pPr>
      <w:r>
        <w:t>fi</w:t>
      </w:r>
    </w:p>
    <w:p>
      <w:pPr>
        <w:jc w:val="both"/>
      </w:pPr>
      <w:r/>
    </w:p>
    <w:p>
      <w:pPr>
        <w:jc w:val="both"/>
      </w:pPr>
      <w:r>
        <w:t>echo "Disabling health check and opening tunnel. Exit with control-c when you're finished"</w:t>
      </w:r>
    </w:p>
    <w:p>
      <w:pPr>
        <w:jc w:val="both"/>
      </w:pPr>
      <w:r>
        <w:t>CMD="aurora task ssh $KEY -c 'touch .healthchecksnooze' &amp;&amp; aurora task ssh $KEY -L '5005:debug' --ssh-options '-N -S none -v '"</w:t>
      </w:r>
    </w:p>
    <w:p>
      <w:pPr>
        <w:jc w:val="both"/>
      </w:pPr>
      <w:r/>
    </w:p>
    <w:p>
      <w:pPr>
        <w:jc w:val="both"/>
      </w:pPr>
      <w:r>
        <w:t>echo "Running $CMD"</w:t>
      </w:r>
    </w:p>
    <w:p>
      <w:pPr>
        <w:jc w:val="both"/>
      </w:pPr>
      <w:r>
        <w:t>eval "$CMD"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