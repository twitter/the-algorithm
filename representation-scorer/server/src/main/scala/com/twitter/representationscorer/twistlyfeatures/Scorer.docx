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com.twitter.representationscorer.twistlyfeatures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com.twitter.representationscorer.common.TweetId</w:t>
      </w:r>
    </w:p>
    <w:p>
      <w:pPr>
        <w:jc w:val="both"/>
      </w:pPr>
      <w:r>
        <w:t>import com.twitter.representationscorer.common.UserId</w:t>
      </w:r>
    </w:p>
    <w:p>
      <w:pPr>
        <w:jc w:val="both"/>
      </w:pPr>
      <w:r>
        <w:t>import com.twitter.representationscorer.scorestore.ScoreStore</w:t>
      </w:r>
    </w:p>
    <w:p>
      <w:pPr>
        <w:jc w:val="both"/>
      </w:pPr>
      <w:r>
        <w:t>import com.twitter.representationscorer.thriftscala.SimClustersRecentEngagementSimilarities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com.twitter.simclusters_v2.thriftscala.ScoreId</w:t>
      </w:r>
    </w:p>
    <w:p>
      <w:pPr>
        <w:jc w:val="both"/>
      </w:pPr>
      <w:r>
        <w:t>import com.twitter.simclusters_v2.thriftscala.ScoreInternalId</w:t>
      </w:r>
    </w:p>
    <w:p>
      <w:pPr>
        <w:jc w:val="both"/>
      </w:pPr>
      <w:r>
        <w:t>import com.twitter.simclusters_v2.thriftscala.ScoringAlgorithm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com.twitter.simclusters_v2.thriftscala.SimClustersEmbeddingPairScoreId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Scorer @Inject() (</w:t>
      </w:r>
    </w:p>
    <w:p>
      <w:pPr>
        <w:jc w:val="both"/>
      </w:pPr>
      <w:r>
        <w:t xml:space="preserve">  fetchEngagementsFromUSS: Long =&gt; Stitch[Engagements],</w:t>
      </w:r>
    </w:p>
    <w:p>
      <w:pPr>
        <w:jc w:val="both"/>
      </w:pPr>
      <w:r>
        <w:t xml:space="preserve">  scoreStore: ScoreStore,</w:t>
      </w:r>
    </w:p>
    <w:p>
      <w:pPr>
        <w:jc w:val="both"/>
      </w:pPr>
      <w:r>
        <w:t xml:space="preserve">  stats: StatsReceiver) {</w:t>
      </w:r>
    </w:p>
    <w:p>
      <w:pPr>
        <w:jc w:val="both"/>
      </w:pPr>
      <w:r/>
    </w:p>
    <w:p>
      <w:pPr>
        <w:jc w:val="both"/>
      </w:pPr>
      <w:r>
        <w:t xml:space="preserve">  import Scorer._</w:t>
      </w:r>
    </w:p>
    <w:p>
      <w:pPr>
        <w:jc w:val="both"/>
      </w:pPr>
      <w:r/>
    </w:p>
    <w:p>
      <w:pPr>
        <w:jc w:val="both"/>
      </w:pPr>
      <w:r>
        <w:t xml:space="preserve">  private val scoreStats = stats.scope("score")</w:t>
      </w:r>
    </w:p>
    <w:p>
      <w:pPr>
        <w:jc w:val="both"/>
      </w:pPr>
      <w:r>
        <w:t xml:space="preserve">  private val scoreCalculationStats = scoreStats.scope("calculation")</w:t>
      </w:r>
    </w:p>
    <w:p>
      <w:pPr>
        <w:jc w:val="both"/>
      </w:pPr>
      <w:r>
        <w:t xml:space="preserve">  private val scoreResultStats = scoreStats.scope("result")</w:t>
      </w:r>
    </w:p>
    <w:p>
      <w:pPr>
        <w:jc w:val="both"/>
      </w:pPr>
      <w:r/>
    </w:p>
    <w:p>
      <w:pPr>
        <w:jc w:val="both"/>
      </w:pPr>
      <w:r>
        <w:t xml:space="preserve">  private val scoresNonEmptyCounter = scoreResultStats.scope("all").counter("nonEmpty")</w:t>
      </w:r>
    </w:p>
    <w:p>
      <w:pPr>
        <w:jc w:val="both"/>
      </w:pPr>
      <w:r>
        <w:t xml:space="preserve">  private val scoresNonZeroCounter = scoreResultStats.scope("all").counter("nonZero")</w:t>
      </w:r>
    </w:p>
    <w:p>
      <w:pPr>
        <w:jc w:val="both"/>
      </w:pPr>
      <w:r/>
    </w:p>
    <w:p>
      <w:pPr>
        <w:jc w:val="both"/>
      </w:pPr>
      <w:r>
        <w:t xml:space="preserve">  private val tweetScoreStats = scoreCalculationStats.scope("tweetScore").stat("latency")</w:t>
      </w:r>
    </w:p>
    <w:p>
      <w:pPr>
        <w:jc w:val="both"/>
      </w:pPr>
      <w:r>
        <w:t xml:space="preserve">  private val userScoreStats = scoreCalculationStats.scope("userScore").stat("latency")</w:t>
      </w:r>
    </w:p>
    <w:p>
      <w:pPr>
        <w:jc w:val="both"/>
      </w:pPr>
      <w:r/>
    </w:p>
    <w:p>
      <w:pPr>
        <w:jc w:val="both"/>
      </w:pPr>
      <w:r>
        <w:t xml:space="preserve">  private val favNonZero = scoreResultStats.scope("favs").counter("nonZero")</w:t>
      </w:r>
    </w:p>
    <w:p>
      <w:pPr>
        <w:jc w:val="both"/>
      </w:pPr>
      <w:r>
        <w:t xml:space="preserve">  private val favNonEmpty = scoreResultStats.scope("favs").counter("nonEmpty")</w:t>
      </w:r>
    </w:p>
    <w:p>
      <w:pPr>
        <w:jc w:val="both"/>
      </w:pPr>
      <w:r/>
    </w:p>
    <w:p>
      <w:pPr>
        <w:jc w:val="both"/>
      </w:pPr>
      <w:r>
        <w:t xml:space="preserve">  private val retweetsNonZero = scoreResultStats.scope("retweets").counter("nonZero")</w:t>
      </w:r>
    </w:p>
    <w:p>
      <w:pPr>
        <w:jc w:val="both"/>
      </w:pPr>
      <w:r>
        <w:t xml:space="preserve">  private val retweetsNonEmpty = scoreResultStats.scope("retweets").counter("nonEmpty")</w:t>
      </w:r>
    </w:p>
    <w:p>
      <w:pPr>
        <w:jc w:val="both"/>
      </w:pPr>
      <w:r/>
    </w:p>
    <w:p>
      <w:pPr>
        <w:jc w:val="both"/>
      </w:pPr>
      <w:r>
        <w:t xml:space="preserve">  private val followsNonZero = scoreResultStats.scope("follows").counter("nonZero")</w:t>
      </w:r>
    </w:p>
    <w:p>
      <w:pPr>
        <w:jc w:val="both"/>
      </w:pPr>
      <w:r>
        <w:t xml:space="preserve">  private val followsNonEmpty = scoreResultStats.scope("follows").counter("nonEmpty")</w:t>
      </w:r>
    </w:p>
    <w:p>
      <w:pPr>
        <w:jc w:val="both"/>
      </w:pPr>
      <w:r/>
    </w:p>
    <w:p>
      <w:pPr>
        <w:jc w:val="both"/>
      </w:pPr>
      <w:r>
        <w:t xml:space="preserve">  private val sharesNonZero = scoreResultStats.scope("shares").counter("nonZero")</w:t>
      </w:r>
    </w:p>
    <w:p>
      <w:pPr>
        <w:jc w:val="both"/>
      </w:pPr>
      <w:r>
        <w:t xml:space="preserve">  private val sharesNonEmpty = scoreResultStats.scope("shares").counter("nonEmpty")</w:t>
      </w:r>
    </w:p>
    <w:p>
      <w:pPr>
        <w:jc w:val="both"/>
      </w:pPr>
      <w:r/>
    </w:p>
    <w:p>
      <w:pPr>
        <w:jc w:val="both"/>
      </w:pPr>
      <w:r>
        <w:t xml:space="preserve">  private val repliesNonZero = scoreResultStats.scope("replies").counter("nonZero")</w:t>
      </w:r>
    </w:p>
    <w:p>
      <w:pPr>
        <w:jc w:val="both"/>
      </w:pPr>
      <w:r>
        <w:t xml:space="preserve">  private val repliesNonEmpty = scoreResultStats.scope("replies").counter("nonEmpty")</w:t>
      </w:r>
    </w:p>
    <w:p>
      <w:pPr>
        <w:jc w:val="both"/>
      </w:pPr>
      <w:r/>
    </w:p>
    <w:p>
      <w:pPr>
        <w:jc w:val="both"/>
      </w:pPr>
      <w:r>
        <w:t xml:space="preserve">  private val originalTweetsNonZero = scoreResultStats.scope("originalTweets").counter("nonZero")</w:t>
      </w:r>
    </w:p>
    <w:p>
      <w:pPr>
        <w:jc w:val="both"/>
      </w:pPr>
      <w:r>
        <w:t xml:space="preserve">  private val originalTweetsNonEmpty = scoreResultStats.scope("originalTweets").counter("nonEmpty")</w:t>
      </w:r>
    </w:p>
    <w:p>
      <w:pPr>
        <w:jc w:val="both"/>
      </w:pPr>
      <w:r/>
    </w:p>
    <w:p>
      <w:pPr>
        <w:jc w:val="both"/>
      </w:pPr>
      <w:r>
        <w:t xml:space="preserve">  private val videoViewsNonZero = scoreResultStats.scope("videoViews").counter("nonZero")</w:t>
      </w:r>
    </w:p>
    <w:p>
      <w:pPr>
        <w:jc w:val="both"/>
      </w:pPr>
      <w:r>
        <w:t xml:space="preserve">  private val videoViewsNonEmpty = scoreResultStats.scope("videoViews").counter("nonEmpty")</w:t>
      </w:r>
    </w:p>
    <w:p>
      <w:pPr>
        <w:jc w:val="both"/>
      </w:pPr>
      <w:r/>
    </w:p>
    <w:p>
      <w:pPr>
        <w:jc w:val="both"/>
      </w:pPr>
      <w:r>
        <w:t xml:space="preserve">  private val blockNonZero = scoreResultStats.scope("block").counter("nonZero")</w:t>
      </w:r>
    </w:p>
    <w:p>
      <w:pPr>
        <w:jc w:val="both"/>
      </w:pPr>
      <w:r>
        <w:t xml:space="preserve">  private val blockNonEmpty = scoreResultStats.scope("block").counter("nonEmpty")</w:t>
      </w:r>
    </w:p>
    <w:p>
      <w:pPr>
        <w:jc w:val="both"/>
      </w:pPr>
      <w:r/>
    </w:p>
    <w:p>
      <w:pPr>
        <w:jc w:val="both"/>
      </w:pPr>
      <w:r>
        <w:t xml:space="preserve">  private val muteNonZero = scoreResultStats.scope("mute").counter("nonZero")</w:t>
      </w:r>
    </w:p>
    <w:p>
      <w:pPr>
        <w:jc w:val="both"/>
      </w:pPr>
      <w:r>
        <w:t xml:space="preserve">  private val muteNonEmpty = scoreResultStats.scope("mute").counter("nonEmpty")</w:t>
      </w:r>
    </w:p>
    <w:p>
      <w:pPr>
        <w:jc w:val="both"/>
      </w:pPr>
      <w:r/>
    </w:p>
    <w:p>
      <w:pPr>
        <w:jc w:val="both"/>
      </w:pPr>
      <w:r>
        <w:t xml:space="preserve">  private val reportNonZero = scoreResultStats.scope("report").counter("nonZero")</w:t>
      </w:r>
    </w:p>
    <w:p>
      <w:pPr>
        <w:jc w:val="both"/>
      </w:pPr>
      <w:r>
        <w:t xml:space="preserve">  private val reportNonEmpty = scoreResultStats.scope("report").counter("nonEmpty")</w:t>
      </w:r>
    </w:p>
    <w:p>
      <w:pPr>
        <w:jc w:val="both"/>
      </w:pPr>
      <w:r/>
    </w:p>
    <w:p>
      <w:pPr>
        <w:jc w:val="both"/>
      </w:pPr>
      <w:r>
        <w:t xml:space="preserve">  private val dontlikeNonZero = scoreResultStats.scope("dontlike").counter("nonZero")</w:t>
      </w:r>
    </w:p>
    <w:p>
      <w:pPr>
        <w:jc w:val="both"/>
      </w:pPr>
      <w:r>
        <w:t xml:space="preserve">  private val dontlikeNonEmpty = scoreResultStats.scope("dontlike").counter("nonEmpty")</w:t>
      </w:r>
    </w:p>
    <w:p>
      <w:pPr>
        <w:jc w:val="both"/>
      </w:pPr>
      <w:r/>
    </w:p>
    <w:p>
      <w:pPr>
        <w:jc w:val="both"/>
      </w:pPr>
      <w:r>
        <w:t xml:space="preserve">  private val seeFewerNonZero = scoreResultStats.scope("seeFewer").counter("nonZero")</w:t>
      </w:r>
    </w:p>
    <w:p>
      <w:pPr>
        <w:jc w:val="both"/>
      </w:pPr>
      <w:r>
        <w:t xml:space="preserve">  private val seeFewerNonEmpty = scoreResultStats.scope("seeFewer").counter("nonEmpty")</w:t>
      </w:r>
    </w:p>
    <w:p>
      <w:pPr>
        <w:jc w:val="both"/>
      </w:pPr>
      <w:r/>
    </w:p>
    <w:p>
      <w:pPr>
        <w:jc w:val="both"/>
      </w:pPr>
      <w:r>
        <w:t xml:space="preserve">  private def getTweetScores(</w:t>
      </w:r>
    </w:p>
    <w:p>
      <w:pPr>
        <w:jc w:val="both"/>
      </w:pPr>
      <w:r>
        <w:t xml:space="preserve">    candidateTweetId: TweetId,</w:t>
      </w:r>
    </w:p>
    <w:p>
      <w:pPr>
        <w:jc w:val="both"/>
      </w:pPr>
      <w:r>
        <w:t xml:space="preserve">    sourceTweetIds: Seq[TweetId]</w:t>
      </w:r>
    </w:p>
    <w:p>
      <w:pPr>
        <w:jc w:val="both"/>
      </w:pPr>
      <w:r>
        <w:t xml:space="preserve">  ): Stitch[Seq[ScoreResult]] = {</w:t>
      </w:r>
    </w:p>
    <w:p>
      <w:pPr>
        <w:jc w:val="both"/>
      </w:pPr>
      <w:r>
        <w:t xml:space="preserve">    val getScoresStitch = Stitch.traverse(sourceTweetIds) { sourceTweetId =&gt;</w:t>
      </w:r>
    </w:p>
    <w:p>
      <w:pPr>
        <w:jc w:val="both"/>
      </w:pPr>
      <w:r>
        <w:t xml:space="preserve">      scoreStore</w:t>
      </w:r>
    </w:p>
    <w:p>
      <w:pPr>
        <w:jc w:val="both"/>
      </w:pPr>
      <w:r>
        <w:t xml:space="preserve">        .uniformScoringStoreStitch(getTweetScoreId(sourceTweetId, candidateTweetId))</w:t>
      </w:r>
    </w:p>
    <w:p>
      <w:pPr>
        <w:jc w:val="both"/>
      </w:pPr>
      <w:r>
        <w:t xml:space="preserve">        .liftNotFoundToOption</w:t>
      </w:r>
    </w:p>
    <w:p>
      <w:pPr>
        <w:jc w:val="both"/>
      </w:pPr>
      <w:r>
        <w:t xml:space="preserve">        .map(score =&gt; ScoreResult(sourceTweetId, score.map(_.score)))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Stitch.time(getScoresStitch).flatMap {</w:t>
      </w:r>
    </w:p>
    <w:p>
      <w:pPr>
        <w:jc w:val="both"/>
      </w:pPr>
      <w:r>
        <w:t xml:space="preserve">      case (tryResult, duration) =&gt;</w:t>
      </w:r>
    </w:p>
    <w:p>
      <w:pPr>
        <w:jc w:val="both"/>
      </w:pPr>
      <w:r>
        <w:t xml:space="preserve">        tweetScoreStats.add(duration.inMillis)</w:t>
      </w:r>
    </w:p>
    <w:p>
      <w:pPr>
        <w:jc w:val="both"/>
      </w:pPr>
      <w:r>
        <w:t xml:space="preserve">        Stitch.const(tryResult)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getUserScores(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authorIds: Seq[UserId]</w:t>
      </w:r>
    </w:p>
    <w:p>
      <w:pPr>
        <w:jc w:val="both"/>
      </w:pPr>
      <w:r>
        <w:t xml:space="preserve">  ): Stitch[Seq[ScoreResult]] = {</w:t>
      </w:r>
    </w:p>
    <w:p>
      <w:pPr>
        <w:jc w:val="both"/>
      </w:pPr>
      <w:r>
        <w:t xml:space="preserve">    val getScoresStitch = Stitch.traverse(authorIds) { authorId =&gt;</w:t>
      </w:r>
    </w:p>
    <w:p>
      <w:pPr>
        <w:jc w:val="both"/>
      </w:pPr>
      <w:r>
        <w:t xml:space="preserve">      scoreStore</w:t>
      </w:r>
    </w:p>
    <w:p>
      <w:pPr>
        <w:jc w:val="both"/>
      </w:pPr>
      <w:r>
        <w:t xml:space="preserve">        .uniformScoringStoreStitch(getAuthorScoreId(authorId, tweetId))</w:t>
      </w:r>
    </w:p>
    <w:p>
      <w:pPr>
        <w:jc w:val="both"/>
      </w:pPr>
      <w:r>
        <w:t xml:space="preserve">        .liftNotFoundToOption</w:t>
      </w:r>
    </w:p>
    <w:p>
      <w:pPr>
        <w:jc w:val="both"/>
      </w:pPr>
      <w:r>
        <w:t xml:space="preserve">        .map(score =&gt; ScoreResult(authorId, score.map(_.score)))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Stitch.time(getScoresStitch).flatMap {</w:t>
      </w:r>
    </w:p>
    <w:p>
      <w:pPr>
        <w:jc w:val="both"/>
      </w:pPr>
      <w:r>
        <w:t xml:space="preserve">      case (tryResult, duration) =&gt;</w:t>
      </w:r>
    </w:p>
    <w:p>
      <w:pPr>
        <w:jc w:val="both"/>
      </w:pPr>
      <w:r>
        <w:t xml:space="preserve">        userScoreStats.add(duration.inMillis)</w:t>
      </w:r>
    </w:p>
    <w:p>
      <w:pPr>
        <w:jc w:val="both"/>
      </w:pPr>
      <w:r>
        <w:t xml:space="preserve">        Stitch.const(tryResult)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[[SimClustersRecentEngagementSimilarities]] result containing the similarity</w:t>
      </w:r>
    </w:p>
    <w:p>
      <w:pPr>
        <w:jc w:val="both"/>
      </w:pPr>
      <w:r>
        <w:t xml:space="preserve">   * features for the given userId-TweetId.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tweetId: TweetId</w:t>
      </w:r>
    </w:p>
    <w:p>
      <w:pPr>
        <w:jc w:val="both"/>
      </w:pPr>
      <w:r>
        <w:t xml:space="preserve">  ): Stitch[SimClustersRecentEngagementSimilarities] = {</w:t>
      </w:r>
    </w:p>
    <w:p>
      <w:pPr>
        <w:jc w:val="both"/>
      </w:pPr>
      <w:r>
        <w:t xml:space="preserve">    get(userId, Seq(tweetId)).map(x =&gt; x.head)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list of [[SimClustersRecentEngagementSimilarities]] results containing the similarity</w:t>
      </w:r>
    </w:p>
    <w:p>
      <w:pPr>
        <w:jc w:val="both"/>
      </w:pPr>
      <w:r>
        <w:t xml:space="preserve">   * features for the given tweets of the user Id.</w:t>
      </w:r>
    </w:p>
    <w:p>
      <w:pPr>
        <w:jc w:val="both"/>
      </w:pPr>
      <w:r>
        <w:t xml:space="preserve">   * Guaranteed to be the same number/order as requested.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tweetIds: Seq[TweetId]</w:t>
      </w:r>
    </w:p>
    <w:p>
      <w:pPr>
        <w:jc w:val="both"/>
      </w:pPr>
      <w:r>
        <w:t xml:space="preserve">  ): Stitch[Seq[SimClustersRecentEngagementSimilarities]] = {</w:t>
      </w:r>
    </w:p>
    <w:p>
      <w:pPr>
        <w:jc w:val="both"/>
      </w:pPr>
      <w:r>
        <w:t xml:space="preserve">    fetchEngagementsFromUSS(userId)</w:t>
      </w:r>
    </w:p>
    <w:p>
      <w:pPr>
        <w:jc w:val="both"/>
      </w:pPr>
      <w:r>
        <w:t xml:space="preserve">      .flatMap(engagements =&gt; {</w:t>
      </w:r>
    </w:p>
    <w:p>
      <w:pPr>
        <w:jc w:val="both"/>
      </w:pPr>
      <w:r>
        <w:t xml:space="preserve">        // For each tweet received in the request, compute the similarity scores between them</w:t>
      </w:r>
    </w:p>
    <w:p>
      <w:pPr>
        <w:jc w:val="both"/>
      </w:pPr>
      <w:r>
        <w:t xml:space="preserve">        // and the user signals fetched from USS.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.join(</w:t>
      </w:r>
    </w:p>
    <w:p>
      <w:pPr>
        <w:jc w:val="both"/>
      </w:pPr>
      <w:r>
        <w:t xml:space="preserve">            Stitch.traverse(tweetIds)(id =&gt; getTweetScores(id, engagements.tweetIds)),</w:t>
      </w:r>
    </w:p>
    <w:p>
      <w:pPr>
        <w:jc w:val="both"/>
      </w:pPr>
      <w:r>
        <w:t xml:space="preserve">            Stitch.traverse(tweetIds)(id =&gt; getUserScores(id, engagements.authorIds)),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(tweetScoresSeq, userScoreSeq) =&gt;</w:t>
      </w:r>
    </w:p>
    <w:p>
      <w:pPr>
        <w:jc w:val="both"/>
      </w:pPr>
      <w:r>
        <w:t xml:space="preserve">              // All seq have = size because when scores don't exist, they are returned as Option</w:t>
      </w:r>
    </w:p>
    <w:p>
      <w:pPr>
        <w:jc w:val="both"/>
      </w:pPr>
      <w:r>
        <w:t xml:space="preserve">              (tweetScoresSeq, userScoreSeq).zipped.map { (tweetScores, userScores) =&gt;</w:t>
      </w:r>
    </w:p>
    <w:p>
      <w:pPr>
        <w:jc w:val="both"/>
      </w:pPr>
      <w:r>
        <w:t xml:space="preserve">                computeSimilarityScoresPerTweet(</w:t>
      </w:r>
    </w:p>
    <w:p>
      <w:pPr>
        <w:jc w:val="both"/>
      </w:pPr>
      <w:r>
        <w:t xml:space="preserve">                  engagements,</w:t>
      </w:r>
    </w:p>
    <w:p>
      <w:pPr>
        <w:jc w:val="both"/>
      </w:pPr>
      <w:r>
        <w:t xml:space="preserve">                  tweetScores.groupBy(_.id),</w:t>
      </w:r>
    </w:p>
    <w:p>
      <w:pPr>
        <w:jc w:val="both"/>
      </w:pPr>
      <w:r>
        <w:t xml:space="preserve">                  userScores.groupBy(_.id))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Computes the [[SimClustersRecentEngagementSimilarities]]</w:t>
      </w:r>
    </w:p>
    <w:p>
      <w:pPr>
        <w:jc w:val="both"/>
      </w:pPr>
      <w:r>
        <w:t xml:space="preserve">   * using the given tweet-tweet and user-tweet scores in TweetScoresMap</w:t>
      </w:r>
    </w:p>
    <w:p>
      <w:pPr>
        <w:jc w:val="both"/>
      </w:pPr>
      <w:r>
        <w:t xml:space="preserve">   * and the user signals in [[Engagements]].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computeSimilarityScoresPerTweet(</w:t>
      </w:r>
    </w:p>
    <w:p>
      <w:pPr>
        <w:jc w:val="both"/>
      </w:pPr>
      <w:r>
        <w:t xml:space="preserve">    engagements: Engagements,</w:t>
      </w:r>
    </w:p>
    <w:p>
      <w:pPr>
        <w:jc w:val="both"/>
      </w:pPr>
      <w:r>
        <w:t xml:space="preserve">    tweetScores: Map[TweetId, Seq[ScoreResult]],</w:t>
      </w:r>
    </w:p>
    <w:p>
      <w:pPr>
        <w:jc w:val="both"/>
      </w:pPr>
      <w:r>
        <w:t xml:space="preserve">    authorScores: Map[UserId, Seq[ScoreResult]]</w:t>
      </w:r>
    </w:p>
    <w:p>
      <w:pPr>
        <w:jc w:val="both"/>
      </w:pPr>
      <w:r>
        <w:t xml:space="preserve">  ): SimClustersRecentEngagementSimilarities = {</w:t>
      </w:r>
    </w:p>
    <w:p>
      <w:pPr>
        <w:jc w:val="both"/>
      </w:pPr>
      <w:r>
        <w:t xml:space="preserve">    val favs7d = engagements.favs7d.view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favs1d = engagements.favs1d.view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retweets7d = engagements.retweets7d.view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retweets1d = engagements.retweets1d.view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follows30d = engagements.follows30d.view</w:t>
      </w:r>
    </w:p>
    <w:p>
      <w:pPr>
        <w:jc w:val="both"/>
      </w:pPr>
      <w:r>
        <w:t xml:space="preserve">      .flatMap(s =&gt; authorScores.get(s.targetId))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follows7d = engagements.follows7d.view</w:t>
      </w:r>
    </w:p>
    <w:p>
      <w:pPr>
        <w:jc w:val="both"/>
      </w:pPr>
      <w:r>
        <w:t xml:space="preserve">      .flatMap(s =&gt; authorScores.get(s.targetId))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shares7d = engagements.shares7d.view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shares1d = engagements.shares1d.view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replies7d = engagements.replies7d.view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replies1d = engagements.replies1d.view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originalTweets7d = engagements.originalTweets7d.view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originalTweets1d = engagements.originalTweets1d.view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videoViews7d = engagements.videoPlaybacks7d.view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videoViews1d = engagements.videoPlaybacks1d.view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block30d = engagements.block30d.view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block7d = engagements.block7d.view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block1d = engagements.block1d.view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mute30d = engagements.mute30d.view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mute7d = engagements.mute7d.view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mute1d = engagements.mute1d.view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report30d = engagements.report30d.view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report7d = engagements.report7d.view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report1d = engagements.report1d.view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dontlike30d = engagements.dontlike30d.view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dontlike7d = engagements.dontlike7d.view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dontlike1d = engagements.dontlike1d.view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seeFewer30d = engagements.seeFewer30d.view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seeFewer7d = engagements.seeFewer7d.view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seeFewer1d = engagements.seeFewer1d.view</w:t>
      </w:r>
    </w:p>
    <w:p>
      <w:pPr>
        <w:jc w:val="both"/>
      </w:pPr>
      <w:r>
        <w:t xml:space="preserve">      .flatMap(s =&gt; tweetScores.get(s.targetId))</w:t>
      </w:r>
    </w:p>
    <w:p>
      <w:pPr>
        <w:jc w:val="both"/>
      </w:pPr>
      <w:r>
        <w:t xml:space="preserve">      .flatten.flatMap(_.score)</w:t>
      </w:r>
    </w:p>
    <w:p>
      <w:pPr>
        <w:jc w:val="both"/>
      </w:pPr>
      <w:r>
        <w:t xml:space="preserve">      .force</w:t>
      </w:r>
    </w:p>
    <w:p>
      <w:pPr>
        <w:jc w:val="both"/>
      </w:pPr>
      <w:r/>
    </w:p>
    <w:p>
      <w:pPr>
        <w:jc w:val="both"/>
      </w:pPr>
      <w:r>
        <w:t xml:space="preserve">    val result = SimClustersRecentEngagementSimilarities(</w:t>
      </w:r>
    </w:p>
    <w:p>
      <w:pPr>
        <w:jc w:val="both"/>
      </w:pPr>
      <w:r>
        <w:t xml:space="preserve">      fav1dLast10Max = max(favs1d),</w:t>
      </w:r>
    </w:p>
    <w:p>
      <w:pPr>
        <w:jc w:val="both"/>
      </w:pPr>
      <w:r>
        <w:t xml:space="preserve">      fav1dLast10Avg = avg(favs1d),</w:t>
      </w:r>
    </w:p>
    <w:p>
      <w:pPr>
        <w:jc w:val="both"/>
      </w:pPr>
      <w:r>
        <w:t xml:space="preserve">      fav7dLast10Max = max(favs7d),</w:t>
      </w:r>
    </w:p>
    <w:p>
      <w:pPr>
        <w:jc w:val="both"/>
      </w:pPr>
      <w:r>
        <w:t xml:space="preserve">      fav7dLast10Avg = avg(favs7d),</w:t>
      </w:r>
    </w:p>
    <w:p>
      <w:pPr>
        <w:jc w:val="both"/>
      </w:pPr>
      <w:r>
        <w:t xml:space="preserve">      retweet1dLast10Max = max(retweets1d),</w:t>
      </w:r>
    </w:p>
    <w:p>
      <w:pPr>
        <w:jc w:val="both"/>
      </w:pPr>
      <w:r>
        <w:t xml:space="preserve">      retweet1dLast10Avg = avg(retweets1d),</w:t>
      </w:r>
    </w:p>
    <w:p>
      <w:pPr>
        <w:jc w:val="both"/>
      </w:pPr>
      <w:r>
        <w:t xml:space="preserve">      retweet7dLast10Max = max(retweets7d),</w:t>
      </w:r>
    </w:p>
    <w:p>
      <w:pPr>
        <w:jc w:val="both"/>
      </w:pPr>
      <w:r>
        <w:t xml:space="preserve">      retweet7dLast10Avg = avg(retweets7d),</w:t>
      </w:r>
    </w:p>
    <w:p>
      <w:pPr>
        <w:jc w:val="both"/>
      </w:pPr>
      <w:r>
        <w:t xml:space="preserve">      follow7dLast10Max = max(follows7d),</w:t>
      </w:r>
    </w:p>
    <w:p>
      <w:pPr>
        <w:jc w:val="both"/>
      </w:pPr>
      <w:r>
        <w:t xml:space="preserve">      follow7dLast10Avg = avg(follows7d),</w:t>
      </w:r>
    </w:p>
    <w:p>
      <w:pPr>
        <w:jc w:val="both"/>
      </w:pPr>
      <w:r>
        <w:t xml:space="preserve">      follow30dLast10Max = max(follows30d),</w:t>
      </w:r>
    </w:p>
    <w:p>
      <w:pPr>
        <w:jc w:val="both"/>
      </w:pPr>
      <w:r>
        <w:t xml:space="preserve">      follow30dLast10Avg = avg(follows30d),</w:t>
      </w:r>
    </w:p>
    <w:p>
      <w:pPr>
        <w:jc w:val="both"/>
      </w:pPr>
      <w:r>
        <w:t xml:space="preserve">      share1dLast10Max = max(shares1d),</w:t>
      </w:r>
    </w:p>
    <w:p>
      <w:pPr>
        <w:jc w:val="both"/>
      </w:pPr>
      <w:r>
        <w:t xml:space="preserve">      share1dLast10Avg = avg(shares1d),</w:t>
      </w:r>
    </w:p>
    <w:p>
      <w:pPr>
        <w:jc w:val="both"/>
      </w:pPr>
      <w:r>
        <w:t xml:space="preserve">      share7dLast10Max = max(shares7d),</w:t>
      </w:r>
    </w:p>
    <w:p>
      <w:pPr>
        <w:jc w:val="both"/>
      </w:pPr>
      <w:r>
        <w:t xml:space="preserve">      share7dLast10Avg = avg(shares7d),</w:t>
      </w:r>
    </w:p>
    <w:p>
      <w:pPr>
        <w:jc w:val="both"/>
      </w:pPr>
      <w:r>
        <w:t xml:space="preserve">      reply1dLast10Max = max(replies1d),</w:t>
      </w:r>
    </w:p>
    <w:p>
      <w:pPr>
        <w:jc w:val="both"/>
      </w:pPr>
      <w:r>
        <w:t xml:space="preserve">      reply1dLast10Avg = avg(replies1d),</w:t>
      </w:r>
    </w:p>
    <w:p>
      <w:pPr>
        <w:jc w:val="both"/>
      </w:pPr>
      <w:r>
        <w:t xml:space="preserve">      reply7dLast10Max = max(replies7d),</w:t>
      </w:r>
    </w:p>
    <w:p>
      <w:pPr>
        <w:jc w:val="both"/>
      </w:pPr>
      <w:r>
        <w:t xml:space="preserve">      reply7dLast10Avg = avg(replies7d),</w:t>
      </w:r>
    </w:p>
    <w:p>
      <w:pPr>
        <w:jc w:val="both"/>
      </w:pPr>
      <w:r>
        <w:t xml:space="preserve">      originalTweet1dLast10Max = max(originalTweets1d),</w:t>
      </w:r>
    </w:p>
    <w:p>
      <w:pPr>
        <w:jc w:val="both"/>
      </w:pPr>
      <w:r>
        <w:t xml:space="preserve">      originalTweet1dLast10Avg = avg(originalTweets1d),</w:t>
      </w:r>
    </w:p>
    <w:p>
      <w:pPr>
        <w:jc w:val="both"/>
      </w:pPr>
      <w:r>
        <w:t xml:space="preserve">      originalTweet7dLast10Max = max(originalTweets7d),</w:t>
      </w:r>
    </w:p>
    <w:p>
      <w:pPr>
        <w:jc w:val="both"/>
      </w:pPr>
      <w:r>
        <w:t xml:space="preserve">      originalTweet7dLast10Avg = avg(originalTweets7d),</w:t>
      </w:r>
    </w:p>
    <w:p>
      <w:pPr>
        <w:jc w:val="both"/>
      </w:pPr>
      <w:r>
        <w:t xml:space="preserve">      videoPlayback1dLast10Max = max(videoViews1d),</w:t>
      </w:r>
    </w:p>
    <w:p>
      <w:pPr>
        <w:jc w:val="both"/>
      </w:pPr>
      <w:r>
        <w:t xml:space="preserve">      videoPlayback1dLast10Avg = avg(videoViews1d),</w:t>
      </w:r>
    </w:p>
    <w:p>
      <w:pPr>
        <w:jc w:val="both"/>
      </w:pPr>
      <w:r>
        <w:t xml:space="preserve">      videoPlayback7dLast10Max = max(videoViews7d),</w:t>
      </w:r>
    </w:p>
    <w:p>
      <w:pPr>
        <w:jc w:val="both"/>
      </w:pPr>
      <w:r>
        <w:t xml:space="preserve">      videoPlayback7dLast10Avg = avg(videoViews7d),</w:t>
      </w:r>
    </w:p>
    <w:p>
      <w:pPr>
        <w:jc w:val="both"/>
      </w:pPr>
      <w:r>
        <w:t xml:space="preserve">      block1dLast10Max = max(block1d),</w:t>
      </w:r>
    </w:p>
    <w:p>
      <w:pPr>
        <w:jc w:val="both"/>
      </w:pPr>
      <w:r>
        <w:t xml:space="preserve">      block1dLast10Avg = avg(block1d),</w:t>
      </w:r>
    </w:p>
    <w:p>
      <w:pPr>
        <w:jc w:val="both"/>
      </w:pPr>
      <w:r>
        <w:t xml:space="preserve">      block7dLast10Max = max(block7d),</w:t>
      </w:r>
    </w:p>
    <w:p>
      <w:pPr>
        <w:jc w:val="both"/>
      </w:pPr>
      <w:r>
        <w:t xml:space="preserve">      block7dLast10Avg = avg(block7d),</w:t>
      </w:r>
    </w:p>
    <w:p>
      <w:pPr>
        <w:jc w:val="both"/>
      </w:pPr>
      <w:r>
        <w:t xml:space="preserve">      block30dLast10Max = max(block30d),</w:t>
      </w:r>
    </w:p>
    <w:p>
      <w:pPr>
        <w:jc w:val="both"/>
      </w:pPr>
      <w:r>
        <w:t xml:space="preserve">      block30dLast10Avg = avg(block30d),</w:t>
      </w:r>
    </w:p>
    <w:p>
      <w:pPr>
        <w:jc w:val="both"/>
      </w:pPr>
      <w:r>
        <w:t xml:space="preserve">      mute1dLast10Max = max(mute1d),</w:t>
      </w:r>
    </w:p>
    <w:p>
      <w:pPr>
        <w:jc w:val="both"/>
      </w:pPr>
      <w:r>
        <w:t xml:space="preserve">      mute1dLast10Avg = avg(mute1d),</w:t>
      </w:r>
    </w:p>
    <w:p>
      <w:pPr>
        <w:jc w:val="both"/>
      </w:pPr>
      <w:r>
        <w:t xml:space="preserve">      mute7dLast10Max = max(mute7d),</w:t>
      </w:r>
    </w:p>
    <w:p>
      <w:pPr>
        <w:jc w:val="both"/>
      </w:pPr>
      <w:r>
        <w:t xml:space="preserve">      mute7dLast10Avg = avg(mute7d),</w:t>
      </w:r>
    </w:p>
    <w:p>
      <w:pPr>
        <w:jc w:val="both"/>
      </w:pPr>
      <w:r>
        <w:t xml:space="preserve">      mute30dLast10Max = max(mute30d),</w:t>
      </w:r>
    </w:p>
    <w:p>
      <w:pPr>
        <w:jc w:val="both"/>
      </w:pPr>
      <w:r>
        <w:t xml:space="preserve">      mute30dLast10Avg = avg(mute30d),</w:t>
      </w:r>
    </w:p>
    <w:p>
      <w:pPr>
        <w:jc w:val="both"/>
      </w:pPr>
      <w:r>
        <w:t xml:space="preserve">      report1dLast10Max = max(report1d),</w:t>
      </w:r>
    </w:p>
    <w:p>
      <w:pPr>
        <w:jc w:val="both"/>
      </w:pPr>
      <w:r>
        <w:t xml:space="preserve">      report1dLast10Avg = avg(report1d),</w:t>
      </w:r>
    </w:p>
    <w:p>
      <w:pPr>
        <w:jc w:val="both"/>
      </w:pPr>
      <w:r>
        <w:t xml:space="preserve">      report7dLast10Max = max(report7d),</w:t>
      </w:r>
    </w:p>
    <w:p>
      <w:pPr>
        <w:jc w:val="both"/>
      </w:pPr>
      <w:r>
        <w:t xml:space="preserve">      report7dLast10Avg = avg(report7d),</w:t>
      </w:r>
    </w:p>
    <w:p>
      <w:pPr>
        <w:jc w:val="both"/>
      </w:pPr>
      <w:r>
        <w:t xml:space="preserve">      report30dLast10Max = max(report30d),</w:t>
      </w:r>
    </w:p>
    <w:p>
      <w:pPr>
        <w:jc w:val="both"/>
      </w:pPr>
      <w:r>
        <w:t xml:space="preserve">      report30dLast10Avg = avg(report30d),</w:t>
      </w:r>
    </w:p>
    <w:p>
      <w:pPr>
        <w:jc w:val="both"/>
      </w:pPr>
      <w:r>
        <w:t xml:space="preserve">      dontlike1dLast10Max = max(dontlike1d),</w:t>
      </w:r>
    </w:p>
    <w:p>
      <w:pPr>
        <w:jc w:val="both"/>
      </w:pPr>
      <w:r>
        <w:t xml:space="preserve">      dontlike1dLast10Avg = avg(dontlike1d),</w:t>
      </w:r>
    </w:p>
    <w:p>
      <w:pPr>
        <w:jc w:val="both"/>
      </w:pPr>
      <w:r>
        <w:t xml:space="preserve">      dontlike7dLast10Max = max(dontlike7d),</w:t>
      </w:r>
    </w:p>
    <w:p>
      <w:pPr>
        <w:jc w:val="both"/>
      </w:pPr>
      <w:r>
        <w:t xml:space="preserve">      dontlike7dLast10Avg = avg(dontlike7d),</w:t>
      </w:r>
    </w:p>
    <w:p>
      <w:pPr>
        <w:jc w:val="both"/>
      </w:pPr>
      <w:r>
        <w:t xml:space="preserve">      dontlike30dLast10Max = max(dontlike30d),</w:t>
      </w:r>
    </w:p>
    <w:p>
      <w:pPr>
        <w:jc w:val="both"/>
      </w:pPr>
      <w:r>
        <w:t xml:space="preserve">      dontlike30dLast10Avg = avg(dontlike30d),</w:t>
      </w:r>
    </w:p>
    <w:p>
      <w:pPr>
        <w:jc w:val="both"/>
      </w:pPr>
      <w:r>
        <w:t xml:space="preserve">      seeFewer1dLast10Max = max(seeFewer1d),</w:t>
      </w:r>
    </w:p>
    <w:p>
      <w:pPr>
        <w:jc w:val="both"/>
      </w:pPr>
      <w:r>
        <w:t xml:space="preserve">      seeFewer1dLast10Avg = avg(seeFewer1d),</w:t>
      </w:r>
    </w:p>
    <w:p>
      <w:pPr>
        <w:jc w:val="both"/>
      </w:pPr>
      <w:r>
        <w:t xml:space="preserve">      seeFewer7dLast10Max = max(seeFewer7d),</w:t>
      </w:r>
    </w:p>
    <w:p>
      <w:pPr>
        <w:jc w:val="both"/>
      </w:pPr>
      <w:r>
        <w:t xml:space="preserve">      seeFewer7dLast10Avg = avg(seeFewer7d),</w:t>
      </w:r>
    </w:p>
    <w:p>
      <w:pPr>
        <w:jc w:val="both"/>
      </w:pPr>
      <w:r>
        <w:t xml:space="preserve">      seeFewer30dLast10Max = max(seeFewer30d),</w:t>
      </w:r>
    </w:p>
    <w:p>
      <w:pPr>
        <w:jc w:val="both"/>
      </w:pPr>
      <w:r>
        <w:t xml:space="preserve">      seeFewer30dLast10Avg = avg(seeFewer30d),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trackStats(result)</w:t>
      </w:r>
    </w:p>
    <w:p>
      <w:pPr>
        <w:jc w:val="both"/>
      </w:pPr>
      <w:r>
        <w:t xml:space="preserve">    result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trackStats(result: SimClustersRecentEngagementSimilarities): Unit = {</w:t>
      </w:r>
    </w:p>
    <w:p>
      <w:pPr>
        <w:jc w:val="both"/>
      </w:pPr>
      <w:r>
        <w:t xml:space="preserve">    val scores = Seq(</w:t>
      </w:r>
    </w:p>
    <w:p>
      <w:pPr>
        <w:jc w:val="both"/>
      </w:pPr>
      <w:r>
        <w:t xml:space="preserve">      result.fav7dLast10Max,</w:t>
      </w:r>
    </w:p>
    <w:p>
      <w:pPr>
        <w:jc w:val="both"/>
      </w:pPr>
      <w:r>
        <w:t xml:space="preserve">      result.retweet7dLast10Max,</w:t>
      </w:r>
    </w:p>
    <w:p>
      <w:pPr>
        <w:jc w:val="both"/>
      </w:pPr>
      <w:r>
        <w:t xml:space="preserve">      result.follow30dLast10Max,</w:t>
      </w:r>
    </w:p>
    <w:p>
      <w:pPr>
        <w:jc w:val="both"/>
      </w:pPr>
      <w:r>
        <w:t xml:space="preserve">      result.share1dLast10Max,</w:t>
      </w:r>
    </w:p>
    <w:p>
      <w:pPr>
        <w:jc w:val="both"/>
      </w:pPr>
      <w:r>
        <w:t xml:space="preserve">      result.share7dLast10Max,</w:t>
      </w:r>
    </w:p>
    <w:p>
      <w:pPr>
        <w:jc w:val="both"/>
      </w:pPr>
      <w:r>
        <w:t xml:space="preserve">      result.reply7dLast10Max,</w:t>
      </w:r>
    </w:p>
    <w:p>
      <w:pPr>
        <w:jc w:val="both"/>
      </w:pPr>
      <w:r>
        <w:t xml:space="preserve">      result.originalTweet7dLast10Max,</w:t>
      </w:r>
    </w:p>
    <w:p>
      <w:pPr>
        <w:jc w:val="both"/>
      </w:pPr>
      <w:r>
        <w:t xml:space="preserve">      result.videoPlayback7dLast10Max,</w:t>
      </w:r>
    </w:p>
    <w:p>
      <w:pPr>
        <w:jc w:val="both"/>
      </w:pPr>
      <w:r>
        <w:t xml:space="preserve">      result.block30dLast10Max,</w:t>
      </w:r>
    </w:p>
    <w:p>
      <w:pPr>
        <w:jc w:val="both"/>
      </w:pPr>
      <w:r>
        <w:t xml:space="preserve">      result.mute30dLast10Max,</w:t>
      </w:r>
    </w:p>
    <w:p>
      <w:pPr>
        <w:jc w:val="both"/>
      </w:pPr>
      <w:r>
        <w:t xml:space="preserve">      result.report30dLast10Max,</w:t>
      </w:r>
    </w:p>
    <w:p>
      <w:pPr>
        <w:jc w:val="both"/>
      </w:pPr>
      <w:r>
        <w:t xml:space="preserve">      result.dontlike30dLast10Max,</w:t>
      </w:r>
    </w:p>
    <w:p>
      <w:pPr>
        <w:jc w:val="both"/>
      </w:pPr>
      <w:r>
        <w:t xml:space="preserve">      result.seeFewer30dLast10Max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nonEmpty = scores.exists(_.isDefined)</w:t>
      </w:r>
    </w:p>
    <w:p>
      <w:pPr>
        <w:jc w:val="both"/>
      </w:pPr>
      <w:r>
        <w:t xml:space="preserve">    val nonZero = scores.exists { case Some(score) if score &gt; 0 =&gt; true; case _ =&gt; false }</w:t>
      </w:r>
    </w:p>
    <w:p>
      <w:pPr>
        <w:jc w:val="both"/>
      </w:pPr>
      <w:r/>
    </w:p>
    <w:p>
      <w:pPr>
        <w:jc w:val="both"/>
      </w:pPr>
      <w:r>
        <w:t xml:space="preserve">    if (nonEmpty) {</w:t>
      </w:r>
    </w:p>
    <w:p>
      <w:pPr>
        <w:jc w:val="both"/>
      </w:pPr>
      <w:r>
        <w:t xml:space="preserve">      scoresNonEmptyCounter.incr()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(nonZero) {</w:t>
      </w:r>
    </w:p>
    <w:p>
      <w:pPr>
        <w:jc w:val="both"/>
      </w:pPr>
      <w:r>
        <w:t xml:space="preserve">      scoresNonZeroCounter.incr()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We use the largest window of a given type of score,</w:t>
      </w:r>
    </w:p>
    <w:p>
      <w:pPr>
        <w:jc w:val="both"/>
      </w:pPr>
      <w:r>
        <w:t xml:space="preserve">    // because the largest window is inclusive of smaller windows.</w:t>
      </w:r>
    </w:p>
    <w:p>
      <w:pPr>
        <w:jc w:val="both"/>
      </w:pPr>
      <w:r>
        <w:t xml:space="preserve">    trackSignalStats(favNonEmpty, favNonZero, result.fav7dLast10Avg)</w:t>
      </w:r>
    </w:p>
    <w:p>
      <w:pPr>
        <w:jc w:val="both"/>
      </w:pPr>
      <w:r>
        <w:t xml:space="preserve">    trackSignalStats(retweetsNonEmpty, retweetsNonZero, result.retweet7dLast10Avg)</w:t>
      </w:r>
    </w:p>
    <w:p>
      <w:pPr>
        <w:jc w:val="both"/>
      </w:pPr>
      <w:r>
        <w:t xml:space="preserve">    trackSignalStats(followsNonEmpty, followsNonZero, result.follow30dLast10Avg)</w:t>
      </w:r>
    </w:p>
    <w:p>
      <w:pPr>
        <w:jc w:val="both"/>
      </w:pPr>
      <w:r>
        <w:t xml:space="preserve">    trackSignalStats(sharesNonEmpty, sharesNonZero, result.share7dLast10Avg)</w:t>
      </w:r>
    </w:p>
    <w:p>
      <w:pPr>
        <w:jc w:val="both"/>
      </w:pPr>
      <w:r>
        <w:t xml:space="preserve">    trackSignalStats(repliesNonEmpty, repliesNonZero, result.reply7dLast10Avg)</w:t>
      </w:r>
    </w:p>
    <w:p>
      <w:pPr>
        <w:jc w:val="both"/>
      </w:pPr>
      <w:r>
        <w:t xml:space="preserve">    trackSignalStats(originalTweetsNonEmpty, originalTweetsNonZero, result.originalTweet7dLast10Avg)</w:t>
      </w:r>
    </w:p>
    <w:p>
      <w:pPr>
        <w:jc w:val="both"/>
      </w:pPr>
      <w:r>
        <w:t xml:space="preserve">    trackSignalStats(videoViewsNonEmpty, videoViewsNonZero, result.videoPlayback7dLast10Avg)</w:t>
      </w:r>
    </w:p>
    <w:p>
      <w:pPr>
        <w:jc w:val="both"/>
      </w:pPr>
      <w:r>
        <w:t xml:space="preserve">    trackSignalStats(blockNonEmpty, blockNonZero, result.block30dLast10Avg)</w:t>
      </w:r>
    </w:p>
    <w:p>
      <w:pPr>
        <w:jc w:val="both"/>
      </w:pPr>
      <w:r>
        <w:t xml:space="preserve">    trackSignalStats(muteNonEmpty, muteNonZero, result.mute30dLast10Avg)</w:t>
      </w:r>
    </w:p>
    <w:p>
      <w:pPr>
        <w:jc w:val="both"/>
      </w:pPr>
      <w:r>
        <w:t xml:space="preserve">    trackSignalStats(reportNonEmpty, reportNonZero, result.report30dLast10Avg)</w:t>
      </w:r>
    </w:p>
    <w:p>
      <w:pPr>
        <w:jc w:val="both"/>
      </w:pPr>
      <w:r>
        <w:t xml:space="preserve">    trackSignalStats(dontlikeNonEmpty, dontlikeNonZero, result.dontlike30dLast10Avg)</w:t>
      </w:r>
    </w:p>
    <w:p>
      <w:pPr>
        <w:jc w:val="both"/>
      </w:pPr>
      <w:r>
        <w:t xml:space="preserve">    trackSignalStats(seeFewerNonEmpty, seeFewerNonZero, result.seeFewer30dLast10Avg)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trackSignalStats(nonEmpty: Counter, nonZero: Counter, score: Option[Double]): Unit = {</w:t>
      </w:r>
    </w:p>
    <w:p>
      <w:pPr>
        <w:jc w:val="both"/>
      </w:pPr>
      <w:r>
        <w:t xml:space="preserve">    if (score.nonEmpty) {</w:t>
      </w:r>
    </w:p>
    <w:p>
      <w:pPr>
        <w:jc w:val="both"/>
      </w:pPr>
      <w:r>
        <w:t xml:space="preserve">      nonEmpty.incr()</w:t>
      </w:r>
    </w:p>
    <w:p>
      <w:pPr>
        <w:jc w:val="both"/>
      </w:pPr>
      <w:r/>
    </w:p>
    <w:p>
      <w:pPr>
        <w:jc w:val="both"/>
      </w:pPr>
      <w:r>
        <w:t xml:space="preserve">      if (score.get &gt; 0)</w:t>
      </w:r>
    </w:p>
    <w:p>
      <w:pPr>
        <w:jc w:val="both"/>
      </w:pPr>
      <w:r>
        <w:t xml:space="preserve">        nonZero.incr()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Scorer {</w:t>
      </w:r>
    </w:p>
    <w:p>
      <w:pPr>
        <w:jc w:val="both"/>
      </w:pPr>
      <w:r>
        <w:t xml:space="preserve">  def avg(s: Traversable[Double]): Option[Double] =</w:t>
      </w:r>
    </w:p>
    <w:p>
      <w:pPr>
        <w:jc w:val="both"/>
      </w:pPr>
      <w:r>
        <w:t xml:space="preserve">    if (s.isEmpty) None else Some(s.sum / s.size)</w:t>
      </w:r>
    </w:p>
    <w:p>
      <w:pPr>
        <w:jc w:val="both"/>
      </w:pPr>
      <w:r>
        <w:t xml:space="preserve">  def max(s: Traversable[Double]): Option[Double] =</w:t>
      </w:r>
    </w:p>
    <w:p>
      <w:pPr>
        <w:jc w:val="both"/>
      </w:pPr>
      <w:r>
        <w:t xml:space="preserve">    if (s.isEmpty) None else Some(s.foldLeft(0.0D) { (curr, _max) =&gt; math.max(curr, _max) })</w:t>
      </w:r>
    </w:p>
    <w:p>
      <w:pPr>
        <w:jc w:val="both"/>
      </w:pPr>
      <w:r/>
    </w:p>
    <w:p>
      <w:pPr>
        <w:jc w:val="both"/>
      </w:pPr>
      <w:r>
        <w:t xml:space="preserve">  private def getAuthorScoreId(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tweetId: TweetId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ScoreId(</w:t>
      </w:r>
    </w:p>
    <w:p>
      <w:pPr>
        <w:jc w:val="both"/>
      </w:pPr>
      <w:r>
        <w:t xml:space="preserve">      algorithm = ScoringAlgorithm.PairEmbeddingCosineSimilarity,</w:t>
      </w:r>
    </w:p>
    <w:p>
      <w:pPr>
        <w:jc w:val="both"/>
      </w:pPr>
      <w:r>
        <w:t xml:space="preserve">      internalId = ScoreInternalId.SimClustersEmbeddingPairScoreId(</w:t>
      </w:r>
    </w:p>
    <w:p>
      <w:pPr>
        <w:jc w:val="both"/>
      </w:pPr>
      <w:r>
        <w:t xml:space="preserve">        SimClustersEmbeddingPairScoreId(</w:t>
      </w:r>
    </w:p>
    <w:p>
      <w:pPr>
        <w:jc w:val="both"/>
      </w:pPr>
      <w:r>
        <w:t xml:space="preserve">          SimClustersEmbeddingId(</w:t>
      </w:r>
    </w:p>
    <w:p>
      <w:pPr>
        <w:jc w:val="both"/>
      </w:pPr>
      <w:r>
        <w:t xml:space="preserve">            internalId = InternalId.UserId(userId),</w:t>
      </w:r>
    </w:p>
    <w:p>
      <w:pPr>
        <w:jc w:val="both"/>
      </w:pPr>
      <w:r>
        <w:t xml:space="preserve">            modelVersion = ModelVersion.Model20m145k2020,</w:t>
      </w:r>
    </w:p>
    <w:p>
      <w:pPr>
        <w:jc w:val="both"/>
      </w:pPr>
      <w:r>
        <w:t xml:space="preserve">            embeddingType = EmbeddingType.FavBasedProducer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SimClustersEmbeddingId(</w:t>
      </w:r>
    </w:p>
    <w:p>
      <w:pPr>
        <w:jc w:val="both"/>
      </w:pPr>
      <w:r>
        <w:t xml:space="preserve">            internalId = InternalId.TweetId(tweetId),</w:t>
      </w:r>
    </w:p>
    <w:p>
      <w:pPr>
        <w:jc w:val="both"/>
      </w:pPr>
      <w:r>
        <w:t xml:space="preserve">            modelVersion = ModelVersion.Model20m145k2020,</w:t>
      </w:r>
    </w:p>
    <w:p>
      <w:pPr>
        <w:jc w:val="both"/>
      </w:pPr>
      <w:r>
        <w:t xml:space="preserve">            embeddingType = EmbeddingType.LogFavBasedTweet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getTweetScoreId(</w:t>
      </w:r>
    </w:p>
    <w:p>
      <w:pPr>
        <w:jc w:val="both"/>
      </w:pPr>
      <w:r>
        <w:t xml:space="preserve">    sourceTweetId: TweetId,</w:t>
      </w:r>
    </w:p>
    <w:p>
      <w:pPr>
        <w:jc w:val="both"/>
      </w:pPr>
      <w:r>
        <w:t xml:space="preserve">    candidateTweetId: TweetId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ScoreId(</w:t>
      </w:r>
    </w:p>
    <w:p>
      <w:pPr>
        <w:jc w:val="both"/>
      </w:pPr>
      <w:r>
        <w:t xml:space="preserve">      algorithm = ScoringAlgorithm.PairEmbeddingCosineSimilarity,</w:t>
      </w:r>
    </w:p>
    <w:p>
      <w:pPr>
        <w:jc w:val="both"/>
      </w:pPr>
      <w:r>
        <w:t xml:space="preserve">      internalId = ScoreInternalId.SimClustersEmbeddingPairScoreId(</w:t>
      </w:r>
    </w:p>
    <w:p>
      <w:pPr>
        <w:jc w:val="both"/>
      </w:pPr>
      <w:r>
        <w:t xml:space="preserve">        SimClustersEmbeddingPairScoreId(</w:t>
      </w:r>
    </w:p>
    <w:p>
      <w:pPr>
        <w:jc w:val="both"/>
      </w:pPr>
      <w:r>
        <w:t xml:space="preserve">          SimClustersEmbeddingId(</w:t>
      </w:r>
    </w:p>
    <w:p>
      <w:pPr>
        <w:jc w:val="both"/>
      </w:pPr>
      <w:r>
        <w:t xml:space="preserve">            internalId = InternalId.TweetId(sourceTweetId),</w:t>
      </w:r>
    </w:p>
    <w:p>
      <w:pPr>
        <w:jc w:val="both"/>
      </w:pPr>
      <w:r>
        <w:t xml:space="preserve">            modelVersion = ModelVersion.Model20m145k2020,</w:t>
      </w:r>
    </w:p>
    <w:p>
      <w:pPr>
        <w:jc w:val="both"/>
      </w:pPr>
      <w:r>
        <w:t xml:space="preserve">            embeddingType = EmbeddingType.LogFavLongestL2EmbeddingTweet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SimClustersEmbeddingId(</w:t>
      </w:r>
    </w:p>
    <w:p>
      <w:pPr>
        <w:jc w:val="both"/>
      </w:pPr>
      <w:r>
        <w:t xml:space="preserve">            internalId = InternalId.TweetId(candidateTweetId),</w:t>
      </w:r>
    </w:p>
    <w:p>
      <w:pPr>
        <w:jc w:val="both"/>
      </w:pPr>
      <w:r>
        <w:t xml:space="preserve">            modelVersion = ModelVersion.Model20m145k2020,</w:t>
      </w:r>
    </w:p>
    <w:p>
      <w:pPr>
        <w:jc w:val="both"/>
      </w:pPr>
      <w:r>
        <w:t xml:space="preserve">            embeddingType = EmbeddingType.LogFavBasedTweet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