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com.twitter.representationscorer.twistlyfeatures</w:t>
      </w:r>
    </w:p>
    <w:p>
      <w:pPr>
        <w:jc w:val="both"/>
      </w:pPr>
      <w:r/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com.twitter.representationscorer.common._</w:t>
      </w:r>
    </w:p>
    <w:p>
      <w:pPr>
        <w:jc w:val="both"/>
      </w:pPr>
      <w:r>
        <w:t>import com.twitter.representationscorer.twistlyfeatures.Engagements._</w:t>
      </w:r>
    </w:p>
    <w:p>
      <w:pPr>
        <w:jc w:val="both"/>
      </w:pPr>
      <w:r>
        <w:t>import com.twitter.simclusters_v2.common.SimClustersEmbeddingId.LongInternalId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com.twitter.strato.generated.client.recommendations.user_signal_service.SignalsClientColumn</w:t>
      </w:r>
    </w:p>
    <w:p>
      <w:pPr>
        <w:jc w:val="both"/>
      </w:pPr>
      <w:r>
        <w:t>import com.twitter.strato.generated.client.recommendations.user_signal_service.SignalsClientColumn.Value</w:t>
      </w:r>
    </w:p>
    <w:p>
      <w:pPr>
        <w:jc w:val="both"/>
      </w:pPr>
      <w:r>
        <w:t>import com.twitter.usersignalservice.thriftscala.BatchSignalRequest</w:t>
      </w:r>
    </w:p>
    <w:p>
      <w:pPr>
        <w:jc w:val="both"/>
      </w:pPr>
      <w:r>
        <w:t>import com.twitter.usersignalservice.thriftscala.SignalRequest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scala.collection.mutable.ArrayBuffer</w:t>
      </w:r>
    </w:p>
    <w:p>
      <w:pPr>
        <w:jc w:val="both"/>
      </w:pPr>
      <w:r>
        <w:t>import com.twitter.usersignalservice.thriftscala.ClientIdentifier</w:t>
      </w:r>
    </w:p>
    <w:p>
      <w:pPr>
        <w:jc w:val="both"/>
      </w:pPr>
      <w:r/>
    </w:p>
    <w:p>
      <w:pPr>
        <w:jc w:val="both"/>
      </w:pPr>
      <w:r>
        <w:t>class UserSignalServiceRecentEngagementsClient(</w:t>
      </w:r>
    </w:p>
    <w:p>
      <w:pPr>
        <w:jc w:val="both"/>
      </w:pPr>
      <w:r>
        <w:t xml:space="preserve">  stratoClient: SignalsClientColumn,</w:t>
      </w:r>
    </w:p>
    <w:p>
      <w:pPr>
        <w:jc w:val="both"/>
      </w:pPr>
      <w:r>
        <w:t xml:space="preserve">  decider: RepresentationScorerDecider,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import UserSignalServiceRecentEngagementsClient._</w:t>
      </w:r>
    </w:p>
    <w:p>
      <w:pPr>
        <w:jc w:val="both"/>
      </w:pPr>
      <w:r/>
    </w:p>
    <w:p>
      <w:pPr>
        <w:jc w:val="both"/>
      </w:pPr>
      <w:r>
        <w:t xml:space="preserve">  private val signalStats = stats.scope("user-signal-service", "signal")</w:t>
      </w:r>
    </w:p>
    <w:p>
      <w:pPr>
        <w:jc w:val="both"/>
      </w:pPr>
      <w:r>
        <w:t xml:space="preserve">  private val signalTypeStats: Map[SignalType, Stat] =</w:t>
      </w:r>
    </w:p>
    <w:p>
      <w:pPr>
        <w:jc w:val="both"/>
      </w:pPr>
      <w:r>
        <w:t xml:space="preserve">    SignalType.list.map(s =&gt; (s, signalStats.scope(s.name).stat("size"))).toMap</w:t>
      </w:r>
    </w:p>
    <w:p>
      <w:pPr>
        <w:jc w:val="both"/>
      </w:pPr>
      <w:r/>
    </w:p>
    <w:p>
      <w:pPr>
        <w:jc w:val="both"/>
      </w:pPr>
      <w:r>
        <w:t xml:space="preserve">  def get(userId: UserId): Stitch[Engagements] = {</w:t>
      </w:r>
    </w:p>
    <w:p>
      <w:pPr>
        <w:jc w:val="both"/>
      </w:pPr>
      <w:r>
        <w:t xml:space="preserve">    val request = buildRequest(userId)</w:t>
      </w:r>
    </w:p>
    <w:p>
      <w:pPr>
        <w:jc w:val="both"/>
      </w:pPr>
      <w:r>
        <w:t xml:space="preserve">    stratoClient.fetcher.fetch(request).map(_.v).lowerFromOption().map { response =&gt;</w:t>
      </w:r>
    </w:p>
    <w:p>
      <w:pPr>
        <w:jc w:val="both"/>
      </w:pPr>
      <w:r>
        <w:t xml:space="preserve">      val now = Time.now</w:t>
      </w:r>
    </w:p>
    <w:p>
      <w:pPr>
        <w:jc w:val="both"/>
      </w:pPr>
      <w:r>
        <w:t xml:space="preserve">      val sevenDaysAgo = now - SevenDaysSpan</w:t>
      </w:r>
    </w:p>
    <w:p>
      <w:pPr>
        <w:jc w:val="both"/>
      </w:pPr>
      <w:r>
        <w:t xml:space="preserve">      val thirtyDaysAgo = now - ThirtyDaysSpan</w:t>
      </w:r>
    </w:p>
    <w:p>
      <w:pPr>
        <w:jc w:val="both"/>
      </w:pPr>
      <w:r/>
    </w:p>
    <w:p>
      <w:pPr>
        <w:jc w:val="both"/>
      </w:pPr>
      <w:r>
        <w:t xml:space="preserve">      Engagements(</w:t>
      </w:r>
    </w:p>
    <w:p>
      <w:pPr>
        <w:jc w:val="both"/>
      </w:pPr>
      <w:r>
        <w:t xml:space="preserve">        favs7d = getUserSignals(response, SignalType.TweetFavorite, sevenDaysAgo),</w:t>
      </w:r>
    </w:p>
    <w:p>
      <w:pPr>
        <w:jc w:val="both"/>
      </w:pPr>
      <w:r>
        <w:t xml:space="preserve">        retweets7d = getUserSignals(response, SignalType.Retweet, sevenDaysAgo),</w:t>
      </w:r>
    </w:p>
    <w:p>
      <w:pPr>
        <w:jc w:val="both"/>
      </w:pPr>
      <w:r>
        <w:t xml:space="preserve">        follows30d = getUserSignals(response, SignalType.AccountFollowWithDelay, thirtyDaysAgo),</w:t>
      </w:r>
    </w:p>
    <w:p>
      <w:pPr>
        <w:jc w:val="both"/>
      </w:pPr>
      <w:r>
        <w:t xml:space="preserve">        shares7d = getUserSignals(response, SignalType.TweetShareV1, sevenDaysAgo),</w:t>
      </w:r>
    </w:p>
    <w:p>
      <w:pPr>
        <w:jc w:val="both"/>
      </w:pPr>
      <w:r>
        <w:t xml:space="preserve">        replies7d = getUserSignals(response, SignalType.Reply, sevenDaysAgo),</w:t>
      </w:r>
    </w:p>
    <w:p>
      <w:pPr>
        <w:jc w:val="both"/>
      </w:pPr>
      <w:r>
        <w:t xml:space="preserve">        originalTweets7d = getUserSignals(response, SignalType.OriginalTweet, sevenDaysAgo),</w:t>
      </w:r>
    </w:p>
    <w:p>
      <w:pPr>
        <w:jc w:val="both"/>
      </w:pPr>
      <w:r>
        <w:t xml:space="preserve">        videoPlaybacks7d =</w:t>
      </w:r>
    </w:p>
    <w:p>
      <w:pPr>
        <w:jc w:val="both"/>
      </w:pPr>
      <w:r>
        <w:t xml:space="preserve">          getUserSignals(response, SignalType.VideoView90dPlayback50V1, sevenDaysAgo),</w:t>
      </w:r>
    </w:p>
    <w:p>
      <w:pPr>
        <w:jc w:val="both"/>
      </w:pPr>
      <w:r>
        <w:t xml:space="preserve">        block30d = getUserSignals(response, SignalType.AccountBlock, thirtyDaysAgo),</w:t>
      </w:r>
    </w:p>
    <w:p>
      <w:pPr>
        <w:jc w:val="both"/>
      </w:pPr>
      <w:r>
        <w:t xml:space="preserve">        mute30d = getUserSignals(response, SignalType.AccountMute, thirtyDaysAgo),</w:t>
      </w:r>
    </w:p>
    <w:p>
      <w:pPr>
        <w:jc w:val="both"/>
      </w:pPr>
      <w:r>
        <w:t xml:space="preserve">        report30d = getUserSignals(response, SignalType.TweetReport, thirtyDaysAgo),</w:t>
      </w:r>
    </w:p>
    <w:p>
      <w:pPr>
        <w:jc w:val="both"/>
      </w:pPr>
      <w:r>
        <w:t xml:space="preserve">        dontlike30d = getUserSignals(response, SignalType.TweetDontLike, thirtyDaysAgo),</w:t>
      </w:r>
    </w:p>
    <w:p>
      <w:pPr>
        <w:jc w:val="both"/>
      </w:pPr>
      <w:r>
        <w:t xml:space="preserve">        seeFewer30d = getUserSignals(response, SignalType.TweetSeeFewer, thirtyDaysAgo),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getUserSignals(</w:t>
      </w:r>
    </w:p>
    <w:p>
      <w:pPr>
        <w:jc w:val="both"/>
      </w:pPr>
      <w:r>
        <w:t xml:space="preserve">    response: Value,</w:t>
      </w:r>
    </w:p>
    <w:p>
      <w:pPr>
        <w:jc w:val="both"/>
      </w:pPr>
      <w:r>
        <w:t xml:space="preserve">    signalType: SignalType,</w:t>
      </w:r>
    </w:p>
    <w:p>
      <w:pPr>
        <w:jc w:val="both"/>
      </w:pPr>
      <w:r>
        <w:t xml:space="preserve">    earliestValidTimestamp: Time</w:t>
      </w:r>
    </w:p>
    <w:p>
      <w:pPr>
        <w:jc w:val="both"/>
      </w:pPr>
      <w:r>
        <w:t xml:space="preserve">  ): Seq[UserSignal] = {</w:t>
      </w:r>
    </w:p>
    <w:p>
      <w:pPr>
        <w:jc w:val="both"/>
      </w:pPr>
      <w:r>
        <w:t xml:space="preserve">    val signals = response.signalResponse</w:t>
      </w:r>
    </w:p>
    <w:p>
      <w:pPr>
        <w:jc w:val="both"/>
      </w:pPr>
      <w:r>
        <w:t xml:space="preserve">      .getOrElse(signalType, Seq.empty)</w:t>
      </w:r>
    </w:p>
    <w:p>
      <w:pPr>
        <w:jc w:val="both"/>
      </w:pPr>
      <w:r>
        <w:t xml:space="preserve">      .view</w:t>
      </w:r>
    </w:p>
    <w:p>
      <w:pPr>
        <w:jc w:val="both"/>
      </w:pPr>
      <w:r>
        <w:t xml:space="preserve">      .filter(_.timestamp &gt; earliestValidTimestamp.inMillis)</w:t>
      </w:r>
    </w:p>
    <w:p>
      <w:pPr>
        <w:jc w:val="both"/>
      </w:pPr>
      <w:r>
        <w:t xml:space="preserve">      .map(s =&gt; s.targetInternalId.collect { case LongInternalId(id) =&gt; (id, s.timestamp) })</w:t>
      </w:r>
    </w:p>
    <w:p>
      <w:pPr>
        <w:jc w:val="both"/>
      </w:pPr>
      <w:r>
        <w:t xml:space="preserve">      .collect { case Some((id, engagedAt)) =&gt; UserSignal(id, engagedAt) }</w:t>
      </w:r>
    </w:p>
    <w:p>
      <w:pPr>
        <w:jc w:val="both"/>
      </w:pPr>
      <w:r>
        <w:t xml:space="preserve">      .take(EngagementsToScore)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signalTypeStats(signalType).add(signals.size)</w:t>
      </w:r>
    </w:p>
    <w:p>
      <w:pPr>
        <w:jc w:val="both"/>
      </w:pPr>
      <w:r>
        <w:t xml:space="preserve">    signals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buildRequest(userId: Long) = {</w:t>
      </w:r>
    </w:p>
    <w:p>
      <w:pPr>
        <w:jc w:val="both"/>
      </w:pPr>
      <w:r>
        <w:t xml:space="preserve">    val recipient = Some(SimpleRecipient(userId))</w:t>
      </w:r>
    </w:p>
    <w:p>
      <w:pPr>
        <w:jc w:val="both"/>
      </w:pPr>
      <w:r/>
    </w:p>
    <w:p>
      <w:pPr>
        <w:jc w:val="both"/>
      </w:pPr>
      <w:r>
        <w:t xml:space="preserve">    // Signals RSX always fetches</w:t>
      </w:r>
    </w:p>
    <w:p>
      <w:pPr>
        <w:jc w:val="both"/>
      </w:pPr>
      <w:r>
        <w:t xml:space="preserve">    val requestSignals = ArrayBuffer(</w:t>
      </w:r>
    </w:p>
    <w:p>
      <w:pPr>
        <w:jc w:val="both"/>
      </w:pPr>
      <w:r>
        <w:t xml:space="preserve">      SignalRequestFav,</w:t>
      </w:r>
    </w:p>
    <w:p>
      <w:pPr>
        <w:jc w:val="both"/>
      </w:pPr>
      <w:r>
        <w:t xml:space="preserve">      SignalRequestRetweet,</w:t>
      </w:r>
    </w:p>
    <w:p>
      <w:pPr>
        <w:jc w:val="both"/>
      </w:pPr>
      <w:r>
        <w:t xml:space="preserve">      SignalRequestFollow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Signals under experimentation. We use individual deciders to disable them if necessary.</w:t>
      </w:r>
    </w:p>
    <w:p>
      <w:pPr>
        <w:jc w:val="both"/>
      </w:pPr>
      <w:r>
        <w:t xml:space="preserve">    // If experiments are successful, they will become permanent.</w:t>
      </w:r>
    </w:p>
    <w:p>
      <w:pPr>
        <w:jc w:val="both"/>
      </w:pPr>
      <w:r>
        <w:t xml:space="preserve">    if (decider.isAvailable(FetchSignalShareDeciderKey, recipient))</w:t>
      </w:r>
    </w:p>
    <w:p>
      <w:pPr>
        <w:jc w:val="both"/>
      </w:pPr>
      <w:r>
        <w:t xml:space="preserve">      requestSignals.append(SignalRequestShare)</w:t>
      </w:r>
    </w:p>
    <w:p>
      <w:pPr>
        <w:jc w:val="both"/>
      </w:pPr>
      <w:r/>
    </w:p>
    <w:p>
      <w:pPr>
        <w:jc w:val="both"/>
      </w:pPr>
      <w:r>
        <w:t xml:space="preserve">    if (decider.isAvailable(FetchSignalReplyDeciderKey, recipient))</w:t>
      </w:r>
    </w:p>
    <w:p>
      <w:pPr>
        <w:jc w:val="both"/>
      </w:pPr>
      <w:r>
        <w:t xml:space="preserve">      requestSignals.append(SignalRequestReply)</w:t>
      </w:r>
    </w:p>
    <w:p>
      <w:pPr>
        <w:jc w:val="both"/>
      </w:pPr>
      <w:r/>
    </w:p>
    <w:p>
      <w:pPr>
        <w:jc w:val="both"/>
      </w:pPr>
      <w:r>
        <w:t xml:space="preserve">    if (decider.isAvailable(FetchSignalOriginalTweetDeciderKey, recipient))</w:t>
      </w:r>
    </w:p>
    <w:p>
      <w:pPr>
        <w:jc w:val="both"/>
      </w:pPr>
      <w:r>
        <w:t xml:space="preserve">      requestSignals.append(SignalRequestOriginalTweet)</w:t>
      </w:r>
    </w:p>
    <w:p>
      <w:pPr>
        <w:jc w:val="both"/>
      </w:pPr>
      <w:r/>
    </w:p>
    <w:p>
      <w:pPr>
        <w:jc w:val="both"/>
      </w:pPr>
      <w:r>
        <w:t xml:space="preserve">    if (decider.isAvailable(FetchSignalVideoPlaybackDeciderKey, recipient))</w:t>
      </w:r>
    </w:p>
    <w:p>
      <w:pPr>
        <w:jc w:val="both"/>
      </w:pPr>
      <w:r>
        <w:t xml:space="preserve">      requestSignals.append(SignalRequestVideoPlayback)</w:t>
      </w:r>
    </w:p>
    <w:p>
      <w:pPr>
        <w:jc w:val="both"/>
      </w:pPr>
      <w:r/>
    </w:p>
    <w:p>
      <w:pPr>
        <w:jc w:val="both"/>
      </w:pPr>
      <w:r>
        <w:t xml:space="preserve">    if (decider.isAvailable(FetchSignalBlockDeciderKey, recipient))</w:t>
      </w:r>
    </w:p>
    <w:p>
      <w:pPr>
        <w:jc w:val="both"/>
      </w:pPr>
      <w:r>
        <w:t xml:space="preserve">      requestSignals.append(SignalRequestBlock)</w:t>
      </w:r>
    </w:p>
    <w:p>
      <w:pPr>
        <w:jc w:val="both"/>
      </w:pPr>
      <w:r/>
    </w:p>
    <w:p>
      <w:pPr>
        <w:jc w:val="both"/>
      </w:pPr>
      <w:r>
        <w:t xml:space="preserve">    if (decider.isAvailable(FetchSignalMuteDeciderKey, recipient))</w:t>
      </w:r>
    </w:p>
    <w:p>
      <w:pPr>
        <w:jc w:val="both"/>
      </w:pPr>
      <w:r>
        <w:t xml:space="preserve">      requestSignals.append(SignalRequestMute)</w:t>
      </w:r>
    </w:p>
    <w:p>
      <w:pPr>
        <w:jc w:val="both"/>
      </w:pPr>
      <w:r/>
    </w:p>
    <w:p>
      <w:pPr>
        <w:jc w:val="both"/>
      </w:pPr>
      <w:r>
        <w:t xml:space="preserve">    if (decider.isAvailable(FetchSignalReportDeciderKey, recipient))</w:t>
      </w:r>
    </w:p>
    <w:p>
      <w:pPr>
        <w:jc w:val="both"/>
      </w:pPr>
      <w:r>
        <w:t xml:space="preserve">      requestSignals.append(SignalRequestReport)</w:t>
      </w:r>
    </w:p>
    <w:p>
      <w:pPr>
        <w:jc w:val="both"/>
      </w:pPr>
      <w:r/>
    </w:p>
    <w:p>
      <w:pPr>
        <w:jc w:val="both"/>
      </w:pPr>
      <w:r>
        <w:t xml:space="preserve">    if (decider.isAvailable(FetchSignalDontlikeDeciderKey, recipient))</w:t>
      </w:r>
    </w:p>
    <w:p>
      <w:pPr>
        <w:jc w:val="both"/>
      </w:pPr>
      <w:r>
        <w:t xml:space="preserve">      requestSignals.append(SignalRequestDontlike)</w:t>
      </w:r>
    </w:p>
    <w:p>
      <w:pPr>
        <w:jc w:val="both"/>
      </w:pPr>
      <w:r/>
    </w:p>
    <w:p>
      <w:pPr>
        <w:jc w:val="both"/>
      </w:pPr>
      <w:r>
        <w:t xml:space="preserve">    if (decider.isAvailable(FetchSignalSeeFewerDeciderKey, recipient))</w:t>
      </w:r>
    </w:p>
    <w:p>
      <w:pPr>
        <w:jc w:val="both"/>
      </w:pPr>
      <w:r>
        <w:t xml:space="preserve">      requestSignals.append(SignalRequestSeeFewer)</w:t>
      </w:r>
    </w:p>
    <w:p>
      <w:pPr>
        <w:jc w:val="both"/>
      </w:pPr>
      <w:r/>
    </w:p>
    <w:p>
      <w:pPr>
        <w:jc w:val="both"/>
      </w:pPr>
      <w:r>
        <w:t xml:space="preserve">    BatchSignalRequest(userId, requestSignals, Some(ClientIdentifier.RepresentationScorerHome))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UserSignalServiceRecentEngagementsClient {</w:t>
      </w:r>
    </w:p>
    <w:p>
      <w:pPr>
        <w:jc w:val="both"/>
      </w:pPr>
      <w:r>
        <w:t xml:space="preserve">  val FetchSignalShareDeciderKey = "representation_scorer_fetch_signal_share"</w:t>
      </w:r>
    </w:p>
    <w:p>
      <w:pPr>
        <w:jc w:val="both"/>
      </w:pPr>
      <w:r>
        <w:t xml:space="preserve">  val FetchSignalReplyDeciderKey = "representation_scorer_fetch_signal_reply"</w:t>
      </w:r>
    </w:p>
    <w:p>
      <w:pPr>
        <w:jc w:val="both"/>
      </w:pPr>
      <w:r>
        <w:t xml:space="preserve">  val FetchSignalOriginalTweetDeciderKey = "representation_scorer_fetch_signal_original_tweet"</w:t>
      </w:r>
    </w:p>
    <w:p>
      <w:pPr>
        <w:jc w:val="both"/>
      </w:pPr>
      <w:r>
        <w:t xml:space="preserve">  val FetchSignalVideoPlaybackDeciderKey = "representation_scorer_fetch_signal_video_playback"</w:t>
      </w:r>
    </w:p>
    <w:p>
      <w:pPr>
        <w:jc w:val="both"/>
      </w:pPr>
      <w:r>
        <w:t xml:space="preserve">  val FetchSignalBlockDeciderKey = "representation_scorer_fetch_signal_block"</w:t>
      </w:r>
    </w:p>
    <w:p>
      <w:pPr>
        <w:jc w:val="both"/>
      </w:pPr>
      <w:r>
        <w:t xml:space="preserve">  val FetchSignalMuteDeciderKey = "representation_scorer_fetch_signal_mute"</w:t>
      </w:r>
    </w:p>
    <w:p>
      <w:pPr>
        <w:jc w:val="both"/>
      </w:pPr>
      <w:r>
        <w:t xml:space="preserve">  val FetchSignalReportDeciderKey = "representation_scorer_fetch_signal_report"</w:t>
      </w:r>
    </w:p>
    <w:p>
      <w:pPr>
        <w:jc w:val="both"/>
      </w:pPr>
      <w:r>
        <w:t xml:space="preserve">  val FetchSignalDontlikeDeciderKey = "representation_scorer_fetch_signal_dont_like"</w:t>
      </w:r>
    </w:p>
    <w:p>
      <w:pPr>
        <w:jc w:val="both"/>
      </w:pPr>
      <w:r>
        <w:t xml:space="preserve">  val FetchSignalSeeFewerDeciderKey = "representation_scorer_fetch_signal_see_fewer"</w:t>
      </w:r>
    </w:p>
    <w:p>
      <w:pPr>
        <w:jc w:val="both"/>
      </w:pPr>
      <w:r/>
    </w:p>
    <w:p>
      <w:pPr>
        <w:jc w:val="both"/>
      </w:pPr>
      <w:r>
        <w:t xml:space="preserve">  val EngagementsToScore = 10</w:t>
      </w:r>
    </w:p>
    <w:p>
      <w:pPr>
        <w:jc w:val="both"/>
      </w:pPr>
      <w:r>
        <w:t xml:space="preserve">  private val engagementsToScoreOpt: Option[Long] = Some(EngagementsToScore)</w:t>
      </w:r>
    </w:p>
    <w:p>
      <w:pPr>
        <w:jc w:val="both"/>
      </w:pPr>
      <w:r/>
    </w:p>
    <w:p>
      <w:pPr>
        <w:jc w:val="both"/>
      </w:pPr>
      <w:r>
        <w:t xml:space="preserve">  val SignalRequestFav: SignalRequest =</w:t>
      </w:r>
    </w:p>
    <w:p>
      <w:pPr>
        <w:jc w:val="both"/>
      </w:pPr>
      <w:r>
        <w:t xml:space="preserve">    SignalRequest(engagementsToScoreOpt, SignalType.TweetFavorite)</w:t>
      </w:r>
    </w:p>
    <w:p>
      <w:pPr>
        <w:jc w:val="both"/>
      </w:pPr>
      <w:r>
        <w:t xml:space="preserve">  val SignalRequestRetweet: SignalRequest = SignalRequest(engagementsToScoreOpt, SignalType.Retweet)</w:t>
      </w:r>
    </w:p>
    <w:p>
      <w:pPr>
        <w:jc w:val="both"/>
      </w:pPr>
      <w:r>
        <w:t xml:space="preserve">  val SignalRequestFollow: SignalRequest =</w:t>
      </w:r>
    </w:p>
    <w:p>
      <w:pPr>
        <w:jc w:val="both"/>
      </w:pPr>
      <w:r>
        <w:t xml:space="preserve">    SignalRequest(engagementsToScoreOpt, SignalType.AccountFollowWithDelay)</w:t>
      </w:r>
    </w:p>
    <w:p>
      <w:pPr>
        <w:jc w:val="both"/>
      </w:pPr>
      <w:r>
        <w:t xml:space="preserve">  // New experimental signals</w:t>
      </w:r>
    </w:p>
    <w:p>
      <w:pPr>
        <w:jc w:val="both"/>
      </w:pPr>
      <w:r>
        <w:t xml:space="preserve">  val SignalRequestShare: SignalRequest =</w:t>
      </w:r>
    </w:p>
    <w:p>
      <w:pPr>
        <w:jc w:val="both"/>
      </w:pPr>
      <w:r>
        <w:t xml:space="preserve">    SignalRequest(engagementsToScoreOpt, SignalType.TweetShareV1)</w:t>
      </w:r>
    </w:p>
    <w:p>
      <w:pPr>
        <w:jc w:val="both"/>
      </w:pPr>
      <w:r>
        <w:t xml:space="preserve">  val SignalRequestReply: SignalRequest = SignalRequest(engagementsToScoreOpt, SignalType.Reply)</w:t>
      </w:r>
    </w:p>
    <w:p>
      <w:pPr>
        <w:jc w:val="both"/>
      </w:pPr>
      <w:r>
        <w:t xml:space="preserve">  val SignalRequestOriginalTweet: SignalRequest =</w:t>
      </w:r>
    </w:p>
    <w:p>
      <w:pPr>
        <w:jc w:val="both"/>
      </w:pPr>
      <w:r>
        <w:t xml:space="preserve">    SignalRequest(engagementsToScoreOpt, SignalType.OriginalTweet)</w:t>
      </w:r>
    </w:p>
    <w:p>
      <w:pPr>
        <w:jc w:val="both"/>
      </w:pPr>
      <w:r>
        <w:t xml:space="preserve">  val SignalRequestVideoPlayback: SignalRequest =</w:t>
      </w:r>
    </w:p>
    <w:p>
      <w:pPr>
        <w:jc w:val="both"/>
      </w:pPr>
      <w:r>
        <w:t xml:space="preserve">    SignalRequest(engagementsToScoreOpt, SignalType.VideoView90dPlayback50V1)</w:t>
      </w:r>
    </w:p>
    <w:p>
      <w:pPr>
        <w:jc w:val="both"/>
      </w:pPr>
      <w:r/>
    </w:p>
    <w:p>
      <w:pPr>
        <w:jc w:val="both"/>
      </w:pPr>
      <w:r>
        <w:t xml:space="preserve">  // Negative signals</w:t>
      </w:r>
    </w:p>
    <w:p>
      <w:pPr>
        <w:jc w:val="both"/>
      </w:pPr>
      <w:r>
        <w:t xml:space="preserve">  val SignalRequestBlock: SignalRequest =</w:t>
      </w:r>
    </w:p>
    <w:p>
      <w:pPr>
        <w:jc w:val="both"/>
      </w:pPr>
      <w:r>
        <w:t xml:space="preserve">    SignalRequest(engagementsToScoreOpt, SignalType.AccountBlock)</w:t>
      </w:r>
    </w:p>
    <w:p>
      <w:pPr>
        <w:jc w:val="both"/>
      </w:pPr>
      <w:r>
        <w:t xml:space="preserve">  val SignalRequestMute: SignalRequest =</w:t>
      </w:r>
    </w:p>
    <w:p>
      <w:pPr>
        <w:jc w:val="both"/>
      </w:pPr>
      <w:r>
        <w:t xml:space="preserve">    SignalRequest(engagementsToScoreOpt, SignalType.AccountMute)</w:t>
      </w:r>
    </w:p>
    <w:p>
      <w:pPr>
        <w:jc w:val="both"/>
      </w:pPr>
      <w:r>
        <w:t xml:space="preserve">  val SignalRequestReport: SignalRequest =</w:t>
      </w:r>
    </w:p>
    <w:p>
      <w:pPr>
        <w:jc w:val="both"/>
      </w:pPr>
      <w:r>
        <w:t xml:space="preserve">    SignalRequest(engagementsToScoreOpt, SignalType.TweetReport)</w:t>
      </w:r>
    </w:p>
    <w:p>
      <w:pPr>
        <w:jc w:val="both"/>
      </w:pPr>
      <w:r>
        <w:t xml:space="preserve">  val SignalRequestDontlike: SignalRequest =</w:t>
      </w:r>
    </w:p>
    <w:p>
      <w:pPr>
        <w:jc w:val="both"/>
      </w:pPr>
      <w:r>
        <w:t xml:space="preserve">    SignalRequest(engagementsToScoreOpt, SignalType.TweetDontLike)</w:t>
      </w:r>
    </w:p>
    <w:p>
      <w:pPr>
        <w:jc w:val="both"/>
      </w:pPr>
      <w:r>
        <w:t xml:space="preserve">  val SignalRequestSeeFewer: SignalRequest =</w:t>
      </w:r>
    </w:p>
    <w:p>
      <w:pPr>
        <w:jc w:val="both"/>
      </w:pPr>
      <w:r>
        <w:t xml:space="preserve">    SignalRequest(engagementsToScoreOpt, SignalType.TweetSeeFewer)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