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com.twitter.representationscorer.scorestore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com.twitter.frigate.common.util.StatsUtil</w:t>
      </w:r>
    </w:p>
    <w:p>
      <w:pPr>
        <w:jc w:val="both"/>
      </w:pPr>
      <w:r>
        <w:t>import com.twitter.representationscorer.scorestore.TopicTweetsCosineSimilarityAggregateStore.ScoreKey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com.twitter.simclusters_v2.score.AggregatedScoreStore</w:t>
      </w:r>
    </w:p>
    <w:p>
      <w:pPr>
        <w:jc w:val="both"/>
      </w:pPr>
      <w:r>
        <w:t>import com.twitter.simclusters_v2.thriftscala.ScoreInternalId.GenericPairScoreId</w:t>
      </w:r>
    </w:p>
    <w:p>
      <w:pPr>
        <w:jc w:val="both"/>
      </w:pPr>
      <w:r>
        <w:t>import com.twitter.simclusters_v2.thriftscala.ScoringAlgorithm.CortexTopicTweetLabel</w:t>
      </w:r>
    </w:p>
    <w:p>
      <w:pPr>
        <w:jc w:val="both"/>
      </w:pPr>
      <w:r>
        <w:t>import com.twitter.simclusters_v2.thriftscala.{</w:t>
      </w:r>
    </w:p>
    <w:p>
      <w:pPr>
        <w:jc w:val="both"/>
      </w:pPr>
      <w:r>
        <w:t xml:space="preserve">  EmbeddingType,</w:t>
      </w:r>
    </w:p>
    <w:p>
      <w:pPr>
        <w:jc w:val="both"/>
      </w:pPr>
      <w:r>
        <w:t xml:space="preserve">  InternalId,</w:t>
      </w:r>
    </w:p>
    <w:p>
      <w:pPr>
        <w:jc w:val="both"/>
      </w:pPr>
      <w:r>
        <w:t xml:space="preserve">  ModelVersion,</w:t>
      </w:r>
    </w:p>
    <w:p>
      <w:pPr>
        <w:jc w:val="both"/>
      </w:pPr>
      <w:r>
        <w:t xml:space="preserve">  ScoreInternalId,</w:t>
      </w:r>
    </w:p>
    <w:p>
      <w:pPr>
        <w:jc w:val="both"/>
      </w:pPr>
      <w:r>
        <w:t xml:space="preserve">  ScoringAlgorithm,</w:t>
      </w:r>
    </w:p>
    <w:p>
      <w:pPr>
        <w:jc w:val="both"/>
      </w:pPr>
      <w:r>
        <w:t xml:space="preserve">  SimClustersEmbeddingId,</w:t>
      </w:r>
    </w:p>
    <w:p>
      <w:pPr>
        <w:jc w:val="both"/>
      </w:pPr>
      <w:r>
        <w:t xml:space="preserve">  TopicId,</w:t>
      </w:r>
    </w:p>
    <w:p>
      <w:pPr>
        <w:jc w:val="both"/>
      </w:pPr>
      <w:r>
        <w:t xml:space="preserve">  Score =&gt; ThriftScore,</w:t>
      </w:r>
    </w:p>
    <w:p>
      <w:pPr>
        <w:jc w:val="both"/>
      </w:pPr>
      <w:r>
        <w:t xml:space="preserve">  ScoreId =&gt; ThriftScoreId,</w:t>
      </w:r>
    </w:p>
    <w:p>
      <w:pPr>
        <w:jc w:val="both"/>
      </w:pPr>
      <w:r>
        <w:t xml:space="preserve">  SimClustersEmbeddingPairScoreId =&gt; ThriftSimClustersEmbeddingPairScoreId</w:t>
      </w:r>
    </w:p>
    <w:p>
      <w:pPr>
        <w:jc w:val="both"/>
      </w:pPr>
      <w:r>
        <w:t>}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com.twitter.topic_recos.common.Configs.{DefaultModelVersion, MinCosineSimilarityScore}</w:t>
      </w:r>
    </w:p>
    <w:p>
      <w:pPr>
        <w:jc w:val="both"/>
      </w:pPr>
      <w:r>
        <w:t>import com.twitter.topic_recos.common._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Calculates the cosine similarity scores of arbitrary combinations of TopicEmbeddings and</w:t>
      </w:r>
    </w:p>
    <w:p>
      <w:pPr>
        <w:jc w:val="both"/>
      </w:pPr>
      <w:r>
        <w:t xml:space="preserve"> * TweetEmbeddings.</w:t>
      </w:r>
    </w:p>
    <w:p>
      <w:pPr>
        <w:jc w:val="both"/>
      </w:pPr>
      <w:r>
        <w:t xml:space="preserve"> * The class has 2 uses:</w:t>
      </w:r>
    </w:p>
    <w:p>
      <w:pPr>
        <w:jc w:val="both"/>
      </w:pPr>
      <w:r>
        <w:t xml:space="preserve"> * 1. For internal uses. TSP will call this store to fetch the raw scores for (topic, tweet) with</w:t>
      </w:r>
    </w:p>
    <w:p>
      <w:pPr>
        <w:jc w:val="both"/>
      </w:pPr>
      <w:r>
        <w:t xml:space="preserve"> * all available embedding types. We calculate all the scores here, so the caller can do filtering</w:t>
      </w:r>
    </w:p>
    <w:p>
      <w:pPr>
        <w:jc w:val="both"/>
      </w:pPr>
      <w:r>
        <w:t xml:space="preserve"> * &amp; score caching on their side. This will make it possible to DDG different embedding scores.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2. For external calls from Cortex. We return true (or 1.0) for any given (topic, tweet) if their</w:t>
      </w:r>
    </w:p>
    <w:p>
      <w:pPr>
        <w:jc w:val="both"/>
      </w:pPr>
      <w:r>
        <w:t xml:space="preserve"> * cosine similarity passes the threshold for any of the embedding types.</w:t>
      </w:r>
    </w:p>
    <w:p>
      <w:pPr>
        <w:jc w:val="both"/>
      </w:pPr>
      <w:r>
        <w:t xml:space="preserve"> * The expected input type is</w:t>
      </w:r>
    </w:p>
    <w:p>
      <w:pPr>
        <w:jc w:val="both"/>
      </w:pPr>
      <w:r>
        <w:t xml:space="preserve"> * ScoreId(</w:t>
      </w:r>
    </w:p>
    <w:p>
      <w:pPr>
        <w:jc w:val="both"/>
      </w:pPr>
      <w:r>
        <w:t xml:space="preserve"> *  PairEmbeddingCosineSimilarity,</w:t>
      </w:r>
    </w:p>
    <w:p>
      <w:pPr>
        <w:jc w:val="both"/>
      </w:pPr>
      <w:r>
        <w:t xml:space="preserve"> *  GenericPairScoreId(TopicId, TweetId)</w:t>
      </w:r>
    </w:p>
    <w:p>
      <w:pPr>
        <w:jc w:val="both"/>
      </w:pPr>
      <w:r>
        <w:t xml:space="preserve"> * )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TopicTweetsCosineSimilarityAggregateStore(</w:t>
      </w:r>
    </w:p>
    <w:p>
      <w:pPr>
        <w:jc w:val="both"/>
      </w:pPr>
      <w:r>
        <w:t xml:space="preserve">  scoreKeys: Seq[ScoreKey],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AggregatedScoreStore {</w:t>
      </w:r>
    </w:p>
    <w:p>
      <w:pPr>
        <w:jc w:val="both"/>
      </w:pPr>
      <w:r/>
    </w:p>
    <w:p>
      <w:pPr>
        <w:jc w:val="both"/>
      </w:pPr>
      <w:r>
        <w:t xml:space="preserve">  def toCortexScore(scoresMap: Map[ScoreKey, Double]): Double = {</w:t>
      </w:r>
    </w:p>
    <w:p>
      <w:pPr>
        <w:jc w:val="both"/>
      </w:pPr>
      <w:r>
        <w:t xml:space="preserve">    val passThreshold = scoresMap.exists {</w:t>
      </w:r>
    </w:p>
    <w:p>
      <w:pPr>
        <w:jc w:val="both"/>
      </w:pPr>
      <w:r>
        <w:t xml:space="preserve">      case (_, score) =&gt; score &gt;= MinCosineSimilarityScore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(passThreshold) 1.0 else 0.0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To be called by Cortex through Unified Score API ONLY. Calculates all possible (topic, tweet),</w:t>
      </w:r>
    </w:p>
    <w:p>
      <w:pPr>
        <w:jc w:val="both"/>
      </w:pPr>
      <w:r>
        <w:t xml:space="preserve">   * return 1.0 if any of the embedding scores passes the minimum threshold.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Expect a GenericPairScoreId(PairEmbeddingCosineSimilarity, (TopicId, TweetId)) as input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get(k: ThriftScoreId): Future[Option[ThriftScore]] = {</w:t>
      </w:r>
    </w:p>
    <w:p>
      <w:pPr>
        <w:jc w:val="both"/>
      </w:pPr>
      <w:r>
        <w:t xml:space="preserve">    StatsUtil.trackOptionStats(statsReceiver) {</w:t>
      </w:r>
    </w:p>
    <w:p>
      <w:pPr>
        <w:jc w:val="both"/>
      </w:pPr>
      <w:r>
        <w:t xml:space="preserve">      (k.algorithm, k.internalId) match {</w:t>
      </w:r>
    </w:p>
    <w:p>
      <w:pPr>
        <w:jc w:val="both"/>
      </w:pPr>
      <w:r>
        <w:t xml:space="preserve">        case (CortexTopicTweetLabel, GenericPairScoreId(genericPairScoreId)) =&gt;</w:t>
      </w:r>
    </w:p>
    <w:p>
      <w:pPr>
        <w:jc w:val="both"/>
      </w:pPr>
      <w:r>
        <w:t xml:space="preserve">          (genericPairScoreId.id1, genericPairScoreId.id2) match {</w:t>
      </w:r>
    </w:p>
    <w:p>
      <w:pPr>
        <w:jc w:val="both"/>
      </w:pPr>
      <w:r>
        <w:t xml:space="preserve">            case (InternalId.TopicId(topicId), InternalId.TweetId(tweetId)) =&gt;</w:t>
      </w:r>
    </w:p>
    <w:p>
      <w:pPr>
        <w:jc w:val="both"/>
      </w:pPr>
      <w:r>
        <w:t xml:space="preserve">              TopicTweetsCosineSimilarityAggregateStore</w:t>
      </w:r>
    </w:p>
    <w:p>
      <w:pPr>
        <w:jc w:val="both"/>
      </w:pPr>
      <w:r>
        <w:t xml:space="preserve">                .getRawScoresMap(topicId, tweetId, scoreKeys, scoreFacadeStore)</w:t>
      </w:r>
    </w:p>
    <w:p>
      <w:pPr>
        <w:jc w:val="both"/>
      </w:pPr>
      <w:r>
        <w:t xml:space="preserve">                .map { scoresMap =&gt; Some(ThriftScore(toCortexScore(scoresMap))) }</w:t>
      </w:r>
    </w:p>
    <w:p>
      <w:pPr>
        <w:jc w:val="both"/>
      </w:pPr>
      <w:r>
        <w:t xml:space="preserve">            case (InternalId.TweetId(tweetId), InternalId.TopicId(topicId)) =&gt;</w:t>
      </w:r>
    </w:p>
    <w:p>
      <w:pPr>
        <w:jc w:val="both"/>
      </w:pPr>
      <w:r>
        <w:t xml:space="preserve">              TopicTweetsCosineSimilarityAggregateStore</w:t>
      </w:r>
    </w:p>
    <w:p>
      <w:pPr>
        <w:jc w:val="both"/>
      </w:pPr>
      <w:r>
        <w:t xml:space="preserve">                .getRawScoresMap(topicId, tweetId, scoreKeys, scoreFacadeStore)</w:t>
      </w:r>
    </w:p>
    <w:p>
      <w:pPr>
        <w:jc w:val="both"/>
      </w:pPr>
      <w:r>
        <w:t xml:space="preserve">                .map { scoresMap =&gt; Some(ThriftScore(toCortexScore(scoresMap))) }</w:t>
      </w:r>
    </w:p>
    <w:p>
      <w:pPr>
        <w:jc w:val="both"/>
      </w:pPr>
      <w:r>
        <w:t xml:space="preserve">            case _ =&gt;</w:t>
      </w:r>
    </w:p>
    <w:p>
      <w:pPr>
        <w:jc w:val="both"/>
      </w:pPr>
      <w:r>
        <w:t xml:space="preserve">              Future.None</w:t>
      </w:r>
    </w:p>
    <w:p>
      <w:pPr>
        <w:jc w:val="both"/>
      </w:pPr>
      <w:r>
        <w:t xml:space="preserve">            // Do not accept other InternalId combinations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// Do not accept other Id types for now</w:t>
      </w:r>
    </w:p>
    <w:p>
      <w:pPr>
        <w:jc w:val="both"/>
      </w:pPr>
      <w:r>
        <w:t xml:space="preserve">          Future.None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TopicTweetsCosineSimilarityAggregateStore {</w:t>
      </w:r>
    </w:p>
    <w:p>
      <w:pPr>
        <w:jc w:val="both"/>
      </w:pPr>
      <w:r/>
    </w:p>
    <w:p>
      <w:pPr>
        <w:jc w:val="both"/>
      </w:pPr>
      <w:r>
        <w:t xml:space="preserve">  val TopicEmbeddingTypes: Seq[EmbeddingType] =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EmbeddingType.FavTfgTopic,</w:t>
      </w:r>
    </w:p>
    <w:p>
      <w:pPr>
        <w:jc w:val="both"/>
      </w:pPr>
      <w:r>
        <w:t xml:space="preserve">      EmbeddingType.LogFavBasedKgoApeTopic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Add the new embedding types if want to test the new Tweet embedding performance.</w:t>
      </w:r>
    </w:p>
    <w:p>
      <w:pPr>
        <w:jc w:val="both"/>
      </w:pPr>
      <w:r>
        <w:t xml:space="preserve">  val TweetEmbeddingTypes: Seq[EmbeddingType] = Seq(EmbeddingType.LogFavBasedTweet)</w:t>
      </w:r>
    </w:p>
    <w:p>
      <w:pPr>
        <w:jc w:val="both"/>
      </w:pPr>
      <w:r/>
    </w:p>
    <w:p>
      <w:pPr>
        <w:jc w:val="both"/>
      </w:pPr>
      <w:r>
        <w:t xml:space="preserve">  val ModelVersions: Seq[ModelVersion] =</w:t>
      </w:r>
    </w:p>
    <w:p>
      <w:pPr>
        <w:jc w:val="both"/>
      </w:pPr>
      <w:r>
        <w:t xml:space="preserve">    Seq(DefaultModelVersion)</w:t>
      </w:r>
    </w:p>
    <w:p>
      <w:pPr>
        <w:jc w:val="both"/>
      </w:pPr>
      <w:r/>
    </w:p>
    <w:p>
      <w:pPr>
        <w:jc w:val="both"/>
      </w:pPr>
      <w:r>
        <w:t xml:space="preserve">  val DefaultScoreKeys: Seq[ScoreKey] = {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modelVersion &lt;- ModelVersions</w:t>
      </w:r>
    </w:p>
    <w:p>
      <w:pPr>
        <w:jc w:val="both"/>
      </w:pPr>
      <w:r>
        <w:t xml:space="preserve">      topicEmbeddingType &lt;- TopicEmbeddingTypes</w:t>
      </w:r>
    </w:p>
    <w:p>
      <w:pPr>
        <w:jc w:val="both"/>
      </w:pPr>
      <w:r>
        <w:t xml:space="preserve">      tweetEmbeddingType &lt;- TweetEmbeddingTypes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ScoreKey(</w:t>
      </w:r>
    </w:p>
    <w:p>
      <w:pPr>
        <w:jc w:val="both"/>
      </w:pPr>
      <w:r>
        <w:t xml:space="preserve">        topicEmbeddingType = topicEmbeddingType,</w:t>
      </w:r>
    </w:p>
    <w:p>
      <w:pPr>
        <w:jc w:val="both"/>
      </w:pPr>
      <w:r>
        <w:t xml:space="preserve">        tweetEmbeddingType = tweetEmbeddingType,</w:t>
      </w:r>
    </w:p>
    <w:p>
      <w:pPr>
        <w:jc w:val="both"/>
      </w:pPr>
      <w:r>
        <w:t xml:space="preserve">        modelVersion = modelVersion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class ScoreKey(</w:t>
      </w:r>
    </w:p>
    <w:p>
      <w:pPr>
        <w:jc w:val="both"/>
      </w:pPr>
      <w:r>
        <w:t xml:space="preserve">    topicEmbeddingType: EmbeddingType,</w:t>
      </w:r>
    </w:p>
    <w:p>
      <w:pPr>
        <w:jc w:val="both"/>
      </w:pPr>
      <w:r>
        <w:t xml:space="preserve">    tweetEmbeddingType: EmbeddingType,</w:t>
      </w:r>
    </w:p>
    <w:p>
      <w:pPr>
        <w:jc w:val="both"/>
      </w:pPr>
      <w:r>
        <w:t xml:space="preserve">    modelVersion: ModelVersion)</w:t>
      </w:r>
    </w:p>
    <w:p>
      <w:pPr>
        <w:jc w:val="both"/>
      </w:pPr>
      <w:r/>
    </w:p>
    <w:p>
      <w:pPr>
        <w:jc w:val="both"/>
      </w:pPr>
      <w:r>
        <w:t xml:space="preserve">  def getRawScoresMap(</w:t>
      </w:r>
    </w:p>
    <w:p>
      <w:pPr>
        <w:jc w:val="both"/>
      </w:pPr>
      <w:r>
        <w:t xml:space="preserve">    topicId: TopicId,</w:t>
      </w:r>
    </w:p>
    <w:p>
      <w:pPr>
        <w:jc w:val="both"/>
      </w:pPr>
      <w:r>
        <w:t xml:space="preserve">    tweetId: TweetId,</w:t>
      </w:r>
    </w:p>
    <w:p>
      <w:pPr>
        <w:jc w:val="both"/>
      </w:pPr>
      <w:r>
        <w:t xml:space="preserve">    scoreKeys: Seq[ScoreKey],</w:t>
      </w:r>
    </w:p>
    <w:p>
      <w:pPr>
        <w:jc w:val="both"/>
      </w:pPr>
      <w:r>
        <w:t xml:space="preserve">    uniformScoringStore: ReadableStore[ThriftScoreId, ThriftScore]</w:t>
      </w:r>
    </w:p>
    <w:p>
      <w:pPr>
        <w:jc w:val="both"/>
      </w:pPr>
      <w:r>
        <w:t xml:space="preserve">  ): Future[Map[ScoreKey, Double]] = {</w:t>
      </w:r>
    </w:p>
    <w:p>
      <w:pPr>
        <w:jc w:val="both"/>
      </w:pPr>
      <w:r>
        <w:t xml:space="preserve">    val scoresMapFut = scoreKeys.map { key =&gt;</w:t>
      </w:r>
    </w:p>
    <w:p>
      <w:pPr>
        <w:jc w:val="both"/>
      </w:pPr>
      <w:r>
        <w:t xml:space="preserve">      val scoreInternalId = ScoreInternalId.SimClustersEmbeddingPairScoreId(</w:t>
      </w:r>
    </w:p>
    <w:p>
      <w:pPr>
        <w:jc w:val="both"/>
      </w:pPr>
      <w:r>
        <w:t xml:space="preserve">        ThriftSimClustersEmbeddingPairScoreId(</w:t>
      </w:r>
    </w:p>
    <w:p>
      <w:pPr>
        <w:jc w:val="both"/>
      </w:pPr>
      <w:r>
        <w:t xml:space="preserve">          buildTopicEmbedding(topicId, key.topicEmbeddingType, key.modelVersion),</w:t>
      </w:r>
    </w:p>
    <w:p>
      <w:pPr>
        <w:jc w:val="both"/>
      </w:pPr>
      <w:r>
        <w:t xml:space="preserve">          SimClustersEmbeddingId(</w:t>
      </w:r>
    </w:p>
    <w:p>
      <w:pPr>
        <w:jc w:val="both"/>
      </w:pPr>
      <w:r>
        <w:t xml:space="preserve">            key.tweetEmbeddingType,</w:t>
      </w:r>
    </w:p>
    <w:p>
      <w:pPr>
        <w:jc w:val="both"/>
      </w:pPr>
      <w:r>
        <w:t xml:space="preserve">            key.modelVersion,</w:t>
      </w:r>
    </w:p>
    <w:p>
      <w:pPr>
        <w:jc w:val="both"/>
      </w:pPr>
      <w:r>
        <w:t xml:space="preserve">            InternalId.TweetId(tweetId))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  val scoreFut = uniformScoringStore</w:t>
      </w:r>
    </w:p>
    <w:p>
      <w:pPr>
        <w:jc w:val="both"/>
      </w:pPr>
      <w:r>
        <w:t xml:space="preserve">        .get(</w:t>
      </w:r>
    </w:p>
    <w:p>
      <w:pPr>
        <w:jc w:val="both"/>
      </w:pPr>
      <w:r>
        <w:t xml:space="preserve">          ThriftScoreId(</w:t>
      </w:r>
    </w:p>
    <w:p>
      <w:pPr>
        <w:jc w:val="both"/>
      </w:pPr>
      <w:r>
        <w:t xml:space="preserve">            algorithm = ScoringAlgorithm.PairEmbeddingCosineSimilarity, // Hard code as cosine sim</w:t>
      </w:r>
    </w:p>
    <w:p>
      <w:pPr>
        <w:jc w:val="both"/>
      </w:pPr>
      <w:r>
        <w:t xml:space="preserve">            internalId = scoreInternalId</w:t>
      </w:r>
    </w:p>
    <w:p>
      <w:pPr>
        <w:jc w:val="both"/>
      </w:pPr>
      <w:r>
        <w:t xml:space="preserve">          ))</w:t>
      </w:r>
    </w:p>
    <w:p>
      <w:pPr>
        <w:jc w:val="both"/>
      </w:pPr>
      <w:r>
        <w:t xml:space="preserve">      key -&gt; scoreFut</w:t>
      </w:r>
    </w:p>
    <w:p>
      <w:pPr>
        <w:jc w:val="both"/>
      </w:pPr>
      <w:r>
        <w:t xml:space="preserve">    }.toMap</w:t>
      </w:r>
    </w:p>
    <w:p>
      <w:pPr>
        <w:jc w:val="both"/>
      </w:pPr>
      <w:r/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.collect(scoresMapFut).map(_.collect {</w:t>
      </w:r>
    </w:p>
    <w:p>
      <w:pPr>
        <w:jc w:val="both"/>
      </w:pPr>
      <w:r>
        <w:t xml:space="preserve">        case (key, Some(ThriftScore(score))) =&gt;</w:t>
      </w:r>
    </w:p>
    <w:p>
      <w:pPr>
        <w:jc w:val="both"/>
      </w:pPr>
      <w:r>
        <w:t xml:space="preserve">          (key, score)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