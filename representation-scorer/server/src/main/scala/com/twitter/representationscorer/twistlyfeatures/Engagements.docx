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com.twitter.representationscorer.twistlyfeatures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case class Engagements(</w:t>
      </w:r>
    </w:p>
    <w:p>
      <w:pPr>
        <w:jc w:val="both"/>
      </w:pPr>
      <w:r>
        <w:t xml:space="preserve">  favs7d: Seq[UserSignal] = Nil,</w:t>
      </w:r>
    </w:p>
    <w:p>
      <w:pPr>
        <w:jc w:val="both"/>
      </w:pPr>
      <w:r>
        <w:t xml:space="preserve">  retweets7d: Seq[UserSignal] = Nil,</w:t>
      </w:r>
    </w:p>
    <w:p>
      <w:pPr>
        <w:jc w:val="both"/>
      </w:pPr>
      <w:r>
        <w:t xml:space="preserve">  follows30d: Seq[UserSignal] = Nil,</w:t>
      </w:r>
    </w:p>
    <w:p>
      <w:pPr>
        <w:jc w:val="both"/>
      </w:pPr>
      <w:r>
        <w:t xml:space="preserve">  shares7d: Seq[UserSignal] = Nil,</w:t>
      </w:r>
    </w:p>
    <w:p>
      <w:pPr>
        <w:jc w:val="both"/>
      </w:pPr>
      <w:r>
        <w:t xml:space="preserve">  replies7d: Seq[UserSignal] = Nil,</w:t>
      </w:r>
    </w:p>
    <w:p>
      <w:pPr>
        <w:jc w:val="both"/>
      </w:pPr>
      <w:r>
        <w:t xml:space="preserve">  originalTweets7d: Seq[UserSignal] = Nil,</w:t>
      </w:r>
    </w:p>
    <w:p>
      <w:pPr>
        <w:jc w:val="both"/>
      </w:pPr>
      <w:r>
        <w:t xml:space="preserve">  videoPlaybacks7d: Seq[UserSignal] = Nil,</w:t>
      </w:r>
    </w:p>
    <w:p>
      <w:pPr>
        <w:jc w:val="both"/>
      </w:pPr>
      <w:r>
        <w:t xml:space="preserve">  block30d: Seq[UserSignal] = Nil,</w:t>
      </w:r>
    </w:p>
    <w:p>
      <w:pPr>
        <w:jc w:val="both"/>
      </w:pPr>
      <w:r>
        <w:t xml:space="preserve">  mute30d: Seq[UserSignal] = Nil,</w:t>
      </w:r>
    </w:p>
    <w:p>
      <w:pPr>
        <w:jc w:val="both"/>
      </w:pPr>
      <w:r>
        <w:t xml:space="preserve">  report30d: Seq[UserSignal] = Nil,</w:t>
      </w:r>
    </w:p>
    <w:p>
      <w:pPr>
        <w:jc w:val="both"/>
      </w:pPr>
      <w:r>
        <w:t xml:space="preserve">  dontlike30d: Seq[UserSignal] = Nil,</w:t>
      </w:r>
    </w:p>
    <w:p>
      <w:pPr>
        <w:jc w:val="both"/>
      </w:pPr>
      <w:r>
        <w:t xml:space="preserve">  seeFewer30d: Seq[UserSignal] = Nil) {</w:t>
      </w:r>
    </w:p>
    <w:p>
      <w:pPr>
        <w:jc w:val="both"/>
      </w:pPr>
      <w:r/>
    </w:p>
    <w:p>
      <w:pPr>
        <w:jc w:val="both"/>
      </w:pPr>
      <w:r>
        <w:t xml:space="preserve">  import Engagements._</w:t>
      </w:r>
    </w:p>
    <w:p>
      <w:pPr>
        <w:jc w:val="both"/>
      </w:pPr>
      <w:r/>
    </w:p>
    <w:p>
      <w:pPr>
        <w:jc w:val="both"/>
      </w:pPr>
      <w:r>
        <w:t xml:space="preserve">  private val now = Time.now</w:t>
      </w:r>
    </w:p>
    <w:p>
      <w:pPr>
        <w:jc w:val="both"/>
      </w:pPr>
      <w:r>
        <w:t xml:space="preserve">  private val oneDayAgo = (now - OneDaySpan).inMillis</w:t>
      </w:r>
    </w:p>
    <w:p>
      <w:pPr>
        <w:jc w:val="both"/>
      </w:pPr>
      <w:r>
        <w:t xml:space="preserve">  private val sevenDaysAgo = (now - SevenDaysSpan).inMillis</w:t>
      </w:r>
    </w:p>
    <w:p>
      <w:pPr>
        <w:jc w:val="both"/>
      </w:pPr>
      <w:r/>
    </w:p>
    <w:p>
      <w:pPr>
        <w:jc w:val="both"/>
      </w:pPr>
      <w:r>
        <w:t xml:space="preserve">  // All ids from the signals grouped by type (tweetIds, userIds, etc)</w:t>
      </w:r>
    </w:p>
    <w:p>
      <w:pPr>
        <w:jc w:val="both"/>
      </w:pPr>
      <w:r>
        <w:t xml:space="preserve">  val tweetIds: Seq[Long] =</w:t>
      </w:r>
    </w:p>
    <w:p>
      <w:pPr>
        <w:jc w:val="both"/>
      </w:pPr>
      <w:r>
        <w:t xml:space="preserve">    (favs7d ++ retweets7d ++ shares7d</w:t>
      </w:r>
    </w:p>
    <w:p>
      <w:pPr>
        <w:jc w:val="both"/>
      </w:pPr>
      <w:r>
        <w:t xml:space="preserve">      ++ replies7d ++ originalTweets7d ++ videoPlaybacks7d</w:t>
      </w:r>
    </w:p>
    <w:p>
      <w:pPr>
        <w:jc w:val="both"/>
      </w:pPr>
      <w:r>
        <w:t xml:space="preserve">      ++ report30d ++ dontlike30d ++ seeFewer30d)</w:t>
      </w:r>
    </w:p>
    <w:p>
      <w:pPr>
        <w:jc w:val="both"/>
      </w:pPr>
      <w:r>
        <w:t xml:space="preserve">      .map(_.targetId)</w:t>
      </w:r>
    </w:p>
    <w:p>
      <w:pPr>
        <w:jc w:val="both"/>
      </w:pPr>
      <w:r>
        <w:t xml:space="preserve">  val authorIds: Seq[Long] = (follows30d ++ block30d ++ mute30d).map(_.targetId)</w:t>
      </w:r>
    </w:p>
    <w:p>
      <w:pPr>
        <w:jc w:val="both"/>
      </w:pPr>
      <w:r/>
    </w:p>
    <w:p>
      <w:pPr>
        <w:jc w:val="both"/>
      </w:pPr>
      <w:r>
        <w:t xml:space="preserve">  // Tweet signals</w:t>
      </w:r>
    </w:p>
    <w:p>
      <w:pPr>
        <w:jc w:val="both"/>
      </w:pPr>
      <w:r>
        <w:t xml:space="preserve">  val dontlike7d: Seq[UserSignal] = dontlike30d.filter(_.timestamp &gt; sevenDaysAgo)</w:t>
      </w:r>
    </w:p>
    <w:p>
      <w:pPr>
        <w:jc w:val="both"/>
      </w:pPr>
      <w:r>
        <w:t xml:space="preserve">  val seeFewer7d: Seq[UserSignal] = seeFewer30d.filter(_.timestamp &gt; sevenDaysAgo)</w:t>
      </w:r>
    </w:p>
    <w:p>
      <w:pPr>
        <w:jc w:val="both"/>
      </w:pPr>
      <w:r/>
    </w:p>
    <w:p>
      <w:pPr>
        <w:jc w:val="both"/>
      </w:pPr>
      <w:r>
        <w:t xml:space="preserve">  val favs1d: Seq[UserSignal] = favs7d.filter(_.timestamp &gt; oneDayAgo)</w:t>
      </w:r>
    </w:p>
    <w:p>
      <w:pPr>
        <w:jc w:val="both"/>
      </w:pPr>
      <w:r>
        <w:t xml:space="preserve">  val retweets1d: Seq[UserSignal] = retweets7d.filter(_.timestamp &gt; oneDayAgo)</w:t>
      </w:r>
    </w:p>
    <w:p>
      <w:pPr>
        <w:jc w:val="both"/>
      </w:pPr>
      <w:r>
        <w:t xml:space="preserve">  val shares1d: Seq[UserSignal] = shares7d.filter(_.timestamp &gt; oneDayAgo)</w:t>
      </w:r>
    </w:p>
    <w:p>
      <w:pPr>
        <w:jc w:val="both"/>
      </w:pPr>
      <w:r>
        <w:t xml:space="preserve">  val replies1d: Seq[UserSignal] = replies7d.filter(_.timestamp &gt; oneDayAgo)</w:t>
      </w:r>
    </w:p>
    <w:p>
      <w:pPr>
        <w:jc w:val="both"/>
      </w:pPr>
      <w:r>
        <w:t xml:space="preserve">  val originalTweets1d: Seq[UserSignal] = originalTweets7d.filter(_.timestamp &gt; oneDayAgo)</w:t>
      </w:r>
    </w:p>
    <w:p>
      <w:pPr>
        <w:jc w:val="both"/>
      </w:pPr>
      <w:r>
        <w:t xml:space="preserve">  val videoPlaybacks1d: Seq[UserSignal] = videoPlaybacks7d.filter(_.timestamp &gt; oneDayAgo)</w:t>
      </w:r>
    </w:p>
    <w:p>
      <w:pPr>
        <w:jc w:val="both"/>
      </w:pPr>
      <w:r>
        <w:t xml:space="preserve">  val dontlike1d: Seq[UserSignal] = dontlike7d.filter(_.timestamp &gt; oneDayAgo)</w:t>
      </w:r>
    </w:p>
    <w:p>
      <w:pPr>
        <w:jc w:val="both"/>
      </w:pPr>
      <w:r>
        <w:t xml:space="preserve">  val seeFewer1d: Seq[UserSignal] = seeFewer7d.filter(_.timestamp &gt; oneDayAgo)</w:t>
      </w:r>
    </w:p>
    <w:p>
      <w:pPr>
        <w:jc w:val="both"/>
      </w:pPr>
      <w:r/>
    </w:p>
    <w:p>
      <w:pPr>
        <w:jc w:val="both"/>
      </w:pPr>
      <w:r>
        <w:t xml:space="preserve">  // User signals</w:t>
      </w:r>
    </w:p>
    <w:p>
      <w:pPr>
        <w:jc w:val="both"/>
      </w:pPr>
      <w:r>
        <w:t xml:space="preserve">  val follows7d: Seq[UserSignal] = follows30d.filter(_.timestamp &gt; sevenDaysAgo)</w:t>
      </w:r>
    </w:p>
    <w:p>
      <w:pPr>
        <w:jc w:val="both"/>
      </w:pPr>
      <w:r>
        <w:t xml:space="preserve">  val block7d: Seq[UserSignal] = block30d.filter(_.timestamp &gt; sevenDaysAgo)</w:t>
      </w:r>
    </w:p>
    <w:p>
      <w:pPr>
        <w:jc w:val="both"/>
      </w:pPr>
      <w:r>
        <w:t xml:space="preserve">  val mute7d: Seq[UserSignal] = mute30d.filter(_.timestamp &gt; sevenDaysAgo)</w:t>
      </w:r>
    </w:p>
    <w:p>
      <w:pPr>
        <w:jc w:val="both"/>
      </w:pPr>
      <w:r>
        <w:t xml:space="preserve">  val report7d: Seq[UserSignal] = report30d.filter(_.timestamp &gt; sevenDaysAgo)</w:t>
      </w:r>
    </w:p>
    <w:p>
      <w:pPr>
        <w:jc w:val="both"/>
      </w:pPr>
      <w:r/>
    </w:p>
    <w:p>
      <w:pPr>
        <w:jc w:val="both"/>
      </w:pPr>
      <w:r>
        <w:t xml:space="preserve">  val block1d: Seq[UserSignal] = block7d.filter(_.timestamp &gt; oneDayAgo)</w:t>
      </w:r>
    </w:p>
    <w:p>
      <w:pPr>
        <w:jc w:val="both"/>
      </w:pPr>
      <w:r>
        <w:t xml:space="preserve">  val mute1d: Seq[UserSignal] = mute7d.filter(_.timestamp &gt; oneDayAgo)</w:t>
      </w:r>
    </w:p>
    <w:p>
      <w:pPr>
        <w:jc w:val="both"/>
      </w:pPr>
      <w:r>
        <w:t xml:space="preserve">  val report1d: Seq[UserSignal] = report7d.filter(_.timestamp &gt; oneDayAgo)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Engagements {</w:t>
      </w:r>
    </w:p>
    <w:p>
      <w:pPr>
        <w:jc w:val="both"/>
      </w:pPr>
      <w:r>
        <w:t xml:space="preserve">  val OneDaySpan: Duration = 1.days</w:t>
      </w:r>
    </w:p>
    <w:p>
      <w:pPr>
        <w:jc w:val="both"/>
      </w:pPr>
      <w:r>
        <w:t xml:space="preserve">  val SevenDaysSpan: Duration = 7.days</w:t>
      </w:r>
    </w:p>
    <w:p>
      <w:pPr>
        <w:jc w:val="both"/>
      </w:pPr>
      <w:r>
        <w:t xml:space="preserve">  val ThirtyDaysSpan: Duration = 30.days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UserSignal(targetId: Long, timestamp: Long)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