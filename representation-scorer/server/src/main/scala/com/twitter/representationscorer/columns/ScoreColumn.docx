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com.twitter.representationscorer.columns</w:t>
      </w:r>
    </w:p>
    <w:p>
      <w:pPr>
        <w:jc w:val="both"/>
      </w:pPr>
      <w:r/>
    </w:p>
    <w:p>
      <w:pPr>
        <w:jc w:val="both"/>
      </w:pPr>
      <w:r>
        <w:t>import com.twitter.contentrecommender.thriftscala.ScoringResponse</w:t>
      </w:r>
    </w:p>
    <w:p>
      <w:pPr>
        <w:jc w:val="both"/>
      </w:pPr>
      <w:r>
        <w:t>import com.twitter.representationscorer.scorestore.ScoreStore</w:t>
      </w:r>
    </w:p>
    <w:p>
      <w:pPr>
        <w:jc w:val="both"/>
      </w:pPr>
      <w:r>
        <w:t>import com.twitter.simclusters_v2.thriftscala.ScoreId</w:t>
      </w:r>
    </w:p>
    <w:p>
      <w:pPr>
        <w:jc w:val="both"/>
      </w:pPr>
      <w:r>
        <w:t>import com.twitter.stitch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com.twitter.strato.data.Lifecycle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com.twitter.strato.fed._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ScoreColumn @Inject() (scoreStore: ScoreStore)</w:t>
      </w:r>
    </w:p>
    <w:p>
      <w:pPr>
        <w:jc w:val="both"/>
      </w:pPr>
      <w:r>
        <w:t xml:space="preserve">    extends StratoFed.Column("recommendations/representation_scorer/score")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override val policy: Policy = Common.rsxReadPolicy</w:t>
      </w:r>
    </w:p>
    <w:p>
      <w:pPr>
        <w:jc w:val="both"/>
      </w:pPr>
      <w:r/>
    </w:p>
    <w:p>
      <w:pPr>
        <w:jc w:val="both"/>
      </w:pPr>
      <w:r>
        <w:t xml:space="preserve">  override type Key = ScoreId</w:t>
      </w:r>
    </w:p>
    <w:p>
      <w:pPr>
        <w:jc w:val="both"/>
      </w:pPr>
      <w:r>
        <w:t xml:space="preserve">  override type View = Unit</w:t>
      </w:r>
    </w:p>
    <w:p>
      <w:pPr>
        <w:jc w:val="both"/>
      </w:pPr>
      <w:r>
        <w:t xml:space="preserve">  override type Value = ScoringResponse</w:t>
      </w:r>
    </w:p>
    <w:p>
      <w:pPr>
        <w:jc w:val="both"/>
      </w:pPr>
      <w:r/>
    </w:p>
    <w:p>
      <w:pPr>
        <w:jc w:val="both"/>
      </w:pPr>
      <w:r>
        <w:t xml:space="preserve">  override val keyConv: Conv[Key] = ScroogeConv.fromStruct[ScoreId]</w:t>
      </w:r>
    </w:p>
    <w:p>
      <w:pPr>
        <w:jc w:val="both"/>
      </w:pPr>
      <w:r>
        <w:t xml:space="preserve">  override val viewConv: Conv[View] = Conv.ofType</w:t>
      </w:r>
    </w:p>
    <w:p>
      <w:pPr>
        <w:jc w:val="both"/>
      </w:pPr>
      <w:r>
        <w:t xml:space="preserve">  override val valueConv: Conv[Value] = ScroogeConv.fromStruct[ScoringResponse]</w:t>
      </w:r>
    </w:p>
    <w:p>
      <w:pPr>
        <w:jc w:val="both"/>
      </w:pPr>
      <w:r/>
    </w:p>
    <w:p>
      <w:pPr>
        <w:jc w:val="both"/>
      </w:pPr>
      <w:r>
        <w:t xml:space="preserve">  override val contactInfo: ContactInfo = Info.contactInfo</w:t>
      </w:r>
    </w:p>
    <w:p>
      <w:pPr>
        <w:jc w:val="both"/>
      </w:pPr>
      <w:r/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Some(Lifecycle.Production),</w:t>
      </w:r>
    </w:p>
    <w:p>
      <w:pPr>
        <w:jc w:val="both"/>
      </w:pPr>
      <w:r>
        <w:t xml:space="preserve">    description = Some(PlainText(</w:t>
      </w:r>
    </w:p>
    <w:p>
      <w:pPr>
        <w:jc w:val="both"/>
      </w:pPr>
      <w:r>
        <w:t xml:space="preserve">      "The Uniform Scoring Endpoint in Representation Scorer for the Content-Recommender." +</w:t>
      </w:r>
    </w:p>
    <w:p>
      <w:pPr>
        <w:jc w:val="both"/>
      </w:pPr>
      <w:r>
        <w:t xml:space="preserve">        " TDD: http://go/representation-scorer-tdd Guideline: http://go/uniform-scoring-guideline"))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</w:t>
      </w:r>
    </w:p>
    <w:p>
      <w:pPr>
        <w:jc w:val="both"/>
      </w:pPr>
      <w:r>
        <w:t xml:space="preserve">    scoreStore</w:t>
      </w:r>
    </w:p>
    <w:p>
      <w:pPr>
        <w:jc w:val="both"/>
      </w:pPr>
      <w:r>
        <w:t xml:space="preserve">      .uniformScoringStoreStitch(key)</w:t>
      </w:r>
    </w:p>
    <w:p>
      <w:pPr>
        <w:jc w:val="both"/>
      </w:pPr>
      <w:r>
        <w:t xml:space="preserve">      .map(score =&gt; found(ScoringResponse(Some(score))))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stitch.NotFound =&gt; missing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