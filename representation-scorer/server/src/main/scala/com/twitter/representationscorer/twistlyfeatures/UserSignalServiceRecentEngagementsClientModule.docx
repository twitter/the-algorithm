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com.twitter.representationscorer.twistlyfeatures</w:t>
      </w:r>
    </w:p>
    <w:p>
      <w:pPr>
        <w:jc w:val="both"/>
      </w:pPr>
      <w:r/>
    </w:p>
    <w:p>
      <w:pPr>
        <w:jc w:val="both"/>
      </w:pPr>
      <w:r>
        <w:t>import com.github.benmanes.caffeine.cache.Caffeine</w:t>
      </w:r>
    </w:p>
    <w:p>
      <w:pPr>
        <w:jc w:val="both"/>
      </w:pPr>
      <w:r>
        <w:t>import com.twitter.stitch.cache.EvictingCache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com.twitter.representationscorer.common.RepresentationScorerDecider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com.twitter.stitch.cache.ConcurrentMapCache</w:t>
      </w:r>
    </w:p>
    <w:p>
      <w:pPr>
        <w:jc w:val="both"/>
      </w:pPr>
      <w:r>
        <w:t>import com.twitter.stitch.cache.MemoizeQuery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com.twitter.strato.generated.client.recommendations.user_signal_service.SignalsClientColumn</w:t>
      </w:r>
    </w:p>
    <w:p>
      <w:pPr>
        <w:jc w:val="both"/>
      </w:pPr>
      <w:r>
        <w:t>import java.util.concurrent.ConcurrentMap</w:t>
      </w:r>
    </w:p>
    <w:p>
      <w:pPr>
        <w:jc w:val="both"/>
      </w:pPr>
      <w:r>
        <w:t>import java.util.concurrent.TimeUnit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UserSignalServiceRecentEngagementsClientModule extends TwitterModule {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provide(</w:t>
      </w:r>
    </w:p>
    <w:p>
      <w:pPr>
        <w:jc w:val="both"/>
      </w:pPr>
      <w:r>
        <w:t xml:space="preserve">    client: Client,</w:t>
      </w:r>
    </w:p>
    <w:p>
      <w:pPr>
        <w:jc w:val="both"/>
      </w:pPr>
      <w:r>
        <w:t xml:space="preserve">    decider: RepresentationScorerDecider,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Long =&gt; Stitch[Engagements] = {</w:t>
      </w:r>
    </w:p>
    <w:p>
      <w:pPr>
        <w:jc w:val="both"/>
      </w:pPr>
      <w:r>
        <w:t xml:space="preserve">    val stratoClient = new SignalsClientColumn(client)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This cache holds a users recent engagements for a short period of time, such that batched requests</w:t>
      </w:r>
    </w:p>
    <w:p>
      <w:pPr>
        <w:jc w:val="both"/>
      </w:pPr>
      <w:r>
        <w:t xml:space="preserve">    for multiple (userid, tweetid) pairs don't all need to fetch them.</w:t>
      </w:r>
    </w:p>
    <w:p>
      <w:pPr>
        <w:jc w:val="both"/>
      </w:pPr>
      <w:r/>
    </w:p>
    <w:p>
      <w:pPr>
        <w:jc w:val="both"/>
      </w:pPr>
      <w:r>
        <w:t xml:space="preserve">    [1] Caffeine cache keys/values must be objects, so we cannot use the `Long` primitive directly.</w:t>
      </w:r>
    </w:p>
    <w:p>
      <w:pPr>
        <w:jc w:val="both"/>
      </w:pPr>
      <w:r>
        <w:t xml:space="preserve">    The boxed java.lang.Long works as a key, since it is an object. In most situations the compiler</w:t>
      </w:r>
    </w:p>
    <w:p>
      <w:pPr>
        <w:jc w:val="both"/>
      </w:pPr>
      <w:r>
        <w:t xml:space="preserve">    can see where auto(un)boxing can occur. However, here we seem to need some wrapper functions</w:t>
      </w:r>
    </w:p>
    <w:p>
      <w:pPr>
        <w:jc w:val="both"/>
      </w:pPr>
      <w:r>
        <w:t xml:space="preserve">    with explicit types to allow the boxing to happen.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mapCache: ConcurrentMap[java.lang.Long, Stitch[Engagements]] =</w:t>
      </w:r>
    </w:p>
    <w:p>
      <w:pPr>
        <w:jc w:val="both"/>
      </w:pPr>
      <w:r>
        <w:t xml:space="preserve">      Caffeine</w:t>
      </w:r>
    </w:p>
    <w:p>
      <w:pPr>
        <w:jc w:val="both"/>
      </w:pPr>
      <w:r>
        <w:t xml:space="preserve">        .newBuilder()</w:t>
      </w:r>
    </w:p>
    <w:p>
      <w:pPr>
        <w:jc w:val="both"/>
      </w:pPr>
      <w:r>
        <w:t xml:space="preserve">        .expireAfterWrite(5, TimeUnit.SECONDS)</w:t>
      </w:r>
    </w:p>
    <w:p>
      <w:pPr>
        <w:jc w:val="both"/>
      </w:pPr>
      <w:r>
        <w:t xml:space="preserve">        .maximumSize(</w:t>
      </w:r>
    </w:p>
    <w:p>
      <w:pPr>
        <w:jc w:val="both"/>
      </w:pPr>
      <w:r>
        <w:t xml:space="preserve">          1000 // We estimate 5M unique users in a 5m period - with 2k RSX instances, assume that one will see &lt; 1k in a 5s period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.build[java.lang.Long, Stitch[Engagements]]</w:t>
      </w:r>
    </w:p>
    <w:p>
      <w:pPr>
        <w:jc w:val="both"/>
      </w:pPr>
      <w:r>
        <w:t xml:space="preserve">        .asMap</w:t>
      </w:r>
    </w:p>
    <w:p>
      <w:pPr>
        <w:jc w:val="both"/>
      </w:pPr>
      <w:r/>
    </w:p>
    <w:p>
      <w:pPr>
        <w:jc w:val="both"/>
      </w:pPr>
      <w:r>
        <w:t xml:space="preserve">    statsReceiver.provideGauge("ussRecentEngagementsClient", "cache_size") { mapCache.size.toFloat }</w:t>
      </w:r>
    </w:p>
    <w:p>
      <w:pPr>
        <w:jc w:val="both"/>
      </w:pPr>
      <w:r/>
    </w:p>
    <w:p>
      <w:pPr>
        <w:jc w:val="both"/>
      </w:pPr>
      <w:r>
        <w:t xml:space="preserve">    val engagementsClient =</w:t>
      </w:r>
    </w:p>
    <w:p>
      <w:pPr>
        <w:jc w:val="both"/>
      </w:pPr>
      <w:r>
        <w:t xml:space="preserve">      new UserSignalServiceRecentEngagementsClient(stratoClient, decider, statsReceiver)</w:t>
      </w:r>
    </w:p>
    <w:p>
      <w:pPr>
        <w:jc w:val="both"/>
      </w:pPr>
      <w:r/>
    </w:p>
    <w:p>
      <w:pPr>
        <w:jc w:val="both"/>
      </w:pPr>
      <w:r>
        <w:t xml:space="preserve">    val f = (l: java.lang.Long) =&gt; engagementsClient.get(l) // See note [1] above</w:t>
      </w:r>
    </w:p>
    <w:p>
      <w:pPr>
        <w:jc w:val="both"/>
      </w:pPr>
      <w:r>
        <w:t xml:space="preserve">    val cachedCall = MemoizeQuery(f, EvictingCache.lazily(new ConcurrentMapCache(mapCache)))</w:t>
      </w:r>
    </w:p>
    <w:p>
      <w:pPr>
        <w:jc w:val="both"/>
      </w:pPr>
      <w:r>
        <w:t xml:space="preserve">    (l: Long) =&gt; cachedCall(l) // see note [1] above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