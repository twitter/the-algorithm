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com.twitter.representationscorer.columns</w:t>
      </w:r>
    </w:p>
    <w:p>
      <w:pPr>
        <w:jc w:val="both"/>
      </w:pPr>
      <w:r/>
    </w:p>
    <w:p>
      <w:pPr>
        <w:jc w:val="both"/>
      </w:pPr>
      <w:r>
        <w:t>import com.twitter.representationscorer.common.TweetId</w:t>
      </w:r>
    </w:p>
    <w:p>
      <w:pPr>
        <w:jc w:val="both"/>
      </w:pPr>
      <w:r>
        <w:t>import com.twitter.representationscorer.common.UserId</w:t>
      </w:r>
    </w:p>
    <w:p>
      <w:pPr>
        <w:jc w:val="both"/>
      </w:pPr>
      <w:r>
        <w:t>import com.twitter.representationscorer.thriftscala.RecentEngagementSimilaritiesResponse</w:t>
      </w:r>
    </w:p>
    <w:p>
      <w:pPr>
        <w:jc w:val="both"/>
      </w:pPr>
      <w:r>
        <w:t>import com.twitter.representationscorer.twistlyfeatures.Scorer</w:t>
      </w:r>
    </w:p>
    <w:p>
      <w:pPr>
        <w:jc w:val="both"/>
      </w:pPr>
      <w:r>
        <w:t>import com.twitter.stitch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SimClustersRecentEngagementSimilarityColumn @Inject() (scorer: Scorer)</w:t>
      </w:r>
    </w:p>
    <w:p>
      <w:pPr>
        <w:jc w:val="both"/>
      </w:pPr>
      <w:r>
        <w:t xml:space="preserve">    extends StratoFed.Column(</w:t>
      </w:r>
    </w:p>
    <w:p>
      <w:pPr>
        <w:jc w:val="both"/>
      </w:pPr>
      <w:r>
        <w:t xml:space="preserve">      "recommendations/representation_scorer/simClustersRecentEngagementSimilarity")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override val policy: Policy = Common.rsxReadPolicy</w:t>
      </w:r>
    </w:p>
    <w:p>
      <w:pPr>
        <w:jc w:val="both"/>
      </w:pPr>
      <w:r/>
    </w:p>
    <w:p>
      <w:pPr>
        <w:jc w:val="both"/>
      </w:pPr>
      <w:r>
        <w:t xml:space="preserve">  override type Key = (UserId, Seq[TweetId])</w:t>
      </w:r>
    </w:p>
    <w:p>
      <w:pPr>
        <w:jc w:val="both"/>
      </w:pPr>
      <w:r>
        <w:t xml:space="preserve">  override type View = Unit</w:t>
      </w:r>
    </w:p>
    <w:p>
      <w:pPr>
        <w:jc w:val="both"/>
      </w:pPr>
      <w:r>
        <w:t xml:space="preserve">  override type Value = RecentEngagementSimilaritiesResponse</w:t>
      </w:r>
    </w:p>
    <w:p>
      <w:pPr>
        <w:jc w:val="both"/>
      </w:pPr>
      <w:r/>
    </w:p>
    <w:p>
      <w:pPr>
        <w:jc w:val="both"/>
      </w:pPr>
      <w:r>
        <w:t xml:space="preserve">  override val keyConv: Conv[Key] = Conv.ofType[(Long, Seq[Long])]</w:t>
      </w:r>
    </w:p>
    <w:p>
      <w:pPr>
        <w:jc w:val="both"/>
      </w:pPr>
      <w:r>
        <w:t xml:space="preserve">  override val viewConv: Conv[View] = Conv.ofType</w:t>
      </w:r>
    </w:p>
    <w:p>
      <w:pPr>
        <w:jc w:val="both"/>
      </w:pPr>
      <w:r>
        <w:t xml:space="preserve">  override val valueConv: Conv[Value] =</w:t>
      </w:r>
    </w:p>
    <w:p>
      <w:pPr>
        <w:jc w:val="both"/>
      </w:pPr>
      <w:r>
        <w:t xml:space="preserve">    ScroogeConv.fromStruct[RecentEngagementSimilaritiesResponse]</w:t>
      </w:r>
    </w:p>
    <w:p>
      <w:pPr>
        <w:jc w:val="both"/>
      </w:pPr>
      <w:r/>
    </w:p>
    <w:p>
      <w:pPr>
        <w:jc w:val="both"/>
      </w:pPr>
      <w:r>
        <w:t xml:space="preserve">  override val contactInfo: ContactInfo = Info.contactInfo</w:t>
      </w:r>
    </w:p>
    <w:p>
      <w:pPr>
        <w:jc w:val="both"/>
      </w:pPr>
      <w:r/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Some(Lifecycle.Production),</w:t>
      </w:r>
    </w:p>
    <w:p>
      <w:pPr>
        <w:jc w:val="both"/>
      </w:pPr>
      <w:r>
        <w:t xml:space="preserve">    description = Some(</w:t>
      </w:r>
    </w:p>
    <w:p>
      <w:pPr>
        <w:jc w:val="both"/>
      </w:pPr>
      <w:r>
        <w:t xml:space="preserve">      PlainText(</w:t>
      </w:r>
    </w:p>
    <w:p>
      <w:pPr>
        <w:jc w:val="both"/>
      </w:pPr>
      <w:r>
        <w:t xml:space="preserve">        "User-Tweet scores based on the user's recent engagements for multiple tweets."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</w:t>
      </w:r>
    </w:p>
    <w:p>
      <w:pPr>
        <w:jc w:val="both"/>
      </w:pPr>
      <w:r>
        <w:t xml:space="preserve">    scorer</w:t>
      </w:r>
    </w:p>
    <w:p>
      <w:pPr>
        <w:jc w:val="both"/>
      </w:pPr>
      <w:r>
        <w:t xml:space="preserve">      .get(key._1, key._2)</w:t>
      </w:r>
    </w:p>
    <w:p>
      <w:pPr>
        <w:jc w:val="both"/>
      </w:pPr>
      <w:r>
        <w:t xml:space="preserve">      .map(results =&gt; found(RecentEngagementSimilaritiesResponse(results)))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stitch.NotFound =&gt; missing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