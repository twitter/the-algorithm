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com.twitter.representationscorer.columns</w:t>
      </w:r>
    </w:p>
    <w:p>
      <w:pPr>
        <w:jc w:val="both"/>
      </w:pPr>
      <w:r/>
    </w:p>
    <w:p>
      <w:pPr>
        <w:jc w:val="both"/>
      </w:pPr>
      <w:r>
        <w:t>import com.twitter.representationscorer.thriftscala.ListScoreId</w:t>
      </w:r>
    </w:p>
    <w:p>
      <w:pPr>
        <w:jc w:val="both"/>
      </w:pPr>
      <w:r>
        <w:t>import com.twitter.representationscorer.thriftscala.ListScoreResponse</w:t>
      </w:r>
    </w:p>
    <w:p>
      <w:pPr>
        <w:jc w:val="both"/>
      </w:pPr>
      <w:r>
        <w:t>import com.twitter.representationscorer.scorestore.ScoreStore</w:t>
      </w:r>
    </w:p>
    <w:p>
      <w:pPr>
        <w:jc w:val="both"/>
      </w:pPr>
      <w:r>
        <w:t>import com.twitter.representationscorer.thriftscala.ScoreResult</w:t>
      </w:r>
    </w:p>
    <w:p>
      <w:pPr>
        <w:jc w:val="both"/>
      </w:pPr>
      <w:r>
        <w:t>import com.twitter.simclusters_v2.common.SimClustersEmbeddingId.LongInternalId</w:t>
      </w:r>
    </w:p>
    <w:p>
      <w:pPr>
        <w:jc w:val="both"/>
      </w:pPr>
      <w:r>
        <w:t>import com.twitter.simclusters_v2.common.SimClustersEmbeddingId.LongSimClustersEmbeddingId</w:t>
      </w:r>
    </w:p>
    <w:p>
      <w:pPr>
        <w:jc w:val="both"/>
      </w:pPr>
      <w:r>
        <w:t>import com.twitter.simclusters_v2.thriftscala.Score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com.twitter.simclusters_v2.thriftscala.ScoreInternalId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com.twitter.simclusters_v2.thriftscala.SimClustersEmbeddingPairScoreId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ListScoreColumn @Inject() (scoreStore: ScoreStore)</w:t>
      </w:r>
    </w:p>
    <w:p>
      <w:pPr>
        <w:jc w:val="both"/>
      </w:pPr>
      <w:r>
        <w:t xml:space="preserve">    extends StratoFed.Column("recommendations/representation_scorer/listScore")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policy: Policy = Common.rsxReadPolicy</w:t>
      </w:r>
    </w:p>
    <w:p>
      <w:pPr>
        <w:jc w:val="both"/>
      </w:pPr>
      <w:r/>
    </w:p>
    <w:p>
      <w:pPr>
        <w:jc w:val="both"/>
      </w:pPr>
      <w:r>
        <w:t xml:space="preserve">  override type Key = ListScoreId</w:t>
      </w:r>
    </w:p>
    <w:p>
      <w:pPr>
        <w:jc w:val="both"/>
      </w:pPr>
      <w:r>
        <w:t xml:space="preserve">  override type View = Unit</w:t>
      </w:r>
    </w:p>
    <w:p>
      <w:pPr>
        <w:jc w:val="both"/>
      </w:pPr>
      <w:r>
        <w:t xml:space="preserve">  override type Value = ListScoreResponse</w:t>
      </w:r>
    </w:p>
    <w:p>
      <w:pPr>
        <w:jc w:val="both"/>
      </w:pPr>
      <w:r/>
    </w:p>
    <w:p>
      <w:pPr>
        <w:jc w:val="both"/>
      </w:pPr>
      <w:r>
        <w:t xml:space="preserve">  override val keyConv: Conv[Key] = ScroogeConv.fromStruct[ListScoreId]</w:t>
      </w:r>
    </w:p>
    <w:p>
      <w:pPr>
        <w:jc w:val="both"/>
      </w:pPr>
      <w:r>
        <w:t xml:space="preserve">  override val viewConv: Conv[View] = Conv.ofType</w:t>
      </w:r>
    </w:p>
    <w:p>
      <w:pPr>
        <w:jc w:val="both"/>
      </w:pPr>
      <w:r>
        <w:t xml:space="preserve">  override val valueConv: Conv[Value] = ScroogeConv.fromStruct[ListScoreResponse]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Info.contactInfo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</w:t>
      </w:r>
    </w:p>
    <w:p>
      <w:pPr>
        <w:jc w:val="both"/>
      </w:pPr>
      <w:r>
        <w:t xml:space="preserve">      PlainText(</w:t>
      </w:r>
    </w:p>
    <w:p>
      <w:pPr>
        <w:jc w:val="both"/>
      </w:pPr>
      <w:r>
        <w:t xml:space="preserve">        "Scoring for multiple candidate entities against a single target entity"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/>
    </w:p>
    <w:p>
      <w:pPr>
        <w:jc w:val="both"/>
      </w:pPr>
      <w:r>
        <w:t xml:space="preserve">    val target = SimClustersEmbeddingId(</w:t>
      </w:r>
    </w:p>
    <w:p>
      <w:pPr>
        <w:jc w:val="both"/>
      </w:pPr>
      <w:r>
        <w:t xml:space="preserve">      embeddingType = key.targetEmbeddingType,</w:t>
      </w:r>
    </w:p>
    <w:p>
      <w:pPr>
        <w:jc w:val="both"/>
      </w:pPr>
      <w:r>
        <w:t xml:space="preserve">      modelVersion = key.modelVersion,</w:t>
      </w:r>
    </w:p>
    <w:p>
      <w:pPr>
        <w:jc w:val="both"/>
      </w:pPr>
      <w:r>
        <w:t xml:space="preserve">      internalId = key.targetId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scoreIds = key.candidateIds.map { candidateId =&gt;</w:t>
      </w:r>
    </w:p>
    <w:p>
      <w:pPr>
        <w:jc w:val="both"/>
      </w:pPr>
      <w:r>
        <w:t xml:space="preserve">      val candidate = SimClustersEmbeddingId(</w:t>
      </w:r>
    </w:p>
    <w:p>
      <w:pPr>
        <w:jc w:val="both"/>
      </w:pPr>
      <w:r>
        <w:t xml:space="preserve">        embeddingType = key.candidateEmbeddingType,</w:t>
      </w:r>
    </w:p>
    <w:p>
      <w:pPr>
        <w:jc w:val="both"/>
      </w:pPr>
      <w:r>
        <w:t xml:space="preserve">        modelVersion = key.modelVersion,</w:t>
      </w:r>
    </w:p>
    <w:p>
      <w:pPr>
        <w:jc w:val="both"/>
      </w:pPr>
      <w:r>
        <w:t xml:space="preserve">        internalId = candidateId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ScoreId(</w:t>
      </w:r>
    </w:p>
    <w:p>
      <w:pPr>
        <w:jc w:val="both"/>
      </w:pPr>
      <w:r>
        <w:t xml:space="preserve">        algorithm = key.algorithm,</w:t>
      </w:r>
    </w:p>
    <w:p>
      <w:pPr>
        <w:jc w:val="both"/>
      </w:pPr>
      <w:r>
        <w:t xml:space="preserve">        internalId = ScoreInternalId.SimClustersEmbeddingPairScoreId(</w:t>
      </w:r>
    </w:p>
    <w:p>
      <w:pPr>
        <w:jc w:val="both"/>
      </w:pPr>
      <w:r>
        <w:t xml:space="preserve">          SimClustersEmbeddingPairScoreId(target, candidate)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 {</w:t>
      </w:r>
    </w:p>
    <w:p>
      <w:pPr>
        <w:jc w:val="both"/>
      </w:pPr>
      <w:r>
        <w:t xml:space="preserve">        val (keys: Iterable[ScoreId], vals: Iterable[Future[Option[Score]]]) =</w:t>
      </w:r>
    </w:p>
    <w:p>
      <w:pPr>
        <w:jc w:val="both"/>
      </w:pPr>
      <w:r>
        <w:t xml:space="preserve">          scoreStore.uniformScoringStore.multiGet(scoreIds.toSet).unzip</w:t>
      </w:r>
    </w:p>
    <w:p>
      <w:pPr>
        <w:jc w:val="both"/>
      </w:pPr>
      <w:r>
        <w:t xml:space="preserve">        val results: Future[Iterable[Option[Score]]] = Future.collectToTry(vals.toSeq) map {</w:t>
      </w:r>
    </w:p>
    <w:p>
      <w:pPr>
        <w:jc w:val="both"/>
      </w:pPr>
      <w:r>
        <w:t xml:space="preserve">          tryOptVals =&gt;</w:t>
      </w:r>
    </w:p>
    <w:p>
      <w:pPr>
        <w:jc w:val="both"/>
      </w:pPr>
      <w:r>
        <w:t xml:space="preserve">            tryOptVals map {</w:t>
      </w:r>
    </w:p>
    <w:p>
      <w:pPr>
        <w:jc w:val="both"/>
      </w:pPr>
      <w:r>
        <w:t xml:space="preserve">              case Return(Some(v)) =&gt; Some(v)</w:t>
      </w:r>
    </w:p>
    <w:p>
      <w:pPr>
        <w:jc w:val="both"/>
      </w:pPr>
      <w:r>
        <w:t xml:space="preserve">              case Return(None) =&gt; None</w:t>
      </w:r>
    </w:p>
    <w:p>
      <w:pPr>
        <w:jc w:val="both"/>
      </w:pPr>
      <w:r>
        <w:t xml:space="preserve">              case Throw(_)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scoreMap: Future[Map[Long, Double]] = results.map { scores =&gt;</w:t>
      </w:r>
    </w:p>
    <w:p>
      <w:pPr>
        <w:jc w:val="both"/>
      </w:pPr>
      <w:r>
        <w:t xml:space="preserve">          keys</w:t>
      </w:r>
    </w:p>
    <w:p>
      <w:pPr>
        <w:jc w:val="both"/>
      </w:pPr>
      <w:r>
        <w:t xml:space="preserve">            .zip(scores).collect {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ScoreId(</w:t>
      </w:r>
    </w:p>
    <w:p>
      <w:pPr>
        <w:jc w:val="both"/>
      </w:pPr>
      <w:r>
        <w:t xml:space="preserve">                      _,</w:t>
      </w:r>
    </w:p>
    <w:p>
      <w:pPr>
        <w:jc w:val="both"/>
      </w:pPr>
      <w:r>
        <w:t xml:space="preserve">                      ScoreInternalId.SimClustersEmbeddingPairScoreId(</w:t>
      </w:r>
    </w:p>
    <w:p>
      <w:pPr>
        <w:jc w:val="both"/>
      </w:pPr>
      <w:r>
        <w:t xml:space="preserve">                        SimClustersEmbeddingPairScoreId(</w:t>
      </w:r>
    </w:p>
    <w:p>
      <w:pPr>
        <w:jc w:val="both"/>
      </w:pPr>
      <w:r>
        <w:t xml:space="preserve">                          _,</w:t>
      </w:r>
    </w:p>
    <w:p>
      <w:pPr>
        <w:jc w:val="both"/>
      </w:pPr>
      <w:r>
        <w:t xml:space="preserve">                          LongSimClustersEmbeddingId(candidateId)))),</w:t>
      </w:r>
    </w:p>
    <w:p>
      <w:pPr>
        <w:jc w:val="both"/>
      </w:pPr>
      <w:r>
        <w:t xml:space="preserve">                    Some(score)) =&gt;</w:t>
      </w:r>
    </w:p>
    <w:p>
      <w:pPr>
        <w:jc w:val="both"/>
      </w:pPr>
      <w:r>
        <w:t xml:space="preserve">                (candidateId, score.score)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scoreMap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(scores: Map[Long, Double]) =&gt;</w:t>
      </w:r>
    </w:p>
    <w:p>
      <w:pPr>
        <w:jc w:val="both"/>
      </w:pPr>
      <w:r>
        <w:t xml:space="preserve">        val orderedScores = key.candidateIds.collect {</w:t>
      </w:r>
    </w:p>
    <w:p>
      <w:pPr>
        <w:jc w:val="both"/>
      </w:pPr>
      <w:r>
        <w:t xml:space="preserve">          case LongInternalId(id) =&gt; ScoreResult(scores.get(id))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// This will return None scores for candidates which don't have Long ids, but that's fine:</w:t>
      </w:r>
    </w:p>
    <w:p>
      <w:pPr>
        <w:jc w:val="both"/>
      </w:pPr>
      <w:r>
        <w:t xml:space="preserve">            // at the moment we're only scoring for Tweets</w:t>
      </w:r>
    </w:p>
    <w:p>
      <w:pPr>
        <w:jc w:val="both"/>
      </w:pPr>
      <w:r>
        <w:t xml:space="preserve">            ScoreResult(None)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found(ListScoreResponse(orderedScores))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