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com.twitter.representationscorer.scorestore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com.twitter.simclusters_v2.thriftscala.ScoreInternalId.GenericPairScoreId</w:t>
      </w:r>
    </w:p>
    <w:p>
      <w:pPr>
        <w:jc w:val="both"/>
      </w:pPr>
      <w:r>
        <w:t>import com.twitter.simclusters_v2.thriftscala.ScoringAlgorithm.CertoNormalizedDotProductScore</w:t>
      </w:r>
    </w:p>
    <w:p>
      <w:pPr>
        <w:jc w:val="both"/>
      </w:pPr>
      <w:r>
        <w:t>import com.twitter.simclusters_v2.thriftscala.ScoringAlgorithm.CertoNormalizedCosineScore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com.twitter.simclusters_v2.thriftscala.{Score =&gt; ThriftScore}</w:t>
      </w:r>
    </w:p>
    <w:p>
      <w:pPr>
        <w:jc w:val="both"/>
      </w:pPr>
      <w:r>
        <w:t>import com.twitter.simclusters_v2.thriftscala.{ScoreId =&gt; ThriftScoreId}</w:t>
      </w:r>
    </w:p>
    <w:p>
      <w:pPr>
        <w:jc w:val="both"/>
      </w:pPr>
      <w:r>
        <w:t>import com.twitter.storehaus.FutureOps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com.twitter.topic_recos.thriftscala.Scores</w:t>
      </w:r>
    </w:p>
    <w:p>
      <w:pPr>
        <w:jc w:val="both"/>
      </w:pPr>
      <w:r>
        <w:t>import com.twitter.topic_recos.thriftscala.TopicToScores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 store to get Certo &lt;topic, tweet&gt; scores.</w:t>
      </w:r>
    </w:p>
    <w:p>
      <w:pPr>
        <w:jc w:val="both"/>
      </w:pPr>
      <w:r>
        <w:t xml:space="preserve"> * Currently, the store supports two Scoring Algorithms (i.e., two types of Certo scores):</w:t>
      </w:r>
    </w:p>
    <w:p>
      <w:pPr>
        <w:jc w:val="both"/>
      </w:pPr>
      <w:r>
        <w:t xml:space="preserve"> * 1. NormalizedDotProduct</w:t>
      </w:r>
    </w:p>
    <w:p>
      <w:pPr>
        <w:jc w:val="both"/>
      </w:pPr>
      <w:r>
        <w:t xml:space="preserve"> * 2. NormalizedCosine</w:t>
      </w:r>
    </w:p>
    <w:p>
      <w:pPr>
        <w:jc w:val="both"/>
      </w:pPr>
      <w:r>
        <w:t xml:space="preserve"> * Querying with corresponding scoring algorithms results in different Certo scores.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TopicTweetCertoScoreStore(certoStratoStore: ReadableStore[TweetId, TopicToScores])</w:t>
      </w:r>
    </w:p>
    <w:p>
      <w:pPr>
        <w:jc w:val="both"/>
      </w:pPr>
      <w:r>
        <w:t xml:space="preserve">    extends ReadableStore[ThriftScoreId, ThriftScore] {</w:t>
      </w:r>
    </w:p>
    <w:p>
      <w:pPr>
        <w:jc w:val="both"/>
      </w:pPr>
      <w:r/>
    </w:p>
    <w:p>
      <w:pPr>
        <w:jc w:val="both"/>
      </w:pPr>
      <w:r>
        <w:t xml:space="preserve">  override def multiGet[K1 &lt;: ThriftScoreId](ks: Set[K1]): Map[K1, Future[Option[ThriftScore]]] = {</w:t>
      </w:r>
    </w:p>
    <w:p>
      <w:pPr>
        <w:jc w:val="both"/>
      </w:pPr>
      <w:r>
        <w:t xml:space="preserve">    val tweetIds =</w:t>
      </w:r>
    </w:p>
    <w:p>
      <w:pPr>
        <w:jc w:val="both"/>
      </w:pPr>
      <w:r>
        <w:t xml:space="preserve">      ks.map(_.internalId).collect {</w:t>
      </w:r>
    </w:p>
    <w:p>
      <w:pPr>
        <w:jc w:val="both"/>
      </w:pPr>
      <w:r>
        <w:t xml:space="preserve">        case GenericPairScoreId(scoreId) =&gt;</w:t>
      </w:r>
    </w:p>
    <w:p>
      <w:pPr>
        <w:jc w:val="both"/>
      </w:pPr>
      <w:r>
        <w:t xml:space="preserve">          ((scoreId.id1, scoreId.id2): @annotation.nowarn(</w:t>
      </w:r>
    </w:p>
    <w:p>
      <w:pPr>
        <w:jc w:val="both"/>
      </w:pPr>
      <w:r>
        <w:t xml:space="preserve">            "msg=may not be exhaustive|max recursion depth")) match {</w:t>
      </w:r>
    </w:p>
    <w:p>
      <w:pPr>
        <w:jc w:val="both"/>
      </w:pPr>
      <w:r>
        <w:t xml:space="preserve">            case (InternalId.TweetId(tweetId), _) =&gt; tweetId</w:t>
      </w:r>
    </w:p>
    <w:p>
      <w:pPr>
        <w:jc w:val="both"/>
      </w:pPr>
      <w:r>
        <w:t xml:space="preserve">            case (_, InternalId.TweetId(tweetId)) =&gt; tweetId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result = for {</w:t>
      </w:r>
    </w:p>
    <w:p>
      <w:pPr>
        <w:jc w:val="both"/>
      </w:pPr>
      <w:r>
        <w:t xml:space="preserve">      certoScores &lt;- Future.collect(certoStratoStore.multiGet(tweetIds))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ks.map { k =&gt;</w:t>
      </w:r>
    </w:p>
    <w:p>
      <w:pPr>
        <w:jc w:val="both"/>
      </w:pPr>
      <w:r>
        <w:t xml:space="preserve">        (k.algorithm, k.internalId) match {</w:t>
      </w:r>
    </w:p>
    <w:p>
      <w:pPr>
        <w:jc w:val="both"/>
      </w:pPr>
      <w:r>
        <w:t xml:space="preserve">          case (CertoNormalizedDotProductScore, GenericPairScoreId(scoreId)) =&gt;</w:t>
      </w:r>
    </w:p>
    <w:p>
      <w:pPr>
        <w:jc w:val="both"/>
      </w:pPr>
      <w:r>
        <w:t xml:space="preserve">            (scoreId.id1, scoreId.id2) match {</w:t>
      </w:r>
    </w:p>
    <w:p>
      <w:pPr>
        <w:jc w:val="both"/>
      </w:pPr>
      <w:r>
        <w:t xml:space="preserve">              case (InternalId.TweetId(tweetId), InternalId.TopicId(topicId))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k,</w:t>
      </w:r>
    </w:p>
    <w:p>
      <w:pPr>
        <w:jc w:val="both"/>
      </w:pPr>
      <w:r>
        <w:t xml:space="preserve">                  extractScore(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topicId,</w:t>
      </w:r>
    </w:p>
    <w:p>
      <w:pPr>
        <w:jc w:val="both"/>
      </w:pPr>
      <w:r>
        <w:t xml:space="preserve">                    certoScores,</w:t>
      </w:r>
    </w:p>
    <w:p>
      <w:pPr>
        <w:jc w:val="both"/>
      </w:pPr>
      <w:r>
        <w:t xml:space="preserve">                    _.followerL2NormalizedDotProduct8HrHalfLife))</w:t>
      </w:r>
    </w:p>
    <w:p>
      <w:pPr>
        <w:jc w:val="both"/>
      </w:pPr>
      <w:r>
        <w:t xml:space="preserve">              case (InternalId.TopicId(topicId), InternalId.TweetId(tweetId))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k,</w:t>
      </w:r>
    </w:p>
    <w:p>
      <w:pPr>
        <w:jc w:val="both"/>
      </w:pPr>
      <w:r>
        <w:t xml:space="preserve">                  extractScore(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topicId,</w:t>
      </w:r>
    </w:p>
    <w:p>
      <w:pPr>
        <w:jc w:val="both"/>
      </w:pPr>
      <w:r>
        <w:t xml:space="preserve">                    certoScores,</w:t>
      </w:r>
    </w:p>
    <w:p>
      <w:pPr>
        <w:jc w:val="both"/>
      </w:pPr>
      <w:r>
        <w:t xml:space="preserve">                    _.followerL2NormalizedDotProduct8HrHalfLife))</w:t>
      </w:r>
    </w:p>
    <w:p>
      <w:pPr>
        <w:jc w:val="both"/>
      </w:pPr>
      <w:r>
        <w:t xml:space="preserve">              case _ =&gt; (k,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(CertoNormalizedCosineScore, GenericPairScoreId(scoreId)) =&gt;</w:t>
      </w:r>
    </w:p>
    <w:p>
      <w:pPr>
        <w:jc w:val="both"/>
      </w:pPr>
      <w:r>
        <w:t xml:space="preserve">            (scoreId.id1, scoreId.id2) match {</w:t>
      </w:r>
    </w:p>
    <w:p>
      <w:pPr>
        <w:jc w:val="both"/>
      </w:pPr>
      <w:r>
        <w:t xml:space="preserve">              case (InternalId.TweetId(tweetId), InternalId.TopicId(topicId))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k,</w:t>
      </w:r>
    </w:p>
    <w:p>
      <w:pPr>
        <w:jc w:val="both"/>
      </w:pPr>
      <w:r>
        <w:t xml:space="preserve">                  extractScore(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topicId,</w:t>
      </w:r>
    </w:p>
    <w:p>
      <w:pPr>
        <w:jc w:val="both"/>
      </w:pPr>
      <w:r>
        <w:t xml:space="preserve">                    certoScores,</w:t>
      </w:r>
    </w:p>
    <w:p>
      <w:pPr>
        <w:jc w:val="both"/>
      </w:pPr>
      <w:r>
        <w:t xml:space="preserve">                    _.followerL2NormalizedCosineSimilarity8HrHalfLife))</w:t>
      </w:r>
    </w:p>
    <w:p>
      <w:pPr>
        <w:jc w:val="both"/>
      </w:pPr>
      <w:r>
        <w:t xml:space="preserve">              case (InternalId.TopicId(topicId), InternalId.TweetId(tweetId))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k,</w:t>
      </w:r>
    </w:p>
    <w:p>
      <w:pPr>
        <w:jc w:val="both"/>
      </w:pPr>
      <w:r>
        <w:t xml:space="preserve">                  extractScore(</w:t>
      </w:r>
    </w:p>
    <w:p>
      <w:pPr>
        <w:jc w:val="both"/>
      </w:pPr>
      <w:r>
        <w:t xml:space="preserve">                    tweetId,</w:t>
      </w:r>
    </w:p>
    <w:p>
      <w:pPr>
        <w:jc w:val="both"/>
      </w:pPr>
      <w:r>
        <w:t xml:space="preserve">                    topicId,</w:t>
      </w:r>
    </w:p>
    <w:p>
      <w:pPr>
        <w:jc w:val="both"/>
      </w:pPr>
      <w:r>
        <w:t xml:space="preserve">                    certoScores,</w:t>
      </w:r>
    </w:p>
    <w:p>
      <w:pPr>
        <w:jc w:val="both"/>
      </w:pPr>
      <w:r>
        <w:t xml:space="preserve">                    _.followerL2NormalizedCosineSimilarity8HrHalfLife))</w:t>
      </w:r>
    </w:p>
    <w:p>
      <w:pPr>
        <w:jc w:val="both"/>
      </w:pPr>
      <w:r>
        <w:t xml:space="preserve">              case _ =&gt; (k,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(k, 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FutureOps.liftValues(ks, 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tweetToCertoScores, extract certain Certo score between the given tweetId and topicId.</w:t>
      </w:r>
    </w:p>
    <w:p>
      <w:pPr>
        <w:jc w:val="both"/>
      </w:pPr>
      <w:r>
        <w:t xml:space="preserve">   * The Certo score of interest is specified using scoreExtractor.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extractScore(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tweetToCertoScores: Map[TweetId, Option[TopicToScores]],</w:t>
      </w:r>
    </w:p>
    <w:p>
      <w:pPr>
        <w:jc w:val="both"/>
      </w:pPr>
      <w:r>
        <w:t xml:space="preserve">    scoreExtractor: Scores =&gt; Double</w:t>
      </w:r>
    </w:p>
    <w:p>
      <w:pPr>
        <w:jc w:val="both"/>
      </w:pPr>
      <w:r>
        <w:t xml:space="preserve">  ): Option[ThriftScore] = {</w:t>
      </w:r>
    </w:p>
    <w:p>
      <w:pPr>
        <w:jc w:val="both"/>
      </w:pPr>
      <w:r>
        <w:t xml:space="preserve">    tweetToCertoScores.get(tweetId).flatMap {</w:t>
      </w:r>
    </w:p>
    <w:p>
      <w:pPr>
        <w:jc w:val="both"/>
      </w:pPr>
      <w:r>
        <w:t xml:space="preserve">      case Some(topicToScores) =&gt;</w:t>
      </w:r>
    </w:p>
    <w:p>
      <w:pPr>
        <w:jc w:val="both"/>
      </w:pPr>
      <w:r>
        <w:t xml:space="preserve">        topicToScores.topicToScores.flatMap(_.get(topicId).map(scoreExtractor).map(ThriftScore(_)))</w:t>
      </w:r>
    </w:p>
    <w:p>
      <w:pPr>
        <w:jc w:val="both"/>
      </w:pPr>
      <w:r>
        <w:t xml:space="preserve">      case _ =&gt; Some(ThriftScore(0.0))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