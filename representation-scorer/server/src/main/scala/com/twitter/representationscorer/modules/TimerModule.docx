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com.twitter.representationscorer.modules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TimerModule extends TwitterModule {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providesTimer: Timer = DefaultTimer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