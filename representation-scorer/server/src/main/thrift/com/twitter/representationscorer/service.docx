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com.twitter.representationscorer.thriftjava</w:t>
      </w:r>
    </w:p>
    <w:p>
      <w:pPr>
        <w:jc w:val="both"/>
      </w:pPr>
      <w:r>
        <w:t>#@namespace scala com.twitter.representationscorer.thriftscala</w:t>
      </w:r>
    </w:p>
    <w:p>
      <w:pPr>
        <w:jc w:val="both"/>
      </w:pPr>
      <w:r>
        <w:t>#@namespace strato com.twitter.representationscorer</w:t>
      </w:r>
    </w:p>
    <w:p>
      <w:pPr>
        <w:jc w:val="both"/>
      </w:pPr>
      <w:r/>
    </w:p>
    <w:p>
      <w:pPr>
        <w:jc w:val="both"/>
      </w:pPr>
      <w:r>
        <w:t>include "com/twitter/simclusters_v2/identifier.thrift"</w:t>
      </w:r>
    </w:p>
    <w:p>
      <w:pPr>
        <w:jc w:val="both"/>
      </w:pPr>
      <w:r>
        <w:t>include "com/twitter/simclusters_v2/online_store.thrift"</w:t>
      </w:r>
    </w:p>
    <w:p>
      <w:pPr>
        <w:jc w:val="both"/>
      </w:pPr>
      <w:r>
        <w:t>include "com/twitter/simclusters_v2/score.thrift"</w:t>
      </w:r>
    </w:p>
    <w:p>
      <w:pPr>
        <w:jc w:val="both"/>
      </w:pPr>
      <w:r/>
    </w:p>
    <w:p>
      <w:pPr>
        <w:jc w:val="both"/>
      </w:pPr>
      <w:r>
        <w:t>struct SimClustersRecentEngagementSimilarities {</w:t>
      </w:r>
    </w:p>
    <w:p>
      <w:pPr>
        <w:jc w:val="both"/>
      </w:pPr>
      <w:r>
        <w:t xml:space="preserve">  // All scores computed using cosine similarity</w:t>
      </w:r>
    </w:p>
    <w:p>
      <w:pPr>
        <w:jc w:val="both"/>
      </w:pPr>
      <w:r>
        <w:t xml:space="preserve">  // 1 - 1000 Positive Signals</w:t>
      </w:r>
    </w:p>
    <w:p>
      <w:pPr>
        <w:jc w:val="both"/>
      </w:pPr>
      <w:r>
        <w:t xml:space="preserve">  1: optional double fav1dLast10Max // max score from last 10 faves in the last 1 day</w:t>
      </w:r>
    </w:p>
    <w:p>
      <w:pPr>
        <w:jc w:val="both"/>
      </w:pPr>
      <w:r>
        <w:t xml:space="preserve">  2: optional double fav1dLast10Avg // avg score from last 10 faves in the last 1 day</w:t>
      </w:r>
    </w:p>
    <w:p>
      <w:pPr>
        <w:jc w:val="both"/>
      </w:pPr>
      <w:r>
        <w:t xml:space="preserve">  3: optional double fav7dLast10Max // max score from last 10 faves in the last 7 days</w:t>
      </w:r>
    </w:p>
    <w:p>
      <w:pPr>
        <w:jc w:val="both"/>
      </w:pPr>
      <w:r>
        <w:t xml:space="preserve">  4: optional double fav7dLast10Avg // avg score from last 10 faves in the last 7 days</w:t>
      </w:r>
    </w:p>
    <w:p>
      <w:pPr>
        <w:jc w:val="both"/>
      </w:pPr>
      <w:r>
        <w:t xml:space="preserve">  5: optional double retweet1dLast10Max // max score from last 10 retweets in the last 1 days</w:t>
      </w:r>
    </w:p>
    <w:p>
      <w:pPr>
        <w:jc w:val="both"/>
      </w:pPr>
      <w:r>
        <w:t xml:space="preserve">  6: optional double retweet1dLast10Avg // avg score from last 10 retweets in the last 1 days</w:t>
      </w:r>
    </w:p>
    <w:p>
      <w:pPr>
        <w:jc w:val="both"/>
      </w:pPr>
      <w:r>
        <w:t xml:space="preserve">  7: optional double retweet7dLast10Max // max score from last 10 retweets in the last 7 days</w:t>
      </w:r>
    </w:p>
    <w:p>
      <w:pPr>
        <w:jc w:val="both"/>
      </w:pPr>
      <w:r>
        <w:t xml:space="preserve">  8: optional double retweet7dLast10Avg // avg score from last 10 retweets in the last 7 days</w:t>
      </w:r>
    </w:p>
    <w:p>
      <w:pPr>
        <w:jc w:val="both"/>
      </w:pPr>
      <w:r>
        <w:t xml:space="preserve">  9: optional double follow7dLast10Max // max score from the last 10 follows in the last 7 days</w:t>
      </w:r>
    </w:p>
    <w:p>
      <w:pPr>
        <w:jc w:val="both"/>
      </w:pPr>
      <w:r>
        <w:t xml:space="preserve">  10: optional double follow7dLast10Avg // avg score from the last 10 follows in the last 7 days</w:t>
      </w:r>
    </w:p>
    <w:p>
      <w:pPr>
        <w:jc w:val="both"/>
      </w:pPr>
      <w:r>
        <w:t xml:space="preserve">  11: optional double follow30dLast10Max // max score from the last 10 follows in the last 30 days</w:t>
      </w:r>
    </w:p>
    <w:p>
      <w:pPr>
        <w:jc w:val="both"/>
      </w:pPr>
      <w:r>
        <w:t xml:space="preserve">  12: optional double follow30dLast10Avg // avg score from the last 10 follows in the last 30 days</w:t>
      </w:r>
    </w:p>
    <w:p>
      <w:pPr>
        <w:jc w:val="both"/>
      </w:pPr>
      <w:r>
        <w:t xml:space="preserve">  13: optional double share1dLast10Max // max score from last 10 shares in the last 1 day</w:t>
      </w:r>
    </w:p>
    <w:p>
      <w:pPr>
        <w:jc w:val="both"/>
      </w:pPr>
      <w:r>
        <w:t xml:space="preserve">  14: optional double share1dLast10Avg // avg score from last 10 shares in the last 1 day</w:t>
      </w:r>
    </w:p>
    <w:p>
      <w:pPr>
        <w:jc w:val="both"/>
      </w:pPr>
      <w:r>
        <w:t xml:space="preserve">  15: optional double share7dLast10Max // max score from last 10 shares in the last 7 days</w:t>
      </w:r>
    </w:p>
    <w:p>
      <w:pPr>
        <w:jc w:val="both"/>
      </w:pPr>
      <w:r>
        <w:t xml:space="preserve">  16: optional double share7dLast10Avg // avg score from last 10 shares in the last 7 days</w:t>
      </w:r>
    </w:p>
    <w:p>
      <w:pPr>
        <w:jc w:val="both"/>
      </w:pPr>
      <w:r>
        <w:t xml:space="preserve">  17: optional double reply1dLast10Max // max score from last 10 replies in the last 1 day</w:t>
      </w:r>
    </w:p>
    <w:p>
      <w:pPr>
        <w:jc w:val="both"/>
      </w:pPr>
      <w:r>
        <w:t xml:space="preserve">  18: optional double reply1dLast10Avg // avg score from last 10 replies in the last 1 day</w:t>
      </w:r>
    </w:p>
    <w:p>
      <w:pPr>
        <w:jc w:val="both"/>
      </w:pPr>
      <w:r>
        <w:t xml:space="preserve">  19: optional double reply7dLast10Max // max score from last 10 replies in the last 7 days</w:t>
      </w:r>
    </w:p>
    <w:p>
      <w:pPr>
        <w:jc w:val="both"/>
      </w:pPr>
      <w:r>
        <w:t xml:space="preserve">  20: optional double reply7dLast10Avg // avg score from last 10 replies in the last 7 days</w:t>
      </w:r>
    </w:p>
    <w:p>
      <w:pPr>
        <w:jc w:val="both"/>
      </w:pPr>
      <w:r>
        <w:t xml:space="preserve">  21: optional double originalTweet1dLast10Max // max score from last 10 original tweets in the last 1 day</w:t>
      </w:r>
    </w:p>
    <w:p>
      <w:pPr>
        <w:jc w:val="both"/>
      </w:pPr>
      <w:r>
        <w:t xml:space="preserve">  22: optional double originalTweet1dLast10Avg // avg score from last 10 original tweets in the last 1 day</w:t>
      </w:r>
    </w:p>
    <w:p>
      <w:pPr>
        <w:jc w:val="both"/>
      </w:pPr>
      <w:r>
        <w:t xml:space="preserve">  23: optional double originalTweet7dLast10Max // max score from last 10 original tweets in the last 7 days</w:t>
      </w:r>
    </w:p>
    <w:p>
      <w:pPr>
        <w:jc w:val="both"/>
      </w:pPr>
      <w:r>
        <w:t xml:space="preserve">  24: optional double originalTweet7dLast10Avg // avg score from last 10 original tweets in the last 7 days</w:t>
      </w:r>
    </w:p>
    <w:p>
      <w:pPr>
        <w:jc w:val="both"/>
      </w:pPr>
      <w:r>
        <w:t xml:space="preserve">  25: optional double videoPlayback1dLast10Max // max score from last 10 video playback50 in the last 1 day</w:t>
      </w:r>
    </w:p>
    <w:p>
      <w:pPr>
        <w:jc w:val="both"/>
      </w:pPr>
      <w:r>
        <w:t xml:space="preserve">  26: optional double videoPlayback1dLast10Avg // avg score from last 10 video playback50 in the last 1 day</w:t>
      </w:r>
    </w:p>
    <w:p>
      <w:pPr>
        <w:jc w:val="both"/>
      </w:pPr>
      <w:r>
        <w:t xml:space="preserve">  27: optional double videoPlayback7dLast10Max // max score from last 10 video playback50 in the last 7 days</w:t>
      </w:r>
    </w:p>
    <w:p>
      <w:pPr>
        <w:jc w:val="both"/>
      </w:pPr>
      <w:r>
        <w:t xml:space="preserve">  28: optional double videoPlayback7dLast10Avg // avg score from last 10 video playback50 in the last 7 days</w:t>
      </w:r>
    </w:p>
    <w:p>
      <w:pPr>
        <w:jc w:val="both"/>
      </w:pPr>
      <w:r/>
    </w:p>
    <w:p>
      <w:pPr>
        <w:jc w:val="both"/>
      </w:pPr>
      <w:r>
        <w:t xml:space="preserve">  // 1001 - 2000 Implicit Signals</w:t>
      </w:r>
    </w:p>
    <w:p>
      <w:pPr>
        <w:jc w:val="both"/>
      </w:pPr>
      <w:r/>
    </w:p>
    <w:p>
      <w:pPr>
        <w:jc w:val="both"/>
      </w:pPr>
      <w:r>
        <w:t xml:space="preserve">  // 2001 - 3000 Negative Signals</w:t>
      </w:r>
    </w:p>
    <w:p>
      <w:pPr>
        <w:jc w:val="both"/>
      </w:pPr>
      <w:r>
        <w:t xml:space="preserve">  // Block Series</w:t>
      </w:r>
    </w:p>
    <w:p>
      <w:pPr>
        <w:jc w:val="both"/>
      </w:pPr>
      <w:r>
        <w:t xml:space="preserve">  2001: optional double block1dLast10Avg</w:t>
      </w:r>
    </w:p>
    <w:p>
      <w:pPr>
        <w:jc w:val="both"/>
      </w:pPr>
      <w:r>
        <w:t xml:space="preserve">  2002: optional double block1dLast10Max</w:t>
      </w:r>
    </w:p>
    <w:p>
      <w:pPr>
        <w:jc w:val="both"/>
      </w:pPr>
      <w:r>
        <w:t xml:space="preserve">  2003: optional double block7dLast10Avg</w:t>
      </w:r>
    </w:p>
    <w:p>
      <w:pPr>
        <w:jc w:val="both"/>
      </w:pPr>
      <w:r>
        <w:t xml:space="preserve">  2004: optional double block7dLast10Max</w:t>
      </w:r>
    </w:p>
    <w:p>
      <w:pPr>
        <w:jc w:val="both"/>
      </w:pPr>
      <w:r>
        <w:t xml:space="preserve">  2005: optional double block30dLast10Avg</w:t>
      </w:r>
    </w:p>
    <w:p>
      <w:pPr>
        <w:jc w:val="both"/>
      </w:pPr>
      <w:r>
        <w:t xml:space="preserve">  2006: optional double block30dLast10Max</w:t>
      </w:r>
    </w:p>
    <w:p>
      <w:pPr>
        <w:jc w:val="both"/>
      </w:pPr>
      <w:r>
        <w:t xml:space="preserve">  // Mute Series</w:t>
      </w:r>
    </w:p>
    <w:p>
      <w:pPr>
        <w:jc w:val="both"/>
      </w:pPr>
      <w:r>
        <w:t xml:space="preserve">  2101: optional double mute1dLast10Avg</w:t>
      </w:r>
    </w:p>
    <w:p>
      <w:pPr>
        <w:jc w:val="both"/>
      </w:pPr>
      <w:r>
        <w:t xml:space="preserve">  2102: optional double mute1dLast10Max</w:t>
      </w:r>
    </w:p>
    <w:p>
      <w:pPr>
        <w:jc w:val="both"/>
      </w:pPr>
      <w:r>
        <w:t xml:space="preserve">  2103: optional double mute7dLast10Avg</w:t>
      </w:r>
    </w:p>
    <w:p>
      <w:pPr>
        <w:jc w:val="both"/>
      </w:pPr>
      <w:r>
        <w:t xml:space="preserve">  2104: optional double mute7dLast10Max</w:t>
      </w:r>
    </w:p>
    <w:p>
      <w:pPr>
        <w:jc w:val="both"/>
      </w:pPr>
      <w:r>
        <w:t xml:space="preserve">  2105: optional double mute30dLast10Avg</w:t>
      </w:r>
    </w:p>
    <w:p>
      <w:pPr>
        <w:jc w:val="both"/>
      </w:pPr>
      <w:r>
        <w:t xml:space="preserve">  2106: optional double mute30dLast10Max</w:t>
      </w:r>
    </w:p>
    <w:p>
      <w:pPr>
        <w:jc w:val="both"/>
      </w:pPr>
      <w:r>
        <w:t xml:space="preserve">  // Report Series</w:t>
      </w:r>
    </w:p>
    <w:p>
      <w:pPr>
        <w:jc w:val="both"/>
      </w:pPr>
      <w:r>
        <w:t xml:space="preserve">  2201: optional double report1dLast10Avg</w:t>
      </w:r>
    </w:p>
    <w:p>
      <w:pPr>
        <w:jc w:val="both"/>
      </w:pPr>
      <w:r>
        <w:t xml:space="preserve">  2202: optional double report1dLast10Max</w:t>
      </w:r>
    </w:p>
    <w:p>
      <w:pPr>
        <w:jc w:val="both"/>
      </w:pPr>
      <w:r>
        <w:t xml:space="preserve">  2203: optional double report7dLast10Avg</w:t>
      </w:r>
    </w:p>
    <w:p>
      <w:pPr>
        <w:jc w:val="both"/>
      </w:pPr>
      <w:r>
        <w:t xml:space="preserve">  2204: optional double report7dLast10Max</w:t>
      </w:r>
    </w:p>
    <w:p>
      <w:pPr>
        <w:jc w:val="both"/>
      </w:pPr>
      <w:r>
        <w:t xml:space="preserve">  2205: optional double report30dLast10Avg</w:t>
      </w:r>
    </w:p>
    <w:p>
      <w:pPr>
        <w:jc w:val="both"/>
      </w:pPr>
      <w:r>
        <w:t xml:space="preserve">  2206: optional double report30dLast10Max</w:t>
      </w:r>
    </w:p>
    <w:p>
      <w:pPr>
        <w:jc w:val="both"/>
      </w:pPr>
      <w:r>
        <w:t xml:space="preserve">  // Dontlike</w:t>
      </w:r>
    </w:p>
    <w:p>
      <w:pPr>
        <w:jc w:val="both"/>
      </w:pPr>
      <w:r>
        <w:t xml:space="preserve">  2301: optional double dontlike1dLast10Avg</w:t>
      </w:r>
    </w:p>
    <w:p>
      <w:pPr>
        <w:jc w:val="both"/>
      </w:pPr>
      <w:r>
        <w:t xml:space="preserve">  2302: optional double dontlike1dLast10Max</w:t>
      </w:r>
    </w:p>
    <w:p>
      <w:pPr>
        <w:jc w:val="both"/>
      </w:pPr>
      <w:r>
        <w:t xml:space="preserve">  2303: optional double dontlike7dLast10Avg</w:t>
      </w:r>
    </w:p>
    <w:p>
      <w:pPr>
        <w:jc w:val="both"/>
      </w:pPr>
      <w:r>
        <w:t xml:space="preserve">  2304: optional double dontlike7dLast10Max</w:t>
      </w:r>
    </w:p>
    <w:p>
      <w:pPr>
        <w:jc w:val="both"/>
      </w:pPr>
      <w:r>
        <w:t xml:space="preserve">  2305: optional double dontlike30dLast10Avg</w:t>
      </w:r>
    </w:p>
    <w:p>
      <w:pPr>
        <w:jc w:val="both"/>
      </w:pPr>
      <w:r>
        <w:t xml:space="preserve">  2306: optional double dontlike30dLast10Max</w:t>
      </w:r>
    </w:p>
    <w:p>
      <w:pPr>
        <w:jc w:val="both"/>
      </w:pPr>
      <w:r>
        <w:t xml:space="preserve">  // SeeFewer</w:t>
      </w:r>
    </w:p>
    <w:p>
      <w:pPr>
        <w:jc w:val="both"/>
      </w:pPr>
      <w:r>
        <w:t xml:space="preserve">  2401: optional double seeFewer1dLast10Avg</w:t>
      </w:r>
    </w:p>
    <w:p>
      <w:pPr>
        <w:jc w:val="both"/>
      </w:pPr>
      <w:r>
        <w:t xml:space="preserve">  2402: optional double seeFewer1dLast10Max</w:t>
      </w:r>
    </w:p>
    <w:p>
      <w:pPr>
        <w:jc w:val="both"/>
      </w:pPr>
      <w:r>
        <w:t xml:space="preserve">  2403: optional double seeFewer7dLast10Avg</w:t>
      </w:r>
    </w:p>
    <w:p>
      <w:pPr>
        <w:jc w:val="both"/>
      </w:pPr>
      <w:r>
        <w:t xml:space="preserve">  2404: optional double seeFewer7dLast10Max</w:t>
      </w:r>
    </w:p>
    <w:p>
      <w:pPr>
        <w:jc w:val="both"/>
      </w:pPr>
      <w:r>
        <w:t xml:space="preserve">  2405: optional double seeFewer30dLast10Avg</w:t>
      </w:r>
    </w:p>
    <w:p>
      <w:pPr>
        <w:jc w:val="both"/>
      </w:pPr>
      <w:r>
        <w:t xml:space="preserve">  2406: optional double seeFewer30dLast10Max</w:t>
      </w:r>
    </w:p>
    <w:p>
      <w:pPr>
        <w:jc w:val="both"/>
      </w:pPr>
      <w:r>
        <w:t>}(persisted='true', hasPersonalData = 'true')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List score API</w:t>
      </w:r>
    </w:p>
    <w:p>
      <w:pPr>
        <w:jc w:val="both"/>
      </w:pPr>
      <w:r>
        <w:t xml:space="preserve"> */</w:t>
      </w:r>
    </w:p>
    <w:p>
      <w:pPr>
        <w:jc w:val="both"/>
      </w:pPr>
      <w:r>
        <w:t>struct ListScoreId {</w:t>
      </w:r>
    </w:p>
    <w:p>
      <w:pPr>
        <w:jc w:val="both"/>
      </w:pPr>
      <w:r>
        <w:t xml:space="preserve">  1: required score.ScoringAlgorithm algorithm</w:t>
      </w:r>
    </w:p>
    <w:p>
      <w:pPr>
        <w:jc w:val="both"/>
      </w:pPr>
      <w:r>
        <w:t xml:space="preserve">  2: required online_store.ModelVersion modelVersion</w:t>
      </w:r>
    </w:p>
    <w:p>
      <w:pPr>
        <w:jc w:val="both"/>
      </w:pPr>
      <w:r>
        <w:t xml:space="preserve">  3: required identifier.EmbeddingType targetEmbeddingType</w:t>
      </w:r>
    </w:p>
    <w:p>
      <w:pPr>
        <w:jc w:val="both"/>
      </w:pPr>
      <w:r>
        <w:t xml:space="preserve">  4: required identifier.InternalId targetId</w:t>
      </w:r>
    </w:p>
    <w:p>
      <w:pPr>
        <w:jc w:val="both"/>
      </w:pPr>
      <w:r>
        <w:t xml:space="preserve">  5: required identifier.EmbeddingType candidateEmbeddingType</w:t>
      </w:r>
    </w:p>
    <w:p>
      <w:pPr>
        <w:jc w:val="both"/>
      </w:pPr>
      <w:r>
        <w:t xml:space="preserve">  6: required list&lt;identifier.InternalId&gt; candidateIds</w:t>
      </w:r>
    </w:p>
    <w:p>
      <w:pPr>
        <w:jc w:val="both"/>
      </w:pPr>
      <w:r>
        <w:t>}(hasPersonalData = 'true')</w:t>
      </w:r>
    </w:p>
    <w:p>
      <w:pPr>
        <w:jc w:val="both"/>
      </w:pPr>
      <w:r/>
    </w:p>
    <w:p>
      <w:pPr>
        <w:jc w:val="both"/>
      </w:pPr>
      <w:r>
        <w:t>struct ScoreResult {</w:t>
      </w:r>
    </w:p>
    <w:p>
      <w:pPr>
        <w:jc w:val="both"/>
      </w:pPr>
      <w:r>
        <w:t xml:space="preserve">  // This api does not communicate why a score is missing. For example, it may be unavailable</w:t>
      </w:r>
    </w:p>
    <w:p>
      <w:pPr>
        <w:jc w:val="both"/>
      </w:pPr>
      <w:r>
        <w:t xml:space="preserve">  // because the referenced entities do not exist (e.g. the embedding was not found) or because</w:t>
      </w:r>
    </w:p>
    <w:p>
      <w:pPr>
        <w:jc w:val="both"/>
      </w:pPr>
      <w:r>
        <w:t xml:space="preserve">  // timeouts prevented us from calculating it.</w:t>
      </w:r>
    </w:p>
    <w:p>
      <w:pPr>
        <w:jc w:val="both"/>
      </w:pPr>
      <w:r>
        <w:t xml:space="preserve">  1: optional double score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ListScoreResponse {</w:t>
      </w:r>
    </w:p>
    <w:p>
      <w:pPr>
        <w:jc w:val="both"/>
      </w:pPr>
      <w:r>
        <w:t xml:space="preserve">  1: required list&lt;ScoreResult&gt; scores // Guaranteed to be the same number/order as requested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RecentEngagementSimilaritiesResponse {</w:t>
      </w:r>
    </w:p>
    <w:p>
      <w:pPr>
        <w:jc w:val="both"/>
      </w:pPr>
      <w:r>
        <w:t xml:space="preserve">  1: required list&lt;SimClustersRecentEngagementSimilarities&gt; results // Guaranteed to be the same number/order as requested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