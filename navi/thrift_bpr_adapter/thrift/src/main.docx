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std::collections::BTreeSet;</w:t>
      </w:r>
    </w:p>
    <w:p>
      <w:pPr>
        <w:jc w:val="both"/>
      </w:pPr>
      <w:r>
        <w:t>use std::collections::BTreeMap;</w:t>
      </w:r>
    </w:p>
    <w:p>
      <w:pPr>
        <w:jc w:val="both"/>
      </w:pPr>
      <w:r/>
    </w:p>
    <w:p>
      <w:pPr>
        <w:jc w:val="both"/>
      </w:pPr>
      <w:r>
        <w:t>use bpr_thrift::data::DataRecord;</w:t>
      </w:r>
    </w:p>
    <w:p>
      <w:pPr>
        <w:jc w:val="both"/>
      </w:pPr>
      <w:r>
        <w:t>use bpr_thrift::prediction_service::BatchPredictionRequest;</w:t>
      </w:r>
    </w:p>
    <w:p>
      <w:pPr>
        <w:jc w:val="both"/>
      </w:pPr>
      <w:r>
        <w:t>use thrift::OrderedFloat;</w:t>
      </w:r>
    </w:p>
    <w:p>
      <w:pPr>
        <w:jc w:val="both"/>
      </w:pPr>
      <w:r/>
    </w:p>
    <w:p>
      <w:pPr>
        <w:jc w:val="both"/>
      </w:pPr>
      <w:r>
        <w:t>use thrift::protocol::TBinaryInputProtocol;</w:t>
      </w:r>
    </w:p>
    <w:p>
      <w:pPr>
        <w:jc w:val="both"/>
      </w:pPr>
      <w:r>
        <w:t>use thrift::protocol::TSerializable;</w:t>
      </w:r>
    </w:p>
    <w:p>
      <w:pPr>
        <w:jc w:val="both"/>
      </w:pPr>
      <w:r>
        <w:t>use thrift::transport::TBufferChannel;</w:t>
      </w:r>
    </w:p>
    <w:p>
      <w:pPr>
        <w:jc w:val="both"/>
      </w:pPr>
      <w:r>
        <w:t>use thrift::Result;</w:t>
      </w:r>
    </w:p>
    <w:p>
      <w:pPr>
        <w:jc w:val="both"/>
      </w:pPr>
      <w:r/>
    </w:p>
    <w:p>
      <w:pPr>
        <w:jc w:val="both"/>
      </w:pPr>
      <w:r>
        <w:t>fn main() {</w:t>
      </w:r>
    </w:p>
    <w:p>
      <w:pPr>
        <w:jc w:val="both"/>
      </w:pPr>
      <w:r>
        <w:t xml:space="preserve">  let data_path = "/tmp/current/timelines/output-1";</w:t>
      </w:r>
    </w:p>
    <w:p>
      <w:pPr>
        <w:jc w:val="both"/>
      </w:pPr>
      <w:r>
        <w:t xml:space="preserve">  let bin_data: Vec&lt;u8&gt; = std::fs::read(data_path).expect("Could not read file!"); </w:t>
      </w:r>
    </w:p>
    <w:p>
      <w:pPr>
        <w:jc w:val="both"/>
      </w:pPr>
      <w:r/>
    </w:p>
    <w:p>
      <w:pPr>
        <w:jc w:val="both"/>
      </w:pPr>
      <w:r>
        <w:t xml:space="preserve">  println!("Length : {}", bin_data.len());</w:t>
      </w:r>
    </w:p>
    <w:p>
      <w:pPr>
        <w:jc w:val="both"/>
      </w:pPr>
      <w:r/>
    </w:p>
    <w:p>
      <w:pPr>
        <w:jc w:val="both"/>
      </w:pPr>
      <w:r>
        <w:t xml:space="preserve">  let mut bc = TBufferChannel::with_capacity(bin_data.len(), 0);</w:t>
      </w:r>
    </w:p>
    <w:p>
      <w:pPr>
        <w:jc w:val="both"/>
      </w:pPr>
      <w:r/>
    </w:p>
    <w:p>
      <w:pPr>
        <w:jc w:val="both"/>
      </w:pPr>
      <w:r>
        <w:t xml:space="preserve">  bc.set_readable_bytes(&amp;bin_data);</w:t>
      </w:r>
    </w:p>
    <w:p>
      <w:pPr>
        <w:jc w:val="both"/>
      </w:pPr>
      <w:r/>
    </w:p>
    <w:p>
      <w:pPr>
        <w:jc w:val="both"/>
      </w:pPr>
      <w:r>
        <w:t xml:space="preserve">  let mut protocol = TBinaryInputProtocol::new(bc, true); </w:t>
      </w:r>
    </w:p>
    <w:p>
      <w:pPr>
        <w:jc w:val="both"/>
      </w:pPr>
      <w:r/>
    </w:p>
    <w:p>
      <w:pPr>
        <w:jc w:val="both"/>
      </w:pPr>
      <w:r>
        <w:t xml:space="preserve">  let result: Result&lt;BatchPredictionRequest&gt; =</w:t>
      </w:r>
    </w:p>
    <w:p>
      <w:pPr>
        <w:jc w:val="both"/>
      </w:pPr>
      <w:r>
        <w:t xml:space="preserve">    BatchPredictionRequest::read_from_in_protocol(&amp;mut protocol);</w:t>
      </w:r>
    </w:p>
    <w:p>
      <w:pPr>
        <w:jc w:val="both"/>
      </w:pPr>
      <w:r/>
    </w:p>
    <w:p>
      <w:pPr>
        <w:jc w:val="both"/>
      </w:pPr>
      <w:r>
        <w:t xml:space="preserve">  match result {</w:t>
      </w:r>
    </w:p>
    <w:p>
      <w:pPr>
        <w:jc w:val="both"/>
      </w:pPr>
      <w:r>
        <w:t xml:space="preserve">    Ok(bpr) =&gt; logBP(bpr),</w:t>
      </w:r>
    </w:p>
    <w:p>
      <w:pPr>
        <w:jc w:val="both"/>
      </w:pPr>
      <w:r>
        <w:t xml:space="preserve">    Err(err) =&gt; println!("Error {}", err),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fn logBP(bpr: BatchPredictionRequest) {</w:t>
      </w:r>
    </w:p>
    <w:p>
      <w:pPr>
        <w:jc w:val="both"/>
      </w:pPr>
      <w:r>
        <w:t xml:space="preserve">  println!("-------[OUTPUT]---------------");</w:t>
      </w:r>
    </w:p>
    <w:p>
      <w:pPr>
        <w:jc w:val="both"/>
      </w:pPr>
      <w:r>
        <w:t xml:space="preserve">  println!("data {:?}", bpr);</w:t>
      </w:r>
    </w:p>
    <w:p>
      <w:pPr>
        <w:jc w:val="both"/>
      </w:pPr>
      <w:r>
        <w:t xml:space="preserve">  println!("------------------------------");</w:t>
      </w:r>
    </w:p>
    <w:p>
      <w:pPr>
        <w:jc w:val="both"/>
      </w:pPr>
      <w:r/>
    </w:p>
    <w:p>
      <w:pPr>
        <w:jc w:val="both"/>
      </w:pPr>
      <w:r>
        <w:t xml:space="preserve">  /* </w:t>
      </w:r>
    </w:p>
    <w:p>
      <w:pPr>
        <w:jc w:val="both"/>
      </w:pPr>
      <w:r>
        <w:t xml:space="preserve">  let common = bpr.common_features;</w:t>
      </w:r>
    </w:p>
    <w:p>
      <w:pPr>
        <w:jc w:val="both"/>
      </w:pPr>
      <w:r>
        <w:t xml:space="preserve">  let recs = bpr.individual_features_list;</w:t>
      </w:r>
    </w:p>
    <w:p>
      <w:pPr>
        <w:jc w:val="both"/>
      </w:pPr>
      <w:r/>
    </w:p>
    <w:p>
      <w:pPr>
        <w:jc w:val="both"/>
      </w:pPr>
      <w:r>
        <w:t xml:space="preserve">  println!("--------[Len : {}]------------------", recs.len());</w:t>
      </w:r>
    </w:p>
    <w:p>
      <w:pPr>
        <w:jc w:val="both"/>
      </w:pPr>
      <w:r/>
    </w:p>
    <w:p>
      <w:pPr>
        <w:jc w:val="both"/>
      </w:pPr>
      <w:r>
        <w:t xml:space="preserve">  println!("-------[COMMON]---------------");</w:t>
      </w:r>
    </w:p>
    <w:p>
      <w:pPr>
        <w:jc w:val="both"/>
      </w:pPr>
      <w:r>
        <w:t xml:space="preserve">  match common {</w:t>
      </w:r>
    </w:p>
    <w:p>
      <w:pPr>
        <w:jc w:val="both"/>
      </w:pPr>
      <w:r>
        <w:t xml:space="preserve">    Some(dr) =&gt; logDR(dr),</w:t>
      </w:r>
    </w:p>
    <w:p>
      <w:pPr>
        <w:jc w:val="both"/>
      </w:pPr>
      <w:r>
        <w:t xml:space="preserve">    None =&gt; println!("None"),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println!("------------------------------");</w:t>
      </w:r>
    </w:p>
    <w:p>
      <w:pPr>
        <w:jc w:val="both"/>
      </w:pPr>
      <w:r>
        <w:t xml:space="preserve">  for rec in recs {</w:t>
      </w:r>
    </w:p>
    <w:p>
      <w:pPr>
        <w:jc w:val="both"/>
      </w:pPr>
      <w:r>
        <w:t xml:space="preserve">    logDR(rec);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println!("------------------------------");</w:t>
      </w:r>
    </w:p>
    <w:p>
      <w:pPr>
        <w:jc w:val="both"/>
      </w:pPr>
      <w:r>
        <w:t xml:space="preserve">  */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fn logDR(dr: DataRecord) {</w:t>
      </w:r>
    </w:p>
    <w:p>
      <w:pPr>
        <w:jc w:val="both"/>
      </w:pPr>
      <w:r>
        <w:t xml:space="preserve">  println!("--------[DR]------------------");</w:t>
      </w:r>
    </w:p>
    <w:p>
      <w:pPr>
        <w:jc w:val="both"/>
      </w:pPr>
      <w:r/>
    </w:p>
    <w:p>
      <w:pPr>
        <w:jc w:val="both"/>
      </w:pPr>
      <w:r>
        <w:t xml:space="preserve">  match dr.binary_features {</w:t>
      </w:r>
    </w:p>
    <w:p>
      <w:pPr>
        <w:jc w:val="both"/>
      </w:pPr>
      <w:r>
        <w:t xml:space="preserve">    Some(bf) =&gt; logBin(bf),</w:t>
      </w:r>
    </w:p>
    <w:p>
      <w:pPr>
        <w:jc w:val="both"/>
      </w:pPr>
      <w:r>
        <w:t xml:space="preserve">    _ =&gt; (),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match dr.continuous_features {</w:t>
      </w:r>
    </w:p>
    <w:p>
      <w:pPr>
        <w:jc w:val="both"/>
      </w:pPr>
      <w:r>
        <w:t xml:space="preserve">    Some(cf) =&gt; logCF(cf),</w:t>
      </w:r>
    </w:p>
    <w:p>
      <w:pPr>
        <w:jc w:val="both"/>
      </w:pPr>
      <w:r>
        <w:t xml:space="preserve">    _ =&gt; (),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println!("------------------------------");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fn logBin(bin: BTreeSet&lt;i64&gt;) {</w:t>
      </w:r>
    </w:p>
    <w:p>
      <w:pPr>
        <w:jc w:val="both"/>
      </w:pPr>
      <w:r>
        <w:t xml:space="preserve">  println!("B: {:?}", bin)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fn logCF(cf: BTreeMap&lt;i64, OrderedFloat&lt;f64&gt;&gt;) {</w:t>
      </w:r>
    </w:p>
    <w:p>
      <w:pPr>
        <w:jc w:val="both"/>
      </w:pPr>
      <w:r>
        <w:t xml:space="preserve">  for (id, fs) in cf {</w:t>
      </w:r>
    </w:p>
    <w:p>
      <w:pPr>
        <w:jc w:val="both"/>
      </w:pPr>
      <w:r>
        <w:t xml:space="preserve">    println!("C: {} -&gt; [{}]", id, fs);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