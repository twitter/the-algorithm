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/>
    </w:p>
    <w:p>
      <w:pPr>
        <w:jc w:val="both"/>
      </w:pPr>
      <w:r>
        <w:t>// A feature value can be one of these</w:t>
      </w:r>
    </w:p>
    <w:p>
      <w:pPr>
        <w:jc w:val="both"/>
      </w:pPr>
      <w:r>
        <w:t>enum FeatureVal {</w:t>
      </w:r>
    </w:p>
    <w:p>
      <w:pPr>
        <w:jc w:val="both"/>
      </w:pPr>
      <w:r>
        <w:t xml:space="preserve">  Empty,</w:t>
      </w:r>
    </w:p>
    <w:p>
      <w:pPr>
        <w:jc w:val="both"/>
      </w:pPr>
      <w:r>
        <w:t xml:space="preserve">  U8Vector(Vec&lt;u8&gt;),</w:t>
      </w:r>
    </w:p>
    <w:p>
      <w:pPr>
        <w:jc w:val="both"/>
      </w:pPr>
      <w:r>
        <w:t xml:space="preserve">  FloatVector(Vec&lt;f32&gt;),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Feture has a name and a value</w:t>
      </w:r>
    </w:p>
    <w:p>
      <w:pPr>
        <w:jc w:val="both"/>
      </w:pPr>
      <w:r>
        <w:t>// The name for now is 'id' of type string</w:t>
      </w:r>
    </w:p>
    <w:p>
      <w:pPr>
        <w:jc w:val="both"/>
      </w:pPr>
      <w:r>
        <w:t>// Eventually this needs to be flexible - example to accomodate feature-id</w:t>
      </w:r>
    </w:p>
    <w:p>
      <w:pPr>
        <w:jc w:val="both"/>
      </w:pPr>
      <w:r>
        <w:t>struct Feature {</w:t>
      </w:r>
    </w:p>
    <w:p>
      <w:pPr>
        <w:jc w:val="both"/>
      </w:pPr>
      <w:r>
        <w:t xml:space="preserve">  id: String,</w:t>
      </w:r>
    </w:p>
    <w:p>
      <w:pPr>
        <w:jc w:val="both"/>
      </w:pPr>
      <w:r>
        <w:t xml:space="preserve">  val: FeatureVal,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Feature {</w:t>
      </w:r>
    </w:p>
    <w:p>
      <w:pPr>
        <w:jc w:val="both"/>
      </w:pPr>
      <w:r>
        <w:t xml:space="preserve">  fn new() -&gt; Feature {</w:t>
      </w:r>
    </w:p>
    <w:p>
      <w:pPr>
        <w:jc w:val="both"/>
      </w:pPr>
      <w:r>
        <w:t xml:space="preserve">    Feature {</w:t>
      </w:r>
    </w:p>
    <w:p>
      <w:pPr>
        <w:jc w:val="both"/>
      </w:pPr>
      <w:r>
        <w:t xml:space="preserve">      id: String::new(),</w:t>
      </w:r>
    </w:p>
    <w:p>
      <w:pPr>
        <w:jc w:val="both"/>
      </w:pPr>
      <w:r>
        <w:t xml:space="preserve">      val: FeatureVal::Empty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single inference record will have multiple features</w:t>
      </w:r>
    </w:p>
    <w:p>
      <w:pPr>
        <w:jc w:val="both"/>
      </w:pPr>
      <w:r>
        <w:t>struct Record {</w:t>
      </w:r>
    </w:p>
    <w:p>
      <w:pPr>
        <w:jc w:val="both"/>
      </w:pPr>
      <w:r>
        <w:t xml:space="preserve">  fields: Vec&lt;Feature&gt;,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Record {</w:t>
      </w:r>
    </w:p>
    <w:p>
      <w:pPr>
        <w:jc w:val="both"/>
      </w:pPr>
      <w:r>
        <w:t xml:space="preserve">  fn new() -&gt; Record {</w:t>
      </w:r>
    </w:p>
    <w:p>
      <w:pPr>
        <w:jc w:val="both"/>
      </w:pPr>
      <w:r>
        <w:t xml:space="preserve">    Record { fields: vec![]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is the main API used by external components</w:t>
      </w:r>
    </w:p>
    <w:p>
      <w:pPr>
        <w:jc w:val="both"/>
      </w:pPr>
      <w:r>
        <w:t>// Given a serialized input, decode it into Records</w:t>
      </w:r>
    </w:p>
    <w:p>
      <w:pPr>
        <w:jc w:val="both"/>
      </w:pPr>
      <w:r>
        <w:t>fn decode(input: Vec&lt;u8&gt;) -&gt; Vec&lt;Record&gt; {</w:t>
      </w:r>
    </w:p>
    <w:p>
      <w:pPr>
        <w:jc w:val="both"/>
      </w:pPr>
      <w:r>
        <w:t xml:space="preserve">  // For helping define the interface</w:t>
      </w:r>
    </w:p>
    <w:p>
      <w:pPr>
        <w:jc w:val="both"/>
      </w:pPr>
      <w:r>
        <w:t xml:space="preserve">  vec![get_random_record(), get_random_record()]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Used for testing the API, will be eventually removed</w:t>
      </w:r>
    </w:p>
    <w:p>
      <w:pPr>
        <w:jc w:val="both"/>
      </w:pPr>
      <w:r>
        <w:t>fn get_random_record() -&gt; Record {</w:t>
      </w:r>
    </w:p>
    <w:p>
      <w:pPr>
        <w:jc w:val="both"/>
      </w:pPr>
      <w:r>
        <w:t xml:space="preserve">  let mut record: Record = Record::new();</w:t>
      </w:r>
    </w:p>
    <w:p>
      <w:pPr>
        <w:jc w:val="both"/>
      </w:pPr>
      <w:r/>
    </w:p>
    <w:p>
      <w:pPr>
        <w:jc w:val="both"/>
      </w:pPr>
      <w:r>
        <w:t xml:space="preserve">  let f1: Feature = Feature {</w:t>
      </w:r>
    </w:p>
    <w:p>
      <w:pPr>
        <w:jc w:val="both"/>
      </w:pPr>
      <w:r>
        <w:t xml:space="preserve">    id: String::from("continuous_features"),</w:t>
      </w:r>
    </w:p>
    <w:p>
      <w:pPr>
        <w:jc w:val="both"/>
      </w:pPr>
      <w:r>
        <w:t xml:space="preserve">    val: FeatureVal::FloatVector(vec![1.0f32; 2134]),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record.fields.push(f1);</w:t>
      </w:r>
    </w:p>
    <w:p>
      <w:pPr>
        <w:jc w:val="both"/>
      </w:pPr>
      <w:r/>
    </w:p>
    <w:p>
      <w:pPr>
        <w:jc w:val="both"/>
      </w:pPr>
      <w:r>
        <w:t xml:space="preserve">  let f2: Feature = Feature {</w:t>
      </w:r>
    </w:p>
    <w:p>
      <w:pPr>
        <w:jc w:val="both"/>
      </w:pPr>
      <w:r>
        <w:t xml:space="preserve">    id: String::from("user_embedding"),</w:t>
      </w:r>
    </w:p>
    <w:p>
      <w:pPr>
        <w:jc w:val="both"/>
      </w:pPr>
      <w:r>
        <w:t xml:space="preserve">    val: FeatureVal::FloatVector(vec![2.0f32; 200]),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record.fields.push(f2);</w:t>
      </w:r>
    </w:p>
    <w:p>
      <w:pPr>
        <w:jc w:val="both"/>
      </w:pPr>
      <w:r/>
    </w:p>
    <w:p>
      <w:pPr>
        <w:jc w:val="both"/>
      </w:pPr>
      <w:r>
        <w:t xml:space="preserve">  let f3: Feature = Feature {</w:t>
      </w:r>
    </w:p>
    <w:p>
      <w:pPr>
        <w:jc w:val="both"/>
      </w:pPr>
      <w:r>
        <w:t xml:space="preserve">    id: String::from("author_embedding"),</w:t>
      </w:r>
    </w:p>
    <w:p>
      <w:pPr>
        <w:jc w:val="both"/>
      </w:pPr>
      <w:r>
        <w:t xml:space="preserve">    val: FeatureVal::FloatVector(vec![3.0f32; 200]),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record.fields.push(f3);</w:t>
      </w:r>
    </w:p>
    <w:p>
      <w:pPr>
        <w:jc w:val="both"/>
      </w:pPr>
      <w:r/>
    </w:p>
    <w:p>
      <w:pPr>
        <w:jc w:val="both"/>
      </w:pPr>
      <w:r>
        <w:t xml:space="preserve">  let f4: Feature = Feature {</w:t>
      </w:r>
    </w:p>
    <w:p>
      <w:pPr>
        <w:jc w:val="both"/>
      </w:pPr>
      <w:r>
        <w:t xml:space="preserve">    id: String::from("binary_features"),</w:t>
      </w:r>
    </w:p>
    <w:p>
      <w:pPr>
        <w:jc w:val="both"/>
      </w:pPr>
      <w:r>
        <w:t xml:space="preserve">    val: FeatureVal::U8Vector(vec![4u8; 43]),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record.fields.push(f4);</w:t>
      </w:r>
    </w:p>
    <w:p>
      <w:pPr>
        <w:jc w:val="both"/>
      </w:pPr>
      <w:r/>
    </w:p>
    <w:p>
      <w:pPr>
        <w:jc w:val="both"/>
      </w:pPr>
      <w:r>
        <w:t xml:space="preserve">  record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