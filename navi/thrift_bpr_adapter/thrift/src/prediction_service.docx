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// Autogenerated by Thrift Compiler (0.17.0)</w:t>
      </w:r>
    </w:p>
    <w:p>
      <w:pPr>
        <w:jc w:val="both"/>
      </w:pPr>
      <w:r>
        <w:t>// DO NOT EDIT UNLESS YOU ARE SURE THAT YOU KNOW WHAT YOU ARE DOING</w:t>
      </w:r>
    </w:p>
    <w:p>
      <w:pPr>
        <w:jc w:val="both"/>
      </w:pPr>
      <w:r/>
    </w:p>
    <w:p>
      <w:pPr>
        <w:jc w:val="both"/>
      </w:pPr>
      <w:r>
        <w:t>#![allow(unused_imports)]</w:t>
      </w:r>
    </w:p>
    <w:p>
      <w:pPr>
        <w:jc w:val="both"/>
      </w:pPr>
      <w:r>
        <w:t>#![allow(unused_extern_crates)]</w:t>
      </w:r>
    </w:p>
    <w:p>
      <w:pPr>
        <w:jc w:val="both"/>
      </w:pPr>
      <w:r>
        <w:t>#![allow(clippy::too_many_arguments, clippy::type_complexity, clippy::vec_box)]</w:t>
      </w:r>
    </w:p>
    <w:p>
      <w:pPr>
        <w:jc w:val="both"/>
      </w:pPr>
      <w:r>
        <w:t>#![cfg_attr(rustfmt, rustfmt_skip)]</w:t>
      </w:r>
    </w:p>
    <w:p>
      <w:pPr>
        <w:jc w:val="both"/>
      </w:pPr>
      <w:r/>
    </w:p>
    <w:p>
      <w:pPr>
        <w:jc w:val="both"/>
      </w:pPr>
      <w:r>
        <w:t>use std::cell::RefCell;</w:t>
      </w:r>
    </w:p>
    <w:p>
      <w:pPr>
        <w:jc w:val="both"/>
      </w:pPr>
      <w:r>
        <w:t>use std::collections::{BTreeMap, BTreeSet};</w:t>
      </w:r>
    </w:p>
    <w:p>
      <w:pPr>
        <w:jc w:val="both"/>
      </w:pPr>
      <w:r>
        <w:t>use std::convert::{From, TryFrom};</w:t>
      </w:r>
    </w:p>
    <w:p>
      <w:pPr>
        <w:jc w:val="both"/>
      </w:pPr>
      <w:r>
        <w:t>use std::default::Default;</w:t>
      </w:r>
    </w:p>
    <w:p>
      <w:pPr>
        <w:jc w:val="both"/>
      </w:pPr>
      <w:r>
        <w:t>use std::error::Error;</w:t>
      </w:r>
    </w:p>
    <w:p>
      <w:pPr>
        <w:jc w:val="both"/>
      </w:pPr>
      <w:r>
        <w:t>use std::fmt;</w:t>
      </w:r>
    </w:p>
    <w:p>
      <w:pPr>
        <w:jc w:val="both"/>
      </w:pPr>
      <w:r>
        <w:t>use std::fmt::{Display, Formatter};</w:t>
      </w:r>
    </w:p>
    <w:p>
      <w:pPr>
        <w:jc w:val="both"/>
      </w:pPr>
      <w:r>
        <w:t>use std::rc::Rc;</w:t>
      </w:r>
    </w:p>
    <w:p>
      <w:pPr>
        <w:jc w:val="both"/>
      </w:pPr>
      <w:r/>
    </w:p>
    <w:p>
      <w:pPr>
        <w:jc w:val="both"/>
      </w:pPr>
      <w:r>
        <w:t>use thrift::OrderedFloat;</w:t>
      </w:r>
    </w:p>
    <w:p>
      <w:pPr>
        <w:jc w:val="both"/>
      </w:pPr>
      <w:r>
        <w:t>use thrift::{ApplicationError, ApplicationErrorKind, ProtocolError, ProtocolErrorKind, TThriftClient};</w:t>
      </w:r>
    </w:p>
    <w:p>
      <w:pPr>
        <w:jc w:val="both"/>
      </w:pPr>
      <w:r>
        <w:t>use thrift::protocol::{TFieldIdentifier, TListIdentifier, TMapIdentifier, TMessageIdentifier, TMessageType, TInputProtocol, TOutputProtocol, TSerializable, TSetIdentifier, TStructIdentifier, TType};</w:t>
      </w:r>
    </w:p>
    <w:p>
      <w:pPr>
        <w:jc w:val="both"/>
      </w:pPr>
      <w:r>
        <w:t>use thrift::protocol::field_id;</w:t>
      </w:r>
    </w:p>
    <w:p>
      <w:pPr>
        <w:jc w:val="both"/>
      </w:pPr>
      <w:r>
        <w:t>use thrift::protocol::verify_expected_message_type;</w:t>
      </w:r>
    </w:p>
    <w:p>
      <w:pPr>
        <w:jc w:val="both"/>
      </w:pPr>
      <w:r>
        <w:t>use thrift::protocol::verify_expected_sequence_number;</w:t>
      </w:r>
    </w:p>
    <w:p>
      <w:pPr>
        <w:jc w:val="both"/>
      </w:pPr>
      <w:r>
        <w:t>use thrift::protocol::verify_expected_service_call;</w:t>
      </w:r>
    </w:p>
    <w:p>
      <w:pPr>
        <w:jc w:val="both"/>
      </w:pPr>
      <w:r>
        <w:t>use thrift::protocol::verify_required_field_exists;</w:t>
      </w:r>
    </w:p>
    <w:p>
      <w:pPr>
        <w:jc w:val="both"/>
      </w:pPr>
      <w:r>
        <w:t>use thrift::server::TProcessor;</w:t>
      </w:r>
    </w:p>
    <w:p>
      <w:pPr>
        <w:jc w:val="both"/>
      </w:pPr>
      <w:r/>
    </w:p>
    <w:p>
      <w:pPr>
        <w:jc w:val="both"/>
      </w:pPr>
      <w:r>
        <w:t>use crate::data;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PredictionServiceException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#[derive(Clone, Debug, Eq, Hash, Ord, PartialEq, PartialOrd)]</w:t>
      </w:r>
    </w:p>
    <w:p>
      <w:pPr>
        <w:jc w:val="both"/>
      </w:pPr>
      <w:r>
        <w:t>pub struct PredictionServiceException {</w:t>
      </w:r>
    </w:p>
    <w:p>
      <w:pPr>
        <w:jc w:val="both"/>
      </w:pPr>
      <w:r>
        <w:t xml:space="preserve">  pub description: Option&lt;String&gt;,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PredictionServiceException {</w:t>
      </w:r>
    </w:p>
    <w:p>
      <w:pPr>
        <w:jc w:val="both"/>
      </w:pPr>
      <w:r>
        <w:t xml:space="preserve">  pub fn new&lt;F1&gt;(description: F1) -&gt; PredictionServiceException where F1: Into&lt;Option&lt;String&gt;&gt; {</w:t>
      </w:r>
    </w:p>
    <w:p>
      <w:pPr>
        <w:jc w:val="both"/>
      </w:pPr>
      <w:r>
        <w:t xml:space="preserve">    PredictionServiceException {</w:t>
      </w:r>
    </w:p>
    <w:p>
      <w:pPr>
        <w:jc w:val="both"/>
      </w:pPr>
      <w:r>
        <w:t xml:space="preserve">      description: description.into(),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TSerializable for PredictionServiceException {</w:t>
      </w:r>
    </w:p>
    <w:p>
      <w:pPr>
        <w:jc w:val="both"/>
      </w:pPr>
      <w:r>
        <w:t xml:space="preserve">  fn read_from_in_protocol(i_prot: &amp;mut dyn TInputProtocol) -&gt; thrift::Result&lt;PredictionServiceException&gt; {</w:t>
      </w:r>
    </w:p>
    <w:p>
      <w:pPr>
        <w:jc w:val="both"/>
      </w:pPr>
      <w:r>
        <w:t xml:space="preserve">    i_prot.read_struct_begin()?;</w:t>
      </w:r>
    </w:p>
    <w:p>
      <w:pPr>
        <w:jc w:val="both"/>
      </w:pPr>
      <w:r>
        <w:t xml:space="preserve">    let mut f_1: Option&lt;String&gt; = Some("".to_owned());</w:t>
      </w:r>
    </w:p>
    <w:p>
      <w:pPr>
        <w:jc w:val="both"/>
      </w:pPr>
      <w:r>
        <w:t xml:space="preserve">    loop {</w:t>
      </w:r>
    </w:p>
    <w:p>
      <w:pPr>
        <w:jc w:val="both"/>
      </w:pPr>
      <w:r>
        <w:t xml:space="preserve">      let field_ident = i_prot.read_field_begin()?;</w:t>
      </w:r>
    </w:p>
    <w:p>
      <w:pPr>
        <w:jc w:val="both"/>
      </w:pPr>
      <w:r>
        <w:t xml:space="preserve">      if field_ident.field_type == TType::Stop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let field_id = field_id(&amp;field_ident)?;</w:t>
      </w:r>
    </w:p>
    <w:p>
      <w:pPr>
        <w:jc w:val="both"/>
      </w:pPr>
      <w:r>
        <w:t xml:space="preserve">      match field_id {</w:t>
      </w:r>
    </w:p>
    <w:p>
      <w:pPr>
        <w:jc w:val="both"/>
      </w:pPr>
      <w:r>
        <w:t xml:space="preserve">        1 =&gt; {</w:t>
      </w:r>
    </w:p>
    <w:p>
      <w:pPr>
        <w:jc w:val="both"/>
      </w:pPr>
      <w:r>
        <w:t xml:space="preserve">          let val = i_prot.read_string()?;</w:t>
      </w:r>
    </w:p>
    <w:p>
      <w:pPr>
        <w:jc w:val="both"/>
      </w:pPr>
      <w:r>
        <w:t xml:space="preserve">          f_1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_ =&gt; {</w:t>
      </w:r>
    </w:p>
    <w:p>
      <w:pPr>
        <w:jc w:val="both"/>
      </w:pPr>
      <w:r>
        <w:t xml:space="preserve">          i_prot.skip(field_ident.field_type)?;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i_prot.read_field_end()?;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i_prot.read_struct_end()?;</w:t>
      </w:r>
    </w:p>
    <w:p>
      <w:pPr>
        <w:jc w:val="both"/>
      </w:pPr>
      <w:r>
        <w:t xml:space="preserve">    let ret = PredictionServiceException {</w:t>
      </w:r>
    </w:p>
    <w:p>
      <w:pPr>
        <w:jc w:val="both"/>
      </w:pPr>
      <w:r>
        <w:t xml:space="preserve">      description: f_1,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Ok(ret)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let struct_ident = TStructIdentifier::new("PredictionServiceException");</w:t>
      </w:r>
    </w:p>
    <w:p>
      <w:pPr>
        <w:jc w:val="both"/>
      </w:pPr>
      <w:r>
        <w:t xml:space="preserve">    o_prot.write_struct_begin(&amp;struct_ident)?;</w:t>
      </w:r>
    </w:p>
    <w:p>
      <w:pPr>
        <w:jc w:val="both"/>
      </w:pPr>
      <w:r>
        <w:t xml:space="preserve">    if let Some(ref fld_var) = self.description {</w:t>
      </w:r>
    </w:p>
    <w:p>
      <w:pPr>
        <w:jc w:val="both"/>
      </w:pPr>
      <w:r>
        <w:t xml:space="preserve">      o_prot.write_field_begin(&amp;TFieldIdentifier::new("description", TType::String, 1))?;</w:t>
      </w:r>
    </w:p>
    <w:p>
      <w:pPr>
        <w:jc w:val="both"/>
      </w:pPr>
      <w:r>
        <w:t xml:space="preserve">      o_prot.write_string(fld_var)?;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o_prot.write_field_stop()?;</w:t>
      </w:r>
    </w:p>
    <w:p>
      <w:pPr>
        <w:jc w:val="both"/>
      </w:pPr>
      <w:r>
        <w:t xml:space="preserve">    o_prot.write_struct_end()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Default for PredictionServiceException {</w:t>
      </w:r>
    </w:p>
    <w:p>
      <w:pPr>
        <w:jc w:val="both"/>
      </w:pPr>
      <w:r>
        <w:t xml:space="preserve">  fn default() -&gt; Self {</w:t>
      </w:r>
    </w:p>
    <w:p>
      <w:pPr>
        <w:jc w:val="both"/>
      </w:pPr>
      <w:r>
        <w:t xml:space="preserve">    PredictionServiceException{</w:t>
      </w:r>
    </w:p>
    <w:p>
      <w:pPr>
        <w:jc w:val="both"/>
      </w:pPr>
      <w:r>
        <w:t xml:space="preserve">      description: Some("".to_owned()),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Error for PredictionServiceException {}</w:t>
      </w:r>
    </w:p>
    <w:p>
      <w:pPr>
        <w:jc w:val="both"/>
      </w:pPr>
      <w:r/>
    </w:p>
    <w:p>
      <w:pPr>
        <w:jc w:val="both"/>
      </w:pPr>
      <w:r>
        <w:t>impl From&lt;PredictionServiceException&gt; for thrift::Error {</w:t>
      </w:r>
    </w:p>
    <w:p>
      <w:pPr>
        <w:jc w:val="both"/>
      </w:pPr>
      <w:r>
        <w:t xml:space="preserve">  fn from(e: PredictionServiceException) -&gt; Self {</w:t>
      </w:r>
    </w:p>
    <w:p>
      <w:pPr>
        <w:jc w:val="both"/>
      </w:pPr>
      <w:r>
        <w:t xml:space="preserve">    thrift::Error::User(Box::new(e))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Display for PredictionServiceException {</w:t>
      </w:r>
    </w:p>
    <w:p>
      <w:pPr>
        <w:jc w:val="both"/>
      </w:pPr>
      <w:r>
        <w:t xml:space="preserve">  fn fmt(&amp;self, f: &amp;mut Formatter) -&gt; fmt::Result {</w:t>
      </w:r>
    </w:p>
    <w:p>
      <w:pPr>
        <w:jc w:val="both"/>
      </w:pPr>
      <w:r>
        <w:t xml:space="preserve">    write!(f, "remote service threw PredictionServiceException")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PredictionRequest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#[derive(Clone, Debug, Eq, Hash, Ord, PartialEq, PartialOrd)]</w:t>
      </w:r>
    </w:p>
    <w:p>
      <w:pPr>
        <w:jc w:val="both"/>
      </w:pPr>
      <w:r>
        <w:t>pub struct PredictionRequest {</w:t>
      </w:r>
    </w:p>
    <w:p>
      <w:pPr>
        <w:jc w:val="both"/>
      </w:pPr>
      <w:r>
        <w:t xml:space="preserve">  pub features: data::DataRecord,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PredictionRequest {</w:t>
      </w:r>
    </w:p>
    <w:p>
      <w:pPr>
        <w:jc w:val="both"/>
      </w:pPr>
      <w:r>
        <w:t xml:space="preserve">  pub fn new(features: data::DataRecord) -&gt; PredictionRequest {</w:t>
      </w:r>
    </w:p>
    <w:p>
      <w:pPr>
        <w:jc w:val="both"/>
      </w:pPr>
      <w:r>
        <w:t xml:space="preserve">    PredictionRequest {</w:t>
      </w:r>
    </w:p>
    <w:p>
      <w:pPr>
        <w:jc w:val="both"/>
      </w:pPr>
      <w:r>
        <w:t xml:space="preserve">      features,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TSerializable for PredictionRequest {</w:t>
      </w:r>
    </w:p>
    <w:p>
      <w:pPr>
        <w:jc w:val="both"/>
      </w:pPr>
      <w:r>
        <w:t xml:space="preserve">  fn read_from_in_protocol(i_prot: &amp;mut dyn TInputProtocol) -&gt; thrift::Result&lt;PredictionRequest&gt; {</w:t>
      </w:r>
    </w:p>
    <w:p>
      <w:pPr>
        <w:jc w:val="both"/>
      </w:pPr>
      <w:r>
        <w:t xml:space="preserve">    i_prot.read_struct_begin()?;</w:t>
      </w:r>
    </w:p>
    <w:p>
      <w:pPr>
        <w:jc w:val="both"/>
      </w:pPr>
      <w:r>
        <w:t xml:space="preserve">    let mut f_1: Option&lt;data::DataRecord&gt; = None;</w:t>
      </w:r>
    </w:p>
    <w:p>
      <w:pPr>
        <w:jc w:val="both"/>
      </w:pPr>
      <w:r>
        <w:t xml:space="preserve">    loop {</w:t>
      </w:r>
    </w:p>
    <w:p>
      <w:pPr>
        <w:jc w:val="both"/>
      </w:pPr>
      <w:r>
        <w:t xml:space="preserve">      let field_ident = i_prot.read_field_begin()?;</w:t>
      </w:r>
    </w:p>
    <w:p>
      <w:pPr>
        <w:jc w:val="both"/>
      </w:pPr>
      <w:r>
        <w:t xml:space="preserve">      if field_ident.field_type == TType::Stop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let field_id = field_id(&amp;field_ident)?;</w:t>
      </w:r>
    </w:p>
    <w:p>
      <w:pPr>
        <w:jc w:val="both"/>
      </w:pPr>
      <w:r>
        <w:t xml:space="preserve">      match field_id {</w:t>
      </w:r>
    </w:p>
    <w:p>
      <w:pPr>
        <w:jc w:val="both"/>
      </w:pPr>
      <w:r>
        <w:t xml:space="preserve">        1 =&gt; {</w:t>
      </w:r>
    </w:p>
    <w:p>
      <w:pPr>
        <w:jc w:val="both"/>
      </w:pPr>
      <w:r>
        <w:t xml:space="preserve">          let val = data::DataRecord::read_from_in_protocol(i_prot)?;</w:t>
      </w:r>
    </w:p>
    <w:p>
      <w:pPr>
        <w:jc w:val="both"/>
      </w:pPr>
      <w:r>
        <w:t xml:space="preserve">          f_1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_ =&gt; {</w:t>
      </w:r>
    </w:p>
    <w:p>
      <w:pPr>
        <w:jc w:val="both"/>
      </w:pPr>
      <w:r>
        <w:t xml:space="preserve">          i_prot.skip(field_ident.field_type)?;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i_prot.read_field_end()?;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i_prot.read_struct_end()?;</w:t>
      </w:r>
    </w:p>
    <w:p>
      <w:pPr>
        <w:jc w:val="both"/>
      </w:pPr>
      <w:r>
        <w:t xml:space="preserve">    verify_required_field_exists("PredictionRequest.features", &amp;f_1)?;</w:t>
      </w:r>
    </w:p>
    <w:p>
      <w:pPr>
        <w:jc w:val="both"/>
      </w:pPr>
      <w:r>
        <w:t xml:space="preserve">    let ret = PredictionRequest {</w:t>
      </w:r>
    </w:p>
    <w:p>
      <w:pPr>
        <w:jc w:val="both"/>
      </w:pPr>
      <w:r>
        <w:t xml:space="preserve">      features: f_1.expect("auto-generated code should have checked for presence of required fields"),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Ok(ret)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let struct_ident = TStructIdentifier::new("PredictionRequest");</w:t>
      </w:r>
    </w:p>
    <w:p>
      <w:pPr>
        <w:jc w:val="both"/>
      </w:pPr>
      <w:r>
        <w:t xml:space="preserve">    o_prot.write_struct_begin(&amp;struct_ident)?;</w:t>
      </w:r>
    </w:p>
    <w:p>
      <w:pPr>
        <w:jc w:val="both"/>
      </w:pPr>
      <w:r>
        <w:t xml:space="preserve">    o_prot.write_field_begin(&amp;TFieldIdentifier::new("features", TType::Struct, 1))?;</w:t>
      </w:r>
    </w:p>
    <w:p>
      <w:pPr>
        <w:jc w:val="both"/>
      </w:pPr>
      <w:r>
        <w:t xml:space="preserve">    self.features.write_to_out_protocol(o_prot)?;</w:t>
      </w:r>
    </w:p>
    <w:p>
      <w:pPr>
        <w:jc w:val="both"/>
      </w:pPr>
      <w:r>
        <w:t xml:space="preserve">    o_prot.write_field_end()?;</w:t>
      </w:r>
    </w:p>
    <w:p>
      <w:pPr>
        <w:jc w:val="both"/>
      </w:pPr>
      <w:r>
        <w:t xml:space="preserve">    o_prot.write_field_stop()?;</w:t>
      </w:r>
    </w:p>
    <w:p>
      <w:pPr>
        <w:jc w:val="both"/>
      </w:pPr>
      <w:r>
        <w:t xml:space="preserve">    o_prot.write_struct_end()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PredictionResponse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#[derive(Clone, Debug, Eq, Hash, Ord, PartialEq, PartialOrd)]</w:t>
      </w:r>
    </w:p>
    <w:p>
      <w:pPr>
        <w:jc w:val="both"/>
      </w:pPr>
      <w:r>
        <w:t>pub struct PredictionResponse {</w:t>
      </w:r>
    </w:p>
    <w:p>
      <w:pPr>
        <w:jc w:val="both"/>
      </w:pPr>
      <w:r>
        <w:t xml:space="preserve">  pub prediction: data::DataRecord,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PredictionResponse {</w:t>
      </w:r>
    </w:p>
    <w:p>
      <w:pPr>
        <w:jc w:val="both"/>
      </w:pPr>
      <w:r>
        <w:t xml:space="preserve">  pub fn new(prediction: data::DataRecord) -&gt; PredictionResponse {</w:t>
      </w:r>
    </w:p>
    <w:p>
      <w:pPr>
        <w:jc w:val="both"/>
      </w:pPr>
      <w:r>
        <w:t xml:space="preserve">    PredictionResponse {</w:t>
      </w:r>
    </w:p>
    <w:p>
      <w:pPr>
        <w:jc w:val="both"/>
      </w:pPr>
      <w:r>
        <w:t xml:space="preserve">      prediction,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TSerializable for PredictionResponse {</w:t>
      </w:r>
    </w:p>
    <w:p>
      <w:pPr>
        <w:jc w:val="both"/>
      </w:pPr>
      <w:r>
        <w:t xml:space="preserve">  fn read_from_in_protocol(i_prot: &amp;mut dyn TInputProtocol) -&gt; thrift::Result&lt;PredictionResponse&gt; {</w:t>
      </w:r>
    </w:p>
    <w:p>
      <w:pPr>
        <w:jc w:val="both"/>
      </w:pPr>
      <w:r>
        <w:t xml:space="preserve">    i_prot.read_struct_begin()?;</w:t>
      </w:r>
    </w:p>
    <w:p>
      <w:pPr>
        <w:jc w:val="both"/>
      </w:pPr>
      <w:r>
        <w:t xml:space="preserve">    let mut f_1: Option&lt;data::DataRecord&gt; = None;</w:t>
      </w:r>
    </w:p>
    <w:p>
      <w:pPr>
        <w:jc w:val="both"/>
      </w:pPr>
      <w:r>
        <w:t xml:space="preserve">    loop {</w:t>
      </w:r>
    </w:p>
    <w:p>
      <w:pPr>
        <w:jc w:val="both"/>
      </w:pPr>
      <w:r>
        <w:t xml:space="preserve">      let field_ident = i_prot.read_field_begin()?;</w:t>
      </w:r>
    </w:p>
    <w:p>
      <w:pPr>
        <w:jc w:val="both"/>
      </w:pPr>
      <w:r>
        <w:t xml:space="preserve">      if field_ident.field_type == TType::Stop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let field_id = field_id(&amp;field_ident)?;</w:t>
      </w:r>
    </w:p>
    <w:p>
      <w:pPr>
        <w:jc w:val="both"/>
      </w:pPr>
      <w:r>
        <w:t xml:space="preserve">      match field_id {</w:t>
      </w:r>
    </w:p>
    <w:p>
      <w:pPr>
        <w:jc w:val="both"/>
      </w:pPr>
      <w:r>
        <w:t xml:space="preserve">        1 =&gt; {</w:t>
      </w:r>
    </w:p>
    <w:p>
      <w:pPr>
        <w:jc w:val="both"/>
      </w:pPr>
      <w:r>
        <w:t xml:space="preserve">          let val = data::DataRecord::read_from_in_protocol(i_prot)?;</w:t>
      </w:r>
    </w:p>
    <w:p>
      <w:pPr>
        <w:jc w:val="both"/>
      </w:pPr>
      <w:r>
        <w:t xml:space="preserve">          f_1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_ =&gt; {</w:t>
      </w:r>
    </w:p>
    <w:p>
      <w:pPr>
        <w:jc w:val="both"/>
      </w:pPr>
      <w:r>
        <w:t xml:space="preserve">          i_prot.skip(field_ident.field_type)?;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i_prot.read_field_end()?;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i_prot.read_struct_end()?;</w:t>
      </w:r>
    </w:p>
    <w:p>
      <w:pPr>
        <w:jc w:val="both"/>
      </w:pPr>
      <w:r>
        <w:t xml:space="preserve">    verify_required_field_exists("PredictionResponse.prediction", &amp;f_1)?;</w:t>
      </w:r>
    </w:p>
    <w:p>
      <w:pPr>
        <w:jc w:val="both"/>
      </w:pPr>
      <w:r>
        <w:t xml:space="preserve">    let ret = PredictionResponse {</w:t>
      </w:r>
    </w:p>
    <w:p>
      <w:pPr>
        <w:jc w:val="both"/>
      </w:pPr>
      <w:r>
        <w:t xml:space="preserve">      prediction: f_1.expect("auto-generated code should have checked for presence of required fields"),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Ok(ret)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let struct_ident = TStructIdentifier::new("PredictionResponse");</w:t>
      </w:r>
    </w:p>
    <w:p>
      <w:pPr>
        <w:jc w:val="both"/>
      </w:pPr>
      <w:r>
        <w:t xml:space="preserve">    o_prot.write_struct_begin(&amp;struct_ident)?;</w:t>
      </w:r>
    </w:p>
    <w:p>
      <w:pPr>
        <w:jc w:val="both"/>
      </w:pPr>
      <w:r>
        <w:t xml:space="preserve">    o_prot.write_field_begin(&amp;TFieldIdentifier::new("prediction", TType::Struct, 1))?;</w:t>
      </w:r>
    </w:p>
    <w:p>
      <w:pPr>
        <w:jc w:val="both"/>
      </w:pPr>
      <w:r>
        <w:t xml:space="preserve">    self.prediction.write_to_out_protocol(o_prot)?;</w:t>
      </w:r>
    </w:p>
    <w:p>
      <w:pPr>
        <w:jc w:val="both"/>
      </w:pPr>
      <w:r>
        <w:t xml:space="preserve">    o_prot.write_field_end()?;</w:t>
      </w:r>
    </w:p>
    <w:p>
      <w:pPr>
        <w:jc w:val="both"/>
      </w:pPr>
      <w:r>
        <w:t xml:space="preserve">    o_prot.write_field_stop()?;</w:t>
      </w:r>
    </w:p>
    <w:p>
      <w:pPr>
        <w:jc w:val="both"/>
      </w:pPr>
      <w:r>
        <w:t xml:space="preserve">    o_prot.write_struct_end()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BatchPredictionRequest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#[derive(Clone, Debug, Eq, Hash, Ord, PartialEq, PartialOrd)]</w:t>
      </w:r>
    </w:p>
    <w:p>
      <w:pPr>
        <w:jc w:val="both"/>
      </w:pPr>
      <w:r>
        <w:t>pub struct BatchPredictionRequest {</w:t>
      </w:r>
    </w:p>
    <w:p>
      <w:pPr>
        <w:jc w:val="both"/>
      </w:pPr>
      <w:r>
        <w:t xml:space="preserve">  pub individual_features_list: Vec&lt;data::DataRecord&gt;,</w:t>
      </w:r>
    </w:p>
    <w:p>
      <w:pPr>
        <w:jc w:val="both"/>
      </w:pPr>
      <w:r>
        <w:t xml:space="preserve">  pub common_features: Option&lt;data::DataRecord&gt;,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BatchPredictionRequest {</w:t>
      </w:r>
    </w:p>
    <w:p>
      <w:pPr>
        <w:jc w:val="both"/>
      </w:pPr>
      <w:r>
        <w:t xml:space="preserve">  pub fn new&lt;F2&gt;(individual_features_list: Vec&lt;data::DataRecord&gt;, common_features: F2) -&gt; BatchPredictionRequest where F2: Into&lt;Option&lt;data::DataRecord&gt;&gt; {</w:t>
      </w:r>
    </w:p>
    <w:p>
      <w:pPr>
        <w:jc w:val="both"/>
      </w:pPr>
      <w:r>
        <w:t xml:space="preserve">    BatchPredictionRequest {</w:t>
      </w:r>
    </w:p>
    <w:p>
      <w:pPr>
        <w:jc w:val="both"/>
      </w:pPr>
      <w:r>
        <w:t xml:space="preserve">      individual_features_list,</w:t>
      </w:r>
    </w:p>
    <w:p>
      <w:pPr>
        <w:jc w:val="both"/>
      </w:pPr>
      <w:r>
        <w:t xml:space="preserve">      common_features: common_features.into(),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TSerializable for BatchPredictionRequest {</w:t>
      </w:r>
    </w:p>
    <w:p>
      <w:pPr>
        <w:jc w:val="both"/>
      </w:pPr>
      <w:r>
        <w:t xml:space="preserve">  fn read_from_in_protocol(i_prot: &amp;mut dyn TInputProtocol) -&gt; thrift::Result&lt;BatchPredictionRequest&gt; {</w:t>
      </w:r>
    </w:p>
    <w:p>
      <w:pPr>
        <w:jc w:val="both"/>
      </w:pPr>
      <w:r>
        <w:t xml:space="preserve">    i_prot.read_struct_begin()?;</w:t>
      </w:r>
    </w:p>
    <w:p>
      <w:pPr>
        <w:jc w:val="both"/>
      </w:pPr>
      <w:r>
        <w:t xml:space="preserve">    let mut f_1: Option&lt;Vec&lt;data::DataRecord&gt;&gt; = None;</w:t>
      </w:r>
    </w:p>
    <w:p>
      <w:pPr>
        <w:jc w:val="both"/>
      </w:pPr>
      <w:r>
        <w:t xml:space="preserve">    let mut f_2: Option&lt;data::DataRecord&gt; = None;</w:t>
      </w:r>
    </w:p>
    <w:p>
      <w:pPr>
        <w:jc w:val="both"/>
      </w:pPr>
      <w:r>
        <w:t xml:space="preserve">    loop {</w:t>
      </w:r>
    </w:p>
    <w:p>
      <w:pPr>
        <w:jc w:val="both"/>
      </w:pPr>
      <w:r>
        <w:t xml:space="preserve">      let field_ident = i_prot.read_field_begin()?;</w:t>
      </w:r>
    </w:p>
    <w:p>
      <w:pPr>
        <w:jc w:val="both"/>
      </w:pPr>
      <w:r>
        <w:t xml:space="preserve">      if field_ident.field_type == TType::Stop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let field_id = field_id(&amp;field_ident)?;</w:t>
      </w:r>
    </w:p>
    <w:p>
      <w:pPr>
        <w:jc w:val="both"/>
      </w:pPr>
      <w:r>
        <w:t xml:space="preserve">      match field_id {</w:t>
      </w:r>
    </w:p>
    <w:p>
      <w:pPr>
        <w:jc w:val="both"/>
      </w:pPr>
      <w:r>
        <w:t xml:space="preserve">        1 =&gt; {</w:t>
      </w:r>
    </w:p>
    <w:p>
      <w:pPr>
        <w:jc w:val="both"/>
      </w:pPr>
      <w:r>
        <w:t xml:space="preserve">          let list_ident = i_prot.read_list_begin()?;</w:t>
      </w:r>
    </w:p>
    <w:p>
      <w:pPr>
        <w:jc w:val="both"/>
      </w:pPr>
      <w:r>
        <w:t xml:space="preserve">          let mut val: Vec&lt;data::DataRecord&gt; = Vec::with_capacity(list_ident.size as usize);</w:t>
      </w:r>
    </w:p>
    <w:p>
      <w:pPr>
        <w:jc w:val="both"/>
      </w:pPr>
      <w:r>
        <w:t xml:space="preserve">          for _ in 0..list_ident.size {</w:t>
      </w:r>
    </w:p>
    <w:p>
      <w:pPr>
        <w:jc w:val="both"/>
      </w:pPr>
      <w:r>
        <w:t xml:space="preserve">            let list_elem_0 = data::DataRecord::read_from_in_protocol(i_prot)?;</w:t>
      </w:r>
    </w:p>
    <w:p>
      <w:pPr>
        <w:jc w:val="both"/>
      </w:pPr>
      <w:r>
        <w:t xml:space="preserve">            val.push(list_elem_0);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i_prot.read_list_end()?;</w:t>
      </w:r>
    </w:p>
    <w:p>
      <w:pPr>
        <w:jc w:val="both"/>
      </w:pPr>
      <w:r>
        <w:t xml:space="preserve">          f_1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2 =&gt; {</w:t>
      </w:r>
    </w:p>
    <w:p>
      <w:pPr>
        <w:jc w:val="both"/>
      </w:pPr>
      <w:r>
        <w:t xml:space="preserve">          let val = data::DataRecord::read_from_in_protocol(i_prot)?;</w:t>
      </w:r>
    </w:p>
    <w:p>
      <w:pPr>
        <w:jc w:val="both"/>
      </w:pPr>
      <w:r>
        <w:t xml:space="preserve">          f_2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_ =&gt; {</w:t>
      </w:r>
    </w:p>
    <w:p>
      <w:pPr>
        <w:jc w:val="both"/>
      </w:pPr>
      <w:r>
        <w:t xml:space="preserve">          i_prot.skip(field_ident.field_type)?;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i_prot.read_field_end()?;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i_prot.read_struct_end()?;</w:t>
      </w:r>
    </w:p>
    <w:p>
      <w:pPr>
        <w:jc w:val="both"/>
      </w:pPr>
      <w:r>
        <w:t xml:space="preserve">    verify_required_field_exists("BatchPredictionRequest.individual_features_list", &amp;f_1)?;</w:t>
      </w:r>
    </w:p>
    <w:p>
      <w:pPr>
        <w:jc w:val="both"/>
      </w:pPr>
      <w:r>
        <w:t xml:space="preserve">    let ret = BatchPredictionRequest {</w:t>
      </w:r>
    </w:p>
    <w:p>
      <w:pPr>
        <w:jc w:val="both"/>
      </w:pPr>
      <w:r>
        <w:t xml:space="preserve">      individual_features_list: f_1.expect("auto-generated code should have checked for presence of required fields"),</w:t>
      </w:r>
    </w:p>
    <w:p>
      <w:pPr>
        <w:jc w:val="both"/>
      </w:pPr>
      <w:r>
        <w:t xml:space="preserve">      common_features: f_2,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Ok(ret)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let struct_ident = TStructIdentifier::new("BatchPredictionRequest");</w:t>
      </w:r>
    </w:p>
    <w:p>
      <w:pPr>
        <w:jc w:val="both"/>
      </w:pPr>
      <w:r>
        <w:t xml:space="preserve">    o_prot.write_struct_begin(&amp;struct_ident)?;</w:t>
      </w:r>
    </w:p>
    <w:p>
      <w:pPr>
        <w:jc w:val="both"/>
      </w:pPr>
      <w:r>
        <w:t xml:space="preserve">    o_prot.write_field_begin(&amp;TFieldIdentifier::new("individualFeaturesList", TType::List, 1))?;</w:t>
      </w:r>
    </w:p>
    <w:p>
      <w:pPr>
        <w:jc w:val="both"/>
      </w:pPr>
      <w:r>
        <w:t xml:space="preserve">    o_prot.write_list_begin(&amp;TListIdentifier::new(TType::Struct, self.individual_features_list.len() as i32))?;</w:t>
      </w:r>
    </w:p>
    <w:p>
      <w:pPr>
        <w:jc w:val="both"/>
      </w:pPr>
      <w:r>
        <w:t xml:space="preserve">    for e in &amp;self.individual_features_list {</w:t>
      </w:r>
    </w:p>
    <w:p>
      <w:pPr>
        <w:jc w:val="both"/>
      </w:pPr>
      <w:r>
        <w:t xml:space="preserve">      e.write_to_out_protocol(o_prot)?;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o_prot.write_list_end()?;</w:t>
      </w:r>
    </w:p>
    <w:p>
      <w:pPr>
        <w:jc w:val="both"/>
      </w:pPr>
      <w:r>
        <w:t xml:space="preserve">    o_prot.write_field_end()?;</w:t>
      </w:r>
    </w:p>
    <w:p>
      <w:pPr>
        <w:jc w:val="both"/>
      </w:pPr>
      <w:r>
        <w:t xml:space="preserve">    if let Some(ref fld_var) = self.common_features {</w:t>
      </w:r>
    </w:p>
    <w:p>
      <w:pPr>
        <w:jc w:val="both"/>
      </w:pPr>
      <w:r>
        <w:t xml:space="preserve">      o_prot.write_field_begin(&amp;TFieldIdentifier::new("commonFeatures", TType::Struct, 2))?;</w:t>
      </w:r>
    </w:p>
    <w:p>
      <w:pPr>
        <w:jc w:val="both"/>
      </w:pPr>
      <w:r>
        <w:t xml:space="preserve">      fld_var.write_to_out_protocol(o_prot)?;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o_prot.write_field_stop()?;</w:t>
      </w:r>
    </w:p>
    <w:p>
      <w:pPr>
        <w:jc w:val="both"/>
      </w:pPr>
      <w:r>
        <w:t xml:space="preserve">    o_prot.write_struct_end()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BatchPredictionResponse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#[derive(Clone, Debug, Eq, Hash, Ord, PartialEq, PartialOrd)]</w:t>
      </w:r>
    </w:p>
    <w:p>
      <w:pPr>
        <w:jc w:val="both"/>
      </w:pPr>
      <w:r>
        <w:t>pub struct BatchPredictionResponse {</w:t>
      </w:r>
    </w:p>
    <w:p>
      <w:pPr>
        <w:jc w:val="both"/>
      </w:pPr>
      <w:r>
        <w:t xml:space="preserve">  pub predictions: Vec&lt;data::DataRecord&gt;,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BatchPredictionResponse {</w:t>
      </w:r>
    </w:p>
    <w:p>
      <w:pPr>
        <w:jc w:val="both"/>
      </w:pPr>
      <w:r>
        <w:t xml:space="preserve">  pub fn new(predictions: Vec&lt;data::DataRecord&gt;) -&gt; BatchPredictionResponse {</w:t>
      </w:r>
    </w:p>
    <w:p>
      <w:pPr>
        <w:jc w:val="both"/>
      </w:pPr>
      <w:r>
        <w:t xml:space="preserve">    BatchPredictionResponse {</w:t>
      </w:r>
    </w:p>
    <w:p>
      <w:pPr>
        <w:jc w:val="both"/>
      </w:pPr>
      <w:r>
        <w:t xml:space="preserve">      predictions,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TSerializable for BatchPredictionResponse {</w:t>
      </w:r>
    </w:p>
    <w:p>
      <w:pPr>
        <w:jc w:val="both"/>
      </w:pPr>
      <w:r>
        <w:t xml:space="preserve">  fn read_from_in_protocol(i_prot: &amp;mut dyn TInputProtocol) -&gt; thrift::Result&lt;BatchPredictionResponse&gt; {</w:t>
      </w:r>
    </w:p>
    <w:p>
      <w:pPr>
        <w:jc w:val="both"/>
      </w:pPr>
      <w:r>
        <w:t xml:space="preserve">    i_prot.read_struct_begin()?;</w:t>
      </w:r>
    </w:p>
    <w:p>
      <w:pPr>
        <w:jc w:val="both"/>
      </w:pPr>
      <w:r>
        <w:t xml:space="preserve">    let mut f_1: Option&lt;Vec&lt;data::DataRecord&gt;&gt; = None;</w:t>
      </w:r>
    </w:p>
    <w:p>
      <w:pPr>
        <w:jc w:val="both"/>
      </w:pPr>
      <w:r>
        <w:t xml:space="preserve">    loop {</w:t>
      </w:r>
    </w:p>
    <w:p>
      <w:pPr>
        <w:jc w:val="both"/>
      </w:pPr>
      <w:r>
        <w:t xml:space="preserve">      let field_ident = i_prot.read_field_begin()?;</w:t>
      </w:r>
    </w:p>
    <w:p>
      <w:pPr>
        <w:jc w:val="both"/>
      </w:pPr>
      <w:r>
        <w:t xml:space="preserve">      if field_ident.field_type == TType::Stop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let field_id = field_id(&amp;field_ident)?;</w:t>
      </w:r>
    </w:p>
    <w:p>
      <w:pPr>
        <w:jc w:val="both"/>
      </w:pPr>
      <w:r>
        <w:t xml:space="preserve">      match field_id {</w:t>
      </w:r>
    </w:p>
    <w:p>
      <w:pPr>
        <w:jc w:val="both"/>
      </w:pPr>
      <w:r>
        <w:t xml:space="preserve">        1 =&gt; {</w:t>
      </w:r>
    </w:p>
    <w:p>
      <w:pPr>
        <w:jc w:val="both"/>
      </w:pPr>
      <w:r>
        <w:t xml:space="preserve">          let list_ident = i_prot.read_list_begin()?;</w:t>
      </w:r>
    </w:p>
    <w:p>
      <w:pPr>
        <w:jc w:val="both"/>
      </w:pPr>
      <w:r>
        <w:t xml:space="preserve">          let mut val: Vec&lt;data::DataRecord&gt; = Vec::with_capacity(list_ident.size as usize);</w:t>
      </w:r>
    </w:p>
    <w:p>
      <w:pPr>
        <w:jc w:val="both"/>
      </w:pPr>
      <w:r>
        <w:t xml:space="preserve">          for _ in 0..list_ident.size {</w:t>
      </w:r>
    </w:p>
    <w:p>
      <w:pPr>
        <w:jc w:val="both"/>
      </w:pPr>
      <w:r>
        <w:t xml:space="preserve">            let list_elem_1 = data::DataRecord::read_from_in_protocol(i_prot)?;</w:t>
      </w:r>
    </w:p>
    <w:p>
      <w:pPr>
        <w:jc w:val="both"/>
      </w:pPr>
      <w:r>
        <w:t xml:space="preserve">            val.push(list_elem_1);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i_prot.read_list_end()?;</w:t>
      </w:r>
    </w:p>
    <w:p>
      <w:pPr>
        <w:jc w:val="both"/>
      </w:pPr>
      <w:r>
        <w:t xml:space="preserve">          f_1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_ =&gt; {</w:t>
      </w:r>
    </w:p>
    <w:p>
      <w:pPr>
        <w:jc w:val="both"/>
      </w:pPr>
      <w:r>
        <w:t xml:space="preserve">          i_prot.skip(field_ident.field_type)?;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i_prot.read_field_end()?;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i_prot.read_struct_end()?;</w:t>
      </w:r>
    </w:p>
    <w:p>
      <w:pPr>
        <w:jc w:val="both"/>
      </w:pPr>
      <w:r>
        <w:t xml:space="preserve">    verify_required_field_exists("BatchPredictionResponse.predictions", &amp;f_1)?;</w:t>
      </w:r>
    </w:p>
    <w:p>
      <w:pPr>
        <w:jc w:val="both"/>
      </w:pPr>
      <w:r>
        <w:t xml:space="preserve">    let ret = BatchPredictionResponse {</w:t>
      </w:r>
    </w:p>
    <w:p>
      <w:pPr>
        <w:jc w:val="both"/>
      </w:pPr>
      <w:r>
        <w:t xml:space="preserve">      predictions: f_1.expect("auto-generated code should have checked for presence of required fields"),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Ok(ret)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let struct_ident = TStructIdentifier::new("BatchPredictionResponse");</w:t>
      </w:r>
    </w:p>
    <w:p>
      <w:pPr>
        <w:jc w:val="both"/>
      </w:pPr>
      <w:r>
        <w:t xml:space="preserve">    o_prot.write_struct_begin(&amp;struct_ident)?;</w:t>
      </w:r>
    </w:p>
    <w:p>
      <w:pPr>
        <w:jc w:val="both"/>
      </w:pPr>
      <w:r>
        <w:t xml:space="preserve">    o_prot.write_field_begin(&amp;TFieldIdentifier::new("predictions", TType::List, 1))?;</w:t>
      </w:r>
    </w:p>
    <w:p>
      <w:pPr>
        <w:jc w:val="both"/>
      </w:pPr>
      <w:r>
        <w:t xml:space="preserve">    o_prot.write_list_begin(&amp;TListIdentifier::new(TType::Struct, self.predictions.len() as i32))?;</w:t>
      </w:r>
    </w:p>
    <w:p>
      <w:pPr>
        <w:jc w:val="both"/>
      </w:pPr>
      <w:r>
        <w:t xml:space="preserve">    for e in &amp;self.predictions {</w:t>
      </w:r>
    </w:p>
    <w:p>
      <w:pPr>
        <w:jc w:val="both"/>
      </w:pPr>
      <w:r>
        <w:t xml:space="preserve">      e.write_to_out_protocol(o_prot)?;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o_prot.write_list_end()?;</w:t>
      </w:r>
    </w:p>
    <w:p>
      <w:pPr>
        <w:jc w:val="both"/>
      </w:pPr>
      <w:r>
        <w:t xml:space="preserve">    o_prot.write_field_end()?;</w:t>
      </w:r>
    </w:p>
    <w:p>
      <w:pPr>
        <w:jc w:val="both"/>
      </w:pPr>
      <w:r>
        <w:t xml:space="preserve">    o_prot.write_field_stop()?;</w:t>
      </w:r>
    </w:p>
    <w:p>
      <w:pPr>
        <w:jc w:val="both"/>
      </w:pPr>
      <w:r>
        <w:t xml:space="preserve">    o_prot.write_struct_end()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DataRecordPair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#[derive(Clone, Debug, Eq, Hash, Ord, PartialEq, PartialOrd)]</w:t>
      </w:r>
    </w:p>
    <w:p>
      <w:pPr>
        <w:jc w:val="both"/>
      </w:pPr>
      <w:r>
        <w:t>pub struct DataRecordPair {</w:t>
      </w:r>
    </w:p>
    <w:p>
      <w:pPr>
        <w:jc w:val="both"/>
      </w:pPr>
      <w:r>
        <w:t xml:space="preserve">  pub first: Option&lt;data::DataRecord&gt;,</w:t>
      </w:r>
    </w:p>
    <w:p>
      <w:pPr>
        <w:jc w:val="both"/>
      </w:pPr>
      <w:r>
        <w:t xml:space="preserve">  pub second: Option&lt;data::DataRecord&gt;,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DataRecordPair {</w:t>
      </w:r>
    </w:p>
    <w:p>
      <w:pPr>
        <w:jc w:val="both"/>
      </w:pPr>
      <w:r>
        <w:t xml:space="preserve">  pub fn new&lt;F1, F2&gt;(first: F1, second: F2) -&gt; DataRecordPair where F1: Into&lt;Option&lt;data::DataRecord&gt;&gt;, F2: Into&lt;Option&lt;data::DataRecord&gt;&gt; {</w:t>
      </w:r>
    </w:p>
    <w:p>
      <w:pPr>
        <w:jc w:val="both"/>
      </w:pPr>
      <w:r>
        <w:t xml:space="preserve">    DataRecordPair {</w:t>
      </w:r>
    </w:p>
    <w:p>
      <w:pPr>
        <w:jc w:val="both"/>
      </w:pPr>
      <w:r>
        <w:t xml:space="preserve">      first: first.into(),</w:t>
      </w:r>
    </w:p>
    <w:p>
      <w:pPr>
        <w:jc w:val="both"/>
      </w:pPr>
      <w:r>
        <w:t xml:space="preserve">      second: second.into(),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TSerializable for DataRecordPair {</w:t>
      </w:r>
    </w:p>
    <w:p>
      <w:pPr>
        <w:jc w:val="both"/>
      </w:pPr>
      <w:r>
        <w:t xml:space="preserve">  fn read_from_in_protocol(i_prot: &amp;mut dyn TInputProtocol) -&gt; thrift::Result&lt;DataRecordPair&gt; {</w:t>
      </w:r>
    </w:p>
    <w:p>
      <w:pPr>
        <w:jc w:val="both"/>
      </w:pPr>
      <w:r>
        <w:t xml:space="preserve">    i_prot.read_struct_begin()?;</w:t>
      </w:r>
    </w:p>
    <w:p>
      <w:pPr>
        <w:jc w:val="both"/>
      </w:pPr>
      <w:r>
        <w:t xml:space="preserve">    let mut f_1: Option&lt;data::DataRecord&gt; = None;</w:t>
      </w:r>
    </w:p>
    <w:p>
      <w:pPr>
        <w:jc w:val="both"/>
      </w:pPr>
      <w:r>
        <w:t xml:space="preserve">    let mut f_2: Option&lt;data::DataRecord&gt; = None;</w:t>
      </w:r>
    </w:p>
    <w:p>
      <w:pPr>
        <w:jc w:val="both"/>
      </w:pPr>
      <w:r>
        <w:t xml:space="preserve">    loop {</w:t>
      </w:r>
    </w:p>
    <w:p>
      <w:pPr>
        <w:jc w:val="both"/>
      </w:pPr>
      <w:r>
        <w:t xml:space="preserve">      let field_ident = i_prot.read_field_begin()?;</w:t>
      </w:r>
    </w:p>
    <w:p>
      <w:pPr>
        <w:jc w:val="both"/>
      </w:pPr>
      <w:r>
        <w:t xml:space="preserve">      if field_ident.field_type == TType::Stop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let field_id = field_id(&amp;field_ident)?;</w:t>
      </w:r>
    </w:p>
    <w:p>
      <w:pPr>
        <w:jc w:val="both"/>
      </w:pPr>
      <w:r>
        <w:t xml:space="preserve">      match field_id {</w:t>
      </w:r>
    </w:p>
    <w:p>
      <w:pPr>
        <w:jc w:val="both"/>
      </w:pPr>
      <w:r>
        <w:t xml:space="preserve">        1 =&gt; {</w:t>
      </w:r>
    </w:p>
    <w:p>
      <w:pPr>
        <w:jc w:val="both"/>
      </w:pPr>
      <w:r>
        <w:t xml:space="preserve">          let val = data::DataRecord::read_from_in_protocol(i_prot)?;</w:t>
      </w:r>
    </w:p>
    <w:p>
      <w:pPr>
        <w:jc w:val="both"/>
      </w:pPr>
      <w:r>
        <w:t xml:space="preserve">          f_1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2 =&gt; {</w:t>
      </w:r>
    </w:p>
    <w:p>
      <w:pPr>
        <w:jc w:val="both"/>
      </w:pPr>
      <w:r>
        <w:t xml:space="preserve">          let val = data::DataRecord::read_from_in_protocol(i_prot)?;</w:t>
      </w:r>
    </w:p>
    <w:p>
      <w:pPr>
        <w:jc w:val="both"/>
      </w:pPr>
      <w:r>
        <w:t xml:space="preserve">          f_2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_ =&gt; {</w:t>
      </w:r>
    </w:p>
    <w:p>
      <w:pPr>
        <w:jc w:val="both"/>
      </w:pPr>
      <w:r>
        <w:t xml:space="preserve">          i_prot.skip(field_ident.field_type)?;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i_prot.read_field_end()?;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i_prot.read_struct_end()?;</w:t>
      </w:r>
    </w:p>
    <w:p>
      <w:pPr>
        <w:jc w:val="both"/>
      </w:pPr>
      <w:r>
        <w:t xml:space="preserve">    let ret = DataRecordPair {</w:t>
      </w:r>
    </w:p>
    <w:p>
      <w:pPr>
        <w:jc w:val="both"/>
      </w:pPr>
      <w:r>
        <w:t xml:space="preserve">      first: f_1,</w:t>
      </w:r>
    </w:p>
    <w:p>
      <w:pPr>
        <w:jc w:val="both"/>
      </w:pPr>
      <w:r>
        <w:t xml:space="preserve">      second: f_2,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Ok(ret)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let struct_ident = TStructIdentifier::new("DataRecordPair");</w:t>
      </w:r>
    </w:p>
    <w:p>
      <w:pPr>
        <w:jc w:val="both"/>
      </w:pPr>
      <w:r>
        <w:t xml:space="preserve">    o_prot.write_struct_begin(&amp;struct_ident)?;</w:t>
      </w:r>
    </w:p>
    <w:p>
      <w:pPr>
        <w:jc w:val="both"/>
      </w:pPr>
      <w:r>
        <w:t xml:space="preserve">    if let Some(ref fld_var) = self.first {</w:t>
      </w:r>
    </w:p>
    <w:p>
      <w:pPr>
        <w:jc w:val="both"/>
      </w:pPr>
      <w:r>
        <w:t xml:space="preserve">      o_prot.write_field_begin(&amp;TFieldIdentifier::new("first", TType::Struct, 1))?;</w:t>
      </w:r>
    </w:p>
    <w:p>
      <w:pPr>
        <w:jc w:val="both"/>
      </w:pPr>
      <w:r>
        <w:t xml:space="preserve">      fld_var.write_to_out_protocol(o_prot)?;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self.second {</w:t>
      </w:r>
    </w:p>
    <w:p>
      <w:pPr>
        <w:jc w:val="both"/>
      </w:pPr>
      <w:r>
        <w:t xml:space="preserve">      o_prot.write_field_begin(&amp;TFieldIdentifier::new("second", TType::Struct, 2))?;</w:t>
      </w:r>
    </w:p>
    <w:p>
      <w:pPr>
        <w:jc w:val="both"/>
      </w:pPr>
      <w:r>
        <w:t xml:space="preserve">      fld_var.write_to_out_protocol(o_prot)?;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o_prot.write_field_stop()?;</w:t>
      </w:r>
    </w:p>
    <w:p>
      <w:pPr>
        <w:jc w:val="both"/>
      </w:pPr>
      <w:r>
        <w:t xml:space="preserve">    o_prot.write_struct_end()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Default for DataRecordPair {</w:t>
      </w:r>
    </w:p>
    <w:p>
      <w:pPr>
        <w:jc w:val="both"/>
      </w:pPr>
      <w:r>
        <w:t xml:space="preserve">  fn default() -&gt; Self {</w:t>
      </w:r>
    </w:p>
    <w:p>
      <w:pPr>
        <w:jc w:val="both"/>
      </w:pPr>
      <w:r>
        <w:t xml:space="preserve">    DataRecordPair{</w:t>
      </w:r>
    </w:p>
    <w:p>
      <w:pPr>
        <w:jc w:val="both"/>
      </w:pPr>
      <w:r>
        <w:t xml:space="preserve">      first: None,</w:t>
      </w:r>
    </w:p>
    <w:p>
      <w:pPr>
        <w:jc w:val="both"/>
      </w:pPr>
      <w:r>
        <w:t xml:space="preserve">      second: None,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PredictionTrainingExample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#[derive(Clone, Debug, Eq, Hash, Ord, PartialEq, PartialOrd)]</w:t>
      </w:r>
    </w:p>
    <w:p>
      <w:pPr>
        <w:jc w:val="both"/>
      </w:pPr>
      <w:r>
        <w:t>pub struct PredictionTrainingExample {</w:t>
      </w:r>
    </w:p>
    <w:p>
      <w:pPr>
        <w:jc w:val="both"/>
      </w:pPr>
      <w:r>
        <w:t xml:space="preserve">  pub features: Option&lt;data::DataRecord&gt;,</w:t>
      </w:r>
    </w:p>
    <w:p>
      <w:pPr>
        <w:jc w:val="both"/>
      </w:pPr>
      <w:r>
        <w:t xml:space="preserve">  pub features_for_pairwise_learning: Option&lt;DataRecordPair&gt;,</w:t>
      </w:r>
    </w:p>
    <w:p>
      <w:pPr>
        <w:jc w:val="both"/>
      </w:pPr>
      <w:r>
        <w:t xml:space="preserve">  pub compact_features: Option&lt;data::CompactDataRecord&gt;,</w:t>
      </w:r>
    </w:p>
    <w:p>
      <w:pPr>
        <w:jc w:val="both"/>
      </w:pPr>
      <w:r>
        <w:t xml:space="preserve">  pub compressed_data_record: Option&lt;Vec&lt;u8&gt;&gt;,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PredictionTrainingExample {</w:t>
      </w:r>
    </w:p>
    <w:p>
      <w:pPr>
        <w:jc w:val="both"/>
      </w:pPr>
      <w:r>
        <w:t xml:space="preserve">  pub fn new&lt;F1, F2, F3, F4&gt;(features: F1, features_for_pairwise_learning: F2, compact_features: F3, compressed_data_record: F4) -&gt; PredictionTrainingExample where F1: Into&lt;Option&lt;data::DataRecord&gt;&gt;, F2: Into&lt;Option&lt;DataRecordPair&gt;&gt;, F3: Into&lt;Option&lt;data::CompactDataRecord&gt;&gt;, F4: Into&lt;Option&lt;Vec&lt;u8&gt;&gt;&gt; {</w:t>
      </w:r>
    </w:p>
    <w:p>
      <w:pPr>
        <w:jc w:val="both"/>
      </w:pPr>
      <w:r>
        <w:t xml:space="preserve">    PredictionTrainingExample {</w:t>
      </w:r>
    </w:p>
    <w:p>
      <w:pPr>
        <w:jc w:val="both"/>
      </w:pPr>
      <w:r>
        <w:t xml:space="preserve">      features: features.into(),</w:t>
      </w:r>
    </w:p>
    <w:p>
      <w:pPr>
        <w:jc w:val="both"/>
      </w:pPr>
      <w:r>
        <w:t xml:space="preserve">      features_for_pairwise_learning: features_for_pairwise_learning.into(),</w:t>
      </w:r>
    </w:p>
    <w:p>
      <w:pPr>
        <w:jc w:val="both"/>
      </w:pPr>
      <w:r>
        <w:t xml:space="preserve">      compact_features: compact_features.into(),</w:t>
      </w:r>
    </w:p>
    <w:p>
      <w:pPr>
        <w:jc w:val="both"/>
      </w:pPr>
      <w:r>
        <w:t xml:space="preserve">      compressed_data_record: compressed_data_record.into(),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TSerializable for PredictionTrainingExample {</w:t>
      </w:r>
    </w:p>
    <w:p>
      <w:pPr>
        <w:jc w:val="both"/>
      </w:pPr>
      <w:r>
        <w:t xml:space="preserve">  fn read_from_in_protocol(i_prot: &amp;mut dyn TInputProtocol) -&gt; thrift::Result&lt;PredictionTrainingExample&gt; {</w:t>
      </w:r>
    </w:p>
    <w:p>
      <w:pPr>
        <w:jc w:val="both"/>
      </w:pPr>
      <w:r>
        <w:t xml:space="preserve">    i_prot.read_struct_begin()?;</w:t>
      </w:r>
    </w:p>
    <w:p>
      <w:pPr>
        <w:jc w:val="both"/>
      </w:pPr>
      <w:r>
        <w:t xml:space="preserve">    let mut f_1: Option&lt;data::DataRecord&gt; = None;</w:t>
      </w:r>
    </w:p>
    <w:p>
      <w:pPr>
        <w:jc w:val="both"/>
      </w:pPr>
      <w:r>
        <w:t xml:space="preserve">    let mut f_2: Option&lt;DataRecordPair&gt; = None;</w:t>
      </w:r>
    </w:p>
    <w:p>
      <w:pPr>
        <w:jc w:val="both"/>
      </w:pPr>
      <w:r>
        <w:t xml:space="preserve">    let mut f_3: Option&lt;data::CompactDataRecord&gt; = None;</w:t>
      </w:r>
    </w:p>
    <w:p>
      <w:pPr>
        <w:jc w:val="both"/>
      </w:pPr>
      <w:r>
        <w:t xml:space="preserve">    let mut f_4: Option&lt;Vec&lt;u8&gt;&gt; = None;</w:t>
      </w:r>
    </w:p>
    <w:p>
      <w:pPr>
        <w:jc w:val="both"/>
      </w:pPr>
      <w:r>
        <w:t xml:space="preserve">    loop {</w:t>
      </w:r>
    </w:p>
    <w:p>
      <w:pPr>
        <w:jc w:val="both"/>
      </w:pPr>
      <w:r>
        <w:t xml:space="preserve">      let field_ident = i_prot.read_field_begin()?;</w:t>
      </w:r>
    </w:p>
    <w:p>
      <w:pPr>
        <w:jc w:val="both"/>
      </w:pPr>
      <w:r>
        <w:t xml:space="preserve">      if field_ident.field_type == TType::Stop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let field_id = field_id(&amp;field_ident)?;</w:t>
      </w:r>
    </w:p>
    <w:p>
      <w:pPr>
        <w:jc w:val="both"/>
      </w:pPr>
      <w:r>
        <w:t xml:space="preserve">      match field_id {</w:t>
      </w:r>
    </w:p>
    <w:p>
      <w:pPr>
        <w:jc w:val="both"/>
      </w:pPr>
      <w:r>
        <w:t xml:space="preserve">        1 =&gt; {</w:t>
      </w:r>
    </w:p>
    <w:p>
      <w:pPr>
        <w:jc w:val="both"/>
      </w:pPr>
      <w:r>
        <w:t xml:space="preserve">          let val = data::DataRecord::read_from_in_protocol(i_prot)?;</w:t>
      </w:r>
    </w:p>
    <w:p>
      <w:pPr>
        <w:jc w:val="both"/>
      </w:pPr>
      <w:r>
        <w:t xml:space="preserve">          f_1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2 =&gt; {</w:t>
      </w:r>
    </w:p>
    <w:p>
      <w:pPr>
        <w:jc w:val="both"/>
      </w:pPr>
      <w:r>
        <w:t xml:space="preserve">          let val = DataRecordPair::read_from_in_protocol(i_prot)?;</w:t>
      </w:r>
    </w:p>
    <w:p>
      <w:pPr>
        <w:jc w:val="both"/>
      </w:pPr>
      <w:r>
        <w:t xml:space="preserve">          f_2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3 =&gt; {</w:t>
      </w:r>
    </w:p>
    <w:p>
      <w:pPr>
        <w:jc w:val="both"/>
      </w:pPr>
      <w:r>
        <w:t xml:space="preserve">          let val = data::CompactDataRecord::read_from_in_protocol(i_prot)?;</w:t>
      </w:r>
    </w:p>
    <w:p>
      <w:pPr>
        <w:jc w:val="both"/>
      </w:pPr>
      <w:r>
        <w:t xml:space="preserve">          f_3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4 =&gt; {</w:t>
      </w:r>
    </w:p>
    <w:p>
      <w:pPr>
        <w:jc w:val="both"/>
      </w:pPr>
      <w:r>
        <w:t xml:space="preserve">          let val = i_prot.read_bytes()?;</w:t>
      </w:r>
    </w:p>
    <w:p>
      <w:pPr>
        <w:jc w:val="both"/>
      </w:pPr>
      <w:r>
        <w:t xml:space="preserve">          f_4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_ =&gt; {</w:t>
      </w:r>
    </w:p>
    <w:p>
      <w:pPr>
        <w:jc w:val="both"/>
      </w:pPr>
      <w:r>
        <w:t xml:space="preserve">          i_prot.skip(field_ident.field_type)?;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i_prot.read_field_end()?;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i_prot.read_struct_end()?;</w:t>
      </w:r>
    </w:p>
    <w:p>
      <w:pPr>
        <w:jc w:val="both"/>
      </w:pPr>
      <w:r>
        <w:t xml:space="preserve">    let ret = PredictionTrainingExample {</w:t>
      </w:r>
    </w:p>
    <w:p>
      <w:pPr>
        <w:jc w:val="both"/>
      </w:pPr>
      <w:r>
        <w:t xml:space="preserve">      features: f_1,</w:t>
      </w:r>
    </w:p>
    <w:p>
      <w:pPr>
        <w:jc w:val="both"/>
      </w:pPr>
      <w:r>
        <w:t xml:space="preserve">      features_for_pairwise_learning: f_2,</w:t>
      </w:r>
    </w:p>
    <w:p>
      <w:pPr>
        <w:jc w:val="both"/>
      </w:pPr>
      <w:r>
        <w:t xml:space="preserve">      compact_features: f_3,</w:t>
      </w:r>
    </w:p>
    <w:p>
      <w:pPr>
        <w:jc w:val="both"/>
      </w:pPr>
      <w:r>
        <w:t xml:space="preserve">      compressed_data_record: f_4,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Ok(ret)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let struct_ident = TStructIdentifier::new("PredictionTrainingExample");</w:t>
      </w:r>
    </w:p>
    <w:p>
      <w:pPr>
        <w:jc w:val="both"/>
      </w:pPr>
      <w:r>
        <w:t xml:space="preserve">    o_prot.write_struct_begin(&amp;struct_ident)?;</w:t>
      </w:r>
    </w:p>
    <w:p>
      <w:pPr>
        <w:jc w:val="both"/>
      </w:pPr>
      <w:r>
        <w:t xml:space="preserve">    if let Some(ref fld_var) = self.features {</w:t>
      </w:r>
    </w:p>
    <w:p>
      <w:pPr>
        <w:jc w:val="both"/>
      </w:pPr>
      <w:r>
        <w:t xml:space="preserve">      o_prot.write_field_begin(&amp;TFieldIdentifier::new("features", TType::Struct, 1))?;</w:t>
      </w:r>
    </w:p>
    <w:p>
      <w:pPr>
        <w:jc w:val="both"/>
      </w:pPr>
      <w:r>
        <w:t xml:space="preserve">      fld_var.write_to_out_protocol(o_prot)?;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self.features_for_pairwise_learning {</w:t>
      </w:r>
    </w:p>
    <w:p>
      <w:pPr>
        <w:jc w:val="both"/>
      </w:pPr>
      <w:r>
        <w:t xml:space="preserve">      o_prot.write_field_begin(&amp;TFieldIdentifier::new("featuresForPairwiseLearning", TType::Struct, 2))?;</w:t>
      </w:r>
    </w:p>
    <w:p>
      <w:pPr>
        <w:jc w:val="both"/>
      </w:pPr>
      <w:r>
        <w:t xml:space="preserve">      fld_var.write_to_out_protocol(o_prot)?;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self.compact_features {</w:t>
      </w:r>
    </w:p>
    <w:p>
      <w:pPr>
        <w:jc w:val="both"/>
      </w:pPr>
      <w:r>
        <w:t xml:space="preserve">      o_prot.write_field_begin(&amp;TFieldIdentifier::new("compactFeatures", TType::Struct, 3))?;</w:t>
      </w:r>
    </w:p>
    <w:p>
      <w:pPr>
        <w:jc w:val="both"/>
      </w:pPr>
      <w:r>
        <w:t xml:space="preserve">      fld_var.write_to_out_protocol(o_prot)?;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self.compressed_data_record {</w:t>
      </w:r>
    </w:p>
    <w:p>
      <w:pPr>
        <w:jc w:val="both"/>
      </w:pPr>
      <w:r>
        <w:t xml:space="preserve">      o_prot.write_field_begin(&amp;TFieldIdentifier::new("compressedDataRecord", TType::String, 4))?;</w:t>
      </w:r>
    </w:p>
    <w:p>
      <w:pPr>
        <w:jc w:val="both"/>
      </w:pPr>
      <w:r>
        <w:t xml:space="preserve">      o_prot.write_bytes(fld_var)?;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o_prot.write_field_stop()?;</w:t>
      </w:r>
    </w:p>
    <w:p>
      <w:pPr>
        <w:jc w:val="both"/>
      </w:pPr>
      <w:r>
        <w:t xml:space="preserve">    o_prot.write_struct_end()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Default for PredictionTrainingExample {</w:t>
      </w:r>
    </w:p>
    <w:p>
      <w:pPr>
        <w:jc w:val="both"/>
      </w:pPr>
      <w:r>
        <w:t xml:space="preserve">  fn default() -&gt; Self {</w:t>
      </w:r>
    </w:p>
    <w:p>
      <w:pPr>
        <w:jc w:val="both"/>
      </w:pPr>
      <w:r>
        <w:t xml:space="preserve">    PredictionTrainingExample{</w:t>
      </w:r>
    </w:p>
    <w:p>
      <w:pPr>
        <w:jc w:val="both"/>
      </w:pPr>
      <w:r>
        <w:t xml:space="preserve">      features: None,</w:t>
      </w:r>
    </w:p>
    <w:p>
      <w:pPr>
        <w:jc w:val="both"/>
      </w:pPr>
      <w:r>
        <w:t xml:space="preserve">      features_for_pairwise_learning: None,</w:t>
      </w:r>
    </w:p>
    <w:p>
      <w:pPr>
        <w:jc w:val="both"/>
      </w:pPr>
      <w:r>
        <w:t xml:space="preserve">      compact_features: None,</w:t>
      </w:r>
    </w:p>
    <w:p>
      <w:pPr>
        <w:jc w:val="both"/>
      </w:pPr>
      <w:r>
        <w:t xml:space="preserve">      compressed_data_record: Some(Vec::new()),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PredictionService service client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pub trait TPredictionServiceSyncClient {</w:t>
      </w:r>
    </w:p>
    <w:p>
      <w:pPr>
        <w:jc w:val="both"/>
      </w:pPr>
      <w:r>
        <w:t xml:space="preserve">  fn get_prediction(&amp;mut self, request: PredictionRequest) -&gt; thrift::Result&lt;PredictionResponse&gt;;</w:t>
      </w:r>
    </w:p>
    <w:p>
      <w:pPr>
        <w:jc w:val="both"/>
      </w:pPr>
      <w:r>
        <w:t xml:space="preserve">  fn get_batch_prediction(&amp;mut self, batch_request: BatchPredictionRequest) -&gt; thrift::Result&lt;BatchPredictionResponse&gt;;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pub trait TPredictionServiceSyncClientMarker {}</w:t>
      </w:r>
    </w:p>
    <w:p>
      <w:pPr>
        <w:jc w:val="both"/>
      </w:pPr>
      <w:r/>
    </w:p>
    <w:p>
      <w:pPr>
        <w:jc w:val="both"/>
      </w:pPr>
      <w:r>
        <w:t>pub struct PredictionServiceSyncClient&lt;IP, OP&gt; where IP: TInputProtocol, OP: TOutputProtocol {</w:t>
      </w:r>
    </w:p>
    <w:p>
      <w:pPr>
        <w:jc w:val="both"/>
      </w:pPr>
      <w:r>
        <w:t xml:space="preserve">  _i_prot: IP,</w:t>
      </w:r>
    </w:p>
    <w:p>
      <w:pPr>
        <w:jc w:val="both"/>
      </w:pPr>
      <w:r>
        <w:t xml:space="preserve">  _o_prot: OP,</w:t>
      </w:r>
    </w:p>
    <w:p>
      <w:pPr>
        <w:jc w:val="both"/>
      </w:pPr>
      <w:r>
        <w:t xml:space="preserve">  _sequence_number: i32,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&lt;IP, OP&gt; PredictionServiceSyncClient&lt;IP, OP&gt; where IP: TInputProtocol, OP: TOutputProtocol {</w:t>
      </w:r>
    </w:p>
    <w:p>
      <w:pPr>
        <w:jc w:val="both"/>
      </w:pPr>
      <w:r>
        <w:t xml:space="preserve">  pub fn new(input_protocol: IP, output_protocol: OP) -&gt; PredictionServiceSyncClient&lt;IP, OP&gt; {</w:t>
      </w:r>
    </w:p>
    <w:p>
      <w:pPr>
        <w:jc w:val="both"/>
      </w:pPr>
      <w:r>
        <w:t xml:space="preserve">    PredictionServiceSyncClient { _i_prot: input_protocol, _o_prot: output_protocol, _sequence_number: 0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&lt;IP, OP&gt; TThriftClient for PredictionServiceSyncClient&lt;IP, OP&gt; where IP: TInputProtocol, OP: TOutputProtocol {</w:t>
      </w:r>
    </w:p>
    <w:p>
      <w:pPr>
        <w:jc w:val="both"/>
      </w:pPr>
      <w:r>
        <w:t xml:space="preserve">  fn i_prot_mut(&amp;mut self) -&gt; &amp;mut dyn TInputProtocol { &amp;mut self._i_prot }</w:t>
      </w:r>
    </w:p>
    <w:p>
      <w:pPr>
        <w:jc w:val="both"/>
      </w:pPr>
      <w:r>
        <w:t xml:space="preserve">  fn o_prot_mut(&amp;mut self) -&gt; &amp;mut dyn TOutputProtocol { &amp;mut self._o_prot }</w:t>
      </w:r>
    </w:p>
    <w:p>
      <w:pPr>
        <w:jc w:val="both"/>
      </w:pPr>
      <w:r>
        <w:t xml:space="preserve">  fn sequence_number(&amp;self) -&gt; i32 { self._sequence_number }</w:t>
      </w:r>
    </w:p>
    <w:p>
      <w:pPr>
        <w:jc w:val="both"/>
      </w:pPr>
      <w:r>
        <w:t xml:space="preserve">  fn increment_sequence_number(&amp;mut self) -&gt; i32 { self._sequence_number += 1; self._sequence_number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&lt;IP, OP&gt; TPredictionServiceSyncClientMarker for PredictionServiceSyncClient&lt;IP, OP&gt; where IP: TInputProtocol, OP: TOutputProtocol {}</w:t>
      </w:r>
    </w:p>
    <w:p>
      <w:pPr>
        <w:jc w:val="both"/>
      </w:pPr>
      <w:r/>
    </w:p>
    <w:p>
      <w:pPr>
        <w:jc w:val="both"/>
      </w:pPr>
      <w:r>
        <w:t>impl &lt;C: TThriftClient + TPredictionServiceSyncClientMarker&gt; TPredictionServiceSyncClient for C {</w:t>
      </w:r>
    </w:p>
    <w:p>
      <w:pPr>
        <w:jc w:val="both"/>
      </w:pPr>
      <w:r>
        <w:t xml:space="preserve">  fn get_prediction(&amp;mut self, request: PredictionRequest) -&gt; thrift::Result&lt;PredictionResponse&gt; {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self.increment_sequence_number();</w:t>
      </w:r>
    </w:p>
    <w:p>
      <w:pPr>
        <w:jc w:val="both"/>
      </w:pPr>
      <w:r>
        <w:t xml:space="preserve">        let message_ident = TMessageIdentifier::new("getPrediction", TMessageType::Call, self.sequence_number());</w:t>
      </w:r>
    </w:p>
    <w:p>
      <w:pPr>
        <w:jc w:val="both"/>
      </w:pPr>
      <w:r>
        <w:t xml:space="preserve">        let call_args = PredictionServiceGetPredictionArgs { request };</w:t>
      </w:r>
    </w:p>
    <w:p>
      <w:pPr>
        <w:jc w:val="both"/>
      </w:pPr>
      <w:r>
        <w:t xml:space="preserve">        self.o_prot_mut().write_message_begin(&amp;message_ident)?;</w:t>
      </w:r>
    </w:p>
    <w:p>
      <w:pPr>
        <w:jc w:val="both"/>
      </w:pPr>
      <w:r>
        <w:t xml:space="preserve">        call_args.write_to_out_protocol(self.o_prot_mut())?;</w:t>
      </w:r>
    </w:p>
    <w:p>
      <w:pPr>
        <w:jc w:val="both"/>
      </w:pPr>
      <w:r>
        <w:t xml:space="preserve">        self.o_prot_mut().write_message_end()?;</w:t>
      </w:r>
    </w:p>
    <w:p>
      <w:pPr>
        <w:jc w:val="both"/>
      </w:pPr>
      <w:r>
        <w:t xml:space="preserve">        self.o_prot_mut().flush()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)?;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let message_ident = self.i_prot_mut().read_message_begin()?;</w:t>
      </w:r>
    </w:p>
    <w:p>
      <w:pPr>
        <w:jc w:val="both"/>
      </w:pPr>
      <w:r>
        <w:t xml:space="preserve">      verify_expected_sequence_number(self.sequence_number(), message_ident.sequence_number)?;</w:t>
      </w:r>
    </w:p>
    <w:p>
      <w:pPr>
        <w:jc w:val="both"/>
      </w:pPr>
      <w:r>
        <w:t xml:space="preserve">      verify_expected_service_call("getPrediction", &amp;message_ident.name)?;</w:t>
      </w:r>
    </w:p>
    <w:p>
      <w:pPr>
        <w:jc w:val="both"/>
      </w:pPr>
      <w:r>
        <w:t xml:space="preserve">      if message_ident.message_type == TMessageType::Exception {</w:t>
      </w:r>
    </w:p>
    <w:p>
      <w:pPr>
        <w:jc w:val="both"/>
      </w:pPr>
      <w:r>
        <w:t xml:space="preserve">        let remote_error = thrift::Error::read_application_error_from_in_protocol(self.i_prot_mut())?;</w:t>
      </w:r>
    </w:p>
    <w:p>
      <w:pPr>
        <w:jc w:val="both"/>
      </w:pPr>
      <w:r>
        <w:t xml:space="preserve">        self.i_prot_mut().read_message_end()?;</w:t>
      </w:r>
    </w:p>
    <w:p>
      <w:pPr>
        <w:jc w:val="both"/>
      </w:pPr>
      <w:r>
        <w:t xml:space="preserve">        return Err(thrift::Error::Application(remote_error))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verify_expected_message_type(TMessageType::Reply, message_ident.message_type)?;</w:t>
      </w:r>
    </w:p>
    <w:p>
      <w:pPr>
        <w:jc w:val="both"/>
      </w:pPr>
      <w:r>
        <w:t xml:space="preserve">      let result = PredictionServiceGetPredictionResult::read_from_in_protocol(self.i_prot_mut())?;</w:t>
      </w:r>
    </w:p>
    <w:p>
      <w:pPr>
        <w:jc w:val="both"/>
      </w:pPr>
      <w:r>
        <w:t xml:space="preserve">      self.i_prot_mut().read_message_end()?;</w:t>
      </w:r>
    </w:p>
    <w:p>
      <w:pPr>
        <w:jc w:val="both"/>
      </w:pPr>
      <w:r>
        <w:t xml:space="preserve">      result.ok_or()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get_batch_prediction(&amp;mut self, batch_request: BatchPredictionRequest) -&gt; thrift::Result&lt;BatchPredictionResponse&gt; {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self.increment_sequence_number();</w:t>
      </w:r>
    </w:p>
    <w:p>
      <w:pPr>
        <w:jc w:val="both"/>
      </w:pPr>
      <w:r>
        <w:t xml:space="preserve">        let message_ident = TMessageIdentifier::new("getBatchPrediction", TMessageType::Call, self.sequence_number());</w:t>
      </w:r>
    </w:p>
    <w:p>
      <w:pPr>
        <w:jc w:val="both"/>
      </w:pPr>
      <w:r>
        <w:t xml:space="preserve">        let call_args = PredictionServiceGetBatchPredictionArgs { batch_request };</w:t>
      </w:r>
    </w:p>
    <w:p>
      <w:pPr>
        <w:jc w:val="both"/>
      </w:pPr>
      <w:r>
        <w:t xml:space="preserve">        self.o_prot_mut().write_message_begin(&amp;message_ident)?;</w:t>
      </w:r>
    </w:p>
    <w:p>
      <w:pPr>
        <w:jc w:val="both"/>
      </w:pPr>
      <w:r>
        <w:t xml:space="preserve">        call_args.write_to_out_protocol(self.o_prot_mut())?;</w:t>
      </w:r>
    </w:p>
    <w:p>
      <w:pPr>
        <w:jc w:val="both"/>
      </w:pPr>
      <w:r>
        <w:t xml:space="preserve">        self.o_prot_mut().write_message_end()?;</w:t>
      </w:r>
    </w:p>
    <w:p>
      <w:pPr>
        <w:jc w:val="both"/>
      </w:pPr>
      <w:r>
        <w:t xml:space="preserve">        self.o_prot_mut().flush()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)?;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let message_ident = self.i_prot_mut().read_message_begin()?;</w:t>
      </w:r>
    </w:p>
    <w:p>
      <w:pPr>
        <w:jc w:val="both"/>
      </w:pPr>
      <w:r>
        <w:t xml:space="preserve">      verify_expected_sequence_number(self.sequence_number(), message_ident.sequence_number)?;</w:t>
      </w:r>
    </w:p>
    <w:p>
      <w:pPr>
        <w:jc w:val="both"/>
      </w:pPr>
      <w:r>
        <w:t xml:space="preserve">      verify_expected_service_call("getBatchPrediction", &amp;message_ident.name)?;</w:t>
      </w:r>
    </w:p>
    <w:p>
      <w:pPr>
        <w:jc w:val="both"/>
      </w:pPr>
      <w:r>
        <w:t xml:space="preserve">      if message_ident.message_type == TMessageType::Exception {</w:t>
      </w:r>
    </w:p>
    <w:p>
      <w:pPr>
        <w:jc w:val="both"/>
      </w:pPr>
      <w:r>
        <w:t xml:space="preserve">        let remote_error = thrift::Error::read_application_error_from_in_protocol(self.i_prot_mut())?;</w:t>
      </w:r>
    </w:p>
    <w:p>
      <w:pPr>
        <w:jc w:val="both"/>
      </w:pPr>
      <w:r>
        <w:t xml:space="preserve">        self.i_prot_mut().read_message_end()?;</w:t>
      </w:r>
    </w:p>
    <w:p>
      <w:pPr>
        <w:jc w:val="both"/>
      </w:pPr>
      <w:r>
        <w:t xml:space="preserve">        return Err(thrift::Error::Application(remote_error))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verify_expected_message_type(TMessageType::Reply, message_ident.message_type)?;</w:t>
      </w:r>
    </w:p>
    <w:p>
      <w:pPr>
        <w:jc w:val="both"/>
      </w:pPr>
      <w:r>
        <w:t xml:space="preserve">      let result = PredictionServiceGetBatchPredictionResult::read_from_in_protocol(self.i_prot_mut())?;</w:t>
      </w:r>
    </w:p>
    <w:p>
      <w:pPr>
        <w:jc w:val="both"/>
      </w:pPr>
      <w:r>
        <w:t xml:space="preserve">      self.i_prot_mut().read_message_end()?;</w:t>
      </w:r>
    </w:p>
    <w:p>
      <w:pPr>
        <w:jc w:val="both"/>
      </w:pPr>
      <w:r>
        <w:t xml:space="preserve">      result.ok_or()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PredictionService service processor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pub trait PredictionServiceSyncHandler {</w:t>
      </w:r>
    </w:p>
    <w:p>
      <w:pPr>
        <w:jc w:val="both"/>
      </w:pPr>
      <w:r>
        <w:t xml:space="preserve">  fn handle_get_prediction(&amp;self, request: PredictionRequest) -&gt; thrift::Result&lt;PredictionResponse&gt;;</w:t>
      </w:r>
    </w:p>
    <w:p>
      <w:pPr>
        <w:jc w:val="both"/>
      </w:pPr>
      <w:r>
        <w:t xml:space="preserve">  fn handle_get_batch_prediction(&amp;self, batch_request: BatchPredictionRequest) -&gt; thrift::Result&lt;BatchPredictionResponse&gt;;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pub struct PredictionServiceSyncProcessor&lt;H: PredictionServiceSyncHandler&gt; {</w:t>
      </w:r>
    </w:p>
    <w:p>
      <w:pPr>
        <w:jc w:val="both"/>
      </w:pPr>
      <w:r>
        <w:t xml:space="preserve">  handler: H,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&lt;H: PredictionServiceSyncHandler&gt; PredictionServiceSyncProcessor&lt;H&gt; {</w:t>
      </w:r>
    </w:p>
    <w:p>
      <w:pPr>
        <w:jc w:val="both"/>
      </w:pPr>
      <w:r>
        <w:t xml:space="preserve">  pub fn new(handler: H) -&gt; PredictionServiceSyncProcessor&lt;H&gt; {</w:t>
      </w:r>
    </w:p>
    <w:p>
      <w:pPr>
        <w:jc w:val="both"/>
      </w:pPr>
      <w:r>
        <w:t xml:space="preserve">    PredictionServiceSyncProcessor {</w:t>
      </w:r>
    </w:p>
    <w:p>
      <w:pPr>
        <w:jc w:val="both"/>
      </w:pPr>
      <w:r>
        <w:t xml:space="preserve">      handler,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process_get_prediction(&amp;self, incoming_sequence_number: i32, i_prot: &amp;mut dyn TInputProtocol, o_prot: &amp;mut dyn TOutputProtocol) -&gt; thrift::Result&lt;()&gt; {</w:t>
      </w:r>
    </w:p>
    <w:p>
      <w:pPr>
        <w:jc w:val="both"/>
      </w:pPr>
      <w:r>
        <w:t xml:space="preserve">    TPredictionServiceProcessFunctions::process_get_prediction(&amp;self.handler, incoming_sequence_number, i_prot, o_prot)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process_get_batch_prediction(&amp;self, incoming_sequence_number: i32, i_prot: &amp;mut dyn TInputProtocol, o_prot: &amp;mut dyn TOutputProtocol) -&gt; thrift::Result&lt;()&gt; {</w:t>
      </w:r>
    </w:p>
    <w:p>
      <w:pPr>
        <w:jc w:val="both"/>
      </w:pPr>
      <w:r>
        <w:t xml:space="preserve">    TPredictionServiceProcessFunctions::process_get_batch_prediction(&amp;self.handler, incoming_sequence_number, i_prot, o_prot)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pub struct TPredictionServiceProcessFunctions;</w:t>
      </w:r>
    </w:p>
    <w:p>
      <w:pPr>
        <w:jc w:val="both"/>
      </w:pPr>
      <w:r/>
    </w:p>
    <w:p>
      <w:pPr>
        <w:jc w:val="both"/>
      </w:pPr>
      <w:r>
        <w:t>impl TPredictionServiceProcessFunctions {</w:t>
      </w:r>
    </w:p>
    <w:p>
      <w:pPr>
        <w:jc w:val="both"/>
      </w:pPr>
      <w:r>
        <w:t xml:space="preserve">  pub fn process_get_prediction&lt;H: PredictionServiceSyncHandler&gt;(handler: &amp;H, incoming_sequence_number: i32, i_prot: &amp;mut dyn TInputProtocol, o_prot: &amp;mut dyn TOutputProtocol) -&gt; thrift::Result&lt;()&gt; {</w:t>
      </w:r>
    </w:p>
    <w:p>
      <w:pPr>
        <w:jc w:val="both"/>
      </w:pPr>
      <w:r>
        <w:t xml:space="preserve">    let args = PredictionServiceGetPredictionArgs::read_from_in_protocol(i_prot)?;</w:t>
      </w:r>
    </w:p>
    <w:p>
      <w:pPr>
        <w:jc w:val="both"/>
      </w:pPr>
      <w:r>
        <w:t xml:space="preserve">    match handler.handle_get_prediction(args.request) {</w:t>
      </w:r>
    </w:p>
    <w:p>
      <w:pPr>
        <w:jc w:val="both"/>
      </w:pPr>
      <w:r>
        <w:t xml:space="preserve">      Ok(handler_return) =&gt; {</w:t>
      </w:r>
    </w:p>
    <w:p>
      <w:pPr>
        <w:jc w:val="both"/>
      </w:pPr>
      <w:r>
        <w:t xml:space="preserve">        let message_ident = TMessageIdentifier::new("getPrediction", TMessageType::Reply, incoming_sequence_number);</w:t>
      </w:r>
    </w:p>
    <w:p>
      <w:pPr>
        <w:jc w:val="both"/>
      </w:pPr>
      <w:r>
        <w:t xml:space="preserve">        o_prot.write_message_begin(&amp;message_ident)?;</w:t>
      </w:r>
    </w:p>
    <w:p>
      <w:pPr>
        <w:jc w:val="both"/>
      </w:pPr>
      <w:r>
        <w:t xml:space="preserve">        let ret = PredictionServiceGetPredictionResult { result_value: Some(handler_return), prediction_service_exception: None };</w:t>
      </w:r>
    </w:p>
    <w:p>
      <w:pPr>
        <w:jc w:val="both"/>
      </w:pPr>
      <w:r>
        <w:t xml:space="preserve">        ret.write_to_out_protocol(o_prot)?;</w:t>
      </w:r>
    </w:p>
    <w:p>
      <w:pPr>
        <w:jc w:val="both"/>
      </w:pPr>
      <w:r>
        <w:t xml:space="preserve">        o_prot.write_message_end()?;</w:t>
      </w:r>
    </w:p>
    <w:p>
      <w:pPr>
        <w:jc w:val="both"/>
      </w:pPr>
      <w:r>
        <w:t xml:space="preserve">        o_prot.flush()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Err(e) =&gt; {</w:t>
      </w:r>
    </w:p>
    <w:p>
      <w:pPr>
        <w:jc w:val="both"/>
      </w:pPr>
      <w:r>
        <w:t xml:space="preserve">        match e {</w:t>
      </w:r>
    </w:p>
    <w:p>
      <w:pPr>
        <w:jc w:val="both"/>
      </w:pPr>
      <w:r>
        <w:t xml:space="preserve">          thrift::Error::User(usr_err) =&gt; {</w:t>
      </w:r>
    </w:p>
    <w:p>
      <w:pPr>
        <w:jc w:val="both"/>
      </w:pPr>
      <w:r>
        <w:t xml:space="preserve">            if usr_err.downcast_ref::&lt;PredictionServiceException&gt;().is_some() {</w:t>
      </w:r>
    </w:p>
    <w:p>
      <w:pPr>
        <w:jc w:val="both"/>
      </w:pPr>
      <w:r>
        <w:t xml:space="preserve">              let err = usr_err.downcast::&lt;PredictionServiceException&gt;().expect("downcast already checked");</w:t>
      </w:r>
    </w:p>
    <w:p>
      <w:pPr>
        <w:jc w:val="both"/>
      </w:pPr>
      <w:r>
        <w:t xml:space="preserve">              let ret_err = PredictionServiceGetPredictionResult{ result_value: None, prediction_service_exception: Some(*err) };</w:t>
      </w:r>
    </w:p>
    <w:p>
      <w:pPr>
        <w:jc w:val="both"/>
      </w:pPr>
      <w:r>
        <w:t xml:space="preserve">              let message_ident = TMessageIdentifier::new("getPrediction", TMessageType::Reply, incoming_sequence_number);</w:t>
      </w:r>
    </w:p>
    <w:p>
      <w:pPr>
        <w:jc w:val="both"/>
      </w:pPr>
      <w:r>
        <w:t xml:space="preserve">              o_prot.write_message_begin(&amp;message_ident)?;</w:t>
      </w:r>
    </w:p>
    <w:p>
      <w:pPr>
        <w:jc w:val="both"/>
      </w:pPr>
      <w:r>
        <w:t xml:space="preserve">              ret_err.write_to_out_protocol(o_prot)?;</w:t>
      </w:r>
    </w:p>
    <w:p>
      <w:pPr>
        <w:jc w:val="both"/>
      </w:pPr>
      <w:r>
        <w:t xml:space="preserve">              o_prot.write_message_end()?;</w:t>
      </w:r>
    </w:p>
    <w:p>
      <w:pPr>
        <w:jc w:val="both"/>
      </w:pPr>
      <w:r>
        <w:t xml:space="preserve">              o_prot.flush()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let ret_err = {</w:t>
      </w:r>
    </w:p>
    <w:p>
      <w:pPr>
        <w:jc w:val="both"/>
      </w:pPr>
      <w:r>
        <w:t xml:space="preserve">                ApplicationError::new(</w:t>
      </w:r>
    </w:p>
    <w:p>
      <w:pPr>
        <w:jc w:val="both"/>
      </w:pPr>
      <w:r>
        <w:t xml:space="preserve">                  ApplicationErrorKind::Unknown,</w:t>
      </w:r>
    </w:p>
    <w:p>
      <w:pPr>
        <w:jc w:val="both"/>
      </w:pPr>
      <w:r>
        <w:t xml:space="preserve">                  usr_err.to_string()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};</w:t>
      </w:r>
    </w:p>
    <w:p>
      <w:pPr>
        <w:jc w:val="both"/>
      </w:pPr>
      <w:r>
        <w:t xml:space="preserve">              let message_ident = TMessageIdentifier::new("getPrediction", TMessageType::Exception, incoming_sequence_number);</w:t>
      </w:r>
    </w:p>
    <w:p>
      <w:pPr>
        <w:jc w:val="both"/>
      </w:pPr>
      <w:r>
        <w:t xml:space="preserve">              o_prot.write_message_begin(&amp;message_ident)?;</w:t>
      </w:r>
    </w:p>
    <w:p>
      <w:pPr>
        <w:jc w:val="both"/>
      </w:pPr>
      <w:r>
        <w:t xml:space="preserve">              thrift::Error::write_application_error_to_out_protocol(&amp;ret_err, o_prot)?;</w:t>
      </w:r>
    </w:p>
    <w:p>
      <w:pPr>
        <w:jc w:val="both"/>
      </w:pPr>
      <w:r>
        <w:t xml:space="preserve">              o_prot.write_message_end()?;</w:t>
      </w:r>
    </w:p>
    <w:p>
      <w:pPr>
        <w:jc w:val="both"/>
      </w:pPr>
      <w:r>
        <w:t xml:space="preserve">              o_prot.flush()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},</w:t>
      </w:r>
    </w:p>
    <w:p>
      <w:pPr>
        <w:jc w:val="both"/>
      </w:pPr>
      <w:r>
        <w:t xml:space="preserve">          thrift::Error::Application(app_err) =&gt; {</w:t>
      </w:r>
    </w:p>
    <w:p>
      <w:pPr>
        <w:jc w:val="both"/>
      </w:pPr>
      <w:r>
        <w:t xml:space="preserve">            let message_ident = TMessageIdentifier::new("getPrediction", TMessageType::Exception, incoming_sequence_number);</w:t>
      </w:r>
    </w:p>
    <w:p>
      <w:pPr>
        <w:jc w:val="both"/>
      </w:pPr>
      <w:r>
        <w:t xml:space="preserve">            o_prot.write_message_begin(&amp;message_ident)?;</w:t>
      </w:r>
    </w:p>
    <w:p>
      <w:pPr>
        <w:jc w:val="both"/>
      </w:pPr>
      <w:r>
        <w:t xml:space="preserve">            thrift::Error::write_application_error_to_out_protocol(&amp;app_err, o_prot)?;</w:t>
      </w:r>
    </w:p>
    <w:p>
      <w:pPr>
        <w:jc w:val="both"/>
      </w:pPr>
      <w:r>
        <w:t xml:space="preserve">            o_prot.write_message_end()?;</w:t>
      </w:r>
    </w:p>
    <w:p>
      <w:pPr>
        <w:jc w:val="both"/>
      </w:pPr>
      <w:r>
        <w:t xml:space="preserve">            o_prot.flush()</w:t>
      </w:r>
    </w:p>
    <w:p>
      <w:pPr>
        <w:jc w:val="both"/>
      </w:pPr>
      <w:r>
        <w:t xml:space="preserve">          },</w:t>
      </w:r>
    </w:p>
    <w:p>
      <w:pPr>
        <w:jc w:val="both"/>
      </w:pPr>
      <w:r>
        <w:t xml:space="preserve">          _ =&gt; {</w:t>
      </w:r>
    </w:p>
    <w:p>
      <w:pPr>
        <w:jc w:val="both"/>
      </w:pPr>
      <w:r>
        <w:t xml:space="preserve">            let ret_err = {</w:t>
      </w:r>
    </w:p>
    <w:p>
      <w:pPr>
        <w:jc w:val="both"/>
      </w:pPr>
      <w:r>
        <w:t xml:space="preserve">              ApplicationError::new(</w:t>
      </w:r>
    </w:p>
    <w:p>
      <w:pPr>
        <w:jc w:val="both"/>
      </w:pPr>
      <w:r>
        <w:t xml:space="preserve">                ApplicationErrorKind::Unknown,</w:t>
      </w:r>
    </w:p>
    <w:p>
      <w:pPr>
        <w:jc w:val="both"/>
      </w:pPr>
      <w:r>
        <w:t xml:space="preserve">                e.to_string()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};</w:t>
      </w:r>
    </w:p>
    <w:p>
      <w:pPr>
        <w:jc w:val="both"/>
      </w:pPr>
      <w:r>
        <w:t xml:space="preserve">            let message_ident = TMessageIdentifier::new("getPrediction", TMessageType::Exception, incoming_sequence_number);</w:t>
      </w:r>
    </w:p>
    <w:p>
      <w:pPr>
        <w:jc w:val="both"/>
      </w:pPr>
      <w:r>
        <w:t xml:space="preserve">            o_prot.write_message_begin(&amp;message_ident)?;</w:t>
      </w:r>
    </w:p>
    <w:p>
      <w:pPr>
        <w:jc w:val="both"/>
      </w:pPr>
      <w:r>
        <w:t xml:space="preserve">            thrift::Error::write_application_error_to_out_protocol(&amp;ret_err, o_prot)?;</w:t>
      </w:r>
    </w:p>
    <w:p>
      <w:pPr>
        <w:jc w:val="both"/>
      </w:pPr>
      <w:r>
        <w:t xml:space="preserve">            o_prot.write_message_end()?;</w:t>
      </w:r>
    </w:p>
    <w:p>
      <w:pPr>
        <w:jc w:val="both"/>
      </w:pPr>
      <w:r>
        <w:t xml:space="preserve">            o_prot.flush()</w:t>
      </w:r>
    </w:p>
    <w:p>
      <w:pPr>
        <w:jc w:val="both"/>
      </w:pPr>
      <w:r>
        <w:t xml:space="preserve">          },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pub fn process_get_batch_prediction&lt;H: PredictionServiceSyncHandler&gt;(handler: &amp;H, incoming_sequence_number: i32, i_prot: &amp;mut dyn TInputProtocol, o_prot: &amp;mut dyn TOutputProtocol) -&gt; thrift::Result&lt;()&gt; {</w:t>
      </w:r>
    </w:p>
    <w:p>
      <w:pPr>
        <w:jc w:val="both"/>
      </w:pPr>
      <w:r>
        <w:t xml:space="preserve">    let args = PredictionServiceGetBatchPredictionArgs::read_from_in_protocol(i_prot)?;</w:t>
      </w:r>
    </w:p>
    <w:p>
      <w:pPr>
        <w:jc w:val="both"/>
      </w:pPr>
      <w:r>
        <w:t xml:space="preserve">    match handler.handle_get_batch_prediction(args.batch_request) {</w:t>
      </w:r>
    </w:p>
    <w:p>
      <w:pPr>
        <w:jc w:val="both"/>
      </w:pPr>
      <w:r>
        <w:t xml:space="preserve">      Ok(handler_return) =&gt; {</w:t>
      </w:r>
    </w:p>
    <w:p>
      <w:pPr>
        <w:jc w:val="both"/>
      </w:pPr>
      <w:r>
        <w:t xml:space="preserve">        let message_ident = TMessageIdentifier::new("getBatchPrediction", TMessageType::Reply, incoming_sequence_number);</w:t>
      </w:r>
    </w:p>
    <w:p>
      <w:pPr>
        <w:jc w:val="both"/>
      </w:pPr>
      <w:r>
        <w:t xml:space="preserve">        o_prot.write_message_begin(&amp;message_ident)?;</w:t>
      </w:r>
    </w:p>
    <w:p>
      <w:pPr>
        <w:jc w:val="both"/>
      </w:pPr>
      <w:r>
        <w:t xml:space="preserve">        let ret = PredictionServiceGetBatchPredictionResult { result_value: Some(handler_return), prediction_service_exception: None };</w:t>
      </w:r>
    </w:p>
    <w:p>
      <w:pPr>
        <w:jc w:val="both"/>
      </w:pPr>
      <w:r>
        <w:t xml:space="preserve">        ret.write_to_out_protocol(o_prot)?;</w:t>
      </w:r>
    </w:p>
    <w:p>
      <w:pPr>
        <w:jc w:val="both"/>
      </w:pPr>
      <w:r>
        <w:t xml:space="preserve">        o_prot.write_message_end()?;</w:t>
      </w:r>
    </w:p>
    <w:p>
      <w:pPr>
        <w:jc w:val="both"/>
      </w:pPr>
      <w:r>
        <w:t xml:space="preserve">        o_prot.flush()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Err(e) =&gt; {</w:t>
      </w:r>
    </w:p>
    <w:p>
      <w:pPr>
        <w:jc w:val="both"/>
      </w:pPr>
      <w:r>
        <w:t xml:space="preserve">        match e {</w:t>
      </w:r>
    </w:p>
    <w:p>
      <w:pPr>
        <w:jc w:val="both"/>
      </w:pPr>
      <w:r>
        <w:t xml:space="preserve">          thrift::Error::User(usr_err) =&gt; {</w:t>
      </w:r>
    </w:p>
    <w:p>
      <w:pPr>
        <w:jc w:val="both"/>
      </w:pPr>
      <w:r>
        <w:t xml:space="preserve">            if usr_err.downcast_ref::&lt;PredictionServiceException&gt;().is_some() {</w:t>
      </w:r>
    </w:p>
    <w:p>
      <w:pPr>
        <w:jc w:val="both"/>
      </w:pPr>
      <w:r>
        <w:t xml:space="preserve">              let err = usr_err.downcast::&lt;PredictionServiceException&gt;().expect("downcast already checked");</w:t>
      </w:r>
    </w:p>
    <w:p>
      <w:pPr>
        <w:jc w:val="both"/>
      </w:pPr>
      <w:r>
        <w:t xml:space="preserve">              let ret_err = PredictionServiceGetBatchPredictionResult{ result_value: None, prediction_service_exception: Some(*err) };</w:t>
      </w:r>
    </w:p>
    <w:p>
      <w:pPr>
        <w:jc w:val="both"/>
      </w:pPr>
      <w:r>
        <w:t xml:space="preserve">              let message_ident = TMessageIdentifier::new("getBatchPrediction", TMessageType::Reply, incoming_sequence_number);</w:t>
      </w:r>
    </w:p>
    <w:p>
      <w:pPr>
        <w:jc w:val="both"/>
      </w:pPr>
      <w:r>
        <w:t xml:space="preserve">              o_prot.write_message_begin(&amp;message_ident)?;</w:t>
      </w:r>
    </w:p>
    <w:p>
      <w:pPr>
        <w:jc w:val="both"/>
      </w:pPr>
      <w:r>
        <w:t xml:space="preserve">              ret_err.write_to_out_protocol(o_prot)?;</w:t>
      </w:r>
    </w:p>
    <w:p>
      <w:pPr>
        <w:jc w:val="both"/>
      </w:pPr>
      <w:r>
        <w:t xml:space="preserve">              o_prot.write_message_end()?;</w:t>
      </w:r>
    </w:p>
    <w:p>
      <w:pPr>
        <w:jc w:val="both"/>
      </w:pPr>
      <w:r>
        <w:t xml:space="preserve">              o_prot.flush()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let ret_err = {</w:t>
      </w:r>
    </w:p>
    <w:p>
      <w:pPr>
        <w:jc w:val="both"/>
      </w:pPr>
      <w:r>
        <w:t xml:space="preserve">                ApplicationError::new(</w:t>
      </w:r>
    </w:p>
    <w:p>
      <w:pPr>
        <w:jc w:val="both"/>
      </w:pPr>
      <w:r>
        <w:t xml:space="preserve">                  ApplicationErrorKind::Unknown,</w:t>
      </w:r>
    </w:p>
    <w:p>
      <w:pPr>
        <w:jc w:val="both"/>
      </w:pPr>
      <w:r>
        <w:t xml:space="preserve">                  usr_err.to_string()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};</w:t>
      </w:r>
    </w:p>
    <w:p>
      <w:pPr>
        <w:jc w:val="both"/>
      </w:pPr>
      <w:r>
        <w:t xml:space="preserve">              let message_ident = TMessageIdentifier::new("getBatchPrediction", TMessageType::Exception, incoming_sequence_number);</w:t>
      </w:r>
    </w:p>
    <w:p>
      <w:pPr>
        <w:jc w:val="both"/>
      </w:pPr>
      <w:r>
        <w:t xml:space="preserve">              o_prot.write_message_begin(&amp;message_ident)?;</w:t>
      </w:r>
    </w:p>
    <w:p>
      <w:pPr>
        <w:jc w:val="both"/>
      </w:pPr>
      <w:r>
        <w:t xml:space="preserve">              thrift::Error::write_application_error_to_out_protocol(&amp;ret_err, o_prot)?;</w:t>
      </w:r>
    </w:p>
    <w:p>
      <w:pPr>
        <w:jc w:val="both"/>
      </w:pPr>
      <w:r>
        <w:t xml:space="preserve">              o_prot.write_message_end()?;</w:t>
      </w:r>
    </w:p>
    <w:p>
      <w:pPr>
        <w:jc w:val="both"/>
      </w:pPr>
      <w:r>
        <w:t xml:space="preserve">              o_prot.flush()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},</w:t>
      </w:r>
    </w:p>
    <w:p>
      <w:pPr>
        <w:jc w:val="both"/>
      </w:pPr>
      <w:r>
        <w:t xml:space="preserve">          thrift::Error::Application(app_err) =&gt; {</w:t>
      </w:r>
    </w:p>
    <w:p>
      <w:pPr>
        <w:jc w:val="both"/>
      </w:pPr>
      <w:r>
        <w:t xml:space="preserve">            let message_ident = TMessageIdentifier::new("getBatchPrediction", TMessageType::Exception, incoming_sequence_number);</w:t>
      </w:r>
    </w:p>
    <w:p>
      <w:pPr>
        <w:jc w:val="both"/>
      </w:pPr>
      <w:r>
        <w:t xml:space="preserve">            o_prot.write_message_begin(&amp;message_ident)?;</w:t>
      </w:r>
    </w:p>
    <w:p>
      <w:pPr>
        <w:jc w:val="both"/>
      </w:pPr>
      <w:r>
        <w:t xml:space="preserve">            thrift::Error::write_application_error_to_out_protocol(&amp;app_err, o_prot)?;</w:t>
      </w:r>
    </w:p>
    <w:p>
      <w:pPr>
        <w:jc w:val="both"/>
      </w:pPr>
      <w:r>
        <w:t xml:space="preserve">            o_prot.write_message_end()?;</w:t>
      </w:r>
    </w:p>
    <w:p>
      <w:pPr>
        <w:jc w:val="both"/>
      </w:pPr>
      <w:r>
        <w:t xml:space="preserve">            o_prot.flush()</w:t>
      </w:r>
    </w:p>
    <w:p>
      <w:pPr>
        <w:jc w:val="both"/>
      </w:pPr>
      <w:r>
        <w:t xml:space="preserve">          },</w:t>
      </w:r>
    </w:p>
    <w:p>
      <w:pPr>
        <w:jc w:val="both"/>
      </w:pPr>
      <w:r>
        <w:t xml:space="preserve">          _ =&gt; {</w:t>
      </w:r>
    </w:p>
    <w:p>
      <w:pPr>
        <w:jc w:val="both"/>
      </w:pPr>
      <w:r>
        <w:t xml:space="preserve">            let ret_err = {</w:t>
      </w:r>
    </w:p>
    <w:p>
      <w:pPr>
        <w:jc w:val="both"/>
      </w:pPr>
      <w:r>
        <w:t xml:space="preserve">              ApplicationError::new(</w:t>
      </w:r>
    </w:p>
    <w:p>
      <w:pPr>
        <w:jc w:val="both"/>
      </w:pPr>
      <w:r>
        <w:t xml:space="preserve">                ApplicationErrorKind::Unknown,</w:t>
      </w:r>
    </w:p>
    <w:p>
      <w:pPr>
        <w:jc w:val="both"/>
      </w:pPr>
      <w:r>
        <w:t xml:space="preserve">                e.to_string()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};</w:t>
      </w:r>
    </w:p>
    <w:p>
      <w:pPr>
        <w:jc w:val="both"/>
      </w:pPr>
      <w:r>
        <w:t xml:space="preserve">            let message_ident = TMessageIdentifier::new("getBatchPrediction", TMessageType::Exception, incoming_sequence_number);</w:t>
      </w:r>
    </w:p>
    <w:p>
      <w:pPr>
        <w:jc w:val="both"/>
      </w:pPr>
      <w:r>
        <w:t xml:space="preserve">            o_prot.write_message_begin(&amp;message_ident)?;</w:t>
      </w:r>
    </w:p>
    <w:p>
      <w:pPr>
        <w:jc w:val="both"/>
      </w:pPr>
      <w:r>
        <w:t xml:space="preserve">            thrift::Error::write_application_error_to_out_protocol(&amp;ret_err, o_prot)?;</w:t>
      </w:r>
    </w:p>
    <w:p>
      <w:pPr>
        <w:jc w:val="both"/>
      </w:pPr>
      <w:r>
        <w:t xml:space="preserve">            o_prot.write_message_end()?;</w:t>
      </w:r>
    </w:p>
    <w:p>
      <w:pPr>
        <w:jc w:val="both"/>
      </w:pPr>
      <w:r>
        <w:t xml:space="preserve">            o_prot.flush()</w:t>
      </w:r>
    </w:p>
    <w:p>
      <w:pPr>
        <w:jc w:val="both"/>
      </w:pPr>
      <w:r>
        <w:t xml:space="preserve">          },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&lt;H: PredictionServiceSyncHandler&gt; TProcessor for PredictionServiceSyncProcessor&lt;H&gt; {</w:t>
      </w:r>
    </w:p>
    <w:p>
      <w:pPr>
        <w:jc w:val="both"/>
      </w:pPr>
      <w:r>
        <w:t xml:space="preserve">  fn process(&amp;self, i_prot: &amp;mut dyn TInputProtocol, o_prot: &amp;mut dyn TOutputProtocol) -&gt; thrift::Result&lt;()&gt; {</w:t>
      </w:r>
    </w:p>
    <w:p>
      <w:pPr>
        <w:jc w:val="both"/>
      </w:pPr>
      <w:r>
        <w:t xml:space="preserve">    let message_ident = i_prot.read_message_begin()?;</w:t>
      </w:r>
    </w:p>
    <w:p>
      <w:pPr>
        <w:jc w:val="both"/>
      </w:pPr>
      <w:r>
        <w:t xml:space="preserve">    let res = match &amp;*message_ident.name {</w:t>
      </w:r>
    </w:p>
    <w:p>
      <w:pPr>
        <w:jc w:val="both"/>
      </w:pPr>
      <w:r>
        <w:t xml:space="preserve">      "getPrediction" =&gt; {</w:t>
      </w:r>
    </w:p>
    <w:p>
      <w:pPr>
        <w:jc w:val="both"/>
      </w:pPr>
      <w:r>
        <w:t xml:space="preserve">        self.process_get_prediction(message_ident.sequence_number, i_prot, o_prot)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"getBatchPrediction" =&gt; {</w:t>
      </w:r>
    </w:p>
    <w:p>
      <w:pPr>
        <w:jc w:val="both"/>
      </w:pPr>
      <w:r>
        <w:t xml:space="preserve">        self.process_get_batch_prediction(message_ident.sequence_number, i_prot, o_prot)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method =&gt; {</w:t>
      </w:r>
    </w:p>
    <w:p>
      <w:pPr>
        <w:jc w:val="both"/>
      </w:pPr>
      <w:r>
        <w:t xml:space="preserve">        Err(</w:t>
      </w:r>
    </w:p>
    <w:p>
      <w:pPr>
        <w:jc w:val="both"/>
      </w:pPr>
      <w:r>
        <w:t xml:space="preserve">          thrift::Error::Application(</w:t>
      </w:r>
    </w:p>
    <w:p>
      <w:pPr>
        <w:jc w:val="both"/>
      </w:pPr>
      <w:r>
        <w:t xml:space="preserve">            ApplicationError::new(</w:t>
      </w:r>
    </w:p>
    <w:p>
      <w:pPr>
        <w:jc w:val="both"/>
      </w:pPr>
      <w:r>
        <w:t xml:space="preserve">              ApplicationErrorKind::UnknownMethod,</w:t>
      </w:r>
    </w:p>
    <w:p>
      <w:pPr>
        <w:jc w:val="both"/>
      </w:pPr>
      <w:r>
        <w:t xml:space="preserve">              format!("unknown method {}", method)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thrift::server::handle_process_result(&amp;message_ident, res, o_prot)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PredictionServiceGetPredictionArgs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#[derive(Clone, Debug, Eq, Hash, Ord, PartialEq, PartialOrd)]</w:t>
      </w:r>
    </w:p>
    <w:p>
      <w:pPr>
        <w:jc w:val="both"/>
      </w:pPr>
      <w:r>
        <w:t>struct PredictionServiceGetPredictionArgs {</w:t>
      </w:r>
    </w:p>
    <w:p>
      <w:pPr>
        <w:jc w:val="both"/>
      </w:pPr>
      <w:r>
        <w:t xml:space="preserve">  request: PredictionRequest,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PredictionServiceGetPredictionArgs {</w:t>
      </w:r>
    </w:p>
    <w:p>
      <w:pPr>
        <w:jc w:val="both"/>
      </w:pPr>
      <w:r>
        <w:t xml:space="preserve">  fn read_from_in_protocol(i_prot: &amp;mut dyn TInputProtocol) -&gt; thrift::Result&lt;PredictionServiceGetPredictionArgs&gt; {</w:t>
      </w:r>
    </w:p>
    <w:p>
      <w:pPr>
        <w:jc w:val="both"/>
      </w:pPr>
      <w:r>
        <w:t xml:space="preserve">    i_prot.read_struct_begin()?;</w:t>
      </w:r>
    </w:p>
    <w:p>
      <w:pPr>
        <w:jc w:val="both"/>
      </w:pPr>
      <w:r>
        <w:t xml:space="preserve">    let mut f_1: Option&lt;PredictionRequest&gt; = None;</w:t>
      </w:r>
    </w:p>
    <w:p>
      <w:pPr>
        <w:jc w:val="both"/>
      </w:pPr>
      <w:r>
        <w:t xml:space="preserve">    loop {</w:t>
      </w:r>
    </w:p>
    <w:p>
      <w:pPr>
        <w:jc w:val="both"/>
      </w:pPr>
      <w:r>
        <w:t xml:space="preserve">      let field_ident = i_prot.read_field_begin()?;</w:t>
      </w:r>
    </w:p>
    <w:p>
      <w:pPr>
        <w:jc w:val="both"/>
      </w:pPr>
      <w:r>
        <w:t xml:space="preserve">      if field_ident.field_type == TType::Stop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let field_id = field_id(&amp;field_ident)?;</w:t>
      </w:r>
    </w:p>
    <w:p>
      <w:pPr>
        <w:jc w:val="both"/>
      </w:pPr>
      <w:r>
        <w:t xml:space="preserve">      match field_id {</w:t>
      </w:r>
    </w:p>
    <w:p>
      <w:pPr>
        <w:jc w:val="both"/>
      </w:pPr>
      <w:r>
        <w:t xml:space="preserve">        1 =&gt; {</w:t>
      </w:r>
    </w:p>
    <w:p>
      <w:pPr>
        <w:jc w:val="both"/>
      </w:pPr>
      <w:r>
        <w:t xml:space="preserve">          let val = PredictionRequest::read_from_in_protocol(i_prot)?;</w:t>
      </w:r>
    </w:p>
    <w:p>
      <w:pPr>
        <w:jc w:val="both"/>
      </w:pPr>
      <w:r>
        <w:t xml:space="preserve">          f_1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_ =&gt; {</w:t>
      </w:r>
    </w:p>
    <w:p>
      <w:pPr>
        <w:jc w:val="both"/>
      </w:pPr>
      <w:r>
        <w:t xml:space="preserve">          i_prot.skip(field_ident.field_type)?;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i_prot.read_field_end()?;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i_prot.read_struct_end()?;</w:t>
      </w:r>
    </w:p>
    <w:p>
      <w:pPr>
        <w:jc w:val="both"/>
      </w:pPr>
      <w:r>
        <w:t xml:space="preserve">    verify_required_field_exists("PredictionServiceGetPredictionArgs.request", &amp;f_1)?;</w:t>
      </w:r>
    </w:p>
    <w:p>
      <w:pPr>
        <w:jc w:val="both"/>
      </w:pPr>
      <w:r>
        <w:t xml:space="preserve">    let ret = PredictionServiceGetPredictionArgs {</w:t>
      </w:r>
    </w:p>
    <w:p>
      <w:pPr>
        <w:jc w:val="both"/>
      </w:pPr>
      <w:r>
        <w:t xml:space="preserve">      request: f_1.expect("auto-generated code should have checked for presence of required fields"),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Ok(ret)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let struct_ident = TStructIdentifier::new("getPrediction_args");</w:t>
      </w:r>
    </w:p>
    <w:p>
      <w:pPr>
        <w:jc w:val="both"/>
      </w:pPr>
      <w:r>
        <w:t xml:space="preserve">    o_prot.write_struct_begin(&amp;struct_ident)?;</w:t>
      </w:r>
    </w:p>
    <w:p>
      <w:pPr>
        <w:jc w:val="both"/>
      </w:pPr>
      <w:r>
        <w:t xml:space="preserve">    o_prot.write_field_begin(&amp;TFieldIdentifier::new("request", TType::Struct, 1))?;</w:t>
      </w:r>
    </w:p>
    <w:p>
      <w:pPr>
        <w:jc w:val="both"/>
      </w:pPr>
      <w:r>
        <w:t xml:space="preserve">    self.request.write_to_out_protocol(o_prot)?;</w:t>
      </w:r>
    </w:p>
    <w:p>
      <w:pPr>
        <w:jc w:val="both"/>
      </w:pPr>
      <w:r>
        <w:t xml:space="preserve">    o_prot.write_field_end()?;</w:t>
      </w:r>
    </w:p>
    <w:p>
      <w:pPr>
        <w:jc w:val="both"/>
      </w:pPr>
      <w:r>
        <w:t xml:space="preserve">    o_prot.write_field_stop()?;</w:t>
      </w:r>
    </w:p>
    <w:p>
      <w:pPr>
        <w:jc w:val="both"/>
      </w:pPr>
      <w:r>
        <w:t xml:space="preserve">    o_prot.write_struct_end()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PredictionServiceGetPredictionResult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#[derive(Clone, Debug, Eq, Hash, Ord, PartialEq, PartialOrd)]</w:t>
      </w:r>
    </w:p>
    <w:p>
      <w:pPr>
        <w:jc w:val="both"/>
      </w:pPr>
      <w:r>
        <w:t>struct PredictionServiceGetPredictionResult {</w:t>
      </w:r>
    </w:p>
    <w:p>
      <w:pPr>
        <w:jc w:val="both"/>
      </w:pPr>
      <w:r>
        <w:t xml:space="preserve">  result_value: Option&lt;PredictionResponse&gt;,</w:t>
      </w:r>
    </w:p>
    <w:p>
      <w:pPr>
        <w:jc w:val="both"/>
      </w:pPr>
      <w:r>
        <w:t xml:space="preserve">  prediction_service_exception: Option&lt;PredictionServiceException&gt;,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PredictionServiceGetPredictionResult {</w:t>
      </w:r>
    </w:p>
    <w:p>
      <w:pPr>
        <w:jc w:val="both"/>
      </w:pPr>
      <w:r>
        <w:t xml:space="preserve">  fn ok_or(self) -&gt; thrift::Result&lt;PredictionResponse&gt; {</w:t>
      </w:r>
    </w:p>
    <w:p>
      <w:pPr>
        <w:jc w:val="both"/>
      </w:pPr>
      <w:r>
        <w:t xml:space="preserve">    if self.prediction_service_exception.is_some() {</w:t>
      </w:r>
    </w:p>
    <w:p>
      <w:pPr>
        <w:jc w:val="both"/>
      </w:pPr>
      <w:r>
        <w:t xml:space="preserve">      Err(thrift::Error::User(Box::new(self.prediction_service_exception.unwrap())))</w:t>
      </w:r>
    </w:p>
    <w:p>
      <w:pPr>
        <w:jc w:val="both"/>
      </w:pPr>
      <w:r>
        <w:t xml:space="preserve">    } else if self.result_value.is_some() {</w:t>
      </w:r>
    </w:p>
    <w:p>
      <w:pPr>
        <w:jc w:val="both"/>
      </w:pPr>
      <w:r>
        <w:t xml:space="preserve">      Ok(self.result_value.unwrap())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Err(</w:t>
      </w:r>
    </w:p>
    <w:p>
      <w:pPr>
        <w:jc w:val="both"/>
      </w:pPr>
      <w:r>
        <w:t xml:space="preserve">        thrift::Error::Application(</w:t>
      </w:r>
    </w:p>
    <w:p>
      <w:pPr>
        <w:jc w:val="both"/>
      </w:pPr>
      <w:r>
        <w:t xml:space="preserve">          ApplicationError::new(</w:t>
      </w:r>
    </w:p>
    <w:p>
      <w:pPr>
        <w:jc w:val="both"/>
      </w:pPr>
      <w:r>
        <w:t xml:space="preserve">            ApplicationErrorKind::MissingResult,</w:t>
      </w:r>
    </w:p>
    <w:p>
      <w:pPr>
        <w:jc w:val="both"/>
      </w:pPr>
      <w:r>
        <w:t xml:space="preserve">            "no result received for PredictionServiceGetPrediction"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read_from_in_protocol(i_prot: &amp;mut dyn TInputProtocol) -&gt; thrift::Result&lt;PredictionServiceGetPredictionResult&gt; {</w:t>
      </w:r>
    </w:p>
    <w:p>
      <w:pPr>
        <w:jc w:val="both"/>
      </w:pPr>
      <w:r>
        <w:t xml:space="preserve">    i_prot.read_struct_begin()?;</w:t>
      </w:r>
    </w:p>
    <w:p>
      <w:pPr>
        <w:jc w:val="both"/>
      </w:pPr>
      <w:r>
        <w:t xml:space="preserve">    let mut f_0: Option&lt;PredictionResponse&gt; = None;</w:t>
      </w:r>
    </w:p>
    <w:p>
      <w:pPr>
        <w:jc w:val="both"/>
      </w:pPr>
      <w:r>
        <w:t xml:space="preserve">    let mut f_1: Option&lt;PredictionServiceException&gt; = None;</w:t>
      </w:r>
    </w:p>
    <w:p>
      <w:pPr>
        <w:jc w:val="both"/>
      </w:pPr>
      <w:r>
        <w:t xml:space="preserve">    loop {</w:t>
      </w:r>
    </w:p>
    <w:p>
      <w:pPr>
        <w:jc w:val="both"/>
      </w:pPr>
      <w:r>
        <w:t xml:space="preserve">      let field_ident = i_prot.read_field_begin()?;</w:t>
      </w:r>
    </w:p>
    <w:p>
      <w:pPr>
        <w:jc w:val="both"/>
      </w:pPr>
      <w:r>
        <w:t xml:space="preserve">      if field_ident.field_type == TType::Stop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let field_id = field_id(&amp;field_ident)?;</w:t>
      </w:r>
    </w:p>
    <w:p>
      <w:pPr>
        <w:jc w:val="both"/>
      </w:pPr>
      <w:r>
        <w:t xml:space="preserve">      match field_id {</w:t>
      </w:r>
    </w:p>
    <w:p>
      <w:pPr>
        <w:jc w:val="both"/>
      </w:pPr>
      <w:r>
        <w:t xml:space="preserve">        0 =&gt; {</w:t>
      </w:r>
    </w:p>
    <w:p>
      <w:pPr>
        <w:jc w:val="both"/>
      </w:pPr>
      <w:r>
        <w:t xml:space="preserve">          let val = PredictionResponse::read_from_in_protocol(i_prot)?;</w:t>
      </w:r>
    </w:p>
    <w:p>
      <w:pPr>
        <w:jc w:val="both"/>
      </w:pPr>
      <w:r>
        <w:t xml:space="preserve">          f_0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1 =&gt; {</w:t>
      </w:r>
    </w:p>
    <w:p>
      <w:pPr>
        <w:jc w:val="both"/>
      </w:pPr>
      <w:r>
        <w:t xml:space="preserve">          let val = PredictionServiceException::read_from_in_protocol(i_prot)?;</w:t>
      </w:r>
    </w:p>
    <w:p>
      <w:pPr>
        <w:jc w:val="both"/>
      </w:pPr>
      <w:r>
        <w:t xml:space="preserve">          f_1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_ =&gt; {</w:t>
      </w:r>
    </w:p>
    <w:p>
      <w:pPr>
        <w:jc w:val="both"/>
      </w:pPr>
      <w:r>
        <w:t xml:space="preserve">          i_prot.skip(field_ident.field_type)?;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i_prot.read_field_end()?;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i_prot.read_struct_end()?;</w:t>
      </w:r>
    </w:p>
    <w:p>
      <w:pPr>
        <w:jc w:val="both"/>
      </w:pPr>
      <w:r>
        <w:t xml:space="preserve">    let ret = PredictionServiceGetPredictionResult {</w:t>
      </w:r>
    </w:p>
    <w:p>
      <w:pPr>
        <w:jc w:val="both"/>
      </w:pPr>
      <w:r>
        <w:t xml:space="preserve">      result_value: f_0,</w:t>
      </w:r>
    </w:p>
    <w:p>
      <w:pPr>
        <w:jc w:val="both"/>
      </w:pPr>
      <w:r>
        <w:t xml:space="preserve">      prediction_service_exception: f_1,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Ok(ret)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let struct_ident = TStructIdentifier::new("PredictionServiceGetPredictionResult");</w:t>
      </w:r>
    </w:p>
    <w:p>
      <w:pPr>
        <w:jc w:val="both"/>
      </w:pPr>
      <w:r>
        <w:t xml:space="preserve">    o_prot.write_struct_begin(&amp;struct_ident)?;</w:t>
      </w:r>
    </w:p>
    <w:p>
      <w:pPr>
        <w:jc w:val="both"/>
      </w:pPr>
      <w:r>
        <w:t xml:space="preserve">    if let Some(ref fld_var) = self.result_value {</w:t>
      </w:r>
    </w:p>
    <w:p>
      <w:pPr>
        <w:jc w:val="both"/>
      </w:pPr>
      <w:r>
        <w:t xml:space="preserve">      o_prot.write_field_begin(&amp;TFieldIdentifier::new("result_value", TType::Struct, 0))?;</w:t>
      </w:r>
    </w:p>
    <w:p>
      <w:pPr>
        <w:jc w:val="both"/>
      </w:pPr>
      <w:r>
        <w:t xml:space="preserve">      fld_var.write_to_out_protocol(o_prot)?;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self.prediction_service_exception {</w:t>
      </w:r>
    </w:p>
    <w:p>
      <w:pPr>
        <w:jc w:val="both"/>
      </w:pPr>
      <w:r>
        <w:t xml:space="preserve">      o_prot.write_field_begin(&amp;TFieldIdentifier::new("predictionServiceException", TType::Struct, 1))?;</w:t>
      </w:r>
    </w:p>
    <w:p>
      <w:pPr>
        <w:jc w:val="both"/>
      </w:pPr>
      <w:r>
        <w:t xml:space="preserve">      fld_var.write_to_out_protocol(o_prot)?;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o_prot.write_field_stop()?;</w:t>
      </w:r>
    </w:p>
    <w:p>
      <w:pPr>
        <w:jc w:val="both"/>
      </w:pPr>
      <w:r>
        <w:t xml:space="preserve">    o_prot.write_struct_end()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PredictionServiceGetBatchPredictionArgs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#[derive(Clone, Debug, Eq, Hash, Ord, PartialEq, PartialOrd)]</w:t>
      </w:r>
    </w:p>
    <w:p>
      <w:pPr>
        <w:jc w:val="both"/>
      </w:pPr>
      <w:r>
        <w:t>struct PredictionServiceGetBatchPredictionArgs {</w:t>
      </w:r>
    </w:p>
    <w:p>
      <w:pPr>
        <w:jc w:val="both"/>
      </w:pPr>
      <w:r>
        <w:t xml:space="preserve">  batch_request: BatchPredictionRequest,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PredictionServiceGetBatchPredictionArgs {</w:t>
      </w:r>
    </w:p>
    <w:p>
      <w:pPr>
        <w:jc w:val="both"/>
      </w:pPr>
      <w:r>
        <w:t xml:space="preserve">  fn read_from_in_protocol(i_prot: &amp;mut dyn TInputProtocol) -&gt; thrift::Result&lt;PredictionServiceGetBatchPredictionArgs&gt; {</w:t>
      </w:r>
    </w:p>
    <w:p>
      <w:pPr>
        <w:jc w:val="both"/>
      </w:pPr>
      <w:r>
        <w:t xml:space="preserve">    i_prot.read_struct_begin()?;</w:t>
      </w:r>
    </w:p>
    <w:p>
      <w:pPr>
        <w:jc w:val="both"/>
      </w:pPr>
      <w:r>
        <w:t xml:space="preserve">    let mut f_1: Option&lt;BatchPredictionRequest&gt; = None;</w:t>
      </w:r>
    </w:p>
    <w:p>
      <w:pPr>
        <w:jc w:val="both"/>
      </w:pPr>
      <w:r>
        <w:t xml:space="preserve">    loop {</w:t>
      </w:r>
    </w:p>
    <w:p>
      <w:pPr>
        <w:jc w:val="both"/>
      </w:pPr>
      <w:r>
        <w:t xml:space="preserve">      let field_ident = i_prot.read_field_begin()?;</w:t>
      </w:r>
    </w:p>
    <w:p>
      <w:pPr>
        <w:jc w:val="both"/>
      </w:pPr>
      <w:r>
        <w:t xml:space="preserve">      if field_ident.field_type == TType::Stop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let field_id = field_id(&amp;field_ident)?;</w:t>
      </w:r>
    </w:p>
    <w:p>
      <w:pPr>
        <w:jc w:val="both"/>
      </w:pPr>
      <w:r>
        <w:t xml:space="preserve">      match field_id {</w:t>
      </w:r>
    </w:p>
    <w:p>
      <w:pPr>
        <w:jc w:val="both"/>
      </w:pPr>
      <w:r>
        <w:t xml:space="preserve">        1 =&gt; {</w:t>
      </w:r>
    </w:p>
    <w:p>
      <w:pPr>
        <w:jc w:val="both"/>
      </w:pPr>
      <w:r>
        <w:t xml:space="preserve">          let val = BatchPredictionRequest::read_from_in_protocol(i_prot)?;</w:t>
      </w:r>
    </w:p>
    <w:p>
      <w:pPr>
        <w:jc w:val="both"/>
      </w:pPr>
      <w:r>
        <w:t xml:space="preserve">          f_1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_ =&gt; {</w:t>
      </w:r>
    </w:p>
    <w:p>
      <w:pPr>
        <w:jc w:val="both"/>
      </w:pPr>
      <w:r>
        <w:t xml:space="preserve">          i_prot.skip(field_ident.field_type)?;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i_prot.read_field_end()?;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i_prot.read_struct_end()?;</w:t>
      </w:r>
    </w:p>
    <w:p>
      <w:pPr>
        <w:jc w:val="both"/>
      </w:pPr>
      <w:r>
        <w:t xml:space="preserve">    verify_required_field_exists("PredictionServiceGetBatchPredictionArgs.batch_request", &amp;f_1)?;</w:t>
      </w:r>
    </w:p>
    <w:p>
      <w:pPr>
        <w:jc w:val="both"/>
      </w:pPr>
      <w:r>
        <w:t xml:space="preserve">    let ret = PredictionServiceGetBatchPredictionArgs {</w:t>
      </w:r>
    </w:p>
    <w:p>
      <w:pPr>
        <w:jc w:val="both"/>
      </w:pPr>
      <w:r>
        <w:t xml:space="preserve">      batch_request: f_1.expect("auto-generated code should have checked for presence of required fields"),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Ok(ret)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let struct_ident = TStructIdentifier::new("getBatchPrediction_args");</w:t>
      </w:r>
    </w:p>
    <w:p>
      <w:pPr>
        <w:jc w:val="both"/>
      </w:pPr>
      <w:r>
        <w:t xml:space="preserve">    o_prot.write_struct_begin(&amp;struct_ident)?;</w:t>
      </w:r>
    </w:p>
    <w:p>
      <w:pPr>
        <w:jc w:val="both"/>
      </w:pPr>
      <w:r>
        <w:t xml:space="preserve">    o_prot.write_field_begin(&amp;TFieldIdentifier::new("batchRequest", TType::Struct, 1))?;</w:t>
      </w:r>
    </w:p>
    <w:p>
      <w:pPr>
        <w:jc w:val="both"/>
      </w:pPr>
      <w:r>
        <w:t xml:space="preserve">    self.batch_request.write_to_out_protocol(o_prot)?;</w:t>
      </w:r>
    </w:p>
    <w:p>
      <w:pPr>
        <w:jc w:val="both"/>
      </w:pPr>
      <w:r>
        <w:t xml:space="preserve">    o_prot.write_field_end()?;</w:t>
      </w:r>
    </w:p>
    <w:p>
      <w:pPr>
        <w:jc w:val="both"/>
      </w:pPr>
      <w:r>
        <w:t xml:space="preserve">    o_prot.write_field_stop()?;</w:t>
      </w:r>
    </w:p>
    <w:p>
      <w:pPr>
        <w:jc w:val="both"/>
      </w:pPr>
      <w:r>
        <w:t xml:space="preserve">    o_prot.write_struct_end()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PredictionServiceGetBatchPredictionResult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#[derive(Clone, Debug, Eq, Hash, Ord, PartialEq, PartialOrd)]</w:t>
      </w:r>
    </w:p>
    <w:p>
      <w:pPr>
        <w:jc w:val="both"/>
      </w:pPr>
      <w:r>
        <w:t>struct PredictionServiceGetBatchPredictionResult {</w:t>
      </w:r>
    </w:p>
    <w:p>
      <w:pPr>
        <w:jc w:val="both"/>
      </w:pPr>
      <w:r>
        <w:t xml:space="preserve">  result_value: Option&lt;BatchPredictionResponse&gt;,</w:t>
      </w:r>
    </w:p>
    <w:p>
      <w:pPr>
        <w:jc w:val="both"/>
      </w:pPr>
      <w:r>
        <w:t xml:space="preserve">  prediction_service_exception: Option&lt;PredictionServiceException&gt;,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PredictionServiceGetBatchPredictionResult {</w:t>
      </w:r>
    </w:p>
    <w:p>
      <w:pPr>
        <w:jc w:val="both"/>
      </w:pPr>
      <w:r>
        <w:t xml:space="preserve">  fn ok_or(self) -&gt; thrift::Result&lt;BatchPredictionResponse&gt; {</w:t>
      </w:r>
    </w:p>
    <w:p>
      <w:pPr>
        <w:jc w:val="both"/>
      </w:pPr>
      <w:r>
        <w:t xml:space="preserve">    if self.prediction_service_exception.is_some() {</w:t>
      </w:r>
    </w:p>
    <w:p>
      <w:pPr>
        <w:jc w:val="both"/>
      </w:pPr>
      <w:r>
        <w:t xml:space="preserve">      Err(thrift::Error::User(Box::new(self.prediction_service_exception.unwrap())))</w:t>
      </w:r>
    </w:p>
    <w:p>
      <w:pPr>
        <w:jc w:val="both"/>
      </w:pPr>
      <w:r>
        <w:t xml:space="preserve">    } else if self.result_value.is_some() {</w:t>
      </w:r>
    </w:p>
    <w:p>
      <w:pPr>
        <w:jc w:val="both"/>
      </w:pPr>
      <w:r>
        <w:t xml:space="preserve">      Ok(self.result_value.unwrap())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Err(</w:t>
      </w:r>
    </w:p>
    <w:p>
      <w:pPr>
        <w:jc w:val="both"/>
      </w:pPr>
      <w:r>
        <w:t xml:space="preserve">        thrift::Error::Application(</w:t>
      </w:r>
    </w:p>
    <w:p>
      <w:pPr>
        <w:jc w:val="both"/>
      </w:pPr>
      <w:r>
        <w:t xml:space="preserve">          ApplicationError::new(</w:t>
      </w:r>
    </w:p>
    <w:p>
      <w:pPr>
        <w:jc w:val="both"/>
      </w:pPr>
      <w:r>
        <w:t xml:space="preserve">            ApplicationErrorKind::MissingResult,</w:t>
      </w:r>
    </w:p>
    <w:p>
      <w:pPr>
        <w:jc w:val="both"/>
      </w:pPr>
      <w:r>
        <w:t xml:space="preserve">            "no result received for PredictionServiceGetBatchPrediction"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read_from_in_protocol(i_prot: &amp;mut dyn TInputProtocol) -&gt; thrift::Result&lt;PredictionServiceGetBatchPredictionResult&gt; {</w:t>
      </w:r>
    </w:p>
    <w:p>
      <w:pPr>
        <w:jc w:val="both"/>
      </w:pPr>
      <w:r>
        <w:t xml:space="preserve">    i_prot.read_struct_begin()?;</w:t>
      </w:r>
    </w:p>
    <w:p>
      <w:pPr>
        <w:jc w:val="both"/>
      </w:pPr>
      <w:r>
        <w:t xml:space="preserve">    let mut f_0: Option&lt;BatchPredictionResponse&gt; = None;</w:t>
      </w:r>
    </w:p>
    <w:p>
      <w:pPr>
        <w:jc w:val="both"/>
      </w:pPr>
      <w:r>
        <w:t xml:space="preserve">    let mut f_1: Option&lt;PredictionServiceException&gt; = None;</w:t>
      </w:r>
    </w:p>
    <w:p>
      <w:pPr>
        <w:jc w:val="both"/>
      </w:pPr>
      <w:r>
        <w:t xml:space="preserve">    loop {</w:t>
      </w:r>
    </w:p>
    <w:p>
      <w:pPr>
        <w:jc w:val="both"/>
      </w:pPr>
      <w:r>
        <w:t xml:space="preserve">      let field_ident = i_prot.read_field_begin()?;</w:t>
      </w:r>
    </w:p>
    <w:p>
      <w:pPr>
        <w:jc w:val="both"/>
      </w:pPr>
      <w:r>
        <w:t xml:space="preserve">      if field_ident.field_type == TType::Stop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let field_id = field_id(&amp;field_ident)?;</w:t>
      </w:r>
    </w:p>
    <w:p>
      <w:pPr>
        <w:jc w:val="both"/>
      </w:pPr>
      <w:r>
        <w:t xml:space="preserve">      match field_id {</w:t>
      </w:r>
    </w:p>
    <w:p>
      <w:pPr>
        <w:jc w:val="both"/>
      </w:pPr>
      <w:r>
        <w:t xml:space="preserve">        0 =&gt; {</w:t>
      </w:r>
    </w:p>
    <w:p>
      <w:pPr>
        <w:jc w:val="both"/>
      </w:pPr>
      <w:r>
        <w:t xml:space="preserve">          let val = BatchPredictionResponse::read_from_in_protocol(i_prot)?;</w:t>
      </w:r>
    </w:p>
    <w:p>
      <w:pPr>
        <w:jc w:val="both"/>
      </w:pPr>
      <w:r>
        <w:t xml:space="preserve">          f_0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1 =&gt; {</w:t>
      </w:r>
    </w:p>
    <w:p>
      <w:pPr>
        <w:jc w:val="both"/>
      </w:pPr>
      <w:r>
        <w:t xml:space="preserve">          let val = PredictionServiceException::read_from_in_protocol(i_prot)?;</w:t>
      </w:r>
    </w:p>
    <w:p>
      <w:pPr>
        <w:jc w:val="both"/>
      </w:pPr>
      <w:r>
        <w:t xml:space="preserve">          f_1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_ =&gt; {</w:t>
      </w:r>
    </w:p>
    <w:p>
      <w:pPr>
        <w:jc w:val="both"/>
      </w:pPr>
      <w:r>
        <w:t xml:space="preserve">          i_prot.skip(field_ident.field_type)?;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i_prot.read_field_end()?;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i_prot.read_struct_end()?;</w:t>
      </w:r>
    </w:p>
    <w:p>
      <w:pPr>
        <w:jc w:val="both"/>
      </w:pPr>
      <w:r>
        <w:t xml:space="preserve">    let ret = PredictionServiceGetBatchPredictionResult {</w:t>
      </w:r>
    </w:p>
    <w:p>
      <w:pPr>
        <w:jc w:val="both"/>
      </w:pPr>
      <w:r>
        <w:t xml:space="preserve">      result_value: f_0,</w:t>
      </w:r>
    </w:p>
    <w:p>
      <w:pPr>
        <w:jc w:val="both"/>
      </w:pPr>
      <w:r>
        <w:t xml:space="preserve">      prediction_service_exception: f_1,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Ok(ret)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let struct_ident = TStructIdentifier::new("PredictionServiceGetBatchPredictionResult");</w:t>
      </w:r>
    </w:p>
    <w:p>
      <w:pPr>
        <w:jc w:val="both"/>
      </w:pPr>
      <w:r>
        <w:t xml:space="preserve">    o_prot.write_struct_begin(&amp;struct_ident)?;</w:t>
      </w:r>
    </w:p>
    <w:p>
      <w:pPr>
        <w:jc w:val="both"/>
      </w:pPr>
      <w:r>
        <w:t xml:space="preserve">    if let Some(ref fld_var) = self.result_value {</w:t>
      </w:r>
    </w:p>
    <w:p>
      <w:pPr>
        <w:jc w:val="both"/>
      </w:pPr>
      <w:r>
        <w:t xml:space="preserve">      o_prot.write_field_begin(&amp;TFieldIdentifier::new("result_value", TType::Struct, 0))?;</w:t>
      </w:r>
    </w:p>
    <w:p>
      <w:pPr>
        <w:jc w:val="both"/>
      </w:pPr>
      <w:r>
        <w:t xml:space="preserve">      fld_var.write_to_out_protocol(o_prot)?;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self.prediction_service_exception {</w:t>
      </w:r>
    </w:p>
    <w:p>
      <w:pPr>
        <w:jc w:val="both"/>
      </w:pPr>
      <w:r>
        <w:t xml:space="preserve">      o_prot.write_field_begin(&amp;TFieldIdentifier::new("predictionServiceException", TType::Struct, 1))?;</w:t>
      </w:r>
    </w:p>
    <w:p>
      <w:pPr>
        <w:jc w:val="both"/>
      </w:pPr>
      <w:r>
        <w:t xml:space="preserve">      fld_var.write_to_out_protocol(o_prot)?;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o_prot.write_field_stop()?;</w:t>
      </w:r>
    </w:p>
    <w:p>
      <w:pPr>
        <w:jc w:val="both"/>
      </w:pPr>
      <w:r>
        <w:t xml:space="preserve">    o_prot.write_struct_end()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