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[package]</w:t>
      </w:r>
    </w:p>
    <w:p>
      <w:pPr>
        <w:jc w:val="both"/>
      </w:pPr>
      <w:r>
        <w:t>name = "bpr_thrift"</w:t>
      </w:r>
    </w:p>
    <w:p>
      <w:pPr>
        <w:jc w:val="both"/>
      </w:pPr>
      <w:r>
        <w:t>description = "Thrift parser for Batch Prediction Request"</w:t>
      </w:r>
    </w:p>
    <w:p>
      <w:pPr>
        <w:jc w:val="both"/>
      </w:pPr>
      <w:r>
        <w:t>version = "0.1.0"</w:t>
      </w:r>
    </w:p>
    <w:p>
      <w:pPr>
        <w:jc w:val="both"/>
      </w:pPr>
      <w:r>
        <w:t>edition = "2021"</w:t>
      </w:r>
    </w:p>
    <w:p>
      <w:pPr>
        <w:jc w:val="both"/>
      </w:pPr>
      <w:r/>
    </w:p>
    <w:p>
      <w:pPr>
        <w:jc w:val="both"/>
      </w:pPr>
      <w:r>
        <w:t>[dependencies]</w:t>
      </w:r>
    </w:p>
    <w:p>
      <w:pPr>
        <w:jc w:val="both"/>
      </w:pPr>
      <w:r>
        <w:t>thrift = "0.17.0"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