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[package]</w:t>
      </w:r>
    </w:p>
    <w:p>
      <w:pPr>
        <w:jc w:val="both"/>
      </w:pPr>
      <w:r>
        <w:t>name = "segdense"</w:t>
      </w:r>
    </w:p>
    <w:p>
      <w:pPr>
        <w:jc w:val="both"/>
      </w:pPr>
      <w:r>
        <w:t>version = "0.1.0"</w:t>
      </w:r>
    </w:p>
    <w:p>
      <w:pPr>
        <w:jc w:val="both"/>
      </w:pPr>
      <w:r>
        <w:t>edition = "2021"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[dependencies]</w:t>
      </w:r>
    </w:p>
    <w:p>
      <w:pPr>
        <w:jc w:val="both"/>
      </w:pPr>
      <w:r>
        <w:t>env_logger = "0.10.0"</w:t>
      </w:r>
    </w:p>
    <w:p>
      <w:pPr>
        <w:jc w:val="both"/>
      </w:pPr>
      <w:r>
        <w:t>serde = { version = "1.0.104", features = ["derive"] }</w:t>
      </w:r>
    </w:p>
    <w:p>
      <w:pPr>
        <w:jc w:val="both"/>
      </w:pPr>
      <w:r>
        <w:t>serde_json = "1.0.48"</w:t>
      </w:r>
    </w:p>
    <w:p>
      <w:pPr>
        <w:jc w:val="both"/>
      </w:pPr>
      <w:r>
        <w:t>log = "0.4.17"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