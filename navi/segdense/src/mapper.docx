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std::collections::HashMap;</w:t>
      </w:r>
    </w:p>
    <w:p>
      <w:pPr>
        <w:jc w:val="both"/>
      </w:pPr>
      <w:r/>
    </w:p>
    <w:p>
      <w:pPr>
        <w:jc w:val="both"/>
      </w:pPr>
      <w:r>
        <w:t>#[derive(Debug)]</w:t>
      </w:r>
    </w:p>
    <w:p>
      <w:pPr>
        <w:jc w:val="both"/>
      </w:pPr>
      <w:r>
        <w:t>pub struct FeatureInfo {</w:t>
      </w:r>
    </w:p>
    <w:p>
      <w:pPr>
        <w:jc w:val="both"/>
      </w:pPr>
      <w:r>
        <w:t xml:space="preserve">    pub tensor_index: i8,</w:t>
      </w:r>
    </w:p>
    <w:p>
      <w:pPr>
        <w:jc w:val="both"/>
      </w:pPr>
      <w:r>
        <w:t xml:space="preserve">    pub index_within_tensor: i64,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static NULL_INFO: FeatureInfo = FeatureInfo {</w:t>
      </w:r>
    </w:p>
    <w:p>
      <w:pPr>
        <w:jc w:val="both"/>
      </w:pPr>
      <w:r>
        <w:t xml:space="preserve">    tensor_index: -1,</w:t>
      </w:r>
    </w:p>
    <w:p>
      <w:pPr>
        <w:jc w:val="both"/>
      </w:pPr>
      <w:r>
        <w:t xml:space="preserve">    index_within_tensor: -1,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#[derive(Debug, Default)]</w:t>
      </w:r>
    </w:p>
    <w:p>
      <w:pPr>
        <w:jc w:val="both"/>
      </w:pPr>
      <w:r>
        <w:t>pub struct FeatureMapper {</w:t>
      </w:r>
    </w:p>
    <w:p>
      <w:pPr>
        <w:jc w:val="both"/>
      </w:pPr>
      <w:r>
        <w:t xml:space="preserve">    map: HashMap&lt;i64, FeatureInfo&gt;,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FeatureMapper {</w:t>
      </w:r>
    </w:p>
    <w:p>
      <w:pPr>
        <w:jc w:val="both"/>
      </w:pPr>
      <w:r>
        <w:t xml:space="preserve">    pub fn new() -&gt; FeatureMapper {</w:t>
      </w:r>
    </w:p>
    <w:p>
      <w:pPr>
        <w:jc w:val="both"/>
      </w:pPr>
      <w:r>
        <w:t xml:space="preserve">        FeatureMapper {</w:t>
      </w:r>
    </w:p>
    <w:p>
      <w:pPr>
        <w:jc w:val="both"/>
      </w:pPr>
      <w:r>
        <w:t xml:space="preserve">            map: HashMap::new(),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trait MapWriter {</w:t>
      </w:r>
    </w:p>
    <w:p>
      <w:pPr>
        <w:jc w:val="both"/>
      </w:pPr>
      <w:r>
        <w:t xml:space="preserve">    fn set(&amp;mut self, feature_id: i64, info: FeatureInfo);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pub trait MapReader {</w:t>
      </w:r>
    </w:p>
    <w:p>
      <w:pPr>
        <w:jc w:val="both"/>
      </w:pPr>
      <w:r>
        <w:t xml:space="preserve">    fn get(&amp;self, feature_id: &amp;i64) -&gt; Option&lt;&amp;FeatureInfo&gt;;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MapWriter for FeatureMapper {</w:t>
      </w:r>
    </w:p>
    <w:p>
      <w:pPr>
        <w:jc w:val="both"/>
      </w:pPr>
      <w:r>
        <w:t xml:space="preserve">    fn set(&amp;mut self, feature_id: i64, info: FeatureInfo) {</w:t>
      </w:r>
    </w:p>
    <w:p>
      <w:pPr>
        <w:jc w:val="both"/>
      </w:pPr>
      <w:r>
        <w:t xml:space="preserve">        self.map.insert(feature_id, info);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MapReader for FeatureMapper {</w:t>
      </w:r>
    </w:p>
    <w:p>
      <w:pPr>
        <w:jc w:val="both"/>
      </w:pPr>
      <w:r>
        <w:t xml:space="preserve">    fn get(&amp;self, feature_id: &amp;i64) -&gt; Option&lt;&amp;FeatureInfo&gt; {</w:t>
      </w:r>
    </w:p>
    <w:p>
      <w:pPr>
        <w:jc w:val="both"/>
      </w:pPr>
      <w:r>
        <w:t xml:space="preserve">        self.map.get(feature_id)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