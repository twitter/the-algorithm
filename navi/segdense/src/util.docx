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log::debug;</w:t>
      </w:r>
    </w:p>
    <w:p>
      <w:pPr>
        <w:jc w:val="both"/>
      </w:pPr>
      <w:r>
        <w:t>use std::fs;</w:t>
      </w:r>
    </w:p>
    <w:p>
      <w:pPr>
        <w:jc w:val="both"/>
      </w:pPr>
      <w:r/>
    </w:p>
    <w:p>
      <w:pPr>
        <w:jc w:val="both"/>
      </w:pPr>
      <w:r>
        <w:t>use serde_json::{Map, Value};</w:t>
      </w:r>
    </w:p>
    <w:p>
      <w:pPr>
        <w:jc w:val="both"/>
      </w:pPr>
      <w:r/>
    </w:p>
    <w:p>
      <w:pPr>
        <w:jc w:val="both"/>
      </w:pPr>
      <w:r>
        <w:t>use crate::error::SegDenseError;</w:t>
      </w:r>
    </w:p>
    <w:p>
      <w:pPr>
        <w:jc w:val="both"/>
      </w:pPr>
      <w:r>
        <w:t>use crate::mapper::{FeatureInfo, FeatureMapper, MapWriter};</w:t>
      </w:r>
    </w:p>
    <w:p>
      <w:pPr>
        <w:jc w:val="both"/>
      </w:pPr>
      <w:r>
        <w:t>use crate::segdense_transform_spec_home_recap_2022::{self as seg_dense, InputFeature};</w:t>
      </w:r>
    </w:p>
    <w:p>
      <w:pPr>
        <w:jc w:val="both"/>
      </w:pPr>
      <w:r/>
    </w:p>
    <w:p>
      <w:pPr>
        <w:jc w:val="both"/>
      </w:pPr>
      <w:r>
        <w:t>pub fn load_config(file_name: &amp;str) -&gt; Result&lt;seg_dense::Root, SegDenseError&gt; {</w:t>
      </w:r>
    </w:p>
    <w:p>
      <w:pPr>
        <w:jc w:val="both"/>
      </w:pPr>
      <w:r>
        <w:t xml:space="preserve">    let json_str = fs::read_to_string(file_name)?;</w:t>
      </w:r>
    </w:p>
    <w:p>
      <w:pPr>
        <w:jc w:val="both"/>
      </w:pPr>
      <w:r>
        <w:t xml:space="preserve">    // &amp;format!("Unable to load segdense file {}", file_name));</w:t>
      </w:r>
    </w:p>
    <w:p>
      <w:pPr>
        <w:jc w:val="both"/>
      </w:pPr>
      <w:r>
        <w:t xml:space="preserve">    let seg_dense_config = parse(&amp;json_str)?;</w:t>
      </w:r>
    </w:p>
    <w:p>
      <w:pPr>
        <w:jc w:val="both"/>
      </w:pPr>
      <w:r>
        <w:t xml:space="preserve">    // &amp;format!("Unable to parse segdense file {}", file_name));</w:t>
      </w:r>
    </w:p>
    <w:p>
      <w:pPr>
        <w:jc w:val="both"/>
      </w:pPr>
      <w:r>
        <w:t xml:space="preserve">    Ok(seg_dense_config)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parse(json_str: &amp;str) -&gt; Result&lt;seg_dense::Root, SegDenseError&gt; {</w:t>
      </w:r>
    </w:p>
    <w:p>
      <w:pPr>
        <w:jc w:val="both"/>
      </w:pPr>
      <w:r>
        <w:t xml:space="preserve">    let root: seg_dense::Root = serde_json::from_str(json_str)?;</w:t>
      </w:r>
    </w:p>
    <w:p>
      <w:pPr>
        <w:jc w:val="both"/>
      </w:pPr>
      <w:r>
        <w:t xml:space="preserve">    Ok(root)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json string containing a seg dense schema create a feature mapper</w:t>
      </w:r>
    </w:p>
    <w:p>
      <w:pPr>
        <w:jc w:val="both"/>
      </w:pPr>
      <w:r>
        <w:t xml:space="preserve"> * which is essentially: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{feature-id -&gt; (Tensor Index, Index of feature within the tensor)}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Feature id : 64 bit hash of the feature name used in DataRecords.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Tensor Index : A vector of tensors is passed to the model. Tensor</w:t>
      </w:r>
    </w:p>
    <w:p>
      <w:pPr>
        <w:jc w:val="both"/>
      </w:pPr>
      <w:r>
        <w:t xml:space="preserve"> *     index refers to the tensor this feature is part of.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Index of feature in tensor : The tensors are vectors, the index of</w:t>
      </w:r>
    </w:p>
    <w:p>
      <w:pPr>
        <w:jc w:val="both"/>
      </w:pPr>
      <w:r>
        <w:t xml:space="preserve"> *     feature is the position to put the feature value.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many assumptions made in this function that is very model specific.</w:t>
      </w:r>
    </w:p>
    <w:p>
      <w:pPr>
        <w:jc w:val="both"/>
      </w:pPr>
      <w:r>
        <w:t xml:space="preserve"> * These assumptions are called out below and need to be schematized eventually.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Call this once for each segdense schema and cache the FeatureMapper.</w:t>
      </w:r>
    </w:p>
    <w:p>
      <w:pPr>
        <w:jc w:val="both"/>
      </w:pPr>
      <w:r>
        <w:t xml:space="preserve"> */</w:t>
      </w:r>
    </w:p>
    <w:p>
      <w:pPr>
        <w:jc w:val="both"/>
      </w:pPr>
      <w:r>
        <w:t>pub fn safe_load_config(json_str: &amp;str) -&gt; Result&lt;FeatureMapper, SegDenseError&gt; {</w:t>
      </w:r>
    </w:p>
    <w:p>
      <w:pPr>
        <w:jc w:val="both"/>
      </w:pPr>
      <w:r>
        <w:t xml:space="preserve">    let root = parse(json_str)?;</w:t>
      </w:r>
    </w:p>
    <w:p>
      <w:pPr>
        <w:jc w:val="both"/>
      </w:pPr>
      <w:r>
        <w:t xml:space="preserve">    load_from_parsed_config(root)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Perf note : make 'root' un-owned</w:t>
      </w:r>
    </w:p>
    <w:p>
      <w:pPr>
        <w:jc w:val="both"/>
      </w:pPr>
      <w:r>
        <w:t>pub fn load_from_parsed_config(root: seg_dense::Root) -&gt; Result&lt;FeatureMapper, SegDenseError&gt; {</w:t>
      </w:r>
    </w:p>
    <w:p>
      <w:pPr>
        <w:jc w:val="both"/>
      </w:pPr>
      <w:r>
        <w:t xml:space="preserve">    let v = root.input_features_map;</w:t>
      </w:r>
    </w:p>
    <w:p>
      <w:pPr>
        <w:jc w:val="both"/>
      </w:pPr>
      <w:r/>
    </w:p>
    <w:p>
      <w:pPr>
        <w:jc w:val="both"/>
      </w:pPr>
      <w:r>
        <w:t xml:space="preserve">    // Do error check</w:t>
      </w:r>
    </w:p>
    <w:p>
      <w:pPr>
        <w:jc w:val="both"/>
      </w:pPr>
      <w:r>
        <w:t xml:space="preserve">    let map: Map&lt;String, Value&gt; = match v {</w:t>
      </w:r>
    </w:p>
    <w:p>
      <w:pPr>
        <w:jc w:val="both"/>
      </w:pPr>
      <w:r>
        <w:t xml:space="preserve">        Value::Object(map) =&gt; map,</w:t>
      </w:r>
    </w:p>
    <w:p>
      <w:pPr>
        <w:jc w:val="both"/>
      </w:pPr>
      <w:r>
        <w:t xml:space="preserve">        _ =&gt; return Err(SegDenseError::JsonMissingObject),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let mut fm: FeatureMapper = FeatureMapper::new();</w:t>
      </w:r>
    </w:p>
    <w:p>
      <w:pPr>
        <w:jc w:val="both"/>
      </w:pPr>
      <w:r/>
    </w:p>
    <w:p>
      <w:pPr>
        <w:jc w:val="both"/>
      </w:pPr>
      <w:r>
        <w:t xml:space="preserve">    let items = map.values();</w:t>
      </w:r>
    </w:p>
    <w:p>
      <w:pPr>
        <w:jc w:val="both"/>
      </w:pPr>
      <w:r/>
    </w:p>
    <w:p>
      <w:pPr>
        <w:jc w:val="both"/>
      </w:pPr>
      <w:r>
        <w:t xml:space="preserve">    // Perf : Consider a way to avoid clone here</w:t>
      </w:r>
    </w:p>
    <w:p>
      <w:pPr>
        <w:jc w:val="both"/>
      </w:pPr>
      <w:r>
        <w:t xml:space="preserve">    for item in items.cloned() {</w:t>
      </w:r>
    </w:p>
    <w:p>
      <w:pPr>
        <w:jc w:val="both"/>
      </w:pPr>
      <w:r>
        <w:t xml:space="preserve">        let mut vec = match item {</w:t>
      </w:r>
    </w:p>
    <w:p>
      <w:pPr>
        <w:jc w:val="both"/>
      </w:pPr>
      <w:r>
        <w:t xml:space="preserve">            Value::Array(v) =&gt; v,</w:t>
      </w:r>
    </w:p>
    <w:p>
      <w:pPr>
        <w:jc w:val="both"/>
      </w:pPr>
      <w:r>
        <w:t xml:space="preserve">            _ =&gt; return Err(SegDenseError::JsonMissingArray),</w:t>
      </w:r>
    </w:p>
    <w:p>
      <w:pPr>
        <w:jc w:val="both"/>
      </w:pPr>
      <w:r>
        <w:t xml:space="preserve">        };</w:t>
      </w:r>
    </w:p>
    <w:p>
      <w:pPr>
        <w:jc w:val="both"/>
      </w:pPr>
      <w:r/>
    </w:p>
    <w:p>
      <w:pPr>
        <w:jc w:val="both"/>
      </w:pPr>
      <w:r>
        <w:t xml:space="preserve">        if vec.len() != 1 {</w:t>
      </w:r>
    </w:p>
    <w:p>
      <w:pPr>
        <w:jc w:val="both"/>
      </w:pPr>
      <w:r>
        <w:t xml:space="preserve">            return Err(SegDenseError::JsonArraySize);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let val = vec.pop().unwrap();</w:t>
      </w:r>
    </w:p>
    <w:p>
      <w:pPr>
        <w:jc w:val="both"/>
      </w:pPr>
      <w:r/>
    </w:p>
    <w:p>
      <w:pPr>
        <w:jc w:val="both"/>
      </w:pPr>
      <w:r>
        <w:t xml:space="preserve">        let input_feature: seg_dense::InputFeature = serde_json::from_value(val)?;</w:t>
      </w:r>
    </w:p>
    <w:p>
      <w:pPr>
        <w:jc w:val="both"/>
      </w:pPr>
      <w:r>
        <w:t xml:space="preserve">        let feature_id = input_feature.feature_id;</w:t>
      </w:r>
    </w:p>
    <w:p>
      <w:pPr>
        <w:jc w:val="both"/>
      </w:pPr>
      <w:r>
        <w:t xml:space="preserve">        let feature_info = to_feature_info(&amp;input_feature);</w:t>
      </w:r>
    </w:p>
    <w:p>
      <w:pPr>
        <w:jc w:val="both"/>
      </w:pPr>
      <w:r/>
    </w:p>
    <w:p>
      <w:pPr>
        <w:jc w:val="both"/>
      </w:pPr>
      <w:r>
        <w:t xml:space="preserve">        match feature_info {</w:t>
      </w:r>
    </w:p>
    <w:p>
      <w:pPr>
        <w:jc w:val="both"/>
      </w:pPr>
      <w:r>
        <w:t xml:space="preserve">            Some(info) =&gt; {</w:t>
      </w:r>
    </w:p>
    <w:p>
      <w:pPr>
        <w:jc w:val="both"/>
      </w:pPr>
      <w:r>
        <w:t xml:space="preserve">                debug!("{:?}", info);</w:t>
      </w:r>
    </w:p>
    <w:p>
      <w:pPr>
        <w:jc w:val="both"/>
      </w:pPr>
      <w:r>
        <w:t xml:space="preserve">                fm.set(feature_id, info)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None =&gt; (),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Ok(fm)</w:t>
      </w:r>
    </w:p>
    <w:p>
      <w:pPr>
        <w:jc w:val="both"/>
      </w:pPr>
      <w:r>
        <w:t>}</w:t>
      </w:r>
    </w:p>
    <w:p>
      <w:pPr>
        <w:jc w:val="both"/>
      </w:pPr>
      <w:r>
        <w:t>#[allow(dead_code)]</w:t>
      </w:r>
    </w:p>
    <w:p>
      <w:pPr>
        <w:jc w:val="both"/>
      </w:pPr>
      <w:r>
        <w:t>fn add_feature_info_to_mapper(</w:t>
      </w:r>
    </w:p>
    <w:p>
      <w:pPr>
        <w:jc w:val="both"/>
      </w:pPr>
      <w:r>
        <w:t xml:space="preserve">    feature_mapper: &amp;mut FeatureMapper,</w:t>
      </w:r>
    </w:p>
    <w:p>
      <w:pPr>
        <w:jc w:val="both"/>
      </w:pPr>
      <w:r>
        <w:t xml:space="preserve">    input_features: &amp;Vec&lt;InputFeature&gt;,</w:t>
      </w:r>
    </w:p>
    <w:p>
      <w:pPr>
        <w:jc w:val="both"/>
      </w:pPr>
      <w:r>
        <w:t>) {</w:t>
      </w:r>
    </w:p>
    <w:p>
      <w:pPr>
        <w:jc w:val="both"/>
      </w:pPr>
      <w:r>
        <w:t xml:space="preserve">    for input_feature in input_features.iter() {</w:t>
      </w:r>
    </w:p>
    <w:p>
      <w:pPr>
        <w:jc w:val="both"/>
      </w:pPr>
      <w:r>
        <w:t xml:space="preserve">        let feature_id = input_feature.feature_id;</w:t>
      </w:r>
    </w:p>
    <w:p>
      <w:pPr>
        <w:jc w:val="both"/>
      </w:pPr>
      <w:r>
        <w:t xml:space="preserve">        let feature_info = to_feature_info(input_feature);</w:t>
      </w:r>
    </w:p>
    <w:p>
      <w:pPr>
        <w:jc w:val="both"/>
      </w:pPr>
      <w:r/>
    </w:p>
    <w:p>
      <w:pPr>
        <w:jc w:val="both"/>
      </w:pPr>
      <w:r>
        <w:t xml:space="preserve">        match feature_info {</w:t>
      </w:r>
    </w:p>
    <w:p>
      <w:pPr>
        <w:jc w:val="both"/>
      </w:pPr>
      <w:r>
        <w:t xml:space="preserve">            Some(info) =&gt; {</w:t>
      </w:r>
    </w:p>
    <w:p>
      <w:pPr>
        <w:jc w:val="both"/>
      </w:pPr>
      <w:r>
        <w:t xml:space="preserve">                debug!("{:?}", info);</w:t>
      </w:r>
    </w:p>
    <w:p>
      <w:pPr>
        <w:jc w:val="both"/>
      </w:pPr>
      <w:r>
        <w:t xml:space="preserve">                feature_mapper.set(feature_id, info)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None =&gt; (),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fn to_feature_info(input_feature: &amp;seg_dense::InputFeature) -&gt; Option&lt;FeatureInfo&gt; {</w:t>
      </w:r>
    </w:p>
    <w:p>
      <w:pPr>
        <w:jc w:val="both"/>
      </w:pPr>
      <w:r>
        <w:t xml:space="preserve">    if input_feature.maybe_exclude {</w:t>
      </w:r>
    </w:p>
    <w:p>
      <w:pPr>
        <w:jc w:val="both"/>
      </w:pPr>
      <w:r>
        <w:t xml:space="preserve">        return None;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This part needs to be schema driven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  tensor index : Which of these tensors this feature is part of</w:t>
      </w:r>
    </w:p>
    <w:p>
      <w:pPr>
        <w:jc w:val="both"/>
      </w:pPr>
      <w:r>
        <w:t xml:space="preserve">    //      [Continious, Binary, Discrete, User_embedding, user_eng_embedding, author_embedding]</w:t>
      </w:r>
    </w:p>
    <w:p>
      <w:pPr>
        <w:jc w:val="both"/>
      </w:pPr>
      <w:r>
        <w:t xml:space="preserve">    //      Note that this order is fixed/hardcoded here, and need to be schematized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let tensor_idx: i8 = match input_feature.feature_id {</w:t>
      </w:r>
    </w:p>
    <w:p>
      <w:pPr>
        <w:jc w:val="both"/>
      </w:pPr>
      <w:r>
        <w:t xml:space="preserve">        // user.timelines.twhin_user_follow_embeddings.twhin_user_follow_embeddings</w:t>
      </w:r>
    </w:p>
    <w:p>
      <w:pPr>
        <w:jc w:val="both"/>
      </w:pPr>
      <w:r>
        <w:t xml:space="preserve">        // Feature name is mapped to a feature-id value. The hardcoded values below correspond to a specific feature name.</w:t>
      </w:r>
    </w:p>
    <w:p>
      <w:pPr>
        <w:jc w:val="both"/>
      </w:pPr>
      <w:r>
        <w:t xml:space="preserve">        -2550691008059411095 =&gt; 3,</w:t>
      </w:r>
    </w:p>
    <w:p>
      <w:pPr>
        <w:jc w:val="both"/>
      </w:pPr>
      <w:r/>
    </w:p>
    <w:p>
      <w:pPr>
        <w:jc w:val="both"/>
      </w:pPr>
      <w:r>
        <w:t xml:space="preserve">        // user.timelines.twhin_user_engagement_embeddings.twhin_user_engagement_embeddings</w:t>
      </w:r>
    </w:p>
    <w:p>
      <w:pPr>
        <w:jc w:val="both"/>
      </w:pPr>
      <w:r>
        <w:t xml:space="preserve">        5390650078733277231 =&gt; 4,</w:t>
      </w:r>
    </w:p>
    <w:p>
      <w:pPr>
        <w:jc w:val="both"/>
      </w:pPr>
      <w:r/>
    </w:p>
    <w:p>
      <w:pPr>
        <w:jc w:val="both"/>
      </w:pPr>
      <w:r>
        <w:t xml:space="preserve">        // original_author.timelines.twhin_author_follow_embeddings.twhin_author_follow_embeddings</w:t>
      </w:r>
    </w:p>
    <w:p>
      <w:pPr>
        <w:jc w:val="both"/>
      </w:pPr>
      <w:r>
        <w:t xml:space="preserve">        3223956748566688423 =&gt; 5,</w:t>
      </w:r>
    </w:p>
    <w:p>
      <w:pPr>
        <w:jc w:val="both"/>
      </w:pPr>
      <w:r/>
    </w:p>
    <w:p>
      <w:pPr>
        <w:jc w:val="both"/>
      </w:pPr>
      <w:r>
        <w:t xml:space="preserve">        _ =&gt; match input_feature.feature_type {</w:t>
      </w:r>
    </w:p>
    <w:p>
      <w:pPr>
        <w:jc w:val="both"/>
      </w:pPr>
      <w:r>
        <w:t xml:space="preserve">            //   feature_type : src/thrift/com/twitter/ml/api/data.thrift</w:t>
      </w:r>
    </w:p>
    <w:p>
      <w:pPr>
        <w:jc w:val="both"/>
      </w:pPr>
      <w:r>
        <w:t xml:space="preserve">            //       BINARY = 1, CONTINUOUS = 2, DISCRETE = 3,</w:t>
      </w:r>
    </w:p>
    <w:p>
      <w:pPr>
        <w:jc w:val="both"/>
      </w:pPr>
      <w:r>
        <w:t xml:space="preserve">            //    Map to slots in [Continious, Binary, Discrete, ..]</w:t>
      </w:r>
    </w:p>
    <w:p>
      <w:pPr>
        <w:jc w:val="both"/>
      </w:pPr>
      <w:r>
        <w:t xml:space="preserve">            1 =&gt; 1,</w:t>
      </w:r>
    </w:p>
    <w:p>
      <w:pPr>
        <w:jc w:val="both"/>
      </w:pPr>
      <w:r>
        <w:t xml:space="preserve">            2 =&gt; 0,</w:t>
      </w:r>
    </w:p>
    <w:p>
      <w:pPr>
        <w:jc w:val="both"/>
      </w:pPr>
      <w:r>
        <w:t xml:space="preserve">            3 =&gt; 2,</w:t>
      </w:r>
    </w:p>
    <w:p>
      <w:pPr>
        <w:jc w:val="both"/>
      </w:pPr>
      <w:r>
        <w:t xml:space="preserve">            _ =&gt; -1,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if input_feature.index &lt; 0 {</w:t>
      </w:r>
    </w:p>
    <w:p>
      <w:pPr>
        <w:jc w:val="both"/>
      </w:pPr>
      <w:r>
        <w:t xml:space="preserve">        return None;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Handle this case later</w:t>
      </w:r>
    </w:p>
    <w:p>
      <w:pPr>
        <w:jc w:val="both"/>
      </w:pPr>
      <w:r>
        <w:t xml:space="preserve">    if tensor_idx == -1 {</w:t>
      </w:r>
    </w:p>
    <w:p>
      <w:pPr>
        <w:jc w:val="both"/>
      </w:pPr>
      <w:r>
        <w:t xml:space="preserve">        return None;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Some(FeatureInfo {</w:t>
      </w:r>
    </w:p>
    <w:p>
      <w:pPr>
        <w:jc w:val="both"/>
      </w:pPr>
      <w:r>
        <w:t xml:space="preserve">        tensor_index: tensor_idx,</w:t>
      </w:r>
    </w:p>
    <w:p>
      <w:pPr>
        <w:jc w:val="both"/>
      </w:pPr>
      <w:r>
        <w:t xml:space="preserve">        index_within_tensor: input_feature.index,</w:t>
      </w:r>
    </w:p>
    <w:p>
      <w:pPr>
        <w:jc w:val="both"/>
      </w:pPr>
      <w:r>
        <w:t xml:space="preserve">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