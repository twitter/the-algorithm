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use std::fmt::Display;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Custom error</w:t>
      </w:r>
    </w:p>
    <w:p>
      <w:pPr>
        <w:jc w:val="both"/>
      </w:pPr>
      <w:r>
        <w:t xml:space="preserve"> */</w:t>
      </w:r>
    </w:p>
    <w:p>
      <w:pPr>
        <w:jc w:val="both"/>
      </w:pPr>
      <w:r>
        <w:t>#[derive(Debug)]</w:t>
      </w:r>
    </w:p>
    <w:p>
      <w:pPr>
        <w:jc w:val="both"/>
      </w:pPr>
      <w:r>
        <w:t>pub enum SegDenseError {</w:t>
      </w:r>
    </w:p>
    <w:p>
      <w:pPr>
        <w:jc w:val="both"/>
      </w:pPr>
      <w:r>
        <w:t xml:space="preserve">    IoError(std::io::Error),</w:t>
      </w:r>
    </w:p>
    <w:p>
      <w:pPr>
        <w:jc w:val="both"/>
      </w:pPr>
      <w:r>
        <w:t xml:space="preserve">    Json(serde_json::Error),</w:t>
      </w:r>
    </w:p>
    <w:p>
      <w:pPr>
        <w:jc w:val="both"/>
      </w:pPr>
      <w:r>
        <w:t xml:space="preserve">    JsonMissingRoot,</w:t>
      </w:r>
    </w:p>
    <w:p>
      <w:pPr>
        <w:jc w:val="both"/>
      </w:pPr>
      <w:r>
        <w:t xml:space="preserve">    JsonMissingObject,</w:t>
      </w:r>
    </w:p>
    <w:p>
      <w:pPr>
        <w:jc w:val="both"/>
      </w:pPr>
      <w:r>
        <w:t xml:space="preserve">    JsonMissingArray,</w:t>
      </w:r>
    </w:p>
    <w:p>
      <w:pPr>
        <w:jc w:val="both"/>
      </w:pPr>
      <w:r>
        <w:t xml:space="preserve">    JsonArraySize,</w:t>
      </w:r>
    </w:p>
    <w:p>
      <w:pPr>
        <w:jc w:val="both"/>
      </w:pPr>
      <w:r>
        <w:t xml:space="preserve">    JsonMissingInputFeature,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Display for SegDenseError {</w:t>
      </w:r>
    </w:p>
    <w:p>
      <w:pPr>
        <w:jc w:val="both"/>
      </w:pPr>
      <w:r>
        <w:t xml:space="preserve">    fn fmt(&amp;self, f: &amp;mut std::fmt::Formatter&lt;'_&gt;) -&gt; std::fmt::Result {</w:t>
      </w:r>
    </w:p>
    <w:p>
      <w:pPr>
        <w:jc w:val="both"/>
      </w:pPr>
      <w:r>
        <w:t xml:space="preserve">        match self {</w:t>
      </w:r>
    </w:p>
    <w:p>
      <w:pPr>
        <w:jc w:val="both"/>
      </w:pPr>
      <w:r>
        <w:t xml:space="preserve">            SegDenseError::IoError(io_error) =&gt; write!(f, "{}", io_error),</w:t>
      </w:r>
    </w:p>
    <w:p>
      <w:pPr>
        <w:jc w:val="both"/>
      </w:pPr>
      <w:r>
        <w:t xml:space="preserve">            SegDenseError::Json(serde_json) =&gt; write!(f, "{}", serde_json),</w:t>
      </w:r>
    </w:p>
    <w:p>
      <w:pPr>
        <w:jc w:val="both"/>
      </w:pPr>
      <w:r>
        <w:t xml:space="preserve">            SegDenseError::JsonMissingRoot =&gt; {</w:t>
      </w:r>
    </w:p>
    <w:p>
      <w:pPr>
        <w:jc w:val="both"/>
      </w:pPr>
      <w:r>
        <w:t xml:space="preserve">                write!(f, "{}", "SegDense JSON: Root Node note found!")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SegDenseError::JsonMissingObject =&gt; {</w:t>
      </w:r>
    </w:p>
    <w:p>
      <w:pPr>
        <w:jc w:val="both"/>
      </w:pPr>
      <w:r>
        <w:t xml:space="preserve">                write!(f, "{}", "SegDense JSON: Object note found!")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SegDenseError::JsonMissingArray =&gt; {</w:t>
      </w:r>
    </w:p>
    <w:p>
      <w:pPr>
        <w:jc w:val="both"/>
      </w:pPr>
      <w:r>
        <w:t xml:space="preserve">                write!(f, "{}", "SegDense JSON: Array Node note found!")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SegDenseError::JsonArraySize =&gt; {</w:t>
      </w:r>
    </w:p>
    <w:p>
      <w:pPr>
        <w:jc w:val="both"/>
      </w:pPr>
      <w:r>
        <w:t xml:space="preserve">                write!(f, "{}", "SegDense JSON: Array size not as expected!")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SegDenseError::JsonMissingInputFeature =&gt; {</w:t>
      </w:r>
    </w:p>
    <w:p>
      <w:pPr>
        <w:jc w:val="both"/>
      </w:pPr>
      <w:r>
        <w:t xml:space="preserve">                write!(f, "{}", "SegDense JSON: Missing input feature!")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std::error::Error for SegDenseError {}</w:t>
      </w:r>
    </w:p>
    <w:p>
      <w:pPr>
        <w:jc w:val="both"/>
      </w:pPr>
      <w:r/>
    </w:p>
    <w:p>
      <w:pPr>
        <w:jc w:val="both"/>
      </w:pPr>
      <w:r>
        <w:t>impl From&lt;std::io::Error&gt; for SegDenseError {</w:t>
      </w:r>
    </w:p>
    <w:p>
      <w:pPr>
        <w:jc w:val="both"/>
      </w:pPr>
      <w:r>
        <w:t xml:space="preserve">    fn from(err: std::io::Error) -&gt; Self {</w:t>
      </w:r>
    </w:p>
    <w:p>
      <w:pPr>
        <w:jc w:val="both"/>
      </w:pPr>
      <w:r>
        <w:t xml:space="preserve">        SegDenseError::IoError(err)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impl From&lt;serde_json::Error&gt; for SegDenseError {</w:t>
      </w:r>
    </w:p>
    <w:p>
      <w:pPr>
        <w:jc w:val="both"/>
      </w:pPr>
      <w:r>
        <w:t xml:space="preserve">    fn from(err: serde_json::Error) -&gt; Self {</w:t>
      </w:r>
    </w:p>
    <w:p>
      <w:pPr>
        <w:jc w:val="both"/>
      </w:pPr>
      <w:r>
        <w:t xml:space="preserve">        SegDenseError::Json(err)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