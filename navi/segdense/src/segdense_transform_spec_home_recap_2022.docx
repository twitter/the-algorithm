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serde::{Deserialize, Serialize};</w:t>
      </w:r>
    </w:p>
    <w:p>
      <w:pPr>
        <w:jc w:val="both"/>
      </w:pPr>
      <w:r>
        <w:t>use serde_json::Value;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Root {</w:t>
      </w:r>
    </w:p>
    <w:p>
      <w:pPr>
        <w:jc w:val="both"/>
      </w:pPr>
      <w:r>
        <w:t xml:space="preserve">    #[serde(rename = "common_prefix")]</w:t>
      </w:r>
    </w:p>
    <w:p>
      <w:pPr>
        <w:jc w:val="both"/>
      </w:pPr>
      <w:r>
        <w:t xml:space="preserve">    pub common_prefix: String,</w:t>
      </w:r>
    </w:p>
    <w:p>
      <w:pPr>
        <w:jc w:val="both"/>
      </w:pPr>
      <w:r>
        <w:t xml:space="preserve">    #[serde(rename = "densification_transform_spec")]</w:t>
      </w:r>
    </w:p>
    <w:p>
      <w:pPr>
        <w:jc w:val="both"/>
      </w:pPr>
      <w:r>
        <w:t xml:space="preserve">    pub densification_transform_spec: DensificationTransformSpec,</w:t>
      </w:r>
    </w:p>
    <w:p>
      <w:pPr>
        <w:jc w:val="both"/>
      </w:pPr>
      <w:r>
        <w:t xml:space="preserve">    #[serde(rename = "identity_transform_spec")]</w:t>
      </w:r>
    </w:p>
    <w:p>
      <w:pPr>
        <w:jc w:val="both"/>
      </w:pPr>
      <w:r>
        <w:t xml:space="preserve">    pub identity_transform_spec: Vec&lt;IdentityTransformSpec&gt;,</w:t>
      </w:r>
    </w:p>
    <w:p>
      <w:pPr>
        <w:jc w:val="both"/>
      </w:pPr>
      <w:r>
        <w:t xml:space="preserve">    #[serde(rename = "complex_feature_type_transform_spec")]</w:t>
      </w:r>
    </w:p>
    <w:p>
      <w:pPr>
        <w:jc w:val="both"/>
      </w:pPr>
      <w:r>
        <w:t xml:space="preserve">    pub complex_feature_type_transform_spec: Vec&lt;ComplexFeatureTypeTransformSpec&gt;,</w:t>
      </w:r>
    </w:p>
    <w:p>
      <w:pPr>
        <w:jc w:val="both"/>
      </w:pPr>
      <w:r>
        <w:t xml:space="preserve">    #[serde(rename = "input_features_map")]</w:t>
      </w:r>
    </w:p>
    <w:p>
      <w:pPr>
        <w:jc w:val="both"/>
      </w:pPr>
      <w:r>
        <w:t xml:space="preserve">    pub input_features_map: Value,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DensificationTransformSpec {</w:t>
      </w:r>
    </w:p>
    <w:p>
      <w:pPr>
        <w:jc w:val="both"/>
      </w:pPr>
      <w:r>
        <w:t xml:space="preserve">    pub discrete: Discrete,</w:t>
      </w:r>
    </w:p>
    <w:p>
      <w:pPr>
        <w:jc w:val="both"/>
      </w:pPr>
      <w:r>
        <w:t xml:space="preserve">    pub cont: Cont,</w:t>
      </w:r>
    </w:p>
    <w:p>
      <w:pPr>
        <w:jc w:val="both"/>
      </w:pPr>
      <w:r>
        <w:t xml:space="preserve">    pub binary: Binary,</w:t>
      </w:r>
    </w:p>
    <w:p>
      <w:pPr>
        <w:jc w:val="both"/>
      </w:pPr>
      <w:r>
        <w:t xml:space="preserve">    pub string: Value, // Use StringType</w:t>
      </w:r>
    </w:p>
    <w:p>
      <w:pPr>
        <w:jc w:val="both"/>
      </w:pPr>
      <w:r>
        <w:t xml:space="preserve">    pub blob: Blob,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Discrete {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"generic_feature_type")]</w:t>
      </w:r>
    </w:p>
    <w:p>
      <w:pPr>
        <w:jc w:val="both"/>
      </w:pPr>
      <w:r>
        <w:t xml:space="preserve">    pub generic_feature_type: i64,</w:t>
      </w:r>
    </w:p>
    <w:p>
      <w:pPr>
        <w:jc w:val="both"/>
      </w:pPr>
      <w:r>
        <w:t xml:space="preserve">    #[serde(rename = "feature_identifier")]</w:t>
      </w:r>
    </w:p>
    <w:p>
      <w:pPr>
        <w:jc w:val="both"/>
      </w:pPr>
      <w:r>
        <w:t xml:space="preserve">    pub feature_identifier: String,</w:t>
      </w:r>
    </w:p>
    <w:p>
      <w:pPr>
        <w:jc w:val="both"/>
      </w:pPr>
      <w:r>
        <w:t xml:space="preserve">    #[serde(rename = "fixed_length")]</w:t>
      </w:r>
    </w:p>
    <w:p>
      <w:pPr>
        <w:jc w:val="both"/>
      </w:pPr>
      <w:r>
        <w:t xml:space="preserve">    pub fixed_length: i64,</w:t>
      </w:r>
    </w:p>
    <w:p>
      <w:pPr>
        <w:jc w:val="both"/>
      </w:pPr>
      <w:r>
        <w:t xml:space="preserve">    #[serde(rename = "default_value")]</w:t>
      </w:r>
    </w:p>
    <w:p>
      <w:pPr>
        <w:jc w:val="both"/>
      </w:pPr>
      <w:r>
        <w:t xml:space="preserve">    pub default_value: DefaultValue,</w:t>
      </w:r>
    </w:p>
    <w:p>
      <w:pPr>
        <w:jc w:val="both"/>
      </w:pPr>
      <w:r>
        <w:t xml:space="preserve">    #[serde(rename = "input_features")]</w:t>
      </w:r>
    </w:p>
    <w:p>
      <w:pPr>
        <w:jc w:val="both"/>
      </w:pPr>
      <w:r>
        <w:t xml:space="preserve">    pub input_features: Vec&lt;InputFeature&gt;,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DefaultValue {</w:t>
      </w:r>
    </w:p>
    <w:p>
      <w:pPr>
        <w:jc w:val="both"/>
      </w:pPr>
      <w:r>
        <w:t xml:space="preserve">    #[serde(rename = "type")]</w:t>
      </w:r>
    </w:p>
    <w:p>
      <w:pPr>
        <w:jc w:val="both"/>
      </w:pPr>
      <w:r>
        <w:t xml:space="preserve">    pub type_field: String,</w:t>
      </w:r>
    </w:p>
    <w:p>
      <w:pPr>
        <w:jc w:val="both"/>
      </w:pPr>
      <w:r>
        <w:t xml:space="preserve">    pub value: String,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InputFeature {</w:t>
      </w:r>
    </w:p>
    <w:p>
      <w:pPr>
        <w:jc w:val="both"/>
      </w:pPr>
      <w:r>
        <w:t xml:space="preserve">    #[serde(rename = "feature_id")]</w:t>
      </w:r>
    </w:p>
    <w:p>
      <w:pPr>
        <w:jc w:val="both"/>
      </w:pPr>
      <w:r>
        <w:t xml:space="preserve">    pub feature_id: i64,</w:t>
      </w:r>
    </w:p>
    <w:p>
      <w:pPr>
        <w:jc w:val="both"/>
      </w:pPr>
      <w:r>
        <w:t xml:space="preserve">    #[serde(rename = "full_feature_name")]</w:t>
      </w:r>
    </w:p>
    <w:p>
      <w:pPr>
        <w:jc w:val="both"/>
      </w:pPr>
      <w:r>
        <w:t xml:space="preserve">    pub full_feature_name: String,</w:t>
      </w:r>
    </w:p>
    <w:p>
      <w:pPr>
        <w:jc w:val="both"/>
      </w:pPr>
      <w:r>
        <w:t xml:space="preserve">    #[serde(rename = "feature_type")]</w:t>
      </w:r>
    </w:p>
    <w:p>
      <w:pPr>
        <w:jc w:val="both"/>
      </w:pPr>
      <w:r>
        <w:t xml:space="preserve">    pub feature_type: i64,</w:t>
      </w:r>
    </w:p>
    <w:p>
      <w:pPr>
        <w:jc w:val="both"/>
      </w:pPr>
      <w:r>
        <w:t xml:space="preserve">    pub index: i64,</w:t>
      </w:r>
    </w:p>
    <w:p>
      <w:pPr>
        <w:jc w:val="both"/>
      </w:pPr>
      <w:r>
        <w:t xml:space="preserve">    #[serde(rename = "maybe_exclude")]</w:t>
      </w:r>
    </w:p>
    <w:p>
      <w:pPr>
        <w:jc w:val="both"/>
      </w:pPr>
      <w:r>
        <w:t xml:space="preserve">    pub maybe_exclude: bool,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"added_at")]</w:t>
      </w:r>
    </w:p>
    <w:p>
      <w:pPr>
        <w:jc w:val="both"/>
      </w:pPr>
      <w:r>
        <w:t xml:space="preserve">    pub added_at: i64,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Cont {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"generic_feature_type")]</w:t>
      </w:r>
    </w:p>
    <w:p>
      <w:pPr>
        <w:jc w:val="both"/>
      </w:pPr>
      <w:r>
        <w:t xml:space="preserve">    pub generic_feature_type: i64,</w:t>
      </w:r>
    </w:p>
    <w:p>
      <w:pPr>
        <w:jc w:val="both"/>
      </w:pPr>
      <w:r>
        <w:t xml:space="preserve">    #[serde(rename = "feature_identifier")]</w:t>
      </w:r>
    </w:p>
    <w:p>
      <w:pPr>
        <w:jc w:val="both"/>
      </w:pPr>
      <w:r>
        <w:t xml:space="preserve">    pub feature_identifier: String,</w:t>
      </w:r>
    </w:p>
    <w:p>
      <w:pPr>
        <w:jc w:val="both"/>
      </w:pPr>
      <w:r>
        <w:t xml:space="preserve">    #[serde(rename = "fixed_length")]</w:t>
      </w:r>
    </w:p>
    <w:p>
      <w:pPr>
        <w:jc w:val="both"/>
      </w:pPr>
      <w:r>
        <w:t xml:space="preserve">    pub fixed_length: i64,</w:t>
      </w:r>
    </w:p>
    <w:p>
      <w:pPr>
        <w:jc w:val="both"/>
      </w:pPr>
      <w:r>
        <w:t xml:space="preserve">    #[serde(rename = "default_value")]</w:t>
      </w:r>
    </w:p>
    <w:p>
      <w:pPr>
        <w:jc w:val="both"/>
      </w:pPr>
      <w:r>
        <w:t xml:space="preserve">    pub default_value: DefaultValue,</w:t>
      </w:r>
    </w:p>
    <w:p>
      <w:pPr>
        <w:jc w:val="both"/>
      </w:pPr>
      <w:r>
        <w:t xml:space="preserve">    #[serde(rename = "input_features")]</w:t>
      </w:r>
    </w:p>
    <w:p>
      <w:pPr>
        <w:jc w:val="both"/>
      </w:pPr>
      <w:r>
        <w:t xml:space="preserve">    pub input_features: Vec&lt;InputFeature&gt;,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Binary {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"generic_feature_type")]</w:t>
      </w:r>
    </w:p>
    <w:p>
      <w:pPr>
        <w:jc w:val="both"/>
      </w:pPr>
      <w:r>
        <w:t xml:space="preserve">    pub generic_feature_type: i64,</w:t>
      </w:r>
    </w:p>
    <w:p>
      <w:pPr>
        <w:jc w:val="both"/>
      </w:pPr>
      <w:r>
        <w:t xml:space="preserve">    #[serde(rename = "feature_identifier")]</w:t>
      </w:r>
    </w:p>
    <w:p>
      <w:pPr>
        <w:jc w:val="both"/>
      </w:pPr>
      <w:r>
        <w:t xml:space="preserve">    pub feature_identifier: String,</w:t>
      </w:r>
    </w:p>
    <w:p>
      <w:pPr>
        <w:jc w:val="both"/>
      </w:pPr>
      <w:r>
        <w:t xml:space="preserve">    #[serde(rename = "fixed_length")]</w:t>
      </w:r>
    </w:p>
    <w:p>
      <w:pPr>
        <w:jc w:val="both"/>
      </w:pPr>
      <w:r>
        <w:t xml:space="preserve">    pub fixed_length: i64,</w:t>
      </w:r>
    </w:p>
    <w:p>
      <w:pPr>
        <w:jc w:val="both"/>
      </w:pPr>
      <w:r>
        <w:t xml:space="preserve">    #[serde(rename = "default_value")]</w:t>
      </w:r>
    </w:p>
    <w:p>
      <w:pPr>
        <w:jc w:val="both"/>
      </w:pPr>
      <w:r>
        <w:t xml:space="preserve">    pub default_value: DefaultValue,</w:t>
      </w:r>
    </w:p>
    <w:p>
      <w:pPr>
        <w:jc w:val="both"/>
      </w:pPr>
      <w:r>
        <w:t xml:space="preserve">    #[serde(rename = "input_features")]</w:t>
      </w:r>
    </w:p>
    <w:p>
      <w:pPr>
        <w:jc w:val="both"/>
      </w:pPr>
      <w:r>
        <w:t xml:space="preserve">    pub input_features: Vec&lt;InputFeature&gt;,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StringType {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"generic_feature_type")]</w:t>
      </w:r>
    </w:p>
    <w:p>
      <w:pPr>
        <w:jc w:val="both"/>
      </w:pPr>
      <w:r>
        <w:t xml:space="preserve">    pub generic_feature_type: i64,</w:t>
      </w:r>
    </w:p>
    <w:p>
      <w:pPr>
        <w:jc w:val="both"/>
      </w:pPr>
      <w:r>
        <w:t xml:space="preserve">    #[serde(rename = "feature_identifier")]</w:t>
      </w:r>
    </w:p>
    <w:p>
      <w:pPr>
        <w:jc w:val="both"/>
      </w:pPr>
      <w:r>
        <w:t xml:space="preserve">    pub feature_identifier: String,</w:t>
      </w:r>
    </w:p>
    <w:p>
      <w:pPr>
        <w:jc w:val="both"/>
      </w:pPr>
      <w:r>
        <w:t xml:space="preserve">    #[serde(rename = "fixed_length")]</w:t>
      </w:r>
    </w:p>
    <w:p>
      <w:pPr>
        <w:jc w:val="both"/>
      </w:pPr>
      <w:r>
        <w:t xml:space="preserve">    pub fixed_length: i64,</w:t>
      </w:r>
    </w:p>
    <w:p>
      <w:pPr>
        <w:jc w:val="both"/>
      </w:pPr>
      <w:r>
        <w:t xml:space="preserve">    #[serde(rename = "default_value")]</w:t>
      </w:r>
    </w:p>
    <w:p>
      <w:pPr>
        <w:jc w:val="both"/>
      </w:pPr>
      <w:r>
        <w:t xml:space="preserve">    pub default_value: DefaultValue,</w:t>
      </w:r>
    </w:p>
    <w:p>
      <w:pPr>
        <w:jc w:val="both"/>
      </w:pPr>
      <w:r>
        <w:t xml:space="preserve">    #[serde(rename = "input_features")]</w:t>
      </w:r>
    </w:p>
    <w:p>
      <w:pPr>
        <w:jc w:val="both"/>
      </w:pPr>
      <w:r>
        <w:t xml:space="preserve">    pub input_features: Vec&lt;InputFeature&gt;,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Blob {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"generic_feature_type")]</w:t>
      </w:r>
    </w:p>
    <w:p>
      <w:pPr>
        <w:jc w:val="both"/>
      </w:pPr>
      <w:r>
        <w:t xml:space="preserve">    pub generic_feature_type: i64,</w:t>
      </w:r>
    </w:p>
    <w:p>
      <w:pPr>
        <w:jc w:val="both"/>
      </w:pPr>
      <w:r>
        <w:t xml:space="preserve">    #[serde(rename = "feature_identifier")]</w:t>
      </w:r>
    </w:p>
    <w:p>
      <w:pPr>
        <w:jc w:val="both"/>
      </w:pPr>
      <w:r>
        <w:t xml:space="preserve">    pub feature_identifier: String,</w:t>
      </w:r>
    </w:p>
    <w:p>
      <w:pPr>
        <w:jc w:val="both"/>
      </w:pPr>
      <w:r>
        <w:t xml:space="preserve">    #[serde(rename = "fixed_length")]</w:t>
      </w:r>
    </w:p>
    <w:p>
      <w:pPr>
        <w:jc w:val="both"/>
      </w:pPr>
      <w:r>
        <w:t xml:space="preserve">    pub fixed_length: i64,</w:t>
      </w:r>
    </w:p>
    <w:p>
      <w:pPr>
        <w:jc w:val="both"/>
      </w:pPr>
      <w:r>
        <w:t xml:space="preserve">    #[serde(rename = "default_value")]</w:t>
      </w:r>
    </w:p>
    <w:p>
      <w:pPr>
        <w:jc w:val="both"/>
      </w:pPr>
      <w:r>
        <w:t xml:space="preserve">    pub default_value: DefaultValue,</w:t>
      </w:r>
    </w:p>
    <w:p>
      <w:pPr>
        <w:jc w:val="both"/>
      </w:pPr>
      <w:r>
        <w:t xml:space="preserve">    #[serde(rename = "input_features")]</w:t>
      </w:r>
    </w:p>
    <w:p>
      <w:pPr>
        <w:jc w:val="both"/>
      </w:pPr>
      <w:r>
        <w:t xml:space="preserve">    pub input_features: Vec&lt;Value&gt;,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IdentityTransformSpec {</w:t>
      </w:r>
    </w:p>
    <w:p>
      <w:pPr>
        <w:jc w:val="both"/>
      </w:pPr>
      <w:r>
        <w:t xml:space="preserve">    #[serde(rename = "feature_id")]</w:t>
      </w:r>
    </w:p>
    <w:p>
      <w:pPr>
        <w:jc w:val="both"/>
      </w:pPr>
      <w:r>
        <w:t xml:space="preserve">    pub feature_id: i64,</w:t>
      </w:r>
    </w:p>
    <w:p>
      <w:pPr>
        <w:jc w:val="both"/>
      </w:pPr>
      <w:r>
        <w:t xml:space="preserve">    #[serde(rename = "full_feature_name")]</w:t>
      </w:r>
    </w:p>
    <w:p>
      <w:pPr>
        <w:jc w:val="both"/>
      </w:pPr>
      <w:r>
        <w:t xml:space="preserve">    pub full_feature_name: String,</w:t>
      </w:r>
    </w:p>
    <w:p>
      <w:pPr>
        <w:jc w:val="both"/>
      </w:pPr>
      <w:r>
        <w:t xml:space="preserve">    #[serde(rename = "feature_type")]</w:t>
      </w:r>
    </w:p>
    <w:p>
      <w:pPr>
        <w:jc w:val="both"/>
      </w:pPr>
      <w:r>
        <w:t xml:space="preserve">    pub feature_type: i64,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ComplexFeatureTypeTransformSpec {</w:t>
      </w:r>
    </w:p>
    <w:p>
      <w:pPr>
        <w:jc w:val="both"/>
      </w:pPr>
      <w:r>
        <w:t xml:space="preserve">    #[serde(rename = "feature_id")]</w:t>
      </w:r>
    </w:p>
    <w:p>
      <w:pPr>
        <w:jc w:val="both"/>
      </w:pPr>
      <w:r>
        <w:t xml:space="preserve">    pub feature_id: i64,</w:t>
      </w:r>
    </w:p>
    <w:p>
      <w:pPr>
        <w:jc w:val="both"/>
      </w:pPr>
      <w:r>
        <w:t xml:space="preserve">    #[serde(rename = "full_feature_name")]</w:t>
      </w:r>
    </w:p>
    <w:p>
      <w:pPr>
        <w:jc w:val="both"/>
      </w:pPr>
      <w:r>
        <w:t xml:space="preserve">    pub full_feature_name: String,</w:t>
      </w:r>
    </w:p>
    <w:p>
      <w:pPr>
        <w:jc w:val="both"/>
      </w:pPr>
      <w:r>
        <w:t xml:space="preserve">    #[serde(rename = "feature_type")]</w:t>
      </w:r>
    </w:p>
    <w:p>
      <w:pPr>
        <w:jc w:val="both"/>
      </w:pPr>
      <w:r>
        <w:t xml:space="preserve">    pub feature_type: i64,</w:t>
      </w:r>
    </w:p>
    <w:p>
      <w:pPr>
        <w:jc w:val="both"/>
      </w:pPr>
      <w:r>
        <w:t xml:space="preserve">    pub index: i64,</w:t>
      </w:r>
    </w:p>
    <w:p>
      <w:pPr>
        <w:jc w:val="both"/>
      </w:pPr>
      <w:r>
        <w:t xml:space="preserve">    #[serde(rename = "maybe_exclude")]</w:t>
      </w:r>
    </w:p>
    <w:p>
      <w:pPr>
        <w:jc w:val="both"/>
      </w:pPr>
      <w:r>
        <w:t xml:space="preserve">    pub maybe_exclude: bool,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"tensor_data_type")]</w:t>
      </w:r>
    </w:p>
    <w:p>
      <w:pPr>
        <w:jc w:val="both"/>
      </w:pPr>
      <w:r>
        <w:t xml:space="preserve">    pub tensor_data_type: Option&lt;i64&gt;,</w:t>
      </w:r>
    </w:p>
    <w:p>
      <w:pPr>
        <w:jc w:val="both"/>
      </w:pPr>
      <w:r>
        <w:t xml:space="preserve">    #[serde(rename = "added_at")]</w:t>
      </w:r>
    </w:p>
    <w:p>
      <w:pPr>
        <w:jc w:val="both"/>
      </w:pPr>
      <w:r>
        <w:t xml:space="preserve">    pub added_at: i64,</w:t>
      </w:r>
    </w:p>
    <w:p>
      <w:pPr>
        <w:jc w:val="both"/>
      </w:pPr>
      <w:r>
        <w:t xml:space="preserve">    #[serde(rename = "tensor_shape")]</w:t>
      </w:r>
    </w:p>
    <w:p>
      <w:pPr>
        <w:jc w:val="both"/>
      </w:pPr>
      <w:r>
        <w:t xml:space="preserve">    #[serde(default)]</w:t>
      </w:r>
    </w:p>
    <w:p>
      <w:pPr>
        <w:jc w:val="both"/>
      </w:pPr>
      <w:r>
        <w:t xml:space="preserve">    pub tensor_shape: Vec&lt;i64&gt;,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#[derive(Default, Debug, Clone, PartialEq, Serialize, Deserialize)]</w:t>
      </w:r>
    </w:p>
    <w:p>
      <w:pPr>
        <w:jc w:val="both"/>
      </w:pPr>
      <w:r>
        <w:t>#[serde(rename_all = "camelCase")]</w:t>
      </w:r>
    </w:p>
    <w:p>
      <w:pPr>
        <w:jc w:val="both"/>
      </w:pPr>
      <w:r>
        <w:t>pub struct InputFeatureMapRecord {</w:t>
      </w:r>
    </w:p>
    <w:p>
      <w:pPr>
        <w:jc w:val="both"/>
      </w:pPr>
      <w:r>
        <w:t xml:space="preserve">    #[serde(rename = "feature_id")]</w:t>
      </w:r>
    </w:p>
    <w:p>
      <w:pPr>
        <w:jc w:val="both"/>
      </w:pPr>
      <w:r>
        <w:t xml:space="preserve">    pub feature_id: i64,</w:t>
      </w:r>
    </w:p>
    <w:p>
      <w:pPr>
        <w:jc w:val="both"/>
      </w:pPr>
      <w:r>
        <w:t xml:space="preserve">    #[serde(rename = "full_feature_name")]</w:t>
      </w:r>
    </w:p>
    <w:p>
      <w:pPr>
        <w:jc w:val="both"/>
      </w:pPr>
      <w:r>
        <w:t xml:space="preserve">    pub full_feature_name: String,</w:t>
      </w:r>
    </w:p>
    <w:p>
      <w:pPr>
        <w:jc w:val="both"/>
      </w:pPr>
      <w:r>
        <w:t xml:space="preserve">    #[serde(rename = "feature_type")]</w:t>
      </w:r>
    </w:p>
    <w:p>
      <w:pPr>
        <w:jc w:val="both"/>
      </w:pPr>
      <w:r>
        <w:t xml:space="preserve">    pub feature_type: i64,</w:t>
      </w:r>
    </w:p>
    <w:p>
      <w:pPr>
        <w:jc w:val="both"/>
      </w:pPr>
      <w:r>
        <w:t xml:space="preserve">    pub index: i64,</w:t>
      </w:r>
    </w:p>
    <w:p>
      <w:pPr>
        <w:jc w:val="both"/>
      </w:pPr>
      <w:r>
        <w:t xml:space="preserve">    #[serde(rename = "maybe_exclude")]</w:t>
      </w:r>
    </w:p>
    <w:p>
      <w:pPr>
        <w:jc w:val="both"/>
      </w:pPr>
      <w:r>
        <w:t xml:space="preserve">    pub maybe_exclude: bool,</w:t>
      </w:r>
    </w:p>
    <w:p>
      <w:pPr>
        <w:jc w:val="both"/>
      </w:pPr>
      <w:r>
        <w:t xml:space="preserve">    pub tag: String,</w:t>
      </w:r>
    </w:p>
    <w:p>
      <w:pPr>
        <w:jc w:val="both"/>
      </w:pPr>
      <w:r>
        <w:t xml:space="preserve">    #[serde(rename = "added_at")]</w:t>
      </w:r>
    </w:p>
    <w:p>
      <w:pPr>
        <w:jc w:val="both"/>
      </w:pPr>
      <w:r>
        <w:t xml:space="preserve">    pub added_at: i64,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