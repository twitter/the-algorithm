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[package]</w:t>
      </w:r>
    </w:p>
    <w:p>
      <w:pPr>
        <w:jc w:val="both"/>
      </w:pPr>
      <w:r>
        <w:t>name = "dr_transform"</w:t>
      </w:r>
    </w:p>
    <w:p>
      <w:pPr>
        <w:jc w:val="both"/>
      </w:pPr>
      <w:r>
        <w:t>version = "0.1.0"</w:t>
      </w:r>
    </w:p>
    <w:p>
      <w:pPr>
        <w:jc w:val="both"/>
      </w:pPr>
      <w:r>
        <w:t>edition = "2021"</w:t>
      </w:r>
    </w:p>
    <w:p>
      <w:pPr>
        <w:jc w:val="both"/>
      </w:pPr>
      <w:r/>
    </w:p>
    <w:p>
      <w:pPr>
        <w:jc w:val="both"/>
      </w:pPr>
      <w:r>
        <w:t>[dependencies]</w:t>
      </w:r>
    </w:p>
    <w:p>
      <w:pPr>
        <w:jc w:val="both"/>
      </w:pPr>
      <w:r>
        <w:t>serde = { version = "1.0", features = ["derive"] }</w:t>
      </w:r>
    </w:p>
    <w:p>
      <w:pPr>
        <w:jc w:val="both"/>
      </w:pPr>
      <w:r>
        <w:t>serde_json = "1.0"</w:t>
      </w:r>
    </w:p>
    <w:p>
      <w:pPr>
        <w:jc w:val="both"/>
      </w:pPr>
      <w:r>
        <w:t>json = "0.12.4"</w:t>
      </w:r>
    </w:p>
    <w:p>
      <w:pPr>
        <w:jc w:val="both"/>
      </w:pPr>
      <w:r>
        <w:t>bpr_thrift = { path = "../thrift_bpr_adapter/thrift/"}</w:t>
      </w:r>
    </w:p>
    <w:p>
      <w:pPr>
        <w:jc w:val="both"/>
      </w:pPr>
      <w:r>
        <w:t>segdense = { path = "../segdense/"}</w:t>
      </w:r>
    </w:p>
    <w:p>
      <w:pPr>
        <w:jc w:val="both"/>
      </w:pPr>
      <w:r>
        <w:t>thrift = "0.17.0"</w:t>
      </w:r>
    </w:p>
    <w:p>
      <w:pPr>
        <w:jc w:val="both"/>
      </w:pPr>
      <w:r>
        <w:t>ndarray = "0.15"</w:t>
      </w:r>
    </w:p>
    <w:p>
      <w:pPr>
        <w:jc w:val="both"/>
      </w:pPr>
      <w:r>
        <w:t>base64 = "0.20.0"</w:t>
      </w:r>
    </w:p>
    <w:p>
      <w:pPr>
        <w:jc w:val="both"/>
      </w:pPr>
      <w:r>
        <w:t>npyz = "0.7.2"</w:t>
      </w:r>
    </w:p>
    <w:p>
      <w:pPr>
        <w:jc w:val="both"/>
      </w:pPr>
      <w:r>
        <w:t>log = "0.4.17"</w:t>
      </w:r>
    </w:p>
    <w:p>
      <w:pPr>
        <w:jc w:val="both"/>
      </w:pPr>
      <w:r>
        <w:t>env_logger = "0.9.0"</w:t>
      </w:r>
    </w:p>
    <w:p>
      <w:pPr>
        <w:jc w:val="both"/>
      </w:pPr>
      <w:r>
        <w:t>prometheus = "0.13.1"</w:t>
      </w:r>
    </w:p>
    <w:p>
      <w:pPr>
        <w:jc w:val="both"/>
      </w:pPr>
      <w:r>
        <w:t>once_cell = "1.17.0"</w:t>
      </w:r>
    </w:p>
    <w:p>
      <w:pPr>
        <w:jc w:val="both"/>
      </w:pPr>
      <w:r>
        <w:t>rand = "0.8.5"</w:t>
      </w:r>
    </w:p>
    <w:p>
      <w:pPr>
        <w:jc w:val="both"/>
      </w:pPr>
      <w:r>
        <w:t>itertools = "0.10.5"</w:t>
      </w:r>
    </w:p>
    <w:p>
      <w:pPr>
        <w:jc w:val="both"/>
      </w:pPr>
      <w:r>
        <w:t>anyhow = "1.0.70"</w:t>
      </w:r>
    </w:p>
    <w:p>
      <w:pPr>
        <w:jc w:val="both"/>
      </w:pPr>
      <w:r>
        <w:t>[target.'cfg(not(target_os="linux"))'.dependencies]</w:t>
      </w:r>
    </w:p>
    <w:p>
      <w:pPr>
        <w:jc w:val="both"/>
      </w:pPr>
      <w:r>
        <w:t>ort = {git ="https://github.com/pykeio/ort.git", features=["profiling"], tag="v1.14.6"}</w:t>
      </w:r>
    </w:p>
    <w:p>
      <w:pPr>
        <w:jc w:val="both"/>
      </w:pPr>
      <w:r>
        <w:t>[target.'cfg(target_os="linux")'.dependencies]</w:t>
      </w:r>
    </w:p>
    <w:p>
      <w:pPr>
        <w:jc w:val="both"/>
      </w:pPr>
      <w:r>
        <w:t>ort = {git ="https://github.com/pykeio/ort.git", features=["profiling", "tensorrt", "cuda", "copy-dylibs"], tag="v1.14.6"}</w:t>
      </w:r>
    </w:p>
    <w:p>
      <w:pPr>
        <w:jc w:val="both"/>
      </w:pPr>
      <w:r>
        <w:t>[dev-dependencies]</w:t>
      </w:r>
    </w:p>
    <w:p>
      <w:pPr>
        <w:jc w:val="both"/>
      </w:pPr>
      <w:r>
        <w:t>criterion = "0.3.0"</w:t>
      </w:r>
    </w:p>
    <w:p>
      <w:pPr>
        <w:jc w:val="both"/>
      </w:pPr>
      <w:r/>
    </w:p>
    <w:p>
      <w:pPr>
        <w:jc w:val="both"/>
      </w:pPr>
      <w:r>
        <w:t>[[bench]]</w:t>
      </w:r>
    </w:p>
    <w:p>
      <w:pPr>
        <w:jc w:val="both"/>
      </w:pPr>
      <w:r>
        <w:t>name = "bpr_benchmark"</w:t>
      </w:r>
    </w:p>
    <w:p>
      <w:pPr>
        <w:jc w:val="both"/>
      </w:pPr>
      <w:r>
        <w:t>harness = false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