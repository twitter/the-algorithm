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use serde::{Deserialize, Serialize};</w:t>
      </w:r>
    </w:p>
    <w:p>
      <w:pPr>
        <w:jc w:val="both"/>
      </w:pPr>
      <w:r/>
    </w:p>
    <w:p>
      <w:pPr>
        <w:jc w:val="both"/>
      </w:pPr>
      <w:r>
        <w:t>use serde_json::Error;</w:t>
      </w:r>
    </w:p>
    <w:p>
      <w:pPr>
        <w:jc w:val="both"/>
      </w:pPr>
      <w:r/>
    </w:p>
    <w:p>
      <w:pPr>
        <w:jc w:val="both"/>
      </w:pPr>
      <w:r>
        <w:t>#[derive(Default, Debug, Clone, PartialEq, Serialize, Deserialize)]</w:t>
      </w:r>
    </w:p>
    <w:p>
      <w:pPr>
        <w:jc w:val="both"/>
      </w:pPr>
      <w:r>
        <w:t>#[serde(rename_all = "camelCase")]</w:t>
      </w:r>
    </w:p>
    <w:p>
      <w:pPr>
        <w:jc w:val="both"/>
      </w:pPr>
      <w:r>
        <w:t>pub struct AllConfig {</w:t>
      </w:r>
    </w:p>
    <w:p>
      <w:pPr>
        <w:jc w:val="both"/>
      </w:pPr>
      <w:r>
        <w:t xml:space="preserve">    #[serde(rename = "train_data")]</w:t>
      </w:r>
    </w:p>
    <w:p>
      <w:pPr>
        <w:jc w:val="both"/>
      </w:pPr>
      <w:r>
        <w:t xml:space="preserve">    pub train_data: TrainData,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#[derive(Default, Debug, Clone, PartialEq, Serialize, Deserialize)]</w:t>
      </w:r>
    </w:p>
    <w:p>
      <w:pPr>
        <w:jc w:val="both"/>
      </w:pPr>
      <w:r>
        <w:t>#[serde(rename_all = "camelCase")]</w:t>
      </w:r>
    </w:p>
    <w:p>
      <w:pPr>
        <w:jc w:val="both"/>
      </w:pPr>
      <w:r>
        <w:t>pub struct TrainData {</w:t>
      </w:r>
    </w:p>
    <w:p>
      <w:pPr>
        <w:jc w:val="both"/>
      </w:pPr>
      <w:r>
        <w:t xml:space="preserve">    #[serde(rename = "seg_dense_schema")]</w:t>
      </w:r>
    </w:p>
    <w:p>
      <w:pPr>
        <w:jc w:val="both"/>
      </w:pPr>
      <w:r>
        <w:t xml:space="preserve">    pub seg_dense_schema: SegDenseSchema,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#[derive(Default, Debug, Clone, PartialEq, Serialize, Deserialize)]</w:t>
      </w:r>
    </w:p>
    <w:p>
      <w:pPr>
        <w:jc w:val="both"/>
      </w:pPr>
      <w:r>
        <w:t>#[serde(rename_all = "camelCase")]</w:t>
      </w:r>
    </w:p>
    <w:p>
      <w:pPr>
        <w:jc w:val="both"/>
      </w:pPr>
      <w:r>
        <w:t>pub struct SegDenseSchema {</w:t>
      </w:r>
    </w:p>
    <w:p>
      <w:pPr>
        <w:jc w:val="both"/>
      </w:pPr>
      <w:r>
        <w:t xml:space="preserve">    #[serde(rename = "renamed_features")]</w:t>
      </w:r>
    </w:p>
    <w:p>
      <w:pPr>
        <w:jc w:val="both"/>
      </w:pPr>
      <w:r>
        <w:t xml:space="preserve">    pub renamed_features: RenamedFeatures,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#[derive(Default, Debug, Clone, PartialEq, Serialize, Deserialize)]</w:t>
      </w:r>
    </w:p>
    <w:p>
      <w:pPr>
        <w:jc w:val="both"/>
      </w:pPr>
      <w:r>
        <w:t>#[serde(rename_all = "camelCase")]</w:t>
      </w:r>
    </w:p>
    <w:p>
      <w:pPr>
        <w:jc w:val="both"/>
      </w:pPr>
      <w:r>
        <w:t>pub struct RenamedFeatures {</w:t>
      </w:r>
    </w:p>
    <w:p>
      <w:pPr>
        <w:jc w:val="both"/>
      </w:pPr>
      <w:r>
        <w:t xml:space="preserve">    pub continuous: String,</w:t>
      </w:r>
    </w:p>
    <w:p>
      <w:pPr>
        <w:jc w:val="both"/>
      </w:pPr>
      <w:r>
        <w:t xml:space="preserve">    pub binary: String,</w:t>
      </w:r>
    </w:p>
    <w:p>
      <w:pPr>
        <w:jc w:val="both"/>
      </w:pPr>
      <w:r>
        <w:t xml:space="preserve">    pub discrete: String,</w:t>
      </w:r>
    </w:p>
    <w:p>
      <w:pPr>
        <w:jc w:val="both"/>
      </w:pPr>
      <w:r>
        <w:t xml:space="preserve">    #[serde(rename = "author_embedding")]</w:t>
      </w:r>
    </w:p>
    <w:p>
      <w:pPr>
        <w:jc w:val="both"/>
      </w:pPr>
      <w:r>
        <w:t xml:space="preserve">    pub author_embedding: String,</w:t>
      </w:r>
    </w:p>
    <w:p>
      <w:pPr>
        <w:jc w:val="both"/>
      </w:pPr>
      <w:r>
        <w:t xml:space="preserve">    #[serde(rename = "user_embedding")]</w:t>
      </w:r>
    </w:p>
    <w:p>
      <w:pPr>
        <w:jc w:val="both"/>
      </w:pPr>
      <w:r>
        <w:t xml:space="preserve">    pub user_embedding: String,</w:t>
      </w:r>
    </w:p>
    <w:p>
      <w:pPr>
        <w:jc w:val="both"/>
      </w:pPr>
      <w:r>
        <w:t xml:space="preserve">    #[serde(rename = "user_eng_embedding")]</w:t>
      </w:r>
    </w:p>
    <w:p>
      <w:pPr>
        <w:jc w:val="both"/>
      </w:pPr>
      <w:r>
        <w:t xml:space="preserve">    pub user_eng_embedding: String,</w:t>
      </w:r>
    </w:p>
    <w:p>
      <w:pPr>
        <w:jc w:val="both"/>
      </w:pPr>
      <w:r>
        <w:t xml:space="preserve">    #[serde(rename = "meta__author_id")]</w:t>
      </w:r>
    </w:p>
    <w:p>
      <w:pPr>
        <w:jc w:val="both"/>
      </w:pPr>
      <w:r>
        <w:t xml:space="preserve">    pub meta_author_id: String,</w:t>
      </w:r>
    </w:p>
    <w:p>
      <w:pPr>
        <w:jc w:val="both"/>
      </w:pPr>
      <w:r>
        <w:t xml:space="preserve">    #[serde(rename = "meta__user_id")]</w:t>
      </w:r>
    </w:p>
    <w:p>
      <w:pPr>
        <w:jc w:val="both"/>
      </w:pPr>
      <w:r>
        <w:t xml:space="preserve">    pub meta_user_id: String,</w:t>
      </w:r>
    </w:p>
    <w:p>
      <w:pPr>
        <w:jc w:val="both"/>
      </w:pPr>
      <w:r>
        <w:t xml:space="preserve">    #[serde(rename = "meta__tweet_id")]</w:t>
      </w:r>
    </w:p>
    <w:p>
      <w:pPr>
        <w:jc w:val="both"/>
      </w:pPr>
      <w:r>
        <w:t xml:space="preserve">    pub meta_tweet_id: String,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pub fn parse(json_str: &amp;str) -&gt; Result&lt;AllConfig, Error&gt; {</w:t>
      </w:r>
    </w:p>
    <w:p>
      <w:pPr>
        <w:jc w:val="both"/>
      </w:pPr>
      <w:r>
        <w:t xml:space="preserve">    let all_config: AllConfig = serde_json::from_str(json_str)?;</w:t>
      </w:r>
    </w:p>
    <w:p>
      <w:pPr>
        <w:jc w:val="both"/>
      </w:pPr>
      <w:r>
        <w:t xml:space="preserve">    Ok(all_config)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