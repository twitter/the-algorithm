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npyz::WriterBuilder;</w:t>
      </w:r>
    </w:p>
    <w:p>
      <w:pPr>
        <w:jc w:val="both"/>
      </w:pPr>
      <w:r>
        <w:t>use npyz::{AutoSerialize, WriteOptions};</w:t>
      </w:r>
    </w:p>
    <w:p>
      <w:pPr>
        <w:jc w:val="both"/>
      </w:pPr>
      <w:r>
        <w:t>use std::io::BufWriter;</w:t>
      </w:r>
    </w:p>
    <w:p>
      <w:pPr>
        <w:jc w:val="both"/>
      </w:pPr>
      <w:r>
        <w:t>use std::{</w:t>
      </w:r>
    </w:p>
    <w:p>
      <w:pPr>
        <w:jc w:val="both"/>
      </w:pPr>
      <w:r>
        <w:t xml:space="preserve">    fs::File,</w:t>
      </w:r>
    </w:p>
    <w:p>
      <w:pPr>
        <w:jc w:val="both"/>
      </w:pPr>
      <w:r>
        <w:t xml:space="preserve">    io::{self, BufRead},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pub fn load_batch_prediction_request_base64(file_name: &amp;str) -&gt; Vec&lt;Vec&lt;u8&gt;&gt; {</w:t>
      </w:r>
    </w:p>
    <w:p>
      <w:pPr>
        <w:jc w:val="both"/>
      </w:pPr>
      <w:r>
        <w:t xml:space="preserve">    let file = File::open(file_name).expect("could not read file");</w:t>
      </w:r>
    </w:p>
    <w:p>
      <w:pPr>
        <w:jc w:val="both"/>
      </w:pPr>
      <w:r>
        <w:t xml:space="preserve">    let mut result = vec![];</w:t>
      </w:r>
    </w:p>
    <w:p>
      <w:pPr>
        <w:jc w:val="both"/>
      </w:pPr>
      <w:r>
        <w:t xml:space="preserve">    for (mut line_count, line) in io::BufReader::new(file).lines().enumerate() {</w:t>
      </w:r>
    </w:p>
    <w:p>
      <w:pPr>
        <w:jc w:val="both"/>
      </w:pPr>
      <w:r>
        <w:t xml:space="preserve">        line_count += 1;</w:t>
      </w:r>
    </w:p>
    <w:p>
      <w:pPr>
        <w:jc w:val="both"/>
      </w:pPr>
      <w:r>
        <w:t xml:space="preserve">        match base64::decode(line.unwrap().trim()) {</w:t>
      </w:r>
    </w:p>
    <w:p>
      <w:pPr>
        <w:jc w:val="both"/>
      </w:pPr>
      <w:r>
        <w:t xml:space="preserve">            Ok(payload) =&gt; result.push(payload),</w:t>
      </w:r>
    </w:p>
    <w:p>
      <w:pPr>
        <w:jc w:val="both"/>
      </w:pPr>
      <w:r>
        <w:t xml:space="preserve">            Err(err) =&gt; println!("error decoding line {file_name}:{line_count} - {err}"),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println!("result len: {}", result.len());</w:t>
      </w:r>
    </w:p>
    <w:p>
      <w:pPr>
        <w:jc w:val="both"/>
      </w:pPr>
      <w:r>
        <w:t xml:space="preserve">    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save_to_npy&lt;T: npyz::Serialize + AutoSerialize&gt;(data: &amp;[T], save_to: String) {</w:t>
      </w:r>
    </w:p>
    <w:p>
      <w:pPr>
        <w:jc w:val="both"/>
      </w:pPr>
      <w:r>
        <w:t xml:space="preserve">    let mut writer = WriteOptions::new()</w:t>
      </w:r>
    </w:p>
    <w:p>
      <w:pPr>
        <w:jc w:val="both"/>
      </w:pPr>
      <w:r>
        <w:t xml:space="preserve">        .default_dtype()</w:t>
      </w:r>
    </w:p>
    <w:p>
      <w:pPr>
        <w:jc w:val="both"/>
      </w:pPr>
      <w:r>
        <w:t xml:space="preserve">        .shape(&amp;[data.len() as u64, 1])</w:t>
      </w:r>
    </w:p>
    <w:p>
      <w:pPr>
        <w:jc w:val="both"/>
      </w:pPr>
      <w:r>
        <w:t xml:space="preserve">        .writer(BufWriter::new(File::create(save_to).unwrap()))</w:t>
      </w:r>
    </w:p>
    <w:p>
      <w:pPr>
        <w:jc w:val="both"/>
      </w:pPr>
      <w:r>
        <w:t xml:space="preserve">        .begin_nd()</w:t>
      </w:r>
    </w:p>
    <w:p>
      <w:pPr>
        <w:jc w:val="both"/>
      </w:pPr>
      <w:r>
        <w:t xml:space="preserve">        .unwrap();</w:t>
      </w:r>
    </w:p>
    <w:p>
      <w:pPr>
        <w:jc w:val="both"/>
      </w:pPr>
      <w:r>
        <w:t xml:space="preserve">    writer.extend(data.to_owned()).unwrap();</w:t>
      </w:r>
    </w:p>
    <w:p>
      <w:pPr>
        <w:jc w:val="both"/>
      </w:pPr>
      <w:r>
        <w:t xml:space="preserve">    writer.finish().unwrap();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