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std::collections::BTreeSet;</w:t>
      </w:r>
    </w:p>
    <w:p>
      <w:pPr>
        <w:jc w:val="both"/>
      </w:pPr>
      <w:r>
        <w:t>use std::fmt::{self, Debug, Display};</w:t>
      </w:r>
    </w:p>
    <w:p>
      <w:pPr>
        <w:jc w:val="both"/>
      </w:pPr>
      <w:r>
        <w:t>use std::fs;</w:t>
      </w:r>
    </w:p>
    <w:p>
      <w:pPr>
        <w:jc w:val="both"/>
      </w:pPr>
      <w:r/>
    </w:p>
    <w:p>
      <w:pPr>
        <w:jc w:val="both"/>
      </w:pPr>
      <w:r>
        <w:t>use crate::all_config;</w:t>
      </w:r>
    </w:p>
    <w:p>
      <w:pPr>
        <w:jc w:val="both"/>
      </w:pPr>
      <w:r>
        <w:t>use crate::all_config::AllConfig;</w:t>
      </w:r>
    </w:p>
    <w:p>
      <w:pPr>
        <w:jc w:val="both"/>
      </w:pPr>
      <w:r>
        <w:t>use anyhow::{bail, Context};</w:t>
      </w:r>
    </w:p>
    <w:p>
      <w:pPr>
        <w:jc w:val="both"/>
      </w:pPr>
      <w:r>
        <w:t>use bpr_thrift::data::DataRecord;</w:t>
      </w:r>
    </w:p>
    <w:p>
      <w:pPr>
        <w:jc w:val="both"/>
      </w:pPr>
      <w:r>
        <w:t>use bpr_thrift::prediction_service::BatchPredictionRequest;</w:t>
      </w:r>
    </w:p>
    <w:p>
      <w:pPr>
        <w:jc w:val="both"/>
      </w:pPr>
      <w:r>
        <w:t>use bpr_thrift::tensor::GeneralTensor;</w:t>
      </w:r>
    </w:p>
    <w:p>
      <w:pPr>
        <w:jc w:val="both"/>
      </w:pPr>
      <w:r>
        <w:t>use log::debug;</w:t>
      </w:r>
    </w:p>
    <w:p>
      <w:pPr>
        <w:jc w:val="both"/>
      </w:pPr>
      <w:r>
        <w:t>use ndarray::Array2;</w:t>
      </w:r>
    </w:p>
    <w:p>
      <w:pPr>
        <w:jc w:val="both"/>
      </w:pPr>
      <w:r>
        <w:t>use once_cell::sync::OnceCell;</w:t>
      </w:r>
    </w:p>
    <w:p>
      <w:pPr>
        <w:jc w:val="both"/>
      </w:pPr>
      <w:r>
        <w:t>use ort::tensor::InputTensor;</w:t>
      </w:r>
    </w:p>
    <w:p>
      <w:pPr>
        <w:jc w:val="both"/>
      </w:pPr>
      <w:r>
        <w:t>use prometheus::{HistogramOpts, HistogramVec};</w:t>
      </w:r>
    </w:p>
    <w:p>
      <w:pPr>
        <w:jc w:val="both"/>
      </w:pPr>
      <w:r>
        <w:t>use segdense::mapper::{FeatureMapper, MapReader};</w:t>
      </w:r>
    </w:p>
    <w:p>
      <w:pPr>
        <w:jc w:val="both"/>
      </w:pPr>
      <w:r>
        <w:t>use segdense::segdense_transform_spec_home_recap_2022::{DensificationTransformSpec, Root};</w:t>
      </w:r>
    </w:p>
    <w:p>
      <w:pPr>
        <w:jc w:val="both"/>
      </w:pPr>
      <w:r>
        <w:t>use segdense::util;</w:t>
      </w:r>
    </w:p>
    <w:p>
      <w:pPr>
        <w:jc w:val="both"/>
      </w:pPr>
      <w:r>
        <w:t>use thrift::protocol::{TBinaryInputProtocol, TSerializable};</w:t>
      </w:r>
    </w:p>
    <w:p>
      <w:pPr>
        <w:jc w:val="both"/>
      </w:pPr>
      <w:r>
        <w:t>use thrift::transport::TBufferChannel;</w:t>
      </w:r>
    </w:p>
    <w:p>
      <w:pPr>
        <w:jc w:val="both"/>
      </w:pPr>
      <w:r/>
    </w:p>
    <w:p>
      <w:pPr>
        <w:jc w:val="both"/>
      </w:pPr>
      <w:r>
        <w:t>pub fn log_feature_match(</w:t>
      </w:r>
    </w:p>
    <w:p>
      <w:pPr>
        <w:jc w:val="both"/>
      </w:pPr>
      <w:r>
        <w:t xml:space="preserve">    dr: &amp;DataRecord,</w:t>
      </w:r>
    </w:p>
    <w:p>
      <w:pPr>
        <w:jc w:val="both"/>
      </w:pPr>
      <w:r>
        <w:t xml:space="preserve">    seg_dense_config: &amp;DensificationTransformSpec,</w:t>
      </w:r>
    </w:p>
    <w:p>
      <w:pPr>
        <w:jc w:val="both"/>
      </w:pPr>
      <w:r>
        <w:t xml:space="preserve">    dr_type: String,</w:t>
      </w:r>
    </w:p>
    <w:p>
      <w:pPr>
        <w:jc w:val="both"/>
      </w:pPr>
      <w:r>
        <w:t>) {</w:t>
      </w:r>
    </w:p>
    <w:p>
      <w:pPr>
        <w:jc w:val="both"/>
      </w:pPr>
      <w:r>
        <w:t xml:space="preserve">    // Note the following algorithm matches features from config using linear search.</w:t>
      </w:r>
    </w:p>
    <w:p>
      <w:pPr>
        <w:jc w:val="both"/>
      </w:pPr>
      <w:r>
        <w:t xml:space="preserve">    // Also the record source is MinDataRecord. This includes only binary and continous features for now.</w:t>
      </w:r>
    </w:p>
    <w:p>
      <w:pPr>
        <w:jc w:val="both"/>
      </w:pPr>
      <w:r/>
    </w:p>
    <w:p>
      <w:pPr>
        <w:jc w:val="both"/>
      </w:pPr>
      <w:r>
        <w:t xml:space="preserve">    for (feature_id, feature_value) in dr.continuous_features.as_ref().unwrap() {</w:t>
      </w:r>
    </w:p>
    <w:p>
      <w:pPr>
        <w:jc w:val="both"/>
      </w:pPr>
      <w:r>
        <w:t xml:space="preserve">        debug!(</w:t>
      </w:r>
    </w:p>
    <w:p>
      <w:pPr>
        <w:jc w:val="both"/>
      </w:pPr>
      <w:r>
        <w:t xml:space="preserve">            "{} - Continous Datarecord =&gt; Feature ID: {}, Feature value: {}",</w:t>
      </w:r>
    </w:p>
    <w:p>
      <w:pPr>
        <w:jc w:val="both"/>
      </w:pPr>
      <w:r>
        <w:t xml:space="preserve">            dr_type, feature_id, feature_value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  for input_feature in &amp;seg_dense_config.cont.input_features {</w:t>
      </w:r>
    </w:p>
    <w:p>
      <w:pPr>
        <w:jc w:val="both"/>
      </w:pPr>
      <w:r>
        <w:t xml:space="preserve">            if input_feature.feature_id == *feature_id {</w:t>
      </w:r>
    </w:p>
    <w:p>
      <w:pPr>
        <w:jc w:val="both"/>
      </w:pPr>
      <w:r>
        <w:t xml:space="preserve">                debug!("Matching input feature: {:?}", input_feature)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feature_id in dr.binary_features.as_ref().unwrap() {</w:t>
      </w:r>
    </w:p>
    <w:p>
      <w:pPr>
        <w:jc w:val="both"/>
      </w:pPr>
      <w:r>
        <w:t xml:space="preserve">        debug!(</w:t>
      </w:r>
    </w:p>
    <w:p>
      <w:pPr>
        <w:jc w:val="both"/>
      </w:pPr>
      <w:r>
        <w:t xml:space="preserve">            "{} - Binary Datarecord =&gt; Feature ID: {}",</w:t>
      </w:r>
    </w:p>
    <w:p>
      <w:pPr>
        <w:jc w:val="both"/>
      </w:pPr>
      <w:r>
        <w:t xml:space="preserve">            dr_type, feature_id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  for input_feature in &amp;seg_dense_config.binary.input_features {</w:t>
      </w:r>
    </w:p>
    <w:p>
      <w:pPr>
        <w:jc w:val="both"/>
      </w:pPr>
      <w:r>
        <w:t xml:space="preserve">            if input_feature.feature_id == *feature_id {</w:t>
      </w:r>
    </w:p>
    <w:p>
      <w:pPr>
        <w:jc w:val="both"/>
      </w:pPr>
      <w:r>
        <w:t xml:space="preserve">                debug!("Found input feature: {:?}", input_feature)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fn log_feature_matches(drs: &amp;Vec&lt;DataRecord&gt;, seg_dense_config: &amp;DensificationTransformSpec) {</w:t>
      </w:r>
    </w:p>
    <w:p>
      <w:pPr>
        <w:jc w:val="both"/>
      </w:pPr>
      <w:r>
        <w:t xml:space="preserve">    for dr in drs {</w:t>
      </w:r>
    </w:p>
    <w:p>
      <w:pPr>
        <w:jc w:val="both"/>
      </w:pPr>
      <w:r>
        <w:t xml:space="preserve">        log_feature_match(dr, seg_dense_config, String::from("individual"));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trait Converter: Send + Sync + Debug + 'static + Display {</w:t>
      </w:r>
    </w:p>
    <w:p>
      <w:pPr>
        <w:jc w:val="both"/>
      </w:pPr>
      <w:r>
        <w:t xml:space="preserve">    fn convert(&amp;self, input: Vec&lt;Vec&lt;u8&gt;&gt;) -&gt; (Vec&lt;InputTensor&gt;, Vec&lt;usize&gt;);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#[derive(Debug)]</w:t>
      </w:r>
    </w:p>
    <w:p>
      <w:pPr>
        <w:jc w:val="both"/>
      </w:pPr>
      <w:r>
        <w:t>#[allow(dead_code)]</w:t>
      </w:r>
    </w:p>
    <w:p>
      <w:pPr>
        <w:jc w:val="both"/>
      </w:pPr>
      <w:r>
        <w:t>pub struct BatchPredictionRequestToTorchTensorConverter {</w:t>
      </w:r>
    </w:p>
    <w:p>
      <w:pPr>
        <w:jc w:val="both"/>
      </w:pPr>
      <w:r>
        <w:t xml:space="preserve">    all_config: AllConfig,</w:t>
      </w:r>
    </w:p>
    <w:p>
      <w:pPr>
        <w:jc w:val="both"/>
      </w:pPr>
      <w:r>
        <w:t xml:space="preserve">    seg_dense_config: Root,</w:t>
      </w:r>
    </w:p>
    <w:p>
      <w:pPr>
        <w:jc w:val="both"/>
      </w:pPr>
      <w:r>
        <w:t xml:space="preserve">    all_config_path: String,</w:t>
      </w:r>
    </w:p>
    <w:p>
      <w:pPr>
        <w:jc w:val="both"/>
      </w:pPr>
      <w:r>
        <w:t xml:space="preserve">    seg_dense_config_path: String,</w:t>
      </w:r>
    </w:p>
    <w:p>
      <w:pPr>
        <w:jc w:val="both"/>
      </w:pPr>
      <w:r>
        <w:t xml:space="preserve">    feature_mapper: FeatureMapper,</w:t>
      </w:r>
    </w:p>
    <w:p>
      <w:pPr>
        <w:jc w:val="both"/>
      </w:pPr>
      <w:r>
        <w:t xml:space="preserve">    user_embedding_feature_id: i64,</w:t>
      </w:r>
    </w:p>
    <w:p>
      <w:pPr>
        <w:jc w:val="both"/>
      </w:pPr>
      <w:r>
        <w:t xml:space="preserve">    user_eng_embedding_feature_id: i64,</w:t>
      </w:r>
    </w:p>
    <w:p>
      <w:pPr>
        <w:jc w:val="both"/>
      </w:pPr>
      <w:r>
        <w:t xml:space="preserve">    author_embedding_feature_id: i64,</w:t>
      </w:r>
    </w:p>
    <w:p>
      <w:pPr>
        <w:jc w:val="both"/>
      </w:pPr>
      <w:r>
        <w:t xml:space="preserve">    discrete_features_to_report: BTreeSet&lt;i64&gt;,</w:t>
      </w:r>
    </w:p>
    <w:p>
      <w:pPr>
        <w:jc w:val="both"/>
      </w:pPr>
      <w:r>
        <w:t xml:space="preserve">    continuous_features_to_report: BTreeSet&lt;i64&gt;,</w:t>
      </w:r>
    </w:p>
    <w:p>
      <w:pPr>
        <w:jc w:val="both"/>
      </w:pPr>
      <w:r>
        <w:t xml:space="preserve">    discrete_feature_metrics: &amp;'static HistogramVec,</w:t>
      </w:r>
    </w:p>
    <w:p>
      <w:pPr>
        <w:jc w:val="both"/>
      </w:pPr>
      <w:r>
        <w:t xml:space="preserve">    continuous_feature_metrics: &amp;'static HistogramVec,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Display for BatchPredictionRequestToTorchTensorConverter {</w:t>
      </w:r>
    </w:p>
    <w:p>
      <w:pPr>
        <w:jc w:val="both"/>
      </w:pPr>
      <w:r>
        <w:t xml:space="preserve">    fn fmt(&amp;self, f: &amp;mut fmt::Formatter) -&gt; fmt::Result {</w:t>
      </w:r>
    </w:p>
    <w:p>
      <w:pPr>
        <w:jc w:val="both"/>
      </w:pPr>
      <w:r>
        <w:t xml:space="preserve">        write!(</w:t>
      </w:r>
    </w:p>
    <w:p>
      <w:pPr>
        <w:jc w:val="both"/>
      </w:pPr>
      <w:r>
        <w:t xml:space="preserve">            f,</w:t>
      </w:r>
    </w:p>
    <w:p>
      <w:pPr>
        <w:jc w:val="both"/>
      </w:pPr>
      <w:r>
        <w:t xml:space="preserve">            "all_config_path: {}, seg_dense_config_path:{}",</w:t>
      </w:r>
    </w:p>
    <w:p>
      <w:pPr>
        <w:jc w:val="both"/>
      </w:pPr>
      <w:r>
        <w:t xml:space="preserve">            self.all_config_path, self.seg_dense_config_path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BatchPredictionRequestToTorchTensorConverter {</w:t>
      </w:r>
    </w:p>
    <w:p>
      <w:pPr>
        <w:jc w:val="both"/>
      </w:pPr>
      <w:r>
        <w:t xml:space="preserve">    pub fn new(</w:t>
      </w:r>
    </w:p>
    <w:p>
      <w:pPr>
        <w:jc w:val="both"/>
      </w:pPr>
      <w:r>
        <w:t xml:space="preserve">        model_dir: &amp;str,</w:t>
      </w:r>
    </w:p>
    <w:p>
      <w:pPr>
        <w:jc w:val="both"/>
      </w:pPr>
      <w:r>
        <w:t xml:space="preserve">        model_version: &amp;str,</w:t>
      </w:r>
    </w:p>
    <w:p>
      <w:pPr>
        <w:jc w:val="both"/>
      </w:pPr>
      <w:r>
        <w:t xml:space="preserve">        reporting_feature_ids: Vec&lt;(i64, &amp;str)&gt;,</w:t>
      </w:r>
    </w:p>
    <w:p>
      <w:pPr>
        <w:jc w:val="both"/>
      </w:pPr>
      <w:r>
        <w:t xml:space="preserve">        register_metric_fn: Option&lt;impl Fn(&amp;HistogramVec)&gt;,</w:t>
      </w:r>
    </w:p>
    <w:p>
      <w:pPr>
        <w:jc w:val="both"/>
      </w:pPr>
      <w:r>
        <w:t xml:space="preserve">    ) -&gt; anyhow::Result&lt;BatchPredictionRequestToTorchTensorConverter&gt; {</w:t>
      </w:r>
    </w:p>
    <w:p>
      <w:pPr>
        <w:jc w:val="both"/>
      </w:pPr>
      <w:r>
        <w:t xml:space="preserve">        let all_config_path = format!("{}/{}/all_config.json", model_dir, model_version);</w:t>
      </w:r>
    </w:p>
    <w:p>
      <w:pPr>
        <w:jc w:val="both"/>
      </w:pPr>
      <w:r>
        <w:t xml:space="preserve">        let seg_dense_config_path = format!(</w:t>
      </w:r>
    </w:p>
    <w:p>
      <w:pPr>
        <w:jc w:val="both"/>
      </w:pPr>
      <w:r>
        <w:t xml:space="preserve">            "{}/{}/segdense_transform_spec_home_recap_2022.json",</w:t>
      </w:r>
    </w:p>
    <w:p>
      <w:pPr>
        <w:jc w:val="both"/>
      </w:pPr>
      <w:r>
        <w:t xml:space="preserve">            model_dir, model_version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  let seg_dense_config = util::load_config(&amp;seg_dense_config_path)?;</w:t>
      </w:r>
    </w:p>
    <w:p>
      <w:pPr>
        <w:jc w:val="both"/>
      </w:pPr>
      <w:r>
        <w:t xml:space="preserve">        let all_config = all_config::parse(</w:t>
      </w:r>
    </w:p>
    <w:p>
      <w:pPr>
        <w:jc w:val="both"/>
      </w:pPr>
      <w:r>
        <w:t xml:space="preserve">            &amp;fs::read_to_string(&amp;all_config_path)</w:t>
      </w:r>
    </w:p>
    <w:p>
      <w:pPr>
        <w:jc w:val="both"/>
      </w:pPr>
      <w:r>
        <w:t xml:space="preserve">                .with_context(|| "error loading all_config.json - ")?,</w:t>
      </w:r>
    </w:p>
    <w:p>
      <w:pPr>
        <w:jc w:val="both"/>
      </w:pPr>
      <w:r>
        <w:t xml:space="preserve">        )?;</w:t>
      </w:r>
    </w:p>
    <w:p>
      <w:pPr>
        <w:jc w:val="both"/>
      </w:pPr>
      <w:r/>
    </w:p>
    <w:p>
      <w:pPr>
        <w:jc w:val="both"/>
      </w:pPr>
      <w:r>
        <w:t xml:space="preserve">        let feature_mapper = util::load_from_parsed_config(seg_dense_config.clone())?;</w:t>
      </w:r>
    </w:p>
    <w:p>
      <w:pPr>
        <w:jc w:val="both"/>
      </w:pPr>
      <w:r/>
    </w:p>
    <w:p>
      <w:pPr>
        <w:jc w:val="both"/>
      </w:pPr>
      <w:r>
        <w:t xml:space="preserve">        let user_embedding_feature_id = Self::get_feature_id(</w:t>
      </w:r>
    </w:p>
    <w:p>
      <w:pPr>
        <w:jc w:val="both"/>
      </w:pPr>
      <w:r>
        <w:t xml:space="preserve">            &amp;all_config</w:t>
      </w:r>
    </w:p>
    <w:p>
      <w:pPr>
        <w:jc w:val="both"/>
      </w:pPr>
      <w:r>
        <w:t xml:space="preserve">                .train_data</w:t>
      </w:r>
    </w:p>
    <w:p>
      <w:pPr>
        <w:jc w:val="both"/>
      </w:pPr>
      <w:r>
        <w:t xml:space="preserve">                .seg_dense_schema</w:t>
      </w:r>
    </w:p>
    <w:p>
      <w:pPr>
        <w:jc w:val="both"/>
      </w:pPr>
      <w:r>
        <w:t xml:space="preserve">                .renamed_features</w:t>
      </w:r>
    </w:p>
    <w:p>
      <w:pPr>
        <w:jc w:val="both"/>
      </w:pPr>
      <w:r>
        <w:t xml:space="preserve">                .user_embedding,</w:t>
      </w:r>
    </w:p>
    <w:p>
      <w:pPr>
        <w:jc w:val="both"/>
      </w:pPr>
      <w:r>
        <w:t xml:space="preserve">            &amp;seg_dense_config,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  let user_eng_embedding_feature_id = Self::get_feature_id(</w:t>
      </w:r>
    </w:p>
    <w:p>
      <w:pPr>
        <w:jc w:val="both"/>
      </w:pPr>
      <w:r>
        <w:t xml:space="preserve">            &amp;all_config</w:t>
      </w:r>
    </w:p>
    <w:p>
      <w:pPr>
        <w:jc w:val="both"/>
      </w:pPr>
      <w:r>
        <w:t xml:space="preserve">                .train_data</w:t>
      </w:r>
    </w:p>
    <w:p>
      <w:pPr>
        <w:jc w:val="both"/>
      </w:pPr>
      <w:r>
        <w:t xml:space="preserve">                .seg_dense_schema</w:t>
      </w:r>
    </w:p>
    <w:p>
      <w:pPr>
        <w:jc w:val="both"/>
      </w:pPr>
      <w:r>
        <w:t xml:space="preserve">                .renamed_features</w:t>
      </w:r>
    </w:p>
    <w:p>
      <w:pPr>
        <w:jc w:val="both"/>
      </w:pPr>
      <w:r>
        <w:t xml:space="preserve">                .user_eng_embedding,</w:t>
      </w:r>
    </w:p>
    <w:p>
      <w:pPr>
        <w:jc w:val="both"/>
      </w:pPr>
      <w:r>
        <w:t xml:space="preserve">            &amp;seg_dense_config,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  let author_embedding_feature_id = Self::get_feature_id(</w:t>
      </w:r>
    </w:p>
    <w:p>
      <w:pPr>
        <w:jc w:val="both"/>
      </w:pPr>
      <w:r>
        <w:t xml:space="preserve">            &amp;all_config</w:t>
      </w:r>
    </w:p>
    <w:p>
      <w:pPr>
        <w:jc w:val="both"/>
      </w:pPr>
      <w:r>
        <w:t xml:space="preserve">                .train_data</w:t>
      </w:r>
    </w:p>
    <w:p>
      <w:pPr>
        <w:jc w:val="both"/>
      </w:pPr>
      <w:r>
        <w:t xml:space="preserve">                .seg_dense_schema</w:t>
      </w:r>
    </w:p>
    <w:p>
      <w:pPr>
        <w:jc w:val="both"/>
      </w:pPr>
      <w:r>
        <w:t xml:space="preserve">                .renamed_features</w:t>
      </w:r>
    </w:p>
    <w:p>
      <w:pPr>
        <w:jc w:val="both"/>
      </w:pPr>
      <w:r>
        <w:t xml:space="preserve">                .author_embedding,</w:t>
      </w:r>
    </w:p>
    <w:p>
      <w:pPr>
        <w:jc w:val="both"/>
      </w:pPr>
      <w:r>
        <w:t xml:space="preserve">            &amp;seg_dense_config,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  static METRICS: OnceCell&lt;(HistogramVec, HistogramVec)&gt; = OnceCell::new();</w:t>
      </w:r>
    </w:p>
    <w:p>
      <w:pPr>
        <w:jc w:val="both"/>
      </w:pPr>
      <w:r>
        <w:t xml:space="preserve">        let (discrete_feature_metrics, continuous_feature_metrics) = METRICS.get_or_init(|| {</w:t>
      </w:r>
    </w:p>
    <w:p>
      <w:pPr>
        <w:jc w:val="both"/>
      </w:pPr>
      <w:r>
        <w:t xml:space="preserve">            let discrete = HistogramVec::new(</w:t>
      </w:r>
    </w:p>
    <w:p>
      <w:pPr>
        <w:jc w:val="both"/>
      </w:pPr>
      <w:r>
        <w:t xml:space="preserve">                HistogramOpts::new(":navi:feature_id:discrete", "Discrete Feature ID values")</w:t>
      </w:r>
    </w:p>
    <w:p>
      <w:pPr>
        <w:jc w:val="both"/>
      </w:pPr>
      <w:r>
        <w:t xml:space="preserve">                    .buckets(Vec::from(&amp;[</w:t>
      </w:r>
    </w:p>
    <w:p>
      <w:pPr>
        <w:jc w:val="both"/>
      </w:pPr>
      <w:r>
        <w:t xml:space="preserve">                        0.0, 10.0, 20.0, 30.0, 40.0, 50.0, 60.0, 70.0, 80.0, 90.0, 100.0, 110.0,</w:t>
      </w:r>
    </w:p>
    <w:p>
      <w:pPr>
        <w:jc w:val="both"/>
      </w:pPr>
      <w:r>
        <w:t xml:space="preserve">                        120.0, 130.0, 140.0, 150.0, 160.0, 170.0, 180.0, 190.0, 200.0, 250.0,</w:t>
      </w:r>
    </w:p>
    <w:p>
      <w:pPr>
        <w:jc w:val="both"/>
      </w:pPr>
      <w:r>
        <w:t xml:space="preserve">                        300.0, 500.0, 1000.0, 10000.0, 100000.0,</w:t>
      </w:r>
    </w:p>
    <w:p>
      <w:pPr>
        <w:jc w:val="both"/>
      </w:pPr>
      <w:r>
        <w:t xml:space="preserve">                    ] as &amp;'static [f64])),</w:t>
      </w:r>
    </w:p>
    <w:p>
      <w:pPr>
        <w:jc w:val="both"/>
      </w:pPr>
      <w:r>
        <w:t xml:space="preserve">                &amp;["feature_id"],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.expect("metric cannot be created");</w:t>
      </w:r>
    </w:p>
    <w:p>
      <w:pPr>
        <w:jc w:val="both"/>
      </w:pPr>
      <w:r>
        <w:t xml:space="preserve">            let continuous = HistogramVec::new(</w:t>
      </w:r>
    </w:p>
    <w:p>
      <w:pPr>
        <w:jc w:val="both"/>
      </w:pPr>
      <w:r>
        <w:t xml:space="preserve">                HistogramOpts::new(</w:t>
      </w:r>
    </w:p>
    <w:p>
      <w:pPr>
        <w:jc w:val="both"/>
      </w:pPr>
      <w:r>
        <w:t xml:space="preserve">                    ":navi:feature_id:continuous",</w:t>
      </w:r>
    </w:p>
    <w:p>
      <w:pPr>
        <w:jc w:val="both"/>
      </w:pPr>
      <w:r>
        <w:t xml:space="preserve">                    "continuous Feature ID values",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.buckets(Vec::from(&amp;[</w:t>
      </w:r>
    </w:p>
    <w:p>
      <w:pPr>
        <w:jc w:val="both"/>
      </w:pPr>
      <w:r>
        <w:t xml:space="preserve">                    0.0, 10.0, 20.0, 30.0, 40.0, 50.0, 60.0, 70.0, 80.0, 90.0, 100.0, 110.0, 120.0,</w:t>
      </w:r>
    </w:p>
    <w:p>
      <w:pPr>
        <w:jc w:val="both"/>
      </w:pPr>
      <w:r>
        <w:t xml:space="preserve">                    130.0, 140.0, 150.0, 160.0, 170.0, 180.0, 190.0, 200.0, 250.0, 300.0, 500.0,</w:t>
      </w:r>
    </w:p>
    <w:p>
      <w:pPr>
        <w:jc w:val="both"/>
      </w:pPr>
      <w:r>
        <w:t xml:space="preserve">                    1000.0, 10000.0, 100000.0,</w:t>
      </w:r>
    </w:p>
    <w:p>
      <w:pPr>
        <w:jc w:val="both"/>
      </w:pPr>
      <w:r>
        <w:t xml:space="preserve">                ] as &amp;'static [f64])),</w:t>
      </w:r>
    </w:p>
    <w:p>
      <w:pPr>
        <w:jc w:val="both"/>
      </w:pPr>
      <w:r>
        <w:t xml:space="preserve">                &amp;["feature_id"],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.expect("metric cannot be created");</w:t>
      </w:r>
    </w:p>
    <w:p>
      <w:pPr>
        <w:jc w:val="both"/>
      </w:pPr>
      <w:r>
        <w:t xml:space="preserve">            register_metric_fn.map(|r| {</w:t>
      </w:r>
    </w:p>
    <w:p>
      <w:pPr>
        <w:jc w:val="both"/>
      </w:pPr>
      <w:r>
        <w:t xml:space="preserve">                r(&amp;discrete);</w:t>
      </w:r>
    </w:p>
    <w:p>
      <w:pPr>
        <w:jc w:val="both"/>
      </w:pPr>
      <w:r>
        <w:t xml:space="preserve">                r(&amp;continuous);</w:t>
      </w:r>
    </w:p>
    <w:p>
      <w:pPr>
        <w:jc w:val="both"/>
      </w:pPr>
      <w:r>
        <w:t xml:space="preserve">            });</w:t>
      </w:r>
    </w:p>
    <w:p>
      <w:pPr>
        <w:jc w:val="both"/>
      </w:pPr>
      <w:r>
        <w:t xml:space="preserve">            (discrete, continuous)</w:t>
      </w:r>
    </w:p>
    <w:p>
      <w:pPr>
        <w:jc w:val="both"/>
      </w:pPr>
      <w:r>
        <w:t xml:space="preserve">        });</w:t>
      </w:r>
    </w:p>
    <w:p>
      <w:pPr>
        <w:jc w:val="both"/>
      </w:pPr>
      <w:r/>
    </w:p>
    <w:p>
      <w:pPr>
        <w:jc w:val="both"/>
      </w:pPr>
      <w:r>
        <w:t xml:space="preserve">        let mut discrete_features_to_report = BTreeSet::new();</w:t>
      </w:r>
    </w:p>
    <w:p>
      <w:pPr>
        <w:jc w:val="both"/>
      </w:pPr>
      <w:r>
        <w:t xml:space="preserve">        let mut continuous_features_to_report = BTreeSet::new();</w:t>
      </w:r>
    </w:p>
    <w:p>
      <w:pPr>
        <w:jc w:val="both"/>
      </w:pPr>
      <w:r/>
    </w:p>
    <w:p>
      <w:pPr>
        <w:jc w:val="both"/>
      </w:pPr>
      <w:r>
        <w:t xml:space="preserve">        for (feature_id, feature_type) in reporting_feature_ids.iter() {</w:t>
      </w:r>
    </w:p>
    <w:p>
      <w:pPr>
        <w:jc w:val="both"/>
      </w:pPr>
      <w:r>
        <w:t xml:space="preserve">            match *feature_type {</w:t>
      </w:r>
    </w:p>
    <w:p>
      <w:pPr>
        <w:jc w:val="both"/>
      </w:pPr>
      <w:r>
        <w:t xml:space="preserve">                "discrete" =&gt; discrete_features_to_report.insert(feature_id.clone()),</w:t>
      </w:r>
    </w:p>
    <w:p>
      <w:pPr>
        <w:jc w:val="both"/>
      </w:pPr>
      <w:r>
        <w:t xml:space="preserve">                "continuous" =&gt; continuous_features_to_report.insert(feature_id.clone()),</w:t>
      </w:r>
    </w:p>
    <w:p>
      <w:pPr>
        <w:jc w:val="both"/>
      </w:pPr>
      <w:r>
        <w:t xml:space="preserve">                _ =&gt; bail!(</w:t>
      </w:r>
    </w:p>
    <w:p>
      <w:pPr>
        <w:jc w:val="both"/>
      </w:pPr>
      <w:r>
        <w:t xml:space="preserve">                    "Invalid feature type {} for reporting metrics!",</w:t>
      </w:r>
    </w:p>
    <w:p>
      <w:pPr>
        <w:jc w:val="both"/>
      </w:pPr>
      <w:r>
        <w:t xml:space="preserve">                    feature_type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};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Ok(BatchPredictionRequestToTorchTensorConverter {</w:t>
      </w:r>
    </w:p>
    <w:p>
      <w:pPr>
        <w:jc w:val="both"/>
      </w:pPr>
      <w:r>
        <w:t xml:space="preserve">            all_config,</w:t>
      </w:r>
    </w:p>
    <w:p>
      <w:pPr>
        <w:jc w:val="both"/>
      </w:pPr>
      <w:r>
        <w:t xml:space="preserve">            seg_dense_config,</w:t>
      </w:r>
    </w:p>
    <w:p>
      <w:pPr>
        <w:jc w:val="both"/>
      </w:pPr>
      <w:r>
        <w:t xml:space="preserve">            all_config_path,</w:t>
      </w:r>
    </w:p>
    <w:p>
      <w:pPr>
        <w:jc w:val="both"/>
      </w:pPr>
      <w:r>
        <w:t xml:space="preserve">            seg_dense_config_path,</w:t>
      </w:r>
    </w:p>
    <w:p>
      <w:pPr>
        <w:jc w:val="both"/>
      </w:pPr>
      <w:r>
        <w:t xml:space="preserve">            feature_mapper,</w:t>
      </w:r>
    </w:p>
    <w:p>
      <w:pPr>
        <w:jc w:val="both"/>
      </w:pPr>
      <w:r>
        <w:t xml:space="preserve">            user_embedding_feature_id,</w:t>
      </w:r>
    </w:p>
    <w:p>
      <w:pPr>
        <w:jc w:val="both"/>
      </w:pPr>
      <w:r>
        <w:t xml:space="preserve">            user_eng_embedding_feature_id,</w:t>
      </w:r>
    </w:p>
    <w:p>
      <w:pPr>
        <w:jc w:val="both"/>
      </w:pPr>
      <w:r>
        <w:t xml:space="preserve">            author_embedding_feature_id,</w:t>
      </w:r>
    </w:p>
    <w:p>
      <w:pPr>
        <w:jc w:val="both"/>
      </w:pPr>
      <w:r>
        <w:t xml:space="preserve">            discrete_features_to_report,</w:t>
      </w:r>
    </w:p>
    <w:p>
      <w:pPr>
        <w:jc w:val="both"/>
      </w:pPr>
      <w:r>
        <w:t xml:space="preserve">            continuous_features_to_report,</w:t>
      </w:r>
    </w:p>
    <w:p>
      <w:pPr>
        <w:jc w:val="both"/>
      </w:pPr>
      <w:r>
        <w:t xml:space="preserve">            discrete_feature_metrics,</w:t>
      </w:r>
    </w:p>
    <w:p>
      <w:pPr>
        <w:jc w:val="both"/>
      </w:pPr>
      <w:r>
        <w:t xml:space="preserve">            continuous_feature_metrics,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fn get_feature_id(feature_name: &amp;str, seg_dense_config: &amp;Root) -&gt; i64 {</w:t>
      </w:r>
    </w:p>
    <w:p>
      <w:pPr>
        <w:jc w:val="both"/>
      </w:pPr>
      <w:r>
        <w:t xml:space="preserve">        // given a feature name, we get the complex feature type id</w:t>
      </w:r>
    </w:p>
    <w:p>
      <w:pPr>
        <w:jc w:val="both"/>
      </w:pPr>
      <w:r>
        <w:t xml:space="preserve">        for feature in &amp;seg_dense_config.complex_feature_type_transform_spec {</w:t>
      </w:r>
    </w:p>
    <w:p>
      <w:pPr>
        <w:jc w:val="both"/>
      </w:pPr>
      <w:r>
        <w:t xml:space="preserve">            if feature.full_feature_name == feature_name {</w:t>
      </w:r>
    </w:p>
    <w:p>
      <w:pPr>
        <w:jc w:val="both"/>
      </w:pPr>
      <w:r>
        <w:t xml:space="preserve">                return feature.feature_id;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-1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fn parse_batch_prediction_request(bytes: Vec&lt;u8&gt;) -&gt; BatchPredictionRequest {</w:t>
      </w:r>
    </w:p>
    <w:p>
      <w:pPr>
        <w:jc w:val="both"/>
      </w:pPr>
      <w:r>
        <w:t xml:space="preserve">        // parse batch prediction request into a struct from byte array repr.</w:t>
      </w:r>
    </w:p>
    <w:p>
      <w:pPr>
        <w:jc w:val="both"/>
      </w:pPr>
      <w:r>
        <w:t xml:space="preserve">        let mut bc = TBufferChannel::with_capacity(bytes.len(), 0);</w:t>
      </w:r>
    </w:p>
    <w:p>
      <w:pPr>
        <w:jc w:val="both"/>
      </w:pPr>
      <w:r>
        <w:t xml:space="preserve">        bc.set_readable_bytes(&amp;bytes);</w:t>
      </w:r>
    </w:p>
    <w:p>
      <w:pPr>
        <w:jc w:val="both"/>
      </w:pPr>
      <w:r>
        <w:t xml:space="preserve">        let mut protocol = TBinaryInputProtocol::new(bc, true);</w:t>
      </w:r>
    </w:p>
    <w:p>
      <w:pPr>
        <w:jc w:val="both"/>
      </w:pPr>
      <w:r>
        <w:t xml:space="preserve">        BatchPredictionRequest::read_from_in_protocol(&amp;mut protocol).unwrap()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fn get_embedding_tensors(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bprs: &amp;[BatchPredictionRequest],</w:t>
      </w:r>
    </w:p>
    <w:p>
      <w:pPr>
        <w:jc w:val="both"/>
      </w:pPr>
      <w:r>
        <w:t xml:space="preserve">        feature_id: i64,</w:t>
      </w:r>
    </w:p>
    <w:p>
      <w:pPr>
        <w:jc w:val="both"/>
      </w:pPr>
      <w:r>
        <w:t xml:space="preserve">        batch_size: &amp;[usize],</w:t>
      </w:r>
    </w:p>
    <w:p>
      <w:pPr>
        <w:jc w:val="both"/>
      </w:pPr>
      <w:r>
        <w:t xml:space="preserve">    ) -&gt; Array2&lt;f32&gt; {</w:t>
      </w:r>
    </w:p>
    <w:p>
      <w:pPr>
        <w:jc w:val="both"/>
      </w:pPr>
      <w:r>
        <w:t xml:space="preserve">        // given an embedding feature id, extract the float tensor array into tensors.</w:t>
      </w:r>
    </w:p>
    <w:p>
      <w:pPr>
        <w:jc w:val="both"/>
      </w:pPr>
      <w:r>
        <w:t xml:space="preserve">        let cols: usize = 200;</w:t>
      </w:r>
    </w:p>
    <w:p>
      <w:pPr>
        <w:jc w:val="both"/>
      </w:pPr>
      <w:r>
        <w:t xml:space="preserve">        let rows: usize = batch_size[batch_size.len() - 1];</w:t>
      </w:r>
    </w:p>
    <w:p>
      <w:pPr>
        <w:jc w:val="both"/>
      </w:pPr>
      <w:r>
        <w:t xml:space="preserve">        let total_size = rows * cols;</w:t>
      </w:r>
    </w:p>
    <w:p>
      <w:pPr>
        <w:jc w:val="both"/>
      </w:pPr>
      <w:r/>
    </w:p>
    <w:p>
      <w:pPr>
        <w:jc w:val="both"/>
      </w:pPr>
      <w:r>
        <w:t xml:space="preserve">        let mut working_set = vec![0 as f32; total_size];</w:t>
      </w:r>
    </w:p>
    <w:p>
      <w:pPr>
        <w:jc w:val="both"/>
      </w:pPr>
      <w:r>
        <w:t xml:space="preserve">        let mut bpr_start = 0;</w:t>
      </w:r>
    </w:p>
    <w:p>
      <w:pPr>
        <w:jc w:val="both"/>
      </w:pPr>
      <w:r>
        <w:t xml:space="preserve">        for (bpr, &amp;bpr_end) in bprs.iter().zip(batch_size) {</w:t>
      </w:r>
    </w:p>
    <w:p>
      <w:pPr>
        <w:jc w:val="both"/>
      </w:pPr>
      <w:r>
        <w:t xml:space="preserve">            if bpr.common_features.is_some() {</w:t>
      </w:r>
    </w:p>
    <w:p>
      <w:pPr>
        <w:jc w:val="both"/>
      </w:pPr>
      <w:r>
        <w:t xml:space="preserve">                if bpr.common_features.as_ref().unwrap().tensors.is_some() {</w:t>
      </w:r>
    </w:p>
    <w:p>
      <w:pPr>
        <w:jc w:val="both"/>
      </w:pPr>
      <w:r>
        <w:t xml:space="preserve">                    if bpr</w:t>
      </w:r>
    </w:p>
    <w:p>
      <w:pPr>
        <w:jc w:val="both"/>
      </w:pPr>
      <w:r>
        <w:t xml:space="preserve">                        .common_features</w:t>
      </w:r>
    </w:p>
    <w:p>
      <w:pPr>
        <w:jc w:val="both"/>
      </w:pPr>
      <w:r>
        <w:t xml:space="preserve">                        .as_ref()</w:t>
      </w:r>
    </w:p>
    <w:p>
      <w:pPr>
        <w:jc w:val="both"/>
      </w:pPr>
      <w:r>
        <w:t xml:space="preserve">                        .unwrap()</w:t>
      </w:r>
    </w:p>
    <w:p>
      <w:pPr>
        <w:jc w:val="both"/>
      </w:pPr>
      <w:r>
        <w:t xml:space="preserve">                        .tensors</w:t>
      </w:r>
    </w:p>
    <w:p>
      <w:pPr>
        <w:jc w:val="both"/>
      </w:pPr>
      <w:r>
        <w:t xml:space="preserve">                        .as_ref()</w:t>
      </w:r>
    </w:p>
    <w:p>
      <w:pPr>
        <w:jc w:val="both"/>
      </w:pPr>
      <w:r>
        <w:t xml:space="preserve">                        .unwrap()</w:t>
      </w:r>
    </w:p>
    <w:p>
      <w:pPr>
        <w:jc w:val="both"/>
      </w:pPr>
      <w:r>
        <w:t xml:space="preserve">                        .contains_key(&amp;feature_id)</w:t>
      </w:r>
    </w:p>
    <w:p>
      <w:pPr>
        <w:jc w:val="both"/>
      </w:pPr>
      <w:r>
        <w:t xml:space="preserve">                    {</w:t>
      </w:r>
    </w:p>
    <w:p>
      <w:pPr>
        <w:jc w:val="both"/>
      </w:pPr>
      <w:r>
        <w:t xml:space="preserve">                        let source_tensor = bpr</w:t>
      </w:r>
    </w:p>
    <w:p>
      <w:pPr>
        <w:jc w:val="both"/>
      </w:pPr>
      <w:r>
        <w:t xml:space="preserve">                            .common_features</w:t>
      </w:r>
    </w:p>
    <w:p>
      <w:pPr>
        <w:jc w:val="both"/>
      </w:pPr>
      <w:r>
        <w:t xml:space="preserve">                            .as_ref()</w:t>
      </w:r>
    </w:p>
    <w:p>
      <w:pPr>
        <w:jc w:val="both"/>
      </w:pPr>
      <w:r>
        <w:t xml:space="preserve">                            .unwrap()</w:t>
      </w:r>
    </w:p>
    <w:p>
      <w:pPr>
        <w:jc w:val="both"/>
      </w:pPr>
      <w:r>
        <w:t xml:space="preserve">                            .tensors</w:t>
      </w:r>
    </w:p>
    <w:p>
      <w:pPr>
        <w:jc w:val="both"/>
      </w:pPr>
      <w:r>
        <w:t xml:space="preserve">                            .as_ref()</w:t>
      </w:r>
    </w:p>
    <w:p>
      <w:pPr>
        <w:jc w:val="both"/>
      </w:pPr>
      <w:r>
        <w:t xml:space="preserve">                            .unwrap()</w:t>
      </w:r>
    </w:p>
    <w:p>
      <w:pPr>
        <w:jc w:val="both"/>
      </w:pPr>
      <w:r>
        <w:t xml:space="preserve">                            .get(&amp;feature_id)</w:t>
      </w:r>
    </w:p>
    <w:p>
      <w:pPr>
        <w:jc w:val="both"/>
      </w:pPr>
      <w:r>
        <w:t xml:space="preserve">                            .unwrap();</w:t>
      </w:r>
    </w:p>
    <w:p>
      <w:pPr>
        <w:jc w:val="both"/>
      </w:pPr>
      <w:r>
        <w:t xml:space="preserve">                        let tensor = match source_tensor {</w:t>
      </w:r>
    </w:p>
    <w:p>
      <w:pPr>
        <w:jc w:val="both"/>
      </w:pPr>
      <w:r>
        <w:t xml:space="preserve">                            GeneralTensor::FloatTensor(float_tensor) =&gt;</w:t>
      </w:r>
    </w:p>
    <w:p>
      <w:pPr>
        <w:jc w:val="both"/>
      </w:pPr>
      <w:r>
        <w:t xml:space="preserve">                            //Tensor::of_slice(</w:t>
      </w:r>
    </w:p>
    <w:p>
      <w:pPr>
        <w:jc w:val="both"/>
      </w:pPr>
      <w:r>
        <w:t xml:space="preserve">                            {</w:t>
      </w:r>
    </w:p>
    <w:p>
      <w:pPr>
        <w:jc w:val="both"/>
      </w:pPr>
      <w:r>
        <w:t xml:space="preserve">                                float_tensor</w:t>
      </w:r>
    </w:p>
    <w:p>
      <w:pPr>
        <w:jc w:val="both"/>
      </w:pPr>
      <w:r>
        <w:t xml:space="preserve">                                    .floats</w:t>
      </w:r>
    </w:p>
    <w:p>
      <w:pPr>
        <w:jc w:val="both"/>
      </w:pPr>
      <w:r>
        <w:t xml:space="preserve">                                    .iter()</w:t>
      </w:r>
    </w:p>
    <w:p>
      <w:pPr>
        <w:jc w:val="both"/>
      </w:pPr>
      <w:r>
        <w:t xml:space="preserve">                                    .map(|x| x.into_inner() as f32)</w:t>
      </w:r>
    </w:p>
    <w:p>
      <w:pPr>
        <w:jc w:val="both"/>
      </w:pPr>
      <w:r>
        <w:t xml:space="preserve">                                    .collect::&lt;Vec&lt;_&gt;&gt;()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    _ =&gt; vec![0 as f32; cols],</w:t>
      </w:r>
    </w:p>
    <w:p>
      <w:pPr>
        <w:jc w:val="both"/>
      </w:pPr>
      <w:r>
        <w:t xml:space="preserve">                        };</w:t>
      </w:r>
    </w:p>
    <w:p>
      <w:pPr>
        <w:jc w:val="both"/>
      </w:pPr>
      <w:r/>
    </w:p>
    <w:p>
      <w:pPr>
        <w:jc w:val="both"/>
      </w:pPr>
      <w:r>
        <w:t xml:space="preserve">                        // since the tensor is found in common feature, add it in all batches</w:t>
      </w:r>
    </w:p>
    <w:p>
      <w:pPr>
        <w:jc w:val="both"/>
      </w:pPr>
      <w:r>
        <w:t xml:space="preserve">                        for row in bpr_start..bpr_end {</w:t>
      </w:r>
    </w:p>
    <w:p>
      <w:pPr>
        <w:jc w:val="both"/>
      </w:pPr>
      <w:r>
        <w:t xml:space="preserve">                            for col in 0..cols {</w:t>
      </w:r>
    </w:p>
    <w:p>
      <w:pPr>
        <w:jc w:val="both"/>
      </w:pPr>
      <w:r>
        <w:t xml:space="preserve">                                working_set[row * cols + col] = tensor[col];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// find the feature in individual feature list and add to corresponding batch.</w:t>
      </w:r>
    </w:p>
    <w:p>
      <w:pPr>
        <w:jc w:val="both"/>
      </w:pPr>
      <w:r>
        <w:t xml:space="preserve">            for (index, datarecord) in bpr.individual_features_list.iter().enumerate() {</w:t>
      </w:r>
    </w:p>
    <w:p>
      <w:pPr>
        <w:jc w:val="both"/>
      </w:pPr>
      <w:r>
        <w:t xml:space="preserve">                if datarecord.tensors.is_some()</w:t>
      </w:r>
    </w:p>
    <w:p>
      <w:pPr>
        <w:jc w:val="both"/>
      </w:pPr>
      <w:r>
        <w:t xml:space="preserve">                    &amp;&amp; datarecord</w:t>
      </w:r>
    </w:p>
    <w:p>
      <w:pPr>
        <w:jc w:val="both"/>
      </w:pPr>
      <w:r>
        <w:t xml:space="preserve">                        .tensors</w:t>
      </w:r>
    </w:p>
    <w:p>
      <w:pPr>
        <w:jc w:val="both"/>
      </w:pPr>
      <w:r>
        <w:t xml:space="preserve">                        .as_ref()</w:t>
      </w:r>
    </w:p>
    <w:p>
      <w:pPr>
        <w:jc w:val="both"/>
      </w:pPr>
      <w:r>
        <w:t xml:space="preserve">                        .unwrap()</w:t>
      </w:r>
    </w:p>
    <w:p>
      <w:pPr>
        <w:jc w:val="both"/>
      </w:pPr>
      <w:r>
        <w:t xml:space="preserve">                        .contains_key(&amp;feature_id)</w:t>
      </w:r>
    </w:p>
    <w:p>
      <w:pPr>
        <w:jc w:val="both"/>
      </w:pPr>
      <w:r>
        <w:t xml:space="preserve">                {</w:t>
      </w:r>
    </w:p>
    <w:p>
      <w:pPr>
        <w:jc w:val="both"/>
      </w:pPr>
      <w:r>
        <w:t xml:space="preserve">                    let source_tensor = datarecord</w:t>
      </w:r>
    </w:p>
    <w:p>
      <w:pPr>
        <w:jc w:val="both"/>
      </w:pPr>
      <w:r>
        <w:t xml:space="preserve">                        .tensors</w:t>
      </w:r>
    </w:p>
    <w:p>
      <w:pPr>
        <w:jc w:val="both"/>
      </w:pPr>
      <w:r>
        <w:t xml:space="preserve">                        .as_ref()</w:t>
      </w:r>
    </w:p>
    <w:p>
      <w:pPr>
        <w:jc w:val="both"/>
      </w:pPr>
      <w:r>
        <w:t xml:space="preserve">                        .unwrap()</w:t>
      </w:r>
    </w:p>
    <w:p>
      <w:pPr>
        <w:jc w:val="both"/>
      </w:pPr>
      <w:r>
        <w:t xml:space="preserve">                        .get(&amp;feature_id)</w:t>
      </w:r>
    </w:p>
    <w:p>
      <w:pPr>
        <w:jc w:val="both"/>
      </w:pPr>
      <w:r>
        <w:t xml:space="preserve">                        .unwrap();</w:t>
      </w:r>
    </w:p>
    <w:p>
      <w:pPr>
        <w:jc w:val="both"/>
      </w:pPr>
      <w:r>
        <w:t xml:space="preserve">                    let tensor = match source_tensor {</w:t>
      </w:r>
    </w:p>
    <w:p>
      <w:pPr>
        <w:jc w:val="both"/>
      </w:pPr>
      <w:r>
        <w:t xml:space="preserve">                        GeneralTensor::FloatTensor(float_tensor) =&gt; float_tensor</w:t>
      </w:r>
    </w:p>
    <w:p>
      <w:pPr>
        <w:jc w:val="both"/>
      </w:pPr>
      <w:r>
        <w:t xml:space="preserve">                            .floats</w:t>
      </w:r>
    </w:p>
    <w:p>
      <w:pPr>
        <w:jc w:val="both"/>
      </w:pPr>
      <w:r>
        <w:t xml:space="preserve">                            .iter()</w:t>
      </w:r>
    </w:p>
    <w:p>
      <w:pPr>
        <w:jc w:val="both"/>
      </w:pPr>
      <w:r>
        <w:t xml:space="preserve">                            .map(|x| x.into_inner() as f32)</w:t>
      </w:r>
    </w:p>
    <w:p>
      <w:pPr>
        <w:jc w:val="both"/>
      </w:pPr>
      <w:r>
        <w:t xml:space="preserve">                            .collect::&lt;Vec&lt;_&gt;&gt;(),</w:t>
      </w:r>
    </w:p>
    <w:p>
      <w:pPr>
        <w:jc w:val="both"/>
      </w:pPr>
      <w:r>
        <w:t xml:space="preserve">                        _ =&gt; vec![0 as f32; cols],</w:t>
      </w:r>
    </w:p>
    <w:p>
      <w:pPr>
        <w:jc w:val="both"/>
      </w:pPr>
      <w:r>
        <w:t xml:space="preserve">                    };</w:t>
      </w:r>
    </w:p>
    <w:p>
      <w:pPr>
        <w:jc w:val="both"/>
      </w:pPr>
      <w:r>
        <w:t xml:space="preserve">                    for col in 0..cols {</w:t>
      </w:r>
    </w:p>
    <w:p>
      <w:pPr>
        <w:jc w:val="both"/>
      </w:pPr>
      <w:r>
        <w:t xml:space="preserve">                        working_set[(bpr_start + index) * cols + col] = tensor[col];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bpr_start = bpr_end;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Array2::&lt;f32&gt;::from_shape_vec([rows, cols], working_set).unwrap()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Todo : Refactor, create a generic version with different type and field accessors</w:t>
      </w:r>
    </w:p>
    <w:p>
      <w:pPr>
        <w:jc w:val="both"/>
      </w:pPr>
      <w:r>
        <w:t xml:space="preserve">    //   Example paramterize and then instiantiate the following</w:t>
      </w:r>
    </w:p>
    <w:p>
      <w:pPr>
        <w:jc w:val="both"/>
      </w:pPr>
      <w:r>
        <w:t xml:space="preserve">    //           (FLOAT --&gt; FLOAT, DataRecord.continuous_feature)</w:t>
      </w:r>
    </w:p>
    <w:p>
      <w:pPr>
        <w:jc w:val="both"/>
      </w:pPr>
      <w:r>
        <w:t xml:space="preserve">    //           (BOOL --&gt; INT64, DataRecord.binary_feature)</w:t>
      </w:r>
    </w:p>
    <w:p>
      <w:pPr>
        <w:jc w:val="both"/>
      </w:pPr>
      <w:r>
        <w:t xml:space="preserve">    //           (INT64 --&gt; INT64, DataRecord.discrete_feature)</w:t>
      </w:r>
    </w:p>
    <w:p>
      <w:pPr>
        <w:jc w:val="both"/>
      </w:pPr>
      <w:r>
        <w:t xml:space="preserve">    fn get_continuous(&amp;self, bprs: &amp;[BatchPredictionRequest], batch_ends: &amp;[usize]) -&gt; InputTensor {</w:t>
      </w:r>
    </w:p>
    <w:p>
      <w:pPr>
        <w:jc w:val="both"/>
      </w:pPr>
      <w:r>
        <w:t xml:space="preserve">        // These need to be part of model schema</w:t>
      </w:r>
    </w:p>
    <w:p>
      <w:pPr>
        <w:jc w:val="both"/>
      </w:pPr>
      <w:r>
        <w:t xml:space="preserve">        let rows: usize = batch_ends[batch_ends.len() - 1];</w:t>
      </w:r>
    </w:p>
    <w:p>
      <w:pPr>
        <w:jc w:val="both"/>
      </w:pPr>
      <w:r>
        <w:t xml:space="preserve">        let cols: usize = 5293;</w:t>
      </w:r>
    </w:p>
    <w:p>
      <w:pPr>
        <w:jc w:val="both"/>
      </w:pPr>
      <w:r>
        <w:t xml:space="preserve">        let full_size: usize = rows * cols;</w:t>
      </w:r>
    </w:p>
    <w:p>
      <w:pPr>
        <w:jc w:val="both"/>
      </w:pPr>
      <w:r>
        <w:t xml:space="preserve">        let default_val = f32::NAN;</w:t>
      </w:r>
    </w:p>
    <w:p>
      <w:pPr>
        <w:jc w:val="both"/>
      </w:pPr>
      <w:r/>
    </w:p>
    <w:p>
      <w:pPr>
        <w:jc w:val="both"/>
      </w:pPr>
      <w:r>
        <w:t xml:space="preserve">        let mut tensor = vec![default_val; full_size];</w:t>
      </w:r>
    </w:p>
    <w:p>
      <w:pPr>
        <w:jc w:val="both"/>
      </w:pPr>
      <w:r/>
    </w:p>
    <w:p>
      <w:pPr>
        <w:jc w:val="both"/>
      </w:pPr>
      <w:r>
        <w:t xml:space="preserve">        let mut bpr_start = 0;</w:t>
      </w:r>
    </w:p>
    <w:p>
      <w:pPr>
        <w:jc w:val="both"/>
      </w:pPr>
      <w:r>
        <w:t xml:space="preserve">        for (bpr, &amp;bpr_end) in bprs.iter().zip(batch_ends) {</w:t>
      </w:r>
    </w:p>
    <w:p>
      <w:pPr>
        <w:jc w:val="both"/>
      </w:pPr>
      <w:r>
        <w:t xml:space="preserve">            // Common features</w:t>
      </w:r>
    </w:p>
    <w:p>
      <w:pPr>
        <w:jc w:val="both"/>
      </w:pPr>
      <w:r>
        <w:t xml:space="preserve">            if bpr.common_features.is_some()</w:t>
      </w:r>
    </w:p>
    <w:p>
      <w:pPr>
        <w:jc w:val="both"/>
      </w:pPr>
      <w:r>
        <w:t xml:space="preserve">                &amp;&amp; bpr</w:t>
      </w:r>
    </w:p>
    <w:p>
      <w:pPr>
        <w:jc w:val="both"/>
      </w:pPr>
      <w:r>
        <w:t xml:space="preserve">                    .common_features</w:t>
      </w:r>
    </w:p>
    <w:p>
      <w:pPr>
        <w:jc w:val="both"/>
      </w:pPr>
      <w:r>
        <w:t xml:space="preserve">                    .as_ref()</w:t>
      </w:r>
    </w:p>
    <w:p>
      <w:pPr>
        <w:jc w:val="both"/>
      </w:pPr>
      <w:r>
        <w:t xml:space="preserve">                    .unwrap()</w:t>
      </w:r>
    </w:p>
    <w:p>
      <w:pPr>
        <w:jc w:val="both"/>
      </w:pPr>
      <w:r>
        <w:t xml:space="preserve">                    .continuous_features</w:t>
      </w:r>
    </w:p>
    <w:p>
      <w:pPr>
        <w:jc w:val="both"/>
      </w:pPr>
      <w:r>
        <w:t xml:space="preserve">                    .is_some()</w:t>
      </w:r>
    </w:p>
    <w:p>
      <w:pPr>
        <w:jc w:val="both"/>
      </w:pPr>
      <w:r>
        <w:t xml:space="preserve">            {</w:t>
      </w:r>
    </w:p>
    <w:p>
      <w:pPr>
        <w:jc w:val="both"/>
      </w:pPr>
      <w:r>
        <w:t xml:space="preserve">                let common_features = bpr</w:t>
      </w:r>
    </w:p>
    <w:p>
      <w:pPr>
        <w:jc w:val="both"/>
      </w:pPr>
      <w:r>
        <w:t xml:space="preserve">                    .common_features</w:t>
      </w:r>
    </w:p>
    <w:p>
      <w:pPr>
        <w:jc w:val="both"/>
      </w:pPr>
      <w:r>
        <w:t xml:space="preserve">                    .as_ref()</w:t>
      </w:r>
    </w:p>
    <w:p>
      <w:pPr>
        <w:jc w:val="both"/>
      </w:pPr>
      <w:r>
        <w:t xml:space="preserve">                    .unwrap()</w:t>
      </w:r>
    </w:p>
    <w:p>
      <w:pPr>
        <w:jc w:val="both"/>
      </w:pPr>
      <w:r>
        <w:t xml:space="preserve">                    .continuous_features</w:t>
      </w:r>
    </w:p>
    <w:p>
      <w:pPr>
        <w:jc w:val="both"/>
      </w:pPr>
      <w:r>
        <w:t xml:space="preserve">                    .as_ref()</w:t>
      </w:r>
    </w:p>
    <w:p>
      <w:pPr>
        <w:jc w:val="both"/>
      </w:pPr>
      <w:r>
        <w:t xml:space="preserve">                    .unwrap();</w:t>
      </w:r>
    </w:p>
    <w:p>
      <w:pPr>
        <w:jc w:val="both"/>
      </w:pPr>
      <w:r/>
    </w:p>
    <w:p>
      <w:pPr>
        <w:jc w:val="both"/>
      </w:pPr>
      <w:r>
        <w:t xml:space="preserve">                for feature in common_features {</w:t>
      </w:r>
    </w:p>
    <w:p>
      <w:pPr>
        <w:jc w:val="both"/>
      </w:pPr>
      <w:r>
        <w:t xml:space="preserve">                    match self.feature_mapper.get(feature.0) {</w:t>
      </w:r>
    </w:p>
    <w:p>
      <w:pPr>
        <w:jc w:val="both"/>
      </w:pPr>
      <w:r>
        <w:t xml:space="preserve">                        Some(f_info) =&gt; {</w:t>
      </w:r>
    </w:p>
    <w:p>
      <w:pPr>
        <w:jc w:val="both"/>
      </w:pPr>
      <w:r>
        <w:t xml:space="preserve">                            let idx = f_info.index_within_tensor as usize;</w:t>
      </w:r>
    </w:p>
    <w:p>
      <w:pPr>
        <w:jc w:val="both"/>
      </w:pPr>
      <w:r>
        <w:t xml:space="preserve">                            if idx &lt; cols {</w:t>
      </w:r>
    </w:p>
    <w:p>
      <w:pPr>
        <w:jc w:val="both"/>
      </w:pPr>
      <w:r>
        <w:t xml:space="preserve">                                // Set value in each row</w:t>
      </w:r>
    </w:p>
    <w:p>
      <w:pPr>
        <w:jc w:val="both"/>
      </w:pPr>
      <w:r>
        <w:t xml:space="preserve">                                for r in bpr_start..bpr_end {</w:t>
      </w:r>
    </w:p>
    <w:p>
      <w:pPr>
        <w:jc w:val="both"/>
      </w:pPr>
      <w:r>
        <w:t xml:space="preserve">                                    let flat_index: usize = r * cols + idx;</w:t>
      </w:r>
    </w:p>
    <w:p>
      <w:pPr>
        <w:jc w:val="both"/>
      </w:pPr>
      <w:r>
        <w:t xml:space="preserve">                                    tensor[flat_index] = feature.1.into_inner() as f32;</w:t>
      </w:r>
    </w:p>
    <w:p>
      <w:pPr>
        <w:jc w:val="both"/>
      </w:pPr>
      <w:r>
        <w:t xml:space="preserve">                                }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  None =&gt; (),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if self.continuous_features_to_report.contains(feature.0) {</w:t>
      </w:r>
    </w:p>
    <w:p>
      <w:pPr>
        <w:jc w:val="both"/>
      </w:pPr>
      <w:r>
        <w:t xml:space="preserve">                        self.continuous_feature_metrics</w:t>
      </w:r>
    </w:p>
    <w:p>
      <w:pPr>
        <w:jc w:val="both"/>
      </w:pPr>
      <w:r>
        <w:t xml:space="preserve">                            .with_label_values(&amp;[feature.0.to_string().as_str()])</w:t>
      </w:r>
    </w:p>
    <w:p>
      <w:pPr>
        <w:jc w:val="both"/>
      </w:pPr>
      <w:r>
        <w:t xml:space="preserve">                            .observe(feature.1.into_inner())</w:t>
      </w:r>
    </w:p>
    <w:p>
      <w:pPr>
        <w:jc w:val="both"/>
      </w:pPr>
      <w:r>
        <w:t xml:space="preserve">                    } else if self.discrete_features_to_report.contains(feature.0) {</w:t>
      </w:r>
    </w:p>
    <w:p>
      <w:pPr>
        <w:jc w:val="both"/>
      </w:pPr>
      <w:r>
        <w:t xml:space="preserve">                        self.discrete_feature_metrics</w:t>
      </w:r>
    </w:p>
    <w:p>
      <w:pPr>
        <w:jc w:val="both"/>
      </w:pPr>
      <w:r>
        <w:t xml:space="preserve">                            .with_label_values(&amp;[feature.0.to_string().as_str()])</w:t>
      </w:r>
    </w:p>
    <w:p>
      <w:pPr>
        <w:jc w:val="both"/>
      </w:pPr>
      <w:r>
        <w:t xml:space="preserve">                            .observe(feature.1.into_inner())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// Process the batch of datarecords</w:t>
      </w:r>
    </w:p>
    <w:p>
      <w:pPr>
        <w:jc w:val="both"/>
      </w:pPr>
      <w:r>
        <w:t xml:space="preserve">            for r in bpr_start..bpr_end {</w:t>
      </w:r>
    </w:p>
    <w:p>
      <w:pPr>
        <w:jc w:val="both"/>
      </w:pPr>
      <w:r>
        <w:t xml:space="preserve">                let dr: &amp;DataRecord =</w:t>
      </w:r>
    </w:p>
    <w:p>
      <w:pPr>
        <w:jc w:val="both"/>
      </w:pPr>
      <w:r>
        <w:t xml:space="preserve">                    &amp;bpr.individual_features_list[usize::try_from(r - bpr_start).unwrap()];</w:t>
      </w:r>
    </w:p>
    <w:p>
      <w:pPr>
        <w:jc w:val="both"/>
      </w:pPr>
      <w:r>
        <w:t xml:space="preserve">                if dr.continuous_features.is_some() {</w:t>
      </w:r>
    </w:p>
    <w:p>
      <w:pPr>
        <w:jc w:val="both"/>
      </w:pPr>
      <w:r>
        <w:t xml:space="preserve">                    for feature in dr.continuous_features.as_ref().unwrap() {</w:t>
      </w:r>
    </w:p>
    <w:p>
      <w:pPr>
        <w:jc w:val="both"/>
      </w:pPr>
      <w:r>
        <w:t xml:space="preserve">                        match self.feature_mapper.get(&amp;feature.0) {</w:t>
      </w:r>
    </w:p>
    <w:p>
      <w:pPr>
        <w:jc w:val="both"/>
      </w:pPr>
      <w:r>
        <w:t xml:space="preserve">                            Some(f_info) =&gt; {</w:t>
      </w:r>
    </w:p>
    <w:p>
      <w:pPr>
        <w:jc w:val="both"/>
      </w:pPr>
      <w:r>
        <w:t xml:space="preserve">                                let idx = f_info.index_within_tensor as usize;</w:t>
      </w:r>
    </w:p>
    <w:p>
      <w:pPr>
        <w:jc w:val="both"/>
      </w:pPr>
      <w:r>
        <w:t xml:space="preserve">                                let flat_index: usize = r * cols + idx;</w:t>
      </w:r>
    </w:p>
    <w:p>
      <w:pPr>
        <w:jc w:val="both"/>
      </w:pPr>
      <w:r>
        <w:t xml:space="preserve">                                if flat_index &lt; tensor.len() &amp;&amp; idx &lt; cols {</w:t>
      </w:r>
    </w:p>
    <w:p>
      <w:pPr>
        <w:jc w:val="both"/>
      </w:pPr>
      <w:r>
        <w:t xml:space="preserve">                                    tensor[flat_index] = feature.1.into_inner() as f32;</w:t>
      </w:r>
    </w:p>
    <w:p>
      <w:pPr>
        <w:jc w:val="both"/>
      </w:pPr>
      <w:r>
        <w:t xml:space="preserve">                                }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    None =&gt; (),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  if self.continuous_features_to_report.contains(feature.0) {</w:t>
      </w:r>
    </w:p>
    <w:p>
      <w:pPr>
        <w:jc w:val="both"/>
      </w:pPr>
      <w:r>
        <w:t xml:space="preserve">                            self.continuous_feature_metrics</w:t>
      </w:r>
    </w:p>
    <w:p>
      <w:pPr>
        <w:jc w:val="both"/>
      </w:pPr>
      <w:r>
        <w:t xml:space="preserve">                                .with_label_values(&amp;[feature.0.to_string().as_str()])</w:t>
      </w:r>
    </w:p>
    <w:p>
      <w:pPr>
        <w:jc w:val="both"/>
      </w:pPr>
      <w:r>
        <w:t xml:space="preserve">                                .observe(feature.1.into_inner() as f64)</w:t>
      </w:r>
    </w:p>
    <w:p>
      <w:pPr>
        <w:jc w:val="both"/>
      </w:pPr>
      <w:r>
        <w:t xml:space="preserve">                        } else if self.discrete_features_to_report.contains(feature.0) {</w:t>
      </w:r>
    </w:p>
    <w:p>
      <w:pPr>
        <w:jc w:val="both"/>
      </w:pPr>
      <w:r>
        <w:t xml:space="preserve">                            self.discrete_feature_metrics</w:t>
      </w:r>
    </w:p>
    <w:p>
      <w:pPr>
        <w:jc w:val="both"/>
      </w:pPr>
      <w:r>
        <w:t xml:space="preserve">                                .with_label_values(&amp;[feature.0.to_string().as_str()])</w:t>
      </w:r>
    </w:p>
    <w:p>
      <w:pPr>
        <w:jc w:val="both"/>
      </w:pPr>
      <w:r>
        <w:t xml:space="preserve">                                .observe(feature.1.into_inner() as f64)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bpr_start = bpr_end;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InputTensor::FloatTensor(</w:t>
      </w:r>
    </w:p>
    <w:p>
      <w:pPr>
        <w:jc w:val="both"/>
      </w:pPr>
      <w:r>
        <w:t xml:space="preserve">            Array2::&lt;f32&gt;::from_shape_vec([rows, cols], tensor)</w:t>
      </w:r>
    </w:p>
    <w:p>
      <w:pPr>
        <w:jc w:val="both"/>
      </w:pPr>
      <w:r>
        <w:t xml:space="preserve">                .unwrap()</w:t>
      </w:r>
    </w:p>
    <w:p>
      <w:pPr>
        <w:jc w:val="both"/>
      </w:pPr>
      <w:r>
        <w:t xml:space="preserve">                .into_dyn(),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fn get_binary(&amp;self, bprs: &amp;[BatchPredictionRequest], batch_ends: &amp;[usize]) -&gt; InputTensor {</w:t>
      </w:r>
    </w:p>
    <w:p>
      <w:pPr>
        <w:jc w:val="both"/>
      </w:pPr>
      <w:r>
        <w:t xml:space="preserve">        // These need to be part of model schema</w:t>
      </w:r>
    </w:p>
    <w:p>
      <w:pPr>
        <w:jc w:val="both"/>
      </w:pPr>
      <w:r>
        <w:t xml:space="preserve">        let rows: usize = batch_ends[batch_ends.len() - 1];</w:t>
      </w:r>
    </w:p>
    <w:p>
      <w:pPr>
        <w:jc w:val="both"/>
      </w:pPr>
      <w:r>
        <w:t xml:space="preserve">        let cols: usize = 149;</w:t>
      </w:r>
    </w:p>
    <w:p>
      <w:pPr>
        <w:jc w:val="both"/>
      </w:pPr>
      <w:r>
        <w:t xml:space="preserve">        let full_size: usize = rows * cols;</w:t>
      </w:r>
    </w:p>
    <w:p>
      <w:pPr>
        <w:jc w:val="both"/>
      </w:pPr>
      <w:r>
        <w:t xml:space="preserve">        let default_val: i64 = 0;</w:t>
      </w:r>
    </w:p>
    <w:p>
      <w:pPr>
        <w:jc w:val="both"/>
      </w:pPr>
      <w:r/>
    </w:p>
    <w:p>
      <w:pPr>
        <w:jc w:val="both"/>
      </w:pPr>
      <w:r>
        <w:t xml:space="preserve">        let mut v = vec![default_val; full_size];</w:t>
      </w:r>
    </w:p>
    <w:p>
      <w:pPr>
        <w:jc w:val="both"/>
      </w:pPr>
      <w:r/>
    </w:p>
    <w:p>
      <w:pPr>
        <w:jc w:val="both"/>
      </w:pPr>
      <w:r>
        <w:t xml:space="preserve">        let mut bpr_start = 0;</w:t>
      </w:r>
    </w:p>
    <w:p>
      <w:pPr>
        <w:jc w:val="both"/>
      </w:pPr>
      <w:r>
        <w:t xml:space="preserve">        for (bpr, &amp;bpr_end) in bprs.iter().zip(batch_ends) {</w:t>
      </w:r>
    </w:p>
    <w:p>
      <w:pPr>
        <w:jc w:val="both"/>
      </w:pPr>
      <w:r>
        <w:t xml:space="preserve">            // Common features</w:t>
      </w:r>
    </w:p>
    <w:p>
      <w:pPr>
        <w:jc w:val="both"/>
      </w:pPr>
      <w:r>
        <w:t xml:space="preserve">            if bpr.common_features.is_some()</w:t>
      </w:r>
    </w:p>
    <w:p>
      <w:pPr>
        <w:jc w:val="both"/>
      </w:pPr>
      <w:r>
        <w:t xml:space="preserve">                &amp;&amp; bpr</w:t>
      </w:r>
    </w:p>
    <w:p>
      <w:pPr>
        <w:jc w:val="both"/>
      </w:pPr>
      <w:r>
        <w:t xml:space="preserve">                    .common_features</w:t>
      </w:r>
    </w:p>
    <w:p>
      <w:pPr>
        <w:jc w:val="both"/>
      </w:pPr>
      <w:r>
        <w:t xml:space="preserve">                    .as_ref()</w:t>
      </w:r>
    </w:p>
    <w:p>
      <w:pPr>
        <w:jc w:val="both"/>
      </w:pPr>
      <w:r>
        <w:t xml:space="preserve">                    .unwrap()</w:t>
      </w:r>
    </w:p>
    <w:p>
      <w:pPr>
        <w:jc w:val="both"/>
      </w:pPr>
      <w:r>
        <w:t xml:space="preserve">                    .binary_features</w:t>
      </w:r>
    </w:p>
    <w:p>
      <w:pPr>
        <w:jc w:val="both"/>
      </w:pPr>
      <w:r>
        <w:t xml:space="preserve">                    .is_some()</w:t>
      </w:r>
    </w:p>
    <w:p>
      <w:pPr>
        <w:jc w:val="both"/>
      </w:pPr>
      <w:r>
        <w:t xml:space="preserve">            {</w:t>
      </w:r>
    </w:p>
    <w:p>
      <w:pPr>
        <w:jc w:val="both"/>
      </w:pPr>
      <w:r>
        <w:t xml:space="preserve">                let common_features = bpr</w:t>
      </w:r>
    </w:p>
    <w:p>
      <w:pPr>
        <w:jc w:val="both"/>
      </w:pPr>
      <w:r>
        <w:t xml:space="preserve">                    .common_features</w:t>
      </w:r>
    </w:p>
    <w:p>
      <w:pPr>
        <w:jc w:val="both"/>
      </w:pPr>
      <w:r>
        <w:t xml:space="preserve">                    .as_ref()</w:t>
      </w:r>
    </w:p>
    <w:p>
      <w:pPr>
        <w:jc w:val="both"/>
      </w:pPr>
      <w:r>
        <w:t xml:space="preserve">                    .unwrap()</w:t>
      </w:r>
    </w:p>
    <w:p>
      <w:pPr>
        <w:jc w:val="both"/>
      </w:pPr>
      <w:r>
        <w:t xml:space="preserve">                    .binary_features</w:t>
      </w:r>
    </w:p>
    <w:p>
      <w:pPr>
        <w:jc w:val="both"/>
      </w:pPr>
      <w:r>
        <w:t xml:space="preserve">                    .as_ref()</w:t>
      </w:r>
    </w:p>
    <w:p>
      <w:pPr>
        <w:jc w:val="both"/>
      </w:pPr>
      <w:r>
        <w:t xml:space="preserve">                    .unwrap();</w:t>
      </w:r>
    </w:p>
    <w:p>
      <w:pPr>
        <w:jc w:val="both"/>
      </w:pPr>
      <w:r/>
    </w:p>
    <w:p>
      <w:pPr>
        <w:jc w:val="both"/>
      </w:pPr>
      <w:r>
        <w:t xml:space="preserve">                for feature in common_features {</w:t>
      </w:r>
    </w:p>
    <w:p>
      <w:pPr>
        <w:jc w:val="both"/>
      </w:pPr>
      <w:r>
        <w:t xml:space="preserve">                    match self.feature_mapper.get(feature) {</w:t>
      </w:r>
    </w:p>
    <w:p>
      <w:pPr>
        <w:jc w:val="both"/>
      </w:pPr>
      <w:r>
        <w:t xml:space="preserve">                        Some(f_info) =&gt; {</w:t>
      </w:r>
    </w:p>
    <w:p>
      <w:pPr>
        <w:jc w:val="both"/>
      </w:pPr>
      <w:r>
        <w:t xml:space="preserve">                            let idx = f_info.index_within_tensor as usize;</w:t>
      </w:r>
    </w:p>
    <w:p>
      <w:pPr>
        <w:jc w:val="both"/>
      </w:pPr>
      <w:r>
        <w:t xml:space="preserve">                            if idx &lt; cols {</w:t>
      </w:r>
    </w:p>
    <w:p>
      <w:pPr>
        <w:jc w:val="both"/>
      </w:pPr>
      <w:r>
        <w:t xml:space="preserve">                                // Set value in each row</w:t>
      </w:r>
    </w:p>
    <w:p>
      <w:pPr>
        <w:jc w:val="both"/>
      </w:pPr>
      <w:r>
        <w:t xml:space="preserve">                                for r in bpr_start..bpr_end {</w:t>
      </w:r>
    </w:p>
    <w:p>
      <w:pPr>
        <w:jc w:val="both"/>
      </w:pPr>
      <w:r>
        <w:t xml:space="preserve">                                    let flat_index: usize = r * cols + idx;</w:t>
      </w:r>
    </w:p>
    <w:p>
      <w:pPr>
        <w:jc w:val="both"/>
      </w:pPr>
      <w:r>
        <w:t xml:space="preserve">                                    v[flat_index] = 1;</w:t>
      </w:r>
    </w:p>
    <w:p>
      <w:pPr>
        <w:jc w:val="both"/>
      </w:pPr>
      <w:r>
        <w:t xml:space="preserve">                                }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  None =&gt; (),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// Process the batch of datarecords</w:t>
      </w:r>
    </w:p>
    <w:p>
      <w:pPr>
        <w:jc w:val="both"/>
      </w:pPr>
      <w:r>
        <w:t xml:space="preserve">            for r in bpr_start..bpr_end {</w:t>
      </w:r>
    </w:p>
    <w:p>
      <w:pPr>
        <w:jc w:val="both"/>
      </w:pPr>
      <w:r>
        <w:t xml:space="preserve">                let dr: &amp;DataRecord = &amp;bpr.individual_features_list[r - bpr_start];</w:t>
      </w:r>
    </w:p>
    <w:p>
      <w:pPr>
        <w:jc w:val="both"/>
      </w:pPr>
      <w:r>
        <w:t xml:space="preserve">                if dr.binary_features.is_some() {</w:t>
      </w:r>
    </w:p>
    <w:p>
      <w:pPr>
        <w:jc w:val="both"/>
      </w:pPr>
      <w:r>
        <w:t xml:space="preserve">                    for feature in dr.binary_features.as_ref().unwrap() {</w:t>
      </w:r>
    </w:p>
    <w:p>
      <w:pPr>
        <w:jc w:val="both"/>
      </w:pPr>
      <w:r>
        <w:t xml:space="preserve">                        match self.feature_mapper.get(&amp;feature) {</w:t>
      </w:r>
    </w:p>
    <w:p>
      <w:pPr>
        <w:jc w:val="both"/>
      </w:pPr>
      <w:r>
        <w:t xml:space="preserve">                            Some(f_info) =&gt; {</w:t>
      </w:r>
    </w:p>
    <w:p>
      <w:pPr>
        <w:jc w:val="both"/>
      </w:pPr>
      <w:r>
        <w:t xml:space="preserve">                                let idx = f_info.index_within_tensor as usize;</w:t>
      </w:r>
    </w:p>
    <w:p>
      <w:pPr>
        <w:jc w:val="both"/>
      </w:pPr>
      <w:r>
        <w:t xml:space="preserve">                                let flat_index: usize = r * cols + idx;</w:t>
      </w:r>
    </w:p>
    <w:p>
      <w:pPr>
        <w:jc w:val="both"/>
      </w:pPr>
      <w:r>
        <w:t xml:space="preserve">                                v[flat_index] = 1;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    None =&gt; (),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bpr_start = bpr_end;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InputTensor::Int64Tensor(</w:t>
      </w:r>
    </w:p>
    <w:p>
      <w:pPr>
        <w:jc w:val="both"/>
      </w:pPr>
      <w:r>
        <w:t xml:space="preserve">            Array2::&lt;i64&gt;::from_shape_vec([rows, cols], v)</w:t>
      </w:r>
    </w:p>
    <w:p>
      <w:pPr>
        <w:jc w:val="both"/>
      </w:pPr>
      <w:r>
        <w:t xml:space="preserve">                .unwrap()</w:t>
      </w:r>
    </w:p>
    <w:p>
      <w:pPr>
        <w:jc w:val="both"/>
      </w:pPr>
      <w:r>
        <w:t xml:space="preserve">                .into_dyn(),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#[allow(dead_code)]</w:t>
      </w:r>
    </w:p>
    <w:p>
      <w:pPr>
        <w:jc w:val="both"/>
      </w:pPr>
      <w:r>
        <w:t xml:space="preserve">    fn get_discrete(&amp;self, bprs: &amp;[BatchPredictionRequest], batch_ends: &amp;[usize]) -&gt; InputTensor {</w:t>
      </w:r>
    </w:p>
    <w:p>
      <w:pPr>
        <w:jc w:val="both"/>
      </w:pPr>
      <w:r>
        <w:t xml:space="preserve">        // These need to be part of model schema</w:t>
      </w:r>
    </w:p>
    <w:p>
      <w:pPr>
        <w:jc w:val="both"/>
      </w:pPr>
      <w:r>
        <w:t xml:space="preserve">        let rows: usize = batch_ends[batch_ends.len() - 1];</w:t>
      </w:r>
    </w:p>
    <w:p>
      <w:pPr>
        <w:jc w:val="both"/>
      </w:pPr>
      <w:r>
        <w:t xml:space="preserve">        let cols: usize = 320;</w:t>
      </w:r>
    </w:p>
    <w:p>
      <w:pPr>
        <w:jc w:val="both"/>
      </w:pPr>
      <w:r>
        <w:t xml:space="preserve">        let full_size: usize = rows * cols;</w:t>
      </w:r>
    </w:p>
    <w:p>
      <w:pPr>
        <w:jc w:val="both"/>
      </w:pPr>
      <w:r>
        <w:t xml:space="preserve">        let default_val: i64 = 0;</w:t>
      </w:r>
    </w:p>
    <w:p>
      <w:pPr>
        <w:jc w:val="both"/>
      </w:pPr>
      <w:r/>
    </w:p>
    <w:p>
      <w:pPr>
        <w:jc w:val="both"/>
      </w:pPr>
      <w:r>
        <w:t xml:space="preserve">        let mut v = vec![default_val; full_size];</w:t>
      </w:r>
    </w:p>
    <w:p>
      <w:pPr>
        <w:jc w:val="both"/>
      </w:pPr>
      <w:r/>
    </w:p>
    <w:p>
      <w:pPr>
        <w:jc w:val="both"/>
      </w:pPr>
      <w:r>
        <w:t xml:space="preserve">        let mut bpr_start = 0;</w:t>
      </w:r>
    </w:p>
    <w:p>
      <w:pPr>
        <w:jc w:val="both"/>
      </w:pPr>
      <w:r>
        <w:t xml:space="preserve">        for (bpr, &amp;bpr_end) in bprs.iter().zip(batch_ends) {</w:t>
      </w:r>
    </w:p>
    <w:p>
      <w:pPr>
        <w:jc w:val="both"/>
      </w:pPr>
      <w:r>
        <w:t xml:space="preserve">            // Common features</w:t>
      </w:r>
    </w:p>
    <w:p>
      <w:pPr>
        <w:jc w:val="both"/>
      </w:pPr>
      <w:r>
        <w:t xml:space="preserve">            if bpr.common_features.is_some()</w:t>
      </w:r>
    </w:p>
    <w:p>
      <w:pPr>
        <w:jc w:val="both"/>
      </w:pPr>
      <w:r>
        <w:t xml:space="preserve">                &amp;&amp; bpr</w:t>
      </w:r>
    </w:p>
    <w:p>
      <w:pPr>
        <w:jc w:val="both"/>
      </w:pPr>
      <w:r>
        <w:t xml:space="preserve">                    .common_features</w:t>
      </w:r>
    </w:p>
    <w:p>
      <w:pPr>
        <w:jc w:val="both"/>
      </w:pPr>
      <w:r>
        <w:t xml:space="preserve">                    .as_ref()</w:t>
      </w:r>
    </w:p>
    <w:p>
      <w:pPr>
        <w:jc w:val="both"/>
      </w:pPr>
      <w:r>
        <w:t xml:space="preserve">                    .unwrap()</w:t>
      </w:r>
    </w:p>
    <w:p>
      <w:pPr>
        <w:jc w:val="both"/>
      </w:pPr>
      <w:r>
        <w:t xml:space="preserve">                    .discrete_features</w:t>
      </w:r>
    </w:p>
    <w:p>
      <w:pPr>
        <w:jc w:val="both"/>
      </w:pPr>
      <w:r>
        <w:t xml:space="preserve">                    .is_some()</w:t>
      </w:r>
    </w:p>
    <w:p>
      <w:pPr>
        <w:jc w:val="both"/>
      </w:pPr>
      <w:r>
        <w:t xml:space="preserve">            {</w:t>
      </w:r>
    </w:p>
    <w:p>
      <w:pPr>
        <w:jc w:val="both"/>
      </w:pPr>
      <w:r>
        <w:t xml:space="preserve">                let common_features = bpr</w:t>
      </w:r>
    </w:p>
    <w:p>
      <w:pPr>
        <w:jc w:val="both"/>
      </w:pPr>
      <w:r>
        <w:t xml:space="preserve">                    .common_features</w:t>
      </w:r>
    </w:p>
    <w:p>
      <w:pPr>
        <w:jc w:val="both"/>
      </w:pPr>
      <w:r>
        <w:t xml:space="preserve">                    .as_ref()</w:t>
      </w:r>
    </w:p>
    <w:p>
      <w:pPr>
        <w:jc w:val="both"/>
      </w:pPr>
      <w:r>
        <w:t xml:space="preserve">                    .unwrap()</w:t>
      </w:r>
    </w:p>
    <w:p>
      <w:pPr>
        <w:jc w:val="both"/>
      </w:pPr>
      <w:r>
        <w:t xml:space="preserve">                    .discrete_features</w:t>
      </w:r>
    </w:p>
    <w:p>
      <w:pPr>
        <w:jc w:val="both"/>
      </w:pPr>
      <w:r>
        <w:t xml:space="preserve">                    .as_ref()</w:t>
      </w:r>
    </w:p>
    <w:p>
      <w:pPr>
        <w:jc w:val="both"/>
      </w:pPr>
      <w:r>
        <w:t xml:space="preserve">                    .unwrap();</w:t>
      </w:r>
    </w:p>
    <w:p>
      <w:pPr>
        <w:jc w:val="both"/>
      </w:pPr>
      <w:r/>
    </w:p>
    <w:p>
      <w:pPr>
        <w:jc w:val="both"/>
      </w:pPr>
      <w:r>
        <w:t xml:space="preserve">                for feature in common_features {</w:t>
      </w:r>
    </w:p>
    <w:p>
      <w:pPr>
        <w:jc w:val="both"/>
      </w:pPr>
      <w:r>
        <w:t xml:space="preserve">                    match self.feature_mapper.get(feature.0) {</w:t>
      </w:r>
    </w:p>
    <w:p>
      <w:pPr>
        <w:jc w:val="both"/>
      </w:pPr>
      <w:r>
        <w:t xml:space="preserve">                        Some(f_info) =&gt; {</w:t>
      </w:r>
    </w:p>
    <w:p>
      <w:pPr>
        <w:jc w:val="both"/>
      </w:pPr>
      <w:r>
        <w:t xml:space="preserve">                            let idx = f_info.index_within_tensor as usize;</w:t>
      </w:r>
    </w:p>
    <w:p>
      <w:pPr>
        <w:jc w:val="both"/>
      </w:pPr>
      <w:r>
        <w:t xml:space="preserve">                            if idx &lt; cols {</w:t>
      </w:r>
    </w:p>
    <w:p>
      <w:pPr>
        <w:jc w:val="both"/>
      </w:pPr>
      <w:r>
        <w:t xml:space="preserve">                                // Set value in each row</w:t>
      </w:r>
    </w:p>
    <w:p>
      <w:pPr>
        <w:jc w:val="both"/>
      </w:pPr>
      <w:r>
        <w:t xml:space="preserve">                                for r in bpr_start..bpr_end {</w:t>
      </w:r>
    </w:p>
    <w:p>
      <w:pPr>
        <w:jc w:val="both"/>
      </w:pPr>
      <w:r>
        <w:t xml:space="preserve">                                    let flat_index: usize = r * cols + idx;</w:t>
      </w:r>
    </w:p>
    <w:p>
      <w:pPr>
        <w:jc w:val="both"/>
      </w:pPr>
      <w:r>
        <w:t xml:space="preserve">                                    v[flat_index] = *feature.1;</w:t>
      </w:r>
    </w:p>
    <w:p>
      <w:pPr>
        <w:jc w:val="both"/>
      </w:pPr>
      <w:r>
        <w:t xml:space="preserve">                                }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  None =&gt; (),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if self.discrete_features_to_report.contains(feature.0) {</w:t>
      </w:r>
    </w:p>
    <w:p>
      <w:pPr>
        <w:jc w:val="both"/>
      </w:pPr>
      <w:r>
        <w:t xml:space="preserve">                        self.discrete_feature_metrics</w:t>
      </w:r>
    </w:p>
    <w:p>
      <w:pPr>
        <w:jc w:val="both"/>
      </w:pPr>
      <w:r>
        <w:t xml:space="preserve">                            .with_label_values(&amp;[feature.0.to_string().as_str()])</w:t>
      </w:r>
    </w:p>
    <w:p>
      <w:pPr>
        <w:jc w:val="both"/>
      </w:pPr>
      <w:r>
        <w:t xml:space="preserve">                            .observe(*feature.1 as f64)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// Process the batch of datarecords</w:t>
      </w:r>
    </w:p>
    <w:p>
      <w:pPr>
        <w:jc w:val="both"/>
      </w:pPr>
      <w:r>
        <w:t xml:space="preserve">            for r in bpr_start..bpr_end {</w:t>
      </w:r>
    </w:p>
    <w:p>
      <w:pPr>
        <w:jc w:val="both"/>
      </w:pPr>
      <w:r>
        <w:t xml:space="preserve">                let dr: &amp;DataRecord = &amp;bpr.individual_features_list[usize::try_from(r).unwrap()];</w:t>
      </w:r>
    </w:p>
    <w:p>
      <w:pPr>
        <w:jc w:val="both"/>
      </w:pPr>
      <w:r>
        <w:t xml:space="preserve">                if dr.discrete_features.is_some() {</w:t>
      </w:r>
    </w:p>
    <w:p>
      <w:pPr>
        <w:jc w:val="both"/>
      </w:pPr>
      <w:r>
        <w:t xml:space="preserve">                    for feature in dr.discrete_features.as_ref().unwrap() {</w:t>
      </w:r>
    </w:p>
    <w:p>
      <w:pPr>
        <w:jc w:val="both"/>
      </w:pPr>
      <w:r>
        <w:t xml:space="preserve">                        match self.feature_mapper.get(&amp;feature.0) {</w:t>
      </w:r>
    </w:p>
    <w:p>
      <w:pPr>
        <w:jc w:val="both"/>
      </w:pPr>
      <w:r>
        <w:t xml:space="preserve">                            Some(f_info) =&gt; {</w:t>
      </w:r>
    </w:p>
    <w:p>
      <w:pPr>
        <w:jc w:val="both"/>
      </w:pPr>
      <w:r>
        <w:t xml:space="preserve">                                let idx = f_info.index_within_tensor as usize;</w:t>
      </w:r>
    </w:p>
    <w:p>
      <w:pPr>
        <w:jc w:val="both"/>
      </w:pPr>
      <w:r>
        <w:t xml:space="preserve">                                let flat_index: usize = r * cols + idx;</w:t>
      </w:r>
    </w:p>
    <w:p>
      <w:pPr>
        <w:jc w:val="both"/>
      </w:pPr>
      <w:r>
        <w:t xml:space="preserve">                                if flat_index &lt; v.len() &amp;&amp; idx &lt; cols {</w:t>
      </w:r>
    </w:p>
    <w:p>
      <w:pPr>
        <w:jc w:val="both"/>
      </w:pPr>
      <w:r>
        <w:t xml:space="preserve">                                    v[flat_index] = *feature.1;</w:t>
      </w:r>
    </w:p>
    <w:p>
      <w:pPr>
        <w:jc w:val="both"/>
      </w:pPr>
      <w:r>
        <w:t xml:space="preserve">                                }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    None =&gt; (),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  if self.discrete_features_to_report.contains(feature.0) {</w:t>
      </w:r>
    </w:p>
    <w:p>
      <w:pPr>
        <w:jc w:val="both"/>
      </w:pPr>
      <w:r>
        <w:t xml:space="preserve">                            self.discrete_feature_metrics</w:t>
      </w:r>
    </w:p>
    <w:p>
      <w:pPr>
        <w:jc w:val="both"/>
      </w:pPr>
      <w:r>
        <w:t xml:space="preserve">                                .with_label_values(&amp;[feature.0.to_string().as_str()])</w:t>
      </w:r>
    </w:p>
    <w:p>
      <w:pPr>
        <w:jc w:val="both"/>
      </w:pPr>
      <w:r>
        <w:t xml:space="preserve">                                .observe(*feature.1 as f64)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bpr_start = bpr_end;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InputTensor::Int64Tensor(</w:t>
      </w:r>
    </w:p>
    <w:p>
      <w:pPr>
        <w:jc w:val="both"/>
      </w:pPr>
      <w:r>
        <w:t xml:space="preserve">            Array2::&lt;i64&gt;::from_shape_vec([rows, cols], v)</w:t>
      </w:r>
    </w:p>
    <w:p>
      <w:pPr>
        <w:jc w:val="both"/>
      </w:pPr>
      <w:r>
        <w:t xml:space="preserve">                .unwrap()</w:t>
      </w:r>
    </w:p>
    <w:p>
      <w:pPr>
        <w:jc w:val="both"/>
      </w:pPr>
      <w:r>
        <w:t xml:space="preserve">                .into_dyn(),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fn get_user_embedding(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bprs: &amp;[BatchPredictionRequest],</w:t>
      </w:r>
    </w:p>
    <w:p>
      <w:pPr>
        <w:jc w:val="both"/>
      </w:pPr>
      <w:r>
        <w:t xml:space="preserve">        batch_ends: &amp;[usize],</w:t>
      </w:r>
    </w:p>
    <w:p>
      <w:pPr>
        <w:jc w:val="both"/>
      </w:pPr>
      <w:r>
        <w:t xml:space="preserve">    ) -&gt; InputTensor {</w:t>
      </w:r>
    </w:p>
    <w:p>
      <w:pPr>
        <w:jc w:val="both"/>
      </w:pPr>
      <w:r>
        <w:t xml:space="preserve">        InputTensor::FloatTensor(</w:t>
      </w:r>
    </w:p>
    <w:p>
      <w:pPr>
        <w:jc w:val="both"/>
      </w:pPr>
      <w:r>
        <w:t xml:space="preserve">            self.get_embedding_tensors(bprs, self.user_embedding_feature_id, batch_ends)</w:t>
      </w:r>
    </w:p>
    <w:p>
      <w:pPr>
        <w:jc w:val="both"/>
      </w:pPr>
      <w:r>
        <w:t xml:space="preserve">                .into_dyn(),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fn get_eng_embedding(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bpr: &amp;[BatchPredictionRequest],</w:t>
      </w:r>
    </w:p>
    <w:p>
      <w:pPr>
        <w:jc w:val="both"/>
      </w:pPr>
      <w:r>
        <w:t xml:space="preserve">        batch_ends: &amp;[usize],</w:t>
      </w:r>
    </w:p>
    <w:p>
      <w:pPr>
        <w:jc w:val="both"/>
      </w:pPr>
      <w:r>
        <w:t xml:space="preserve">    ) -&gt; InputTensor {</w:t>
      </w:r>
    </w:p>
    <w:p>
      <w:pPr>
        <w:jc w:val="both"/>
      </w:pPr>
      <w:r>
        <w:t xml:space="preserve">        InputTensor::FloatTensor(</w:t>
      </w:r>
    </w:p>
    <w:p>
      <w:pPr>
        <w:jc w:val="both"/>
      </w:pPr>
      <w:r>
        <w:t xml:space="preserve">            self.get_embedding_tensors(bpr, self.user_eng_embedding_feature_id, batch_ends)</w:t>
      </w:r>
    </w:p>
    <w:p>
      <w:pPr>
        <w:jc w:val="both"/>
      </w:pPr>
      <w:r>
        <w:t xml:space="preserve">                .into_dyn(),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fn get_author_embedding(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bpr: &amp;[BatchPredictionRequest],</w:t>
      </w:r>
    </w:p>
    <w:p>
      <w:pPr>
        <w:jc w:val="both"/>
      </w:pPr>
      <w:r>
        <w:t xml:space="preserve">        batch_ends: &amp;[usize],</w:t>
      </w:r>
    </w:p>
    <w:p>
      <w:pPr>
        <w:jc w:val="both"/>
      </w:pPr>
      <w:r>
        <w:t xml:space="preserve">    ) -&gt; InputTensor {</w:t>
      </w:r>
    </w:p>
    <w:p>
      <w:pPr>
        <w:jc w:val="both"/>
      </w:pPr>
      <w:r>
        <w:t xml:space="preserve">        InputTensor::FloatTensor(</w:t>
      </w:r>
    </w:p>
    <w:p>
      <w:pPr>
        <w:jc w:val="both"/>
      </w:pPr>
      <w:r>
        <w:t xml:space="preserve">            self.get_embedding_tensors(bpr, self.author_embedding_feature_id, batch_ends)</w:t>
      </w:r>
    </w:p>
    <w:p>
      <w:pPr>
        <w:jc w:val="both"/>
      </w:pPr>
      <w:r>
        <w:t xml:space="preserve">                .into_dyn(),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Converter for BatchPredictionRequestToTorchTensorConverter {</w:t>
      </w:r>
    </w:p>
    <w:p>
      <w:pPr>
        <w:jc w:val="both"/>
      </w:pPr>
      <w:r>
        <w:t xml:space="preserve">    fn convert(&amp;self, batched_bytes: Vec&lt;Vec&lt;u8&gt;&gt;) -&gt; (Vec&lt;InputTensor&gt;, Vec&lt;usize&gt;) {</w:t>
      </w:r>
    </w:p>
    <w:p>
      <w:pPr>
        <w:jc w:val="both"/>
      </w:pPr>
      <w:r>
        <w:t xml:space="preserve">        let bprs = batched_bytes</w:t>
      </w:r>
    </w:p>
    <w:p>
      <w:pPr>
        <w:jc w:val="both"/>
      </w:pPr>
      <w:r>
        <w:t xml:space="preserve">            .into_iter()</w:t>
      </w:r>
    </w:p>
    <w:p>
      <w:pPr>
        <w:jc w:val="both"/>
      </w:pPr>
      <w:r>
        <w:t xml:space="preserve">            .map(|bytes| {</w:t>
      </w:r>
    </w:p>
    <w:p>
      <w:pPr>
        <w:jc w:val="both"/>
      </w:pPr>
      <w:r>
        <w:t xml:space="preserve">                BatchPredictionRequestToTorchTensorConverter::parse_batch_prediction_request(bytes)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    .collect::&lt;Vec&lt;_&gt;&gt;();</w:t>
      </w:r>
    </w:p>
    <w:p>
      <w:pPr>
        <w:jc w:val="both"/>
      </w:pPr>
      <w:r>
        <w:t xml:space="preserve">        let batch_ends = bprs</w:t>
      </w:r>
    </w:p>
    <w:p>
      <w:pPr>
        <w:jc w:val="both"/>
      </w:pPr>
      <w:r>
        <w:t xml:space="preserve">            .iter()</w:t>
      </w:r>
    </w:p>
    <w:p>
      <w:pPr>
        <w:jc w:val="both"/>
      </w:pPr>
      <w:r>
        <w:t xml:space="preserve">            .map(|bpr| bpr.individual_features_list.len())</w:t>
      </w:r>
    </w:p>
    <w:p>
      <w:pPr>
        <w:jc w:val="both"/>
      </w:pPr>
      <w:r>
        <w:t xml:space="preserve">            .scan(0usize, |acc, e| {</w:t>
      </w:r>
    </w:p>
    <w:p>
      <w:pPr>
        <w:jc w:val="both"/>
      </w:pPr>
      <w:r>
        <w:t xml:space="preserve">                //running total</w:t>
      </w:r>
    </w:p>
    <w:p>
      <w:pPr>
        <w:jc w:val="both"/>
      </w:pPr>
      <w:r>
        <w:t xml:space="preserve">                *acc = *acc + e;</w:t>
      </w:r>
    </w:p>
    <w:p>
      <w:pPr>
        <w:jc w:val="both"/>
      </w:pPr>
      <w:r>
        <w:t xml:space="preserve">                Some(*acc)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    .collect::&lt;Vec&lt;_&gt;&gt;();</w:t>
      </w:r>
    </w:p>
    <w:p>
      <w:pPr>
        <w:jc w:val="both"/>
      </w:pPr>
      <w:r/>
    </w:p>
    <w:p>
      <w:pPr>
        <w:jc w:val="both"/>
      </w:pPr>
      <w:r>
        <w:t xml:space="preserve">        let t1 = self.get_continuous(&amp;bprs, &amp;batch_ends);</w:t>
      </w:r>
    </w:p>
    <w:p>
      <w:pPr>
        <w:jc w:val="both"/>
      </w:pPr>
      <w:r>
        <w:t xml:space="preserve">        let t2 = self.get_binary(&amp;bprs, &amp;batch_ends);</w:t>
      </w:r>
    </w:p>
    <w:p>
      <w:pPr>
        <w:jc w:val="both"/>
      </w:pPr>
      <w:r>
        <w:t xml:space="preserve">        //let _t3 = self.get_discrete(&amp;bprs, &amp;batch_ends);</w:t>
      </w:r>
    </w:p>
    <w:p>
      <w:pPr>
        <w:jc w:val="both"/>
      </w:pPr>
      <w:r>
        <w:t xml:space="preserve">        let t4 = self.get_user_embedding(&amp;bprs, &amp;batch_ends);</w:t>
      </w:r>
    </w:p>
    <w:p>
      <w:pPr>
        <w:jc w:val="both"/>
      </w:pPr>
      <w:r>
        <w:t xml:space="preserve">        let t5 = self.get_eng_embedding(&amp;bprs, &amp;batch_ends);</w:t>
      </w:r>
    </w:p>
    <w:p>
      <w:pPr>
        <w:jc w:val="both"/>
      </w:pPr>
      <w:r>
        <w:t xml:space="preserve">        let t6 = self.get_author_embedding(&amp;bprs, &amp;batch_ends);</w:t>
      </w:r>
    </w:p>
    <w:p>
      <w:pPr>
        <w:jc w:val="both"/>
      </w:pPr>
      <w:r/>
    </w:p>
    <w:p>
      <w:pPr>
        <w:jc w:val="both"/>
      </w:pPr>
      <w:r>
        <w:t xml:space="preserve">        (vec![t1, t2, t4, t5, t6], batch_ends)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