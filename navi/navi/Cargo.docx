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[package]</w:t>
      </w:r>
    </w:p>
    <w:p>
      <w:pPr>
        <w:jc w:val="both"/>
      </w:pPr>
      <w:r>
        <w:t>name = "navi"</w:t>
      </w:r>
    </w:p>
    <w:p>
      <w:pPr>
        <w:jc w:val="both"/>
      </w:pPr>
      <w:r>
        <w:t>version = "2.0.45"</w:t>
      </w:r>
    </w:p>
    <w:p>
      <w:pPr>
        <w:jc w:val="both"/>
      </w:pPr>
      <w:r>
        <w:t>edition = "2021"</w:t>
      </w:r>
    </w:p>
    <w:p>
      <w:pPr>
        <w:jc w:val="both"/>
      </w:pPr>
      <w:r/>
    </w:p>
    <w:p>
      <w:pPr>
        <w:jc w:val="both"/>
      </w:pPr>
      <w:r>
        <w:t>[[bin]]</w:t>
      </w:r>
    </w:p>
    <w:p>
      <w:pPr>
        <w:jc w:val="both"/>
      </w:pPr>
      <w:r>
        <w:t>name = "navi"</w:t>
      </w:r>
    </w:p>
    <w:p>
      <w:pPr>
        <w:jc w:val="both"/>
      </w:pPr>
      <w:r>
        <w:t>path = "src/bin/navi.rs"</w:t>
      </w:r>
    </w:p>
    <w:p>
      <w:pPr>
        <w:jc w:val="both"/>
      </w:pPr>
      <w:r>
        <w:t>required-features=["tf"]</w:t>
      </w:r>
    </w:p>
    <w:p>
      <w:pPr>
        <w:jc w:val="both"/>
      </w:pPr>
      <w:r>
        <w:t>[[bin]]</w:t>
      </w:r>
    </w:p>
    <w:p>
      <w:pPr>
        <w:jc w:val="both"/>
      </w:pPr>
      <w:r>
        <w:t>name = "navi_torch"</w:t>
      </w:r>
    </w:p>
    <w:p>
      <w:pPr>
        <w:jc w:val="both"/>
      </w:pPr>
      <w:r>
        <w:t>path = "src/bin/navi_torch.rs"</w:t>
      </w:r>
    </w:p>
    <w:p>
      <w:pPr>
        <w:jc w:val="both"/>
      </w:pPr>
      <w:r>
        <w:t>required-features=["torch"]</w:t>
      </w:r>
    </w:p>
    <w:p>
      <w:pPr>
        <w:jc w:val="both"/>
      </w:pPr>
      <w:r>
        <w:t>[[bin]]</w:t>
      </w:r>
    </w:p>
    <w:p>
      <w:pPr>
        <w:jc w:val="both"/>
      </w:pPr>
      <w:r>
        <w:t>name = "navi_onnx"</w:t>
      </w:r>
    </w:p>
    <w:p>
      <w:pPr>
        <w:jc w:val="both"/>
      </w:pPr>
      <w:r>
        <w:t>path = "src/bin/navi_onnx.rs"</w:t>
      </w:r>
    </w:p>
    <w:p>
      <w:pPr>
        <w:jc w:val="both"/>
      </w:pPr>
      <w:r>
        <w:t>required-features=["onnx"]</w:t>
      </w:r>
    </w:p>
    <w:p>
      <w:pPr>
        <w:jc w:val="both"/>
      </w:pPr>
      <w:r>
        <w:t>[[bin]]</w:t>
      </w:r>
    </w:p>
    <w:p>
      <w:pPr>
        <w:jc w:val="both"/>
      </w:pPr>
      <w:r>
        <w:t>name = "navi_onnx_test"</w:t>
      </w:r>
    </w:p>
    <w:p>
      <w:pPr>
        <w:jc w:val="both"/>
      </w:pPr>
      <w:r>
        <w:t>path = "src/bin/bin_tests/navi_onnx_test.rs"</w:t>
      </w:r>
    </w:p>
    <w:p>
      <w:pPr>
        <w:jc w:val="both"/>
      </w:pPr>
      <w:r>
        <w:t>[[bin]]</w:t>
      </w:r>
    </w:p>
    <w:p>
      <w:pPr>
        <w:jc w:val="both"/>
      </w:pPr>
      <w:r>
        <w:t>name = "navi_torch_test"</w:t>
      </w:r>
    </w:p>
    <w:p>
      <w:pPr>
        <w:jc w:val="both"/>
      </w:pPr>
      <w:r>
        <w:t>path = "src/bin/bin_tests/navi_torch_test.rs"</w:t>
      </w:r>
    </w:p>
    <w:p>
      <w:pPr>
        <w:jc w:val="both"/>
      </w:pPr>
      <w:r>
        <w:t>required-features=["torch"]</w:t>
      </w:r>
    </w:p>
    <w:p>
      <w:pPr>
        <w:jc w:val="both"/>
      </w:pPr>
      <w:r/>
    </w:p>
    <w:p>
      <w:pPr>
        <w:jc w:val="both"/>
      </w:pPr>
      <w:r>
        <w:t>[features]</w:t>
      </w:r>
    </w:p>
    <w:p>
      <w:pPr>
        <w:jc w:val="both"/>
      </w:pPr>
      <w:r>
        <w:t>default=[]</w:t>
      </w:r>
    </w:p>
    <w:p>
      <w:pPr>
        <w:jc w:val="both"/>
      </w:pPr>
      <w:r>
        <w:t>navi_console=[]</w:t>
      </w:r>
    </w:p>
    <w:p>
      <w:pPr>
        <w:jc w:val="both"/>
      </w:pPr>
      <w:r>
        <w:t>torch=["tch"]</w:t>
      </w:r>
    </w:p>
    <w:p>
      <w:pPr>
        <w:jc w:val="both"/>
      </w:pPr>
      <w:r>
        <w:t>onnx=[]</w:t>
      </w:r>
    </w:p>
    <w:p>
      <w:pPr>
        <w:jc w:val="both"/>
      </w:pPr>
      <w:r>
        <w:t>tf=["tensorflow"]</w:t>
      </w:r>
    </w:p>
    <w:p>
      <w:pPr>
        <w:jc w:val="both"/>
      </w:pPr>
      <w:r>
        <w:t>[dependencies]</w:t>
      </w:r>
    </w:p>
    <w:p>
      <w:pPr>
        <w:jc w:val="both"/>
      </w:pPr>
      <w:r>
        <w:t>itertools = "0.10.5"</w:t>
      </w:r>
    </w:p>
    <w:p>
      <w:pPr>
        <w:jc w:val="both"/>
      </w:pPr>
      <w:r>
        <w:t>anyhow = "1.0.57"</w:t>
      </w:r>
    </w:p>
    <w:p>
      <w:pPr>
        <w:jc w:val="both"/>
      </w:pPr>
      <w:r>
        <w:t>arrayvec = "0.7.2"</w:t>
      </w:r>
    </w:p>
    <w:p>
      <w:pPr>
        <w:jc w:val="both"/>
      </w:pPr>
      <w:r>
        <w:t>clap = { version = "4.0.32", features = ["derive"] }</w:t>
      </w:r>
    </w:p>
    <w:p>
      <w:pPr>
        <w:jc w:val="both"/>
      </w:pPr>
      <w:r>
        <w:t>console-subscriber = "0.1.6"</w:t>
      </w:r>
    </w:p>
    <w:p>
      <w:pPr>
        <w:jc w:val="both"/>
      </w:pPr>
      <w:r>
        <w:t>time = { version = "0.3.20", features = ["parsing"] }</w:t>
      </w:r>
    </w:p>
    <w:p>
      <w:pPr>
        <w:jc w:val="both"/>
      </w:pPr>
      <w:r>
        <w:t>env_logger = "0.10.0"</w:t>
      </w:r>
    </w:p>
    <w:p>
      <w:pPr>
        <w:jc w:val="both"/>
      </w:pPr>
      <w:r>
        <w:t>flamegraph = "0.6.1"</w:t>
      </w:r>
    </w:p>
    <w:p>
      <w:pPr>
        <w:jc w:val="both"/>
      </w:pPr>
      <w:r>
        <w:t>fnv = "1.0.7"</w:t>
      </w:r>
    </w:p>
    <w:p>
      <w:pPr>
        <w:jc w:val="both"/>
      </w:pPr>
      <w:r>
        <w:t>futures = { version = "0.3", default-features = false }</w:t>
      </w:r>
    </w:p>
    <w:p>
      <w:pPr>
        <w:jc w:val="both"/>
      </w:pPr>
      <w:r>
        <w:t>image = "0.24.5"</w:t>
      </w:r>
    </w:p>
    <w:p>
      <w:pPr>
        <w:jc w:val="both"/>
      </w:pPr>
      <w:r>
        <w:t>indexmap = "1.8.1"</w:t>
      </w:r>
    </w:p>
    <w:p>
      <w:pPr>
        <w:jc w:val="both"/>
      </w:pPr>
      <w:r>
        <w:t>lazy_static = "1.4"</w:t>
      </w:r>
    </w:p>
    <w:p>
      <w:pPr>
        <w:jc w:val="both"/>
      </w:pPr>
      <w:r>
        <w:t>libloading = "0.7"</w:t>
      </w:r>
    </w:p>
    <w:p>
      <w:pPr>
        <w:jc w:val="both"/>
      </w:pPr>
      <w:r>
        <w:t>log = "0.4.17"</w:t>
      </w:r>
    </w:p>
    <w:p>
      <w:pPr>
        <w:jc w:val="both"/>
      </w:pPr>
      <w:r>
        <w:t>ndarray-rand = "0.14.0"</w:t>
      </w:r>
    </w:p>
    <w:p>
      <w:pPr>
        <w:jc w:val="both"/>
      </w:pPr>
      <w:r>
        <w:t>prometheus = "0.13.1"</w:t>
      </w:r>
    </w:p>
    <w:p>
      <w:pPr>
        <w:jc w:val="both"/>
      </w:pPr>
      <w:r>
        <w:t>prost = "0.9"</w:t>
      </w:r>
    </w:p>
    <w:p>
      <w:pPr>
        <w:jc w:val="both"/>
      </w:pPr>
      <w:r>
        <w:t>prost-types = "0.9"</w:t>
      </w:r>
    </w:p>
    <w:p>
      <w:pPr>
        <w:jc w:val="both"/>
      </w:pPr>
      <w:r>
        <w:t>parking_lot = "0.12.1"</w:t>
      </w:r>
    </w:p>
    <w:p>
      <w:pPr>
        <w:jc w:val="both"/>
      </w:pPr>
      <w:r>
        <w:t>rand = "0.8.5"</w:t>
      </w:r>
    </w:p>
    <w:p>
      <w:pPr>
        <w:jc w:val="both"/>
      </w:pPr>
      <w:r>
        <w:t>rand_pcg = "0.3.1"</w:t>
      </w:r>
    </w:p>
    <w:p>
      <w:pPr>
        <w:jc w:val="both"/>
      </w:pPr>
      <w:r>
        <w:t>random = "0.12.2"</w:t>
      </w:r>
    </w:p>
    <w:p>
      <w:pPr>
        <w:jc w:val="both"/>
      </w:pPr>
      <w:r>
        <w:t>x509-parser = "0.15.0"</w:t>
      </w:r>
    </w:p>
    <w:p>
      <w:pPr>
        <w:jc w:val="both"/>
      </w:pPr>
      <w:r>
        <w:t>sha256 = "1.0.3"</w:t>
      </w:r>
    </w:p>
    <w:p>
      <w:pPr>
        <w:jc w:val="both"/>
      </w:pPr>
      <w:r>
        <w:t>tonic = { version = "0.6.2", features=['compression', 'tls'] }</w:t>
      </w:r>
    </w:p>
    <w:p>
      <w:pPr>
        <w:jc w:val="both"/>
      </w:pPr>
      <w:r>
        <w:t>tokio = { version = "1.17.0", features = ["macros", "rt-multi-thread", "fs", "process"] }</w:t>
      </w:r>
    </w:p>
    <w:p>
      <w:pPr>
        <w:jc w:val="both"/>
      </w:pPr>
      <w:r>
        <w:t>warp = "0.3"</w:t>
      </w:r>
    </w:p>
    <w:p>
      <w:pPr>
        <w:jc w:val="both"/>
      </w:pPr>
      <w:r>
        <w:t>npyz = "0.7.3"</w:t>
      </w:r>
    </w:p>
    <w:p>
      <w:pPr>
        <w:jc w:val="both"/>
      </w:pPr>
      <w:r>
        <w:t>base64 = "0.21.0"</w:t>
      </w:r>
    </w:p>
    <w:p>
      <w:pPr>
        <w:jc w:val="both"/>
      </w:pPr>
      <w:r>
        <w:t>histogram = "0.6.9"</w:t>
      </w:r>
    </w:p>
    <w:p>
      <w:pPr>
        <w:jc w:val="both"/>
      </w:pPr>
      <w:r>
        <w:t>tch = {version = "0.10.3", optional = true}</w:t>
      </w:r>
    </w:p>
    <w:p>
      <w:pPr>
        <w:jc w:val="both"/>
      </w:pPr>
      <w:r>
        <w:t>tensorflow = { version = "0.18.0", optional = true }</w:t>
      </w:r>
    </w:p>
    <w:p>
      <w:pPr>
        <w:jc w:val="both"/>
      </w:pPr>
      <w:r>
        <w:t>once_cell = {version = "1.17.1"}</w:t>
      </w:r>
    </w:p>
    <w:p>
      <w:pPr>
        <w:jc w:val="both"/>
      </w:pPr>
      <w:r>
        <w:t>ndarray = "0.15"</w:t>
      </w:r>
    </w:p>
    <w:p>
      <w:pPr>
        <w:jc w:val="both"/>
      </w:pPr>
      <w:r>
        <w:t>serde = "1.0.154"</w:t>
      </w:r>
    </w:p>
    <w:p>
      <w:pPr>
        <w:jc w:val="both"/>
      </w:pPr>
      <w:r>
        <w:t>serde_json = "1.0.94"</w:t>
      </w:r>
    </w:p>
    <w:p>
      <w:pPr>
        <w:jc w:val="both"/>
      </w:pPr>
      <w:r>
        <w:t>dr_transform = { path = "../dr_transform"}</w:t>
      </w:r>
    </w:p>
    <w:p>
      <w:pPr>
        <w:jc w:val="both"/>
      </w:pPr>
      <w:r>
        <w:t>[build-dependencies]</w:t>
      </w:r>
    </w:p>
    <w:p>
      <w:pPr>
        <w:jc w:val="both"/>
      </w:pPr>
      <w:r>
        <w:t>tonic-build = {version = "0.6.2", features=['prost', "compression"] }</w:t>
      </w:r>
    </w:p>
    <w:p>
      <w:pPr>
        <w:jc w:val="both"/>
      </w:pPr>
      <w:r>
        <w:t>[profile.release]</w:t>
      </w:r>
    </w:p>
    <w:p>
      <w:pPr>
        <w:jc w:val="both"/>
      </w:pPr>
      <w:r>
        <w:t>debug = true</w:t>
      </w:r>
    </w:p>
    <w:p>
      <w:pPr>
        <w:jc w:val="both"/>
      </w:pPr>
      <w:r>
        <w:t>[dev-dependencies]</w:t>
      </w:r>
    </w:p>
    <w:p>
      <w:pPr>
        <w:jc w:val="both"/>
      </w:pPr>
      <w:r>
        <w:t>ndarray-rand = "0.14.0"</w:t>
      </w:r>
    </w:p>
    <w:p>
      <w:pPr>
        <w:jc w:val="both"/>
      </w:pPr>
      <w:r>
        <w:t>tokio-test = "*"</w:t>
      </w:r>
    </w:p>
    <w:p>
      <w:pPr>
        <w:jc w:val="both"/>
      </w:pPr>
      <w:r>
        <w:t>assert_cmd = "2.0"</w:t>
      </w:r>
    </w:p>
    <w:p>
      <w:pPr>
        <w:jc w:val="both"/>
      </w:pPr>
      <w:r>
        <w:t>criterion = "0.4.0"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