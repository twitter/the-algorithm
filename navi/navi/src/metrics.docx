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log::error;</w:t>
      </w:r>
    </w:p>
    <w:p>
      <w:pPr>
        <w:jc w:val="both"/>
      </w:pPr>
      <w:r>
        <w:t>use prometheus::{</w:t>
      </w:r>
    </w:p>
    <w:p>
      <w:pPr>
        <w:jc w:val="both"/>
      </w:pPr>
      <w:r>
        <w:t xml:space="preserve">    CounterVec, HistogramOpts, HistogramVec, IntCounter, IntCounterVec, IntGauge, IntGaugeVec,</w:t>
      </w:r>
    </w:p>
    <w:p>
      <w:pPr>
        <w:jc w:val="both"/>
      </w:pPr>
      <w:r>
        <w:t xml:space="preserve">    Opts, Registry,</w:t>
      </w:r>
    </w:p>
    <w:p>
      <w:pPr>
        <w:jc w:val="both"/>
      </w:pPr>
      <w:r>
        <w:t>};</w:t>
      </w:r>
    </w:p>
    <w:p>
      <w:pPr>
        <w:jc w:val="both"/>
      </w:pPr>
      <w:r>
        <w:t>use warp::{Rejection, Reply};</w:t>
      </w:r>
    </w:p>
    <w:p>
      <w:pPr>
        <w:jc w:val="both"/>
      </w:pPr>
      <w:r>
        <w:t>use crate::{NAME, VERSION};</w:t>
      </w:r>
    </w:p>
    <w:p>
      <w:pPr>
        <w:jc w:val="both"/>
      </w:pPr>
      <w:r/>
    </w:p>
    <w:p>
      <w:pPr>
        <w:jc w:val="both"/>
      </w:pPr>
      <w:r>
        <w:t>lazy_static! {</w:t>
      </w:r>
    </w:p>
    <w:p>
      <w:pPr>
        <w:jc w:val="both"/>
      </w:pPr>
      <w:r>
        <w:t xml:space="preserve">    pub static ref REGISTRY: Registry = Registry::new();</w:t>
      </w:r>
    </w:p>
    <w:p>
      <w:pPr>
        <w:jc w:val="both"/>
      </w:pPr>
      <w:r>
        <w:t xml:space="preserve">    pub static ref NUM_REQUESTS_RECEIVED: IntCounter =</w:t>
      </w:r>
    </w:p>
    <w:p>
      <w:pPr>
        <w:jc w:val="both"/>
      </w:pPr>
      <w:r>
        <w:t xml:space="preserve">        IntCounter::new(":navi:num_requests", "Number of Requests Received")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 xml:space="preserve">    pub static ref NUM_REQUESTS_FAILED: IntCounter = IntCounter::new(</w:t>
      </w:r>
    </w:p>
    <w:p>
      <w:pPr>
        <w:jc w:val="both"/>
      </w:pPr>
      <w:r>
        <w:t xml:space="preserve">        ":navi:num_requests_failed",</w:t>
      </w:r>
    </w:p>
    <w:p>
      <w:pPr>
        <w:jc w:val="both"/>
      </w:pPr>
      <w:r>
        <w:t xml:space="preserve">        "Number of Request Inference Failed"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NUM_REQUESTS_DROPPED: IntCounter = IntCounter::new(</w:t>
      </w:r>
    </w:p>
    <w:p>
      <w:pPr>
        <w:jc w:val="both"/>
      </w:pPr>
      <w:r>
        <w:t xml:space="preserve">        ":navi:num_requests_dropped",</w:t>
      </w:r>
    </w:p>
    <w:p>
      <w:pPr>
        <w:jc w:val="both"/>
      </w:pPr>
      <w:r>
        <w:t xml:space="preserve">        "Number of Oneshot Receivers Dropped"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NUM_BATCHES_DROPPED: IntCounter = IntCounter::new(</w:t>
      </w:r>
    </w:p>
    <w:p>
      <w:pPr>
        <w:jc w:val="both"/>
      </w:pPr>
      <w:r>
        <w:t xml:space="preserve">        ":navi:num_batches_dropped",</w:t>
      </w:r>
    </w:p>
    <w:p>
      <w:pPr>
        <w:jc w:val="both"/>
      </w:pPr>
      <w:r>
        <w:t xml:space="preserve">        "Number of Batches Proactively Dropped"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NUM_BATCH_PREDICTION: IntCounter =</w:t>
      </w:r>
    </w:p>
    <w:p>
      <w:pPr>
        <w:jc w:val="both"/>
      </w:pPr>
      <w:r>
        <w:t xml:space="preserve">        IntCounter::new(":navi:num_batch_prediction", "Number of batch prediction")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 xml:space="preserve">    pub static ref BATCH_SIZE: IntGauge =</w:t>
      </w:r>
    </w:p>
    <w:p>
      <w:pPr>
        <w:jc w:val="both"/>
      </w:pPr>
      <w:r>
        <w:t xml:space="preserve">        IntGauge::new(":navi:batch_size", "Size of current batch").expect("metric can be created");</w:t>
      </w:r>
    </w:p>
    <w:p>
      <w:pPr>
        <w:jc w:val="both"/>
      </w:pPr>
      <w:r>
        <w:t xml:space="preserve">    pub static ref NAVI_VERSION: IntGauge =</w:t>
      </w:r>
    </w:p>
    <w:p>
      <w:pPr>
        <w:jc w:val="both"/>
      </w:pPr>
      <w:r>
        <w:t xml:space="preserve">        IntGauge::new(":navi:navi_version", "navi's current version")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 xml:space="preserve">    pub static ref RESPONSE_TIME_COLLECTOR: HistogramVec = HistogramVec::new(</w:t>
      </w:r>
    </w:p>
    <w:p>
      <w:pPr>
        <w:jc w:val="both"/>
      </w:pPr>
      <w:r>
        <w:t xml:space="preserve">        HistogramOpts::new(":navi:response_time", "Response Time in ms").buckets(Vec::from(&amp;[</w:t>
      </w:r>
    </w:p>
    <w:p>
      <w:pPr>
        <w:jc w:val="both"/>
      </w:pPr>
      <w:r>
        <w:t xml:space="preserve">            0.0, 10.0, 20.0, 30.0, 40.0, 50.0, 60.0, 70.0, 80.0, 90.0, 100.0, 110.0, 120.0, 130.0,</w:t>
      </w:r>
    </w:p>
    <w:p>
      <w:pPr>
        <w:jc w:val="both"/>
      </w:pPr>
      <w:r>
        <w:t xml:space="preserve">            140.0, 150.0, 160.0, 170.0, 180.0, 190.0, 200.0, 250.0, 300.0, 500.0, 1000.0</w:t>
      </w:r>
    </w:p>
    <w:p>
      <w:pPr>
        <w:jc w:val="both"/>
      </w:pPr>
      <w:r>
        <w:t xml:space="preserve">        ]</w:t>
      </w:r>
    </w:p>
    <w:p>
      <w:pPr>
        <w:jc w:val="both"/>
      </w:pPr>
      <w:r>
        <w:t xml:space="preserve">            as &amp;'static [f64])),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NUM_PREDICTIONS: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":navi:num_predictions",</w:t>
      </w:r>
    </w:p>
    <w:p>
      <w:pPr>
        <w:jc w:val="both"/>
      </w:pPr>
      <w:r>
        <w:t xml:space="preserve">            "Number of predictions made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PREDICTION_SCORE_SUM: CounterVec = 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":navi:prediction_score_sum",</w:t>
      </w:r>
    </w:p>
    <w:p>
      <w:pPr>
        <w:jc w:val="both"/>
      </w:pPr>
      <w:r>
        <w:t xml:space="preserve">            "Sum of prediction score made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NEW_MODEL_SNAPSHOT: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":navi:new_model_snapshot",</w:t>
      </w:r>
    </w:p>
    <w:p>
      <w:pPr>
        <w:jc w:val="both"/>
      </w:pPr>
      <w:r>
        <w:t xml:space="preserve">            "Load a new version of model snapshot"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MODEL_SNAPSHOT_VERSION: IntGaugeVec = IntGaugeVec::new(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":navi:model_snapshot_version",</w:t>
      </w:r>
    </w:p>
    <w:p>
      <w:pPr>
        <w:jc w:val="both"/>
      </w:pPr>
      <w:r>
        <w:t xml:space="preserve">            "Record model snapshot version"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NUM_REQUESTS_RECEIVED_BY_MODEL: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":navi:num_requests_by_model",</w:t>
      </w:r>
    </w:p>
    <w:p>
      <w:pPr>
        <w:jc w:val="both"/>
      </w:pPr>
      <w:r>
        <w:t xml:space="preserve">            "Number of Requests Received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NUM_REQUESTS_FAILED_BY_MODEL: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":navi:num_requests_failed_by_model",</w:t>
      </w:r>
    </w:p>
    <w:p>
      <w:pPr>
        <w:jc w:val="both"/>
      </w:pPr>
      <w:r>
        <w:t xml:space="preserve">            "Number of Request Inference Failed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NUM_REQUESTS_DROPPED_BY_MODEL: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":navi:num_requests_dropped_by_model",</w:t>
      </w:r>
    </w:p>
    <w:p>
      <w:pPr>
        <w:jc w:val="both"/>
      </w:pPr>
      <w:r>
        <w:t xml:space="preserve">            "Number of Oneshot Receivers Dropped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NUM_BATCHES_DROPPED_BY_MODEL: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":navi:num_batches_dropped_by_model",</w:t>
      </w:r>
    </w:p>
    <w:p>
      <w:pPr>
        <w:jc w:val="both"/>
      </w:pPr>
      <w:r>
        <w:t xml:space="preserve">            "Number of Batches Proactively Dropped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INFERENCE_FAILED_REQUESTS_BY_MODEL: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":navi:inference_failed_requests_by_model",</w:t>
      </w:r>
    </w:p>
    <w:p>
      <w:pPr>
        <w:jc w:val="both"/>
      </w:pPr>
      <w:r>
        <w:t xml:space="preserve">            "Number of failed inference requests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NUM_PREDICTION_BY_MODEL: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":navi:num_prediction_by_model",</w:t>
      </w:r>
    </w:p>
    <w:p>
      <w:pPr>
        <w:jc w:val="both"/>
      </w:pPr>
      <w:r>
        <w:t xml:space="preserve">            "Number of prediction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NUM_BATCH_PREDICTION_BY_MODEL: IntCounterVec = IntCounterVec::new(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":navi:num_batch_prediction_by_model",</w:t>
      </w:r>
    </w:p>
    <w:p>
      <w:pPr>
        <w:jc w:val="both"/>
      </w:pPr>
      <w:r>
        <w:t xml:space="preserve">            "Number of batch prediction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BATCH_SIZE_BY_MODEL: IntGaugeVec = IntGaugeVec::new(</w:t>
      </w:r>
    </w:p>
    <w:p>
      <w:pPr>
        <w:jc w:val="both"/>
      </w:pPr>
      <w:r>
        <w:t xml:space="preserve">        Opts::new(</w:t>
      </w:r>
    </w:p>
    <w:p>
      <w:pPr>
        <w:jc w:val="both"/>
      </w:pPr>
      <w:r>
        <w:t xml:space="preserve">            ":navi:batch_size_by_model",</w:t>
      </w:r>
    </w:p>
    <w:p>
      <w:pPr>
        <w:jc w:val="both"/>
      </w:pPr>
      <w:r>
        <w:t xml:space="preserve">            "Size of current batch by model"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CUSTOMOP_VERSION: IntGauge =</w:t>
      </w:r>
    </w:p>
    <w:p>
      <w:pPr>
        <w:jc w:val="both"/>
      </w:pPr>
      <w:r>
        <w:t xml:space="preserve">        IntGauge::new(":navi:customop_version", "The hashed Custom OP Version")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 xml:space="preserve">    pub static ref MPSC_CHANNEL_SIZE: IntGauge =</w:t>
      </w:r>
    </w:p>
    <w:p>
      <w:pPr>
        <w:jc w:val="both"/>
      </w:pPr>
      <w:r>
        <w:t xml:space="preserve">        IntGauge::new(":navi:mpsc_channel_size", "The mpsc channel's request size")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 xml:space="preserve">    pub static ref BLOCKING_REQUEST_NUM: IntGauge = IntGauge::new(</w:t>
      </w:r>
    </w:p>
    <w:p>
      <w:pPr>
        <w:jc w:val="both"/>
      </w:pPr>
      <w:r>
        <w:t xml:space="preserve">        ":navi:blocking_request_num",</w:t>
      </w:r>
    </w:p>
    <w:p>
      <w:pPr>
        <w:jc w:val="both"/>
      </w:pPr>
      <w:r>
        <w:t xml:space="preserve">        "The (batch) request waiting or being executed"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MODEL_INFERENCE_TIME_COLLECTOR: HistogramVec = HistogramVec::new(</w:t>
      </w:r>
    </w:p>
    <w:p>
      <w:pPr>
        <w:jc w:val="both"/>
      </w:pPr>
      <w:r>
        <w:t xml:space="preserve">        HistogramOpts::new(":navi:model_inference_time", "Model inference time in ms").buckets(</w:t>
      </w:r>
    </w:p>
    <w:p>
      <w:pPr>
        <w:jc w:val="both"/>
      </w:pPr>
      <w:r>
        <w:t xml:space="preserve">            Vec::from(&amp;[</w:t>
      </w:r>
    </w:p>
    <w:p>
      <w:pPr>
        <w:jc w:val="both"/>
      </w:pPr>
      <w:r>
        <w:t xml:space="preserve">                0.0, 5.0, 10.0, 15.0, 20.0, 25.0, 30.0, 35.0, 40.0, 45.0, 50.0, 55.0, 60.0, 65.0,</w:t>
      </w:r>
    </w:p>
    <w:p>
      <w:pPr>
        <w:jc w:val="both"/>
      </w:pPr>
      <w:r>
        <w:t xml:space="preserve">                70.0, 75.0, 80.0, 85.0, 90.0, 100.0, 110.0, 120.0, 130.0, 140.0, 150.0, 160.0,</w:t>
      </w:r>
    </w:p>
    <w:p>
      <w:pPr>
        <w:jc w:val="both"/>
      </w:pPr>
      <w:r>
        <w:t xml:space="preserve">                170.0, 180.0, 190.0, 200.0, 250.0, 300.0, 500.0, 1000.0</w:t>
      </w:r>
    </w:p>
    <w:p>
      <w:pPr>
        <w:jc w:val="both"/>
      </w:pPr>
      <w:r>
        <w:t xml:space="preserve">            ] as &amp;'static [f64])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CONVERTER_TIME_COLLECTOR: HistogramVec = HistogramVec::new(</w:t>
      </w:r>
    </w:p>
    <w:p>
      <w:pPr>
        <w:jc w:val="both"/>
      </w:pPr>
      <w:r>
        <w:t xml:space="preserve">        HistogramOpts::new(":navi:converter_time", "converter time in microseconds").buckets(</w:t>
      </w:r>
    </w:p>
    <w:p>
      <w:pPr>
        <w:jc w:val="both"/>
      </w:pPr>
      <w:r>
        <w:t xml:space="preserve">            Vec::from(&amp;[</w:t>
      </w:r>
    </w:p>
    <w:p>
      <w:pPr>
        <w:jc w:val="both"/>
      </w:pPr>
      <w:r>
        <w:t xml:space="preserve">                0.0, 500.0, 1000.0, 1500.0, 2000.0, 2500.0, 3000.0, 3500.0, 4000.0, 4500.0, 5000.0,</w:t>
      </w:r>
    </w:p>
    <w:p>
      <w:pPr>
        <w:jc w:val="both"/>
      </w:pPr>
      <w:r>
        <w:t xml:space="preserve">                5500.0, 6000.0, 6500.0, 7000.0, 20000.0</w:t>
      </w:r>
    </w:p>
    <w:p>
      <w:pPr>
        <w:jc w:val="both"/>
      </w:pPr>
      <w:r>
        <w:t xml:space="preserve">            ] as &amp;'static [f64])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&amp;["model_name"]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.expect("metric can be created");</w:t>
      </w:r>
    </w:p>
    <w:p>
      <w:pPr>
        <w:jc w:val="both"/>
      </w:pPr>
      <w:r>
        <w:t xml:space="preserve">    pub static ref CERT_EXPIRY_EPOCH: IntGauge =</w:t>
      </w:r>
    </w:p>
    <w:p>
      <w:pPr>
        <w:jc w:val="both"/>
      </w:pPr>
      <w:r>
        <w:t xml:space="preserve">        IntGauge::new(":navi:cert_expiry_epoch", "Timestamp when the current cert expires")</w:t>
      </w:r>
    </w:p>
    <w:p>
      <w:pPr>
        <w:jc w:val="both"/>
      </w:pPr>
      <w:r>
        <w:t xml:space="preserve">            .expect("metric can be created");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register_custom_metrics() {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.register(Box::new(NUM_REQUESTS_RECEIVED.clone()))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.register(Box::new(NUM_REQUESTS_FAILED.clone()))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.register(Box::new(NUM_REQUESTS_DROPPED.clone()))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.register(Box::new(RESPONSE_TIME_COLLECTOR.clone()))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.register(Box::new(NAVI_VERSION.clone()))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.register(Box::new(BATCH_SIZE.clone()))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.register(Box::new(NUM_BATCH_PREDICTION.clone()))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.register(Box::new(NUM_BATCHES_DROPPED.clone()))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.register(Box::new(NUM_PREDICTIONS.clone()))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.register(Box::new(PREDICTION_SCORE_SUM.clone()))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.register(Box::new(NEW_MODEL_SNAPSHOT.clone()))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.register(Box::new(MODEL_SNAPSHOT_VERSION.clone()))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.register(Box::new(NUM_REQUESTS_RECEIVED_BY_MODEL.clone()))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.register(Box::new(NUM_REQUESTS_FAILED_BY_MODEL.clone()))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.register(Box::new(NUM_REQUESTS_DROPPED_BY_MODEL.clone()))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.register(Box::new(NUM_BATCHES_DROPPED_BY_MODEL.clone()))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.register(Box::new(INFERENCE_FAILED_REQUESTS_BY_MODEL.clone()))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.register(Box::new(NUM_PREDICTION_BY_MODEL.clone()))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.register(Box::new(NUM_BATCH_PREDICTION_BY_MODEL.clone()))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.register(Box::new(BATCH_SIZE_BY_MODEL.clone()))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.register(Box::new(CUSTOMOP_VERSION.clone()))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.register(Box::new(MPSC_CHANNEL_SIZE.clone()))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.register(Box::new(BLOCKING_REQUEST_NUM.clone()))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.register(Box::new(MODEL_INFERENCE_TIME_COLLECTOR.clone()))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.register(Box::new(CONVERTER_TIME_COLLECTOR.clone()))</w:t>
      </w:r>
    </w:p>
    <w:p>
      <w:pPr>
        <w:jc w:val="both"/>
      </w:pPr>
      <w:r>
        <w:t xml:space="preserve">        .expect("collector can be registered");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.register(Box::new(CERT_EXPIRY_EPOCH.clone()))</w:t>
      </w:r>
    </w:p>
    <w:p>
      <w:pPr>
        <w:jc w:val="both"/>
      </w:pPr>
      <w:r>
        <w:t xml:space="preserve">    .expect("collector can be registered");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register_dynamic_metrics(c: &amp;HistogramVec) {</w:t>
      </w:r>
    </w:p>
    <w:p>
      <w:pPr>
        <w:jc w:val="both"/>
      </w:pPr>
      <w:r>
        <w:t xml:space="preserve">    REGISTRY</w:t>
      </w:r>
    </w:p>
    <w:p>
      <w:pPr>
        <w:jc w:val="both"/>
      </w:pPr>
      <w:r>
        <w:t xml:space="preserve">        .register(Box::new(c.clone()))</w:t>
      </w:r>
    </w:p>
    <w:p>
      <w:pPr>
        <w:jc w:val="both"/>
      </w:pPr>
      <w:r>
        <w:t xml:space="preserve">        .expect("dynamic metric collector cannot be registered");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async fn metrics_handler() -&gt; Result&lt;impl Reply, Rejection&gt; {</w:t>
      </w:r>
    </w:p>
    <w:p>
      <w:pPr>
        <w:jc w:val="both"/>
      </w:pPr>
      <w:r>
        <w:t xml:space="preserve">    use prometheus::Encoder;</w:t>
      </w:r>
    </w:p>
    <w:p>
      <w:pPr>
        <w:jc w:val="both"/>
      </w:pPr>
      <w:r>
        <w:t xml:space="preserve">    let encoder = prometheus::TextEncoder::new();</w:t>
      </w:r>
    </w:p>
    <w:p>
      <w:pPr>
        <w:jc w:val="both"/>
      </w:pPr>
      <w:r/>
    </w:p>
    <w:p>
      <w:pPr>
        <w:jc w:val="both"/>
      </w:pPr>
      <w:r>
        <w:t xml:space="preserve">    let mut buffer = Vec::new();</w:t>
      </w:r>
    </w:p>
    <w:p>
      <w:pPr>
        <w:jc w:val="both"/>
      </w:pPr>
      <w:r>
        <w:t xml:space="preserve">    if let Err(e) = encoder.encode(&amp;REGISTRY.gather(), &amp;mut buffer) {</w:t>
      </w:r>
    </w:p>
    <w:p>
      <w:pPr>
        <w:jc w:val="both"/>
      </w:pPr>
      <w:r>
        <w:t xml:space="preserve">        error!("could not encode custom metrics: {}", e);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let mut res = match String::from_utf8(buffer) {</w:t>
      </w:r>
    </w:p>
    <w:p>
      <w:pPr>
        <w:jc w:val="both"/>
      </w:pPr>
      <w:r>
        <w:t xml:space="preserve">        Ok(v) =&gt; format!("#{}:{}\n{}", NAME, VERSION, v),</w:t>
      </w:r>
    </w:p>
    <w:p>
      <w:pPr>
        <w:jc w:val="both"/>
      </w:pPr>
      <w:r>
        <w:t xml:space="preserve">        Err(e) =&gt; {</w:t>
      </w:r>
    </w:p>
    <w:p>
      <w:pPr>
        <w:jc w:val="both"/>
      </w:pPr>
      <w:r>
        <w:t xml:space="preserve">            error!("custom metrics could not be from_utf8'd: {}", e);</w:t>
      </w:r>
    </w:p>
    <w:p>
      <w:pPr>
        <w:jc w:val="both"/>
      </w:pPr>
      <w:r>
        <w:t xml:space="preserve">            String::default()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buffer = Vec::new();</w:t>
      </w:r>
    </w:p>
    <w:p>
      <w:pPr>
        <w:jc w:val="both"/>
      </w:pPr>
      <w:r>
        <w:t xml:space="preserve">    if let Err(e) = encoder.encode(&amp;prometheus::gather(), &amp;mut buffer) {</w:t>
      </w:r>
    </w:p>
    <w:p>
      <w:pPr>
        <w:jc w:val="both"/>
      </w:pPr>
      <w:r>
        <w:t xml:space="preserve">        error!("could not encode prometheus metrics: {}", e);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let res_custom = match String::from_utf8(buffer) {</w:t>
      </w:r>
    </w:p>
    <w:p>
      <w:pPr>
        <w:jc w:val="both"/>
      </w:pPr>
      <w:r>
        <w:t xml:space="preserve">        Ok(v) =&gt; v,</w:t>
      </w:r>
    </w:p>
    <w:p>
      <w:pPr>
        <w:jc w:val="both"/>
      </w:pPr>
      <w:r>
        <w:t xml:space="preserve">        Err(e) =&gt; {</w:t>
      </w:r>
    </w:p>
    <w:p>
      <w:pPr>
        <w:jc w:val="both"/>
      </w:pPr>
      <w:r>
        <w:t xml:space="preserve">            error!("prometheus metrics could not be from_utf8'd: {}", e);</w:t>
      </w:r>
    </w:p>
    <w:p>
      <w:pPr>
        <w:jc w:val="both"/>
      </w:pPr>
      <w:r>
        <w:t xml:space="preserve">            String::default()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res.push_str(&amp;res_custom);</w:t>
      </w:r>
    </w:p>
    <w:p>
      <w:pPr>
        <w:jc w:val="both"/>
      </w:pPr>
      <w:r>
        <w:t xml:space="preserve">    Ok(res)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