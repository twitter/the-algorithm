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pub mod validatior {</w:t>
      </w:r>
    </w:p>
    <w:p>
      <w:pPr>
        <w:jc w:val="both"/>
      </w:pPr>
      <w:r>
        <w:t xml:space="preserve">    pub mod cli_validator {</w:t>
      </w:r>
    </w:p>
    <w:p>
      <w:pPr>
        <w:jc w:val="both"/>
      </w:pPr>
      <w:r>
        <w:t xml:space="preserve">        use crate::cli_args::{ARGS, MODEL_SPECS};</w:t>
      </w:r>
    </w:p>
    <w:p>
      <w:pPr>
        <w:jc w:val="both"/>
      </w:pPr>
      <w:r/>
    </w:p>
    <w:p>
      <w:pPr>
        <w:jc w:val="both"/>
      </w:pPr>
      <w:r>
        <w:t xml:space="preserve">        pub fn validate_input_args() {</w:t>
      </w:r>
    </w:p>
    <w:p>
      <w:pPr>
        <w:jc w:val="both"/>
      </w:pPr>
      <w:r>
        <w:t xml:space="preserve">            assert_eq!(MODEL_SPECS.len(), ARGS.inter_op_parallelism.len());</w:t>
      </w:r>
    </w:p>
    <w:p>
      <w:pPr>
        <w:jc w:val="both"/>
      </w:pPr>
      <w:r>
        <w:t xml:space="preserve">            assert_eq!(MODEL_SPECS.len(), ARGS.intra_op_parallelism.len());</w:t>
      </w:r>
    </w:p>
    <w:p>
      <w:pPr>
        <w:jc w:val="both"/>
      </w:pPr>
      <w:r>
        <w:t xml:space="preserve">            //TODO for now we, we assume each model's output has only 1 tensor.</w:t>
      </w:r>
    </w:p>
    <w:p>
      <w:pPr>
        <w:jc w:val="both"/>
      </w:pPr>
      <w:r>
        <w:t xml:space="preserve">            //this will be lifted once tf_model properly implements mtl outputs</w:t>
      </w:r>
    </w:p>
    <w:p>
      <w:pPr>
        <w:jc w:val="both"/>
      </w:pPr>
      <w:r>
        <w:t xml:space="preserve">            //assert_eq!(OUTPUTS.len(), OUTPUTS.iter().fold(0usize, |a, b| a+b.len()));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pub fn validate_ps_model_args() {</w:t>
      </w:r>
    </w:p>
    <w:p>
      <w:pPr>
        <w:jc w:val="both"/>
      </w:pPr>
      <w:r>
        <w:t xml:space="preserve">            assert!(ARGS.versions_per_model &lt;= 2);</w:t>
      </w:r>
    </w:p>
    <w:p>
      <w:pPr>
        <w:jc w:val="both"/>
      </w:pPr>
      <w:r>
        <w:t xml:space="preserve">            assert!(ARGS.versions_per_model &gt;= 1);</w:t>
      </w:r>
    </w:p>
    <w:p>
      <w:pPr>
        <w:jc w:val="both"/>
      </w:pPr>
      <w:r>
        <w:t xml:space="preserve">            assert_eq!(MODEL_SPECS.len(), ARGS.input.len());</w:t>
      </w:r>
    </w:p>
    <w:p>
      <w:pPr>
        <w:jc w:val="both"/>
      </w:pPr>
      <w:r>
        <w:t xml:space="preserve">            assert_eq!(MODEL_SPECS.len(), ARGS.model_dir.len());</w:t>
      </w:r>
    </w:p>
    <w:p>
      <w:pPr>
        <w:jc w:val="both"/>
      </w:pPr>
      <w:r>
        <w:t xml:space="preserve">            assert_eq!(MODEL_SPECS.len(), ARGS.max_batch_size.len());</w:t>
      </w:r>
    </w:p>
    <w:p>
      <w:pPr>
        <w:jc w:val="both"/>
      </w:pPr>
      <w:r>
        <w:t xml:space="preserve">            assert_eq!(MODEL_SPECS.len(), ARGS.batch_time_out_millis.len());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