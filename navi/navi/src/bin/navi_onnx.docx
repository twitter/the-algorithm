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use anyhow::Result;</w:t>
      </w:r>
    </w:p>
    <w:p>
      <w:pPr>
        <w:jc w:val="both"/>
      </w:pPr>
      <w:r>
        <w:t>use log::info;</w:t>
      </w:r>
    </w:p>
    <w:p>
      <w:pPr>
        <w:jc w:val="both"/>
      </w:pPr>
      <w:r>
        <w:t>use navi::cli_args::{ARGS, MODEL_SPECS};</w:t>
      </w:r>
    </w:p>
    <w:p>
      <w:pPr>
        <w:jc w:val="both"/>
      </w:pPr>
      <w:r>
        <w:t>use navi::onnx_model::onnx::OnnxModel;</w:t>
      </w:r>
    </w:p>
    <w:p>
      <w:pPr>
        <w:jc w:val="both"/>
      </w:pPr>
      <w:r>
        <w:t>use navi::{bootstrap, metrics};</w:t>
      </w:r>
    </w:p>
    <w:p>
      <w:pPr>
        <w:jc w:val="both"/>
      </w:pPr>
      <w:r/>
    </w:p>
    <w:p>
      <w:pPr>
        <w:jc w:val="both"/>
      </w:pPr>
      <w:r>
        <w:t>fn main() -&gt; Result&lt;()&gt; {</w:t>
      </w:r>
    </w:p>
    <w:p>
      <w:pPr>
        <w:jc w:val="both"/>
      </w:pPr>
      <w:r>
        <w:t xml:space="preserve">    env_logger::init();</w:t>
      </w:r>
    </w:p>
    <w:p>
      <w:pPr>
        <w:jc w:val="both"/>
      </w:pPr>
      <w:r>
        <w:t xml:space="preserve">    info!("global: {:?}", ARGS.onnx_global_thread_pool_options);</w:t>
      </w:r>
    </w:p>
    <w:p>
      <w:pPr>
        <w:jc w:val="both"/>
      </w:pPr>
      <w:r>
        <w:t xml:space="preserve">    let assert_session_params = if ARGS.onnx_global_thread_pool_options.is_empty() {</w:t>
      </w:r>
    </w:p>
    <w:p>
      <w:pPr>
        <w:jc w:val="both"/>
      </w:pPr>
      <w:r>
        <w:t xml:space="preserve">        // std::env::set_var("OMP_NUM_THREADS", "1");</w:t>
      </w:r>
    </w:p>
    <w:p>
      <w:pPr>
        <w:jc w:val="both"/>
      </w:pPr>
      <w:r>
        <w:t xml:space="preserve">        info!("now we use per session thread pool");</w:t>
      </w:r>
    </w:p>
    <w:p>
      <w:pPr>
        <w:jc w:val="both"/>
      </w:pPr>
      <w:r>
        <w:t xml:space="preserve">        MODEL_SPECS.len()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else {</w:t>
      </w:r>
    </w:p>
    <w:p>
      <w:pPr>
        <w:jc w:val="both"/>
      </w:pPr>
      <w:r>
        <w:t xml:space="preserve">       info!("now we use global thread pool");</w:t>
      </w:r>
    </w:p>
    <w:p>
      <w:pPr>
        <w:jc w:val="both"/>
      </w:pPr>
      <w:r>
        <w:t xml:space="preserve">        0</w:t>
      </w:r>
    </w:p>
    <w:p>
      <w:pPr>
        <w:jc w:val="both"/>
      </w:pPr>
      <w:r>
        <w:t xml:space="preserve">    };</w:t>
      </w:r>
    </w:p>
    <w:p>
      <w:pPr>
        <w:jc w:val="both"/>
      </w:pPr>
      <w:r>
        <w:t xml:space="preserve">    assert_eq!(assert_session_params, ARGS.inter_op_parallelism.len());</w:t>
      </w:r>
    </w:p>
    <w:p>
      <w:pPr>
        <w:jc w:val="both"/>
      </w:pPr>
      <w:r>
        <w:t xml:space="preserve">    assert_eq!(assert_session_params, ARGS.inter_op_parallelism.len());</w:t>
      </w:r>
    </w:p>
    <w:p>
      <w:pPr>
        <w:jc w:val="both"/>
      </w:pPr>
      <w:r/>
    </w:p>
    <w:p>
      <w:pPr>
        <w:jc w:val="both"/>
      </w:pPr>
      <w:r>
        <w:t xml:space="preserve">    metrics::register_custom_metrics();</w:t>
      </w:r>
    </w:p>
    <w:p>
      <w:pPr>
        <w:jc w:val="both"/>
      </w:pPr>
      <w:r>
        <w:t xml:space="preserve">    bootstrap::bootstrap(OnnxModel::new)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