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anyhow::Result;</w:t>
      </w:r>
    </w:p>
    <w:p>
      <w:pPr>
        <w:jc w:val="both"/>
      </w:pPr>
      <w:r>
        <w:t>use log::info;</w:t>
      </w:r>
    </w:p>
    <w:p>
      <w:pPr>
        <w:jc w:val="both"/>
      </w:pPr>
      <w:r>
        <w:t>use navi::cli_args::{ARGS, MODEL_SPECS};</w:t>
      </w:r>
    </w:p>
    <w:p>
      <w:pPr>
        <w:jc w:val="both"/>
      </w:pPr>
      <w:r>
        <w:t>use navi::cores::validator::validatior::cli_validator;</w:t>
      </w:r>
    </w:p>
    <w:p>
      <w:pPr>
        <w:jc w:val="both"/>
      </w:pPr>
      <w:r>
        <w:t>use navi::tf_model::tf::TFModel;</w:t>
      </w:r>
    </w:p>
    <w:p>
      <w:pPr>
        <w:jc w:val="both"/>
      </w:pPr>
      <w:r>
        <w:t>use navi::{bootstrap, metrics};</w:t>
      </w:r>
    </w:p>
    <w:p>
      <w:pPr>
        <w:jc w:val="both"/>
      </w:pPr>
      <w:r>
        <w:t>use sha256::digest;</w:t>
      </w:r>
    </w:p>
    <w:p>
      <w:pPr>
        <w:jc w:val="both"/>
      </w:pPr>
      <w:r/>
    </w:p>
    <w:p>
      <w:pPr>
        <w:jc w:val="both"/>
      </w:pPr>
      <w:r>
        <w:t>fn main() -&gt; Result&lt;()&gt; {</w:t>
      </w:r>
    </w:p>
    <w:p>
      <w:pPr>
        <w:jc w:val="both"/>
      </w:pPr>
      <w:r>
        <w:t xml:space="preserve">    env_logger::init();</w:t>
      </w:r>
    </w:p>
    <w:p>
      <w:pPr>
        <w:jc w:val="both"/>
      </w:pPr>
      <w:r>
        <w:t xml:space="preserve">    cli_validator::validate_input_args();</w:t>
      </w:r>
    </w:p>
    <w:p>
      <w:pPr>
        <w:jc w:val="both"/>
      </w:pPr>
      <w:r>
        <w:t xml:space="preserve">    //only validate in for tf as other models don't have this</w:t>
      </w:r>
    </w:p>
    <w:p>
      <w:pPr>
        <w:jc w:val="both"/>
      </w:pPr>
      <w:r>
        <w:t xml:space="preserve">    assert_eq!(MODEL_SPECS.len(), ARGS.serving_sig.len());</w:t>
      </w:r>
    </w:p>
    <w:p>
      <w:pPr>
        <w:jc w:val="both"/>
      </w:pPr>
      <w:r>
        <w:t xml:space="preserve">    metrics::register_custom_metrics();</w:t>
      </w:r>
    </w:p>
    <w:p>
      <w:pPr>
        <w:jc w:val="both"/>
      </w:pPr>
      <w:r/>
    </w:p>
    <w:p>
      <w:pPr>
        <w:jc w:val="both"/>
      </w:pPr>
      <w:r>
        <w:t xml:space="preserve">    //load all the custom ops - comma seperaed</w:t>
      </w:r>
    </w:p>
    <w:p>
      <w:pPr>
        <w:jc w:val="both"/>
      </w:pPr>
      <w:r>
        <w:t xml:space="preserve">    if let Some(ref customops_lib) = ARGS.customops_lib {</w:t>
      </w:r>
    </w:p>
    <w:p>
      <w:pPr>
        <w:jc w:val="both"/>
      </w:pPr>
      <w:r>
        <w:t xml:space="preserve">        for op_lib in customops_lib.split(",") {</w:t>
      </w:r>
    </w:p>
    <w:p>
      <w:pPr>
        <w:jc w:val="both"/>
      </w:pPr>
      <w:r>
        <w:t xml:space="preserve">            load_custom_op(op_lib);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versioning the customop so library</w:t>
      </w:r>
    </w:p>
    <w:p>
      <w:pPr>
        <w:jc w:val="both"/>
      </w:pPr>
      <w:r>
        <w:t xml:space="preserve">    bootstrap::bootstrap(TFModel::new)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fn load_custom_op(lib_path: &amp;str) -&gt; () {</w:t>
      </w:r>
    </w:p>
    <w:p>
      <w:pPr>
        <w:jc w:val="both"/>
      </w:pPr>
      <w:r>
        <w:t xml:space="preserve">    let res = tensorflow::Library::load(lib_path);</w:t>
      </w:r>
    </w:p>
    <w:p>
      <w:pPr>
        <w:jc w:val="both"/>
      </w:pPr>
      <w:r>
        <w:t xml:space="preserve">    info!("{} load status:{:?}", lib_path, res);</w:t>
      </w:r>
    </w:p>
    <w:p>
      <w:pPr>
        <w:jc w:val="both"/>
      </w:pPr>
      <w:r>
        <w:t xml:space="preserve">    let customop_version_num = get_custom_op_version(lib_path);</w:t>
      </w:r>
    </w:p>
    <w:p>
      <w:pPr>
        <w:jc w:val="both"/>
      </w:pPr>
      <w:r>
        <w:t xml:space="preserve">    // Last OP version is recorded</w:t>
      </w:r>
    </w:p>
    <w:p>
      <w:pPr>
        <w:jc w:val="both"/>
      </w:pPr>
      <w:r>
        <w:t xml:space="preserve">    metrics::CUSTOMOP_VERSION.set(customop_version_num);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//fn get_custom_op_version(customops_lib: &amp;String) -&gt; i64 {</w:t>
      </w:r>
    </w:p>
    <w:p>
      <w:pPr>
        <w:jc w:val="both"/>
      </w:pPr>
      <w:r>
        <w:t>fn get_custom_op_version(customops_lib: &amp;str) -&gt; i64 {</w:t>
      </w:r>
    </w:p>
    <w:p>
      <w:pPr>
        <w:jc w:val="both"/>
      </w:pPr>
      <w:r>
        <w:t xml:space="preserve">    let customop_bytes = std::fs::read(customops_lib).unwrap(); // Vec&lt;u8&gt;</w:t>
      </w:r>
    </w:p>
    <w:p>
      <w:pPr>
        <w:jc w:val="both"/>
      </w:pPr>
      <w:r>
        <w:t xml:space="preserve">    let customop_hash = digest(customop_bytes.as_slice());</w:t>
      </w:r>
    </w:p>
    <w:p>
      <w:pPr>
        <w:jc w:val="both"/>
      </w:pPr>
      <w:r>
        <w:t xml:space="preserve">    //conver the last 4 hex digits to version number as prometheus metrics doesn't support string, the total space is 16^4 == 65536</w:t>
      </w:r>
    </w:p>
    <w:p>
      <w:pPr>
        <w:jc w:val="both"/>
      </w:pPr>
      <w:r>
        <w:t xml:space="preserve">    let customop_version_num =</w:t>
      </w:r>
    </w:p>
    <w:p>
      <w:pPr>
        <w:jc w:val="both"/>
      </w:pPr>
      <w:r>
        <w:t xml:space="preserve">        i64::from_str_radix(&amp;customop_hash[customop_hash.len() - 4..], 16).unwrap();</w:t>
      </w:r>
    </w:p>
    <w:p>
      <w:pPr>
        <w:jc w:val="both"/>
      </w:pPr>
      <w:r>
        <w:t xml:space="preserve">    info!(</w:t>
      </w:r>
    </w:p>
    <w:p>
      <w:pPr>
        <w:jc w:val="both"/>
      </w:pPr>
      <w:r>
        <w:t xml:space="preserve">        "customop hash: {}, version_number: {}",</w:t>
      </w:r>
    </w:p>
    <w:p>
      <w:pPr>
        <w:jc w:val="both"/>
      </w:pPr>
      <w:r>
        <w:t xml:space="preserve">        customop_hash, customop_version_num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customop_version_num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