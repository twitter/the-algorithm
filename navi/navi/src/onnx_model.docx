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#[cfg(feature = "onnx")]</w:t>
      </w:r>
    </w:p>
    <w:p>
      <w:pPr>
        <w:jc w:val="both"/>
      </w:pPr>
      <w:r>
        <w:t>pub mod onnx {</w:t>
      </w:r>
    </w:p>
    <w:p>
      <w:pPr>
        <w:jc w:val="both"/>
      </w:pPr>
      <w:r>
        <w:t xml:space="preserve">    use crate::TensorReturnEnum;</w:t>
      </w:r>
    </w:p>
    <w:p>
      <w:pPr>
        <w:jc w:val="both"/>
      </w:pPr>
      <w:r>
        <w:t xml:space="preserve">    use crate::bootstrap::{TensorInput, TensorInputEnum};</w:t>
      </w:r>
    </w:p>
    <w:p>
      <w:pPr>
        <w:jc w:val="both"/>
      </w:pPr>
      <w:r>
        <w:t xml:space="preserve">    use crate::cli_args::{</w:t>
      </w:r>
    </w:p>
    <w:p>
      <w:pPr>
        <w:jc w:val="both"/>
      </w:pPr>
      <w:r>
        <w:t xml:space="preserve">        Args, ARGS, INPUTS, MODEL_SPECS, OUTPUTS,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use crate::metrics::{self, CONVERTER_TIME_COLLECTOR};</w:t>
      </w:r>
    </w:p>
    <w:p>
      <w:pPr>
        <w:jc w:val="both"/>
      </w:pPr>
      <w:r>
        <w:t xml:space="preserve">    use crate::predict_service::Model;</w:t>
      </w:r>
    </w:p>
    <w:p>
      <w:pPr>
        <w:jc w:val="both"/>
      </w:pPr>
      <w:r>
        <w:t xml:space="preserve">    use crate::{MAX_NUM_INPUTS, MAX_NUM_OUTPUTS, META_INFO, utils};</w:t>
      </w:r>
    </w:p>
    <w:p>
      <w:pPr>
        <w:jc w:val="both"/>
      </w:pPr>
      <w:r>
        <w:t xml:space="preserve">    use anyhow::Result;</w:t>
      </w:r>
    </w:p>
    <w:p>
      <w:pPr>
        <w:jc w:val="both"/>
      </w:pPr>
      <w:r>
        <w:t xml:space="preserve">    use arrayvec::ArrayVec;</w:t>
      </w:r>
    </w:p>
    <w:p>
      <w:pPr>
        <w:jc w:val="both"/>
      </w:pPr>
      <w:r>
        <w:t xml:space="preserve">    use dr_transform::converter::{BatchPredictionRequestToTorchTensorConverter, Converter};</w:t>
      </w:r>
    </w:p>
    <w:p>
      <w:pPr>
        <w:jc w:val="both"/>
      </w:pPr>
      <w:r>
        <w:t xml:space="preserve">    use itertools::Itertools;</w:t>
      </w:r>
    </w:p>
    <w:p>
      <w:pPr>
        <w:jc w:val="both"/>
      </w:pPr>
      <w:r>
        <w:t xml:space="preserve">    use log::{debug, info};</w:t>
      </w:r>
    </w:p>
    <w:p>
      <w:pPr>
        <w:jc w:val="both"/>
      </w:pPr>
      <w:r>
        <w:t xml:space="preserve">    use dr_transform::ort::environment::Environment;</w:t>
      </w:r>
    </w:p>
    <w:p>
      <w:pPr>
        <w:jc w:val="both"/>
      </w:pPr>
      <w:r>
        <w:t xml:space="preserve">    use dr_transform::ort::session::Session;</w:t>
      </w:r>
    </w:p>
    <w:p>
      <w:pPr>
        <w:jc w:val="both"/>
      </w:pPr>
      <w:r>
        <w:t xml:space="preserve">    use dr_transform::ort::tensor::InputTensor;</w:t>
      </w:r>
    </w:p>
    <w:p>
      <w:pPr>
        <w:jc w:val="both"/>
      </w:pPr>
      <w:r>
        <w:t xml:space="preserve">    use dr_transform::ort::{ExecutionProvider, GraphOptimizationLevel, SessionBuilder};</w:t>
      </w:r>
    </w:p>
    <w:p>
      <w:pPr>
        <w:jc w:val="both"/>
      </w:pPr>
      <w:r>
        <w:t xml:space="preserve">    use dr_transform::ort::LoggingLevel;</w:t>
      </w:r>
    </w:p>
    <w:p>
      <w:pPr>
        <w:jc w:val="both"/>
      </w:pPr>
      <w:r>
        <w:t xml:space="preserve">    use serde_json::Value;</w:t>
      </w:r>
    </w:p>
    <w:p>
      <w:pPr>
        <w:jc w:val="both"/>
      </w:pPr>
      <w:r>
        <w:t xml:space="preserve">    use std::fmt::{Debug, Display};</w:t>
      </w:r>
    </w:p>
    <w:p>
      <w:pPr>
        <w:jc w:val="both"/>
      </w:pPr>
      <w:r>
        <w:t xml:space="preserve">    use std::sync::Arc;</w:t>
      </w:r>
    </w:p>
    <w:p>
      <w:pPr>
        <w:jc w:val="both"/>
      </w:pPr>
      <w:r>
        <w:t xml:space="preserve">    use std::{fmt, fs};</w:t>
      </w:r>
    </w:p>
    <w:p>
      <w:pPr>
        <w:jc w:val="both"/>
      </w:pPr>
      <w:r>
        <w:t xml:space="preserve">    use tokio::time::Instant;</w:t>
      </w:r>
    </w:p>
    <w:p>
      <w:pPr>
        <w:jc w:val="both"/>
      </w:pPr>
      <w:r>
        <w:t xml:space="preserve">    lazy_static! {</w:t>
      </w:r>
    </w:p>
    <w:p>
      <w:pPr>
        <w:jc w:val="both"/>
      </w:pPr>
      <w:r>
        <w:t xml:space="preserve">        pub static ref ENVIRONMENT: Arc&lt;Environment&gt; = Arc::new(</w:t>
      </w:r>
    </w:p>
    <w:p>
      <w:pPr>
        <w:jc w:val="both"/>
      </w:pPr>
      <w:r>
        <w:t xml:space="preserve">            Environment::builder()</w:t>
      </w:r>
    </w:p>
    <w:p>
      <w:pPr>
        <w:jc w:val="both"/>
      </w:pPr>
      <w:r>
        <w:t xml:space="preserve">                .with_name("onnx home")</w:t>
      </w:r>
    </w:p>
    <w:p>
      <w:pPr>
        <w:jc w:val="both"/>
      </w:pPr>
      <w:r>
        <w:t xml:space="preserve">                .with_log_level(LoggingLevel::Error)</w:t>
      </w:r>
    </w:p>
    <w:p>
      <w:pPr>
        <w:jc w:val="both"/>
      </w:pPr>
      <w:r>
        <w:t xml:space="preserve">                .with_global_thread_pool(ARGS.onnx_global_thread_pool_options.clone())</w:t>
      </w:r>
    </w:p>
    <w:p>
      <w:pPr>
        <w:jc w:val="both"/>
      </w:pPr>
      <w:r>
        <w:t xml:space="preserve">                .build()</w:t>
      </w:r>
    </w:p>
    <w:p>
      <w:pPr>
        <w:jc w:val="both"/>
      </w:pPr>
      <w:r>
        <w:t xml:space="preserve">                .unwrap()</w:t>
      </w:r>
    </w:p>
    <w:p>
      <w:pPr>
        <w:jc w:val="both"/>
      </w:pPr>
      <w:r>
        <w:t xml:space="preserve">        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#[derive(Debug)]</w:t>
      </w:r>
    </w:p>
    <w:p>
      <w:pPr>
        <w:jc w:val="both"/>
      </w:pPr>
      <w:r>
        <w:t xml:space="preserve">    pub struct OnnxModel {</w:t>
      </w:r>
    </w:p>
    <w:p>
      <w:pPr>
        <w:jc w:val="both"/>
      </w:pPr>
      <w:r>
        <w:t xml:space="preserve">        pub session: Session,</w:t>
      </w:r>
    </w:p>
    <w:p>
      <w:pPr>
        <w:jc w:val="both"/>
      </w:pPr>
      <w:r>
        <w:t xml:space="preserve">        pub model_idx: usize,</w:t>
      </w:r>
    </w:p>
    <w:p>
      <w:pPr>
        <w:jc w:val="both"/>
      </w:pPr>
      <w:r>
        <w:t xml:space="preserve">        pub version: i64,</w:t>
      </w:r>
    </w:p>
    <w:p>
      <w:pPr>
        <w:jc w:val="both"/>
      </w:pPr>
      <w:r>
        <w:t xml:space="preserve">        pub export_dir: String,</w:t>
      </w:r>
    </w:p>
    <w:p>
      <w:pPr>
        <w:jc w:val="both"/>
      </w:pPr>
      <w:r>
        <w:t xml:space="preserve">        pub output_filters: ArrayVec&lt;usize, MAX_NUM_OUTPUTS&gt;,</w:t>
      </w:r>
    </w:p>
    <w:p>
      <w:pPr>
        <w:jc w:val="both"/>
      </w:pPr>
      <w:r>
        <w:t xml:space="preserve">        pub input_converter: Box&lt;dyn Converter&gt;,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impl Display for OnnxModel {</w:t>
      </w:r>
    </w:p>
    <w:p>
      <w:pPr>
        <w:jc w:val="both"/>
      </w:pPr>
      <w:r>
        <w:t xml:space="preserve">        fn fmt(&amp;self, f: &amp;mut fmt::Formatter) -&gt; fmt::Result {</w:t>
      </w:r>
    </w:p>
    <w:p>
      <w:pPr>
        <w:jc w:val="both"/>
      </w:pPr>
      <w:r>
        <w:t xml:space="preserve">            write!(</w:t>
      </w:r>
    </w:p>
    <w:p>
      <w:pPr>
        <w:jc w:val="both"/>
      </w:pPr>
      <w:r>
        <w:t xml:space="preserve">                f,</w:t>
      </w:r>
    </w:p>
    <w:p>
      <w:pPr>
        <w:jc w:val="both"/>
      </w:pPr>
      <w:r>
        <w:t xml:space="preserve">                "idx: {}, onnx model_name:{}, version:{}, output_filters:{:?}, converter:{:}",</w:t>
      </w:r>
    </w:p>
    <w:p>
      <w:pPr>
        <w:jc w:val="both"/>
      </w:pPr>
      <w:r>
        <w:t xml:space="preserve">                self.model_idx,</w:t>
      </w:r>
    </w:p>
    <w:p>
      <w:pPr>
        <w:jc w:val="both"/>
      </w:pPr>
      <w:r>
        <w:t xml:space="preserve">                MODEL_SPECS[self.model_idx],</w:t>
      </w:r>
    </w:p>
    <w:p>
      <w:pPr>
        <w:jc w:val="both"/>
      </w:pPr>
      <w:r>
        <w:t xml:space="preserve">                self.version,</w:t>
      </w:r>
    </w:p>
    <w:p>
      <w:pPr>
        <w:jc w:val="both"/>
      </w:pPr>
      <w:r>
        <w:t xml:space="preserve">                self.output_filters,</w:t>
      </w:r>
    </w:p>
    <w:p>
      <w:pPr>
        <w:jc w:val="both"/>
      </w:pPr>
      <w:r>
        <w:t xml:space="preserve">                self.input_converter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impl Drop for OnnxModel {</w:t>
      </w:r>
    </w:p>
    <w:p>
      <w:pPr>
        <w:jc w:val="both"/>
      </w:pPr>
      <w:r>
        <w:t xml:space="preserve">        fn drop(&amp;mut self) {</w:t>
      </w:r>
    </w:p>
    <w:p>
      <w:pPr>
        <w:jc w:val="both"/>
      </w:pPr>
      <w:r>
        <w:t xml:space="preserve">            if ARGS.profiling != None {</w:t>
      </w:r>
    </w:p>
    <w:p>
      <w:pPr>
        <w:jc w:val="both"/>
      </w:pPr>
      <w:r>
        <w:t xml:space="preserve">                self.session.end_profiling().map_or_else(</w:t>
      </w:r>
    </w:p>
    <w:p>
      <w:pPr>
        <w:jc w:val="both"/>
      </w:pPr>
      <w:r>
        <w:t xml:space="preserve">                    |e| {</w:t>
      </w:r>
    </w:p>
    <w:p>
      <w:pPr>
        <w:jc w:val="both"/>
      </w:pPr>
      <w:r>
        <w:t xml:space="preserve">                        info!("end profiling with some error:{:?}", e);</w:t>
      </w:r>
    </w:p>
    <w:p>
      <w:pPr>
        <w:jc w:val="both"/>
      </w:pPr>
      <w:r>
        <w:t xml:space="preserve">                    },</w:t>
      </w:r>
    </w:p>
    <w:p>
      <w:pPr>
        <w:jc w:val="both"/>
      </w:pPr>
      <w:r>
        <w:t xml:space="preserve">                    |f| {</w:t>
      </w:r>
    </w:p>
    <w:p>
      <w:pPr>
        <w:jc w:val="both"/>
      </w:pPr>
      <w:r>
        <w:t xml:space="preserve">                        info!("profiling ended with file:{}", f);</w:t>
      </w:r>
    </w:p>
    <w:p>
      <w:pPr>
        <w:jc w:val="both"/>
      </w:pPr>
      <w:r>
        <w:t xml:space="preserve">                    },</w:t>
      </w:r>
    </w:p>
    <w:p>
      <w:pPr>
        <w:jc w:val="both"/>
      </w:pPr>
      <w:r>
        <w:t xml:space="preserve">                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impl OnnxModel {</w:t>
      </w:r>
    </w:p>
    <w:p>
      <w:pPr>
        <w:jc w:val="both"/>
      </w:pPr>
      <w:r>
        <w:t xml:space="preserve">        fn get_output_filters(session: &amp;Session, idx: usize) -&gt; ArrayVec&lt;usize, MAX_NUM_OUTPUTS&gt; {</w:t>
      </w:r>
    </w:p>
    <w:p>
      <w:pPr>
        <w:jc w:val="both"/>
      </w:pPr>
      <w:r>
        <w:t xml:space="preserve">            OUTPUTS[idx]</w:t>
      </w:r>
    </w:p>
    <w:p>
      <w:pPr>
        <w:jc w:val="both"/>
      </w:pPr>
      <w:r>
        <w:t xml:space="preserve">                .iter()</w:t>
      </w:r>
    </w:p>
    <w:p>
      <w:pPr>
        <w:jc w:val="both"/>
      </w:pPr>
      <w:r>
        <w:t xml:space="preserve">                .map(|output| session.outputs.iter().position(|o| o.name == *output))</w:t>
      </w:r>
    </w:p>
    <w:p>
      <w:pPr>
        <w:jc w:val="both"/>
      </w:pPr>
      <w:r>
        <w:t xml:space="preserve">                .flatten()</w:t>
      </w:r>
    </w:p>
    <w:p>
      <w:pPr>
        <w:jc w:val="both"/>
      </w:pPr>
      <w:r>
        <w:t xml:space="preserve">                .collect::&lt;ArrayVec&lt;usize, MAX_NUM_OUTPUTS&gt;&gt;()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#[cfg(target_os = "linux")]</w:t>
      </w:r>
    </w:p>
    <w:p>
      <w:pPr>
        <w:jc w:val="both"/>
      </w:pPr>
      <w:r>
        <w:t xml:space="preserve">        fn ep_choices() -&gt; Vec&lt;ExecutionProvider&gt; {</w:t>
      </w:r>
    </w:p>
    <w:p>
      <w:pPr>
        <w:jc w:val="both"/>
      </w:pPr>
      <w:r>
        <w:t xml:space="preserve">            match ARGS.onnx_gpu_ep.as_ref().map(|e| e.as_str()) {</w:t>
      </w:r>
    </w:p>
    <w:p>
      <w:pPr>
        <w:jc w:val="both"/>
      </w:pPr>
      <w:r>
        <w:t xml:space="preserve">                Some("onednn") =&gt; vec![Self::ep_with_options(ExecutionProvider::onednn())],</w:t>
      </w:r>
    </w:p>
    <w:p>
      <w:pPr>
        <w:jc w:val="both"/>
      </w:pPr>
      <w:r>
        <w:t xml:space="preserve">                Some("tensorrt") =&gt; vec![Self::ep_with_options(ExecutionProvider::tensorrt())],</w:t>
      </w:r>
    </w:p>
    <w:p>
      <w:pPr>
        <w:jc w:val="both"/>
      </w:pPr>
      <w:r>
        <w:t xml:space="preserve">                Some("cuda") =&gt; vec![Self::ep_with_options(ExecutionProvider::cuda())],</w:t>
      </w:r>
    </w:p>
    <w:p>
      <w:pPr>
        <w:jc w:val="both"/>
      </w:pPr>
      <w:r>
        <w:t xml:space="preserve">                _ =&gt; vec![Self::ep_with_options(ExecutionProvider::cpu())],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fn ep_with_options(mut ep: ExecutionProvider) -&gt; ExecutionProvider {</w:t>
      </w:r>
    </w:p>
    <w:p>
      <w:pPr>
        <w:jc w:val="both"/>
      </w:pPr>
      <w:r>
        <w:t xml:space="preserve">            for (ref k, ref v) in ARGS.onnx_ep_options.clone() {</w:t>
      </w:r>
    </w:p>
    <w:p>
      <w:pPr>
        <w:jc w:val="both"/>
      </w:pPr>
      <w:r>
        <w:t xml:space="preserve">                ep = ep.with(k, v);</w:t>
      </w:r>
    </w:p>
    <w:p>
      <w:pPr>
        <w:jc w:val="both"/>
      </w:pPr>
      <w:r>
        <w:t xml:space="preserve">                info!("setting option:{} -&gt; {} and now ep is:{:?}", k, v, ep);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ep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#[cfg(target_os = "macos")]</w:t>
      </w:r>
    </w:p>
    <w:p>
      <w:pPr>
        <w:jc w:val="both"/>
      </w:pPr>
      <w:r>
        <w:t xml:space="preserve">        fn ep_choices() -&gt; Vec&lt;ExecutionProvider&gt; {</w:t>
      </w:r>
    </w:p>
    <w:p>
      <w:pPr>
        <w:jc w:val="both"/>
      </w:pPr>
      <w:r>
        <w:t xml:space="preserve">            vec![Self::ep_with_options(ExecutionProvider::cpu())]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pub fn new(idx: usize, version: String, model_config: &amp;Value) -&gt; Result&lt;OnnxModel&gt; {</w:t>
      </w:r>
    </w:p>
    <w:p>
      <w:pPr>
        <w:jc w:val="both"/>
      </w:pPr>
      <w:r>
        <w:t xml:space="preserve">            let export_dir = format!("{}/{}/model.onnx", ARGS.model_dir[idx], version);</w:t>
      </w:r>
    </w:p>
    <w:p>
      <w:pPr>
        <w:jc w:val="both"/>
      </w:pPr>
      <w:r>
        <w:t xml:space="preserve">            let meta_info = format!("{}/{}/{}", ARGS.model_dir[idx], version, META_INFO);</w:t>
      </w:r>
    </w:p>
    <w:p>
      <w:pPr>
        <w:jc w:val="both"/>
      </w:pPr>
      <w:r>
        <w:t xml:space="preserve">            let mut builder = SessionBuilder::new(&amp;ENVIRONMENT)?</w:t>
      </w:r>
    </w:p>
    <w:p>
      <w:pPr>
        <w:jc w:val="both"/>
      </w:pPr>
      <w:r>
        <w:t xml:space="preserve">                .with_optimization_level(GraphOptimizationLevel::Level3)?</w:t>
      </w:r>
    </w:p>
    <w:p>
      <w:pPr>
        <w:jc w:val="both"/>
      </w:pPr>
      <w:r>
        <w:t xml:space="preserve">                .with_parallel_execution(ARGS.onnx_use_parallel_mode == "true")?;</w:t>
      </w:r>
    </w:p>
    <w:p>
      <w:pPr>
        <w:jc w:val="both"/>
      </w:pPr>
      <w:r>
        <w:t xml:space="preserve">            if ARGS.onnx_global_thread_pool_options.is_empty() {</w:t>
      </w:r>
    </w:p>
    <w:p>
      <w:pPr>
        <w:jc w:val="both"/>
      </w:pPr>
      <w:r>
        <w:t xml:space="preserve">                builder = builder</w:t>
      </w:r>
    </w:p>
    <w:p>
      <w:pPr>
        <w:jc w:val="both"/>
      </w:pPr>
      <w:r>
        <w:t xml:space="preserve">                    .with_inter_threads(</w:t>
      </w:r>
    </w:p>
    <w:p>
      <w:pPr>
        <w:jc w:val="both"/>
      </w:pPr>
      <w:r>
        <w:t xml:space="preserve">                        utils::get_config_or(</w:t>
      </w:r>
    </w:p>
    <w:p>
      <w:pPr>
        <w:jc w:val="both"/>
      </w:pPr>
      <w:r>
        <w:t xml:space="preserve">                            model_config,</w:t>
      </w:r>
    </w:p>
    <w:p>
      <w:pPr>
        <w:jc w:val="both"/>
      </w:pPr>
      <w:r>
        <w:t xml:space="preserve">                            "inter_op_parallelism",</w:t>
      </w:r>
    </w:p>
    <w:p>
      <w:pPr>
        <w:jc w:val="both"/>
      </w:pPr>
      <w:r>
        <w:t xml:space="preserve">                            &amp;ARGS.inter_op_parallelism[idx],</w:t>
      </w:r>
    </w:p>
    <w:p>
      <w:pPr>
        <w:jc w:val="both"/>
      </w:pPr>
      <w:r>
        <w:t xml:space="preserve">                        )</w:t>
      </w:r>
    </w:p>
    <w:p>
      <w:pPr>
        <w:jc w:val="both"/>
      </w:pPr>
      <w:r>
        <w:t xml:space="preserve">                            .parse()?,</w:t>
      </w:r>
    </w:p>
    <w:p>
      <w:pPr>
        <w:jc w:val="both"/>
      </w:pPr>
      <w:r>
        <w:t xml:space="preserve">                    )?</w:t>
      </w:r>
    </w:p>
    <w:p>
      <w:pPr>
        <w:jc w:val="both"/>
      </w:pPr>
      <w:r>
        <w:t xml:space="preserve">                    .with_intra_threads(</w:t>
      </w:r>
    </w:p>
    <w:p>
      <w:pPr>
        <w:jc w:val="both"/>
      </w:pPr>
      <w:r>
        <w:t xml:space="preserve">                        utils::get_config_or(</w:t>
      </w:r>
    </w:p>
    <w:p>
      <w:pPr>
        <w:jc w:val="both"/>
      </w:pPr>
      <w:r>
        <w:t xml:space="preserve">                            model_config,</w:t>
      </w:r>
    </w:p>
    <w:p>
      <w:pPr>
        <w:jc w:val="both"/>
      </w:pPr>
      <w:r>
        <w:t xml:space="preserve">                            "intra_op_parallelism",</w:t>
      </w:r>
    </w:p>
    <w:p>
      <w:pPr>
        <w:jc w:val="both"/>
      </w:pPr>
      <w:r>
        <w:t xml:space="preserve">                            &amp;ARGS.intra_op_parallelism[idx],</w:t>
      </w:r>
    </w:p>
    <w:p>
      <w:pPr>
        <w:jc w:val="both"/>
      </w:pPr>
      <w:r>
        <w:t xml:space="preserve">                        )</w:t>
      </w:r>
    </w:p>
    <w:p>
      <w:pPr>
        <w:jc w:val="both"/>
      </w:pPr>
      <w:r>
        <w:t xml:space="preserve">                            .parse()?,</w:t>
      </w:r>
    </w:p>
    <w:p>
      <w:pPr>
        <w:jc w:val="both"/>
      </w:pPr>
      <w:r>
        <w:t xml:space="preserve">                    )?;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else {</w:t>
      </w:r>
    </w:p>
    <w:p>
      <w:pPr>
        <w:jc w:val="both"/>
      </w:pPr>
      <w:r>
        <w:t xml:space="preserve">                builder = builder.with_disable_per_session_threads()?;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builder = builder</w:t>
      </w:r>
    </w:p>
    <w:p>
      <w:pPr>
        <w:jc w:val="both"/>
      </w:pPr>
      <w:r>
        <w:t xml:space="preserve">                .with_memory_pattern(ARGS.onnx_use_memory_pattern == "true")?</w:t>
      </w:r>
    </w:p>
    <w:p>
      <w:pPr>
        <w:jc w:val="both"/>
      </w:pPr>
      <w:r>
        <w:t xml:space="preserve">                .with_execution_providers(&amp;OnnxModel::ep_choices())?;</w:t>
      </w:r>
    </w:p>
    <w:p>
      <w:pPr>
        <w:jc w:val="both"/>
      </w:pPr>
      <w:r>
        <w:t xml:space="preserve">            match &amp;ARGS.profiling {</w:t>
      </w:r>
    </w:p>
    <w:p>
      <w:pPr>
        <w:jc w:val="both"/>
      </w:pPr>
      <w:r>
        <w:t xml:space="preserve">                Some(p) =&gt; {</w:t>
      </w:r>
    </w:p>
    <w:p>
      <w:pPr>
        <w:jc w:val="both"/>
      </w:pPr>
      <w:r>
        <w:t xml:space="preserve">                    debug!("Enable profiling, writing to {}", *p);</w:t>
      </w:r>
    </w:p>
    <w:p>
      <w:pPr>
        <w:jc w:val="both"/>
      </w:pPr>
      <w:r>
        <w:t xml:space="preserve">                    builder = builder.with_profiling(p)?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_ =&gt; {}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let session = builder.with_model_from_file(&amp;export_dir)?;</w:t>
      </w:r>
    </w:p>
    <w:p>
      <w:pPr>
        <w:jc w:val="both"/>
      </w:pPr>
      <w:r/>
    </w:p>
    <w:p>
      <w:pPr>
        <w:jc w:val="both"/>
      </w:pPr>
      <w:r>
        <w:t xml:space="preserve">            info!(</w:t>
      </w:r>
    </w:p>
    <w:p>
      <w:pPr>
        <w:jc w:val="both"/>
      </w:pPr>
      <w:r>
        <w:t xml:space="preserve">                "inputs: {:?}, outputs: {:?}",</w:t>
      </w:r>
    </w:p>
    <w:p>
      <w:pPr>
        <w:jc w:val="both"/>
      </w:pPr>
      <w:r>
        <w:t xml:space="preserve">                session.inputs.iter().format(","),</w:t>
      </w:r>
    </w:p>
    <w:p>
      <w:pPr>
        <w:jc w:val="both"/>
      </w:pPr>
      <w:r>
        <w:t xml:space="preserve">                session.outputs.iter().format(",")</w:t>
      </w:r>
    </w:p>
    <w:p>
      <w:pPr>
        <w:jc w:val="both"/>
      </w:pPr>
      <w:r>
        <w:t xml:space="preserve">            );</w:t>
      </w:r>
    </w:p>
    <w:p>
      <w:pPr>
        <w:jc w:val="both"/>
      </w:pPr>
      <w:r/>
    </w:p>
    <w:p>
      <w:pPr>
        <w:jc w:val="both"/>
      </w:pPr>
      <w:r>
        <w:t xml:space="preserve">            fs::read_to_string(&amp;meta_info)</w:t>
      </w:r>
    </w:p>
    <w:p>
      <w:pPr>
        <w:jc w:val="both"/>
      </w:pPr>
      <w:r>
        <w:t xml:space="preserve">                .ok()</w:t>
      </w:r>
    </w:p>
    <w:p>
      <w:pPr>
        <w:jc w:val="both"/>
      </w:pPr>
      <w:r>
        <w:t xml:space="preserve">                .map(|info| info!("meta info:{}", info));</w:t>
      </w:r>
    </w:p>
    <w:p>
      <w:pPr>
        <w:jc w:val="both"/>
      </w:pPr>
      <w:r>
        <w:t xml:space="preserve">            let output_filters = OnnxModel::get_output_filters(&amp;session, idx);</w:t>
      </w:r>
    </w:p>
    <w:p>
      <w:pPr>
        <w:jc w:val="both"/>
      </w:pPr>
      <w:r>
        <w:t xml:space="preserve">            let mut reporting_feature_ids: Vec&lt;(i64, &amp;str)&gt; = vec![];</w:t>
      </w:r>
    </w:p>
    <w:p>
      <w:pPr>
        <w:jc w:val="both"/>
      </w:pPr>
      <w:r/>
    </w:p>
    <w:p>
      <w:pPr>
        <w:jc w:val="both"/>
      </w:pPr>
      <w:r>
        <w:t xml:space="preserve">            let input_spec_cell = &amp;INPUTS[idx];</w:t>
      </w:r>
    </w:p>
    <w:p>
      <w:pPr>
        <w:jc w:val="both"/>
      </w:pPr>
      <w:r>
        <w:t xml:space="preserve">            if input_spec_cell.get().is_none() {</w:t>
      </w:r>
    </w:p>
    <w:p>
      <w:pPr>
        <w:jc w:val="both"/>
      </w:pPr>
      <w:r>
        <w:t xml:space="preserve">                let input_spec = session</w:t>
      </w:r>
    </w:p>
    <w:p>
      <w:pPr>
        <w:jc w:val="both"/>
      </w:pPr>
      <w:r>
        <w:t xml:space="preserve">                    .inputs</w:t>
      </w:r>
    </w:p>
    <w:p>
      <w:pPr>
        <w:jc w:val="both"/>
      </w:pPr>
      <w:r>
        <w:t xml:space="preserve">                    .iter()</w:t>
      </w:r>
    </w:p>
    <w:p>
      <w:pPr>
        <w:jc w:val="both"/>
      </w:pPr>
      <w:r>
        <w:t xml:space="preserve">                    .map(|input| input.name.clone())</w:t>
      </w:r>
    </w:p>
    <w:p>
      <w:pPr>
        <w:jc w:val="both"/>
      </w:pPr>
      <w:r>
        <w:t xml:space="preserve">                    .collect::&lt;ArrayVec&lt;String, MAX_NUM_INPUTS&gt;&gt;();</w:t>
      </w:r>
    </w:p>
    <w:p>
      <w:pPr>
        <w:jc w:val="both"/>
      </w:pPr>
      <w:r>
        <w:t xml:space="preserve">                input_spec_cell.set(input_spec.clone()).map_or_else(</w:t>
      </w:r>
    </w:p>
    <w:p>
      <w:pPr>
        <w:jc w:val="both"/>
      </w:pPr>
      <w:r>
        <w:t xml:space="preserve">                    |_| info!("unable to set the input_spec for model {}", idx),</w:t>
      </w:r>
    </w:p>
    <w:p>
      <w:pPr>
        <w:jc w:val="both"/>
      </w:pPr>
      <w:r>
        <w:t xml:space="preserve">                    |_| info!("auto detect and set the inputs: {:?}", input_spec),</w:t>
      </w:r>
    </w:p>
    <w:p>
      <w:pPr>
        <w:jc w:val="both"/>
      </w:pPr>
      <w:r>
        <w:t xml:space="preserve">                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ARGS.onnx_report_discrete_feature_ids</w:t>
      </w:r>
    </w:p>
    <w:p>
      <w:pPr>
        <w:jc w:val="both"/>
      </w:pPr>
      <w:r>
        <w:t xml:space="preserve">                .iter()</w:t>
      </w:r>
    </w:p>
    <w:p>
      <w:pPr>
        <w:jc w:val="both"/>
      </w:pPr>
      <w:r>
        <w:t xml:space="preserve">                .for_each(|ids| {</w:t>
      </w:r>
    </w:p>
    <w:p>
      <w:pPr>
        <w:jc w:val="both"/>
      </w:pPr>
      <w:r>
        <w:t xml:space="preserve">                    ids.split(",")</w:t>
      </w:r>
    </w:p>
    <w:p>
      <w:pPr>
        <w:jc w:val="both"/>
      </w:pPr>
      <w:r>
        <w:t xml:space="preserve">                        .filter(|s| !s.is_empty())</w:t>
      </w:r>
    </w:p>
    <w:p>
      <w:pPr>
        <w:jc w:val="both"/>
      </w:pPr>
      <w:r>
        <w:t xml:space="preserve">                        .map(|s| s.parse::&lt;i64&gt;().unwrap())</w:t>
      </w:r>
    </w:p>
    <w:p>
      <w:pPr>
        <w:jc w:val="both"/>
      </w:pPr>
      <w:r>
        <w:t xml:space="preserve">                        .for_each(|id| reporting_feature_ids.push((id, "discrete")))</w:t>
      </w:r>
    </w:p>
    <w:p>
      <w:pPr>
        <w:jc w:val="both"/>
      </w:pPr>
      <w:r>
        <w:t xml:space="preserve">                });</w:t>
      </w:r>
    </w:p>
    <w:p>
      <w:pPr>
        <w:jc w:val="both"/>
      </w:pPr>
      <w:r>
        <w:t xml:space="preserve">            ARGS.onnx_report_continuous_feature_ids</w:t>
      </w:r>
    </w:p>
    <w:p>
      <w:pPr>
        <w:jc w:val="both"/>
      </w:pPr>
      <w:r>
        <w:t xml:space="preserve">                .iter()</w:t>
      </w:r>
    </w:p>
    <w:p>
      <w:pPr>
        <w:jc w:val="both"/>
      </w:pPr>
      <w:r>
        <w:t xml:space="preserve">                .for_each(|ids| {</w:t>
      </w:r>
    </w:p>
    <w:p>
      <w:pPr>
        <w:jc w:val="both"/>
      </w:pPr>
      <w:r>
        <w:t xml:space="preserve">                    ids.split(",")</w:t>
      </w:r>
    </w:p>
    <w:p>
      <w:pPr>
        <w:jc w:val="both"/>
      </w:pPr>
      <w:r>
        <w:t xml:space="preserve">                        .filter(|s| !s.is_empty())</w:t>
      </w:r>
    </w:p>
    <w:p>
      <w:pPr>
        <w:jc w:val="both"/>
      </w:pPr>
      <w:r>
        <w:t xml:space="preserve">                        .map(|s| s.parse::&lt;i64&gt;().unwrap())</w:t>
      </w:r>
    </w:p>
    <w:p>
      <w:pPr>
        <w:jc w:val="both"/>
      </w:pPr>
      <w:r>
        <w:t xml:space="preserve">                        .for_each(|id| reporting_feature_ids.push((id, "continuous")))</w:t>
      </w:r>
    </w:p>
    <w:p>
      <w:pPr>
        <w:jc w:val="both"/>
      </w:pPr>
      <w:r>
        <w:t xml:space="preserve">                });</w:t>
      </w:r>
    </w:p>
    <w:p>
      <w:pPr>
        <w:jc w:val="both"/>
      </w:pPr>
      <w:r/>
    </w:p>
    <w:p>
      <w:pPr>
        <w:jc w:val="both"/>
      </w:pPr>
      <w:r>
        <w:t xml:space="preserve">            let onnx_model = OnnxModel {</w:t>
      </w:r>
    </w:p>
    <w:p>
      <w:pPr>
        <w:jc w:val="both"/>
      </w:pPr>
      <w:r>
        <w:t xml:space="preserve">                session,</w:t>
      </w:r>
    </w:p>
    <w:p>
      <w:pPr>
        <w:jc w:val="both"/>
      </w:pPr>
      <w:r>
        <w:t xml:space="preserve">                model_idx: idx,</w:t>
      </w:r>
    </w:p>
    <w:p>
      <w:pPr>
        <w:jc w:val="both"/>
      </w:pPr>
      <w:r>
        <w:t xml:space="preserve">                version: Args::version_str_to_epoch(&amp;version)?,</w:t>
      </w:r>
    </w:p>
    <w:p>
      <w:pPr>
        <w:jc w:val="both"/>
      </w:pPr>
      <w:r>
        <w:t xml:space="preserve">                export_dir,</w:t>
      </w:r>
    </w:p>
    <w:p>
      <w:pPr>
        <w:jc w:val="both"/>
      </w:pPr>
      <w:r>
        <w:t xml:space="preserve">                output_filters,</w:t>
      </w:r>
    </w:p>
    <w:p>
      <w:pPr>
        <w:jc w:val="both"/>
      </w:pPr>
      <w:r>
        <w:t xml:space="preserve">                input_converter: Box::new(BatchPredictionRequestToTorchTensorConverter::new(</w:t>
      </w:r>
    </w:p>
    <w:p>
      <w:pPr>
        <w:jc w:val="both"/>
      </w:pPr>
      <w:r>
        <w:t xml:space="preserve">                    &amp;ARGS.model_dir[idx],</w:t>
      </w:r>
    </w:p>
    <w:p>
      <w:pPr>
        <w:jc w:val="both"/>
      </w:pPr>
      <w:r>
        <w:t xml:space="preserve">                    &amp;version,</w:t>
      </w:r>
    </w:p>
    <w:p>
      <w:pPr>
        <w:jc w:val="both"/>
      </w:pPr>
      <w:r>
        <w:t xml:space="preserve">                    reporting_feature_ids,</w:t>
      </w:r>
    </w:p>
    <w:p>
      <w:pPr>
        <w:jc w:val="both"/>
      </w:pPr>
      <w:r>
        <w:t xml:space="preserve">                    Some(metrics::register_dynamic_metrics),</w:t>
      </w:r>
    </w:p>
    <w:p>
      <w:pPr>
        <w:jc w:val="both"/>
      </w:pPr>
      <w:r>
        <w:t xml:space="preserve">                )?),</w:t>
      </w:r>
    </w:p>
    <w:p>
      <w:pPr>
        <w:jc w:val="both"/>
      </w:pPr>
      <w:r>
        <w:t xml:space="preserve">            };</w:t>
      </w:r>
    </w:p>
    <w:p>
      <w:pPr>
        <w:jc w:val="both"/>
      </w:pPr>
      <w:r>
        <w:t xml:space="preserve">            onnx_model.warmup()?;</w:t>
      </w:r>
    </w:p>
    <w:p>
      <w:pPr>
        <w:jc w:val="both"/>
      </w:pPr>
      <w:r>
        <w:t xml:space="preserve">            Ok(onnx_model)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///Currently we only assume the input as just one string tensor.</w:t>
      </w:r>
    </w:p>
    <w:p>
      <w:pPr>
        <w:jc w:val="both"/>
      </w:pPr>
      <w:r>
        <w:t xml:space="preserve">    ///The string tensor will be be converted to the actual raw tensors.</w:t>
      </w:r>
    </w:p>
    <w:p>
      <w:pPr>
        <w:jc w:val="both"/>
      </w:pPr>
      <w:r>
        <w:t xml:space="preserve">    /// The converter we are using is very specific to home.</w:t>
      </w:r>
    </w:p>
    <w:p>
      <w:pPr>
        <w:jc w:val="both"/>
      </w:pPr>
      <w:r>
        <w:t xml:space="preserve">    /// It reads a BatchDataRecord thrift and decode it to a batch of raw input tensors.</w:t>
      </w:r>
    </w:p>
    <w:p>
      <w:pPr>
        <w:jc w:val="both"/>
      </w:pPr>
      <w:r>
        <w:t xml:space="preserve">    /// Navi will then do server side batching and feed it to ONNX runtime</w:t>
      </w:r>
    </w:p>
    <w:p>
      <w:pPr>
        <w:jc w:val="both"/>
      </w:pPr>
      <w:r>
        <w:t xml:space="preserve">    impl Model for OnnxModel {</w:t>
      </w:r>
    </w:p>
    <w:p>
      <w:pPr>
        <w:jc w:val="both"/>
      </w:pPr>
      <w:r>
        <w:t xml:space="preserve">        //TODO: implement a generic online warmup for all runtimes</w:t>
      </w:r>
    </w:p>
    <w:p>
      <w:pPr>
        <w:jc w:val="both"/>
      </w:pPr>
      <w:r>
        <w:t xml:space="preserve">        fn warmup(&amp;self) -&gt; Result&lt;()&gt; {</w:t>
      </w:r>
    </w:p>
    <w:p>
      <w:pPr>
        <w:jc w:val="both"/>
      </w:pPr>
      <w:r>
        <w:t xml:space="preserve">            Ok(())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#[inline(always)]</w:t>
      </w:r>
    </w:p>
    <w:p>
      <w:pPr>
        <w:jc w:val="both"/>
      </w:pPr>
      <w:r>
        <w:t xml:space="preserve">        fn do_predict(</w:t>
      </w:r>
    </w:p>
    <w:p>
      <w:pPr>
        <w:jc w:val="both"/>
      </w:pPr>
      <w:r>
        <w:t xml:space="preserve">            &amp;self,</w:t>
      </w:r>
    </w:p>
    <w:p>
      <w:pPr>
        <w:jc w:val="both"/>
      </w:pPr>
      <w:r>
        <w:t xml:space="preserve">            input_tensors: Vec&lt;Vec&lt;TensorInput&gt;&gt;,</w:t>
      </w:r>
    </w:p>
    <w:p>
      <w:pPr>
        <w:jc w:val="both"/>
      </w:pPr>
      <w:r>
        <w:t xml:space="preserve">            _: u64,</w:t>
      </w:r>
    </w:p>
    <w:p>
      <w:pPr>
        <w:jc w:val="both"/>
      </w:pPr>
      <w:r>
        <w:t xml:space="preserve">        ) -&gt; (Vec&lt;TensorReturnEnum&gt;, Vec&lt;Vec&lt;usize&gt;&gt;) {</w:t>
      </w:r>
    </w:p>
    <w:p>
      <w:pPr>
        <w:jc w:val="both"/>
      </w:pPr>
      <w:r>
        <w:t xml:space="preserve">            let batched_tensors = TensorInputEnum::merge_batch(input_tensors);</w:t>
      </w:r>
    </w:p>
    <w:p>
      <w:pPr>
        <w:jc w:val="both"/>
      </w:pPr>
      <w:r>
        <w:t xml:space="preserve">            let (inputs, batch_ends): (Vec&lt;Vec&lt;InputTensor&gt;&gt;, Vec&lt;Vec&lt;usize&gt;&gt;) = batched_tensors</w:t>
      </w:r>
    </w:p>
    <w:p>
      <w:pPr>
        <w:jc w:val="both"/>
      </w:pPr>
      <w:r>
        <w:t xml:space="preserve">                .into_iter()</w:t>
      </w:r>
    </w:p>
    <w:p>
      <w:pPr>
        <w:jc w:val="both"/>
      </w:pPr>
      <w:r>
        <w:t xml:space="preserve">                .map(|batched_tensor| {</w:t>
      </w:r>
    </w:p>
    <w:p>
      <w:pPr>
        <w:jc w:val="both"/>
      </w:pPr>
      <w:r>
        <w:t xml:space="preserve">                    match batched_tensor.tensor_data {</w:t>
      </w:r>
    </w:p>
    <w:p>
      <w:pPr>
        <w:jc w:val="both"/>
      </w:pPr>
      <w:r>
        <w:t xml:space="preserve">                        TensorInputEnum::String(t) if ARGS.onnx_use_converter.is_some() =&gt; {</w:t>
      </w:r>
    </w:p>
    <w:p>
      <w:pPr>
        <w:jc w:val="both"/>
      </w:pPr>
      <w:r>
        <w:t xml:space="preserve">                            let start = Instant::now();</w:t>
      </w:r>
    </w:p>
    <w:p>
      <w:pPr>
        <w:jc w:val="both"/>
      </w:pPr>
      <w:r>
        <w:t xml:space="preserve">                            let (inputs, batch_ends) = self.input_converter.convert(t);</w:t>
      </w:r>
    </w:p>
    <w:p>
      <w:pPr>
        <w:jc w:val="both"/>
      </w:pPr>
      <w:r>
        <w:t xml:space="preserve">                            // info!("batch_ends:{:?}", batch_ends);</w:t>
      </w:r>
    </w:p>
    <w:p>
      <w:pPr>
        <w:jc w:val="both"/>
      </w:pPr>
      <w:r>
        <w:t xml:space="preserve">                            CONVERTER_TIME_COLLECTOR</w:t>
      </w:r>
    </w:p>
    <w:p>
      <w:pPr>
        <w:jc w:val="both"/>
      </w:pPr>
      <w:r>
        <w:t xml:space="preserve">                                .with_label_values(&amp;[&amp;MODEL_SPECS[self.model_idx()]])</w:t>
      </w:r>
    </w:p>
    <w:p>
      <w:pPr>
        <w:jc w:val="both"/>
      </w:pPr>
      <w:r>
        <w:t xml:space="preserve">                                .observe(</w:t>
      </w:r>
    </w:p>
    <w:p>
      <w:pPr>
        <w:jc w:val="both"/>
      </w:pPr>
      <w:r>
        <w:t xml:space="preserve">                                    start.elapsed().as_micros() as f64</w:t>
      </w:r>
    </w:p>
    <w:p>
      <w:pPr>
        <w:jc w:val="both"/>
      </w:pPr>
      <w:r>
        <w:t xml:space="preserve">                                        / (*batch_ends.last().unwrap() as f64),</w:t>
      </w:r>
    </w:p>
    <w:p>
      <w:pPr>
        <w:jc w:val="both"/>
      </w:pPr>
      <w:r>
        <w:t xml:space="preserve">                                );</w:t>
      </w:r>
    </w:p>
    <w:p>
      <w:pPr>
        <w:jc w:val="both"/>
      </w:pPr>
      <w:r>
        <w:t xml:space="preserve">                            (inputs, batch_ends)</w:t>
      </w:r>
    </w:p>
    <w:p>
      <w:pPr>
        <w:jc w:val="both"/>
      </w:pPr>
      <w:r>
        <w:t xml:space="preserve">                        }</w:t>
      </w:r>
    </w:p>
    <w:p>
      <w:pPr>
        <w:jc w:val="both"/>
      </w:pPr>
      <w:r>
        <w:t xml:space="preserve">                        _ =&gt; unimplemented!(),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})</w:t>
      </w:r>
    </w:p>
    <w:p>
      <w:pPr>
        <w:jc w:val="both"/>
      </w:pPr>
      <w:r>
        <w:t xml:space="preserve">                .unzip();</w:t>
      </w:r>
    </w:p>
    <w:p>
      <w:pPr>
        <w:jc w:val="both"/>
      </w:pPr>
      <w:r>
        <w:t xml:space="preserve">            //invariant we only support one input as string. will relax later</w:t>
      </w:r>
    </w:p>
    <w:p>
      <w:pPr>
        <w:jc w:val="both"/>
      </w:pPr>
      <w:r>
        <w:t xml:space="preserve">            assert_eq!(inputs.len(), 1);</w:t>
      </w:r>
    </w:p>
    <w:p>
      <w:pPr>
        <w:jc w:val="both"/>
      </w:pPr>
      <w:r>
        <w:t xml:space="preserve">            let output_tensors = self</w:t>
      </w:r>
    </w:p>
    <w:p>
      <w:pPr>
        <w:jc w:val="both"/>
      </w:pPr>
      <w:r>
        <w:t xml:space="preserve">                .session</w:t>
      </w:r>
    </w:p>
    <w:p>
      <w:pPr>
        <w:jc w:val="both"/>
      </w:pPr>
      <w:r>
        <w:t xml:space="preserve">                .run(inputs.into_iter().flatten().collect::&lt;Vec&lt;_&gt;&gt;())</w:t>
      </w:r>
    </w:p>
    <w:p>
      <w:pPr>
        <w:jc w:val="both"/>
      </w:pPr>
      <w:r>
        <w:t xml:space="preserve">                .unwrap();</w:t>
      </w:r>
    </w:p>
    <w:p>
      <w:pPr>
        <w:jc w:val="both"/>
      </w:pPr>
      <w:r>
        <w:t xml:space="preserve">            self.output_filters</w:t>
      </w:r>
    </w:p>
    <w:p>
      <w:pPr>
        <w:jc w:val="both"/>
      </w:pPr>
      <w:r>
        <w:t xml:space="preserve">                .iter()</w:t>
      </w:r>
    </w:p>
    <w:p>
      <w:pPr>
        <w:jc w:val="both"/>
      </w:pPr>
      <w:r>
        <w:t xml:space="preserve">                .map(|&amp;idx| {</w:t>
      </w:r>
    </w:p>
    <w:p>
      <w:pPr>
        <w:jc w:val="both"/>
      </w:pPr>
      <w:r>
        <w:t xml:space="preserve">                    let mut size = 1usize;</w:t>
      </w:r>
    </w:p>
    <w:p>
      <w:pPr>
        <w:jc w:val="both"/>
      </w:pPr>
      <w:r>
        <w:t xml:space="preserve">                    let output = output_tensors[idx].try_extract::&lt;f32&gt;().unwrap();</w:t>
      </w:r>
    </w:p>
    <w:p>
      <w:pPr>
        <w:jc w:val="both"/>
      </w:pPr>
      <w:r>
        <w:t xml:space="preserve">                    for &amp;dim in self.session.outputs[idx].dimensions.iter().flatten() {</w:t>
      </w:r>
    </w:p>
    <w:p>
      <w:pPr>
        <w:jc w:val="both"/>
      </w:pPr>
      <w:r>
        <w:t xml:space="preserve">                        size *= dim as usize;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  let tensor_ends = batch_ends[0]</w:t>
      </w:r>
    </w:p>
    <w:p>
      <w:pPr>
        <w:jc w:val="both"/>
      </w:pPr>
      <w:r>
        <w:t xml:space="preserve">                        .iter()</w:t>
      </w:r>
    </w:p>
    <w:p>
      <w:pPr>
        <w:jc w:val="both"/>
      </w:pPr>
      <w:r>
        <w:t xml:space="preserve">                        .map(|&amp;batch| batch * size)</w:t>
      </w:r>
    </w:p>
    <w:p>
      <w:pPr>
        <w:jc w:val="both"/>
      </w:pPr>
      <w:r>
        <w:t xml:space="preserve">                        .collect::&lt;Vec&lt;_&gt;&gt;();</w:t>
      </w:r>
    </w:p>
    <w:p>
      <w:pPr>
        <w:jc w:val="both"/>
      </w:pPr>
      <w:r/>
    </w:p>
    <w:p>
      <w:pPr>
        <w:jc w:val="both"/>
      </w:pPr>
      <w:r>
        <w:t xml:space="preserve">                    (</w:t>
      </w:r>
    </w:p>
    <w:p>
      <w:pPr>
        <w:jc w:val="both"/>
      </w:pPr>
      <w:r>
        <w:t xml:space="preserve">                        //only works for batch major</w:t>
      </w:r>
    </w:p>
    <w:p>
      <w:pPr>
        <w:jc w:val="both"/>
      </w:pPr>
      <w:r>
        <w:t xml:space="preserve">                        //TODO: to_vec() obviously wasteful, especially for large batches(GPU) . Will refactor to</w:t>
      </w:r>
    </w:p>
    <w:p>
      <w:pPr>
        <w:jc w:val="both"/>
      </w:pPr>
      <w:r>
        <w:t xml:space="preserve">                        //break up output and return Vec&lt;Vec&lt;TensorScore&gt;&gt; here</w:t>
      </w:r>
    </w:p>
    <w:p>
      <w:pPr>
        <w:jc w:val="both"/>
      </w:pPr>
      <w:r>
        <w:t xml:space="preserve">                        TensorReturnEnum::FloatTensorReturn(Box::new(output.view().as_slice().unwrap().to_vec(),</w:t>
      </w:r>
    </w:p>
    <w:p>
      <w:pPr>
        <w:jc w:val="both"/>
      </w:pPr>
      <w:r>
        <w:t xml:space="preserve">                        )),</w:t>
      </w:r>
    </w:p>
    <w:p>
      <w:pPr>
        <w:jc w:val="both"/>
      </w:pPr>
      <w:r>
        <w:t xml:space="preserve">                        tensor_ends,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})</w:t>
      </w:r>
    </w:p>
    <w:p>
      <w:pPr>
        <w:jc w:val="both"/>
      </w:pPr>
      <w:r>
        <w:t xml:space="preserve">                .unzip()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#[inline(always)]</w:t>
      </w:r>
    </w:p>
    <w:p>
      <w:pPr>
        <w:jc w:val="both"/>
      </w:pPr>
      <w:r>
        <w:t xml:space="preserve">        fn model_idx(&amp;self) -&gt; usize {</w:t>
      </w:r>
    </w:p>
    <w:p>
      <w:pPr>
        <w:jc w:val="both"/>
      </w:pPr>
      <w:r>
        <w:t xml:space="preserve">            self.model_idx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#[inline(always)]</w:t>
      </w:r>
    </w:p>
    <w:p>
      <w:pPr>
        <w:jc w:val="both"/>
      </w:pPr>
      <w:r>
        <w:t xml:space="preserve">        fn version(&amp;self) -&gt; i64 {</w:t>
      </w:r>
    </w:p>
    <w:p>
      <w:pPr>
        <w:jc w:val="both"/>
      </w:pPr>
      <w:r>
        <w:t xml:space="preserve">            self.version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