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use crate::{MAX_NUM_INPUTS, MAX_NUM_MODELS, MAX_NUM_OUTPUTS};</w:t>
      </w:r>
    </w:p>
    <w:p>
      <w:pPr>
        <w:jc w:val="both"/>
      </w:pPr>
      <w:r>
        <w:t>use arrayvec::ArrayVec;</w:t>
      </w:r>
    </w:p>
    <w:p>
      <w:pPr>
        <w:jc w:val="both"/>
      </w:pPr>
      <w:r>
        <w:t>use clap::Parser;</w:t>
      </w:r>
    </w:p>
    <w:p>
      <w:pPr>
        <w:jc w:val="both"/>
      </w:pPr>
      <w:r>
        <w:t>use log::info;</w:t>
      </w:r>
    </w:p>
    <w:p>
      <w:pPr>
        <w:jc w:val="both"/>
      </w:pPr>
      <w:r>
        <w:t>use once_cell::sync::OnceCell;</w:t>
      </w:r>
    </w:p>
    <w:p>
      <w:pPr>
        <w:jc w:val="both"/>
      </w:pPr>
      <w:r>
        <w:t>use std::error::Error;</w:t>
      </w:r>
    </w:p>
    <w:p>
      <w:pPr>
        <w:jc w:val="both"/>
      </w:pPr>
      <w:r>
        <w:t>use time::OffsetDateTime;</w:t>
      </w:r>
    </w:p>
    <w:p>
      <w:pPr>
        <w:jc w:val="both"/>
      </w:pPr>
      <w:r>
        <w:t>use time::format_description::well_known::Rfc3339;</w:t>
      </w:r>
    </w:p>
    <w:p>
      <w:pPr>
        <w:jc w:val="both"/>
      </w:pPr>
      <w:r>
        <w:t>#[derive(Parser, Debug, Clone)]</w:t>
      </w:r>
    </w:p>
    <w:p>
      <w:pPr>
        <w:jc w:val="both"/>
      </w:pPr>
      <w:r>
        <w:t>///Navi is configured through CLI arguments(for now) defined below.</w:t>
      </w:r>
    </w:p>
    <w:p>
      <w:pPr>
        <w:jc w:val="both"/>
      </w:pPr>
      <w:r>
        <w:t>//TODO: use clap_serde to make it config file driven</w:t>
      </w:r>
    </w:p>
    <w:p>
      <w:pPr>
        <w:jc w:val="both"/>
      </w:pPr>
      <w:r>
        <w:t>pub struct Args {</w:t>
      </w:r>
    </w:p>
    <w:p>
      <w:pPr>
        <w:jc w:val="both"/>
      </w:pPr>
      <w:r>
        <w:t xml:space="preserve">    #[clap(short, long, help = "gRPC port Navi runs ons")]</w:t>
      </w:r>
    </w:p>
    <w:p>
      <w:pPr>
        <w:jc w:val="both"/>
      </w:pPr>
      <w:r>
        <w:t xml:space="preserve">    pub port: i32,</w:t>
      </w:r>
    </w:p>
    <w:p>
      <w:pPr>
        <w:jc w:val="both"/>
      </w:pPr>
      <w:r>
        <w:t xml:space="preserve">    #[clap(long, default_value_t = 9000, help = "prometheus metrics port")]</w:t>
      </w:r>
    </w:p>
    <w:p>
      <w:pPr>
        <w:jc w:val="both"/>
      </w:pPr>
      <w:r>
        <w:t xml:space="preserve">    pub prometheus_port: u16,</w:t>
      </w:r>
    </w:p>
    <w:p>
      <w:pPr>
        <w:jc w:val="both"/>
      </w:pPr>
      <w:r>
        <w:t xml:space="preserve">    #[clap(</w:t>
      </w:r>
    </w:p>
    <w:p>
      <w:pPr>
        <w:jc w:val="both"/>
      </w:pPr>
      <w:r>
        <w:t xml:space="preserve">        short,</w:t>
      </w:r>
    </w:p>
    <w:p>
      <w:pPr>
        <w:jc w:val="both"/>
      </w:pPr>
      <w:r>
        <w:t xml:space="preserve">        long,</w:t>
      </w:r>
    </w:p>
    <w:p>
      <w:pPr>
        <w:jc w:val="both"/>
      </w:pPr>
      <w:r>
        <w:t xml:space="preserve">        default_value_t = 1,</w:t>
      </w:r>
    </w:p>
    <w:p>
      <w:pPr>
        <w:jc w:val="both"/>
      </w:pPr>
      <w:r>
        <w:t xml:space="preserve">        help = "number of worker threads for tokio async runtime"</w:t>
      </w:r>
    </w:p>
    <w:p>
      <w:pPr>
        <w:jc w:val="both"/>
      </w:pPr>
      <w:r>
        <w:t xml:space="preserve">    )]</w:t>
      </w:r>
    </w:p>
    <w:p>
      <w:pPr>
        <w:jc w:val="both"/>
      </w:pPr>
      <w:r>
        <w:t xml:space="preserve">    pub num_worker_threads: usize,</w:t>
      </w:r>
    </w:p>
    <w:p>
      <w:pPr>
        <w:jc w:val="both"/>
      </w:pPr>
      <w:r>
        <w:t xml:space="preserve">    #[clap(</w:t>
      </w:r>
    </w:p>
    <w:p>
      <w:pPr>
        <w:jc w:val="both"/>
      </w:pPr>
      <w:r>
        <w:t xml:space="preserve">        long,</w:t>
      </w:r>
    </w:p>
    <w:p>
      <w:pPr>
        <w:jc w:val="both"/>
      </w:pPr>
      <w:r>
        <w:t xml:space="preserve">        default_value_t = 14,</w:t>
      </w:r>
    </w:p>
    <w:p>
      <w:pPr>
        <w:jc w:val="both"/>
      </w:pPr>
      <w:r>
        <w:t xml:space="preserve">        help = "number of blocking threads in tokio blocking thread pool"</w:t>
      </w:r>
    </w:p>
    <w:p>
      <w:pPr>
        <w:jc w:val="both"/>
      </w:pPr>
      <w:r>
        <w:t xml:space="preserve">    )]</w:t>
      </w:r>
    </w:p>
    <w:p>
      <w:pPr>
        <w:jc w:val="both"/>
      </w:pPr>
      <w:r>
        <w:t xml:space="preserve">    pub max_blocking_threads: usize,</w:t>
      </w:r>
    </w:p>
    <w:p>
      <w:pPr>
        <w:jc w:val="both"/>
      </w:pPr>
      <w:r>
        <w:t xml:space="preserve">    #[clap(long, default_value = "16", help = "maximum batch size for a batch")]</w:t>
      </w:r>
    </w:p>
    <w:p>
      <w:pPr>
        <w:jc w:val="both"/>
      </w:pPr>
      <w:r>
        <w:t xml:space="preserve">    pub max_batch_size: Vec&lt;String&gt;,</w:t>
      </w:r>
    </w:p>
    <w:p>
      <w:pPr>
        <w:jc w:val="both"/>
      </w:pPr>
      <w:r>
        <w:t xml:space="preserve">    #[clap(</w:t>
      </w:r>
    </w:p>
    <w:p>
      <w:pPr>
        <w:jc w:val="both"/>
      </w:pPr>
      <w:r>
        <w:t xml:space="preserve">        short,</w:t>
      </w:r>
    </w:p>
    <w:p>
      <w:pPr>
        <w:jc w:val="both"/>
      </w:pPr>
      <w:r>
        <w:t xml:space="preserve">        long,</w:t>
      </w:r>
    </w:p>
    <w:p>
      <w:pPr>
        <w:jc w:val="both"/>
      </w:pPr>
      <w:r>
        <w:t xml:space="preserve">        default_value = "2",</w:t>
      </w:r>
    </w:p>
    <w:p>
      <w:pPr>
        <w:jc w:val="both"/>
      </w:pPr>
      <w:r>
        <w:t xml:space="preserve">        help = "max wait time for accumulating a batch"</w:t>
      </w:r>
    </w:p>
    <w:p>
      <w:pPr>
        <w:jc w:val="both"/>
      </w:pPr>
      <w:r>
        <w:t xml:space="preserve">    )]</w:t>
      </w:r>
    </w:p>
    <w:p>
      <w:pPr>
        <w:jc w:val="both"/>
      </w:pPr>
      <w:r>
        <w:t xml:space="preserve">    pub batch_time_out_millis: Vec&lt;String&gt;,</w:t>
      </w:r>
    </w:p>
    <w:p>
      <w:pPr>
        <w:jc w:val="both"/>
      </w:pPr>
      <w:r>
        <w:t xml:space="preserve">    #[clap(</w:t>
      </w:r>
    </w:p>
    <w:p>
      <w:pPr>
        <w:jc w:val="both"/>
      </w:pPr>
      <w:r>
        <w:t xml:space="preserve">        long,</w:t>
      </w:r>
    </w:p>
    <w:p>
      <w:pPr>
        <w:jc w:val="both"/>
      </w:pPr>
      <w:r>
        <w:t xml:space="preserve">        default_value_t = 90,</w:t>
      </w:r>
    </w:p>
    <w:p>
      <w:pPr>
        <w:jc w:val="both"/>
      </w:pPr>
      <w:r>
        <w:t xml:space="preserve">        help = "threshold to start dropping batches under stress"</w:t>
      </w:r>
    </w:p>
    <w:p>
      <w:pPr>
        <w:jc w:val="both"/>
      </w:pPr>
      <w:r>
        <w:t xml:space="preserve">    )]</w:t>
      </w:r>
    </w:p>
    <w:p>
      <w:pPr>
        <w:jc w:val="both"/>
      </w:pPr>
      <w:r>
        <w:t xml:space="preserve">    pub batch_drop_millis: u64,</w:t>
      </w:r>
    </w:p>
    <w:p>
      <w:pPr>
        <w:jc w:val="both"/>
      </w:pPr>
      <w:r>
        <w:t xml:space="preserve">    #[clap(</w:t>
      </w:r>
    </w:p>
    <w:p>
      <w:pPr>
        <w:jc w:val="both"/>
      </w:pPr>
      <w:r>
        <w:t xml:space="preserve">        long,</w:t>
      </w:r>
    </w:p>
    <w:p>
      <w:pPr>
        <w:jc w:val="both"/>
      </w:pPr>
      <w:r>
        <w:t xml:space="preserve">        default_value_t = 300,</w:t>
      </w:r>
    </w:p>
    <w:p>
      <w:pPr>
        <w:jc w:val="both"/>
      </w:pPr>
      <w:r>
        <w:t xml:space="preserve">        help = "polling interval for new version of a model and META.json config"</w:t>
      </w:r>
    </w:p>
    <w:p>
      <w:pPr>
        <w:jc w:val="both"/>
      </w:pPr>
      <w:r>
        <w:t xml:space="preserve">    )]</w:t>
      </w:r>
    </w:p>
    <w:p>
      <w:pPr>
        <w:jc w:val="both"/>
      </w:pPr>
      <w:r>
        <w:t xml:space="preserve">    pub model_check_interval_secs: u64,</w:t>
      </w:r>
    </w:p>
    <w:p>
      <w:pPr>
        <w:jc w:val="both"/>
      </w:pPr>
      <w:r>
        <w:t xml:space="preserve">    #[clap(</w:t>
      </w:r>
    </w:p>
    <w:p>
      <w:pPr>
        <w:jc w:val="both"/>
      </w:pPr>
      <w:r>
        <w:t xml:space="preserve">        short,</w:t>
      </w:r>
    </w:p>
    <w:p>
      <w:pPr>
        <w:jc w:val="both"/>
      </w:pPr>
      <w:r>
        <w:t xml:space="preserve">        long,</w:t>
      </w:r>
    </w:p>
    <w:p>
      <w:pPr>
        <w:jc w:val="both"/>
      </w:pPr>
      <w:r>
        <w:t xml:space="preserve">        default_value = "models/pvideo/",</w:t>
      </w:r>
    </w:p>
    <w:p>
      <w:pPr>
        <w:jc w:val="both"/>
      </w:pPr>
      <w:r>
        <w:t xml:space="preserve">        help = "root directory for models"</w:t>
      </w:r>
    </w:p>
    <w:p>
      <w:pPr>
        <w:jc w:val="both"/>
      </w:pPr>
      <w:r>
        <w:t xml:space="preserve">    )]</w:t>
      </w:r>
    </w:p>
    <w:p>
      <w:pPr>
        <w:jc w:val="both"/>
      </w:pPr>
      <w:r>
        <w:t xml:space="preserve">    pub model_dir: Vec&lt;String&gt;,</w:t>
      </w:r>
    </w:p>
    <w:p>
      <w:pPr>
        <w:jc w:val="both"/>
      </w:pPr>
      <w:r>
        <w:t xml:space="preserve">    #[clap(</w:t>
      </w:r>
    </w:p>
    <w:p>
      <w:pPr>
        <w:jc w:val="both"/>
      </w:pPr>
      <w:r>
        <w:t xml:space="preserve">        long,</w:t>
      </w:r>
    </w:p>
    <w:p>
      <w:pPr>
        <w:jc w:val="both"/>
      </w:pPr>
      <w:r>
        <w:t xml:space="preserve">        help = "directory containing META.json config. separate from model_dir to facilitate remote config management"</w:t>
      </w:r>
    </w:p>
    <w:p>
      <w:pPr>
        <w:jc w:val="both"/>
      </w:pPr>
      <w:r>
        <w:t xml:space="preserve">    )]</w:t>
      </w:r>
    </w:p>
    <w:p>
      <w:pPr>
        <w:jc w:val="both"/>
      </w:pPr>
      <w:r>
        <w:t xml:space="preserve">    pub meta_json_dir: Option&lt;String&gt;,</w:t>
      </w:r>
    </w:p>
    <w:p>
      <w:pPr>
        <w:jc w:val="both"/>
      </w:pPr>
      <w:r>
        <w:t xml:space="preserve">    #[clap(short, long, default_value = "", help = "directory for ssl certs")]</w:t>
      </w:r>
    </w:p>
    <w:p>
      <w:pPr>
        <w:jc w:val="both"/>
      </w:pPr>
      <w:r>
        <w:t xml:space="preserve">    pub ssl_dir: String,</w:t>
      </w:r>
    </w:p>
    <w:p>
      <w:pPr>
        <w:jc w:val="both"/>
      </w:pPr>
      <w:r>
        <w:t xml:space="preserve">    #[clap(</w:t>
      </w:r>
    </w:p>
    <w:p>
      <w:pPr>
        <w:jc w:val="both"/>
      </w:pPr>
      <w:r>
        <w:t xml:space="preserve">        long,</w:t>
      </w:r>
    </w:p>
    <w:p>
      <w:pPr>
        <w:jc w:val="both"/>
      </w:pPr>
      <w:r>
        <w:t xml:space="preserve">        help = "call out to external process to check model updates. custom logic can be written to pull from hdfs, gcs etc"</w:t>
      </w:r>
    </w:p>
    <w:p>
      <w:pPr>
        <w:jc w:val="both"/>
      </w:pPr>
      <w:r>
        <w:t xml:space="preserve">    )]</w:t>
      </w:r>
    </w:p>
    <w:p>
      <w:pPr>
        <w:jc w:val="both"/>
      </w:pPr>
      <w:r>
        <w:t xml:space="preserve">    pub modelsync_cli: Option&lt;String&gt;,</w:t>
      </w:r>
    </w:p>
    <w:p>
      <w:pPr>
        <w:jc w:val="both"/>
      </w:pPr>
      <w:r>
        <w:t xml:space="preserve">    #[clap(</w:t>
      </w:r>
    </w:p>
    <w:p>
      <w:pPr>
        <w:jc w:val="both"/>
      </w:pPr>
      <w:r>
        <w:t xml:space="preserve">        long,</w:t>
      </w:r>
    </w:p>
    <w:p>
      <w:pPr>
        <w:jc w:val="both"/>
      </w:pPr>
      <w:r>
        <w:t xml:space="preserve">        default_value_t = 1,</w:t>
      </w:r>
    </w:p>
    <w:p>
      <w:pPr>
        <w:jc w:val="both"/>
      </w:pPr>
      <w:r>
        <w:t xml:space="preserve">        help = "specify how many versions Navi retains in memory. good for cases of rolling model upgrade"</w:t>
      </w:r>
    </w:p>
    <w:p>
      <w:pPr>
        <w:jc w:val="both"/>
      </w:pPr>
      <w:r>
        <w:t xml:space="preserve">    )]</w:t>
      </w:r>
    </w:p>
    <w:p>
      <w:pPr>
        <w:jc w:val="both"/>
      </w:pPr>
      <w:r>
        <w:t xml:space="preserve">    pub versions_per_model: usize,</w:t>
      </w:r>
    </w:p>
    <w:p>
      <w:pPr>
        <w:jc w:val="both"/>
      </w:pPr>
      <w:r>
        <w:t xml:space="preserve">    #[clap(</w:t>
      </w:r>
    </w:p>
    <w:p>
      <w:pPr>
        <w:jc w:val="both"/>
      </w:pPr>
      <w:r>
        <w:t xml:space="preserve">        short,</w:t>
      </w:r>
    </w:p>
    <w:p>
      <w:pPr>
        <w:jc w:val="both"/>
      </w:pPr>
      <w:r>
        <w:t xml:space="preserve">        long,</w:t>
      </w:r>
    </w:p>
    <w:p>
      <w:pPr>
        <w:jc w:val="both"/>
      </w:pPr>
      <w:r>
        <w:t xml:space="preserve">        help = "most runtimes support loading ops custom writen. currently only implemented for TF"</w:t>
      </w:r>
    </w:p>
    <w:p>
      <w:pPr>
        <w:jc w:val="both"/>
      </w:pPr>
      <w:r>
        <w:t xml:space="preserve">    )]</w:t>
      </w:r>
    </w:p>
    <w:p>
      <w:pPr>
        <w:jc w:val="both"/>
      </w:pPr>
      <w:r>
        <w:t xml:space="preserve">    pub customops_lib: Option&lt;String&gt;,</w:t>
      </w:r>
    </w:p>
    <w:p>
      <w:pPr>
        <w:jc w:val="both"/>
      </w:pPr>
      <w:r>
        <w:t xml:space="preserve">    #[clap(</w:t>
      </w:r>
    </w:p>
    <w:p>
      <w:pPr>
        <w:jc w:val="both"/>
      </w:pPr>
      <w:r>
        <w:t xml:space="preserve">        long,</w:t>
      </w:r>
    </w:p>
    <w:p>
      <w:pPr>
        <w:jc w:val="both"/>
      </w:pPr>
      <w:r>
        <w:t xml:space="preserve">        default_value = "8",</w:t>
      </w:r>
    </w:p>
    <w:p>
      <w:pPr>
        <w:jc w:val="both"/>
      </w:pPr>
      <w:r>
        <w:t xml:space="preserve">        help = "number of threads to paralleling computations inside an op"</w:t>
      </w:r>
    </w:p>
    <w:p>
      <w:pPr>
        <w:jc w:val="both"/>
      </w:pPr>
      <w:r>
        <w:t xml:space="preserve">    )]</w:t>
      </w:r>
    </w:p>
    <w:p>
      <w:pPr>
        <w:jc w:val="both"/>
      </w:pPr>
      <w:r>
        <w:t xml:space="preserve">    pub intra_op_parallelism: Vec&lt;String&gt;,</w:t>
      </w:r>
    </w:p>
    <w:p>
      <w:pPr>
        <w:jc w:val="both"/>
      </w:pPr>
      <w:r>
        <w:t xml:space="preserve">    #[clap(</w:t>
      </w:r>
    </w:p>
    <w:p>
      <w:pPr>
        <w:jc w:val="both"/>
      </w:pPr>
      <w:r>
        <w:t xml:space="preserve">        long,</w:t>
      </w:r>
    </w:p>
    <w:p>
      <w:pPr>
        <w:jc w:val="both"/>
      </w:pPr>
      <w:r>
        <w:t xml:space="preserve">        help = "number of threads to parallelize computations of the graph"</w:t>
      </w:r>
    </w:p>
    <w:p>
      <w:pPr>
        <w:jc w:val="both"/>
      </w:pPr>
      <w:r>
        <w:t xml:space="preserve">    )]</w:t>
      </w:r>
    </w:p>
    <w:p>
      <w:pPr>
        <w:jc w:val="both"/>
      </w:pPr>
      <w:r>
        <w:t xml:space="preserve">    pub inter_op_parallelism: Vec&lt;String&gt;,</w:t>
      </w:r>
    </w:p>
    <w:p>
      <w:pPr>
        <w:jc w:val="both"/>
      </w:pPr>
      <w:r>
        <w:t xml:space="preserve">    #[clap(</w:t>
      </w:r>
    </w:p>
    <w:p>
      <w:pPr>
        <w:jc w:val="both"/>
      </w:pPr>
      <w:r>
        <w:t xml:space="preserve">        long,</w:t>
      </w:r>
    </w:p>
    <w:p>
      <w:pPr>
        <w:jc w:val="both"/>
      </w:pPr>
      <w:r>
        <w:t xml:space="preserve">        help = "signature of a serving. only TF"</w:t>
      </w:r>
    </w:p>
    <w:p>
      <w:pPr>
        <w:jc w:val="both"/>
      </w:pPr>
      <w:r>
        <w:t xml:space="preserve">    )]</w:t>
      </w:r>
    </w:p>
    <w:p>
      <w:pPr>
        <w:jc w:val="both"/>
      </w:pPr>
      <w:r>
        <w:t xml:space="preserve">    pub serving_sig: Vec&lt;String&gt;,</w:t>
      </w:r>
    </w:p>
    <w:p>
      <w:pPr>
        <w:jc w:val="both"/>
      </w:pPr>
      <w:r>
        <w:t xml:space="preserve">    #[clap(long, default_value = "examples", help = "name of each input tensor")]</w:t>
      </w:r>
    </w:p>
    <w:p>
      <w:pPr>
        <w:jc w:val="both"/>
      </w:pPr>
      <w:r>
        <w:t xml:space="preserve">    pub input: Vec&lt;String&gt;,</w:t>
      </w:r>
    </w:p>
    <w:p>
      <w:pPr>
        <w:jc w:val="both"/>
      </w:pPr>
      <w:r>
        <w:t xml:space="preserve">    #[clap(long, default_value = "output_0", help = "name of each output tensor")]</w:t>
      </w:r>
    </w:p>
    <w:p>
      <w:pPr>
        <w:jc w:val="both"/>
      </w:pPr>
      <w:r>
        <w:t xml:space="preserve">    pub output: Vec&lt;String&gt;,</w:t>
      </w:r>
    </w:p>
    <w:p>
      <w:pPr>
        <w:jc w:val="both"/>
      </w:pPr>
      <w:r>
        <w:t xml:space="preserve">    #[clap(</w:t>
      </w:r>
    </w:p>
    <w:p>
      <w:pPr>
        <w:jc w:val="both"/>
      </w:pPr>
      <w:r>
        <w:t xml:space="preserve">        long,</w:t>
      </w:r>
    </w:p>
    <w:p>
      <w:pPr>
        <w:jc w:val="both"/>
      </w:pPr>
      <w:r>
        <w:t xml:space="preserve">        default_value_t = 500,</w:t>
      </w:r>
    </w:p>
    <w:p>
      <w:pPr>
        <w:jc w:val="both"/>
      </w:pPr>
      <w:r>
        <w:t xml:space="preserve">        help = "max warmup records to use. warmup only implemented for TF"</w:t>
      </w:r>
    </w:p>
    <w:p>
      <w:pPr>
        <w:jc w:val="both"/>
      </w:pPr>
      <w:r>
        <w:t xml:space="preserve">    )]</w:t>
      </w:r>
    </w:p>
    <w:p>
      <w:pPr>
        <w:jc w:val="both"/>
      </w:pPr>
      <w:r>
        <w:t xml:space="preserve">    pub max_warmup_records: usize,</w:t>
      </w:r>
    </w:p>
    <w:p>
      <w:pPr>
        <w:jc w:val="both"/>
      </w:pPr>
      <w:r>
        <w:t xml:space="preserve">    #[clap(long, value_parser = Args::parse_key_val::&lt;String, String&gt;, value_delimiter=',')]</w:t>
      </w:r>
    </w:p>
    <w:p>
      <w:pPr>
        <w:jc w:val="both"/>
      </w:pPr>
      <w:r>
        <w:t xml:space="preserve">    pub onnx_global_thread_pool_options: Vec&lt;(String, String)&gt;,</w:t>
      </w:r>
    </w:p>
    <w:p>
      <w:pPr>
        <w:jc w:val="both"/>
      </w:pPr>
      <w:r>
        <w:t xml:space="preserve">    #[clap(</w:t>
      </w:r>
    </w:p>
    <w:p>
      <w:pPr>
        <w:jc w:val="both"/>
      </w:pPr>
      <w:r>
        <w:t xml:space="preserve">    long,</w:t>
      </w:r>
    </w:p>
    <w:p>
      <w:pPr>
        <w:jc w:val="both"/>
      </w:pPr>
      <w:r>
        <w:t xml:space="preserve">    default_value = "true",</w:t>
      </w:r>
    </w:p>
    <w:p>
      <w:pPr>
        <w:jc w:val="both"/>
      </w:pPr>
      <w:r>
        <w:t xml:space="preserve">    help = "when to use graph parallelization. only for ONNX"</w:t>
      </w:r>
    </w:p>
    <w:p>
      <w:pPr>
        <w:jc w:val="both"/>
      </w:pPr>
      <w:r>
        <w:t xml:space="preserve">    )]</w:t>
      </w:r>
    </w:p>
    <w:p>
      <w:pPr>
        <w:jc w:val="both"/>
      </w:pPr>
      <w:r>
        <w:t xml:space="preserve">    pub onnx_use_parallel_mode: String,</w:t>
      </w:r>
    </w:p>
    <w:p>
      <w:pPr>
        <w:jc w:val="both"/>
      </w:pPr>
      <w:r>
        <w:t xml:space="preserve">    // #[clap(long, default_value = "false")]</w:t>
      </w:r>
    </w:p>
    <w:p>
      <w:pPr>
        <w:jc w:val="both"/>
      </w:pPr>
      <w:r>
        <w:t xml:space="preserve">    // pub onnx_use_onednn: String,</w:t>
      </w:r>
    </w:p>
    <w:p>
      <w:pPr>
        <w:jc w:val="both"/>
      </w:pPr>
      <w:r>
        <w:t xml:space="preserve">    #[clap(</w:t>
      </w:r>
    </w:p>
    <w:p>
      <w:pPr>
        <w:jc w:val="both"/>
      </w:pPr>
      <w:r>
        <w:t xml:space="preserve">        long,</w:t>
      </w:r>
    </w:p>
    <w:p>
      <w:pPr>
        <w:jc w:val="both"/>
      </w:pPr>
      <w:r>
        <w:t xml:space="preserve">        default_value = "true",</w:t>
      </w:r>
    </w:p>
    <w:p>
      <w:pPr>
        <w:jc w:val="both"/>
      </w:pPr>
      <w:r>
        <w:t xml:space="preserve">        help = "trace internal memory allocation and generate bulk memory allocations. only for ONNX. turn if off if batch size dynamic"</w:t>
      </w:r>
    </w:p>
    <w:p>
      <w:pPr>
        <w:jc w:val="both"/>
      </w:pPr>
      <w:r>
        <w:t xml:space="preserve">    )]</w:t>
      </w:r>
    </w:p>
    <w:p>
      <w:pPr>
        <w:jc w:val="both"/>
      </w:pPr>
      <w:r>
        <w:t xml:space="preserve">    pub onnx_use_memory_pattern: String,</w:t>
      </w:r>
    </w:p>
    <w:p>
      <w:pPr>
        <w:jc w:val="both"/>
      </w:pPr>
      <w:r>
        <w:t xml:space="preserve">    #[clap(long, value_parser = Args::parse_key_val::&lt;String, String&gt;, value_delimiter=',')]</w:t>
      </w:r>
    </w:p>
    <w:p>
      <w:pPr>
        <w:jc w:val="both"/>
      </w:pPr>
      <w:r>
        <w:t xml:space="preserve">    pub onnx_ep_options: Vec&lt;(String, String)&gt;,</w:t>
      </w:r>
    </w:p>
    <w:p>
      <w:pPr>
        <w:jc w:val="both"/>
      </w:pPr>
      <w:r>
        <w:t xml:space="preserve">    #[clap(long, help = "choice of gpu EPs for ONNX: cuda or tensorrt")]</w:t>
      </w:r>
    </w:p>
    <w:p>
      <w:pPr>
        <w:jc w:val="both"/>
      </w:pPr>
      <w:r>
        <w:t xml:space="preserve">    pub onnx_gpu_ep: Option&lt;String&gt;,</w:t>
      </w:r>
    </w:p>
    <w:p>
      <w:pPr>
        <w:jc w:val="both"/>
      </w:pPr>
      <w:r>
        <w:t xml:space="preserve">    #[clap(</w:t>
      </w:r>
    </w:p>
    <w:p>
      <w:pPr>
        <w:jc w:val="both"/>
      </w:pPr>
      <w:r>
        <w:t xml:space="preserve">        long,</w:t>
      </w:r>
    </w:p>
    <w:p>
      <w:pPr>
        <w:jc w:val="both"/>
      </w:pPr>
      <w:r>
        <w:t xml:space="preserve">        default_value = "home",</w:t>
      </w:r>
    </w:p>
    <w:p>
      <w:pPr>
        <w:jc w:val="both"/>
      </w:pPr>
      <w:r>
        <w:t xml:space="preserve">        help = "converter for various input formats"</w:t>
      </w:r>
    </w:p>
    <w:p>
      <w:pPr>
        <w:jc w:val="both"/>
      </w:pPr>
      <w:r>
        <w:t xml:space="preserve">    )]</w:t>
      </w:r>
    </w:p>
    <w:p>
      <w:pPr>
        <w:jc w:val="both"/>
      </w:pPr>
      <w:r>
        <w:t xml:space="preserve">    pub onnx_use_converter: Option&lt;String&gt;,</w:t>
      </w:r>
    </w:p>
    <w:p>
      <w:pPr>
        <w:jc w:val="both"/>
      </w:pPr>
      <w:r>
        <w:t xml:space="preserve">    #[clap(</w:t>
      </w:r>
    </w:p>
    <w:p>
      <w:pPr>
        <w:jc w:val="both"/>
      </w:pPr>
      <w:r>
        <w:t xml:space="preserve">        long,</w:t>
      </w:r>
    </w:p>
    <w:p>
      <w:pPr>
        <w:jc w:val="both"/>
      </w:pPr>
      <w:r>
        <w:t xml:space="preserve">        help = "whether to enable runtime profiling. only implemented for ONNX for now"</w:t>
      </w:r>
    </w:p>
    <w:p>
      <w:pPr>
        <w:jc w:val="both"/>
      </w:pPr>
      <w:r>
        <w:t xml:space="preserve">    )]</w:t>
      </w:r>
    </w:p>
    <w:p>
      <w:pPr>
        <w:jc w:val="both"/>
      </w:pPr>
      <w:r>
        <w:t xml:space="preserve">    pub profiling: Option&lt;String&gt;,</w:t>
      </w:r>
    </w:p>
    <w:p>
      <w:pPr>
        <w:jc w:val="both"/>
      </w:pPr>
      <w:r>
        <w:t xml:space="preserve">    #[clap(</w:t>
      </w:r>
    </w:p>
    <w:p>
      <w:pPr>
        <w:jc w:val="both"/>
      </w:pPr>
      <w:r>
        <w:t xml:space="preserve">        long,</w:t>
      </w:r>
    </w:p>
    <w:p>
      <w:pPr>
        <w:jc w:val="both"/>
      </w:pPr>
      <w:r>
        <w:t xml:space="preserve">        default_value = "",</w:t>
      </w:r>
    </w:p>
    <w:p>
      <w:pPr>
        <w:jc w:val="both"/>
      </w:pPr>
      <w:r>
        <w:t xml:space="preserve">        help = "metrics reporting for discrete features. only for Home converter for now"</w:t>
      </w:r>
    </w:p>
    <w:p>
      <w:pPr>
        <w:jc w:val="both"/>
      </w:pPr>
      <w:r>
        <w:t xml:space="preserve">    )]</w:t>
      </w:r>
    </w:p>
    <w:p>
      <w:pPr>
        <w:jc w:val="both"/>
      </w:pPr>
      <w:r>
        <w:t xml:space="preserve">    pub onnx_report_discrete_feature_ids: Vec&lt;String&gt;,</w:t>
      </w:r>
    </w:p>
    <w:p>
      <w:pPr>
        <w:jc w:val="both"/>
      </w:pPr>
      <w:r>
        <w:t xml:space="preserve">    #[clap(</w:t>
      </w:r>
    </w:p>
    <w:p>
      <w:pPr>
        <w:jc w:val="both"/>
      </w:pPr>
      <w:r>
        <w:t xml:space="preserve">        long,</w:t>
      </w:r>
    </w:p>
    <w:p>
      <w:pPr>
        <w:jc w:val="both"/>
      </w:pPr>
      <w:r>
        <w:t xml:space="preserve">        default_value = "",</w:t>
      </w:r>
    </w:p>
    <w:p>
      <w:pPr>
        <w:jc w:val="both"/>
      </w:pPr>
      <w:r>
        <w:t xml:space="preserve">        help = "metrics reporting for continuous features. only for Home converter for now"</w:t>
      </w:r>
    </w:p>
    <w:p>
      <w:pPr>
        <w:jc w:val="both"/>
      </w:pPr>
      <w:r>
        <w:t xml:space="preserve">    )]</w:t>
      </w:r>
    </w:p>
    <w:p>
      <w:pPr>
        <w:jc w:val="both"/>
      </w:pPr>
      <w:r>
        <w:t xml:space="preserve">    pub onnx_report_continuous_feature_ids: Vec&lt;String&gt;,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impl Args {</w:t>
      </w:r>
    </w:p>
    <w:p>
      <w:pPr>
        <w:jc w:val="both"/>
      </w:pPr>
      <w:r>
        <w:t xml:space="preserve">    pub fn get_model_specs(model_dir: Vec&lt;String&gt;) -&gt; Vec&lt;String&gt; {</w:t>
      </w:r>
    </w:p>
    <w:p>
      <w:pPr>
        <w:jc w:val="both"/>
      </w:pPr>
      <w:r>
        <w:t xml:space="preserve">        let model_specs = model_dir</w:t>
      </w:r>
    </w:p>
    <w:p>
      <w:pPr>
        <w:jc w:val="both"/>
      </w:pPr>
      <w:r>
        <w:t xml:space="preserve">            .iter()</w:t>
      </w:r>
    </w:p>
    <w:p>
      <w:pPr>
        <w:jc w:val="both"/>
      </w:pPr>
      <w:r>
        <w:t xml:space="preserve">            //let it panic if some model_dir are wrong</w:t>
      </w:r>
    </w:p>
    <w:p>
      <w:pPr>
        <w:jc w:val="both"/>
      </w:pPr>
      <w:r>
        <w:t xml:space="preserve">            .map(|dir| {</w:t>
      </w:r>
    </w:p>
    <w:p>
      <w:pPr>
        <w:jc w:val="both"/>
      </w:pPr>
      <w:r>
        <w:t xml:space="preserve">                dir.trim_end_matches('/')</w:t>
      </w:r>
    </w:p>
    <w:p>
      <w:pPr>
        <w:jc w:val="both"/>
      </w:pPr>
      <w:r>
        <w:t xml:space="preserve">                    .rsplit_once('/')</w:t>
      </w:r>
    </w:p>
    <w:p>
      <w:pPr>
        <w:jc w:val="both"/>
      </w:pPr>
      <w:r>
        <w:t xml:space="preserve">                    .unwrap()</w:t>
      </w:r>
    </w:p>
    <w:p>
      <w:pPr>
        <w:jc w:val="both"/>
      </w:pPr>
      <w:r>
        <w:t xml:space="preserve">                    .1</w:t>
      </w:r>
    </w:p>
    <w:p>
      <w:pPr>
        <w:jc w:val="both"/>
      </w:pPr>
      <w:r>
        <w:t xml:space="preserve">                    .to_owned()</w:t>
      </w:r>
    </w:p>
    <w:p>
      <w:pPr>
        <w:jc w:val="both"/>
      </w:pPr>
      <w:r>
        <w:t xml:space="preserve">            })</w:t>
      </w:r>
    </w:p>
    <w:p>
      <w:pPr>
        <w:jc w:val="both"/>
      </w:pPr>
      <w:r>
        <w:t xml:space="preserve">            .collect();</w:t>
      </w:r>
    </w:p>
    <w:p>
      <w:pPr>
        <w:jc w:val="both"/>
      </w:pPr>
      <w:r>
        <w:t xml:space="preserve">        info!("all model_specs: {:?}", model_specs);</w:t>
      </w:r>
    </w:p>
    <w:p>
      <w:pPr>
        <w:jc w:val="both"/>
      </w:pPr>
      <w:r>
        <w:t xml:space="preserve">        model_specs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pub fn version_str_to_epoch(dt_str: &amp;str) -&gt; Result&lt;i64, anyhow::Error&gt; {</w:t>
      </w:r>
    </w:p>
    <w:p>
      <w:pPr>
        <w:jc w:val="both"/>
      </w:pPr>
      <w:r>
        <w:t xml:space="preserve">        dt_str</w:t>
      </w:r>
    </w:p>
    <w:p>
      <w:pPr>
        <w:jc w:val="both"/>
      </w:pPr>
      <w:r>
        <w:t xml:space="preserve">            .parse::&lt;i64&gt;()</w:t>
      </w:r>
    </w:p>
    <w:p>
      <w:pPr>
        <w:jc w:val="both"/>
      </w:pPr>
      <w:r>
        <w:t xml:space="preserve">            .or_else(|_| {</w:t>
      </w:r>
    </w:p>
    <w:p>
      <w:pPr>
        <w:jc w:val="both"/>
      </w:pPr>
      <w:r>
        <w:t xml:space="preserve">                let ts = OffsetDateTime::parse(dt_str, &amp;Rfc3339)</w:t>
      </w:r>
    </w:p>
    <w:p>
      <w:pPr>
        <w:jc w:val="both"/>
      </w:pPr>
      <w:r>
        <w:t xml:space="preserve">                    .map(|d| (d.unix_timestamp_nanos()/1_000_000) as i64);</w:t>
      </w:r>
    </w:p>
    <w:p>
      <w:pPr>
        <w:jc w:val="both"/>
      </w:pPr>
      <w:r>
        <w:t xml:space="preserve">                if ts.is_ok() {</w:t>
      </w:r>
    </w:p>
    <w:p>
      <w:pPr>
        <w:jc w:val="both"/>
      </w:pPr>
      <w:r>
        <w:t xml:space="preserve">                    info!("original version {} -&gt; {}", dt_str, ts.unwrap());</w:t>
      </w:r>
    </w:p>
    <w:p>
      <w:pPr>
        <w:jc w:val="both"/>
      </w:pPr>
      <w:r>
        <w:t xml:space="preserve">                }</w:t>
      </w:r>
    </w:p>
    <w:p>
      <w:pPr>
        <w:jc w:val="both"/>
      </w:pPr>
      <w:r>
        <w:t xml:space="preserve">                ts</w:t>
      </w:r>
    </w:p>
    <w:p>
      <w:pPr>
        <w:jc w:val="both"/>
      </w:pPr>
      <w:r>
        <w:t xml:space="preserve">            })</w:t>
      </w:r>
    </w:p>
    <w:p>
      <w:pPr>
        <w:jc w:val="both"/>
      </w:pPr>
      <w:r>
        <w:t xml:space="preserve">            .map_err(anyhow::Error::msg)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/// Parse a single key-value pair</w:t>
      </w:r>
    </w:p>
    <w:p>
      <w:pPr>
        <w:jc w:val="both"/>
      </w:pPr>
      <w:r>
        <w:t xml:space="preserve">    fn parse_key_val&lt;T, U&gt;(s: &amp;str) -&gt; Result&lt;(T, U), Box&lt;dyn Error + Send + Sync + 'static&gt;&gt;</w:t>
      </w:r>
    </w:p>
    <w:p>
      <w:pPr>
        <w:jc w:val="both"/>
      </w:pPr>
      <w:r>
        <w:t xml:space="preserve">    where</w:t>
      </w:r>
    </w:p>
    <w:p>
      <w:pPr>
        <w:jc w:val="both"/>
      </w:pPr>
      <w:r>
        <w:t xml:space="preserve">        T: std::str::FromStr,</w:t>
      </w:r>
    </w:p>
    <w:p>
      <w:pPr>
        <w:jc w:val="both"/>
      </w:pPr>
      <w:r>
        <w:t xml:space="preserve">        T::Err: Error + Send + Sync + 'static,</w:t>
      </w:r>
    </w:p>
    <w:p>
      <w:pPr>
        <w:jc w:val="both"/>
      </w:pPr>
      <w:r>
        <w:t xml:space="preserve">        U: std::str::FromStr,</w:t>
      </w:r>
    </w:p>
    <w:p>
      <w:pPr>
        <w:jc w:val="both"/>
      </w:pPr>
      <w:r>
        <w:t xml:space="preserve">        U::Err: Error + Send + Sync + 'static,</w:t>
      </w:r>
    </w:p>
    <w:p>
      <w:pPr>
        <w:jc w:val="both"/>
      </w:pPr>
      <w:r>
        <w:t xml:space="preserve">    {</w:t>
      </w:r>
    </w:p>
    <w:p>
      <w:pPr>
        <w:jc w:val="both"/>
      </w:pPr>
      <w:r>
        <w:t xml:space="preserve">        let pos = s</w:t>
      </w:r>
    </w:p>
    <w:p>
      <w:pPr>
        <w:jc w:val="both"/>
      </w:pPr>
      <w:r>
        <w:t xml:space="preserve">            .find('=')</w:t>
      </w:r>
    </w:p>
    <w:p>
      <w:pPr>
        <w:jc w:val="both"/>
      </w:pPr>
      <w:r>
        <w:t xml:space="preserve">            .ok_or_else(|| format!("invalid KEY=value: no `=` found in `{}`", s))?;</w:t>
      </w:r>
    </w:p>
    <w:p>
      <w:pPr>
        <w:jc w:val="both"/>
      </w:pPr>
      <w:r>
        <w:t xml:space="preserve">        Ok((s[..pos].parse()?, s[pos + 1..].parse()?))</w:t>
      </w:r>
    </w:p>
    <w:p>
      <w:pPr>
        <w:jc w:val="both"/>
      </w:pPr>
      <w:r>
        <w:t xml:space="preserve">  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lazy_static! {</w:t>
      </w:r>
    </w:p>
    <w:p>
      <w:pPr>
        <w:jc w:val="both"/>
      </w:pPr>
      <w:r>
        <w:t xml:space="preserve">    pub static ref ARGS: Args = Args::parse();</w:t>
      </w:r>
    </w:p>
    <w:p>
      <w:pPr>
        <w:jc w:val="both"/>
      </w:pPr>
      <w:r>
        <w:t xml:space="preserve">    pub static ref MODEL_SPECS: ArrayVec&lt;String, MAX_NUM_MODELS&gt; = {</w:t>
      </w:r>
    </w:p>
    <w:p>
      <w:pPr>
        <w:jc w:val="both"/>
      </w:pPr>
      <w:r>
        <w:t xml:space="preserve">        let mut specs = ArrayVec::&lt;String, MAX_NUM_MODELS&gt;::new();</w:t>
      </w:r>
    </w:p>
    <w:p>
      <w:pPr>
        <w:jc w:val="both"/>
      </w:pPr>
      <w:r>
        <w:t xml:space="preserve">        Args::get_model_specs(ARGS.model_dir.clone())</w:t>
      </w:r>
    </w:p>
    <w:p>
      <w:pPr>
        <w:jc w:val="both"/>
      </w:pPr>
      <w:r>
        <w:t xml:space="preserve">            .into_iter()</w:t>
      </w:r>
    </w:p>
    <w:p>
      <w:pPr>
        <w:jc w:val="both"/>
      </w:pPr>
      <w:r>
        <w:t xml:space="preserve">            .for_each(|m| specs.push(m));</w:t>
      </w:r>
    </w:p>
    <w:p>
      <w:pPr>
        <w:jc w:val="both"/>
      </w:pPr>
      <w:r>
        <w:t xml:space="preserve">        specs</w:t>
      </w:r>
    </w:p>
    <w:p>
      <w:pPr>
        <w:jc w:val="both"/>
      </w:pPr>
      <w:r>
        <w:t xml:space="preserve">    };</w:t>
      </w:r>
    </w:p>
    <w:p>
      <w:pPr>
        <w:jc w:val="both"/>
      </w:pPr>
      <w:r>
        <w:t xml:space="preserve">    pub static ref INPUTS: ArrayVec&lt;OnceCell&lt;ArrayVec&lt;String, MAX_NUM_INPUTS&gt;&gt;, MAX_NUM_MODELS&gt; = {</w:t>
      </w:r>
    </w:p>
    <w:p>
      <w:pPr>
        <w:jc w:val="both"/>
      </w:pPr>
      <w:r>
        <w:t xml:space="preserve">        let mut inputs =</w:t>
      </w:r>
    </w:p>
    <w:p>
      <w:pPr>
        <w:jc w:val="both"/>
      </w:pPr>
      <w:r>
        <w:t xml:space="preserve">            ArrayVec::&lt;OnceCell&lt;ArrayVec&lt;String, MAX_NUM_INPUTS&gt;&gt;, MAX_NUM_MODELS&gt;::new();</w:t>
      </w:r>
    </w:p>
    <w:p>
      <w:pPr>
        <w:jc w:val="both"/>
      </w:pPr>
      <w:r>
        <w:t xml:space="preserve">        for (idx, o) in ARGS.input.iter().enumerate() {</w:t>
      </w:r>
    </w:p>
    <w:p>
      <w:pPr>
        <w:jc w:val="both"/>
      </w:pPr>
      <w:r>
        <w:t xml:space="preserve">            if o.trim().is_empty() {</w:t>
      </w:r>
    </w:p>
    <w:p>
      <w:pPr>
        <w:jc w:val="both"/>
      </w:pPr>
      <w:r>
        <w:t xml:space="preserve">                info!("input spec is empty for model {}, auto detect later", idx);</w:t>
      </w:r>
    </w:p>
    <w:p>
      <w:pPr>
        <w:jc w:val="both"/>
      </w:pPr>
      <w:r>
        <w:t xml:space="preserve">                inputs.push(OnceCell::new());</w:t>
      </w:r>
    </w:p>
    <w:p>
      <w:pPr>
        <w:jc w:val="both"/>
      </w:pPr>
      <w:r>
        <w:t xml:space="preserve">            } else {</w:t>
      </w:r>
    </w:p>
    <w:p>
      <w:pPr>
        <w:jc w:val="both"/>
      </w:pPr>
      <w:r>
        <w:t xml:space="preserve">                inputs.push(OnceCell::with_value(</w:t>
      </w:r>
    </w:p>
    <w:p>
      <w:pPr>
        <w:jc w:val="both"/>
      </w:pPr>
      <w:r>
        <w:t xml:space="preserve">                    o.split(",")</w:t>
      </w:r>
    </w:p>
    <w:p>
      <w:pPr>
        <w:jc w:val="both"/>
      </w:pPr>
      <w:r>
        <w:t xml:space="preserve">                        .map(|s| s.to_owned())</w:t>
      </w:r>
    </w:p>
    <w:p>
      <w:pPr>
        <w:jc w:val="both"/>
      </w:pPr>
      <w:r>
        <w:t xml:space="preserve">                        .collect::&lt;ArrayVec&lt;String, MAX_NUM_INPUTS&gt;&gt;(),</w:t>
      </w:r>
    </w:p>
    <w:p>
      <w:pPr>
        <w:jc w:val="both"/>
      </w:pPr>
      <w:r>
        <w:t xml:space="preserve">                ));</w:t>
      </w:r>
    </w:p>
    <w:p>
      <w:pPr>
        <w:jc w:val="both"/>
      </w:pPr>
      <w:r>
        <w:t xml:space="preserve">            }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  info!("all inputs:{:?}", inputs);</w:t>
      </w:r>
    </w:p>
    <w:p>
      <w:pPr>
        <w:jc w:val="both"/>
      </w:pPr>
      <w:r>
        <w:t xml:space="preserve">        inputs</w:t>
      </w:r>
    </w:p>
    <w:p>
      <w:pPr>
        <w:jc w:val="both"/>
      </w:pPr>
      <w:r>
        <w:t xml:space="preserve">    };</w:t>
      </w:r>
    </w:p>
    <w:p>
      <w:pPr>
        <w:jc w:val="both"/>
      </w:pPr>
      <w:r>
        <w:t xml:space="preserve">    pub static ref OUTPUTS: ArrayVec&lt;ArrayVec&lt;String, MAX_NUM_OUTPUTS&gt;, MAX_NUM_MODELS&gt; = {</w:t>
      </w:r>
    </w:p>
    <w:p>
      <w:pPr>
        <w:jc w:val="both"/>
      </w:pPr>
      <w:r>
        <w:t xml:space="preserve">        let mut outputs = ArrayVec::&lt;ArrayVec&lt;String, MAX_NUM_OUTPUTS&gt;, MAX_NUM_MODELS&gt;::new();</w:t>
      </w:r>
    </w:p>
    <w:p>
      <w:pPr>
        <w:jc w:val="both"/>
      </w:pPr>
      <w:r>
        <w:t xml:space="preserve">        for o in ARGS.output.iter() {</w:t>
      </w:r>
    </w:p>
    <w:p>
      <w:pPr>
        <w:jc w:val="both"/>
      </w:pPr>
      <w:r>
        <w:t xml:space="preserve">            outputs.push(</w:t>
      </w:r>
    </w:p>
    <w:p>
      <w:pPr>
        <w:jc w:val="both"/>
      </w:pPr>
      <w:r>
        <w:t xml:space="preserve">                o.split(",")</w:t>
      </w:r>
    </w:p>
    <w:p>
      <w:pPr>
        <w:jc w:val="both"/>
      </w:pPr>
      <w:r>
        <w:t xml:space="preserve">                    .map(|s| s.to_owned())</w:t>
      </w:r>
    </w:p>
    <w:p>
      <w:pPr>
        <w:jc w:val="both"/>
      </w:pPr>
      <w:r>
        <w:t xml:space="preserve">                    .collect::&lt;ArrayVec&lt;String, MAX_NUM_OUTPUTS&gt;&gt;(),</w:t>
      </w:r>
    </w:p>
    <w:p>
      <w:pPr>
        <w:jc w:val="both"/>
      </w:pPr>
      <w:r>
        <w:t xml:space="preserve">            );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  info!("all outputs:{:?}", outputs);</w:t>
      </w:r>
    </w:p>
    <w:p>
      <w:pPr>
        <w:jc w:val="both"/>
      </w:pPr>
      <w:r>
        <w:t xml:space="preserve">        outputs</w:t>
      </w:r>
    </w:p>
    <w:p>
      <w:pPr>
        <w:jc w:val="both"/>
      </w:pPr>
      <w:r>
        <w:t xml:space="preserve">    };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