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anyhow::{anyhow, Result};</w:t>
      </w:r>
    </w:p>
    <w:p>
      <w:pPr>
        <w:jc w:val="both"/>
      </w:pPr>
      <w:r>
        <w:t>use arrayvec::ArrayVec;</w:t>
      </w:r>
    </w:p>
    <w:p>
      <w:pPr>
        <w:jc w:val="both"/>
      </w:pPr>
      <w:r>
        <w:t>use itertools::Itertools;</w:t>
      </w:r>
    </w:p>
    <w:p>
      <w:pPr>
        <w:jc w:val="both"/>
      </w:pPr>
      <w:r>
        <w:t>use log::{error, info};</w:t>
      </w:r>
    </w:p>
    <w:p>
      <w:pPr>
        <w:jc w:val="both"/>
      </w:pPr>
      <w:r>
        <w:t>use std::fmt::{Debug, Display};</w:t>
      </w:r>
    </w:p>
    <w:p>
      <w:pPr>
        <w:jc w:val="both"/>
      </w:pPr>
      <w:r>
        <w:t>use std::string::String;</w:t>
      </w:r>
    </w:p>
    <w:p>
      <w:pPr>
        <w:jc w:val="both"/>
      </w:pPr>
      <w:r>
        <w:t>use std::sync::Arc;</w:t>
      </w:r>
    </w:p>
    <w:p>
      <w:pPr>
        <w:jc w:val="both"/>
      </w:pPr>
      <w:r>
        <w:t>use std::time::Duration;</w:t>
      </w:r>
    </w:p>
    <w:p>
      <w:pPr>
        <w:jc w:val="both"/>
      </w:pPr>
      <w:r>
        <w:t>use tokio::process::Command;</w:t>
      </w:r>
    </w:p>
    <w:p>
      <w:pPr>
        <w:jc w:val="both"/>
      </w:pPr>
      <w:r>
        <w:t>use tokio::sync::mpsc::error::TryRecvError;</w:t>
      </w:r>
    </w:p>
    <w:p>
      <w:pPr>
        <w:jc w:val="both"/>
      </w:pPr>
      <w:r>
        <w:t>use tokio::sync::mpsc::{Receiver, Sender};</w:t>
      </w:r>
    </w:p>
    <w:p>
      <w:pPr>
        <w:jc w:val="both"/>
      </w:pPr>
      <w:r>
        <w:t>use tokio::sync::{mpsc, oneshot};</w:t>
      </w:r>
    </w:p>
    <w:p>
      <w:pPr>
        <w:jc w:val="both"/>
      </w:pPr>
      <w:r>
        <w:t>use tokio::time::{Instant, sleep};</w:t>
      </w:r>
    </w:p>
    <w:p>
      <w:pPr>
        <w:jc w:val="both"/>
      </w:pPr>
      <w:r>
        <w:t>use warp::Filter;</w:t>
      </w:r>
    </w:p>
    <w:p>
      <w:pPr>
        <w:jc w:val="both"/>
      </w:pPr>
      <w:r/>
    </w:p>
    <w:p>
      <w:pPr>
        <w:jc w:val="both"/>
      </w:pPr>
      <w:r>
        <w:t>use crate::batch::BatchPredictor;</w:t>
      </w:r>
    </w:p>
    <w:p>
      <w:pPr>
        <w:jc w:val="both"/>
      </w:pPr>
      <w:r>
        <w:t>use crate::bootstrap::TensorInput;</w:t>
      </w:r>
    </w:p>
    <w:p>
      <w:pPr>
        <w:jc w:val="both"/>
      </w:pPr>
      <w:r>
        <w:t>use crate::{MAX_NUM_MODELS, MAX_VERSIONS_PER_MODEL, META_INFO, metrics, ModelFactory, PredictMessage, PredictResult, TensorReturnEnum, utils};</w:t>
      </w:r>
    </w:p>
    <w:p>
      <w:pPr>
        <w:jc w:val="both"/>
      </w:pPr>
      <w:r/>
    </w:p>
    <w:p>
      <w:pPr>
        <w:jc w:val="both"/>
      </w:pPr>
      <w:r>
        <w:t>use crate::cli_args::{ARGS, MODEL_SPECS};</w:t>
      </w:r>
    </w:p>
    <w:p>
      <w:pPr>
        <w:jc w:val="both"/>
      </w:pPr>
      <w:r>
        <w:t>use crate::cores::validator::validatior::cli_validator;</w:t>
      </w:r>
    </w:p>
    <w:p>
      <w:pPr>
        <w:jc w:val="both"/>
      </w:pPr>
      <w:r>
        <w:t>use crate::metrics::MPSC_CHANNEL_SIZE;</w:t>
      </w:r>
    </w:p>
    <w:p>
      <w:pPr>
        <w:jc w:val="both"/>
      </w:pPr>
      <w:r>
        <w:t>use serde_json::{self, Value};</w:t>
      </w:r>
    </w:p>
    <w:p>
      <w:pPr>
        <w:jc w:val="both"/>
      </w:pPr>
      <w:r/>
    </w:p>
    <w:p>
      <w:pPr>
        <w:jc w:val="both"/>
      </w:pPr>
      <w:r>
        <w:t>pub trait Model: Send + Sync + Display + Debug + 'static {</w:t>
      </w:r>
    </w:p>
    <w:p>
      <w:pPr>
        <w:jc w:val="both"/>
      </w:pPr>
      <w:r>
        <w:t xml:space="preserve">    fn warmup(&amp;self) -&gt; Result&lt;()&gt;;</w:t>
      </w:r>
    </w:p>
    <w:p>
      <w:pPr>
        <w:jc w:val="both"/>
      </w:pPr>
      <w:r>
        <w:t xml:space="preserve">    //TODO: refactor this to return vec&lt;vec&lt;TensorScores&gt;&gt;, i.e.</w:t>
      </w:r>
    </w:p>
    <w:p>
      <w:pPr>
        <w:jc w:val="both"/>
      </w:pPr>
      <w:r>
        <w:t xml:space="preserve">    //we have the underlying runtime impl to split the response to each client.</w:t>
      </w:r>
    </w:p>
    <w:p>
      <w:pPr>
        <w:jc w:val="both"/>
      </w:pPr>
      <w:r>
        <w:t xml:space="preserve">    //It will eliminate some inefficient memory copy in onnx_model.rs as well as simplify code</w:t>
      </w:r>
    </w:p>
    <w:p>
      <w:pPr>
        <w:jc w:val="both"/>
      </w:pPr>
      <w:r>
        <w:t xml:space="preserve">    fn do_predict(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input_tensors: Vec&lt;Vec&lt;TensorInput&gt;&gt;,</w:t>
      </w:r>
    </w:p>
    <w:p>
      <w:pPr>
        <w:jc w:val="both"/>
      </w:pPr>
      <w:r>
        <w:t xml:space="preserve">        total_len: u64,</w:t>
      </w:r>
    </w:p>
    <w:p>
      <w:pPr>
        <w:jc w:val="both"/>
      </w:pPr>
      <w:r>
        <w:t xml:space="preserve">    ) -&gt; (Vec&lt;TensorReturnEnum&gt;, Vec&lt;Vec&lt;usize&gt;&gt;);</w:t>
      </w:r>
    </w:p>
    <w:p>
      <w:pPr>
        <w:jc w:val="both"/>
      </w:pPr>
      <w:r>
        <w:t xml:space="preserve">    fn model_idx(&amp;self) -&gt; usize;</w:t>
      </w:r>
    </w:p>
    <w:p>
      <w:pPr>
        <w:jc w:val="both"/>
      </w:pPr>
      <w:r>
        <w:t xml:space="preserve">    fn version(&amp;self) -&gt; i64;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#[derive(Debug)]</w:t>
      </w:r>
    </w:p>
    <w:p>
      <w:pPr>
        <w:jc w:val="both"/>
      </w:pPr>
      <w:r>
        <w:t>pub struct PredictService&lt;T: Model&gt; {</w:t>
      </w:r>
    </w:p>
    <w:p>
      <w:pPr>
        <w:jc w:val="both"/>
      </w:pPr>
      <w:r>
        <w:t xml:space="preserve">    tx: Sender&lt;PredictMessage&lt;T&gt;&gt;,</w:t>
      </w:r>
    </w:p>
    <w:p>
      <w:pPr>
        <w:jc w:val="both"/>
      </w:pPr>
      <w:r>
        <w:t>}</w:t>
      </w:r>
    </w:p>
    <w:p>
      <w:pPr>
        <w:jc w:val="both"/>
      </w:pPr>
      <w:r>
        <w:t>impl&lt;T: Model&gt; PredictService&lt;T&gt; {</w:t>
      </w:r>
    </w:p>
    <w:p>
      <w:pPr>
        <w:jc w:val="both"/>
      </w:pPr>
      <w:r>
        <w:t xml:space="preserve">    pub async fn init(model_factory: ModelFactory&lt;T&gt;) -&gt; Self {</w:t>
      </w:r>
    </w:p>
    <w:p>
      <w:pPr>
        <w:jc w:val="both"/>
      </w:pPr>
      <w:r>
        <w:t xml:space="preserve">        cli_validator::validate_ps_model_args();</w:t>
      </w:r>
    </w:p>
    <w:p>
      <w:pPr>
        <w:jc w:val="both"/>
      </w:pPr>
      <w:r>
        <w:t xml:space="preserve">        let (tx, rx) = mpsc::channel(32_000);</w:t>
      </w:r>
    </w:p>
    <w:p>
      <w:pPr>
        <w:jc w:val="both"/>
      </w:pPr>
      <w:r>
        <w:t xml:space="preserve">        tokio::spawn(PredictService::tf_queue_manager(rx));</w:t>
      </w:r>
    </w:p>
    <w:p>
      <w:pPr>
        <w:jc w:val="both"/>
      </w:pPr>
      <w:r>
        <w:t xml:space="preserve">        tokio::spawn(PredictService::model_watcher_latest(</w:t>
      </w:r>
    </w:p>
    <w:p>
      <w:pPr>
        <w:jc w:val="both"/>
      </w:pPr>
      <w:r>
        <w:t xml:space="preserve">            model_factory,</w:t>
      </w:r>
    </w:p>
    <w:p>
      <w:pPr>
        <w:jc w:val="both"/>
      </w:pPr>
      <w:r>
        <w:t xml:space="preserve">            tx.clone(),</w:t>
      </w:r>
    </w:p>
    <w:p>
      <w:pPr>
        <w:jc w:val="both"/>
      </w:pPr>
      <w:r>
        <w:t xml:space="preserve">        ));</w:t>
      </w:r>
    </w:p>
    <w:p>
      <w:pPr>
        <w:jc w:val="both"/>
      </w:pPr>
      <w:r>
        <w:t xml:space="preserve">        let metrics_route = warp::path!("metrics").and_then(metrics::metrics_handler);</w:t>
      </w:r>
    </w:p>
    <w:p>
      <w:pPr>
        <w:jc w:val="both"/>
      </w:pPr>
      <w:r>
        <w:t xml:space="preserve">        let metric_server = warp::serve(metrics_route).run(([0, 0, 0, 0], ARGS.prometheus_port));</w:t>
      </w:r>
    </w:p>
    <w:p>
      <w:pPr>
        <w:jc w:val="both"/>
      </w:pPr>
      <w:r>
        <w:t xml:space="preserve">        tokio::spawn(metric_server);</w:t>
      </w:r>
    </w:p>
    <w:p>
      <w:pPr>
        <w:jc w:val="both"/>
      </w:pPr>
      <w:r>
        <w:t xml:space="preserve">        PredictService { tx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#[inline(always)]</w:t>
      </w:r>
    </w:p>
    <w:p>
      <w:pPr>
        <w:jc w:val="both"/>
      </w:pPr>
      <w:r>
        <w:t xml:space="preserve">    pub async fn predict(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idx: usize,</w:t>
      </w:r>
    </w:p>
    <w:p>
      <w:pPr>
        <w:jc w:val="both"/>
      </w:pPr>
      <w:r>
        <w:t xml:space="preserve">        version: Option&lt;i64&gt;,</w:t>
      </w:r>
    </w:p>
    <w:p>
      <w:pPr>
        <w:jc w:val="both"/>
      </w:pPr>
      <w:r>
        <w:t xml:space="preserve">        val: Vec&lt;TensorInput&gt;,</w:t>
      </w:r>
    </w:p>
    <w:p>
      <w:pPr>
        <w:jc w:val="both"/>
      </w:pPr>
      <w:r>
        <w:t xml:space="preserve">        ts: Instant,</w:t>
      </w:r>
    </w:p>
    <w:p>
      <w:pPr>
        <w:jc w:val="both"/>
      </w:pPr>
      <w:r>
        <w:t xml:space="preserve">    ) -&gt; Result&lt;PredictResult&gt; {</w:t>
      </w:r>
    </w:p>
    <w:p>
      <w:pPr>
        <w:jc w:val="both"/>
      </w:pPr>
      <w:r>
        <w:t xml:space="preserve">        let (tx, rx) = oneshot::channel();</w:t>
      </w:r>
    </w:p>
    <w:p>
      <w:pPr>
        <w:jc w:val="both"/>
      </w:pPr>
      <w:r>
        <w:t xml:space="preserve">        if let Err(e) = self</w:t>
      </w:r>
    </w:p>
    <w:p>
      <w:pPr>
        <w:jc w:val="both"/>
      </w:pPr>
      <w:r>
        <w:t xml:space="preserve">            .tx</w:t>
      </w:r>
    </w:p>
    <w:p>
      <w:pPr>
        <w:jc w:val="both"/>
      </w:pPr>
      <w:r>
        <w:t xml:space="preserve">            .clone()</w:t>
      </w:r>
    </w:p>
    <w:p>
      <w:pPr>
        <w:jc w:val="both"/>
      </w:pPr>
      <w:r>
        <w:t xml:space="preserve">            .send(PredictMessage::Predict(idx, version, val, tx, ts))</w:t>
      </w:r>
    </w:p>
    <w:p>
      <w:pPr>
        <w:jc w:val="both"/>
      </w:pPr>
      <w:r>
        <w:t xml:space="preserve">            .await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  error!("mpsc send error:{}", e);</w:t>
      </w:r>
    </w:p>
    <w:p>
      <w:pPr>
        <w:jc w:val="both"/>
      </w:pPr>
      <w:r>
        <w:t xml:space="preserve">            Err(anyhow!(e))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  MPSC_CHANNEL_SIZE.inc();</w:t>
      </w:r>
    </w:p>
    <w:p>
      <w:pPr>
        <w:jc w:val="both"/>
      </w:pPr>
      <w:r>
        <w:t xml:space="preserve">            rx.await.map_err(anyhow::Error::msg)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async fn load_latest_model_from_model_dir(</w:t>
      </w:r>
    </w:p>
    <w:p>
      <w:pPr>
        <w:jc w:val="both"/>
      </w:pPr>
      <w:r>
        <w:t xml:space="preserve">        model_factory: ModelFactory&lt;T&gt;,</w:t>
      </w:r>
    </w:p>
    <w:p>
      <w:pPr>
        <w:jc w:val="both"/>
      </w:pPr>
      <w:r>
        <w:t xml:space="preserve">        model_config: &amp;Value,</w:t>
      </w:r>
    </w:p>
    <w:p>
      <w:pPr>
        <w:jc w:val="both"/>
      </w:pPr>
      <w:r>
        <w:t xml:space="preserve">        tx: Sender&lt;PredictMessage&lt;T&gt;&gt;,</w:t>
      </w:r>
    </w:p>
    <w:p>
      <w:pPr>
        <w:jc w:val="both"/>
      </w:pPr>
      <w:r>
        <w:t xml:space="preserve">        idx: usize,</w:t>
      </w:r>
    </w:p>
    <w:p>
      <w:pPr>
        <w:jc w:val="both"/>
      </w:pPr>
      <w:r>
        <w:t xml:space="preserve">        max_version: String,</w:t>
      </w:r>
    </w:p>
    <w:p>
      <w:pPr>
        <w:jc w:val="both"/>
      </w:pPr>
      <w:r>
        <w:t xml:space="preserve">        latest_version: &amp;mut String,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      match model_factory(idx, max_version.clone(), model_config) {</w:t>
      </w:r>
    </w:p>
    <w:p>
      <w:pPr>
        <w:jc w:val="both"/>
      </w:pPr>
      <w:r>
        <w:t xml:space="preserve">            Ok(tf_model) =&gt; tx</w:t>
      </w:r>
    </w:p>
    <w:p>
      <w:pPr>
        <w:jc w:val="both"/>
      </w:pPr>
      <w:r>
        <w:t xml:space="preserve">                .send(PredictMessage::UpsertModel(tf_model))</w:t>
      </w:r>
    </w:p>
    <w:p>
      <w:pPr>
        <w:jc w:val="both"/>
      </w:pPr>
      <w:r>
        <w:t xml:space="preserve">                .await</w:t>
      </w:r>
    </w:p>
    <w:p>
      <w:pPr>
        <w:jc w:val="both"/>
      </w:pPr>
      <w:r>
        <w:t xml:space="preserve">                .map_or_else(</w:t>
      </w:r>
    </w:p>
    <w:p>
      <w:pPr>
        <w:jc w:val="both"/>
      </w:pPr>
      <w:r>
        <w:t xml:space="preserve">                    |e| error!("send UpsertModel error: {}", e),</w:t>
      </w:r>
    </w:p>
    <w:p>
      <w:pPr>
        <w:jc w:val="both"/>
      </w:pPr>
      <w:r>
        <w:t xml:space="preserve">                    |_| *latest_version = max_version,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Err(e) =&gt; {</w:t>
      </w:r>
    </w:p>
    <w:p>
      <w:pPr>
        <w:jc w:val="both"/>
      </w:pPr>
      <w:r>
        <w:t xml:space="preserve">                error!("skip loading model due to failure: {:?}", e);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async fn scan_load_latest_model_from_model_dir(</w:t>
      </w:r>
    </w:p>
    <w:p>
      <w:pPr>
        <w:jc w:val="both"/>
      </w:pPr>
      <w:r>
        <w:t xml:space="preserve">        model_factory: ModelFactory&lt;T&gt;,</w:t>
      </w:r>
    </w:p>
    <w:p>
      <w:pPr>
        <w:jc w:val="both"/>
      </w:pPr>
      <w:r>
        <w:t xml:space="preserve">        model_config: &amp;Value,</w:t>
      </w:r>
    </w:p>
    <w:p>
      <w:pPr>
        <w:jc w:val="both"/>
      </w:pPr>
      <w:r>
        <w:t xml:space="preserve">        tx: Sender&lt;PredictMessage&lt;T&gt;&gt;,</w:t>
      </w:r>
    </w:p>
    <w:p>
      <w:pPr>
        <w:jc w:val="both"/>
      </w:pPr>
      <w:r>
        <w:t xml:space="preserve">        model_idx: usize,</w:t>
      </w:r>
    </w:p>
    <w:p>
      <w:pPr>
        <w:jc w:val="both"/>
      </w:pPr>
      <w:r>
        <w:t xml:space="preserve">        cur_version: &amp;mut String,</w:t>
      </w:r>
    </w:p>
    <w:p>
      <w:pPr>
        <w:jc w:val="both"/>
      </w:pPr>
      <w:r>
        <w:t xml:space="preserve">    ) -&gt; Result&lt;()&gt; {</w:t>
      </w:r>
    </w:p>
    <w:p>
      <w:pPr>
        <w:jc w:val="both"/>
      </w:pPr>
      <w:r>
        <w:t xml:space="preserve">        let model_dir = &amp;ARGS.model_dir[model_idx];</w:t>
      </w:r>
    </w:p>
    <w:p>
      <w:pPr>
        <w:jc w:val="both"/>
      </w:pPr>
      <w:r>
        <w:t xml:space="preserve">        let next_version = utils::get_config_or_else(model_config, "version", || {</w:t>
      </w:r>
    </w:p>
    <w:p>
      <w:pPr>
        <w:jc w:val="both"/>
      </w:pPr>
      <w:r>
        <w:t xml:space="preserve">            info!("no version found, hence use max version");</w:t>
      </w:r>
    </w:p>
    <w:p>
      <w:pPr>
        <w:jc w:val="both"/>
      </w:pPr>
      <w:r>
        <w:t xml:space="preserve">            std::fs::read_dir(model_dir)</w:t>
      </w:r>
    </w:p>
    <w:p>
      <w:pPr>
        <w:jc w:val="both"/>
      </w:pPr>
      <w:r>
        <w:t xml:space="preserve">                .map_err(|e| format!("read dir error:{}", e))</w:t>
      </w:r>
    </w:p>
    <w:p>
      <w:pPr>
        <w:jc w:val="both"/>
      </w:pPr>
      <w:r>
        <w:t xml:space="preserve">                .and_then(|paths| {</w:t>
      </w:r>
    </w:p>
    <w:p>
      <w:pPr>
        <w:jc w:val="both"/>
      </w:pPr>
      <w:r>
        <w:t xml:space="preserve">                    paths</w:t>
      </w:r>
    </w:p>
    <w:p>
      <w:pPr>
        <w:jc w:val="both"/>
      </w:pPr>
      <w:r>
        <w:t xml:space="preserve">                        .into_iter()</w:t>
      </w:r>
    </w:p>
    <w:p>
      <w:pPr>
        <w:jc w:val="both"/>
      </w:pPr>
      <w:r>
        <w:t xml:space="preserve">                        .flat_map(|p| {</w:t>
      </w:r>
    </w:p>
    <w:p>
      <w:pPr>
        <w:jc w:val="both"/>
      </w:pPr>
      <w:r>
        <w:t xml:space="preserve">                            p.map_err(|e| error!("dir entry error: {}", e))</w:t>
      </w:r>
    </w:p>
    <w:p>
      <w:pPr>
        <w:jc w:val="both"/>
      </w:pPr>
      <w:r>
        <w:t xml:space="preserve">                                .and_then(|dir| {</w:t>
      </w:r>
    </w:p>
    <w:p>
      <w:pPr>
        <w:jc w:val="both"/>
      </w:pPr>
      <w:r>
        <w:t xml:space="preserve">                                    dir.file_name()</w:t>
      </w:r>
    </w:p>
    <w:p>
      <w:pPr>
        <w:jc w:val="both"/>
      </w:pPr>
      <w:r>
        <w:t xml:space="preserve">                                        .into_string()</w:t>
      </w:r>
    </w:p>
    <w:p>
      <w:pPr>
        <w:jc w:val="both"/>
      </w:pPr>
      <w:r>
        <w:t xml:space="preserve">                                        .map_err(|e| error!("osstring error: {:?}", e))</w:t>
      </w:r>
    </w:p>
    <w:p>
      <w:pPr>
        <w:jc w:val="both"/>
      </w:pPr>
      <w:r>
        <w:t xml:space="preserve">                                })</w:t>
      </w:r>
    </w:p>
    <w:p>
      <w:pPr>
        <w:jc w:val="both"/>
      </w:pPr>
      <w:r>
        <w:t xml:space="preserve">                                .ok()</w:t>
      </w:r>
    </w:p>
    <w:p>
      <w:pPr>
        <w:jc w:val="both"/>
      </w:pPr>
      <w:r>
        <w:t xml:space="preserve">                        })</w:t>
      </w:r>
    </w:p>
    <w:p>
      <w:pPr>
        <w:jc w:val="both"/>
      </w:pPr>
      <w:r>
        <w:t xml:space="preserve">                        .filter(|f| !f.to_lowercase().contains(&amp;META_INFO.to_lowercase()))</w:t>
      </w:r>
    </w:p>
    <w:p>
      <w:pPr>
        <w:jc w:val="both"/>
      </w:pPr>
      <w:r>
        <w:t xml:space="preserve">                        .max()</w:t>
      </w:r>
    </w:p>
    <w:p>
      <w:pPr>
        <w:jc w:val="both"/>
      </w:pPr>
      <w:r>
        <w:t xml:space="preserve">                        .ok_or_else(|| "no dir found hence no max".to_owned())</w:t>
      </w:r>
    </w:p>
    <w:p>
      <w:pPr>
        <w:jc w:val="both"/>
      </w:pPr>
      <w:r>
        <w:t xml:space="preserve">                })</w:t>
      </w:r>
    </w:p>
    <w:p>
      <w:pPr>
        <w:jc w:val="both"/>
      </w:pPr>
      <w:r>
        <w:t xml:space="preserve">                .unwrap_or_else(|e| {</w:t>
      </w:r>
    </w:p>
    <w:p>
      <w:pPr>
        <w:jc w:val="both"/>
      </w:pPr>
      <w:r>
        <w:t xml:space="preserve">                    error!(</w:t>
      </w:r>
    </w:p>
    <w:p>
      <w:pPr>
        <w:jc w:val="both"/>
      </w:pPr>
      <w:r>
        <w:t xml:space="preserve">                        "can't get the max version hence return cur_version, error is: {}",</w:t>
      </w:r>
    </w:p>
    <w:p>
      <w:pPr>
        <w:jc w:val="both"/>
      </w:pPr>
      <w:r>
        <w:t xml:space="preserve">                        e</w:t>
      </w:r>
    </w:p>
    <w:p>
      <w:pPr>
        <w:jc w:val="both"/>
      </w:pPr>
      <w:r>
        <w:t xml:space="preserve">                    );</w:t>
      </w:r>
    </w:p>
    <w:p>
      <w:pPr>
        <w:jc w:val="both"/>
      </w:pPr>
      <w:r>
        <w:t xml:space="preserve">                    cur_version.to_string()</w:t>
      </w:r>
    </w:p>
    <w:p>
      <w:pPr>
        <w:jc w:val="both"/>
      </w:pPr>
      <w:r>
        <w:t xml:space="preserve">                })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      //as long as next version doesn't match cur version maintained we reload</w:t>
      </w:r>
    </w:p>
    <w:p>
      <w:pPr>
        <w:jc w:val="both"/>
      </w:pPr>
      <w:r>
        <w:t xml:space="preserve">        if next_version.ne(cur_version) {</w:t>
      </w:r>
    </w:p>
    <w:p>
      <w:pPr>
        <w:jc w:val="both"/>
      </w:pPr>
      <w:r>
        <w:t xml:space="preserve">            info!("reload the version: {}-&gt;{}", cur_version, next_version);</w:t>
      </w:r>
    </w:p>
    <w:p>
      <w:pPr>
        <w:jc w:val="both"/>
      </w:pPr>
      <w:r>
        <w:t xml:space="preserve">            PredictService::load_latest_model_from_model_dir(</w:t>
      </w:r>
    </w:p>
    <w:p>
      <w:pPr>
        <w:jc w:val="both"/>
      </w:pPr>
      <w:r>
        <w:t xml:space="preserve">                model_factory,</w:t>
      </w:r>
    </w:p>
    <w:p>
      <w:pPr>
        <w:jc w:val="both"/>
      </w:pPr>
      <w:r>
        <w:t xml:space="preserve">                model_config,</w:t>
      </w:r>
    </w:p>
    <w:p>
      <w:pPr>
        <w:jc w:val="both"/>
      </w:pPr>
      <w:r>
        <w:t xml:space="preserve">                tx,</w:t>
      </w:r>
    </w:p>
    <w:p>
      <w:pPr>
        <w:jc w:val="both"/>
      </w:pPr>
      <w:r>
        <w:t xml:space="preserve">                model_idx,</w:t>
      </w:r>
    </w:p>
    <w:p>
      <w:pPr>
        <w:jc w:val="both"/>
      </w:pPr>
      <w:r>
        <w:t xml:space="preserve">                next_version,</w:t>
      </w:r>
    </w:p>
    <w:p>
      <w:pPr>
        <w:jc w:val="both"/>
      </w:pPr>
      <w:r>
        <w:t xml:space="preserve">                cur_version,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.await;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Ok(())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async fn model_watcher_latest(model_factory: ModelFactory&lt;T&gt;, tx: Sender&lt;PredictMessage&lt;T&gt;&gt;) {</w:t>
      </w:r>
    </w:p>
    <w:p>
      <w:pPr>
        <w:jc w:val="both"/>
      </w:pPr>
      <w:r>
        <w:t xml:space="preserve">        async fn call_external_modelsync(cli: &amp;str, cur_versions: &amp;Vec&lt;String&gt;) -&gt; Result&lt;()&gt; {</w:t>
      </w:r>
    </w:p>
    <w:p>
      <w:pPr>
        <w:jc w:val="both"/>
      </w:pPr>
      <w:r>
        <w:t xml:space="preserve">            let mut args = cli.split_whitespace();</w:t>
      </w:r>
    </w:p>
    <w:p>
      <w:pPr>
        <w:jc w:val="both"/>
      </w:pPr>
      <w:r/>
    </w:p>
    <w:p>
      <w:pPr>
        <w:jc w:val="both"/>
      </w:pPr>
      <w:r>
        <w:t xml:space="preserve">            let mut cmd = Command::new(args.next().ok_or(anyhow!("model sync cli empty"))?);</w:t>
      </w:r>
    </w:p>
    <w:p>
      <w:pPr>
        <w:jc w:val="both"/>
      </w:pPr>
      <w:r>
        <w:t xml:space="preserve">            let extr_args = MODEL_SPECS</w:t>
      </w:r>
    </w:p>
    <w:p>
      <w:pPr>
        <w:jc w:val="both"/>
      </w:pPr>
      <w:r>
        <w:t xml:space="preserve">                .iter()</w:t>
      </w:r>
    </w:p>
    <w:p>
      <w:pPr>
        <w:jc w:val="both"/>
      </w:pPr>
      <w:r>
        <w:t xml:space="preserve">                .zip(cur_versions)</w:t>
      </w:r>
    </w:p>
    <w:p>
      <w:pPr>
        <w:jc w:val="both"/>
      </w:pPr>
      <w:r>
        <w:t xml:space="preserve">                .flat_map(|(spec, version)| vec!["--model-spec", spec, "--cur-version", version])</w:t>
      </w:r>
    </w:p>
    <w:p>
      <w:pPr>
        <w:jc w:val="both"/>
      </w:pPr>
      <w:r>
        <w:t xml:space="preserve">                .collect_vec();</w:t>
      </w:r>
    </w:p>
    <w:p>
      <w:pPr>
        <w:jc w:val="both"/>
      </w:pPr>
      <w:r>
        <w:t xml:space="preserve">            info!("run model sync: {} with extra args: {:?}", cli, extr_args);</w:t>
      </w:r>
    </w:p>
    <w:p>
      <w:pPr>
        <w:jc w:val="both"/>
      </w:pPr>
      <w:r>
        <w:t xml:space="preserve">            let output = cmd.args(args).args(extr_args).output().await?;</w:t>
      </w:r>
    </w:p>
    <w:p>
      <w:pPr>
        <w:jc w:val="both"/>
      </w:pPr>
      <w:r>
        <w:t xml:space="preserve">            info!("model sync stdout:{}", String::from_utf8(output.stdout)?);</w:t>
      </w:r>
    </w:p>
    <w:p>
      <w:pPr>
        <w:jc w:val="both"/>
      </w:pPr>
      <w:r>
        <w:t xml:space="preserve">            info!("model sync stderr:{}", String::from_utf8(output.stderr)?);</w:t>
      </w:r>
    </w:p>
    <w:p>
      <w:pPr>
        <w:jc w:val="both"/>
      </w:pPr>
      <w:r>
        <w:t xml:space="preserve">            if output.status.success() {</w:t>
      </w:r>
    </w:p>
    <w:p>
      <w:pPr>
        <w:jc w:val="both"/>
      </w:pPr>
      <w:r>
        <w:t xml:space="preserve">                Ok(())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  Err(anyhow!(</w:t>
      </w:r>
    </w:p>
    <w:p>
      <w:pPr>
        <w:jc w:val="both"/>
      </w:pPr>
      <w:r>
        <w:t xml:space="preserve">                    "model sync failed with status: {:?}!",</w:t>
      </w:r>
    </w:p>
    <w:p>
      <w:pPr>
        <w:jc w:val="both"/>
      </w:pPr>
      <w:r>
        <w:t xml:space="preserve">                    output.status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let meta_dir = utils::get_meta_dir();</w:t>
      </w:r>
    </w:p>
    <w:p>
      <w:pPr>
        <w:jc w:val="both"/>
      </w:pPr>
      <w:r>
        <w:t xml:space="preserve">        let meta_file = format!("{}{}", meta_dir, META_INFO);</w:t>
      </w:r>
    </w:p>
    <w:p>
      <w:pPr>
        <w:jc w:val="both"/>
      </w:pPr>
      <w:r>
        <w:t xml:space="preserve">        //initialize the latest version array</w:t>
      </w:r>
    </w:p>
    <w:p>
      <w:pPr>
        <w:jc w:val="both"/>
      </w:pPr>
      <w:r>
        <w:t xml:space="preserve">        let mut cur_versions = vec!["".to_owned(); MODEL_SPECS.len()];</w:t>
      </w:r>
    </w:p>
    <w:p>
      <w:pPr>
        <w:jc w:val="both"/>
      </w:pPr>
      <w:r>
        <w:t xml:space="preserve">        loop {</w:t>
      </w:r>
    </w:p>
    <w:p>
      <w:pPr>
        <w:jc w:val="both"/>
      </w:pPr>
      <w:r>
        <w:t xml:space="preserve">            info!("***polling for models***"); //nice deliminter</w:t>
      </w:r>
    </w:p>
    <w:p>
      <w:pPr>
        <w:jc w:val="both"/>
      </w:pPr>
      <w:r>
        <w:t xml:space="preserve">            if let Some(ref cli) = ARGS.modelsync_cli {</w:t>
      </w:r>
    </w:p>
    <w:p>
      <w:pPr>
        <w:jc w:val="both"/>
      </w:pPr>
      <w:r>
        <w:t xml:space="preserve">                if let Err(e) = call_external_modelsync(cli, &amp;cur_versions).await {</w:t>
      </w:r>
    </w:p>
    <w:p>
      <w:pPr>
        <w:jc w:val="both"/>
      </w:pPr>
      <w:r>
        <w:t xml:space="preserve">                    error!("model sync cli running error:{}", e)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let config = utils::read_config(&amp;meta_file).unwrap_or_else(|e| {</w:t>
      </w:r>
    </w:p>
    <w:p>
      <w:pPr>
        <w:jc w:val="both"/>
      </w:pPr>
      <w:r>
        <w:t xml:space="preserve">                info!("config file {} not found due to: {}", meta_file, e);</w:t>
      </w:r>
    </w:p>
    <w:p>
      <w:pPr>
        <w:jc w:val="both"/>
      </w:pPr>
      <w:r>
        <w:t xml:space="preserve">                Value::Null</w:t>
      </w:r>
    </w:p>
    <w:p>
      <w:pPr>
        <w:jc w:val="both"/>
      </w:pPr>
      <w:r>
        <w:t xml:space="preserve">            });</w:t>
      </w:r>
    </w:p>
    <w:p>
      <w:pPr>
        <w:jc w:val="both"/>
      </w:pPr>
      <w:r>
        <w:t xml:space="preserve">            info!("config:{}", config);</w:t>
      </w:r>
    </w:p>
    <w:p>
      <w:pPr>
        <w:jc w:val="both"/>
      </w:pPr>
      <w:r>
        <w:t xml:space="preserve">            for (idx, cur_version) in cur_versions.iter_mut().enumerate() {</w:t>
      </w:r>
    </w:p>
    <w:p>
      <w:pPr>
        <w:jc w:val="both"/>
      </w:pPr>
      <w:r>
        <w:t xml:space="preserve">                let model_dir = &amp;ARGS.model_dir[idx];</w:t>
      </w:r>
    </w:p>
    <w:p>
      <w:pPr>
        <w:jc w:val="both"/>
      </w:pPr>
      <w:r>
        <w:t xml:space="preserve">                PredictService::scan_load_latest_model_from_model_dir(</w:t>
      </w:r>
    </w:p>
    <w:p>
      <w:pPr>
        <w:jc w:val="both"/>
      </w:pPr>
      <w:r>
        <w:t xml:space="preserve">                    model_factory,</w:t>
      </w:r>
    </w:p>
    <w:p>
      <w:pPr>
        <w:jc w:val="both"/>
      </w:pPr>
      <w:r>
        <w:t xml:space="preserve">                    &amp;config[&amp;MODEL_SPECS[idx]],</w:t>
      </w:r>
    </w:p>
    <w:p>
      <w:pPr>
        <w:jc w:val="both"/>
      </w:pPr>
      <w:r>
        <w:t xml:space="preserve">                    tx.clone(),</w:t>
      </w:r>
    </w:p>
    <w:p>
      <w:pPr>
        <w:jc w:val="both"/>
      </w:pPr>
      <w:r>
        <w:t xml:space="preserve">                    idx,</w:t>
      </w:r>
    </w:p>
    <w:p>
      <w:pPr>
        <w:jc w:val="both"/>
      </w:pPr>
      <w:r>
        <w:t xml:space="preserve">                    cur_version,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  .await</w:t>
      </w:r>
    </w:p>
    <w:p>
      <w:pPr>
        <w:jc w:val="both"/>
      </w:pPr>
      <w:r>
        <w:t xml:space="preserve">                .map_or_else(</w:t>
      </w:r>
    </w:p>
    <w:p>
      <w:pPr>
        <w:jc w:val="both"/>
      </w:pPr>
      <w:r>
        <w:t xml:space="preserve">                    |e| error!("scanned {}, error {:?}", model_dir, e),</w:t>
      </w:r>
    </w:p>
    <w:p>
      <w:pPr>
        <w:jc w:val="both"/>
      </w:pPr>
      <w:r>
        <w:t xml:space="preserve">                    |_| info!("scanned {}, latest_version: {}", model_dir, cur_version),</w:t>
      </w:r>
    </w:p>
    <w:p>
      <w:pPr>
        <w:jc w:val="both"/>
      </w:pPr>
      <w:r>
        <w:t xml:space="preserve">                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sleep(Duration::from_secs(ARGS.model_check_interval_secs)).await;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async fn tf_queue_manager(mut rx: Receiver&lt;PredictMessage&lt;T&gt;&gt;) {</w:t>
      </w:r>
    </w:p>
    <w:p>
      <w:pPr>
        <w:jc w:val="both"/>
      </w:pPr>
      <w:r>
        <w:t xml:space="preserve">        // Start receiving messages</w:t>
      </w:r>
    </w:p>
    <w:p>
      <w:pPr>
        <w:jc w:val="both"/>
      </w:pPr>
      <w:r>
        <w:t xml:space="preserve">        info!("setting up queue manager");</w:t>
      </w:r>
    </w:p>
    <w:p>
      <w:pPr>
        <w:jc w:val="both"/>
      </w:pPr>
      <w:r>
        <w:t xml:space="preserve">        let max_batch_size = ARGS</w:t>
      </w:r>
    </w:p>
    <w:p>
      <w:pPr>
        <w:jc w:val="both"/>
      </w:pPr>
      <w:r>
        <w:t xml:space="preserve">            .max_batch_size</w:t>
      </w:r>
    </w:p>
    <w:p>
      <w:pPr>
        <w:jc w:val="both"/>
      </w:pPr>
      <w:r>
        <w:t xml:space="preserve">            .iter()</w:t>
      </w:r>
    </w:p>
    <w:p>
      <w:pPr>
        <w:jc w:val="both"/>
      </w:pPr>
      <w:r>
        <w:t xml:space="preserve">            .map(|b| b.parse().unwrap())</w:t>
      </w:r>
    </w:p>
    <w:p>
      <w:pPr>
        <w:jc w:val="both"/>
      </w:pPr>
      <w:r>
        <w:t xml:space="preserve">            .collect::&lt;Vec&lt;usize&gt;&gt;();</w:t>
      </w:r>
    </w:p>
    <w:p>
      <w:pPr>
        <w:jc w:val="both"/>
      </w:pPr>
      <w:r>
        <w:t xml:space="preserve">        let batch_time_out_millis = ARGS</w:t>
      </w:r>
    </w:p>
    <w:p>
      <w:pPr>
        <w:jc w:val="both"/>
      </w:pPr>
      <w:r>
        <w:t xml:space="preserve">            .batch_time_out_millis</w:t>
      </w:r>
    </w:p>
    <w:p>
      <w:pPr>
        <w:jc w:val="both"/>
      </w:pPr>
      <w:r>
        <w:t xml:space="preserve">            .iter()</w:t>
      </w:r>
    </w:p>
    <w:p>
      <w:pPr>
        <w:jc w:val="both"/>
      </w:pPr>
      <w:r>
        <w:t xml:space="preserve">            .map(|b| b.parse().unwrap())</w:t>
      </w:r>
    </w:p>
    <w:p>
      <w:pPr>
        <w:jc w:val="both"/>
      </w:pPr>
      <w:r>
        <w:t xml:space="preserve">            .collect::&lt;Vec&lt;u64&gt;&gt;();</w:t>
      </w:r>
    </w:p>
    <w:p>
      <w:pPr>
        <w:jc w:val="both"/>
      </w:pPr>
      <w:r>
        <w:t xml:space="preserve">        let no_msg_wait_millis = *batch_time_out_millis.iter().min().unwrap();</w:t>
      </w:r>
    </w:p>
    <w:p>
      <w:pPr>
        <w:jc w:val="both"/>
      </w:pPr>
      <w:r>
        <w:t xml:space="preserve">        let mut all_model_predictors: ArrayVec::&lt;ArrayVec&lt;BatchPredictor&lt;T&gt;, MAX_VERSIONS_PER_MODEL&gt;, MAX_NUM_MODELS&gt; =</w:t>
      </w:r>
    </w:p>
    <w:p>
      <w:pPr>
        <w:jc w:val="both"/>
      </w:pPr>
      <w:r>
        <w:t xml:space="preserve">            (0 ..MAX_NUM_MODELS).map( |_| ArrayVec::&lt;BatchPredictor&lt;T&gt;, MAX_VERSIONS_PER_MODEL&gt;::new()).collect();</w:t>
      </w:r>
    </w:p>
    <w:p>
      <w:pPr>
        <w:jc w:val="both"/>
      </w:pPr>
      <w:r>
        <w:t xml:space="preserve">        loop {</w:t>
      </w:r>
    </w:p>
    <w:p>
      <w:pPr>
        <w:jc w:val="both"/>
      </w:pPr>
      <w:r>
        <w:t xml:space="preserve">            let msg = rx.try_recv();</w:t>
      </w:r>
    </w:p>
    <w:p>
      <w:pPr>
        <w:jc w:val="both"/>
      </w:pPr>
      <w:r>
        <w:t xml:space="preserve">            let no_more_msg = match msg {</w:t>
      </w:r>
    </w:p>
    <w:p>
      <w:pPr>
        <w:jc w:val="both"/>
      </w:pPr>
      <w:r>
        <w:t xml:space="preserve">                Ok(PredictMessage::Predict(model_spec_at, version, val, resp, ts)) =&gt; {</w:t>
      </w:r>
    </w:p>
    <w:p>
      <w:pPr>
        <w:jc w:val="both"/>
      </w:pPr>
      <w:r>
        <w:t xml:space="preserve">                    if let Some(model_predictors) = all_model_predictors.get_mut(model_spec_at) {</w:t>
      </w:r>
    </w:p>
    <w:p>
      <w:pPr>
        <w:jc w:val="both"/>
      </w:pPr>
      <w:r>
        <w:t xml:space="preserve">                        if model_predictors.is_empty() {</w:t>
      </w:r>
    </w:p>
    <w:p>
      <w:pPr>
        <w:jc w:val="both"/>
      </w:pPr>
      <w:r>
        <w:t xml:space="preserve">                            resp.send(PredictResult::ModelNotReady(model_spec_at))</w:t>
      </w:r>
    </w:p>
    <w:p>
      <w:pPr>
        <w:jc w:val="both"/>
      </w:pPr>
      <w:r>
        <w:t xml:space="preserve">                                .unwrap_or_else(|e| error!("cannot send back model not ready error: {:?}", e));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    else {</w:t>
      </w:r>
    </w:p>
    <w:p>
      <w:pPr>
        <w:jc w:val="both"/>
      </w:pPr>
      <w:r>
        <w:t xml:space="preserve">                            match version {</w:t>
      </w:r>
    </w:p>
    <w:p>
      <w:pPr>
        <w:jc w:val="both"/>
      </w:pPr>
      <w:r>
        <w:t xml:space="preserve">                                None =&gt; model_predictors[0].push(val, resp, ts),</w:t>
      </w:r>
    </w:p>
    <w:p>
      <w:pPr>
        <w:jc w:val="both"/>
      </w:pPr>
      <w:r>
        <w:t xml:space="preserve">                                Some(the_version) =&gt; match model_predictors</w:t>
      </w:r>
    </w:p>
    <w:p>
      <w:pPr>
        <w:jc w:val="both"/>
      </w:pPr>
      <w:r>
        <w:t xml:space="preserve">                                    .iter_mut()</w:t>
      </w:r>
    </w:p>
    <w:p>
      <w:pPr>
        <w:jc w:val="both"/>
      </w:pPr>
      <w:r>
        <w:t xml:space="preserve">                                    .find(|x| x.model.version() == the_version)</w:t>
      </w:r>
    </w:p>
    <w:p>
      <w:pPr>
        <w:jc w:val="both"/>
      </w:pPr>
      <w:r>
        <w:t xml:space="preserve">                                {</w:t>
      </w:r>
    </w:p>
    <w:p>
      <w:pPr>
        <w:jc w:val="both"/>
      </w:pPr>
      <w:r>
        <w:t xml:space="preserve">                                    None =&gt; resp</w:t>
      </w:r>
    </w:p>
    <w:p>
      <w:pPr>
        <w:jc w:val="both"/>
      </w:pPr>
      <w:r>
        <w:t xml:space="preserve">                                        .send(PredictResult::ModelVersionNotFound(</w:t>
      </w:r>
    </w:p>
    <w:p>
      <w:pPr>
        <w:jc w:val="both"/>
      </w:pPr>
      <w:r>
        <w:t xml:space="preserve">                                            model_spec_at,</w:t>
      </w:r>
    </w:p>
    <w:p>
      <w:pPr>
        <w:jc w:val="both"/>
      </w:pPr>
      <w:r>
        <w:t xml:space="preserve">                                            the_version,</w:t>
      </w:r>
    </w:p>
    <w:p>
      <w:pPr>
        <w:jc w:val="both"/>
      </w:pPr>
      <w:r>
        <w:t xml:space="preserve">                                        ))</w:t>
      </w:r>
    </w:p>
    <w:p>
      <w:pPr>
        <w:jc w:val="both"/>
      </w:pPr>
      <w:r>
        <w:t xml:space="preserve">                                        .unwrap_or_else(|e| {</w:t>
      </w:r>
    </w:p>
    <w:p>
      <w:pPr>
        <w:jc w:val="both"/>
      </w:pPr>
      <w:r>
        <w:t xml:space="preserve">                                            error!("cannot send back version error: {:?}", e)</w:t>
      </w:r>
    </w:p>
    <w:p>
      <w:pPr>
        <w:jc w:val="both"/>
      </w:pPr>
      <w:r>
        <w:t xml:space="preserve">                                        }),</w:t>
      </w:r>
    </w:p>
    <w:p>
      <w:pPr>
        <w:jc w:val="both"/>
      </w:pPr>
      <w:r>
        <w:t xml:space="preserve">                                    Some(predictor) =&gt; predictor.push(val, resp, ts),</w:t>
      </w:r>
    </w:p>
    <w:p>
      <w:pPr>
        <w:jc w:val="both"/>
      </w:pPr>
      <w:r>
        <w:t xml:space="preserve">                                },</w:t>
      </w:r>
    </w:p>
    <w:p>
      <w:pPr>
        <w:jc w:val="both"/>
      </w:pPr>
      <w:r>
        <w:t xml:space="preserve">                            }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} else {</w:t>
      </w:r>
    </w:p>
    <w:p>
      <w:pPr>
        <w:jc w:val="both"/>
      </w:pPr>
      <w:r>
        <w:t xml:space="preserve">                        resp.send(PredictResult::ModelNotFound(model_spec_at))</w:t>
      </w:r>
    </w:p>
    <w:p>
      <w:pPr>
        <w:jc w:val="both"/>
      </w:pPr>
      <w:r>
        <w:t xml:space="preserve">                            .unwrap_or_else(|e| error!("cannot send back model not found error: {:?}", e))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  MPSC_CHANNEL_SIZE.dec();</w:t>
      </w:r>
    </w:p>
    <w:p>
      <w:pPr>
        <w:jc w:val="both"/>
      </w:pPr>
      <w:r>
        <w:t xml:space="preserve">                    false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Ok(PredictMessage::UpsertModel(tf_model)) =&gt; {</w:t>
      </w:r>
    </w:p>
    <w:p>
      <w:pPr>
        <w:jc w:val="both"/>
      </w:pPr>
      <w:r>
        <w:t xml:space="preserve">                    let idx = tf_model.model_idx();</w:t>
      </w:r>
    </w:p>
    <w:p>
      <w:pPr>
        <w:jc w:val="both"/>
      </w:pPr>
      <w:r>
        <w:t xml:space="preserve">                    let predictor = BatchPredictor {</w:t>
      </w:r>
    </w:p>
    <w:p>
      <w:pPr>
        <w:jc w:val="both"/>
      </w:pPr>
      <w:r>
        <w:t xml:space="preserve">                        model: Arc::new(tf_model),</w:t>
      </w:r>
    </w:p>
    <w:p>
      <w:pPr>
        <w:jc w:val="both"/>
      </w:pPr>
      <w:r>
        <w:t xml:space="preserve">                        input_tensors: Vec::with_capacity(max_batch_size[idx]),</w:t>
      </w:r>
    </w:p>
    <w:p>
      <w:pPr>
        <w:jc w:val="both"/>
      </w:pPr>
      <w:r>
        <w:t xml:space="preserve">                        callbacks: Vec::with_capacity(max_batch_size[idx]),</w:t>
      </w:r>
    </w:p>
    <w:p>
      <w:pPr>
        <w:jc w:val="both"/>
      </w:pPr>
      <w:r>
        <w:t xml:space="preserve">                        cur_batch_size: 0,</w:t>
      </w:r>
    </w:p>
    <w:p>
      <w:pPr>
        <w:jc w:val="both"/>
      </w:pPr>
      <w:r>
        <w:t xml:space="preserve">                        max_batch_size: max_batch_size[idx],</w:t>
      </w:r>
    </w:p>
    <w:p>
      <w:pPr>
        <w:jc w:val="both"/>
      </w:pPr>
      <w:r>
        <w:t xml:space="preserve">                        batch_time_out_millis: batch_time_out_millis[idx],</w:t>
      </w:r>
    </w:p>
    <w:p>
      <w:pPr>
        <w:jc w:val="both"/>
      </w:pPr>
      <w:r>
        <w:t xml:space="preserve">                        //initialize to be current time</w:t>
      </w:r>
    </w:p>
    <w:p>
      <w:pPr>
        <w:jc w:val="both"/>
      </w:pPr>
      <w:r>
        <w:t xml:space="preserve">                        queue_reset_ts: Instant::now(),</w:t>
      </w:r>
    </w:p>
    <w:p>
      <w:pPr>
        <w:jc w:val="both"/>
      </w:pPr>
      <w:r>
        <w:t xml:space="preserve">                        queue_earliest_rq_ts: Instant::now(),</w:t>
      </w:r>
    </w:p>
    <w:p>
      <w:pPr>
        <w:jc w:val="both"/>
      </w:pPr>
      <w:r>
        <w:t xml:space="preserve">                    };</w:t>
      </w:r>
    </w:p>
    <w:p>
      <w:pPr>
        <w:jc w:val="both"/>
      </w:pPr>
      <w:r>
        <w:t xml:space="preserve">                    assert!(idx &lt; all_model_predictors.len());</w:t>
      </w:r>
    </w:p>
    <w:p>
      <w:pPr>
        <w:jc w:val="both"/>
      </w:pPr>
      <w:r>
        <w:t xml:space="preserve">                    metrics::NEW_MODEL_SNAPSHOT</w:t>
      </w:r>
    </w:p>
    <w:p>
      <w:pPr>
        <w:jc w:val="both"/>
      </w:pPr>
      <w:r>
        <w:t xml:space="preserve">                        .with_label_values(&amp;[&amp;MODEL_SPECS[idx]])</w:t>
      </w:r>
    </w:p>
    <w:p>
      <w:pPr>
        <w:jc w:val="both"/>
      </w:pPr>
      <w:r>
        <w:t xml:space="preserve">                        .inc();</w:t>
      </w:r>
    </w:p>
    <w:p>
      <w:pPr>
        <w:jc w:val="both"/>
      </w:pPr>
      <w:r/>
    </w:p>
    <w:p>
      <w:pPr>
        <w:jc w:val="both"/>
      </w:pPr>
      <w:r>
        <w:t xml:space="preserve">                    //we can do this since the vector is small</w:t>
      </w:r>
    </w:p>
    <w:p>
      <w:pPr>
        <w:jc w:val="both"/>
      </w:pPr>
      <w:r>
        <w:t xml:space="preserve">                    let predictors = &amp;mut all_model_predictors[idx];</w:t>
      </w:r>
    </w:p>
    <w:p>
      <w:pPr>
        <w:jc w:val="both"/>
      </w:pPr>
      <w:r>
        <w:t xml:space="preserve">                    if predictors.len() == 0 {</w:t>
      </w:r>
    </w:p>
    <w:p>
      <w:pPr>
        <w:jc w:val="both"/>
      </w:pPr>
      <w:r>
        <w:t xml:space="preserve">                        info!("now we serve new model: {}", predictor.model);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  else {</w:t>
      </w:r>
    </w:p>
    <w:p>
      <w:pPr>
        <w:jc w:val="both"/>
      </w:pPr>
      <w:r>
        <w:t xml:space="preserve">                        info!("now we serve updated model: {}", predictor.model);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  if predictors.len() == ARGS.versions_per_model {</w:t>
      </w:r>
    </w:p>
    <w:p>
      <w:pPr>
        <w:jc w:val="both"/>
      </w:pPr>
      <w:r>
        <w:t xml:space="preserve">                        predictors.remove(predictors.len() - 1);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  predictors.insert(0, predictor);</w:t>
      </w:r>
    </w:p>
    <w:p>
      <w:pPr>
        <w:jc w:val="both"/>
      </w:pPr>
      <w:r>
        <w:t xml:space="preserve">                    false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Err(TryRecvError::Empty) =&gt; true,</w:t>
      </w:r>
    </w:p>
    <w:p>
      <w:pPr>
        <w:jc w:val="both"/>
      </w:pPr>
      <w:r>
        <w:t xml:space="preserve">                Err(TryRecvError::Disconnected) =&gt; true,</w:t>
      </w:r>
    </w:p>
    <w:p>
      <w:pPr>
        <w:jc w:val="both"/>
      </w:pPr>
      <w:r>
        <w:t xml:space="preserve">            };</w:t>
      </w:r>
    </w:p>
    <w:p>
      <w:pPr>
        <w:jc w:val="both"/>
      </w:pPr>
      <w:r>
        <w:t xml:space="preserve">            for predictor in all_model_predictors.iter_mut().flatten() {</w:t>
      </w:r>
    </w:p>
    <w:p>
      <w:pPr>
        <w:jc w:val="both"/>
      </w:pPr>
      <w:r>
        <w:t xml:space="preserve">                //if predictor batch queue not empty and times out or no more msg in the queue, flush</w:t>
      </w:r>
    </w:p>
    <w:p>
      <w:pPr>
        <w:jc w:val="both"/>
      </w:pPr>
      <w:r>
        <w:t xml:space="preserve">                if (!predictor.input_tensors.is_empty() &amp;&amp; (predictor.duration_past(predictor.batch_time_out_millis) || no_more_msg))</w:t>
      </w:r>
    </w:p>
    <w:p>
      <w:pPr>
        <w:jc w:val="both"/>
      </w:pPr>
      <w:r>
        <w:t xml:space="preserve">                    //if batch queue reaches limit, flush</w:t>
      </w:r>
    </w:p>
    <w:p>
      <w:pPr>
        <w:jc w:val="both"/>
      </w:pPr>
      <w:r>
        <w:t xml:space="preserve">                    || predictor.cur_batch_size &gt;= predictor.max_batch_size</w:t>
      </w:r>
    </w:p>
    <w:p>
      <w:pPr>
        <w:jc w:val="both"/>
      </w:pPr>
      <w:r>
        <w:t xml:space="preserve">                {</w:t>
      </w:r>
    </w:p>
    <w:p>
      <w:pPr>
        <w:jc w:val="both"/>
      </w:pPr>
      <w:r>
        <w:t xml:space="preserve">                    predictor.batch_predict();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if no_more_msg {</w:t>
      </w:r>
    </w:p>
    <w:p>
      <w:pPr>
        <w:jc w:val="both"/>
      </w:pPr>
      <w:r>
        <w:t xml:space="preserve">                sleep(Duration::from_millis(no_msg_wait_millis)).await;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#[inline(always)]</w:t>
      </w:r>
    </w:p>
    <w:p>
      <w:pPr>
        <w:jc w:val="both"/>
      </w:pPr>
      <w:r>
        <w:t xml:space="preserve">    pub fn get_model_index(model_spec: &amp;str) -&gt; Option&lt;usize&gt; {</w:t>
      </w:r>
    </w:p>
    <w:p>
      <w:pPr>
        <w:jc w:val="both"/>
      </w:pPr>
      <w:r>
        <w:t xml:space="preserve">        MODEL_SPECS.iter().position(|m| m == model_spec)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