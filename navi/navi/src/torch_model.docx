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#[cfg(feature = "torch")]</w:t>
      </w:r>
    </w:p>
    <w:p>
      <w:pPr>
        <w:jc w:val="both"/>
      </w:pPr>
      <w:r>
        <w:t>pub mod torch {</w:t>
      </w:r>
    </w:p>
    <w:p>
      <w:pPr>
        <w:jc w:val="both"/>
      </w:pPr>
      <w:r>
        <w:t xml:space="preserve">    use std::fmt;</w:t>
      </w:r>
    </w:p>
    <w:p>
      <w:pPr>
        <w:jc w:val="both"/>
      </w:pPr>
      <w:r>
        <w:t xml:space="preserve">    use std::fmt::Display;</w:t>
      </w:r>
    </w:p>
    <w:p>
      <w:pPr>
        <w:jc w:val="both"/>
      </w:pPr>
      <w:r>
        <w:t xml:space="preserve">    use std::string::String;</w:t>
      </w:r>
    </w:p>
    <w:p>
      <w:pPr>
        <w:jc w:val="both"/>
      </w:pPr>
      <w:r/>
    </w:p>
    <w:p>
      <w:pPr>
        <w:jc w:val="both"/>
      </w:pPr>
      <w:r>
        <w:t xml:space="preserve">    use crate::TensorReturnEnum;</w:t>
      </w:r>
    </w:p>
    <w:p>
      <w:pPr>
        <w:jc w:val="both"/>
      </w:pPr>
      <w:r>
        <w:t xml:space="preserve">    use crate::SerializedInput;</w:t>
      </w:r>
    </w:p>
    <w:p>
      <w:pPr>
        <w:jc w:val="both"/>
      </w:pPr>
      <w:r>
        <w:t xml:space="preserve">    use crate::bootstrap::TensorInput;</w:t>
      </w:r>
    </w:p>
    <w:p>
      <w:pPr>
        <w:jc w:val="both"/>
      </w:pPr>
      <w:r>
        <w:t xml:space="preserve">    use crate::cli_args::{Args, ARGS, MODEL_SPECS};</w:t>
      </w:r>
    </w:p>
    <w:p>
      <w:pPr>
        <w:jc w:val="both"/>
      </w:pPr>
      <w:r>
        <w:t xml:space="preserve">    use crate::metrics;</w:t>
      </w:r>
    </w:p>
    <w:p>
      <w:pPr>
        <w:jc w:val="both"/>
      </w:pPr>
      <w:r>
        <w:t xml:space="preserve">    use crate::metrics::{</w:t>
      </w:r>
    </w:p>
    <w:p>
      <w:pPr>
        <w:jc w:val="both"/>
      </w:pPr>
      <w:r>
        <w:t xml:space="preserve">        INFERENCE_FAILED_REQUESTS_BY_MODEL, NUM_REQUESTS_FAILED, NUM_REQUESTS_FAILED_BY_MODEL,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use crate::predict_service::Model;</w:t>
      </w:r>
    </w:p>
    <w:p>
      <w:pPr>
        <w:jc w:val="both"/>
      </w:pPr>
      <w:r>
        <w:t xml:space="preserve">    use anyhow::Result;</w:t>
      </w:r>
    </w:p>
    <w:p>
      <w:pPr>
        <w:jc w:val="both"/>
      </w:pPr>
      <w:r>
        <w:t xml:space="preserve">    use dr_transform::converter::BatchPredictionRequestToTorchTensorConverter;</w:t>
      </w:r>
    </w:p>
    <w:p>
      <w:pPr>
        <w:jc w:val="both"/>
      </w:pPr>
      <w:r>
        <w:t xml:space="preserve">    use dr_transform::converter::Converter;</w:t>
      </w:r>
    </w:p>
    <w:p>
      <w:pPr>
        <w:jc w:val="both"/>
      </w:pPr>
      <w:r>
        <w:t xml:space="preserve">    use serde_json::Value;</w:t>
      </w:r>
    </w:p>
    <w:p>
      <w:pPr>
        <w:jc w:val="both"/>
      </w:pPr>
      <w:r>
        <w:t xml:space="preserve">    use tch::Tensor;</w:t>
      </w:r>
    </w:p>
    <w:p>
      <w:pPr>
        <w:jc w:val="both"/>
      </w:pPr>
      <w:r>
        <w:t xml:space="preserve">    use tch::{kind, CModule, IValue};</w:t>
      </w:r>
    </w:p>
    <w:p>
      <w:pPr>
        <w:jc w:val="both"/>
      </w:pPr>
      <w:r/>
    </w:p>
    <w:p>
      <w:pPr>
        <w:jc w:val="both"/>
      </w:pPr>
      <w:r>
        <w:t xml:space="preserve">    #[derive(Debug)]</w:t>
      </w:r>
    </w:p>
    <w:p>
      <w:pPr>
        <w:jc w:val="both"/>
      </w:pPr>
      <w:r>
        <w:t xml:space="preserve">    pub struct TorchModel {</w:t>
      </w:r>
    </w:p>
    <w:p>
      <w:pPr>
        <w:jc w:val="both"/>
      </w:pPr>
      <w:r>
        <w:t xml:space="preserve">        pub model_idx: usize,</w:t>
      </w:r>
    </w:p>
    <w:p>
      <w:pPr>
        <w:jc w:val="both"/>
      </w:pPr>
      <w:r>
        <w:t xml:space="preserve">        pub version: i64,</w:t>
      </w:r>
    </w:p>
    <w:p>
      <w:pPr>
        <w:jc w:val="both"/>
      </w:pPr>
      <w:r>
        <w:t xml:space="preserve">        pub module: CModule,</w:t>
      </w:r>
    </w:p>
    <w:p>
      <w:pPr>
        <w:jc w:val="both"/>
      </w:pPr>
      <w:r>
        <w:t xml:space="preserve">        pub export_dir: String,</w:t>
      </w:r>
    </w:p>
    <w:p>
      <w:pPr>
        <w:jc w:val="both"/>
      </w:pPr>
      <w:r>
        <w:t xml:space="preserve">        // FIXME: make this Box&lt;Option&lt;..&gt;&gt; so input converter can be optional.</w:t>
      </w:r>
    </w:p>
    <w:p>
      <w:pPr>
        <w:jc w:val="both"/>
      </w:pPr>
      <w:r>
        <w:t xml:space="preserve">        // Also consider adding output_converter.</w:t>
      </w:r>
    </w:p>
    <w:p>
      <w:pPr>
        <w:jc w:val="both"/>
      </w:pPr>
      <w:r>
        <w:t xml:space="preserve">        pub input_converter: Box&lt;dyn Converter&gt;,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 Display for TorchModel {</w:t>
      </w:r>
    </w:p>
    <w:p>
      <w:pPr>
        <w:jc w:val="both"/>
      </w:pPr>
      <w:r>
        <w:t xml:space="preserve">        fn fmt(&amp;self, f: &amp;mut fmt::Formatter) -&gt; fmt::Result {</w:t>
      </w:r>
    </w:p>
    <w:p>
      <w:pPr>
        <w:jc w:val="both"/>
      </w:pPr>
      <w:r>
        <w:t xml:space="preserve">            write!(</w:t>
      </w:r>
    </w:p>
    <w:p>
      <w:pPr>
        <w:jc w:val="both"/>
      </w:pPr>
      <w:r>
        <w:t xml:space="preserve">                f,</w:t>
      </w:r>
    </w:p>
    <w:p>
      <w:pPr>
        <w:jc w:val="both"/>
      </w:pPr>
      <w:r>
        <w:t xml:space="preserve">                "idx: {}, torch model_name:{}, version:{}",</w:t>
      </w:r>
    </w:p>
    <w:p>
      <w:pPr>
        <w:jc w:val="both"/>
      </w:pPr>
      <w:r>
        <w:t xml:space="preserve">                self.model_idx, MODEL_SPECS[self.model_idx], self.version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 TorchModel {</w:t>
      </w:r>
    </w:p>
    <w:p>
      <w:pPr>
        <w:jc w:val="both"/>
      </w:pPr>
      <w:r>
        <w:t xml:space="preserve">        pub fn new(idx: usize, version: String, _model_config: &amp;Value) -&gt; Result&lt;TorchModel&gt; {</w:t>
      </w:r>
    </w:p>
    <w:p>
      <w:pPr>
        <w:jc w:val="both"/>
      </w:pPr>
      <w:r>
        <w:t xml:space="preserve">            let export_dir = format!("{}/{}/model.pt", ARGS.model_dir[idx], version);</w:t>
      </w:r>
    </w:p>
    <w:p>
      <w:pPr>
        <w:jc w:val="both"/>
      </w:pPr>
      <w:r>
        <w:t xml:space="preserve">            let model = CModule::load(&amp;export_dir).unwrap();</w:t>
      </w:r>
    </w:p>
    <w:p>
      <w:pPr>
        <w:jc w:val="both"/>
      </w:pPr>
      <w:r>
        <w:t xml:space="preserve">            let torch_model = TorchModel {</w:t>
      </w:r>
    </w:p>
    <w:p>
      <w:pPr>
        <w:jc w:val="both"/>
      </w:pPr>
      <w:r>
        <w:t xml:space="preserve">                model_idx: idx,</w:t>
      </w:r>
    </w:p>
    <w:p>
      <w:pPr>
        <w:jc w:val="both"/>
      </w:pPr>
      <w:r>
        <w:t xml:space="preserve">                version: Args::version_str_to_epoch(&amp;version)?,</w:t>
      </w:r>
    </w:p>
    <w:p>
      <w:pPr>
        <w:jc w:val="both"/>
      </w:pPr>
      <w:r>
        <w:t xml:space="preserve">                module: model,</w:t>
      </w:r>
    </w:p>
    <w:p>
      <w:pPr>
        <w:jc w:val="both"/>
      </w:pPr>
      <w:r>
        <w:t xml:space="preserve">                export_dir,</w:t>
      </w:r>
    </w:p>
    <w:p>
      <w:pPr>
        <w:jc w:val="both"/>
      </w:pPr>
      <w:r>
        <w:t xml:space="preserve">                //TODO: move converter lookup in a registry.</w:t>
      </w:r>
    </w:p>
    <w:p>
      <w:pPr>
        <w:jc w:val="both"/>
      </w:pPr>
      <w:r>
        <w:t xml:space="preserve">                input_converter: Box::new(BatchPredictionRequestToTorchTensorConverter::new(</w:t>
      </w:r>
    </w:p>
    <w:p>
      <w:pPr>
        <w:jc w:val="both"/>
      </w:pPr>
      <w:r>
        <w:t xml:space="preserve">                    &amp;ARGS.model_dir[idx].as_str(),</w:t>
      </w:r>
    </w:p>
    <w:p>
      <w:pPr>
        <w:jc w:val="both"/>
      </w:pPr>
      <w:r>
        <w:t xml:space="preserve">                    version.as_str(),</w:t>
      </w:r>
    </w:p>
    <w:p>
      <w:pPr>
        <w:jc w:val="both"/>
      </w:pPr>
      <w:r>
        <w:t xml:space="preserve">                    vec![],</w:t>
      </w:r>
    </w:p>
    <w:p>
      <w:pPr>
        <w:jc w:val="both"/>
      </w:pPr>
      <w:r>
        <w:t xml:space="preserve">                    Some(&amp;metrics::register_dynamic_metrics),</w:t>
      </w:r>
    </w:p>
    <w:p>
      <w:pPr>
        <w:jc w:val="both"/>
      </w:pPr>
      <w:r>
        <w:t xml:space="preserve">                )),</w:t>
      </w:r>
    </w:p>
    <w:p>
      <w:pPr>
        <w:jc w:val="both"/>
      </w:pPr>
      <w:r>
        <w:t xml:space="preserve">            };</w:t>
      </w:r>
    </w:p>
    <w:p>
      <w:pPr>
        <w:jc w:val="both"/>
      </w:pPr>
      <w:r/>
    </w:p>
    <w:p>
      <w:pPr>
        <w:jc w:val="both"/>
      </w:pPr>
      <w:r>
        <w:t xml:space="preserve">            torch_model.warmup()?;</w:t>
      </w:r>
    </w:p>
    <w:p>
      <w:pPr>
        <w:jc w:val="both"/>
      </w:pPr>
      <w:r>
        <w:t xml:space="preserve">            Ok(torch_model)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pub fn decode_to_inputs(bytes: SerializedInput) -&gt; Vec&lt;Tensor&gt; {</w:t>
      </w:r>
    </w:p>
    <w:p>
      <w:pPr>
        <w:jc w:val="both"/>
      </w:pPr>
      <w:r>
        <w:t xml:space="preserve">            //FIXME: for now we generate 4 random tensors as inputs to unblock end to end testing</w:t>
      </w:r>
    </w:p>
    <w:p>
      <w:pPr>
        <w:jc w:val="both"/>
      </w:pPr>
      <w:r>
        <w:t xml:space="preserve">            //when Shajan's decoder is ready we will swap</w:t>
      </w:r>
    </w:p>
    <w:p>
      <w:pPr>
        <w:jc w:val="both"/>
      </w:pPr>
      <w:r>
        <w:t xml:space="preserve">            let row = bytes.len() as i64;</w:t>
      </w:r>
    </w:p>
    <w:p>
      <w:pPr>
        <w:jc w:val="both"/>
      </w:pPr>
      <w:r>
        <w:t xml:space="preserve">            let t1 = Tensor::randn(&amp;[row, 5293], kind::FLOAT_CPU); //continuous</w:t>
      </w:r>
    </w:p>
    <w:p>
      <w:pPr>
        <w:jc w:val="both"/>
      </w:pPr>
      <w:r>
        <w:t xml:space="preserve">            let t2 = Tensor::randint(10, &amp;[row, 149], kind::INT64_CPU); //binary</w:t>
      </w:r>
    </w:p>
    <w:p>
      <w:pPr>
        <w:jc w:val="both"/>
      </w:pPr>
      <w:r>
        <w:t xml:space="preserve">            let t3 = Tensor::randint(10, &amp;[row, 320], kind::INT64_CPU); //discrete</w:t>
      </w:r>
    </w:p>
    <w:p>
      <w:pPr>
        <w:jc w:val="both"/>
      </w:pPr>
      <w:r>
        <w:t xml:space="preserve">            let t4 = Tensor::randn(&amp;[row, 200], kind::FLOAT_CPU); //user_embedding</w:t>
      </w:r>
    </w:p>
    <w:p>
      <w:pPr>
        <w:jc w:val="both"/>
      </w:pPr>
      <w:r>
        <w:t xml:space="preserve">            let t5 = Tensor::randn(&amp;[row, 200], kind::FLOAT_CPU); //user_eng_embedding</w:t>
      </w:r>
    </w:p>
    <w:p>
      <w:pPr>
        <w:jc w:val="both"/>
      </w:pPr>
      <w:r>
        <w:t xml:space="preserve">            let t6 = Tensor::randn(&amp;[row, 200], kind::FLOAT_CPU); //author_embedding</w:t>
      </w:r>
    </w:p>
    <w:p>
      <w:pPr>
        <w:jc w:val="both"/>
      </w:pPr>
      <w:r/>
    </w:p>
    <w:p>
      <w:pPr>
        <w:jc w:val="both"/>
      </w:pPr>
      <w:r>
        <w:t xml:space="preserve">            vec![t1, t2, t3, t4, t5, t6]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pub fn output_to_vec(res: IValue, dst: &amp;mut Vec&lt;f32&gt;) {</w:t>
      </w:r>
    </w:p>
    <w:p>
      <w:pPr>
        <w:jc w:val="both"/>
      </w:pPr>
      <w:r>
        <w:t xml:space="preserve">            match res {</w:t>
      </w:r>
    </w:p>
    <w:p>
      <w:pPr>
        <w:jc w:val="both"/>
      </w:pPr>
      <w:r>
        <w:t xml:space="preserve">                IValue::Tensor(tensor) =&gt; TorchModel::tensors_to_vec(&amp;[tensor], dst),</w:t>
      </w:r>
    </w:p>
    <w:p>
      <w:pPr>
        <w:jc w:val="both"/>
      </w:pPr>
      <w:r>
        <w:t xml:space="preserve">                IValue::Tuple(ivalues) =&gt; {</w:t>
      </w:r>
    </w:p>
    <w:p>
      <w:pPr>
        <w:jc w:val="both"/>
      </w:pPr>
      <w:r>
        <w:t xml:space="preserve">                    TorchModel::tensors_to_vec(&amp;TorchModel::ivalues_to_tensors(ivalues), dst)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_ =&gt; panic!("we only support output as a single tensor or a vec of tensors"),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pub fn tensor_flatten_size(t: &amp;Tensor) -&gt; usize {</w:t>
      </w:r>
    </w:p>
    <w:p>
      <w:pPr>
        <w:jc w:val="both"/>
      </w:pPr>
      <w:r>
        <w:t xml:space="preserve">            t.size().into_iter().fold(1, |acc, x| acc * x) as usize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pub fn tensor_to_vec&lt;T: kind::Element&gt;(res: &amp;Tensor) -&gt; Vec&lt;T&gt; {</w:t>
      </w:r>
    </w:p>
    <w:p>
      <w:pPr>
        <w:jc w:val="both"/>
      </w:pPr>
      <w:r>
        <w:t xml:space="preserve">            let size = TorchModel::tensor_flatten_size(res);</w:t>
      </w:r>
    </w:p>
    <w:p>
      <w:pPr>
        <w:jc w:val="both"/>
      </w:pPr>
      <w:r>
        <w:t xml:space="preserve">            let mut res_f32: Vec&lt;T&gt; = Vec::with_capacity(size);</w:t>
      </w:r>
    </w:p>
    <w:p>
      <w:pPr>
        <w:jc w:val="both"/>
      </w:pPr>
      <w:r>
        <w:t xml:space="preserve">            unsafe {</w:t>
      </w:r>
    </w:p>
    <w:p>
      <w:pPr>
        <w:jc w:val="both"/>
      </w:pPr>
      <w:r>
        <w:t xml:space="preserve">                res_f32.set_len(size);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res.copy_data(res_f32.as_mut_slice(), size);</w:t>
      </w:r>
    </w:p>
    <w:p>
      <w:pPr>
        <w:jc w:val="both"/>
      </w:pPr>
      <w:r>
        <w:t xml:space="preserve">            // println!("Copied tensor:{}, {:?}", res_f32.len(), res_f32);</w:t>
      </w:r>
    </w:p>
    <w:p>
      <w:pPr>
        <w:jc w:val="both"/>
      </w:pPr>
      <w:r>
        <w:t xml:space="preserve">            res_f32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pub fn tensors_to_vec(tensors: &amp;[Tensor], dst: &amp;mut Vec&lt;f32&gt;) {</w:t>
      </w:r>
    </w:p>
    <w:p>
      <w:pPr>
        <w:jc w:val="both"/>
      </w:pPr>
      <w:r>
        <w:t xml:space="preserve">            let mut offset = dst.len();</w:t>
      </w:r>
    </w:p>
    <w:p>
      <w:pPr>
        <w:jc w:val="both"/>
      </w:pPr>
      <w:r>
        <w:t xml:space="preserve">            tensors.iter().for_each(|t| {</w:t>
      </w:r>
    </w:p>
    <w:p>
      <w:pPr>
        <w:jc w:val="both"/>
      </w:pPr>
      <w:r>
        <w:t xml:space="preserve">                let size = TorchModel::tensor_flatten_size(t);</w:t>
      </w:r>
    </w:p>
    <w:p>
      <w:pPr>
        <w:jc w:val="both"/>
      </w:pPr>
      <w:r>
        <w:t xml:space="preserve">                let next_size = offset + size;</w:t>
      </w:r>
    </w:p>
    <w:p>
      <w:pPr>
        <w:jc w:val="both"/>
      </w:pPr>
      <w:r>
        <w:t xml:space="preserve">                unsafe {</w:t>
      </w:r>
    </w:p>
    <w:p>
      <w:pPr>
        <w:jc w:val="both"/>
      </w:pPr>
      <w:r>
        <w:t xml:space="preserve">                    dst.set_len(next_size);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t.copy_data(&amp;mut dst[offset..], size);</w:t>
      </w:r>
    </w:p>
    <w:p>
      <w:pPr>
        <w:jc w:val="both"/>
      </w:pPr>
      <w:r>
        <w:t xml:space="preserve">                offset = next_size;</w:t>
      </w:r>
    </w:p>
    <w:p>
      <w:pPr>
        <w:jc w:val="both"/>
      </w:pPr>
      <w:r>
        <w:t xml:space="preserve">            });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pub fn ivalues_to_tensors(ivalues: Vec&lt;IValue&gt;) -&gt; Vec&lt;Tensor&gt; {</w:t>
      </w:r>
    </w:p>
    <w:p>
      <w:pPr>
        <w:jc w:val="both"/>
      </w:pPr>
      <w:r>
        <w:t xml:space="preserve">            ivalues</w:t>
      </w:r>
    </w:p>
    <w:p>
      <w:pPr>
        <w:jc w:val="both"/>
      </w:pPr>
      <w:r>
        <w:t xml:space="preserve">                .into_iter()</w:t>
      </w:r>
    </w:p>
    <w:p>
      <w:pPr>
        <w:jc w:val="both"/>
      </w:pPr>
      <w:r>
        <w:t xml:space="preserve">                .map(|t| {</w:t>
      </w:r>
    </w:p>
    <w:p>
      <w:pPr>
        <w:jc w:val="both"/>
      </w:pPr>
      <w:r>
        <w:t xml:space="preserve">                    if let IValue::Tensor(vanilla_t) = t {</w:t>
      </w:r>
    </w:p>
    <w:p>
      <w:pPr>
        <w:jc w:val="both"/>
      </w:pPr>
      <w:r>
        <w:t xml:space="preserve">                        vanilla_t</w:t>
      </w:r>
    </w:p>
    <w:p>
      <w:pPr>
        <w:jc w:val="both"/>
      </w:pPr>
      <w:r>
        <w:t xml:space="preserve">                    } else {</w:t>
      </w:r>
    </w:p>
    <w:p>
      <w:pPr>
        <w:jc w:val="both"/>
      </w:pPr>
      <w:r>
        <w:t xml:space="preserve">                        panic!("not a tensor")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    .collect::&lt;Vec&lt;Tensor&gt;&gt;()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 Model for TorchModel {</w:t>
      </w:r>
    </w:p>
    <w:p>
      <w:pPr>
        <w:jc w:val="both"/>
      </w:pPr>
      <w:r>
        <w:t xml:space="preserve">        fn warmup(&amp;self) -&gt; Result&lt;()&gt; {</w:t>
      </w:r>
    </w:p>
    <w:p>
      <w:pPr>
        <w:jc w:val="both"/>
      </w:pPr>
      <w:r>
        <w:t xml:space="preserve">            Ok(())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//TODO: torch runtime needs some refactor to make it a generic interface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fn do_predict(</w:t>
      </w:r>
    </w:p>
    <w:p>
      <w:pPr>
        <w:jc w:val="both"/>
      </w:pPr>
      <w:r>
        <w:t xml:space="preserve">            &amp;self,</w:t>
      </w:r>
    </w:p>
    <w:p>
      <w:pPr>
        <w:jc w:val="both"/>
      </w:pPr>
      <w:r>
        <w:t xml:space="preserve">            input_tensors: Vec&lt;Vec&lt;TensorInput&gt;&gt;,</w:t>
      </w:r>
    </w:p>
    <w:p>
      <w:pPr>
        <w:jc w:val="both"/>
      </w:pPr>
      <w:r>
        <w:t xml:space="preserve">            total_len: u64,</w:t>
      </w:r>
    </w:p>
    <w:p>
      <w:pPr>
        <w:jc w:val="both"/>
      </w:pPr>
      <w:r>
        <w:t xml:space="preserve">        ) -&gt; (Vec&lt;TensorReturnEnum&gt;, Vec&lt;Vec&lt;usize&gt;&gt;) {</w:t>
      </w:r>
    </w:p>
    <w:p>
      <w:pPr>
        <w:jc w:val="both"/>
      </w:pPr>
      <w:r>
        <w:t xml:space="preserve">            let mut buf: Vec&lt;f32&gt; = Vec::with_capacity(10_000);</w:t>
      </w:r>
    </w:p>
    <w:p>
      <w:pPr>
        <w:jc w:val="both"/>
      </w:pPr>
      <w:r>
        <w:t xml:space="preserve">            let mut batch_ends = vec![0usize; input_tensors.len()];</w:t>
      </w:r>
    </w:p>
    <w:p>
      <w:pPr>
        <w:jc w:val="both"/>
      </w:pPr>
      <w:r>
        <w:t xml:space="preserve">            for (i, batch_bytes_in_request) in input_tensors.into_iter().enumerate() {</w:t>
      </w:r>
    </w:p>
    <w:p>
      <w:pPr>
        <w:jc w:val="both"/>
      </w:pPr>
      <w:r>
        <w:t xml:space="preserve">                for _ in batch_bytes_in_request.into_iter() {</w:t>
      </w:r>
    </w:p>
    <w:p>
      <w:pPr>
        <w:jc w:val="both"/>
      </w:pPr>
      <w:r>
        <w:t xml:space="preserve">                    //FIXME: for now use some hack</w:t>
      </w:r>
    </w:p>
    <w:p>
      <w:pPr>
        <w:jc w:val="both"/>
      </w:pPr>
      <w:r>
        <w:t xml:space="preserve">                    let model_input = TorchModel::decode_to_inputs(vec![0u8; 30]); //self.input_converter.convert(bytes);</w:t>
      </w:r>
    </w:p>
    <w:p>
      <w:pPr>
        <w:jc w:val="both"/>
      </w:pPr>
      <w:r>
        <w:t xml:space="preserve">                    let input_batch_tensors = model_input</w:t>
      </w:r>
    </w:p>
    <w:p>
      <w:pPr>
        <w:jc w:val="both"/>
      </w:pPr>
      <w:r>
        <w:t xml:space="preserve">                        .into_iter()</w:t>
      </w:r>
    </w:p>
    <w:p>
      <w:pPr>
        <w:jc w:val="both"/>
      </w:pPr>
      <w:r>
        <w:t xml:space="preserve">                        .map(|t| IValue::Tensor(t))</w:t>
      </w:r>
    </w:p>
    <w:p>
      <w:pPr>
        <w:jc w:val="both"/>
      </w:pPr>
      <w:r>
        <w:t xml:space="preserve">                        .collect::&lt;Vec&lt;IValue&gt;&gt;();</w:t>
      </w:r>
    </w:p>
    <w:p>
      <w:pPr>
        <w:jc w:val="both"/>
      </w:pPr>
      <w:r>
        <w:t xml:space="preserve">                    // match self.module.forward_is(&amp;input_batch_tensors) {</w:t>
      </w:r>
    </w:p>
    <w:p>
      <w:pPr>
        <w:jc w:val="both"/>
      </w:pPr>
      <w:r>
        <w:t xml:space="preserve">                    match self.module.method_is("forward_serve", &amp;input_batch_tensors) {</w:t>
      </w:r>
    </w:p>
    <w:p>
      <w:pPr>
        <w:jc w:val="both"/>
      </w:pPr>
      <w:r>
        <w:t xml:space="preserve">                        Ok(res) =&gt; TorchModel::output_to_vec(res, &amp;mut buf),</w:t>
      </w:r>
    </w:p>
    <w:p>
      <w:pPr>
        <w:jc w:val="both"/>
      </w:pPr>
      <w:r>
        <w:t xml:space="preserve">                        Err(e) =&gt; {</w:t>
      </w:r>
    </w:p>
    <w:p>
      <w:pPr>
        <w:jc w:val="both"/>
      </w:pPr>
      <w:r>
        <w:t xml:space="preserve">                            NUM_REQUESTS_FAILED.inc_by(total_len);</w:t>
      </w:r>
    </w:p>
    <w:p>
      <w:pPr>
        <w:jc w:val="both"/>
      </w:pPr>
      <w:r>
        <w:t xml:space="preserve">                            NUM_REQUESTS_FAILED_BY_MODEL</w:t>
      </w:r>
    </w:p>
    <w:p>
      <w:pPr>
        <w:jc w:val="both"/>
      </w:pPr>
      <w:r>
        <w:t xml:space="preserve">                                .with_label_values(&amp;[&amp;MODEL_SPECS[self.model_idx]])</w:t>
      </w:r>
    </w:p>
    <w:p>
      <w:pPr>
        <w:jc w:val="both"/>
      </w:pPr>
      <w:r>
        <w:t xml:space="preserve">                                .inc_by(total_len);</w:t>
      </w:r>
    </w:p>
    <w:p>
      <w:pPr>
        <w:jc w:val="both"/>
      </w:pPr>
      <w:r>
        <w:t xml:space="preserve">                            INFERENCE_FAILED_REQUESTS_BY_MODEL</w:t>
      </w:r>
    </w:p>
    <w:p>
      <w:pPr>
        <w:jc w:val="both"/>
      </w:pPr>
      <w:r>
        <w:t xml:space="preserve">                                .with_label_values(&amp;[&amp;MODEL_SPECS[self.model_idx]])</w:t>
      </w:r>
    </w:p>
    <w:p>
      <w:pPr>
        <w:jc w:val="both"/>
      </w:pPr>
      <w:r>
        <w:t xml:space="preserve">                                .inc_by(total_len);</w:t>
      </w:r>
    </w:p>
    <w:p>
      <w:pPr>
        <w:jc w:val="both"/>
      </w:pPr>
      <w:r>
        <w:t xml:space="preserve">                            panic!("{model}: {e:?}", model = MODEL_SPECS[self.model_idx], e = e);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batch_ends[i] = buf.len();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  vec![TensorReturnEnum::FloatTensorReturn(Box::new(buf))],</w:t>
      </w:r>
    </w:p>
    <w:p>
      <w:pPr>
        <w:jc w:val="both"/>
      </w:pPr>
      <w:r>
        <w:t xml:space="preserve">                vec![batch_ends],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fn model_idx(&amp;self) -&gt; usize {</w:t>
      </w:r>
    </w:p>
    <w:p>
      <w:pPr>
        <w:jc w:val="both"/>
      </w:pPr>
      <w:r>
        <w:t xml:space="preserve">            self.model_idx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fn version(&amp;self) -&gt; i64 {</w:t>
      </w:r>
    </w:p>
    <w:p>
      <w:pPr>
        <w:jc w:val="both"/>
      </w:pPr>
      <w:r>
        <w:t xml:space="preserve">            self.version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