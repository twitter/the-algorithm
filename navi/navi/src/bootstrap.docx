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anyhow::Result;</w:t>
      </w:r>
    </w:p>
    <w:p>
      <w:pPr>
        <w:jc w:val="both"/>
      </w:pPr>
      <w:r>
        <w:t>use log::{info, warn};</w:t>
      </w:r>
    </w:p>
    <w:p>
      <w:pPr>
        <w:jc w:val="both"/>
      </w:pPr>
      <w:r>
        <w:t>use x509_parser::{prelude::{parse_x509_pem}, parse_x509_certificate};</w:t>
      </w:r>
    </w:p>
    <w:p>
      <w:pPr>
        <w:jc w:val="both"/>
      </w:pPr>
      <w:r>
        <w:t>use std::collections::HashMap;</w:t>
      </w:r>
    </w:p>
    <w:p>
      <w:pPr>
        <w:jc w:val="both"/>
      </w:pPr>
      <w:r>
        <w:t>use tokio::time::Instant;</w:t>
      </w:r>
    </w:p>
    <w:p>
      <w:pPr>
        <w:jc w:val="both"/>
      </w:pPr>
      <w:r>
        <w:t>use tonic::{</w:t>
      </w:r>
    </w:p>
    <w:p>
      <w:pPr>
        <w:jc w:val="both"/>
      </w:pPr>
      <w:r>
        <w:t xml:space="preserve">    Request,</w:t>
      </w:r>
    </w:p>
    <w:p>
      <w:pPr>
        <w:jc w:val="both"/>
      </w:pPr>
      <w:r>
        <w:t xml:space="preserve">    Response, Status, transport::{Certificate, Identity, Server, ServerTlsConfig},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// protobuf related</w:t>
      </w:r>
    </w:p>
    <w:p>
      <w:pPr>
        <w:jc w:val="both"/>
      </w:pPr>
      <w:r>
        <w:t>use crate::tf_proto::tensorflow_serving::{</w:t>
      </w:r>
    </w:p>
    <w:p>
      <w:pPr>
        <w:jc w:val="both"/>
      </w:pPr>
      <w:r>
        <w:t xml:space="preserve">    ClassificationRequest, ClassificationResponse, GetModelMetadataRequest,</w:t>
      </w:r>
    </w:p>
    <w:p>
      <w:pPr>
        <w:jc w:val="both"/>
      </w:pPr>
      <w:r>
        <w:t xml:space="preserve">    GetModelMetadataResponse, MultiInferenceRequest, MultiInferenceResponse, PredictRequest,</w:t>
      </w:r>
    </w:p>
    <w:p>
      <w:pPr>
        <w:jc w:val="both"/>
      </w:pPr>
      <w:r>
        <w:t xml:space="preserve">    PredictResponse, RegressionRequest, RegressionResponse,</w:t>
      </w:r>
    </w:p>
    <w:p>
      <w:pPr>
        <w:jc w:val="both"/>
      </w:pPr>
      <w:r>
        <w:t>};</w:t>
      </w:r>
    </w:p>
    <w:p>
      <w:pPr>
        <w:jc w:val="both"/>
      </w:pPr>
      <w:r>
        <w:t>use crate::{kf_serving::{</w:t>
      </w:r>
    </w:p>
    <w:p>
      <w:pPr>
        <w:jc w:val="both"/>
      </w:pPr>
      <w:r>
        <w:t xml:space="preserve">    grpc_inference_service_server::GrpcInferenceService, ModelInferRequest, ModelInferResponse,</w:t>
      </w:r>
    </w:p>
    <w:p>
      <w:pPr>
        <w:jc w:val="both"/>
      </w:pPr>
      <w:r>
        <w:t xml:space="preserve">    ModelMetadataRequest, ModelMetadataResponse, ModelReadyRequest, ModelReadyResponse,</w:t>
      </w:r>
    </w:p>
    <w:p>
      <w:pPr>
        <w:jc w:val="both"/>
      </w:pPr>
      <w:r>
        <w:t xml:space="preserve">    ServerLiveRequest, ServerLiveResponse, ServerMetadataRequest, ServerMetadataResponse,</w:t>
      </w:r>
    </w:p>
    <w:p>
      <w:pPr>
        <w:jc w:val="both"/>
      </w:pPr>
      <w:r>
        <w:t xml:space="preserve">    ServerReadyRequest, ServerReadyResponse,</w:t>
      </w:r>
    </w:p>
    <w:p>
      <w:pPr>
        <w:jc w:val="both"/>
      </w:pPr>
      <w:r>
        <w:t>}, ModelFactory, tf_proto::tensorflow_serving::prediction_service_server::{</w:t>
      </w:r>
    </w:p>
    <w:p>
      <w:pPr>
        <w:jc w:val="both"/>
      </w:pPr>
      <w:r>
        <w:t xml:space="preserve">    PredictionService, PredictionServiceServer,</w:t>
      </w:r>
    </w:p>
    <w:p>
      <w:pPr>
        <w:jc w:val="both"/>
      </w:pPr>
      <w:r>
        <w:t>}, VERSION, NAME};</w:t>
      </w:r>
    </w:p>
    <w:p>
      <w:pPr>
        <w:jc w:val="both"/>
      </w:pPr>
      <w:r/>
    </w:p>
    <w:p>
      <w:pPr>
        <w:jc w:val="both"/>
      </w:pPr>
      <w:r>
        <w:t>use crate::PredictResult;</w:t>
      </w:r>
    </w:p>
    <w:p>
      <w:pPr>
        <w:jc w:val="both"/>
      </w:pPr>
      <w:r>
        <w:t>use crate::cli_args::{ARGS, INPUTS, OUTPUTS};</w:t>
      </w:r>
    </w:p>
    <w:p>
      <w:pPr>
        <w:jc w:val="both"/>
      </w:pPr>
      <w:r>
        <w:t>use crate::metrics::{</w:t>
      </w:r>
    </w:p>
    <w:p>
      <w:pPr>
        <w:jc w:val="both"/>
      </w:pPr>
      <w:r>
        <w:t xml:space="preserve">    NAVI_VERSION, NUM_PREDICTIONS, NUM_REQUESTS_FAILED, NUM_REQUESTS_FAILED_BY_MODEL,</w:t>
      </w:r>
    </w:p>
    <w:p>
      <w:pPr>
        <w:jc w:val="both"/>
      </w:pPr>
      <w:r>
        <w:t xml:space="preserve">    NUM_REQUESTS_RECEIVED, NUM_REQUESTS_RECEIVED_BY_MODEL, RESPONSE_TIME_COLLECTOR,</w:t>
      </w:r>
    </w:p>
    <w:p>
      <w:pPr>
        <w:jc w:val="both"/>
      </w:pPr>
      <w:r>
        <w:t xml:space="preserve">    CERT_EXPIRY_EPOCH</w:t>
      </w:r>
    </w:p>
    <w:p>
      <w:pPr>
        <w:jc w:val="both"/>
      </w:pPr>
      <w:r>
        <w:t>};</w:t>
      </w:r>
    </w:p>
    <w:p>
      <w:pPr>
        <w:jc w:val="both"/>
      </w:pPr>
      <w:r>
        <w:t>use crate::predict_service::{Model, PredictService};</w:t>
      </w:r>
    </w:p>
    <w:p>
      <w:pPr>
        <w:jc w:val="both"/>
      </w:pPr>
      <w:r>
        <w:t>use crate::tf_proto::tensorflow_serving::model_spec::VersionChoice::Version;</w:t>
      </w:r>
    </w:p>
    <w:p>
      <w:pPr>
        <w:jc w:val="both"/>
      </w:pPr>
      <w:r>
        <w:t>use crate::tf_proto::tensorflow_serving::ModelSpec;</w:t>
      </w:r>
    </w:p>
    <w:p>
      <w:pPr>
        <w:jc w:val="both"/>
      </w:pPr>
      <w:r/>
    </w:p>
    <w:p>
      <w:pPr>
        <w:jc w:val="both"/>
      </w:pPr>
      <w:r>
        <w:t>#[derive(Debug)]</w:t>
      </w:r>
    </w:p>
    <w:p>
      <w:pPr>
        <w:jc w:val="both"/>
      </w:pPr>
      <w:r>
        <w:t>pub enum TensorInputEnum {</w:t>
      </w:r>
    </w:p>
    <w:p>
      <w:pPr>
        <w:jc w:val="both"/>
      </w:pPr>
      <w:r>
        <w:t xml:space="preserve">    String(Vec&lt;Vec&lt;u8&gt;&gt;),</w:t>
      </w:r>
    </w:p>
    <w:p>
      <w:pPr>
        <w:jc w:val="both"/>
      </w:pPr>
      <w:r>
        <w:t xml:space="preserve">    Int(Vec&lt;i32&gt;),</w:t>
      </w:r>
    </w:p>
    <w:p>
      <w:pPr>
        <w:jc w:val="both"/>
      </w:pPr>
      <w:r>
        <w:t xml:space="preserve">    Int64(Vec&lt;i64&gt;),</w:t>
      </w:r>
    </w:p>
    <w:p>
      <w:pPr>
        <w:jc w:val="both"/>
      </w:pPr>
      <w:r>
        <w:t xml:space="preserve">    Float(Vec&lt;f32&gt;),</w:t>
      </w:r>
    </w:p>
    <w:p>
      <w:pPr>
        <w:jc w:val="both"/>
      </w:pPr>
      <w:r>
        <w:t xml:space="preserve">    Double(Vec&lt;f64&gt;),</w:t>
      </w:r>
    </w:p>
    <w:p>
      <w:pPr>
        <w:jc w:val="both"/>
      </w:pPr>
      <w:r>
        <w:t xml:space="preserve">    Boolean(Vec&lt;bool&gt;),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#[derive(Debug)]</w:t>
      </w:r>
    </w:p>
    <w:p>
      <w:pPr>
        <w:jc w:val="both"/>
      </w:pPr>
      <w:r>
        <w:t>pub struct TensorInput {</w:t>
      </w:r>
    </w:p>
    <w:p>
      <w:pPr>
        <w:jc w:val="both"/>
      </w:pPr>
      <w:r>
        <w:t xml:space="preserve">    pub tensor_data: TensorInputEnum,</w:t>
      </w:r>
    </w:p>
    <w:p>
      <w:pPr>
        <w:jc w:val="both"/>
      </w:pPr>
      <w:r>
        <w:t xml:space="preserve">    pub name: String,</w:t>
      </w:r>
    </w:p>
    <w:p>
      <w:pPr>
        <w:jc w:val="both"/>
      </w:pPr>
      <w:r>
        <w:t xml:space="preserve">    pub dims: Option&lt;Vec&lt;i64&gt;&gt;,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TensorInput {</w:t>
      </w:r>
    </w:p>
    <w:p>
      <w:pPr>
        <w:jc w:val="both"/>
      </w:pPr>
      <w:r>
        <w:t xml:space="preserve">    pub fn new(tensor_data: TensorInputEnum, name: String, dims: Option&lt;Vec&lt;i64&gt;&gt;) -&gt; TensorInput {</w:t>
      </w:r>
    </w:p>
    <w:p>
      <w:pPr>
        <w:jc w:val="both"/>
      </w:pPr>
      <w:r>
        <w:t xml:space="preserve">        TensorInput {</w:t>
      </w:r>
    </w:p>
    <w:p>
      <w:pPr>
        <w:jc w:val="both"/>
      </w:pPr>
      <w:r>
        <w:t xml:space="preserve">            tensor_data,</w:t>
      </w:r>
    </w:p>
    <w:p>
      <w:pPr>
        <w:jc w:val="both"/>
      </w:pPr>
      <w:r>
        <w:t xml:space="preserve">            name,</w:t>
      </w:r>
    </w:p>
    <w:p>
      <w:pPr>
        <w:jc w:val="both"/>
      </w:pPr>
      <w:r>
        <w:t xml:space="preserve">            dims,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TensorInputEnum {</w:t>
      </w:r>
    </w:p>
    <w:p>
      <w:pPr>
        <w:jc w:val="both"/>
      </w:pPr>
      <w:r>
        <w:t xml:space="preserve">    #[inline(always)]</w:t>
      </w:r>
    </w:p>
    <w:p>
      <w:pPr>
        <w:jc w:val="both"/>
      </w:pPr>
      <w:r>
        <w:t xml:space="preserve">    pub(crate) fn extend(&amp;mut self, another: TensorInputEnum) {</w:t>
      </w:r>
    </w:p>
    <w:p>
      <w:pPr>
        <w:jc w:val="both"/>
      </w:pPr>
      <w:r>
        <w:t xml:space="preserve">        match (self, another) {</w:t>
      </w:r>
    </w:p>
    <w:p>
      <w:pPr>
        <w:jc w:val="both"/>
      </w:pPr>
      <w:r>
        <w:t xml:space="preserve">            (Self::String(input), Self::String(ex)) =&gt; input.extend(ex),</w:t>
      </w:r>
    </w:p>
    <w:p>
      <w:pPr>
        <w:jc w:val="both"/>
      </w:pPr>
      <w:r>
        <w:t xml:space="preserve">            (Self::Int(input), Self::Int(ex)) =&gt; input.extend(ex),</w:t>
      </w:r>
    </w:p>
    <w:p>
      <w:pPr>
        <w:jc w:val="both"/>
      </w:pPr>
      <w:r>
        <w:t xml:space="preserve">            (Self::Int64(input), Self::Int64(ex)) =&gt; input.extend(ex),</w:t>
      </w:r>
    </w:p>
    <w:p>
      <w:pPr>
        <w:jc w:val="both"/>
      </w:pPr>
      <w:r>
        <w:t xml:space="preserve">            (Self::Float(input), Self::Float(ex)) =&gt; input.extend(ex),</w:t>
      </w:r>
    </w:p>
    <w:p>
      <w:pPr>
        <w:jc w:val="both"/>
      </w:pPr>
      <w:r>
        <w:t xml:space="preserve">            (Self::Double(input), Self::Double(ex)) =&gt; input.extend(ex),</w:t>
      </w:r>
    </w:p>
    <w:p>
      <w:pPr>
        <w:jc w:val="both"/>
      </w:pPr>
      <w:r>
        <w:t xml:space="preserve">            (Self::Boolean(input), Self::Boolean(ex)) =&gt; input.extend(ex),</w:t>
      </w:r>
    </w:p>
    <w:p>
      <w:pPr>
        <w:jc w:val="both"/>
      </w:pPr>
      <w:r>
        <w:t xml:space="preserve">            x =&gt; panic!("input enum type not matched. input:{:?}, ex:{:?}", x.0, x.1),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#[inline(always)]</w:t>
      </w:r>
    </w:p>
    <w:p>
      <w:pPr>
        <w:jc w:val="both"/>
      </w:pPr>
      <w:r>
        <w:t xml:space="preserve">    pub(crate) fn merge_batch(input_tensors: Vec&lt;Vec&lt;TensorInput&gt;&gt;) -&gt; Vec&lt;TensorInput&gt; {</w:t>
      </w:r>
    </w:p>
    <w:p>
      <w:pPr>
        <w:jc w:val="both"/>
      </w:pPr>
      <w:r>
        <w:t xml:space="preserve">        input_tensors</w:t>
      </w:r>
    </w:p>
    <w:p>
      <w:pPr>
        <w:jc w:val="both"/>
      </w:pPr>
      <w:r>
        <w:t xml:space="preserve">            .into_iter()</w:t>
      </w:r>
    </w:p>
    <w:p>
      <w:pPr>
        <w:jc w:val="both"/>
      </w:pPr>
      <w:r>
        <w:t xml:space="preserve">            .reduce(|mut acc, e| {</w:t>
      </w:r>
    </w:p>
    <w:p>
      <w:pPr>
        <w:jc w:val="both"/>
      </w:pPr>
      <w:r>
        <w:t xml:space="preserve">                for (i, ext) in acc.iter_mut().zip(e) {</w:t>
      </w:r>
    </w:p>
    <w:p>
      <w:pPr>
        <w:jc w:val="both"/>
      </w:pPr>
      <w:r>
        <w:t xml:space="preserve">                    i.tensor_data.extend(ext.tensor_data);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acc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    .unwrap() //invariant: we expect there's always rows in input_tensors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///entry point for tfServing gRPC</w:t>
      </w:r>
    </w:p>
    <w:p>
      <w:pPr>
        <w:jc w:val="both"/>
      </w:pPr>
      <w:r>
        <w:t>#[tonic::async_trait]</w:t>
      </w:r>
    </w:p>
    <w:p>
      <w:pPr>
        <w:jc w:val="both"/>
      </w:pPr>
      <w:r>
        <w:t>impl&lt;T: Model&gt; GrpcInferenceService for PredictService&lt;T&gt; {</w:t>
      </w:r>
    </w:p>
    <w:p>
      <w:pPr>
        <w:jc w:val="both"/>
      </w:pPr>
      <w:r>
        <w:t xml:space="preserve">    async fn server_live(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_request: Request&lt;ServerLiveRequest&gt;,</w:t>
      </w:r>
    </w:p>
    <w:p>
      <w:pPr>
        <w:jc w:val="both"/>
      </w:pPr>
      <w:r>
        <w:t xml:space="preserve">    ) -&gt; Result&lt;Response&lt;ServerLiveResponse&gt;, Status&gt; {</w:t>
      </w:r>
    </w:p>
    <w:p>
      <w:pPr>
        <w:jc w:val="both"/>
      </w:pPr>
      <w:r>
        <w:t xml:space="preserve">        unimplemented!()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async fn server_ready(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_request: Request&lt;ServerReadyRequest&gt;,</w:t>
      </w:r>
    </w:p>
    <w:p>
      <w:pPr>
        <w:jc w:val="both"/>
      </w:pPr>
      <w:r>
        <w:t xml:space="preserve">    ) -&gt; Result&lt;Response&lt;ServerReadyResponse&gt;, Status&gt; {</w:t>
      </w:r>
    </w:p>
    <w:p>
      <w:pPr>
        <w:jc w:val="both"/>
      </w:pPr>
      <w:r>
        <w:t xml:space="preserve">        unimplemented!()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async fn model_ready(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_request: Request&lt;ModelReadyRequest&gt;,</w:t>
      </w:r>
    </w:p>
    <w:p>
      <w:pPr>
        <w:jc w:val="both"/>
      </w:pPr>
      <w:r>
        <w:t xml:space="preserve">    ) -&gt; Result&lt;Response&lt;ModelReadyResponse&gt;, Status&gt; {</w:t>
      </w:r>
    </w:p>
    <w:p>
      <w:pPr>
        <w:jc w:val="both"/>
      </w:pPr>
      <w:r>
        <w:t xml:space="preserve">        unimplemented!()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async fn server_metadata(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_request: Request&lt;ServerMetadataRequest&gt;,</w:t>
      </w:r>
    </w:p>
    <w:p>
      <w:pPr>
        <w:jc w:val="both"/>
      </w:pPr>
      <w:r>
        <w:t xml:space="preserve">    ) -&gt; Result&lt;Response&lt;ServerMetadataResponse&gt;, Status&gt; {</w:t>
      </w:r>
    </w:p>
    <w:p>
      <w:pPr>
        <w:jc w:val="both"/>
      </w:pPr>
      <w:r>
        <w:t xml:space="preserve">        unimplemented!()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async fn model_metadata(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_request: Request&lt;ModelMetadataRequest&gt;,</w:t>
      </w:r>
    </w:p>
    <w:p>
      <w:pPr>
        <w:jc w:val="both"/>
      </w:pPr>
      <w:r>
        <w:t xml:space="preserve">    ) -&gt; Result&lt;Response&lt;ModelMetadataResponse&gt;, Status&gt; {</w:t>
      </w:r>
    </w:p>
    <w:p>
      <w:pPr>
        <w:jc w:val="both"/>
      </w:pPr>
      <w:r>
        <w:t xml:space="preserve">        unimplemented!()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async fn model_infer(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_request: Request&lt;ModelInferRequest&gt;,</w:t>
      </w:r>
    </w:p>
    <w:p>
      <w:pPr>
        <w:jc w:val="both"/>
      </w:pPr>
      <w:r>
        <w:t xml:space="preserve">    ) -&gt; Result&lt;Response&lt;ModelInferResponse&gt;, Status&gt; {</w:t>
      </w:r>
    </w:p>
    <w:p>
      <w:pPr>
        <w:jc w:val="both"/>
      </w:pPr>
      <w:r>
        <w:t xml:space="preserve">        unimplemented!()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#[tonic::async_trait]</w:t>
      </w:r>
    </w:p>
    <w:p>
      <w:pPr>
        <w:jc w:val="both"/>
      </w:pPr>
      <w:r>
        <w:t>impl&lt;T: Model&gt; PredictionService for PredictService&lt;T&gt; {</w:t>
      </w:r>
    </w:p>
    <w:p>
      <w:pPr>
        <w:jc w:val="both"/>
      </w:pPr>
      <w:r>
        <w:t xml:space="preserve">    async fn classify(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_request: Request&lt;ClassificationRequest&gt;,</w:t>
      </w:r>
    </w:p>
    <w:p>
      <w:pPr>
        <w:jc w:val="both"/>
      </w:pPr>
      <w:r>
        <w:t xml:space="preserve">    ) -&gt; Result&lt;Response&lt;ClassificationResponse&gt;, Status&gt; {</w:t>
      </w:r>
    </w:p>
    <w:p>
      <w:pPr>
        <w:jc w:val="both"/>
      </w:pPr>
      <w:r>
        <w:t xml:space="preserve">        unimplemented!()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async fn regress(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_request: Request&lt;RegressionRequest&gt;,</w:t>
      </w:r>
    </w:p>
    <w:p>
      <w:pPr>
        <w:jc w:val="both"/>
      </w:pPr>
      <w:r>
        <w:t xml:space="preserve">    ) -&gt; Result&lt;Response&lt;RegressionResponse&gt;, Status&gt; {</w:t>
      </w:r>
    </w:p>
    <w:p>
      <w:pPr>
        <w:jc w:val="both"/>
      </w:pPr>
      <w:r>
        <w:t xml:space="preserve">        unimplemented!()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async fn predict(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request: Request&lt;PredictRequest&gt;,</w:t>
      </w:r>
    </w:p>
    <w:p>
      <w:pPr>
        <w:jc w:val="both"/>
      </w:pPr>
      <w:r>
        <w:t xml:space="preserve">    ) -&gt; Result&lt;Response&lt;PredictResponse&gt;, Status&gt; {</w:t>
      </w:r>
    </w:p>
    <w:p>
      <w:pPr>
        <w:jc w:val="both"/>
      </w:pPr>
      <w:r>
        <w:t xml:space="preserve">        NUM_REQUESTS_RECEIVED.inc();</w:t>
      </w:r>
    </w:p>
    <w:p>
      <w:pPr>
        <w:jc w:val="both"/>
      </w:pPr>
      <w:r>
        <w:t xml:space="preserve">        let start = Instant::now();</w:t>
      </w:r>
    </w:p>
    <w:p>
      <w:pPr>
        <w:jc w:val="both"/>
      </w:pPr>
      <w:r>
        <w:t xml:space="preserve">        let mut req = request.into_inner();</w:t>
      </w:r>
    </w:p>
    <w:p>
      <w:pPr>
        <w:jc w:val="both"/>
      </w:pPr>
      <w:r>
        <w:t xml:space="preserve">        let (model_spec, version) = req.take_model_spec();</w:t>
      </w:r>
    </w:p>
    <w:p>
      <w:pPr>
        <w:jc w:val="both"/>
      </w:pPr>
      <w:r>
        <w:t xml:space="preserve">        NUM_REQUESTS_RECEIVED_BY_MODEL</w:t>
      </w:r>
    </w:p>
    <w:p>
      <w:pPr>
        <w:jc w:val="both"/>
      </w:pPr>
      <w:r>
        <w:t xml:space="preserve">            .with_label_values(&amp;[&amp;model_spec])</w:t>
      </w:r>
    </w:p>
    <w:p>
      <w:pPr>
        <w:jc w:val="both"/>
      </w:pPr>
      <w:r>
        <w:t xml:space="preserve">            .inc();</w:t>
      </w:r>
    </w:p>
    <w:p>
      <w:pPr>
        <w:jc w:val="both"/>
      </w:pPr>
      <w:r>
        <w:t xml:space="preserve">        let idx = PredictService::&lt;T&gt;::get_model_index(&amp;model_spec).ok_or_else(|| {</w:t>
      </w:r>
    </w:p>
    <w:p>
      <w:pPr>
        <w:jc w:val="both"/>
      </w:pPr>
      <w:r>
        <w:t xml:space="preserve">            Status::failed_precondition(format!("model spec not found:{}", model_spec))</w:t>
      </w:r>
    </w:p>
    <w:p>
      <w:pPr>
        <w:jc w:val="both"/>
      </w:pPr>
      <w:r>
        <w:t xml:space="preserve">        })?;</w:t>
      </w:r>
    </w:p>
    <w:p>
      <w:pPr>
        <w:jc w:val="both"/>
      </w:pPr>
      <w:r>
        <w:t xml:space="preserve">        let input_spec = match INPUTS[idx].get() {</w:t>
      </w:r>
    </w:p>
    <w:p>
      <w:pPr>
        <w:jc w:val="both"/>
      </w:pPr>
      <w:r>
        <w:t xml:space="preserve">            Some(input) =&gt; input,</w:t>
      </w:r>
    </w:p>
    <w:p>
      <w:pPr>
        <w:jc w:val="both"/>
      </w:pPr>
      <w:r>
        <w:t xml:space="preserve">            _ =&gt; return Err(Status::not_found(format!("model input spec {}", idx))),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    let input_val = req.take_input_vals(input_spec);</w:t>
      </w:r>
    </w:p>
    <w:p>
      <w:pPr>
        <w:jc w:val="both"/>
      </w:pPr>
      <w:r>
        <w:t xml:space="preserve">        self.predict(idx, version, input_val, start)</w:t>
      </w:r>
    </w:p>
    <w:p>
      <w:pPr>
        <w:jc w:val="both"/>
      </w:pPr>
      <w:r>
        <w:t xml:space="preserve">            .await</w:t>
      </w:r>
    </w:p>
    <w:p>
      <w:pPr>
        <w:jc w:val="both"/>
      </w:pPr>
      <w:r>
        <w:t xml:space="preserve">            .map_or_else(</w:t>
      </w:r>
    </w:p>
    <w:p>
      <w:pPr>
        <w:jc w:val="both"/>
      </w:pPr>
      <w:r>
        <w:t xml:space="preserve">                |e| {</w:t>
      </w:r>
    </w:p>
    <w:p>
      <w:pPr>
        <w:jc w:val="both"/>
      </w:pPr>
      <w:r>
        <w:t xml:space="preserve">                    NUM_REQUESTS_FAILED.inc();</w:t>
      </w:r>
    </w:p>
    <w:p>
      <w:pPr>
        <w:jc w:val="both"/>
      </w:pPr>
      <w:r>
        <w:t xml:space="preserve">                    NUM_REQUESTS_FAILED_BY_MODEL</w:t>
      </w:r>
    </w:p>
    <w:p>
      <w:pPr>
        <w:jc w:val="both"/>
      </w:pPr>
      <w:r>
        <w:t xml:space="preserve">                        .with_label_values(&amp;[&amp;model_spec])</w:t>
      </w:r>
    </w:p>
    <w:p>
      <w:pPr>
        <w:jc w:val="both"/>
      </w:pPr>
      <w:r>
        <w:t xml:space="preserve">                        .inc();</w:t>
      </w:r>
    </w:p>
    <w:p>
      <w:pPr>
        <w:jc w:val="both"/>
      </w:pPr>
      <w:r>
        <w:t xml:space="preserve">                    Err(Status::internal(e.to_string()))</w:t>
      </w:r>
    </w:p>
    <w:p>
      <w:pPr>
        <w:jc w:val="both"/>
      </w:pPr>
      <w:r>
        <w:t xml:space="preserve">                },</w:t>
      </w:r>
    </w:p>
    <w:p>
      <w:pPr>
        <w:jc w:val="both"/>
      </w:pPr>
      <w:r>
        <w:t xml:space="preserve">                |res| {</w:t>
      </w:r>
    </w:p>
    <w:p>
      <w:pPr>
        <w:jc w:val="both"/>
      </w:pPr>
      <w:r>
        <w:t xml:space="preserve">                    RESPONSE_TIME_COLLECTOR</w:t>
      </w:r>
    </w:p>
    <w:p>
      <w:pPr>
        <w:jc w:val="both"/>
      </w:pPr>
      <w:r>
        <w:t xml:space="preserve">                        .with_label_values(&amp;[&amp;model_spec])</w:t>
      </w:r>
    </w:p>
    <w:p>
      <w:pPr>
        <w:jc w:val="both"/>
      </w:pPr>
      <w:r>
        <w:t xml:space="preserve">                        .observe(start.elapsed().as_millis() as f64);</w:t>
      </w:r>
    </w:p>
    <w:p>
      <w:pPr>
        <w:jc w:val="both"/>
      </w:pPr>
      <w:r/>
    </w:p>
    <w:p>
      <w:pPr>
        <w:jc w:val="both"/>
      </w:pPr>
      <w:r>
        <w:t xml:space="preserve">                    match res {</w:t>
      </w:r>
    </w:p>
    <w:p>
      <w:pPr>
        <w:jc w:val="both"/>
      </w:pPr>
      <w:r>
        <w:t xml:space="preserve">                        PredictResult::Ok(tensors, version) =&gt; {</w:t>
      </w:r>
    </w:p>
    <w:p>
      <w:pPr>
        <w:jc w:val="both"/>
      </w:pPr>
      <w:r>
        <w:t xml:space="preserve">                            let mut outputs = HashMap::new();</w:t>
      </w:r>
    </w:p>
    <w:p>
      <w:pPr>
        <w:jc w:val="both"/>
      </w:pPr>
      <w:r>
        <w:t xml:space="preserve">                            NUM_PREDICTIONS.with_label_values(&amp;[&amp;model_spec]).inc();</w:t>
      </w:r>
    </w:p>
    <w:p>
      <w:pPr>
        <w:jc w:val="both"/>
      </w:pPr>
      <w:r>
        <w:t xml:space="preserve">                            //FIXME: uncomment when prediction scores are normal</w:t>
      </w:r>
    </w:p>
    <w:p>
      <w:pPr>
        <w:jc w:val="both"/>
      </w:pPr>
      <w:r>
        <w:t xml:space="preserve">                            // PREDICTION_SCORE_SUM</w:t>
      </w:r>
    </w:p>
    <w:p>
      <w:pPr>
        <w:jc w:val="both"/>
      </w:pPr>
      <w:r>
        <w:t xml:space="preserve">                            // .with_label_values(&amp;[&amp;model_spec])</w:t>
      </w:r>
    </w:p>
    <w:p>
      <w:pPr>
        <w:jc w:val="both"/>
      </w:pPr>
      <w:r>
        <w:t xml:space="preserve">                            // .inc_by(tensors[0]as f64);</w:t>
      </w:r>
    </w:p>
    <w:p>
      <w:pPr>
        <w:jc w:val="both"/>
      </w:pPr>
      <w:r>
        <w:t xml:space="preserve">                            for (tp, output_name) in tensors</w:t>
      </w:r>
    </w:p>
    <w:p>
      <w:pPr>
        <w:jc w:val="both"/>
      </w:pPr>
      <w:r>
        <w:t xml:space="preserve">                                .into_iter()</w:t>
      </w:r>
    </w:p>
    <w:p>
      <w:pPr>
        <w:jc w:val="both"/>
      </w:pPr>
      <w:r>
        <w:t xml:space="preserve">                                .map(|tensor| tensor.create_tensor_proto())</w:t>
      </w:r>
    </w:p>
    <w:p>
      <w:pPr>
        <w:jc w:val="both"/>
      </w:pPr>
      <w:r>
        <w:t xml:space="preserve">                                .zip(OUTPUTS[idx].iter())</w:t>
      </w:r>
    </w:p>
    <w:p>
      <w:pPr>
        <w:jc w:val="both"/>
      </w:pPr>
      <w:r>
        <w:t xml:space="preserve">                            {</w:t>
      </w:r>
    </w:p>
    <w:p>
      <w:pPr>
        <w:jc w:val="both"/>
      </w:pPr>
      <w:r>
        <w:t xml:space="preserve">                                outputs.insert(output_name.to_owned(), tp);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    let reply = PredictResponse {</w:t>
      </w:r>
    </w:p>
    <w:p>
      <w:pPr>
        <w:jc w:val="both"/>
      </w:pPr>
      <w:r>
        <w:t xml:space="preserve">                                model_spec: Some(ModelSpec {</w:t>
      </w:r>
    </w:p>
    <w:p>
      <w:pPr>
        <w:jc w:val="both"/>
      </w:pPr>
      <w:r>
        <w:t xml:space="preserve">                                    version_choice: Some(Version(version)),</w:t>
      </w:r>
    </w:p>
    <w:p>
      <w:pPr>
        <w:jc w:val="both"/>
      </w:pPr>
      <w:r>
        <w:t xml:space="preserve">                                    ..Default::default()</w:t>
      </w:r>
    </w:p>
    <w:p>
      <w:pPr>
        <w:jc w:val="both"/>
      </w:pPr>
      <w:r>
        <w:t xml:space="preserve">                                }),</w:t>
      </w:r>
    </w:p>
    <w:p>
      <w:pPr>
        <w:jc w:val="both"/>
      </w:pPr>
      <w:r>
        <w:t xml:space="preserve">                                outputs,</w:t>
      </w:r>
    </w:p>
    <w:p>
      <w:pPr>
        <w:jc w:val="both"/>
      </w:pPr>
      <w:r>
        <w:t xml:space="preserve">                            };</w:t>
      </w:r>
    </w:p>
    <w:p>
      <w:pPr>
        <w:jc w:val="both"/>
      </w:pPr>
      <w:r>
        <w:t xml:space="preserve">                            Ok(Response::new(reply))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PredictResult::DropDueToOverload =&gt; Err(Status::resource_exhausted("")),</w:t>
      </w:r>
    </w:p>
    <w:p>
      <w:pPr>
        <w:jc w:val="both"/>
      </w:pPr>
      <w:r>
        <w:t xml:space="preserve">                        PredictResult::ModelNotFound(idx) =&gt; {</w:t>
      </w:r>
    </w:p>
    <w:p>
      <w:pPr>
        <w:jc w:val="both"/>
      </w:pPr>
      <w:r>
        <w:t xml:space="preserve">                            Err(Status::not_found(format!("model index {}", idx)))</w:t>
      </w:r>
    </w:p>
    <w:p>
      <w:pPr>
        <w:jc w:val="both"/>
      </w:pPr>
      <w:r>
        <w:t xml:space="preserve">                        },</w:t>
      </w:r>
    </w:p>
    <w:p>
      <w:pPr>
        <w:jc w:val="both"/>
      </w:pPr>
      <w:r>
        <w:t xml:space="preserve">                        PredictResult::ModelNotReady(idx) =&gt; {</w:t>
      </w:r>
    </w:p>
    <w:p>
      <w:pPr>
        <w:jc w:val="both"/>
      </w:pPr>
      <w:r>
        <w:t xml:space="preserve">                            Err(Status::unavailable(format!("model index {}", idx)))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PredictResult::ModelVersionNotFound(idx, version) =&gt; Err(</w:t>
      </w:r>
    </w:p>
    <w:p>
      <w:pPr>
        <w:jc w:val="both"/>
      </w:pPr>
      <w:r>
        <w:t xml:space="preserve">                            Status::not_found(format!("model index:{}, version {}", idx, version)),</w:t>
      </w:r>
    </w:p>
    <w:p>
      <w:pPr>
        <w:jc w:val="both"/>
      </w:pPr>
      <w:r>
        <w:t xml:space="preserve">                        ),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async fn multi_inference(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_request: Request&lt;MultiInferenceRequest&gt;,</w:t>
      </w:r>
    </w:p>
    <w:p>
      <w:pPr>
        <w:jc w:val="both"/>
      </w:pPr>
      <w:r>
        <w:t xml:space="preserve">    ) -&gt; Result&lt;Response&lt;MultiInferenceResponse&gt;, Status&gt; {</w:t>
      </w:r>
    </w:p>
    <w:p>
      <w:pPr>
        <w:jc w:val="both"/>
      </w:pPr>
      <w:r>
        <w:t xml:space="preserve">        unimplemented!()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async fn get_model_metadata(</w:t>
      </w:r>
    </w:p>
    <w:p>
      <w:pPr>
        <w:jc w:val="both"/>
      </w:pPr>
      <w:r>
        <w:t xml:space="preserve">        &amp;self,</w:t>
      </w:r>
    </w:p>
    <w:p>
      <w:pPr>
        <w:jc w:val="both"/>
      </w:pPr>
      <w:r>
        <w:t xml:space="preserve">        _request: Request&lt;GetModelMetadataRequest&gt;,</w:t>
      </w:r>
    </w:p>
    <w:p>
      <w:pPr>
        <w:jc w:val="both"/>
      </w:pPr>
      <w:r>
        <w:t xml:space="preserve">    ) -&gt; Result&lt;Response&lt;GetModelMetadataResponse&gt;, Status&gt; {</w:t>
      </w:r>
    </w:p>
    <w:p>
      <w:pPr>
        <w:jc w:val="both"/>
      </w:pPr>
      <w:r>
        <w:t xml:space="preserve">        unimplemented!()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function that takes a timestamp as input and returns a ticker stream</w:t>
      </w:r>
    </w:p>
    <w:p>
      <w:pPr>
        <w:jc w:val="both"/>
      </w:pPr>
      <w:r>
        <w:t>fn report_expiry(expiry_time: i64) {</w:t>
      </w:r>
    </w:p>
    <w:p>
      <w:pPr>
        <w:jc w:val="both"/>
      </w:pPr>
      <w:r>
        <w:t xml:space="preserve">    info!("Certificate expires at epoch: {:?}", expiry_time);</w:t>
      </w:r>
    </w:p>
    <w:p>
      <w:pPr>
        <w:jc w:val="both"/>
      </w:pPr>
      <w:r>
        <w:t xml:space="preserve">    CERT_EXPIRY_EPOCH.set(expiry_time as i64);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fn bootstrap&lt;T: Model&gt;(model_factory: ModelFactory&lt;T&gt;) -&gt; Result&lt;()&gt; {</w:t>
      </w:r>
    </w:p>
    <w:p>
      <w:pPr>
        <w:jc w:val="both"/>
      </w:pPr>
      <w:r>
        <w:t xml:space="preserve">    info!("package: {}, version: {}, args: {:?}", NAME, VERSION, *ARGS);</w:t>
      </w:r>
    </w:p>
    <w:p>
      <w:pPr>
        <w:jc w:val="both"/>
      </w:pPr>
      <w:r>
        <w:t xml:space="preserve">    //we follow SemVer. So here we assume MAJOR.MINOR.PATCH</w:t>
      </w:r>
    </w:p>
    <w:p>
      <w:pPr>
        <w:jc w:val="both"/>
      </w:pPr>
      <w:r>
        <w:t xml:space="preserve">    let parts = VERSION</w:t>
      </w:r>
    </w:p>
    <w:p>
      <w:pPr>
        <w:jc w:val="both"/>
      </w:pPr>
      <w:r>
        <w:t xml:space="preserve">        .split(".")</w:t>
      </w:r>
    </w:p>
    <w:p>
      <w:pPr>
        <w:jc w:val="both"/>
      </w:pPr>
      <w:r>
        <w:t xml:space="preserve">        .map(|v| v.parse::&lt;i64&gt;())</w:t>
      </w:r>
    </w:p>
    <w:p>
      <w:pPr>
        <w:jc w:val="both"/>
      </w:pPr>
      <w:r>
        <w:t xml:space="preserve">        .collect::&lt;std::result::Result&lt;Vec&lt;_&gt;, _&gt;&gt;()?;</w:t>
      </w:r>
    </w:p>
    <w:p>
      <w:pPr>
        <w:jc w:val="both"/>
      </w:pPr>
      <w:r>
        <w:t xml:space="preserve">    if let [major, minor, patch] = &amp;parts[..] {</w:t>
      </w:r>
    </w:p>
    <w:p>
      <w:pPr>
        <w:jc w:val="both"/>
      </w:pPr>
      <w:r>
        <w:t xml:space="preserve">        NAVI_VERSION.set(major * 1000_000 + minor * 1000 + patch);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  warn!(</w:t>
      </w:r>
    </w:p>
    <w:p>
      <w:pPr>
        <w:jc w:val="both"/>
      </w:pPr>
      <w:r>
        <w:t xml:space="preserve">            "version {} doesn't follow SemVer conversion of MAJOR.MINOR.PATCH",</w:t>
      </w:r>
    </w:p>
    <w:p>
      <w:pPr>
        <w:jc w:val="both"/>
      </w:pPr>
      <w:r>
        <w:t xml:space="preserve">            VERSION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</w:t>
      </w:r>
    </w:p>
    <w:p>
      <w:pPr>
        <w:jc w:val="both"/>
      </w:pPr>
      <w:r>
        <w:t xml:space="preserve">    tokio::runtime::Builder::new_multi_thread()</w:t>
      </w:r>
    </w:p>
    <w:p>
      <w:pPr>
        <w:jc w:val="both"/>
      </w:pPr>
      <w:r>
        <w:t xml:space="preserve">        .thread_name("async worker")</w:t>
      </w:r>
    </w:p>
    <w:p>
      <w:pPr>
        <w:jc w:val="both"/>
      </w:pPr>
      <w:r>
        <w:t xml:space="preserve">        .worker_threads(ARGS.num_worker_threads)</w:t>
      </w:r>
    </w:p>
    <w:p>
      <w:pPr>
        <w:jc w:val="both"/>
      </w:pPr>
      <w:r>
        <w:t xml:space="preserve">        .max_blocking_threads(ARGS.max_blocking_threads)</w:t>
      </w:r>
    </w:p>
    <w:p>
      <w:pPr>
        <w:jc w:val="both"/>
      </w:pPr>
      <w:r>
        <w:t xml:space="preserve">        .enable_all()</w:t>
      </w:r>
    </w:p>
    <w:p>
      <w:pPr>
        <w:jc w:val="both"/>
      </w:pPr>
      <w:r>
        <w:t xml:space="preserve">        .build()</w:t>
      </w:r>
    </w:p>
    <w:p>
      <w:pPr>
        <w:jc w:val="both"/>
      </w:pPr>
      <w:r>
        <w:t xml:space="preserve">        .unwrap()</w:t>
      </w:r>
    </w:p>
    <w:p>
      <w:pPr>
        <w:jc w:val="both"/>
      </w:pPr>
      <w:r>
        <w:t xml:space="preserve">        .block_on(async {</w:t>
      </w:r>
    </w:p>
    <w:p>
      <w:pPr>
        <w:jc w:val="both"/>
      </w:pPr>
      <w:r>
        <w:t xml:space="preserve">            #[cfg(feature = "navi_console")]</w:t>
      </w:r>
    </w:p>
    <w:p>
      <w:pPr>
        <w:jc w:val="both"/>
      </w:pPr>
      <w:r>
        <w:t xml:space="preserve">            console_subscriber::init();</w:t>
      </w:r>
    </w:p>
    <w:p>
      <w:pPr>
        <w:jc w:val="both"/>
      </w:pPr>
      <w:r>
        <w:t xml:space="preserve">            let addr = format!("0.0.0.0:{}", ARGS.port).parse()?;</w:t>
      </w:r>
    </w:p>
    <w:p>
      <w:pPr>
        <w:jc w:val="both"/>
      </w:pPr>
      <w:r/>
    </w:p>
    <w:p>
      <w:pPr>
        <w:jc w:val="both"/>
      </w:pPr>
      <w:r>
        <w:t xml:space="preserve">            let ps = PredictService::init(model_factory).await;</w:t>
      </w:r>
    </w:p>
    <w:p>
      <w:pPr>
        <w:jc w:val="both"/>
      </w:pPr>
      <w:r/>
    </w:p>
    <w:p>
      <w:pPr>
        <w:jc w:val="both"/>
      </w:pPr>
      <w:r>
        <w:t xml:space="preserve">            let mut builder = if ARGS.ssl_dir.is_empty() {</w:t>
      </w:r>
    </w:p>
    <w:p>
      <w:pPr>
        <w:jc w:val="both"/>
      </w:pPr>
      <w:r>
        <w:t xml:space="preserve">                Server::builder()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  // Read the pem file as a string</w:t>
      </w:r>
    </w:p>
    <w:p>
      <w:pPr>
        <w:jc w:val="both"/>
      </w:pPr>
      <w:r>
        <w:t xml:space="preserve">                let pem_str = std::fs::read_to_string(format!("{}/server.crt", ARGS.ssl_dir)).unwrap();</w:t>
      </w:r>
    </w:p>
    <w:p>
      <w:pPr>
        <w:jc w:val="both"/>
      </w:pPr>
      <w:r>
        <w:t xml:space="preserve">                let res = parse_x509_pem(&amp;pem_str.as_bytes());</w:t>
      </w:r>
    </w:p>
    <w:p>
      <w:pPr>
        <w:jc w:val="both"/>
      </w:pPr>
      <w:r>
        <w:t xml:space="preserve">                match res {</w:t>
      </w:r>
    </w:p>
    <w:p>
      <w:pPr>
        <w:jc w:val="both"/>
      </w:pPr>
      <w:r>
        <w:t xml:space="preserve">                    Ok((rem, pem_2)) =&gt; {</w:t>
      </w:r>
    </w:p>
    <w:p>
      <w:pPr>
        <w:jc w:val="both"/>
      </w:pPr>
      <w:r>
        <w:t xml:space="preserve">                        assert!(rem.is_empty());</w:t>
      </w:r>
    </w:p>
    <w:p>
      <w:pPr>
        <w:jc w:val="both"/>
      </w:pPr>
      <w:r>
        <w:t xml:space="preserve">                        assert_eq!(pem_2.label, String::from("CERTIFICATE"));</w:t>
      </w:r>
    </w:p>
    <w:p>
      <w:pPr>
        <w:jc w:val="both"/>
      </w:pPr>
      <w:r>
        <w:t xml:space="preserve">                        let res_x509 = parse_x509_certificate(&amp;pem_2.contents);</w:t>
      </w:r>
    </w:p>
    <w:p>
      <w:pPr>
        <w:jc w:val="both"/>
      </w:pPr>
      <w:r>
        <w:t xml:space="preserve">                        info!("Certificate label: {}", pem_2.label);</w:t>
      </w:r>
    </w:p>
    <w:p>
      <w:pPr>
        <w:jc w:val="both"/>
      </w:pPr>
      <w:r>
        <w:t xml:space="preserve">                        assert!(res_x509.is_ok());</w:t>
      </w:r>
    </w:p>
    <w:p>
      <w:pPr>
        <w:jc w:val="both"/>
      </w:pPr>
      <w:r>
        <w:t xml:space="preserve">                        report_expiry(res_x509.unwrap().1.validity().not_after.timestamp());</w:t>
      </w:r>
    </w:p>
    <w:p>
      <w:pPr>
        <w:jc w:val="both"/>
      </w:pPr>
      <w:r>
        <w:t xml:space="preserve">                    },</w:t>
      </w:r>
    </w:p>
    <w:p>
      <w:pPr>
        <w:jc w:val="both"/>
      </w:pPr>
      <w:r>
        <w:t xml:space="preserve">                    _ =&gt; panic!("PEM parsing failed: {:?}", res),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let key = tokio::fs::read(format!("{}/server.key", ARGS.ssl_dir))</w:t>
      </w:r>
    </w:p>
    <w:p>
      <w:pPr>
        <w:jc w:val="both"/>
      </w:pPr>
      <w:r>
        <w:t xml:space="preserve">                    .await</w:t>
      </w:r>
    </w:p>
    <w:p>
      <w:pPr>
        <w:jc w:val="both"/>
      </w:pPr>
      <w:r>
        <w:t xml:space="preserve">                    .expect("can't find key file");</w:t>
      </w:r>
    </w:p>
    <w:p>
      <w:pPr>
        <w:jc w:val="both"/>
      </w:pPr>
      <w:r>
        <w:t xml:space="preserve">                let crt = tokio::fs::read(format!("{}/server.crt", ARGS.ssl_dir))</w:t>
      </w:r>
    </w:p>
    <w:p>
      <w:pPr>
        <w:jc w:val="both"/>
      </w:pPr>
      <w:r>
        <w:t xml:space="preserve">                    .await</w:t>
      </w:r>
    </w:p>
    <w:p>
      <w:pPr>
        <w:jc w:val="both"/>
      </w:pPr>
      <w:r>
        <w:t xml:space="preserve">                    .expect("can't find crt file");</w:t>
      </w:r>
    </w:p>
    <w:p>
      <w:pPr>
        <w:jc w:val="both"/>
      </w:pPr>
      <w:r>
        <w:t xml:space="preserve">                let chain = tokio::fs::read(format!("{}/server.chain", ARGS.ssl_dir))</w:t>
      </w:r>
    </w:p>
    <w:p>
      <w:pPr>
        <w:jc w:val="both"/>
      </w:pPr>
      <w:r>
        <w:t xml:space="preserve">                    .await</w:t>
      </w:r>
    </w:p>
    <w:p>
      <w:pPr>
        <w:jc w:val="both"/>
      </w:pPr>
      <w:r>
        <w:t xml:space="preserve">                    .expect("can't find chain file");</w:t>
      </w:r>
    </w:p>
    <w:p>
      <w:pPr>
        <w:jc w:val="both"/>
      </w:pPr>
      <w:r>
        <w:t xml:space="preserve">                let mut pem = Vec::new();</w:t>
      </w:r>
    </w:p>
    <w:p>
      <w:pPr>
        <w:jc w:val="both"/>
      </w:pPr>
      <w:r>
        <w:t xml:space="preserve">                pem.extend(crt);</w:t>
      </w:r>
    </w:p>
    <w:p>
      <w:pPr>
        <w:jc w:val="both"/>
      </w:pPr>
      <w:r>
        <w:t xml:space="preserve">                pem.extend(chain);</w:t>
      </w:r>
    </w:p>
    <w:p>
      <w:pPr>
        <w:jc w:val="both"/>
      </w:pPr>
      <w:r>
        <w:t xml:space="preserve">                let identity = Identity::from_pem(pem.clone(), key);</w:t>
      </w:r>
    </w:p>
    <w:p>
      <w:pPr>
        <w:jc w:val="both"/>
      </w:pPr>
      <w:r>
        <w:t xml:space="preserve">                let client_ca_cert = Certificate::from_pem(pem.clone());</w:t>
      </w:r>
    </w:p>
    <w:p>
      <w:pPr>
        <w:jc w:val="both"/>
      </w:pPr>
      <w:r>
        <w:t xml:space="preserve">                let tls = ServerTlsConfig::new()</w:t>
      </w:r>
    </w:p>
    <w:p>
      <w:pPr>
        <w:jc w:val="both"/>
      </w:pPr>
      <w:r>
        <w:t xml:space="preserve">                    .identity(identity) </w:t>
      </w:r>
    </w:p>
    <w:p>
      <w:pPr>
        <w:jc w:val="both"/>
      </w:pPr>
      <w:r>
        <w:t xml:space="preserve">                    .client_ca_root(client_ca_cert);</w:t>
      </w:r>
    </w:p>
    <w:p>
      <w:pPr>
        <w:jc w:val="both"/>
      </w:pPr>
      <w:r>
        <w:t xml:space="preserve">                Server::builder()</w:t>
      </w:r>
    </w:p>
    <w:p>
      <w:pPr>
        <w:jc w:val="both"/>
      </w:pPr>
      <w:r>
        <w:t xml:space="preserve">                    .tls_config(tls)</w:t>
      </w:r>
    </w:p>
    <w:p>
      <w:pPr>
        <w:jc w:val="both"/>
      </w:pPr>
      <w:r>
        <w:t xml:space="preserve">                    .expect("fail to config SSL")</w:t>
      </w:r>
    </w:p>
    <w:p>
      <w:pPr>
        <w:jc w:val="both"/>
      </w:pPr>
      <w:r>
        <w:t xml:space="preserve">            };</w:t>
      </w:r>
    </w:p>
    <w:p>
      <w:pPr>
        <w:jc w:val="both"/>
      </w:pPr>
      <w:r/>
    </w:p>
    <w:p>
      <w:pPr>
        <w:jc w:val="both"/>
      </w:pPr>
      <w:r>
        <w:t xml:space="preserve">            info!(</w:t>
      </w:r>
    </w:p>
    <w:p>
      <w:pPr>
        <w:jc w:val="both"/>
      </w:pPr>
      <w:r>
        <w:t xml:space="preserve">                "Prometheus server started: 0.0.0.0: {}",</w:t>
      </w:r>
    </w:p>
    <w:p>
      <w:pPr>
        <w:jc w:val="both"/>
      </w:pPr>
      <w:r>
        <w:t xml:space="preserve">                ARGS.prometheus_port</w:t>
      </w:r>
    </w:p>
    <w:p>
      <w:pPr>
        <w:jc w:val="both"/>
      </w:pPr>
      <w:r>
        <w:t xml:space="preserve">            );</w:t>
      </w:r>
    </w:p>
    <w:p>
      <w:pPr>
        <w:jc w:val="both"/>
      </w:pPr>
      <w:r/>
    </w:p>
    <w:p>
      <w:pPr>
        <w:jc w:val="both"/>
      </w:pPr>
      <w:r>
        <w:t xml:space="preserve">            let ps_server = builder</w:t>
      </w:r>
    </w:p>
    <w:p>
      <w:pPr>
        <w:jc w:val="both"/>
      </w:pPr>
      <w:r>
        <w:t xml:space="preserve">                .add_service(PredictionServiceServer::new(ps).accept_gzip().send_gzip())</w:t>
      </w:r>
    </w:p>
    <w:p>
      <w:pPr>
        <w:jc w:val="both"/>
      </w:pPr>
      <w:r>
        <w:t xml:space="preserve">                .serve(addr);</w:t>
      </w:r>
    </w:p>
    <w:p>
      <w:pPr>
        <w:jc w:val="both"/>
      </w:pPr>
      <w:r>
        <w:t xml:space="preserve">            info!("Prediction server started: {}", addr);</w:t>
      </w:r>
    </w:p>
    <w:p>
      <w:pPr>
        <w:jc w:val="both"/>
      </w:pPr>
      <w:r>
        <w:t xml:space="preserve">            ps_server.await.map_err(anyhow::Error::msg)</w:t>
      </w:r>
    </w:p>
    <w:p>
      <w:pPr>
        <w:jc w:val="both"/>
      </w:pPr>
      <w:r>
        <w:t xml:space="preserve">        })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