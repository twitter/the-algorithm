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arrayvec::ArrayVec;</w:t>
      </w:r>
    </w:p>
    <w:p>
      <w:pPr>
        <w:jc w:val="both"/>
      </w:pPr>
      <w:r>
        <w:t>use itertools::Itertools;</w:t>
      </w:r>
    </w:p>
    <w:p>
      <w:pPr>
        <w:jc w:val="both"/>
      </w:pPr>
      <w:r>
        <w:t>use log::info;</w:t>
      </w:r>
    </w:p>
    <w:p>
      <w:pPr>
        <w:jc w:val="both"/>
      </w:pPr>
      <w:r>
        <w:t>use std::sync::Arc;</w:t>
      </w:r>
    </w:p>
    <w:p>
      <w:pPr>
        <w:jc w:val="both"/>
      </w:pPr>
      <w:r>
        <w:t>use tokio::sync::oneshot::Sender;</w:t>
      </w:r>
    </w:p>
    <w:p>
      <w:pPr>
        <w:jc w:val="both"/>
      </w:pPr>
      <w:r>
        <w:t>use tokio::time::Instant;</w:t>
      </w:r>
    </w:p>
    <w:p>
      <w:pPr>
        <w:jc w:val="both"/>
      </w:pPr>
      <w:r/>
    </w:p>
    <w:p>
      <w:pPr>
        <w:jc w:val="both"/>
      </w:pPr>
      <w:r>
        <w:t>use crate::bootstrap::{TensorInput, TensorInputEnum};</w:t>
      </w:r>
    </w:p>
    <w:p>
      <w:pPr>
        <w:jc w:val="both"/>
      </w:pPr>
      <w:r>
        <w:t>use crate::cli_args::{ARGS, MODEL_SPECS};</w:t>
      </w:r>
    </w:p>
    <w:p>
      <w:pPr>
        <w:jc w:val="both"/>
      </w:pPr>
      <w:r>
        <w:t>use crate::{Callback, MAX_NUM_INPUTS, PredictResult};</w:t>
      </w:r>
    </w:p>
    <w:p>
      <w:pPr>
        <w:jc w:val="both"/>
      </w:pPr>
      <w:r>
        <w:t>use crate::metrics::{</w:t>
      </w:r>
    </w:p>
    <w:p>
      <w:pPr>
        <w:jc w:val="both"/>
      </w:pPr>
      <w:r>
        <w:t xml:space="preserve">    BATCH_SIZE, BATCH_SIZE_BY_MODEL, BLOCKING_REQUEST_NUM, MODEL_INFERENCE_TIME_COLLECTOR,</w:t>
      </w:r>
    </w:p>
    <w:p>
      <w:pPr>
        <w:jc w:val="both"/>
      </w:pPr>
      <w:r>
        <w:t xml:space="preserve">    NUM_BATCH_PREDICTION, NUM_BATCH_PREDICTION_BY_MODEL, NUM_BATCHES_DROPPED,</w:t>
      </w:r>
    </w:p>
    <w:p>
      <w:pPr>
        <w:jc w:val="both"/>
      </w:pPr>
      <w:r>
        <w:t xml:space="preserve">    NUM_BATCHES_DROPPED_BY_MODEL, NUM_PREDICTION_BY_MODEL, NUM_REQUESTS_DROPPED,</w:t>
      </w:r>
    </w:p>
    <w:p>
      <w:pPr>
        <w:jc w:val="both"/>
      </w:pPr>
      <w:r>
        <w:t xml:space="preserve">    NUM_REQUESTS_DROPPED_BY_MODEL,</w:t>
      </w:r>
    </w:p>
    <w:p>
      <w:pPr>
        <w:jc w:val="both"/>
      </w:pPr>
      <w:r>
        <w:t>};</w:t>
      </w:r>
    </w:p>
    <w:p>
      <w:pPr>
        <w:jc w:val="both"/>
      </w:pPr>
      <w:r>
        <w:t>use crate::predict_service::Model;</w:t>
      </w:r>
    </w:p>
    <w:p>
      <w:pPr>
        <w:jc w:val="both"/>
      </w:pPr>
      <w:r>
        <w:t>use crate::tf_proto::tensorflow_serving::model_spec::VersionChoice;</w:t>
      </w:r>
    </w:p>
    <w:p>
      <w:pPr>
        <w:jc w:val="both"/>
      </w:pPr>
      <w:r>
        <w:t>use crate::tf_proto::tensorflow_serving::PredictRequest;</w:t>
      </w:r>
    </w:p>
    <w:p>
      <w:pPr>
        <w:jc w:val="both"/>
      </w:pPr>
      <w:r>
        <w:t>use crate::tf_proto::DataType;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struct BatchPredictor&lt;T: Model&gt; {</w:t>
      </w:r>
    </w:p>
    <w:p>
      <w:pPr>
        <w:jc w:val="both"/>
      </w:pPr>
      <w:r>
        <w:t xml:space="preserve">    pub model: Arc&lt;T&gt;,</w:t>
      </w:r>
    </w:p>
    <w:p>
      <w:pPr>
        <w:jc w:val="both"/>
      </w:pPr>
      <w:r>
        <w:t xml:space="preserve">    pub input_tensors: Vec&lt;Vec&lt;TensorInput&gt;&gt;,</w:t>
      </w:r>
    </w:p>
    <w:p>
      <w:pPr>
        <w:jc w:val="both"/>
      </w:pPr>
      <w:r>
        <w:t xml:space="preserve">    pub callbacks: Vec&lt;Callback&gt;,</w:t>
      </w:r>
    </w:p>
    <w:p>
      <w:pPr>
        <w:jc w:val="both"/>
      </w:pPr>
      <w:r>
        <w:t xml:space="preserve">    pub cur_batch_size: usize,</w:t>
      </w:r>
    </w:p>
    <w:p>
      <w:pPr>
        <w:jc w:val="both"/>
      </w:pPr>
      <w:r>
        <w:t xml:space="preserve">    pub max_batch_size: usize,</w:t>
      </w:r>
    </w:p>
    <w:p>
      <w:pPr>
        <w:jc w:val="both"/>
      </w:pPr>
      <w:r>
        <w:t xml:space="preserve">    pub batch_time_out_millis: u64,</w:t>
      </w:r>
    </w:p>
    <w:p>
      <w:pPr>
        <w:jc w:val="both"/>
      </w:pPr>
      <w:r>
        <w:t xml:space="preserve">    pub queue_reset_ts: Instant,</w:t>
      </w:r>
    </w:p>
    <w:p>
      <w:pPr>
        <w:jc w:val="both"/>
      </w:pPr>
      <w:r>
        <w:t xml:space="preserve">    pub queue_earliest_rq_ts: Instant,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PredictRequest {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fn take_input_vals(</w:t>
      </w:r>
    </w:p>
    <w:p>
      <w:pPr>
        <w:jc w:val="both"/>
      </w:pPr>
      <w:r>
        <w:t xml:space="preserve">        &amp;mut self,</w:t>
      </w:r>
    </w:p>
    <w:p>
      <w:pPr>
        <w:jc w:val="both"/>
      </w:pPr>
      <w:r>
        <w:t xml:space="preserve">        inputs: &amp;ArrayVec&lt;String, MAX_NUM_INPUTS&gt;,</w:t>
      </w:r>
    </w:p>
    <w:p>
      <w:pPr>
        <w:jc w:val="both"/>
      </w:pPr>
      <w:r>
        <w:t xml:space="preserve">    ) -&gt; Vec&lt;TensorInput&gt; {</w:t>
      </w:r>
    </w:p>
    <w:p>
      <w:pPr>
        <w:jc w:val="both"/>
      </w:pPr>
      <w:r>
        <w:t xml:space="preserve">        let mut model_inputs = Vec::&lt;TensorInput&gt;::new();</w:t>
      </w:r>
    </w:p>
    <w:p>
      <w:pPr>
        <w:jc w:val="both"/>
      </w:pPr>
      <w:r>
        <w:t xml:space="preserve">        for input_name in inputs.as_slice() {</w:t>
      </w:r>
    </w:p>
    <w:p>
      <w:pPr>
        <w:jc w:val="both"/>
      </w:pPr>
      <w:r>
        <w:t xml:space="preserve">            let input_tensor = self</w:t>
      </w:r>
    </w:p>
    <w:p>
      <w:pPr>
        <w:jc w:val="both"/>
      </w:pPr>
      <w:r>
        <w:t xml:space="preserve">                .inputs</w:t>
      </w:r>
    </w:p>
    <w:p>
      <w:pPr>
        <w:jc w:val="both"/>
      </w:pPr>
      <w:r>
        <w:t xml:space="preserve">                .get_mut(input_name)</w:t>
      </w:r>
    </w:p>
    <w:p>
      <w:pPr>
        <w:jc w:val="both"/>
      </w:pPr>
      <w:r>
        <w:t xml:space="preserve">                .unwrap_or_else(|| panic!("can't find {:?}", input_name));</w:t>
      </w:r>
    </w:p>
    <w:p>
      <w:pPr>
        <w:jc w:val="both"/>
      </w:pPr>
      <w:r>
        <w:t xml:space="preserve">            let dims = match &amp;input_tensor.tensor_shape {</w:t>
      </w:r>
    </w:p>
    <w:p>
      <w:pPr>
        <w:jc w:val="both"/>
      </w:pPr>
      <w:r>
        <w:t xml:space="preserve">                None =&gt; None,</w:t>
      </w:r>
    </w:p>
    <w:p>
      <w:pPr>
        <w:jc w:val="both"/>
      </w:pPr>
      <w:r>
        <w:t xml:space="preserve">                Some(data) =&gt; Some(data.dim.iter().map(|d| d.size).collect_vec()),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    match input_tensor.dtype() {</w:t>
      </w:r>
    </w:p>
    <w:p>
      <w:pPr>
        <w:jc w:val="both"/>
      </w:pPr>
      <w:r>
        <w:t xml:space="preserve">                DataType::DtFloat =&gt; model_inputs.push(TensorInput::new(</w:t>
      </w:r>
    </w:p>
    <w:p>
      <w:pPr>
        <w:jc w:val="both"/>
      </w:pPr>
      <w:r>
        <w:t xml:space="preserve">                    TensorInputEnum::Float(std::mem::take(&amp;mut input_tensor.float_val)),</w:t>
      </w:r>
    </w:p>
    <w:p>
      <w:pPr>
        <w:jc w:val="both"/>
      </w:pPr>
      <w:r>
        <w:t xml:space="preserve">                    input_name.to_string(),</w:t>
      </w:r>
    </w:p>
    <w:p>
      <w:pPr>
        <w:jc w:val="both"/>
      </w:pPr>
      <w:r>
        <w:t xml:space="preserve">                    dims,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  DataType::DtDouble =&gt; model_inputs.push(TensorInput::new(</w:t>
      </w:r>
    </w:p>
    <w:p>
      <w:pPr>
        <w:jc w:val="both"/>
      </w:pPr>
      <w:r>
        <w:t xml:space="preserve">                    TensorInputEnum::Double(std::mem::take(&amp;mut input_tensor.double_val)),</w:t>
      </w:r>
    </w:p>
    <w:p>
      <w:pPr>
        <w:jc w:val="both"/>
      </w:pPr>
      <w:r>
        <w:t xml:space="preserve">                    input_name.to_string(),</w:t>
      </w:r>
    </w:p>
    <w:p>
      <w:pPr>
        <w:jc w:val="both"/>
      </w:pPr>
      <w:r>
        <w:t xml:space="preserve">                    dims,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  DataType::DtInt32 =&gt; model_inputs.push(TensorInput::new(</w:t>
      </w:r>
    </w:p>
    <w:p>
      <w:pPr>
        <w:jc w:val="both"/>
      </w:pPr>
      <w:r>
        <w:t xml:space="preserve">                    TensorInputEnum::Int(std::mem::take(&amp;mut input_tensor.int_val)),</w:t>
      </w:r>
    </w:p>
    <w:p>
      <w:pPr>
        <w:jc w:val="both"/>
      </w:pPr>
      <w:r>
        <w:t xml:space="preserve">                    input_name.to_string(),</w:t>
      </w:r>
    </w:p>
    <w:p>
      <w:pPr>
        <w:jc w:val="both"/>
      </w:pPr>
      <w:r>
        <w:t xml:space="preserve">                    dims,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  DataType::DtString =&gt; model_inputs.push(TensorInput::new(</w:t>
      </w:r>
    </w:p>
    <w:p>
      <w:pPr>
        <w:jc w:val="both"/>
      </w:pPr>
      <w:r>
        <w:t xml:space="preserve">                    TensorInputEnum::String(std::mem::take(&amp;mut input_tensor.string_val)),</w:t>
      </w:r>
    </w:p>
    <w:p>
      <w:pPr>
        <w:jc w:val="both"/>
      </w:pPr>
      <w:r>
        <w:t xml:space="preserve">                    input_name.to_string(),</w:t>
      </w:r>
    </w:p>
    <w:p>
      <w:pPr>
        <w:jc w:val="both"/>
      </w:pPr>
      <w:r>
        <w:t xml:space="preserve">                    dims,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  DataType::DtInt64 =&gt; model_inputs.push(TensorInput::new(</w:t>
      </w:r>
    </w:p>
    <w:p>
      <w:pPr>
        <w:jc w:val="both"/>
      </w:pPr>
      <w:r>
        <w:t xml:space="preserve">                    TensorInputEnum::Int64(std::mem::take(&amp;mut input_tensor.int64_val)),</w:t>
      </w:r>
    </w:p>
    <w:p>
      <w:pPr>
        <w:jc w:val="both"/>
      </w:pPr>
      <w:r>
        <w:t xml:space="preserve">                    input_name.to_string(),</w:t>
      </w:r>
    </w:p>
    <w:p>
      <w:pPr>
        <w:jc w:val="both"/>
      </w:pPr>
      <w:r>
        <w:t xml:space="preserve">                    dims,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  DataType::DtBool =&gt; model_inputs.push(TensorInput::new(</w:t>
      </w:r>
    </w:p>
    <w:p>
      <w:pPr>
        <w:jc w:val="both"/>
      </w:pPr>
      <w:r>
        <w:t xml:space="preserve">                    TensorInputEnum::Boolean(std::mem::take(&amp;mut input_tensor.bool_val)),</w:t>
      </w:r>
    </w:p>
    <w:p>
      <w:pPr>
        <w:jc w:val="both"/>
      </w:pPr>
      <w:r>
        <w:t xml:space="preserve">                    input_name.to_string(),</w:t>
      </w:r>
    </w:p>
    <w:p>
      <w:pPr>
        <w:jc w:val="both"/>
      </w:pPr>
      <w:r>
        <w:t xml:space="preserve">                    dims,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  _ =&gt; panic!("unsupport input tensor type {:?}", input_tensor.dtype()),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model_inputs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fn take_model_spec(&amp;mut self) -&gt; (String, Option&lt;i64&gt;) {</w:t>
      </w:r>
    </w:p>
    <w:p>
      <w:pPr>
        <w:jc w:val="both"/>
      </w:pPr>
      <w:r>
        <w:t xml:space="preserve">        let model_spec = self.model_spec.as_mut().unwrap();</w:t>
      </w:r>
    </w:p>
    <w:p>
      <w:pPr>
        <w:jc w:val="both"/>
      </w:pPr>
      <w:r>
        <w:t xml:space="preserve">        let version = model_spec</w:t>
      </w:r>
    </w:p>
    <w:p>
      <w:pPr>
        <w:jc w:val="both"/>
      </w:pPr>
      <w:r>
        <w:t xml:space="preserve">            .version_choice</w:t>
      </w:r>
    </w:p>
    <w:p>
      <w:pPr>
        <w:jc w:val="both"/>
      </w:pPr>
      <w:r>
        <w:t xml:space="preserve">            .as_ref()</w:t>
      </w:r>
    </w:p>
    <w:p>
      <w:pPr>
        <w:jc w:val="both"/>
      </w:pPr>
      <w:r>
        <w:t xml:space="preserve">            .and_then(|choice| match choice {</w:t>
      </w:r>
    </w:p>
    <w:p>
      <w:pPr>
        <w:jc w:val="both"/>
      </w:pPr>
      <w:r>
        <w:t xml:space="preserve">                VersionChoice::Version(version) =&gt; Some(*version),</w:t>
      </w:r>
    </w:p>
    <w:p>
      <w:pPr>
        <w:jc w:val="both"/>
      </w:pPr>
      <w:r>
        <w:t xml:space="preserve">                _ =&gt; None,</w:t>
      </w:r>
    </w:p>
    <w:p>
      <w:pPr>
        <w:jc w:val="both"/>
      </w:pPr>
      <w:r>
        <w:t xml:space="preserve">            });</w:t>
      </w:r>
    </w:p>
    <w:p>
      <w:pPr>
        <w:jc w:val="both"/>
      </w:pPr>
      <w:r>
        <w:t xml:space="preserve">        (std::mem::take(&amp;mut model_spec.name), version)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impl&lt;T: Model&gt; Drop for BatchPredictor&lt;T&gt; {</w:t>
      </w:r>
    </w:p>
    <w:p>
      <w:pPr>
        <w:jc w:val="both"/>
      </w:pPr>
      <w:r>
        <w:t xml:space="preserve">    fn drop(&amp;mut self) {</w:t>
      </w:r>
    </w:p>
    <w:p>
      <w:pPr>
        <w:jc w:val="both"/>
      </w:pPr>
      <w:r>
        <w:t xml:space="preserve">        info!(</w:t>
      </w:r>
    </w:p>
    <w:p>
      <w:pPr>
        <w:jc w:val="both"/>
      </w:pPr>
      <w:r>
        <w:t xml:space="preserve">            "drop old batch predictor for:{:}, queue:{}",</w:t>
      </w:r>
    </w:p>
    <w:p>
      <w:pPr>
        <w:jc w:val="both"/>
      </w:pPr>
      <w:r>
        <w:t xml:space="preserve">            self.model,</w:t>
      </w:r>
    </w:p>
    <w:p>
      <w:pPr>
        <w:jc w:val="both"/>
      </w:pPr>
      <w:r>
        <w:t xml:space="preserve">            self.input_tensors.len()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if !self.input_tensors.is_empty() {</w:t>
      </w:r>
    </w:p>
    <w:p>
      <w:pPr>
        <w:jc w:val="both"/>
      </w:pPr>
      <w:r>
        <w:t xml:space="preserve">            info!("now flush old predictor queue:{}", self.input_tensors.len());</w:t>
      </w:r>
    </w:p>
    <w:p>
      <w:pPr>
        <w:jc w:val="both"/>
      </w:pPr>
      <w:r>
        <w:t xml:space="preserve">            self.batch_predict();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impl&lt;T: Model&gt; BatchPredictor&lt;T&gt; {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fn push(&amp;mut self, val: Vec&lt;TensorInput&gt;, resp: Sender&lt;PredictResult&gt;, ts: Instant) {</w:t>
      </w:r>
    </w:p>
    <w:p>
      <w:pPr>
        <w:jc w:val="both"/>
      </w:pPr>
      <w:r>
        <w:t xml:space="preserve">        if self.input_tensors.is_empty() {</w:t>
      </w:r>
    </w:p>
    <w:p>
      <w:pPr>
        <w:jc w:val="both"/>
      </w:pPr>
      <w:r>
        <w:t xml:space="preserve">            //only when queue is empty then we update ts to represent first request time</w:t>
      </w:r>
    </w:p>
    <w:p>
      <w:pPr>
        <w:jc w:val="both"/>
      </w:pPr>
      <w:r>
        <w:t xml:space="preserve">            self.queue_reset_ts = Instant::now();</w:t>
      </w:r>
    </w:p>
    <w:p>
      <w:pPr>
        <w:jc w:val="both"/>
      </w:pPr>
      <w:r>
        <w:t xml:space="preserve">            self.queue_earliest_rq_ts = ts;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self.cur_batch_size += 1;</w:t>
      </w:r>
    </w:p>
    <w:p>
      <w:pPr>
        <w:jc w:val="both"/>
      </w:pPr>
      <w:r>
        <w:t xml:space="preserve">        self.input_tensors.push(val);</w:t>
      </w:r>
    </w:p>
    <w:p>
      <w:pPr>
        <w:jc w:val="both"/>
      </w:pPr>
      <w:r>
        <w:t xml:space="preserve">        self.callbacks.push(Callback(resp, self.cur_batch_size));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fn batch_predict(&amp;mut self) {</w:t>
      </w:r>
    </w:p>
    <w:p>
      <w:pPr>
        <w:jc w:val="both"/>
      </w:pPr>
      <w:r>
        <w:t xml:space="preserve">        BATCH_SIZE_BY_MODEL</w:t>
      </w:r>
    </w:p>
    <w:p>
      <w:pPr>
        <w:jc w:val="both"/>
      </w:pPr>
      <w:r>
        <w:t xml:space="preserve">            .with_label_values(&amp;[&amp;MODEL_SPECS[self.model.model_idx()]])</w:t>
      </w:r>
    </w:p>
    <w:p>
      <w:pPr>
        <w:jc w:val="both"/>
      </w:pPr>
      <w:r>
        <w:t xml:space="preserve">            .add(self.cur_batch_size as i64);</w:t>
      </w:r>
    </w:p>
    <w:p>
      <w:pPr>
        <w:jc w:val="both"/>
      </w:pPr>
      <w:r>
        <w:t xml:space="preserve">        BATCH_SIZE.add(self.cur_batch_size as i64);</w:t>
      </w:r>
    </w:p>
    <w:p>
      <w:pPr>
        <w:jc w:val="both"/>
      </w:pPr>
      <w:r>
        <w:t xml:space="preserve">        let mut batch_input_tensors = Vec::with_capacity(self.max_batch_size);</w:t>
      </w:r>
    </w:p>
    <w:p>
      <w:pPr>
        <w:jc w:val="both"/>
      </w:pPr>
      <w:r>
        <w:t xml:space="preserve">        let mut batch_callbacks = Vec::with_capacity(self.max_batch_size);</w:t>
      </w:r>
    </w:p>
    <w:p>
      <w:pPr>
        <w:jc w:val="both"/>
      </w:pPr>
      <w:r>
        <w:t xml:space="preserve">        let mut batch_size = 0;</w:t>
      </w:r>
    </w:p>
    <w:p>
      <w:pPr>
        <w:jc w:val="both"/>
      </w:pPr>
      <w:r>
        <w:t xml:space="preserve">        //now we swap so we can take two queues to the blocking-send thread and reset current queues</w:t>
      </w:r>
    </w:p>
    <w:p>
      <w:pPr>
        <w:jc w:val="both"/>
      </w:pPr>
      <w:r>
        <w:t xml:space="preserve">        std::mem::swap(&amp;mut self.input_tensors, &amp;mut batch_input_tensors);</w:t>
      </w:r>
    </w:p>
    <w:p>
      <w:pPr>
        <w:jc w:val="both"/>
      </w:pPr>
      <w:r>
        <w:t xml:space="preserve">        std::mem::swap(&amp;mut self.callbacks, &amp;mut batch_callbacks);</w:t>
      </w:r>
    </w:p>
    <w:p>
      <w:pPr>
        <w:jc w:val="both"/>
      </w:pPr>
      <w:r>
        <w:t xml:space="preserve">        std::mem::swap(&amp;mut self.cur_batch_size, &amp;mut batch_size);</w:t>
      </w:r>
    </w:p>
    <w:p>
      <w:pPr>
        <w:jc w:val="both"/>
      </w:pPr>
      <w:r>
        <w:t xml:space="preserve">        let model = self.model.clone();</w:t>
      </w:r>
    </w:p>
    <w:p>
      <w:pPr>
        <w:jc w:val="both"/>
      </w:pPr>
      <w:r>
        <w:t xml:space="preserve">        let batch_earliest_rq_ts = self.queue_earliest_rq_ts;</w:t>
      </w:r>
    </w:p>
    <w:p>
      <w:pPr>
        <w:jc w:val="both"/>
      </w:pPr>
      <w:r>
        <w:t xml:space="preserve">        //info!("batch predict for model:{}, size:{}", self.tf_model.export_dir, vals0.len());</w:t>
      </w:r>
    </w:p>
    <w:p>
      <w:pPr>
        <w:jc w:val="both"/>
      </w:pPr>
      <w:r>
        <w:t xml:space="preserve">        BLOCKING_REQUEST_NUM.inc();</w:t>
      </w:r>
    </w:p>
    <w:p>
      <w:pPr>
        <w:jc w:val="both"/>
      </w:pPr>
      <w:r>
        <w:t xml:space="preserve">        tokio::task::spawn_blocking(move || {</w:t>
      </w:r>
    </w:p>
    <w:p>
      <w:pPr>
        <w:jc w:val="both"/>
      </w:pPr>
      <w:r>
        <w:t xml:space="preserve">            //proactively drop stale batches, we drop the entire batch</w:t>
      </w:r>
    </w:p>
    <w:p>
      <w:pPr>
        <w:jc w:val="both"/>
      </w:pPr>
      <w:r>
        <w:t xml:space="preserve">            //as long as one request in that batch is stale. We may drop more than we could this way</w:t>
      </w:r>
    </w:p>
    <w:p>
      <w:pPr>
        <w:jc w:val="both"/>
      </w:pPr>
      <w:r>
        <w:t xml:space="preserve">            //but this should work fairly decently well</w:t>
      </w:r>
    </w:p>
    <w:p>
      <w:pPr>
        <w:jc w:val="both"/>
      </w:pPr>
      <w:r>
        <w:t xml:space="preserve">            if (batch_earliest_rq_ts.elapsed().as_millis() as u64) &lt; ARGS.batch_drop_millis {</w:t>
      </w:r>
    </w:p>
    <w:p>
      <w:pPr>
        <w:jc w:val="both"/>
      </w:pPr>
      <w:r>
        <w:t xml:space="preserve">                let model_inference_time_start = Instant::now();</w:t>
      </w:r>
    </w:p>
    <w:p>
      <w:pPr>
        <w:jc w:val="both"/>
      </w:pPr>
      <w:r>
        <w:t xml:space="preserve">                let (tensor_outs, batch_ends) =</w:t>
      </w:r>
    </w:p>
    <w:p>
      <w:pPr>
        <w:jc w:val="both"/>
      </w:pPr>
      <w:r>
        <w:t xml:space="preserve">                    model.do_predict(batch_input_tensors, batch_size as u64);</w:t>
      </w:r>
    </w:p>
    <w:p>
      <w:pPr>
        <w:jc w:val="both"/>
      </w:pPr>
      <w:r>
        <w:t xml:space="preserve">                MODEL_INFERENCE_TIME_COLLECTOR</w:t>
      </w:r>
    </w:p>
    <w:p>
      <w:pPr>
        <w:jc w:val="both"/>
      </w:pPr>
      <w:r>
        <w:t xml:space="preserve">                    .with_label_values(&amp;[&amp;MODEL_SPECS[model.model_idx()]])</w:t>
      </w:r>
    </w:p>
    <w:p>
      <w:pPr>
        <w:jc w:val="both"/>
      </w:pPr>
      <w:r>
        <w:t xml:space="preserve">                    .observe(model_inference_time_start.elapsed().as_millis() as f64);</w:t>
      </w:r>
    </w:p>
    <w:p>
      <w:pPr>
        <w:jc w:val="both"/>
      </w:pPr>
      <w:r>
        <w:t xml:space="preserve">                let mut batch_starts = vec![0; tensor_outs.len()];</w:t>
      </w:r>
    </w:p>
    <w:p>
      <w:pPr>
        <w:jc w:val="both"/>
      </w:pPr>
      <w:r>
        <w:t xml:space="preserve">                for (i, Callback(resp, _)) in batch_callbacks.into_iter().enumerate() {</w:t>
      </w:r>
    </w:p>
    <w:p>
      <w:pPr>
        <w:jc w:val="both"/>
      </w:pPr>
      <w:r>
        <w:t xml:space="preserve">                    let mut tensors_send_back = vec![];</w:t>
      </w:r>
    </w:p>
    <w:p>
      <w:pPr>
        <w:jc w:val="both"/>
      </w:pPr>
      <w:r>
        <w:t xml:space="preserve">                    for (j, tensor_out) in tensor_outs.iter().enumerate() {</w:t>
      </w:r>
    </w:p>
    <w:p>
      <w:pPr>
        <w:jc w:val="both"/>
      </w:pPr>
      <w:r>
        <w:t xml:space="preserve">                        tensors_send_back.push(tensor_out.slice(batch_starts[j], batch_ends[j][i]));</w:t>
      </w:r>
    </w:p>
    <w:p>
      <w:pPr>
        <w:jc w:val="both"/>
      </w:pPr>
      <w:r>
        <w:t xml:space="preserve">                        batch_starts[j] = batch_ends[j][i];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if resp</w:t>
      </w:r>
    </w:p>
    <w:p>
      <w:pPr>
        <w:jc w:val="both"/>
      </w:pPr>
      <w:r>
        <w:t xml:space="preserve">                        .send(PredictResult::Ok(tensors_send_back, model.version()))</w:t>
      </w:r>
    </w:p>
    <w:p>
      <w:pPr>
        <w:jc w:val="both"/>
      </w:pPr>
      <w:r>
        <w:t xml:space="preserve">                        .is_err()</w:t>
      </w:r>
    </w:p>
    <w:p>
      <w:pPr>
        <w:jc w:val="both"/>
      </w:pPr>
      <w:r>
        <w:t xml:space="preserve">                    {</w:t>
      </w:r>
    </w:p>
    <w:p>
      <w:pPr>
        <w:jc w:val="both"/>
      </w:pPr>
      <w:r>
        <w:t xml:space="preserve">                        //use dropped metrics here as this is expected under high load</w:t>
      </w:r>
    </w:p>
    <w:p>
      <w:pPr>
        <w:jc w:val="both"/>
      </w:pPr>
      <w:r>
        <w:t xml:space="preserve">                        NUM_REQUESTS_DROPPED.inc();</w:t>
      </w:r>
    </w:p>
    <w:p>
      <w:pPr>
        <w:jc w:val="both"/>
      </w:pPr>
      <w:r>
        <w:t xml:space="preserve">                        NUM_REQUESTS_DROPPED_BY_MODEL</w:t>
      </w:r>
    </w:p>
    <w:p>
      <w:pPr>
        <w:jc w:val="both"/>
      </w:pPr>
      <w:r>
        <w:t xml:space="preserve">                            .with_label_values(&amp;[&amp;MODEL_SPECS[model.model_idx()]])</w:t>
      </w:r>
    </w:p>
    <w:p>
      <w:pPr>
        <w:jc w:val="both"/>
      </w:pPr>
      <w:r>
        <w:t xml:space="preserve">                            .inc();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  for Callback(resp, _) in batch_callbacks.into_iter() {</w:t>
      </w:r>
    </w:p>
    <w:p>
      <w:pPr>
        <w:jc w:val="both"/>
      </w:pPr>
      <w:r>
        <w:t xml:space="preserve">                    if resp.send(PredictResult::DropDueToOverload).is_err() {</w:t>
      </w:r>
    </w:p>
    <w:p>
      <w:pPr>
        <w:jc w:val="both"/>
      </w:pPr>
      <w:r>
        <w:t xml:space="preserve">                        NUM_REQUESTS_DROPPED.inc();</w:t>
      </w:r>
    </w:p>
    <w:p>
      <w:pPr>
        <w:jc w:val="both"/>
      </w:pPr>
      <w:r>
        <w:t xml:space="preserve">                        NUM_REQUESTS_DROPPED_BY_MODEL</w:t>
      </w:r>
    </w:p>
    <w:p>
      <w:pPr>
        <w:jc w:val="both"/>
      </w:pPr>
      <w:r>
        <w:t xml:space="preserve">                            .with_label_values(&amp;[&amp;MODEL_SPECS[model.model_idx()]])</w:t>
      </w:r>
    </w:p>
    <w:p>
      <w:pPr>
        <w:jc w:val="both"/>
      </w:pPr>
      <w:r>
        <w:t xml:space="preserve">                            .inc();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NUM_BATCHES_DROPPED.inc();</w:t>
      </w:r>
    </w:p>
    <w:p>
      <w:pPr>
        <w:jc w:val="both"/>
      </w:pPr>
      <w:r>
        <w:t xml:space="preserve">                NUM_BATCHES_DROPPED_BY_MODEL</w:t>
      </w:r>
    </w:p>
    <w:p>
      <w:pPr>
        <w:jc w:val="both"/>
      </w:pPr>
      <w:r>
        <w:t xml:space="preserve">                    .with_label_values(&amp;[&amp;MODEL_SPECS[model.model_idx()]])</w:t>
      </w:r>
    </w:p>
    <w:p>
      <w:pPr>
        <w:jc w:val="both"/>
      </w:pPr>
      <w:r>
        <w:t xml:space="preserve">                    .inc();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BLOCKING_REQUEST_NUM.dec();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    NUM_BATCH_PREDICTION.inc();</w:t>
      </w:r>
    </w:p>
    <w:p>
      <w:pPr>
        <w:jc w:val="both"/>
      </w:pPr>
      <w:r>
        <w:t xml:space="preserve">        NUM_BATCH_PREDICTION_BY_MODEL</w:t>
      </w:r>
    </w:p>
    <w:p>
      <w:pPr>
        <w:jc w:val="both"/>
      </w:pPr>
      <w:r>
        <w:t xml:space="preserve">            .with_label_values(&amp;[&amp;MODEL_SPECS[self.model.model_idx()]])</w:t>
      </w:r>
    </w:p>
    <w:p>
      <w:pPr>
        <w:jc w:val="both"/>
      </w:pPr>
      <w:r>
        <w:t xml:space="preserve">            .inc();</w:t>
      </w:r>
    </w:p>
    <w:p>
      <w:pPr>
        <w:jc w:val="both"/>
      </w:pPr>
      <w:r>
        <w:t xml:space="preserve">        // Note:</w:t>
      </w:r>
    </w:p>
    <w:p>
      <w:pPr>
        <w:jc w:val="both"/>
      </w:pPr>
      <w:r>
        <w:t xml:space="preserve">        //  self.cur_batch_size is swapped with batch_size above</w:t>
      </w:r>
    </w:p>
    <w:p>
      <w:pPr>
        <w:jc w:val="both"/>
      </w:pPr>
      <w:r>
        <w:t xml:space="preserve">        //  Use the local variable batch_size here</w:t>
      </w:r>
    </w:p>
    <w:p>
      <w:pPr>
        <w:jc w:val="both"/>
      </w:pPr>
      <w:r>
        <w:t xml:space="preserve">        NUM_PREDICTION_BY_MODEL</w:t>
      </w:r>
    </w:p>
    <w:p>
      <w:pPr>
        <w:jc w:val="both"/>
      </w:pPr>
      <w:r>
        <w:t xml:space="preserve">            .with_label_values(&amp;[&amp;MODEL_SPECS[self.model.model_idx()]])</w:t>
      </w:r>
    </w:p>
    <w:p>
      <w:pPr>
        <w:jc w:val="both"/>
      </w:pPr>
      <w:r>
        <w:t xml:space="preserve">            .inc_by(batch_size as u64);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fn duration_past(&amp;self, millis: u64) -&gt; bool {</w:t>
      </w:r>
    </w:p>
    <w:p>
      <w:pPr>
        <w:jc w:val="both"/>
      </w:pPr>
      <w:r>
        <w:t xml:space="preserve">        self.queue_reset_ts.elapsed().as_millis() as u64 &gt;= millis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