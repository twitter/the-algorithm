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#[cfg(feature = "tf")]</w:t>
      </w:r>
    </w:p>
    <w:p>
      <w:pPr>
        <w:jc w:val="both"/>
      </w:pPr>
      <w:r>
        <w:t>pub mod tf {</w:t>
      </w:r>
    </w:p>
    <w:p>
      <w:pPr>
        <w:jc w:val="both"/>
      </w:pPr>
      <w:r>
        <w:t xml:space="preserve">    use arrayvec::ArrayVec;</w:t>
      </w:r>
    </w:p>
    <w:p>
      <w:pPr>
        <w:jc w:val="both"/>
      </w:pPr>
      <w:r>
        <w:t xml:space="preserve">    use itertools::Itertools;</w:t>
      </w:r>
    </w:p>
    <w:p>
      <w:pPr>
        <w:jc w:val="both"/>
      </w:pPr>
      <w:r>
        <w:t xml:space="preserve">    use log::{debug, error, info, warn};</w:t>
      </w:r>
    </w:p>
    <w:p>
      <w:pPr>
        <w:jc w:val="both"/>
      </w:pPr>
      <w:r>
        <w:t xml:space="preserve">    use prost::Message;</w:t>
      </w:r>
    </w:p>
    <w:p>
      <w:pPr>
        <w:jc w:val="both"/>
      </w:pPr>
      <w:r>
        <w:t xml:space="preserve">    use std::fmt;</w:t>
      </w:r>
    </w:p>
    <w:p>
      <w:pPr>
        <w:jc w:val="both"/>
      </w:pPr>
      <w:r>
        <w:t xml:space="preserve">    use std::fmt::Display;</w:t>
      </w:r>
    </w:p>
    <w:p>
      <w:pPr>
        <w:jc w:val="both"/>
      </w:pPr>
      <w:r>
        <w:t xml:space="preserve">    use std::string::String;</w:t>
      </w:r>
    </w:p>
    <w:p>
      <w:pPr>
        <w:jc w:val="both"/>
      </w:pPr>
      <w:r>
        <w:t xml:space="preserve">    use tensorflow::io::{RecordReader, RecordReadError};</w:t>
      </w:r>
    </w:p>
    <w:p>
      <w:pPr>
        <w:jc w:val="both"/>
      </w:pPr>
      <w:r>
        <w:t xml:space="preserve">    use tensorflow::Operation;</w:t>
      </w:r>
    </w:p>
    <w:p>
      <w:pPr>
        <w:jc w:val="both"/>
      </w:pPr>
      <w:r>
        <w:t xml:space="preserve">    use tensorflow::SavedModelBundle;</w:t>
      </w:r>
    </w:p>
    <w:p>
      <w:pPr>
        <w:jc w:val="both"/>
      </w:pPr>
      <w:r>
        <w:t xml:space="preserve">    use tensorflow::SessionOptions;</w:t>
      </w:r>
    </w:p>
    <w:p>
      <w:pPr>
        <w:jc w:val="both"/>
      </w:pPr>
      <w:r>
        <w:t xml:space="preserve">    use tensorflow::SessionRunArgs;</w:t>
      </w:r>
    </w:p>
    <w:p>
      <w:pPr>
        <w:jc w:val="both"/>
      </w:pPr>
      <w:r>
        <w:t xml:space="preserve">    use tensorflow::Tensor;</w:t>
      </w:r>
    </w:p>
    <w:p>
      <w:pPr>
        <w:jc w:val="both"/>
      </w:pPr>
      <w:r>
        <w:t xml:space="preserve">    use tensorflow::{DataType, FetchToken, Graph, TensorInfo, TensorType};</w:t>
      </w:r>
    </w:p>
    <w:p>
      <w:pPr>
        <w:jc w:val="both"/>
      </w:pPr>
      <w:r/>
    </w:p>
    <w:p>
      <w:pPr>
        <w:jc w:val="both"/>
      </w:pPr>
      <w:r>
        <w:t xml:space="preserve">    use std::thread::sleep;</w:t>
      </w:r>
    </w:p>
    <w:p>
      <w:pPr>
        <w:jc w:val="both"/>
      </w:pPr>
      <w:r>
        <w:t xml:space="preserve">    use std::time::Duration;</w:t>
      </w:r>
    </w:p>
    <w:p>
      <w:pPr>
        <w:jc w:val="both"/>
      </w:pPr>
      <w:r/>
    </w:p>
    <w:p>
      <w:pPr>
        <w:jc w:val="both"/>
      </w:pPr>
      <w:r>
        <w:t xml:space="preserve">    use crate::cli_args::{Args, ARGS, INPUTS, MODEL_SPECS, OUTPUTS};</w:t>
      </w:r>
    </w:p>
    <w:p>
      <w:pPr>
        <w:jc w:val="both"/>
      </w:pPr>
      <w:r>
        <w:t xml:space="preserve">    use crate::tf_proto::tensorflow_serving::prediction_log::LogType;</w:t>
      </w:r>
    </w:p>
    <w:p>
      <w:pPr>
        <w:jc w:val="both"/>
      </w:pPr>
      <w:r>
        <w:t xml:space="preserve">    use crate::tf_proto::tensorflow_serving::{PredictionLog, PredictLog};</w:t>
      </w:r>
    </w:p>
    <w:p>
      <w:pPr>
        <w:jc w:val="both"/>
      </w:pPr>
      <w:r>
        <w:t xml:space="preserve">    use crate::tf_proto::ConfigProto;</w:t>
      </w:r>
    </w:p>
    <w:p>
      <w:pPr>
        <w:jc w:val="both"/>
      </w:pPr>
      <w:r>
        <w:t xml:space="preserve">    use anyhow::{Context, Result};</w:t>
      </w:r>
    </w:p>
    <w:p>
      <w:pPr>
        <w:jc w:val="both"/>
      </w:pPr>
      <w:r>
        <w:t xml:space="preserve">    use serde_json::Value;</w:t>
      </w:r>
    </w:p>
    <w:p>
      <w:pPr>
        <w:jc w:val="both"/>
      </w:pPr>
      <w:r/>
    </w:p>
    <w:p>
      <w:pPr>
        <w:jc w:val="both"/>
      </w:pPr>
      <w:r>
        <w:t xml:space="preserve">    use crate::TensorReturnEnum;</w:t>
      </w:r>
    </w:p>
    <w:p>
      <w:pPr>
        <w:jc w:val="both"/>
      </w:pPr>
      <w:r>
        <w:t xml:space="preserve">    use crate::bootstrap::{TensorInput, TensorInputEnum};</w:t>
      </w:r>
    </w:p>
    <w:p>
      <w:pPr>
        <w:jc w:val="both"/>
      </w:pPr>
      <w:r>
        <w:t xml:space="preserve">    use crate::metrics::{</w:t>
      </w:r>
    </w:p>
    <w:p>
      <w:pPr>
        <w:jc w:val="both"/>
      </w:pPr>
      <w:r>
        <w:t xml:space="preserve">        INFERENCE_FAILED_REQUESTS_BY_MODEL, NUM_REQUESTS_FAILED, NUM_REQUESTS_FAILED_BY_MODEL,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  use crate::predict_service::Model;</w:t>
      </w:r>
    </w:p>
    <w:p>
      <w:pPr>
        <w:jc w:val="both"/>
      </w:pPr>
      <w:r>
        <w:t xml:space="preserve">    use crate::{MAX_NUM_INPUTS, utils};</w:t>
      </w:r>
    </w:p>
    <w:p>
      <w:pPr>
        <w:jc w:val="both"/>
      </w:pPr>
      <w:r/>
    </w:p>
    <w:p>
      <w:pPr>
        <w:jc w:val="both"/>
      </w:pPr>
      <w:r>
        <w:t xml:space="preserve">    #[derive(Debug)]</w:t>
      </w:r>
    </w:p>
    <w:p>
      <w:pPr>
        <w:jc w:val="both"/>
      </w:pPr>
      <w:r>
        <w:t xml:space="preserve">    pub enum TFTensorEnum {</w:t>
      </w:r>
    </w:p>
    <w:p>
      <w:pPr>
        <w:jc w:val="both"/>
      </w:pPr>
      <w:r>
        <w:t xml:space="preserve">        String(Tensor&lt;String&gt;),</w:t>
      </w:r>
    </w:p>
    <w:p>
      <w:pPr>
        <w:jc w:val="both"/>
      </w:pPr>
      <w:r>
        <w:t xml:space="preserve">        Int(Tensor&lt;i32&gt;),</w:t>
      </w:r>
    </w:p>
    <w:p>
      <w:pPr>
        <w:jc w:val="both"/>
      </w:pPr>
      <w:r>
        <w:t xml:space="preserve">        Int64(Tensor&lt;i64&gt;),</w:t>
      </w:r>
    </w:p>
    <w:p>
      <w:pPr>
        <w:jc w:val="both"/>
      </w:pPr>
      <w:r>
        <w:t xml:space="preserve">        Float(Tensor&lt;f32&gt;),</w:t>
      </w:r>
    </w:p>
    <w:p>
      <w:pPr>
        <w:jc w:val="both"/>
      </w:pPr>
      <w:r>
        <w:t xml:space="preserve">        Double(Tensor&lt;f64&gt;),</w:t>
      </w:r>
    </w:p>
    <w:p>
      <w:pPr>
        <w:jc w:val="both"/>
      </w:pPr>
      <w:r>
        <w:t xml:space="preserve">        Boolean(Tensor&lt;bool&gt;),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#[derive(Debug)]</w:t>
      </w:r>
    </w:p>
    <w:p>
      <w:pPr>
        <w:jc w:val="both"/>
      </w:pPr>
      <w:r>
        <w:t xml:space="preserve">    pub struct TFModel {</w:t>
      </w:r>
    </w:p>
    <w:p>
      <w:pPr>
        <w:jc w:val="both"/>
      </w:pPr>
      <w:r>
        <w:t xml:space="preserve">        pub model_idx: usize,</w:t>
      </w:r>
    </w:p>
    <w:p>
      <w:pPr>
        <w:jc w:val="both"/>
      </w:pPr>
      <w:r>
        <w:t xml:space="preserve">        pub bundle: SavedModelBundle,</w:t>
      </w:r>
    </w:p>
    <w:p>
      <w:pPr>
        <w:jc w:val="both"/>
      </w:pPr>
      <w:r>
        <w:t xml:space="preserve">        pub input_names: ArrayVec&lt;String, MAX_NUM_INPUTS&gt;,</w:t>
      </w:r>
    </w:p>
    <w:p>
      <w:pPr>
        <w:jc w:val="both"/>
      </w:pPr>
      <w:r>
        <w:t xml:space="preserve">        pub input_info: Vec&lt;TensorInfo&gt;,</w:t>
      </w:r>
    </w:p>
    <w:p>
      <w:pPr>
        <w:jc w:val="both"/>
      </w:pPr>
      <w:r>
        <w:t xml:space="preserve">        pub input_ops: Vec&lt;Operation&gt;,</w:t>
      </w:r>
    </w:p>
    <w:p>
      <w:pPr>
        <w:jc w:val="both"/>
      </w:pPr>
      <w:r>
        <w:t xml:space="preserve">        pub output_names: Vec&lt;String&gt;,</w:t>
      </w:r>
    </w:p>
    <w:p>
      <w:pPr>
        <w:jc w:val="both"/>
      </w:pPr>
      <w:r>
        <w:t xml:space="preserve">        pub output_info: Vec&lt;TensorInfo&gt;,</w:t>
      </w:r>
    </w:p>
    <w:p>
      <w:pPr>
        <w:jc w:val="both"/>
      </w:pPr>
      <w:r>
        <w:t xml:space="preserve">        pub output_ops: Vec&lt;Operation&gt;,</w:t>
      </w:r>
    </w:p>
    <w:p>
      <w:pPr>
        <w:jc w:val="both"/>
      </w:pPr>
      <w:r>
        <w:t xml:space="preserve">        pub export_dir: String,</w:t>
      </w:r>
    </w:p>
    <w:p>
      <w:pPr>
        <w:jc w:val="both"/>
      </w:pPr>
      <w:r>
        <w:t xml:space="preserve">        pub version: i64,</w:t>
      </w:r>
    </w:p>
    <w:p>
      <w:pPr>
        <w:jc w:val="both"/>
      </w:pPr>
      <w:r>
        <w:t xml:space="preserve">        pub inter_op: i32,</w:t>
      </w:r>
    </w:p>
    <w:p>
      <w:pPr>
        <w:jc w:val="both"/>
      </w:pPr>
      <w:r>
        <w:t xml:space="preserve">        pub intra_op: i32,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impl Display for TFModel {</w:t>
      </w:r>
    </w:p>
    <w:p>
      <w:pPr>
        <w:jc w:val="both"/>
      </w:pPr>
      <w:r>
        <w:t xml:space="preserve">        fn fmt(&amp;self, f: &amp;mut fmt::Formatter) -&gt; fmt::Result {</w:t>
      </w:r>
    </w:p>
    <w:p>
      <w:pPr>
        <w:jc w:val="both"/>
      </w:pPr>
      <w:r>
        <w:t xml:space="preserve">            write!(</w:t>
      </w:r>
    </w:p>
    <w:p>
      <w:pPr>
        <w:jc w:val="both"/>
      </w:pPr>
      <w:r>
        <w:t xml:space="preserve">                f,</w:t>
      </w:r>
    </w:p>
    <w:p>
      <w:pPr>
        <w:jc w:val="both"/>
      </w:pPr>
      <w:r>
        <w:t xml:space="preserve">                "idx: {}, tensorflow model_name:{}, export_dir:{}, version:{}, inter:{}, intra:{}",</w:t>
      </w:r>
    </w:p>
    <w:p>
      <w:pPr>
        <w:jc w:val="both"/>
      </w:pPr>
      <w:r>
        <w:t xml:space="preserve">                self.model_idx,</w:t>
      </w:r>
    </w:p>
    <w:p>
      <w:pPr>
        <w:jc w:val="both"/>
      </w:pPr>
      <w:r>
        <w:t xml:space="preserve">                MODEL_SPECS[self.model_idx],</w:t>
      </w:r>
    </w:p>
    <w:p>
      <w:pPr>
        <w:jc w:val="both"/>
      </w:pPr>
      <w:r>
        <w:t xml:space="preserve">                self.export_dir,</w:t>
      </w:r>
    </w:p>
    <w:p>
      <w:pPr>
        <w:jc w:val="both"/>
      </w:pPr>
      <w:r>
        <w:t xml:space="preserve">                self.version,</w:t>
      </w:r>
    </w:p>
    <w:p>
      <w:pPr>
        <w:jc w:val="both"/>
      </w:pPr>
      <w:r>
        <w:t xml:space="preserve">                self.inter_op,</w:t>
      </w:r>
    </w:p>
    <w:p>
      <w:pPr>
        <w:jc w:val="both"/>
      </w:pPr>
      <w:r>
        <w:t xml:space="preserve">                self.intra_op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impl TFModel {</w:t>
      </w:r>
    </w:p>
    <w:p>
      <w:pPr>
        <w:jc w:val="both"/>
      </w:pPr>
      <w:r>
        <w:t xml:space="preserve">        pub fn new(idx: usize, version: String, model_config: &amp;Value) -&gt; Result&lt;TFModel&gt; {</w:t>
      </w:r>
    </w:p>
    <w:p>
      <w:pPr>
        <w:jc w:val="both"/>
      </w:pPr>
      <w:r>
        <w:t xml:space="preserve">            // Create input variables for our addition</w:t>
      </w:r>
    </w:p>
    <w:p>
      <w:pPr>
        <w:jc w:val="both"/>
      </w:pPr>
      <w:r>
        <w:t xml:space="preserve">            let config = ConfigProto {</w:t>
      </w:r>
    </w:p>
    <w:p>
      <w:pPr>
        <w:jc w:val="both"/>
      </w:pPr>
      <w:r>
        <w:t xml:space="preserve">                intra_op_parallelism_threads: utils::get_config_or(</w:t>
      </w:r>
    </w:p>
    <w:p>
      <w:pPr>
        <w:jc w:val="both"/>
      </w:pPr>
      <w:r>
        <w:t xml:space="preserve">                    model_config,</w:t>
      </w:r>
    </w:p>
    <w:p>
      <w:pPr>
        <w:jc w:val="both"/>
      </w:pPr>
      <w:r>
        <w:t xml:space="preserve">                    "intra_op_parallelism",</w:t>
      </w:r>
    </w:p>
    <w:p>
      <w:pPr>
        <w:jc w:val="both"/>
      </w:pPr>
      <w:r>
        <w:t xml:space="preserve">                    &amp;ARGS.intra_op_parallelism[idx],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  .parse()?,</w:t>
      </w:r>
    </w:p>
    <w:p>
      <w:pPr>
        <w:jc w:val="both"/>
      </w:pPr>
      <w:r>
        <w:t xml:space="preserve">                inter_op_parallelism_threads: utils::get_config_or(</w:t>
      </w:r>
    </w:p>
    <w:p>
      <w:pPr>
        <w:jc w:val="both"/>
      </w:pPr>
      <w:r>
        <w:t xml:space="preserve">                    model_config,</w:t>
      </w:r>
    </w:p>
    <w:p>
      <w:pPr>
        <w:jc w:val="both"/>
      </w:pPr>
      <w:r>
        <w:t xml:space="preserve">                    "inter_op_parallelism",</w:t>
      </w:r>
    </w:p>
    <w:p>
      <w:pPr>
        <w:jc w:val="both"/>
      </w:pPr>
      <w:r>
        <w:t xml:space="preserve">                    &amp;ARGS.inter_op_parallelism[idx],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  .parse()?,</w:t>
      </w:r>
    </w:p>
    <w:p>
      <w:pPr>
        <w:jc w:val="both"/>
      </w:pPr>
      <w:r>
        <w:t xml:space="preserve">                ..Default::default()</w:t>
      </w:r>
    </w:p>
    <w:p>
      <w:pPr>
        <w:jc w:val="both"/>
      </w:pPr>
      <w:r>
        <w:t xml:space="preserve">            };</w:t>
      </w:r>
    </w:p>
    <w:p>
      <w:pPr>
        <w:jc w:val="both"/>
      </w:pPr>
      <w:r>
        <w:t xml:space="preserve">            let mut buf = Vec::new();</w:t>
      </w:r>
    </w:p>
    <w:p>
      <w:pPr>
        <w:jc w:val="both"/>
      </w:pPr>
      <w:r>
        <w:t xml:space="preserve">            buf.reserve(config.encoded_len());</w:t>
      </w:r>
    </w:p>
    <w:p>
      <w:pPr>
        <w:jc w:val="both"/>
      </w:pPr>
      <w:r>
        <w:t xml:space="preserve">            config.encode(&amp;mut buf).unwrap();</w:t>
      </w:r>
    </w:p>
    <w:p>
      <w:pPr>
        <w:jc w:val="both"/>
      </w:pPr>
      <w:r>
        <w:t xml:space="preserve">            let mut opts = SessionOptions::new();</w:t>
      </w:r>
    </w:p>
    <w:p>
      <w:pPr>
        <w:jc w:val="both"/>
      </w:pPr>
      <w:r>
        <w:t xml:space="preserve">            opts.set_config(&amp;buf)?;</w:t>
      </w:r>
    </w:p>
    <w:p>
      <w:pPr>
        <w:jc w:val="both"/>
      </w:pPr>
      <w:r>
        <w:t xml:space="preserve">            let export_dir = format!("{}/{}", ARGS.model_dir[idx], version);</w:t>
      </w:r>
    </w:p>
    <w:p>
      <w:pPr>
        <w:jc w:val="both"/>
      </w:pPr>
      <w:r>
        <w:t xml:space="preserve">            let mut graph = Graph::new();</w:t>
      </w:r>
    </w:p>
    <w:p>
      <w:pPr>
        <w:jc w:val="both"/>
      </w:pPr>
      <w:r>
        <w:t xml:space="preserve">            let bundle = SavedModelBundle::load(&amp;opts, ["serve"], &amp;mut graph, &amp;export_dir)</w:t>
      </w:r>
    </w:p>
    <w:p>
      <w:pPr>
        <w:jc w:val="both"/>
      </w:pPr>
      <w:r>
        <w:t xml:space="preserve">                .context("error load model")?;</w:t>
      </w:r>
    </w:p>
    <w:p>
      <w:pPr>
        <w:jc w:val="both"/>
      </w:pPr>
      <w:r>
        <w:t xml:space="preserve">            let signature = bundle</w:t>
      </w:r>
    </w:p>
    <w:p>
      <w:pPr>
        <w:jc w:val="both"/>
      </w:pPr>
      <w:r>
        <w:t xml:space="preserve">                .meta_graph_def()</w:t>
      </w:r>
    </w:p>
    <w:p>
      <w:pPr>
        <w:jc w:val="both"/>
      </w:pPr>
      <w:r>
        <w:t xml:space="preserve">                .get_signature(&amp;ARGS.serving_sig[idx])</w:t>
      </w:r>
    </w:p>
    <w:p>
      <w:pPr>
        <w:jc w:val="both"/>
      </w:pPr>
      <w:r>
        <w:t xml:space="preserve">                .context("error finding signature")?;</w:t>
      </w:r>
    </w:p>
    <w:p>
      <w:pPr>
        <w:jc w:val="both"/>
      </w:pPr>
      <w:r>
        <w:t xml:space="preserve">            let input_names = INPUTS[idx]</w:t>
      </w:r>
    </w:p>
    <w:p>
      <w:pPr>
        <w:jc w:val="both"/>
      </w:pPr>
      <w:r>
        <w:t xml:space="preserve">                .get_or_init(|| {</w:t>
      </w:r>
    </w:p>
    <w:p>
      <w:pPr>
        <w:jc w:val="both"/>
      </w:pPr>
      <w:r>
        <w:t xml:space="preserve">                    let input_spec = signature</w:t>
      </w:r>
    </w:p>
    <w:p>
      <w:pPr>
        <w:jc w:val="both"/>
      </w:pPr>
      <w:r>
        <w:t xml:space="preserve">                        .inputs()</w:t>
      </w:r>
    </w:p>
    <w:p>
      <w:pPr>
        <w:jc w:val="both"/>
      </w:pPr>
      <w:r>
        <w:t xml:space="preserve">                        .iter()</w:t>
      </w:r>
    </w:p>
    <w:p>
      <w:pPr>
        <w:jc w:val="both"/>
      </w:pPr>
      <w:r>
        <w:t xml:space="preserve">                        .map(|p| p.0.clone())</w:t>
      </w:r>
    </w:p>
    <w:p>
      <w:pPr>
        <w:jc w:val="both"/>
      </w:pPr>
      <w:r>
        <w:t xml:space="preserve">                        .collect::&lt;ArrayVec&lt;String, MAX_NUM_INPUTS&gt;&gt;();</w:t>
      </w:r>
    </w:p>
    <w:p>
      <w:pPr>
        <w:jc w:val="both"/>
      </w:pPr>
      <w:r>
        <w:t xml:space="preserve">                    info!(</w:t>
      </w:r>
    </w:p>
    <w:p>
      <w:pPr>
        <w:jc w:val="both"/>
      </w:pPr>
      <w:r>
        <w:t xml:space="preserve">                        "input not set from cli, now we set from model metadata:{:?}",</w:t>
      </w:r>
    </w:p>
    <w:p>
      <w:pPr>
        <w:jc w:val="both"/>
      </w:pPr>
      <w:r>
        <w:t xml:space="preserve">                        input_spec</w:t>
      </w:r>
    </w:p>
    <w:p>
      <w:pPr>
        <w:jc w:val="both"/>
      </w:pPr>
      <w:r>
        <w:t xml:space="preserve">                    );</w:t>
      </w:r>
    </w:p>
    <w:p>
      <w:pPr>
        <w:jc w:val="both"/>
      </w:pPr>
      <w:r>
        <w:t xml:space="preserve">                    input_spec</w:t>
      </w:r>
    </w:p>
    <w:p>
      <w:pPr>
        <w:jc w:val="both"/>
      </w:pPr>
      <w:r>
        <w:t xml:space="preserve">                })</w:t>
      </w:r>
    </w:p>
    <w:p>
      <w:pPr>
        <w:jc w:val="both"/>
      </w:pPr>
      <w:r>
        <w:t xml:space="preserve">                .clone();</w:t>
      </w:r>
    </w:p>
    <w:p>
      <w:pPr>
        <w:jc w:val="both"/>
      </w:pPr>
      <w:r>
        <w:t xml:space="preserve">            let input_info = input_names</w:t>
      </w:r>
    </w:p>
    <w:p>
      <w:pPr>
        <w:jc w:val="both"/>
      </w:pPr>
      <w:r>
        <w:t xml:space="preserve">                .iter()</w:t>
      </w:r>
    </w:p>
    <w:p>
      <w:pPr>
        <w:jc w:val="both"/>
      </w:pPr>
      <w:r>
        <w:t xml:space="preserve">                .map(|i| {</w:t>
      </w:r>
    </w:p>
    <w:p>
      <w:pPr>
        <w:jc w:val="both"/>
      </w:pPr>
      <w:r>
        <w:t xml:space="preserve">                    signature</w:t>
      </w:r>
    </w:p>
    <w:p>
      <w:pPr>
        <w:jc w:val="both"/>
      </w:pPr>
      <w:r>
        <w:t xml:space="preserve">                        .get_input(i)</w:t>
      </w:r>
    </w:p>
    <w:p>
      <w:pPr>
        <w:jc w:val="both"/>
      </w:pPr>
      <w:r>
        <w:t xml:space="preserve">                        .context("error finding input op info")</w:t>
      </w:r>
    </w:p>
    <w:p>
      <w:pPr>
        <w:jc w:val="both"/>
      </w:pPr>
      <w:r>
        <w:t xml:space="preserve">                        .unwrap()</w:t>
      </w:r>
    </w:p>
    <w:p>
      <w:pPr>
        <w:jc w:val="both"/>
      </w:pPr>
      <w:r>
        <w:t xml:space="preserve">                        .clone()</w:t>
      </w:r>
    </w:p>
    <w:p>
      <w:pPr>
        <w:jc w:val="both"/>
      </w:pPr>
      <w:r>
        <w:t xml:space="preserve">                })</w:t>
      </w:r>
    </w:p>
    <w:p>
      <w:pPr>
        <w:jc w:val="both"/>
      </w:pPr>
      <w:r>
        <w:t xml:space="preserve">                .collect_vec();</w:t>
      </w:r>
    </w:p>
    <w:p>
      <w:pPr>
        <w:jc w:val="both"/>
      </w:pPr>
      <w:r/>
    </w:p>
    <w:p>
      <w:pPr>
        <w:jc w:val="both"/>
      </w:pPr>
      <w:r>
        <w:t xml:space="preserve">            let input_ops = input_info</w:t>
      </w:r>
    </w:p>
    <w:p>
      <w:pPr>
        <w:jc w:val="both"/>
      </w:pPr>
      <w:r>
        <w:t xml:space="preserve">                .iter()</w:t>
      </w:r>
    </w:p>
    <w:p>
      <w:pPr>
        <w:jc w:val="both"/>
      </w:pPr>
      <w:r>
        <w:t xml:space="preserve">                .map(|i| {</w:t>
      </w:r>
    </w:p>
    <w:p>
      <w:pPr>
        <w:jc w:val="both"/>
      </w:pPr>
      <w:r>
        <w:t xml:space="preserve">                    graph</w:t>
      </w:r>
    </w:p>
    <w:p>
      <w:pPr>
        <w:jc w:val="both"/>
      </w:pPr>
      <w:r>
        <w:t xml:space="preserve">                        .operation_by_name_required(&amp;i.name().name)</w:t>
      </w:r>
    </w:p>
    <w:p>
      <w:pPr>
        <w:jc w:val="both"/>
      </w:pPr>
      <w:r>
        <w:t xml:space="preserve">                        .context("error finding input op")</w:t>
      </w:r>
    </w:p>
    <w:p>
      <w:pPr>
        <w:jc w:val="both"/>
      </w:pPr>
      <w:r>
        <w:t xml:space="preserve">                        .unwrap()</w:t>
      </w:r>
    </w:p>
    <w:p>
      <w:pPr>
        <w:jc w:val="both"/>
      </w:pPr>
      <w:r>
        <w:t xml:space="preserve">                })</w:t>
      </w:r>
    </w:p>
    <w:p>
      <w:pPr>
        <w:jc w:val="both"/>
      </w:pPr>
      <w:r>
        <w:t xml:space="preserve">                .collect_vec();</w:t>
      </w:r>
    </w:p>
    <w:p>
      <w:pPr>
        <w:jc w:val="both"/>
      </w:pPr>
      <w:r/>
    </w:p>
    <w:p>
      <w:pPr>
        <w:jc w:val="both"/>
      </w:pPr>
      <w:r>
        <w:t xml:space="preserve">            info!("Model Input size: {}", input_info.len());</w:t>
      </w:r>
    </w:p>
    <w:p>
      <w:pPr>
        <w:jc w:val="both"/>
      </w:pPr>
      <w:r/>
    </w:p>
    <w:p>
      <w:pPr>
        <w:jc w:val="both"/>
      </w:pPr>
      <w:r>
        <w:t xml:space="preserve">            let output_names = OUTPUTS[idx].to_vec().clone();</w:t>
      </w:r>
    </w:p>
    <w:p>
      <w:pPr>
        <w:jc w:val="both"/>
      </w:pPr>
      <w:r/>
    </w:p>
    <w:p>
      <w:pPr>
        <w:jc w:val="both"/>
      </w:pPr>
      <w:r>
        <w:t xml:space="preserve">            let output_info = output_names</w:t>
      </w:r>
    </w:p>
    <w:p>
      <w:pPr>
        <w:jc w:val="both"/>
      </w:pPr>
      <w:r>
        <w:t xml:space="preserve">                .iter()</w:t>
      </w:r>
    </w:p>
    <w:p>
      <w:pPr>
        <w:jc w:val="both"/>
      </w:pPr>
      <w:r>
        <w:t xml:space="preserve">                .map(|o| {</w:t>
      </w:r>
    </w:p>
    <w:p>
      <w:pPr>
        <w:jc w:val="both"/>
      </w:pPr>
      <w:r>
        <w:t xml:space="preserve">                    signature</w:t>
      </w:r>
    </w:p>
    <w:p>
      <w:pPr>
        <w:jc w:val="both"/>
      </w:pPr>
      <w:r>
        <w:t xml:space="preserve">                        .get_output(o)</w:t>
      </w:r>
    </w:p>
    <w:p>
      <w:pPr>
        <w:jc w:val="both"/>
      </w:pPr>
      <w:r>
        <w:t xml:space="preserve">                        .context("error finding output op info")</w:t>
      </w:r>
    </w:p>
    <w:p>
      <w:pPr>
        <w:jc w:val="both"/>
      </w:pPr>
      <w:r>
        <w:t xml:space="preserve">                        .unwrap()</w:t>
      </w:r>
    </w:p>
    <w:p>
      <w:pPr>
        <w:jc w:val="both"/>
      </w:pPr>
      <w:r>
        <w:t xml:space="preserve">                        .clone()</w:t>
      </w:r>
    </w:p>
    <w:p>
      <w:pPr>
        <w:jc w:val="both"/>
      </w:pPr>
      <w:r>
        <w:t xml:space="preserve">                })</w:t>
      </w:r>
    </w:p>
    <w:p>
      <w:pPr>
        <w:jc w:val="both"/>
      </w:pPr>
      <w:r>
        <w:t xml:space="preserve">                .collect_vec();</w:t>
      </w:r>
    </w:p>
    <w:p>
      <w:pPr>
        <w:jc w:val="both"/>
      </w:pPr>
      <w:r/>
    </w:p>
    <w:p>
      <w:pPr>
        <w:jc w:val="both"/>
      </w:pPr>
      <w:r>
        <w:t xml:space="preserve">            let output_ops = output_info</w:t>
      </w:r>
    </w:p>
    <w:p>
      <w:pPr>
        <w:jc w:val="both"/>
      </w:pPr>
      <w:r>
        <w:t xml:space="preserve">                .iter()</w:t>
      </w:r>
    </w:p>
    <w:p>
      <w:pPr>
        <w:jc w:val="both"/>
      </w:pPr>
      <w:r>
        <w:t xml:space="preserve">                .map(|o| {</w:t>
      </w:r>
    </w:p>
    <w:p>
      <w:pPr>
        <w:jc w:val="both"/>
      </w:pPr>
      <w:r>
        <w:t xml:space="preserve">                    graph</w:t>
      </w:r>
    </w:p>
    <w:p>
      <w:pPr>
        <w:jc w:val="both"/>
      </w:pPr>
      <w:r>
        <w:t xml:space="preserve">                        .operation_by_name_required(&amp;o.name().name)</w:t>
      </w:r>
    </w:p>
    <w:p>
      <w:pPr>
        <w:jc w:val="both"/>
      </w:pPr>
      <w:r>
        <w:t xml:space="preserve">                        .context("error finding output op")</w:t>
      </w:r>
    </w:p>
    <w:p>
      <w:pPr>
        <w:jc w:val="both"/>
      </w:pPr>
      <w:r>
        <w:t xml:space="preserve">                        .unwrap()</w:t>
      </w:r>
    </w:p>
    <w:p>
      <w:pPr>
        <w:jc w:val="both"/>
      </w:pPr>
      <w:r>
        <w:t xml:space="preserve">                })</w:t>
      </w:r>
    </w:p>
    <w:p>
      <w:pPr>
        <w:jc w:val="both"/>
      </w:pPr>
      <w:r>
        <w:t xml:space="preserve">                .collect_vec();</w:t>
      </w:r>
    </w:p>
    <w:p>
      <w:pPr>
        <w:jc w:val="both"/>
      </w:pPr>
      <w:r/>
    </w:p>
    <w:p>
      <w:pPr>
        <w:jc w:val="both"/>
      </w:pPr>
      <w:r>
        <w:t xml:space="preserve">            let tf_model = TFModel {</w:t>
      </w:r>
    </w:p>
    <w:p>
      <w:pPr>
        <w:jc w:val="both"/>
      </w:pPr>
      <w:r>
        <w:t xml:space="preserve">                model_idx: idx,</w:t>
      </w:r>
    </w:p>
    <w:p>
      <w:pPr>
        <w:jc w:val="both"/>
      </w:pPr>
      <w:r>
        <w:t xml:space="preserve">                bundle,</w:t>
      </w:r>
    </w:p>
    <w:p>
      <w:pPr>
        <w:jc w:val="both"/>
      </w:pPr>
      <w:r>
        <w:t xml:space="preserve">                input_names,</w:t>
      </w:r>
    </w:p>
    <w:p>
      <w:pPr>
        <w:jc w:val="both"/>
      </w:pPr>
      <w:r>
        <w:t xml:space="preserve">                input_info,</w:t>
      </w:r>
    </w:p>
    <w:p>
      <w:pPr>
        <w:jc w:val="both"/>
      </w:pPr>
      <w:r>
        <w:t xml:space="preserve">                input_ops,</w:t>
      </w:r>
    </w:p>
    <w:p>
      <w:pPr>
        <w:jc w:val="both"/>
      </w:pPr>
      <w:r>
        <w:t xml:space="preserve">                output_names,</w:t>
      </w:r>
    </w:p>
    <w:p>
      <w:pPr>
        <w:jc w:val="both"/>
      </w:pPr>
      <w:r>
        <w:t xml:space="preserve">                output_info,</w:t>
      </w:r>
    </w:p>
    <w:p>
      <w:pPr>
        <w:jc w:val="both"/>
      </w:pPr>
      <w:r>
        <w:t xml:space="preserve">                output_ops,</w:t>
      </w:r>
    </w:p>
    <w:p>
      <w:pPr>
        <w:jc w:val="both"/>
      </w:pPr>
      <w:r>
        <w:t xml:space="preserve">                export_dir,</w:t>
      </w:r>
    </w:p>
    <w:p>
      <w:pPr>
        <w:jc w:val="both"/>
      </w:pPr>
      <w:r>
        <w:t xml:space="preserve">                version: Args::version_str_to_epoch(&amp;version)?,</w:t>
      </w:r>
    </w:p>
    <w:p>
      <w:pPr>
        <w:jc w:val="both"/>
      </w:pPr>
      <w:r>
        <w:t xml:space="preserve">                inter_op: config.inter_op_parallelism_threads,</w:t>
      </w:r>
    </w:p>
    <w:p>
      <w:pPr>
        <w:jc w:val="both"/>
      </w:pPr>
      <w:r>
        <w:t xml:space="preserve">                intra_op: config.intra_op_parallelism_threads,</w:t>
      </w:r>
    </w:p>
    <w:p>
      <w:pPr>
        <w:jc w:val="both"/>
      </w:pPr>
      <w:r>
        <w:t xml:space="preserve">            };</w:t>
      </w:r>
    </w:p>
    <w:p>
      <w:pPr>
        <w:jc w:val="both"/>
      </w:pPr>
      <w:r>
        <w:t xml:space="preserve">            tf_model.warmup()?;</w:t>
      </w:r>
    </w:p>
    <w:p>
      <w:pPr>
        <w:jc w:val="both"/>
      </w:pPr>
      <w:r>
        <w:t xml:space="preserve">            Ok(tf_model)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#[inline(always)]</w:t>
      </w:r>
    </w:p>
    <w:p>
      <w:pPr>
        <w:jc w:val="both"/>
      </w:pPr>
      <w:r>
        <w:t xml:space="preserve">        fn get_tftensor_dimensions&lt;T&gt;(</w:t>
      </w:r>
    </w:p>
    <w:p>
      <w:pPr>
        <w:jc w:val="both"/>
      </w:pPr>
      <w:r>
        <w:t xml:space="preserve">            t: &amp;[T],</w:t>
      </w:r>
    </w:p>
    <w:p>
      <w:pPr>
        <w:jc w:val="both"/>
      </w:pPr>
      <w:r>
        <w:t xml:space="preserve">            input_size: u64,</w:t>
      </w:r>
    </w:p>
    <w:p>
      <w:pPr>
        <w:jc w:val="both"/>
      </w:pPr>
      <w:r>
        <w:t xml:space="preserve">            batch_size: u64,</w:t>
      </w:r>
    </w:p>
    <w:p>
      <w:pPr>
        <w:jc w:val="both"/>
      </w:pPr>
      <w:r>
        <w:t xml:space="preserve">            input_dims: Option&lt;Vec&lt;i64&gt;&gt;,</w:t>
      </w:r>
    </w:p>
    <w:p>
      <w:pPr>
        <w:jc w:val="both"/>
      </w:pPr>
      <w:r>
        <w:t xml:space="preserve">        ) -&gt; Vec&lt;u64&gt; {</w:t>
      </w:r>
    </w:p>
    <w:p>
      <w:pPr>
        <w:jc w:val="both"/>
      </w:pPr>
      <w:r>
        <w:t xml:space="preserve">            // if input size is 1, we just specify a single dimension to outgoing tensor matching the</w:t>
      </w:r>
    </w:p>
    <w:p>
      <w:pPr>
        <w:jc w:val="both"/>
      </w:pPr>
      <w:r>
        <w:t xml:space="preserve">            // size of the input tensor. This is for backwards compatiblity with existing Navi clients</w:t>
      </w:r>
    </w:p>
    <w:p>
      <w:pPr>
        <w:jc w:val="both"/>
      </w:pPr>
      <w:r>
        <w:t xml:space="preserve">            // which specify input as a single string tensor (like tfexample) and use batching support.</w:t>
      </w:r>
    </w:p>
    <w:p>
      <w:pPr>
        <w:jc w:val="both"/>
      </w:pPr>
      <w:r>
        <w:t xml:space="preserve">            let mut dims = vec![];</w:t>
      </w:r>
    </w:p>
    <w:p>
      <w:pPr>
        <w:jc w:val="both"/>
      </w:pPr>
      <w:r>
        <w:t xml:space="preserve">            if input_size &gt; 1 {</w:t>
      </w:r>
    </w:p>
    <w:p>
      <w:pPr>
        <w:jc w:val="both"/>
      </w:pPr>
      <w:r>
        <w:t xml:space="preserve">                if batch_size == 1 &amp;&amp; input_dims.is_some() {</w:t>
      </w:r>
    </w:p>
    <w:p>
      <w:pPr>
        <w:jc w:val="both"/>
      </w:pPr>
      <w:r>
        <w:t xml:space="preserve">                    // client side batching is enabled?</w:t>
      </w:r>
    </w:p>
    <w:p>
      <w:pPr>
        <w:jc w:val="both"/>
      </w:pPr>
      <w:r>
        <w:t xml:space="preserve">                    input_dims</w:t>
      </w:r>
    </w:p>
    <w:p>
      <w:pPr>
        <w:jc w:val="both"/>
      </w:pPr>
      <w:r>
        <w:t xml:space="preserve">                        .unwrap()</w:t>
      </w:r>
    </w:p>
    <w:p>
      <w:pPr>
        <w:jc w:val="both"/>
      </w:pPr>
      <w:r>
        <w:t xml:space="preserve">                        .iter()</w:t>
      </w:r>
    </w:p>
    <w:p>
      <w:pPr>
        <w:jc w:val="both"/>
      </w:pPr>
      <w:r>
        <w:t xml:space="preserve">                        .for_each(|axis| dims.push(*axis as u64));</w:t>
      </w:r>
    </w:p>
    <w:p>
      <w:pPr>
        <w:jc w:val="both"/>
      </w:pPr>
      <w:r>
        <w:t xml:space="preserve">                } else {</w:t>
      </w:r>
    </w:p>
    <w:p>
      <w:pPr>
        <w:jc w:val="both"/>
      </w:pPr>
      <w:r>
        <w:t xml:space="preserve">                    dims.push(batch_size);</w:t>
      </w:r>
    </w:p>
    <w:p>
      <w:pPr>
        <w:jc w:val="both"/>
      </w:pPr>
      <w:r>
        <w:t xml:space="preserve">                    dims.push(t.len() as u64 / batch_size);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  dims.push(t.len() as u64);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dims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fn convert_to_tftensor_enum(</w:t>
      </w:r>
    </w:p>
    <w:p>
      <w:pPr>
        <w:jc w:val="both"/>
      </w:pPr>
      <w:r>
        <w:t xml:space="preserve">            input: TensorInput,</w:t>
      </w:r>
    </w:p>
    <w:p>
      <w:pPr>
        <w:jc w:val="both"/>
      </w:pPr>
      <w:r>
        <w:t xml:space="preserve">            input_size: u64,</w:t>
      </w:r>
    </w:p>
    <w:p>
      <w:pPr>
        <w:jc w:val="both"/>
      </w:pPr>
      <w:r>
        <w:t xml:space="preserve">            batch_size: u64,</w:t>
      </w:r>
    </w:p>
    <w:p>
      <w:pPr>
        <w:jc w:val="both"/>
      </w:pPr>
      <w:r>
        <w:t xml:space="preserve">        ) -&gt; TFTensorEnum {</w:t>
      </w:r>
    </w:p>
    <w:p>
      <w:pPr>
        <w:jc w:val="both"/>
      </w:pPr>
      <w:r>
        <w:t xml:space="preserve">            match input.tensor_data {</w:t>
      </w:r>
    </w:p>
    <w:p>
      <w:pPr>
        <w:jc w:val="both"/>
      </w:pPr>
      <w:r>
        <w:t xml:space="preserve">                TensorInputEnum::String(t) =&gt; {</w:t>
      </w:r>
    </w:p>
    <w:p>
      <w:pPr>
        <w:jc w:val="both"/>
      </w:pPr>
      <w:r>
        <w:t xml:space="preserve">                    let strings = t</w:t>
      </w:r>
    </w:p>
    <w:p>
      <w:pPr>
        <w:jc w:val="both"/>
      </w:pPr>
      <w:r>
        <w:t xml:space="preserve">                        .into_iter()</w:t>
      </w:r>
    </w:p>
    <w:p>
      <w:pPr>
        <w:jc w:val="both"/>
      </w:pPr>
      <w:r>
        <w:t xml:space="preserve">                        .map(|x| unsafe { String::from_utf8_unchecked(x) })</w:t>
      </w:r>
    </w:p>
    <w:p>
      <w:pPr>
        <w:jc w:val="both"/>
      </w:pPr>
      <w:r>
        <w:t xml:space="preserve">                        .collect_vec();</w:t>
      </w:r>
    </w:p>
    <w:p>
      <w:pPr>
        <w:jc w:val="both"/>
      </w:pPr>
      <w:r>
        <w:t xml:space="preserve">                    TFTensorEnum::String(</w:t>
      </w:r>
    </w:p>
    <w:p>
      <w:pPr>
        <w:jc w:val="both"/>
      </w:pPr>
      <w:r>
        <w:t xml:space="preserve">                        Tensor::new(&amp;TFModel::get_tftensor_dimensions(</w:t>
      </w:r>
    </w:p>
    <w:p>
      <w:pPr>
        <w:jc w:val="both"/>
      </w:pPr>
      <w:r>
        <w:t xml:space="preserve">                            strings.as_slice(),</w:t>
      </w:r>
    </w:p>
    <w:p>
      <w:pPr>
        <w:jc w:val="both"/>
      </w:pPr>
      <w:r>
        <w:t xml:space="preserve">                            input_size,</w:t>
      </w:r>
    </w:p>
    <w:p>
      <w:pPr>
        <w:jc w:val="both"/>
      </w:pPr>
      <w:r>
        <w:t xml:space="preserve">                            batch_size,</w:t>
      </w:r>
    </w:p>
    <w:p>
      <w:pPr>
        <w:jc w:val="both"/>
      </w:pPr>
      <w:r>
        <w:t xml:space="preserve">                            input.dims,</w:t>
      </w:r>
    </w:p>
    <w:p>
      <w:pPr>
        <w:jc w:val="both"/>
      </w:pPr>
      <w:r>
        <w:t xml:space="preserve">                        ))</w:t>
      </w:r>
    </w:p>
    <w:p>
      <w:pPr>
        <w:jc w:val="both"/>
      </w:pPr>
      <w:r>
        <w:t xml:space="preserve">                        .with_values(strings.as_slice())</w:t>
      </w:r>
    </w:p>
    <w:p>
      <w:pPr>
        <w:jc w:val="both"/>
      </w:pPr>
      <w:r>
        <w:t xml:space="preserve">                        .unwrap(),</w:t>
      </w:r>
    </w:p>
    <w:p>
      <w:pPr>
        <w:jc w:val="both"/>
      </w:pPr>
      <w:r>
        <w:t xml:space="preserve">                    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  TensorInputEnum::Int(t) =&gt; TFTensorEnum::Int(</w:t>
      </w:r>
    </w:p>
    <w:p>
      <w:pPr>
        <w:jc w:val="both"/>
      </w:pPr>
      <w:r>
        <w:t xml:space="preserve">                    Tensor::new(&amp;TFModel::get_tftensor_dimensions(</w:t>
      </w:r>
    </w:p>
    <w:p>
      <w:pPr>
        <w:jc w:val="both"/>
      </w:pPr>
      <w:r>
        <w:t xml:space="preserve">                        t.as_slice(),</w:t>
      </w:r>
    </w:p>
    <w:p>
      <w:pPr>
        <w:jc w:val="both"/>
      </w:pPr>
      <w:r>
        <w:t xml:space="preserve">                        input_size,</w:t>
      </w:r>
    </w:p>
    <w:p>
      <w:pPr>
        <w:jc w:val="both"/>
      </w:pPr>
      <w:r>
        <w:t xml:space="preserve">                        batch_size,</w:t>
      </w:r>
    </w:p>
    <w:p>
      <w:pPr>
        <w:jc w:val="both"/>
      </w:pPr>
      <w:r>
        <w:t xml:space="preserve">                        input.dims,</w:t>
      </w:r>
    </w:p>
    <w:p>
      <w:pPr>
        <w:jc w:val="both"/>
      </w:pPr>
      <w:r>
        <w:t xml:space="preserve">                    ))</w:t>
      </w:r>
    </w:p>
    <w:p>
      <w:pPr>
        <w:jc w:val="both"/>
      </w:pPr>
      <w:r>
        <w:t xml:space="preserve">                    .with_values(t.as_slice())</w:t>
      </w:r>
    </w:p>
    <w:p>
      <w:pPr>
        <w:jc w:val="both"/>
      </w:pPr>
      <w:r>
        <w:t xml:space="preserve">                    .unwrap(),</w:t>
      </w:r>
    </w:p>
    <w:p>
      <w:pPr>
        <w:jc w:val="both"/>
      </w:pPr>
      <w:r>
        <w:t xml:space="preserve">                ),</w:t>
      </w:r>
    </w:p>
    <w:p>
      <w:pPr>
        <w:jc w:val="both"/>
      </w:pPr>
      <w:r>
        <w:t xml:space="preserve">                TensorInputEnum::Int64(t) =&gt; TFTensorEnum::Int64(</w:t>
      </w:r>
    </w:p>
    <w:p>
      <w:pPr>
        <w:jc w:val="both"/>
      </w:pPr>
      <w:r>
        <w:t xml:space="preserve">                    Tensor::new(&amp;TFModel::get_tftensor_dimensions(</w:t>
      </w:r>
    </w:p>
    <w:p>
      <w:pPr>
        <w:jc w:val="both"/>
      </w:pPr>
      <w:r>
        <w:t xml:space="preserve">                        t.as_slice(),</w:t>
      </w:r>
    </w:p>
    <w:p>
      <w:pPr>
        <w:jc w:val="both"/>
      </w:pPr>
      <w:r>
        <w:t xml:space="preserve">                        input_size,</w:t>
      </w:r>
    </w:p>
    <w:p>
      <w:pPr>
        <w:jc w:val="both"/>
      </w:pPr>
      <w:r>
        <w:t xml:space="preserve">                        batch_size,</w:t>
      </w:r>
    </w:p>
    <w:p>
      <w:pPr>
        <w:jc w:val="both"/>
      </w:pPr>
      <w:r>
        <w:t xml:space="preserve">                        input.dims,</w:t>
      </w:r>
    </w:p>
    <w:p>
      <w:pPr>
        <w:jc w:val="both"/>
      </w:pPr>
      <w:r>
        <w:t xml:space="preserve">                    ))</w:t>
      </w:r>
    </w:p>
    <w:p>
      <w:pPr>
        <w:jc w:val="both"/>
      </w:pPr>
      <w:r>
        <w:t xml:space="preserve">                    .with_values(t.as_slice())</w:t>
      </w:r>
    </w:p>
    <w:p>
      <w:pPr>
        <w:jc w:val="both"/>
      </w:pPr>
      <w:r>
        <w:t xml:space="preserve">                    .unwrap(),</w:t>
      </w:r>
    </w:p>
    <w:p>
      <w:pPr>
        <w:jc w:val="both"/>
      </w:pPr>
      <w:r>
        <w:t xml:space="preserve">                ),</w:t>
      </w:r>
    </w:p>
    <w:p>
      <w:pPr>
        <w:jc w:val="both"/>
      </w:pPr>
      <w:r>
        <w:t xml:space="preserve">                TensorInputEnum::Float(t) =&gt; TFTensorEnum::Float(</w:t>
      </w:r>
    </w:p>
    <w:p>
      <w:pPr>
        <w:jc w:val="both"/>
      </w:pPr>
      <w:r>
        <w:t xml:space="preserve">                    Tensor::new(&amp;TFModel::get_tftensor_dimensions(</w:t>
      </w:r>
    </w:p>
    <w:p>
      <w:pPr>
        <w:jc w:val="both"/>
      </w:pPr>
      <w:r>
        <w:t xml:space="preserve">                        t.as_slice(),</w:t>
      </w:r>
    </w:p>
    <w:p>
      <w:pPr>
        <w:jc w:val="both"/>
      </w:pPr>
      <w:r>
        <w:t xml:space="preserve">                        input_size,</w:t>
      </w:r>
    </w:p>
    <w:p>
      <w:pPr>
        <w:jc w:val="both"/>
      </w:pPr>
      <w:r>
        <w:t xml:space="preserve">                        batch_size,</w:t>
      </w:r>
    </w:p>
    <w:p>
      <w:pPr>
        <w:jc w:val="both"/>
      </w:pPr>
      <w:r>
        <w:t xml:space="preserve">                        input.dims,</w:t>
      </w:r>
    </w:p>
    <w:p>
      <w:pPr>
        <w:jc w:val="both"/>
      </w:pPr>
      <w:r>
        <w:t xml:space="preserve">                    ))</w:t>
      </w:r>
    </w:p>
    <w:p>
      <w:pPr>
        <w:jc w:val="both"/>
      </w:pPr>
      <w:r>
        <w:t xml:space="preserve">                    .with_values(t.as_slice())</w:t>
      </w:r>
    </w:p>
    <w:p>
      <w:pPr>
        <w:jc w:val="both"/>
      </w:pPr>
      <w:r>
        <w:t xml:space="preserve">                    .unwrap(),</w:t>
      </w:r>
    </w:p>
    <w:p>
      <w:pPr>
        <w:jc w:val="both"/>
      </w:pPr>
      <w:r>
        <w:t xml:space="preserve">                ),</w:t>
      </w:r>
    </w:p>
    <w:p>
      <w:pPr>
        <w:jc w:val="both"/>
      </w:pPr>
      <w:r>
        <w:t xml:space="preserve">                TensorInputEnum::Double(t) =&gt; TFTensorEnum::Double(</w:t>
      </w:r>
    </w:p>
    <w:p>
      <w:pPr>
        <w:jc w:val="both"/>
      </w:pPr>
      <w:r>
        <w:t xml:space="preserve">                    Tensor::new(&amp;TFModel::get_tftensor_dimensions(</w:t>
      </w:r>
    </w:p>
    <w:p>
      <w:pPr>
        <w:jc w:val="both"/>
      </w:pPr>
      <w:r>
        <w:t xml:space="preserve">                        t.as_slice(),</w:t>
      </w:r>
    </w:p>
    <w:p>
      <w:pPr>
        <w:jc w:val="both"/>
      </w:pPr>
      <w:r>
        <w:t xml:space="preserve">                        input_size,</w:t>
      </w:r>
    </w:p>
    <w:p>
      <w:pPr>
        <w:jc w:val="both"/>
      </w:pPr>
      <w:r>
        <w:t xml:space="preserve">                        batch_size,</w:t>
      </w:r>
    </w:p>
    <w:p>
      <w:pPr>
        <w:jc w:val="both"/>
      </w:pPr>
      <w:r>
        <w:t xml:space="preserve">                        input.dims,</w:t>
      </w:r>
    </w:p>
    <w:p>
      <w:pPr>
        <w:jc w:val="both"/>
      </w:pPr>
      <w:r>
        <w:t xml:space="preserve">                    ))</w:t>
      </w:r>
    </w:p>
    <w:p>
      <w:pPr>
        <w:jc w:val="both"/>
      </w:pPr>
      <w:r>
        <w:t xml:space="preserve">                    .with_values(t.as_slice())</w:t>
      </w:r>
    </w:p>
    <w:p>
      <w:pPr>
        <w:jc w:val="both"/>
      </w:pPr>
      <w:r>
        <w:t xml:space="preserve">                    .unwrap(),</w:t>
      </w:r>
    </w:p>
    <w:p>
      <w:pPr>
        <w:jc w:val="both"/>
      </w:pPr>
      <w:r>
        <w:t xml:space="preserve">                ),</w:t>
      </w:r>
    </w:p>
    <w:p>
      <w:pPr>
        <w:jc w:val="both"/>
      </w:pPr>
      <w:r>
        <w:t xml:space="preserve">                TensorInputEnum::Boolean(t) =&gt; TFTensorEnum::Boolean(</w:t>
      </w:r>
    </w:p>
    <w:p>
      <w:pPr>
        <w:jc w:val="both"/>
      </w:pPr>
      <w:r>
        <w:t xml:space="preserve">                    Tensor::new(&amp;TFModel::get_tftensor_dimensions(</w:t>
      </w:r>
    </w:p>
    <w:p>
      <w:pPr>
        <w:jc w:val="both"/>
      </w:pPr>
      <w:r>
        <w:t xml:space="preserve">                        t.as_slice(),</w:t>
      </w:r>
    </w:p>
    <w:p>
      <w:pPr>
        <w:jc w:val="both"/>
      </w:pPr>
      <w:r>
        <w:t xml:space="preserve">                        input_size,</w:t>
      </w:r>
    </w:p>
    <w:p>
      <w:pPr>
        <w:jc w:val="both"/>
      </w:pPr>
      <w:r>
        <w:t xml:space="preserve">                        batch_size,</w:t>
      </w:r>
    </w:p>
    <w:p>
      <w:pPr>
        <w:jc w:val="both"/>
      </w:pPr>
      <w:r>
        <w:t xml:space="preserve">                        input.dims,</w:t>
      </w:r>
    </w:p>
    <w:p>
      <w:pPr>
        <w:jc w:val="both"/>
      </w:pPr>
      <w:r>
        <w:t xml:space="preserve">                    ))</w:t>
      </w:r>
    </w:p>
    <w:p>
      <w:pPr>
        <w:jc w:val="both"/>
      </w:pPr>
      <w:r>
        <w:t xml:space="preserve">                    .with_values(t.as_slice())</w:t>
      </w:r>
    </w:p>
    <w:p>
      <w:pPr>
        <w:jc w:val="both"/>
      </w:pPr>
      <w:r>
        <w:t xml:space="preserve">                    .unwrap(),</w:t>
      </w:r>
    </w:p>
    <w:p>
      <w:pPr>
        <w:jc w:val="both"/>
      </w:pPr>
      <w:r>
        <w:t xml:space="preserve">                ),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fn fetch_output&lt;T: TensorType&gt;(</w:t>
      </w:r>
    </w:p>
    <w:p>
      <w:pPr>
        <w:jc w:val="both"/>
      </w:pPr>
      <w:r>
        <w:t xml:space="preserve">            args: &amp;mut SessionRunArgs,</w:t>
      </w:r>
    </w:p>
    <w:p>
      <w:pPr>
        <w:jc w:val="both"/>
      </w:pPr>
      <w:r>
        <w:t xml:space="preserve">            token_output: &amp;FetchToken,</w:t>
      </w:r>
    </w:p>
    <w:p>
      <w:pPr>
        <w:jc w:val="both"/>
      </w:pPr>
      <w:r>
        <w:t xml:space="preserve">            batch_size: u64,</w:t>
      </w:r>
    </w:p>
    <w:p>
      <w:pPr>
        <w:jc w:val="both"/>
      </w:pPr>
      <w:r>
        <w:t xml:space="preserve">            output_size: u64,</w:t>
      </w:r>
    </w:p>
    <w:p>
      <w:pPr>
        <w:jc w:val="both"/>
      </w:pPr>
      <w:r>
        <w:t xml:space="preserve">        ) -&gt; (Tensor&lt;T&gt;, u64) {</w:t>
      </w:r>
    </w:p>
    <w:p>
      <w:pPr>
        <w:jc w:val="both"/>
      </w:pPr>
      <w:r>
        <w:t xml:space="preserve">            let tensor_output = args.fetch::&lt;T&gt;(*token_output).expect("fetch output failed");</w:t>
      </w:r>
    </w:p>
    <w:p>
      <w:pPr>
        <w:jc w:val="both"/>
      </w:pPr>
      <w:r>
        <w:t xml:space="preserve">            let mut tensor_width = tensor_output.dims()[1];</w:t>
      </w:r>
    </w:p>
    <w:p>
      <w:pPr>
        <w:jc w:val="both"/>
      </w:pPr>
      <w:r>
        <w:t xml:space="preserve">            if batch_size == 1 &amp;&amp; output_size &gt; 1 {</w:t>
      </w:r>
    </w:p>
    <w:p>
      <w:pPr>
        <w:jc w:val="both"/>
      </w:pPr>
      <w:r>
        <w:t xml:space="preserve">                tensor_width = tensor_output.dims().iter().fold(1, |mut total, &amp;val| {</w:t>
      </w:r>
    </w:p>
    <w:p>
      <w:pPr>
        <w:jc w:val="both"/>
      </w:pPr>
      <w:r>
        <w:t xml:space="preserve">                    total *= val;</w:t>
      </w:r>
    </w:p>
    <w:p>
      <w:pPr>
        <w:jc w:val="both"/>
      </w:pPr>
      <w:r>
        <w:t xml:space="preserve">                    total</w:t>
      </w:r>
    </w:p>
    <w:p>
      <w:pPr>
        <w:jc w:val="both"/>
      </w:pPr>
      <w:r>
        <w:t xml:space="preserve">                });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(tensor_output, tensor_width)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impl Model for TFModel {</w:t>
      </w:r>
    </w:p>
    <w:p>
      <w:pPr>
        <w:jc w:val="both"/>
      </w:pPr>
      <w:r>
        <w:t xml:space="preserve">        fn warmup(&amp;self) -&gt; Result&lt;()&gt; {</w:t>
      </w:r>
    </w:p>
    <w:p>
      <w:pPr>
        <w:jc w:val="both"/>
      </w:pPr>
      <w:r>
        <w:t xml:space="preserve">            // warm up</w:t>
      </w:r>
    </w:p>
    <w:p>
      <w:pPr>
        <w:jc w:val="both"/>
      </w:pPr>
      <w:r>
        <w:t xml:space="preserve">            let warmup_file = format!(</w:t>
      </w:r>
    </w:p>
    <w:p>
      <w:pPr>
        <w:jc w:val="both"/>
      </w:pPr>
      <w:r>
        <w:t xml:space="preserve">                "{}/assets.extra/tf_serving_warmup_requests",</w:t>
      </w:r>
    </w:p>
    <w:p>
      <w:pPr>
        <w:jc w:val="both"/>
      </w:pPr>
      <w:r>
        <w:t xml:space="preserve">                self.export_dir</w:t>
      </w:r>
    </w:p>
    <w:p>
      <w:pPr>
        <w:jc w:val="both"/>
      </w:pPr>
      <w:r>
        <w:t xml:space="preserve">            );</w:t>
      </w:r>
    </w:p>
    <w:p>
      <w:pPr>
        <w:jc w:val="both"/>
      </w:pPr>
      <w:r>
        <w:t xml:space="preserve">            if std::path::Path::new(&amp;warmup_file).exists() {</w:t>
      </w:r>
    </w:p>
    <w:p>
      <w:pPr>
        <w:jc w:val="both"/>
      </w:pPr>
      <w:r>
        <w:t xml:space="preserve">                use std::io::Cursor;</w:t>
      </w:r>
    </w:p>
    <w:p>
      <w:pPr>
        <w:jc w:val="both"/>
      </w:pPr>
      <w:r>
        <w:t xml:space="preserve">                info!(</w:t>
      </w:r>
    </w:p>
    <w:p>
      <w:pPr>
        <w:jc w:val="both"/>
      </w:pPr>
      <w:r>
        <w:t xml:space="preserve">                    "found warmup assets in {}, now perform warming up",</w:t>
      </w:r>
    </w:p>
    <w:p>
      <w:pPr>
        <w:jc w:val="both"/>
      </w:pPr>
      <w:r>
        <w:t xml:space="preserve">                    warmup_file</w:t>
      </w:r>
    </w:p>
    <w:p>
      <w:pPr>
        <w:jc w:val="both"/>
      </w:pPr>
      <w:r>
        <w:t xml:space="preserve">                );</w:t>
      </w:r>
    </w:p>
    <w:p>
      <w:pPr>
        <w:jc w:val="both"/>
      </w:pPr>
      <w:r>
        <w:t xml:space="preserve">                let f = std::fs::File::open(warmup_file).context("cannot open warmup file")?;</w:t>
      </w:r>
    </w:p>
    <w:p>
      <w:pPr>
        <w:jc w:val="both"/>
      </w:pPr>
      <w:r>
        <w:t xml:space="preserve">                // let mut buf = Vec::new();</w:t>
      </w:r>
    </w:p>
    <w:p>
      <w:pPr>
        <w:jc w:val="both"/>
      </w:pPr>
      <w:r>
        <w:t xml:space="preserve">                let read = std::io::BufReader::new(f);</w:t>
      </w:r>
    </w:p>
    <w:p>
      <w:pPr>
        <w:jc w:val="both"/>
      </w:pPr>
      <w:r>
        <w:t xml:space="preserve">                let mut reader = RecordReader::new(read);</w:t>
      </w:r>
    </w:p>
    <w:p>
      <w:pPr>
        <w:jc w:val="both"/>
      </w:pPr>
      <w:r>
        <w:t xml:space="preserve">                let mut warmup_cnt = 0;</w:t>
      </w:r>
    </w:p>
    <w:p>
      <w:pPr>
        <w:jc w:val="both"/>
      </w:pPr>
      <w:r>
        <w:t xml:space="preserve">                loop {</w:t>
      </w:r>
    </w:p>
    <w:p>
      <w:pPr>
        <w:jc w:val="both"/>
      </w:pPr>
      <w:r>
        <w:t xml:space="preserve">                    let next = reader.read_next_owned();</w:t>
      </w:r>
    </w:p>
    <w:p>
      <w:pPr>
        <w:jc w:val="both"/>
      </w:pPr>
      <w:r>
        <w:t xml:space="preserve">                    match next {</w:t>
      </w:r>
    </w:p>
    <w:p>
      <w:pPr>
        <w:jc w:val="both"/>
      </w:pPr>
      <w:r>
        <w:t xml:space="preserve">                        Ok(res) =&gt; match res {</w:t>
      </w:r>
    </w:p>
    <w:p>
      <w:pPr>
        <w:jc w:val="both"/>
      </w:pPr>
      <w:r>
        <w:t xml:space="preserve">                            Some(vec) =&gt; {</w:t>
      </w:r>
    </w:p>
    <w:p>
      <w:pPr>
        <w:jc w:val="both"/>
      </w:pPr>
      <w:r>
        <w:t xml:space="preserve">                                // info!("read one tfRecord");</w:t>
      </w:r>
    </w:p>
    <w:p>
      <w:pPr>
        <w:jc w:val="both"/>
      </w:pPr>
      <w:r>
        <w:t xml:space="preserve">                                match PredictionLog::decode(&amp;mut Cursor::new(vec))</w:t>
      </w:r>
    </w:p>
    <w:p>
      <w:pPr>
        <w:jc w:val="both"/>
      </w:pPr>
      <w:r>
        <w:t xml:space="preserve">                                    .context("can't parse PredictonLog")?</w:t>
      </w:r>
    </w:p>
    <w:p>
      <w:pPr>
        <w:jc w:val="both"/>
      </w:pPr>
      <w:r>
        <w:t xml:space="preserve">                                {</w:t>
      </w:r>
    </w:p>
    <w:p>
      <w:pPr>
        <w:jc w:val="both"/>
      </w:pPr>
      <w:r>
        <w:t xml:space="preserve">                                    PredictionLog {</w:t>
      </w:r>
    </w:p>
    <w:p>
      <w:pPr>
        <w:jc w:val="both"/>
      </w:pPr>
      <w:r>
        <w:t xml:space="preserve">                                        log_metadata: _,</w:t>
      </w:r>
    </w:p>
    <w:p>
      <w:pPr>
        <w:jc w:val="both"/>
      </w:pPr>
      <w:r>
        <w:t xml:space="preserve">                                        log_type:</w:t>
      </w:r>
    </w:p>
    <w:p>
      <w:pPr>
        <w:jc w:val="both"/>
      </w:pPr>
      <w:r>
        <w:t xml:space="preserve">                                            Some(LogType::PredictLog(PredictLog {</w:t>
      </w:r>
    </w:p>
    <w:p>
      <w:pPr>
        <w:jc w:val="both"/>
      </w:pPr>
      <w:r>
        <w:t xml:space="preserve">                                                request: Some(mut req),</w:t>
      </w:r>
    </w:p>
    <w:p>
      <w:pPr>
        <w:jc w:val="both"/>
      </w:pPr>
      <w:r>
        <w:t xml:space="preserve">                                                response: _,</w:t>
      </w:r>
    </w:p>
    <w:p>
      <w:pPr>
        <w:jc w:val="both"/>
      </w:pPr>
      <w:r>
        <w:t xml:space="preserve">                                            })),</w:t>
      </w:r>
    </w:p>
    <w:p>
      <w:pPr>
        <w:jc w:val="both"/>
      </w:pPr>
      <w:r>
        <w:t xml:space="preserve">                                    } =&gt; {</w:t>
      </w:r>
    </w:p>
    <w:p>
      <w:pPr>
        <w:jc w:val="both"/>
      </w:pPr>
      <w:r>
        <w:t xml:space="preserve">                                        if warmup_cnt == ARGS.max_warmup_records {</w:t>
      </w:r>
    </w:p>
    <w:p>
      <w:pPr>
        <w:jc w:val="both"/>
      </w:pPr>
      <w:r>
        <w:t xml:space="preserve">                                            //warm up to max_warmup_records  records</w:t>
      </w:r>
    </w:p>
    <w:p>
      <w:pPr>
        <w:jc w:val="both"/>
      </w:pPr>
      <w:r>
        <w:t xml:space="preserve">                                            warn!(</w:t>
      </w:r>
    </w:p>
    <w:p>
      <w:pPr>
        <w:jc w:val="both"/>
      </w:pPr>
      <w:r>
        <w:t xml:space="preserve">                                                "reached max warmup {} records, exit warmup for {}",</w:t>
      </w:r>
    </w:p>
    <w:p>
      <w:pPr>
        <w:jc w:val="both"/>
      </w:pPr>
      <w:r>
        <w:t xml:space="preserve">                                                ARGS.max_warmup_records,</w:t>
      </w:r>
    </w:p>
    <w:p>
      <w:pPr>
        <w:jc w:val="both"/>
      </w:pPr>
      <w:r>
        <w:t xml:space="preserve">                                                MODEL_SPECS[self.model_idx]</w:t>
      </w:r>
    </w:p>
    <w:p>
      <w:pPr>
        <w:jc w:val="both"/>
      </w:pPr>
      <w:r>
        <w:t xml:space="preserve">                                            );</w:t>
      </w:r>
    </w:p>
    <w:p>
      <w:pPr>
        <w:jc w:val="both"/>
      </w:pPr>
      <w:r>
        <w:t xml:space="preserve">                                            break;</w:t>
      </w:r>
    </w:p>
    <w:p>
      <w:pPr>
        <w:jc w:val="both"/>
      </w:pPr>
      <w:r>
        <w:t xml:space="preserve">                                        }</w:t>
      </w:r>
    </w:p>
    <w:p>
      <w:pPr>
        <w:jc w:val="both"/>
      </w:pPr>
      <w:r>
        <w:t xml:space="preserve">                                        self.do_predict(</w:t>
      </w:r>
    </w:p>
    <w:p>
      <w:pPr>
        <w:jc w:val="both"/>
      </w:pPr>
      <w:r>
        <w:t xml:space="preserve">                                            vec![req.take_input_vals(&amp;self.input_names)],</w:t>
      </w:r>
    </w:p>
    <w:p>
      <w:pPr>
        <w:jc w:val="both"/>
      </w:pPr>
      <w:r>
        <w:t xml:space="preserve">                                            1,</w:t>
      </w:r>
    </w:p>
    <w:p>
      <w:pPr>
        <w:jc w:val="both"/>
      </w:pPr>
      <w:r>
        <w:t xml:space="preserve">                                        );</w:t>
      </w:r>
    </w:p>
    <w:p>
      <w:pPr>
        <w:jc w:val="both"/>
      </w:pPr>
      <w:r>
        <w:t xml:space="preserve">                                        sleep(Duration::from_millis(100));</w:t>
      </w:r>
    </w:p>
    <w:p>
      <w:pPr>
        <w:jc w:val="both"/>
      </w:pPr>
      <w:r>
        <w:t xml:space="preserve">                                        warmup_cnt += 1;</w:t>
      </w:r>
    </w:p>
    <w:p>
      <w:pPr>
        <w:jc w:val="both"/>
      </w:pPr>
      <w:r>
        <w:t xml:space="preserve">                                    }</w:t>
      </w:r>
    </w:p>
    <w:p>
      <w:pPr>
        <w:jc w:val="both"/>
      </w:pPr>
      <w:r>
        <w:t xml:space="preserve">                                    _ =&gt; error!("some wrong record in warming up file"),</w:t>
      </w:r>
    </w:p>
    <w:p>
      <w:pPr>
        <w:jc w:val="both"/>
      </w:pPr>
      <w:r>
        <w:t xml:space="preserve">                                }</w:t>
      </w:r>
    </w:p>
    <w:p>
      <w:pPr>
        <w:jc w:val="both"/>
      </w:pPr>
      <w:r>
        <w:t xml:space="preserve">                            }</w:t>
      </w:r>
    </w:p>
    <w:p>
      <w:pPr>
        <w:jc w:val="both"/>
      </w:pPr>
      <w:r>
        <w:t xml:space="preserve">                            None =&gt; {</w:t>
      </w:r>
    </w:p>
    <w:p>
      <w:pPr>
        <w:jc w:val="both"/>
      </w:pPr>
      <w:r>
        <w:t xml:space="preserve">                                info!("end of warmup file, warmed up with records: {}", warmup_cnt);</w:t>
      </w:r>
    </w:p>
    <w:p>
      <w:pPr>
        <w:jc w:val="both"/>
      </w:pPr>
      <w:r>
        <w:t xml:space="preserve">                                break;</w:t>
      </w:r>
    </w:p>
    <w:p>
      <w:pPr>
        <w:jc w:val="both"/>
      </w:pPr>
      <w:r>
        <w:t xml:space="preserve">                            }</w:t>
      </w:r>
    </w:p>
    <w:p>
      <w:pPr>
        <w:jc w:val="both"/>
      </w:pPr>
      <w:r>
        <w:t xml:space="preserve">                        },</w:t>
      </w:r>
    </w:p>
    <w:p>
      <w:pPr>
        <w:jc w:val="both"/>
      </w:pPr>
      <w:r>
        <w:t xml:space="preserve">                        Err(RecordReadError::CorruptFile)</w:t>
      </w:r>
    </w:p>
    <w:p>
      <w:pPr>
        <w:jc w:val="both"/>
      </w:pPr>
      <w:r>
        <w:t xml:space="preserve">                        | Err(RecordReadError::IoError { .. }) =&gt; {</w:t>
      </w:r>
    </w:p>
    <w:p>
      <w:pPr>
        <w:jc w:val="both"/>
      </w:pPr>
      <w:r>
        <w:t xml:space="preserve">                            error!("read tfrecord error for warmup files, skip");</w:t>
      </w:r>
    </w:p>
    <w:p>
      <w:pPr>
        <w:jc w:val="both"/>
      </w:pPr>
      <w:r>
        <w:t xml:space="preserve">                        }</w:t>
      </w:r>
    </w:p>
    <w:p>
      <w:pPr>
        <w:jc w:val="both"/>
      </w:pPr>
      <w:r>
        <w:t xml:space="preserve">                        _ =&gt; {}</w:t>
      </w:r>
    </w:p>
    <w:p>
      <w:pPr>
        <w:jc w:val="both"/>
      </w:pPr>
      <w:r>
        <w:t xml:space="preserve">                    }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Ok(())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#[inline(always)]</w:t>
      </w:r>
    </w:p>
    <w:p>
      <w:pPr>
        <w:jc w:val="both"/>
      </w:pPr>
      <w:r>
        <w:t xml:space="preserve">        fn do_predict(</w:t>
      </w:r>
    </w:p>
    <w:p>
      <w:pPr>
        <w:jc w:val="both"/>
      </w:pPr>
      <w:r>
        <w:t xml:space="preserve">            &amp;self,</w:t>
      </w:r>
    </w:p>
    <w:p>
      <w:pPr>
        <w:jc w:val="both"/>
      </w:pPr>
      <w:r>
        <w:t xml:space="preserve">            input_tensors: Vec&lt;Vec&lt;TensorInput&gt;&gt;,</w:t>
      </w:r>
    </w:p>
    <w:p>
      <w:pPr>
        <w:jc w:val="both"/>
      </w:pPr>
      <w:r>
        <w:t xml:space="preserve">            batch_size: u64,</w:t>
      </w:r>
    </w:p>
    <w:p>
      <w:pPr>
        <w:jc w:val="both"/>
      </w:pPr>
      <w:r>
        <w:t xml:space="preserve">        ) -&gt; (Vec&lt;TensorReturnEnum&gt;, Vec&lt;Vec&lt;usize&gt;&gt;) {</w:t>
      </w:r>
    </w:p>
    <w:p>
      <w:pPr>
        <w:jc w:val="both"/>
      </w:pPr>
      <w:r>
        <w:t xml:space="preserve">            // let mut batch_ends = input_tensors.iter().map(|t| t.len()).collect::&lt;Vec&lt;usize&gt;&gt;();</w:t>
      </w:r>
    </w:p>
    <w:p>
      <w:pPr>
        <w:jc w:val="both"/>
      </w:pPr>
      <w:r>
        <w:t xml:space="preserve">            let output_size = self.output_names.len() as u64;</w:t>
      </w:r>
    </w:p>
    <w:p>
      <w:pPr>
        <w:jc w:val="both"/>
      </w:pPr>
      <w:r>
        <w:t xml:space="preserve">            let input_size = self.input_names.len() as u64;</w:t>
      </w:r>
    </w:p>
    <w:p>
      <w:pPr>
        <w:jc w:val="both"/>
      </w:pPr>
      <w:r>
        <w:t xml:space="preserve">            debug!(</w:t>
      </w:r>
    </w:p>
    <w:p>
      <w:pPr>
        <w:jc w:val="both"/>
      </w:pPr>
      <w:r>
        <w:t xml:space="preserve">                "Request for Tensorflow with batch size: {} and input_size: {}",</w:t>
      </w:r>
    </w:p>
    <w:p>
      <w:pPr>
        <w:jc w:val="both"/>
      </w:pPr>
      <w:r>
        <w:t xml:space="preserve">                batch_size, input_size</w:t>
      </w:r>
    </w:p>
    <w:p>
      <w:pPr>
        <w:jc w:val="both"/>
      </w:pPr>
      <w:r>
        <w:t xml:space="preserve">            );</w:t>
      </w:r>
    </w:p>
    <w:p>
      <w:pPr>
        <w:jc w:val="both"/>
      </w:pPr>
      <w:r>
        <w:t xml:space="preserve">            // build a set of input TF tensors</w:t>
      </w:r>
    </w:p>
    <w:p>
      <w:pPr>
        <w:jc w:val="both"/>
      </w:pPr>
      <w:r/>
    </w:p>
    <w:p>
      <w:pPr>
        <w:jc w:val="both"/>
      </w:pPr>
      <w:r>
        <w:t xml:space="preserve">            let batch_end = (1usize..=input_tensors.len() as usize)</w:t>
      </w:r>
    </w:p>
    <w:p>
      <w:pPr>
        <w:jc w:val="both"/>
      </w:pPr>
      <w:r>
        <w:t xml:space="preserve">                .into_iter()</w:t>
      </w:r>
    </w:p>
    <w:p>
      <w:pPr>
        <w:jc w:val="both"/>
      </w:pPr>
      <w:r>
        <w:t xml:space="preserve">                .collect_vec();</w:t>
      </w:r>
    </w:p>
    <w:p>
      <w:pPr>
        <w:jc w:val="both"/>
      </w:pPr>
      <w:r>
        <w:t xml:space="preserve">            let mut batch_ends = vec![batch_end; output_size as usize];</w:t>
      </w:r>
    </w:p>
    <w:p>
      <w:pPr>
        <w:jc w:val="both"/>
      </w:pPr>
      <w:r/>
    </w:p>
    <w:p>
      <w:pPr>
        <w:jc w:val="both"/>
      </w:pPr>
      <w:r>
        <w:t xml:space="preserve">            let batched_tensors = TensorInputEnum::merge_batch(input_tensors)</w:t>
      </w:r>
    </w:p>
    <w:p>
      <w:pPr>
        <w:jc w:val="both"/>
      </w:pPr>
      <w:r>
        <w:t xml:space="preserve">                .into_iter()</w:t>
      </w:r>
    </w:p>
    <w:p>
      <w:pPr>
        <w:jc w:val="both"/>
      </w:pPr>
      <w:r>
        <w:t xml:space="preserve">                .enumerate()</w:t>
      </w:r>
    </w:p>
    <w:p>
      <w:pPr>
        <w:jc w:val="both"/>
      </w:pPr>
      <w:r>
        <w:t xml:space="preserve">                .map(|(_, i)| TFModel::convert_to_tftensor_enum(i, input_size, batch_size))</w:t>
      </w:r>
    </w:p>
    <w:p>
      <w:pPr>
        <w:jc w:val="both"/>
      </w:pPr>
      <w:r>
        <w:t xml:space="preserve">                .collect_vec();</w:t>
      </w:r>
    </w:p>
    <w:p>
      <w:pPr>
        <w:jc w:val="both"/>
      </w:pPr>
      <w:r/>
    </w:p>
    <w:p>
      <w:pPr>
        <w:jc w:val="both"/>
      </w:pPr>
      <w:r>
        <w:t xml:space="preserve">            let mut args = SessionRunArgs::new();</w:t>
      </w:r>
    </w:p>
    <w:p>
      <w:pPr>
        <w:jc w:val="both"/>
      </w:pPr>
      <w:r>
        <w:t xml:space="preserve">            for (index, tf_tensor) in batched_tensors.iter().enumerate() {</w:t>
      </w:r>
    </w:p>
    <w:p>
      <w:pPr>
        <w:jc w:val="both"/>
      </w:pPr>
      <w:r>
        <w:t xml:space="preserve">                match tf_tensor {</w:t>
      </w:r>
    </w:p>
    <w:p>
      <w:pPr>
        <w:jc w:val="both"/>
      </w:pPr>
      <w:r>
        <w:t xml:space="preserve">                    TFTensorEnum::String(inner) =&gt; args.add_feed(&amp;self.input_ops[index], 0, inner),</w:t>
      </w:r>
    </w:p>
    <w:p>
      <w:pPr>
        <w:jc w:val="both"/>
      </w:pPr>
      <w:r>
        <w:t xml:space="preserve">                    TFTensorEnum::Int(inner) =&gt; args.add_feed(&amp;self.input_ops[index], 0, inner),</w:t>
      </w:r>
    </w:p>
    <w:p>
      <w:pPr>
        <w:jc w:val="both"/>
      </w:pPr>
      <w:r>
        <w:t xml:space="preserve">                    TFTensorEnum::Int64(inner) =&gt; args.add_feed(&amp;self.input_ops[index], 0, inner),</w:t>
      </w:r>
    </w:p>
    <w:p>
      <w:pPr>
        <w:jc w:val="both"/>
      </w:pPr>
      <w:r>
        <w:t xml:space="preserve">                    TFTensorEnum::Float(inner) =&gt; args.add_feed(&amp;self.input_ops[index], 0, inner),</w:t>
      </w:r>
    </w:p>
    <w:p>
      <w:pPr>
        <w:jc w:val="both"/>
      </w:pPr>
      <w:r>
        <w:t xml:space="preserve">                    TFTensorEnum::Double(inner) =&gt; args.add_feed(&amp;self.input_ops[index], 0, inner),</w:t>
      </w:r>
    </w:p>
    <w:p>
      <w:pPr>
        <w:jc w:val="both"/>
      </w:pPr>
      <w:r>
        <w:t xml:space="preserve">                    TFTensorEnum::Boolean(inner) =&gt; args.add_feed(&amp;self.input_ops[index], 0, inner),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// For output ops, we receive the same op object by name. Actual tensor tokens are available at different offsets.</w:t>
      </w:r>
    </w:p>
    <w:p>
      <w:pPr>
        <w:jc w:val="both"/>
      </w:pPr>
      <w:r>
        <w:t xml:space="preserve">            // Since indices are ordered, its important to specify output flag to Navi in the same order.</w:t>
      </w:r>
    </w:p>
    <w:p>
      <w:pPr>
        <w:jc w:val="both"/>
      </w:pPr>
      <w:r>
        <w:t xml:space="preserve">            let token_outputs = self</w:t>
      </w:r>
    </w:p>
    <w:p>
      <w:pPr>
        <w:jc w:val="both"/>
      </w:pPr>
      <w:r>
        <w:t xml:space="preserve">                .output_ops</w:t>
      </w:r>
    </w:p>
    <w:p>
      <w:pPr>
        <w:jc w:val="both"/>
      </w:pPr>
      <w:r>
        <w:t xml:space="preserve">                .iter()</w:t>
      </w:r>
    </w:p>
    <w:p>
      <w:pPr>
        <w:jc w:val="both"/>
      </w:pPr>
      <w:r>
        <w:t xml:space="preserve">                .enumerate()</w:t>
      </w:r>
    </w:p>
    <w:p>
      <w:pPr>
        <w:jc w:val="both"/>
      </w:pPr>
      <w:r>
        <w:t xml:space="preserve">                .map(|(idx, op)| args.request_fetch(op, idx as i32))</w:t>
      </w:r>
    </w:p>
    <w:p>
      <w:pPr>
        <w:jc w:val="both"/>
      </w:pPr>
      <w:r>
        <w:t xml:space="preserve">                .collect_vec();</w:t>
      </w:r>
    </w:p>
    <w:p>
      <w:pPr>
        <w:jc w:val="both"/>
      </w:pPr>
      <w:r>
        <w:t xml:space="preserve">            match self.bundle.session.run(&amp;mut args) {</w:t>
      </w:r>
    </w:p>
    <w:p>
      <w:pPr>
        <w:jc w:val="both"/>
      </w:pPr>
      <w:r>
        <w:t xml:space="preserve">                Ok(_) =&gt; (),</w:t>
      </w:r>
    </w:p>
    <w:p>
      <w:pPr>
        <w:jc w:val="both"/>
      </w:pPr>
      <w:r>
        <w:t xml:space="preserve">                Err(e) =&gt; {</w:t>
      </w:r>
    </w:p>
    <w:p>
      <w:pPr>
        <w:jc w:val="both"/>
      </w:pPr>
      <w:r>
        <w:t xml:space="preserve">                    NUM_REQUESTS_FAILED.inc_by(batch_size);</w:t>
      </w:r>
    </w:p>
    <w:p>
      <w:pPr>
        <w:jc w:val="both"/>
      </w:pPr>
      <w:r>
        <w:t xml:space="preserve">                    NUM_REQUESTS_FAILED_BY_MODEL</w:t>
      </w:r>
    </w:p>
    <w:p>
      <w:pPr>
        <w:jc w:val="both"/>
      </w:pPr>
      <w:r>
        <w:t xml:space="preserve">                        .with_label_values(&amp;[&amp;MODEL_SPECS[self.model_idx]])</w:t>
      </w:r>
    </w:p>
    <w:p>
      <w:pPr>
        <w:jc w:val="both"/>
      </w:pPr>
      <w:r>
        <w:t xml:space="preserve">                        .inc_by(batch_size);</w:t>
      </w:r>
    </w:p>
    <w:p>
      <w:pPr>
        <w:jc w:val="both"/>
      </w:pPr>
      <w:r>
        <w:t xml:space="preserve">                    INFERENCE_FAILED_REQUESTS_BY_MODEL</w:t>
      </w:r>
    </w:p>
    <w:p>
      <w:pPr>
        <w:jc w:val="both"/>
      </w:pPr>
      <w:r>
        <w:t xml:space="preserve">                        .with_label_values(&amp;[&amp;MODEL_SPECS[self.model_idx]])</w:t>
      </w:r>
    </w:p>
    <w:p>
      <w:pPr>
        <w:jc w:val="both"/>
      </w:pPr>
      <w:r>
        <w:t xml:space="preserve">                        .inc_by(batch_size);</w:t>
      </w:r>
    </w:p>
    <w:p>
      <w:pPr>
        <w:jc w:val="both"/>
      </w:pPr>
      <w:r>
        <w:t xml:space="preserve">                    panic!("{model}: {e:?}", model = MODEL_SPECS[self.model_idx], e = e);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let mut predict_return = vec![];</w:t>
      </w:r>
    </w:p>
    <w:p>
      <w:pPr>
        <w:jc w:val="both"/>
      </w:pPr>
      <w:r>
        <w:t xml:space="preserve">            // Check the output.</w:t>
      </w:r>
    </w:p>
    <w:p>
      <w:pPr>
        <w:jc w:val="both"/>
      </w:pPr>
      <w:r>
        <w:t xml:space="preserve">            for (index, token_output) in token_outputs.iter().enumerate() {</w:t>
      </w:r>
    </w:p>
    <w:p>
      <w:pPr>
        <w:jc w:val="both"/>
      </w:pPr>
      <w:r>
        <w:t xml:space="preserve">                // same ops, with type info at different offsets.</w:t>
      </w:r>
    </w:p>
    <w:p>
      <w:pPr>
        <w:jc w:val="both"/>
      </w:pPr>
      <w:r>
        <w:t xml:space="preserve">                let (res, width) = match self.output_ops[index].output_type(index) {</w:t>
      </w:r>
    </w:p>
    <w:p>
      <w:pPr>
        <w:jc w:val="both"/>
      </w:pPr>
      <w:r>
        <w:t xml:space="preserve">                    DataType::Float =&gt; {</w:t>
      </w:r>
    </w:p>
    <w:p>
      <w:pPr>
        <w:jc w:val="both"/>
      </w:pPr>
      <w:r>
        <w:t xml:space="preserve">                        let (tensor_output, tensor_width) =</w:t>
      </w:r>
    </w:p>
    <w:p>
      <w:pPr>
        <w:jc w:val="both"/>
      </w:pPr>
      <w:r>
        <w:t xml:space="preserve">                            TFModel::fetch_output(&amp;mut args, token_output, batch_size, output_size);</w:t>
      </w:r>
    </w:p>
    <w:p>
      <w:pPr>
        <w:jc w:val="both"/>
      </w:pPr>
      <w:r>
        <w:t xml:space="preserve">                        (</w:t>
      </w:r>
    </w:p>
    <w:p>
      <w:pPr>
        <w:jc w:val="both"/>
      </w:pPr>
      <w:r>
        <w:t xml:space="preserve">                            TensorReturnEnum::FloatTensorReturn(Box::new(tensor_output)),</w:t>
      </w:r>
    </w:p>
    <w:p>
      <w:pPr>
        <w:jc w:val="both"/>
      </w:pPr>
      <w:r>
        <w:t xml:space="preserve">                            tensor_width,</w:t>
      </w:r>
    </w:p>
    <w:p>
      <w:pPr>
        <w:jc w:val="both"/>
      </w:pPr>
      <w:r>
        <w:t xml:space="preserve">                        )</w:t>
      </w:r>
    </w:p>
    <w:p>
      <w:pPr>
        <w:jc w:val="both"/>
      </w:pPr>
      <w:r>
        <w:t xml:space="preserve">                    }</w:t>
      </w:r>
    </w:p>
    <w:p>
      <w:pPr>
        <w:jc w:val="both"/>
      </w:pPr>
      <w:r>
        <w:t xml:space="preserve">                    DataType::Int64 =&gt; {</w:t>
      </w:r>
    </w:p>
    <w:p>
      <w:pPr>
        <w:jc w:val="both"/>
      </w:pPr>
      <w:r>
        <w:t xml:space="preserve">                        let (tensor_output, tensor_width) =</w:t>
      </w:r>
    </w:p>
    <w:p>
      <w:pPr>
        <w:jc w:val="both"/>
      </w:pPr>
      <w:r>
        <w:t xml:space="preserve">                            TFModel::fetch_output(&amp;mut args, token_output, batch_size, output_size);</w:t>
      </w:r>
    </w:p>
    <w:p>
      <w:pPr>
        <w:jc w:val="both"/>
      </w:pPr>
      <w:r>
        <w:t xml:space="preserve">                        (</w:t>
      </w:r>
    </w:p>
    <w:p>
      <w:pPr>
        <w:jc w:val="both"/>
      </w:pPr>
      <w:r>
        <w:t xml:space="preserve">                            TensorReturnEnum::Int64TensorReturn(Box::new(tensor_output)),</w:t>
      </w:r>
    </w:p>
    <w:p>
      <w:pPr>
        <w:jc w:val="both"/>
      </w:pPr>
      <w:r>
        <w:t xml:space="preserve">                            tensor_width,</w:t>
      </w:r>
    </w:p>
    <w:p>
      <w:pPr>
        <w:jc w:val="both"/>
      </w:pPr>
      <w:r>
        <w:t xml:space="preserve">                        )</w:t>
      </w:r>
    </w:p>
    <w:p>
      <w:pPr>
        <w:jc w:val="both"/>
      </w:pPr>
      <w:r>
        <w:t xml:space="preserve">                    }</w:t>
      </w:r>
    </w:p>
    <w:p>
      <w:pPr>
        <w:jc w:val="both"/>
      </w:pPr>
      <w:r>
        <w:t xml:space="preserve">                    DataType::Int32 =&gt; {</w:t>
      </w:r>
    </w:p>
    <w:p>
      <w:pPr>
        <w:jc w:val="both"/>
      </w:pPr>
      <w:r>
        <w:t xml:space="preserve">                        let (tensor_output, tensor_width) =</w:t>
      </w:r>
    </w:p>
    <w:p>
      <w:pPr>
        <w:jc w:val="both"/>
      </w:pPr>
      <w:r>
        <w:t xml:space="preserve">                            TFModel::fetch_output(&amp;mut args, token_output, batch_size, output_size);</w:t>
      </w:r>
    </w:p>
    <w:p>
      <w:pPr>
        <w:jc w:val="both"/>
      </w:pPr>
      <w:r>
        <w:t xml:space="preserve">                        (</w:t>
      </w:r>
    </w:p>
    <w:p>
      <w:pPr>
        <w:jc w:val="both"/>
      </w:pPr>
      <w:r>
        <w:t xml:space="preserve">                            TensorReturnEnum::Int32TensorReturn(Box::new(tensor_output)),</w:t>
      </w:r>
    </w:p>
    <w:p>
      <w:pPr>
        <w:jc w:val="both"/>
      </w:pPr>
      <w:r>
        <w:t xml:space="preserve">                            tensor_width,</w:t>
      </w:r>
    </w:p>
    <w:p>
      <w:pPr>
        <w:jc w:val="both"/>
      </w:pPr>
      <w:r>
        <w:t xml:space="preserve">                        )</w:t>
      </w:r>
    </w:p>
    <w:p>
      <w:pPr>
        <w:jc w:val="both"/>
      </w:pPr>
      <w:r>
        <w:t xml:space="preserve">                    }</w:t>
      </w:r>
    </w:p>
    <w:p>
      <w:pPr>
        <w:jc w:val="both"/>
      </w:pPr>
      <w:r>
        <w:t xml:space="preserve">                    DataType::String =&gt; {</w:t>
      </w:r>
    </w:p>
    <w:p>
      <w:pPr>
        <w:jc w:val="both"/>
      </w:pPr>
      <w:r>
        <w:t xml:space="preserve">                        let (tensor_output, tensor_width) =</w:t>
      </w:r>
    </w:p>
    <w:p>
      <w:pPr>
        <w:jc w:val="both"/>
      </w:pPr>
      <w:r>
        <w:t xml:space="preserve">                            TFModel::fetch_output(&amp;mut args, token_output, batch_size, output_size);</w:t>
      </w:r>
    </w:p>
    <w:p>
      <w:pPr>
        <w:jc w:val="both"/>
      </w:pPr>
      <w:r>
        <w:t xml:space="preserve">                        (</w:t>
      </w:r>
    </w:p>
    <w:p>
      <w:pPr>
        <w:jc w:val="both"/>
      </w:pPr>
      <w:r>
        <w:t xml:space="preserve">                            TensorReturnEnum::StringTensorReturn(Box::new(tensor_output)),</w:t>
      </w:r>
    </w:p>
    <w:p>
      <w:pPr>
        <w:jc w:val="both"/>
      </w:pPr>
      <w:r>
        <w:t xml:space="preserve">                            tensor_width,</w:t>
      </w:r>
    </w:p>
    <w:p>
      <w:pPr>
        <w:jc w:val="both"/>
      </w:pPr>
      <w:r>
        <w:t xml:space="preserve">                        )</w:t>
      </w:r>
    </w:p>
    <w:p>
      <w:pPr>
        <w:jc w:val="both"/>
      </w:pPr>
      <w:r>
        <w:t xml:space="preserve">                    }</w:t>
      </w:r>
    </w:p>
    <w:p>
      <w:pPr>
        <w:jc w:val="both"/>
      </w:pPr>
      <w:r>
        <w:t xml:space="preserve">                    _ =&gt; panic!("Unsupported return type!"),</w:t>
      </w:r>
    </w:p>
    <w:p>
      <w:pPr>
        <w:jc w:val="both"/>
      </w:pPr>
      <w:r>
        <w:t xml:space="preserve">                };</w:t>
      </w:r>
    </w:p>
    <w:p>
      <w:pPr>
        <w:jc w:val="both"/>
      </w:pPr>
      <w:r>
        <w:t xml:space="preserve">                let width = width as usize;</w:t>
      </w:r>
    </w:p>
    <w:p>
      <w:pPr>
        <w:jc w:val="both"/>
      </w:pPr>
      <w:r>
        <w:t xml:space="preserve">                for b in batch_ends[index].iter_mut() {</w:t>
      </w:r>
    </w:p>
    <w:p>
      <w:pPr>
        <w:jc w:val="both"/>
      </w:pPr>
      <w:r>
        <w:t xml:space="preserve">                    *b *= width;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  predict_return.push(res)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//TODO: remove in the future</w:t>
      </w:r>
    </w:p>
    <w:p>
      <w:pPr>
        <w:jc w:val="both"/>
      </w:pPr>
      <w:r>
        <w:t xml:space="preserve">            //TODO: support actual mtl model outputs</w:t>
      </w:r>
    </w:p>
    <w:p>
      <w:pPr>
        <w:jc w:val="both"/>
      </w:pPr>
      <w:r>
        <w:t xml:space="preserve">            (predict_return, batch_ends)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#[inline(always)]</w:t>
      </w:r>
    </w:p>
    <w:p>
      <w:pPr>
        <w:jc w:val="both"/>
      </w:pPr>
      <w:r>
        <w:t xml:space="preserve">        fn model_idx(&amp;self) -&gt; usize {</w:t>
      </w:r>
    </w:p>
    <w:p>
      <w:pPr>
        <w:jc w:val="both"/>
      </w:pPr>
      <w:r>
        <w:t xml:space="preserve">            self.model_idx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#[inline(always)]</w:t>
      </w:r>
    </w:p>
    <w:p>
      <w:pPr>
        <w:jc w:val="both"/>
      </w:pPr>
      <w:r>
        <w:t xml:space="preserve">        fn version(&amp;self) -&gt; i64 {</w:t>
      </w:r>
    </w:p>
    <w:p>
      <w:pPr>
        <w:jc w:val="both"/>
      </w:pPr>
      <w:r>
        <w:t xml:space="preserve">            self.version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