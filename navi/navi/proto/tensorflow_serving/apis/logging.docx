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syntax = "proto3";</w:t>
      </w:r>
    </w:p>
    <w:p>
      <w:pPr>
        <w:jc w:val="both"/>
      </w:pPr>
      <w:r/>
    </w:p>
    <w:p>
      <w:pPr>
        <w:jc w:val="both"/>
      </w:pPr>
      <w:r>
        <w:t>package tensorflow.serving;</w:t>
      </w:r>
    </w:p>
    <w:p>
      <w:pPr>
        <w:jc w:val="both"/>
      </w:pPr>
      <w:r/>
    </w:p>
    <w:p>
      <w:pPr>
        <w:jc w:val="both"/>
      </w:pPr>
      <w:r>
        <w:t>import "tensorflow_serving/apis/model.proto";</w:t>
      </w:r>
    </w:p>
    <w:p>
      <w:pPr>
        <w:jc w:val="both"/>
      </w:pPr>
      <w:r>
        <w:t>import "tensorflow_serving/config/logging_config.proto";</w:t>
      </w:r>
    </w:p>
    <w:p>
      <w:pPr>
        <w:jc w:val="both"/>
      </w:pPr>
      <w:r/>
    </w:p>
    <w:p>
      <w:pPr>
        <w:jc w:val="both"/>
      </w:pPr>
      <w:r>
        <w:t>option cc_enable_arenas = true;</w:t>
      </w:r>
    </w:p>
    <w:p>
      <w:pPr>
        <w:jc w:val="both"/>
      </w:pPr>
      <w:r/>
    </w:p>
    <w:p>
      <w:pPr>
        <w:jc w:val="both"/>
      </w:pPr>
      <w:r>
        <w:t>// Metadata logged along with the request logs.</w:t>
      </w:r>
    </w:p>
    <w:p>
      <w:pPr>
        <w:jc w:val="both"/>
      </w:pPr>
      <w:r>
        <w:t>message LogMetadata {</w:t>
      </w:r>
    </w:p>
    <w:p>
      <w:pPr>
        <w:jc w:val="both"/>
      </w:pPr>
      <w:r>
        <w:t xml:space="preserve">  ModelSpec model_spec = 1;</w:t>
      </w:r>
    </w:p>
    <w:p>
      <w:pPr>
        <w:jc w:val="both"/>
      </w:pPr>
      <w:r>
        <w:t xml:space="preserve">  SamplingConfig sampling_config = 2;</w:t>
      </w:r>
    </w:p>
    <w:p>
      <w:pPr>
        <w:jc w:val="both"/>
      </w:pPr>
      <w:r>
        <w:t xml:space="preserve">  // List of tags used to load the relevant MetaGraphDef from SavedModel.</w:t>
      </w:r>
    </w:p>
    <w:p>
      <w:pPr>
        <w:jc w:val="both"/>
      </w:pPr>
      <w:r>
        <w:t xml:space="preserve">  repeated string saved_model_tags = 3;</w:t>
      </w:r>
    </w:p>
    <w:p>
      <w:pPr>
        <w:jc w:val="both"/>
      </w:pPr>
      <w:r>
        <w:t xml:space="preserve">  // TODO(b/33279154): Add more metadata as mentioned in the bug.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