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tensorflow.serving;</w:t>
      </w:r>
    </w:p>
    <w:p>
      <w:pPr>
        <w:jc w:val="both"/>
      </w:pPr>
      <w:r/>
    </w:p>
    <w:p>
      <w:pPr>
        <w:jc w:val="both"/>
      </w:pPr>
      <w:r>
        <w:t>import "tensorflow_serving/apis/classification.proto";</w:t>
      </w:r>
    </w:p>
    <w:p>
      <w:pPr>
        <w:jc w:val="both"/>
      </w:pPr>
      <w:r>
        <w:t>import "tensorflow_serving/apis/inference.proto";</w:t>
      </w:r>
    </w:p>
    <w:p>
      <w:pPr>
        <w:jc w:val="both"/>
      </w:pPr>
      <w:r>
        <w:t>import "tensorflow_serving/apis/logging.proto";</w:t>
      </w:r>
    </w:p>
    <w:p>
      <w:pPr>
        <w:jc w:val="both"/>
      </w:pPr>
      <w:r>
        <w:t>import "tensorflow_serving/apis/predict.proto";</w:t>
      </w:r>
    </w:p>
    <w:p>
      <w:pPr>
        <w:jc w:val="both"/>
      </w:pPr>
      <w:r>
        <w:t>import "tensorflow_serving/apis/regression.proto";</w:t>
      </w:r>
    </w:p>
    <w:p>
      <w:pPr>
        <w:jc w:val="both"/>
      </w:pPr>
      <w:r>
        <w:t>import "tensorflow_serving/apis/session_service.proto";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/>
    </w:p>
    <w:p>
      <w:pPr>
        <w:jc w:val="both"/>
      </w:pPr>
      <w:r>
        <w:t>message ClassifyLog {</w:t>
      </w:r>
    </w:p>
    <w:p>
      <w:pPr>
        <w:jc w:val="both"/>
      </w:pPr>
      <w:r>
        <w:t xml:space="preserve">  ClassificationRequest request = 1;</w:t>
      </w:r>
    </w:p>
    <w:p>
      <w:pPr>
        <w:jc w:val="both"/>
      </w:pPr>
      <w:r>
        <w:t xml:space="preserve">  ClassificationResponse response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RegressLog {</w:t>
      </w:r>
    </w:p>
    <w:p>
      <w:pPr>
        <w:jc w:val="both"/>
      </w:pPr>
      <w:r>
        <w:t xml:space="preserve">  RegressionRequest request = 1;</w:t>
      </w:r>
    </w:p>
    <w:p>
      <w:pPr>
        <w:jc w:val="both"/>
      </w:pPr>
      <w:r>
        <w:t xml:space="preserve">  RegressionResponse response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PredictLog {</w:t>
      </w:r>
    </w:p>
    <w:p>
      <w:pPr>
        <w:jc w:val="both"/>
      </w:pPr>
      <w:r>
        <w:t xml:space="preserve">  PredictRequest request = 1;</w:t>
      </w:r>
    </w:p>
    <w:p>
      <w:pPr>
        <w:jc w:val="both"/>
      </w:pPr>
      <w:r>
        <w:t xml:space="preserve">  PredictResponse response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MultiInferenceLog {</w:t>
      </w:r>
    </w:p>
    <w:p>
      <w:pPr>
        <w:jc w:val="both"/>
      </w:pPr>
      <w:r>
        <w:t xml:space="preserve">  MultiInferenceRequest request = 1;</w:t>
      </w:r>
    </w:p>
    <w:p>
      <w:pPr>
        <w:jc w:val="both"/>
      </w:pPr>
      <w:r>
        <w:t xml:space="preserve">  MultiInferenceResponse response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SessionRunLog {</w:t>
      </w:r>
    </w:p>
    <w:p>
      <w:pPr>
        <w:jc w:val="both"/>
      </w:pPr>
      <w:r>
        <w:t xml:space="preserve">  SessionRunRequest request = 1;</w:t>
      </w:r>
    </w:p>
    <w:p>
      <w:pPr>
        <w:jc w:val="both"/>
      </w:pPr>
      <w:r>
        <w:t xml:space="preserve">  SessionRunResponse response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Logged model inference request.</w:t>
      </w:r>
    </w:p>
    <w:p>
      <w:pPr>
        <w:jc w:val="both"/>
      </w:pPr>
      <w:r>
        <w:t>message PredictionLog {</w:t>
      </w:r>
    </w:p>
    <w:p>
      <w:pPr>
        <w:jc w:val="both"/>
      </w:pPr>
      <w:r>
        <w:t xml:space="preserve">  LogMetadata log_metadata = 1;</w:t>
      </w:r>
    </w:p>
    <w:p>
      <w:pPr>
        <w:jc w:val="both"/>
      </w:pPr>
      <w:r>
        <w:t xml:space="preserve">  oneof log_type {</w:t>
      </w:r>
    </w:p>
    <w:p>
      <w:pPr>
        <w:jc w:val="both"/>
      </w:pPr>
      <w:r>
        <w:t xml:space="preserve">    ClassifyLog classify_log = 2;</w:t>
      </w:r>
    </w:p>
    <w:p>
      <w:pPr>
        <w:jc w:val="both"/>
      </w:pPr>
      <w:r>
        <w:t xml:space="preserve">    RegressLog regress_log = 3;</w:t>
      </w:r>
    </w:p>
    <w:p>
      <w:pPr>
        <w:jc w:val="both"/>
      </w:pPr>
      <w:r>
        <w:t xml:space="preserve">    PredictLog predict_log = 6;</w:t>
      </w:r>
    </w:p>
    <w:p>
      <w:pPr>
        <w:jc w:val="both"/>
      </w:pPr>
      <w:r>
        <w:t xml:space="preserve">    MultiInferenceLog multi_inference_log = 4;</w:t>
      </w:r>
    </w:p>
    <w:p>
      <w:pPr>
        <w:jc w:val="both"/>
      </w:pPr>
      <w:r>
        <w:t xml:space="preserve">    SessionRunLog session_run_log = 5;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