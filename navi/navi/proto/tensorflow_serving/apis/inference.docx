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This file contains messages for various machine learning inferences</w:t>
      </w:r>
    </w:p>
    <w:p>
      <w:pPr>
        <w:jc w:val="both"/>
      </w:pPr>
      <w:r>
        <w:t>// such as regression and classification.</w:t>
      </w:r>
    </w:p>
    <w:p>
      <w:pPr>
        <w:jc w:val="both"/>
      </w:pPr>
      <w:r>
        <w:t>//</w:t>
      </w:r>
    </w:p>
    <w:p>
      <w:pPr>
        <w:jc w:val="both"/>
      </w:pPr>
      <w:r>
        <w:t>// In many applications more than one type of inference is desired for a single</w:t>
      </w:r>
    </w:p>
    <w:p>
      <w:pPr>
        <w:jc w:val="both"/>
      </w:pPr>
      <w:r>
        <w:t>// input.  For example, given meteorologic data an application may want to</w:t>
      </w:r>
    </w:p>
    <w:p>
      <w:pPr>
        <w:jc w:val="both"/>
      </w:pPr>
      <w:r>
        <w:t>// perform a classification to determine if we should expect rain, snow or sun</w:t>
      </w:r>
    </w:p>
    <w:p>
      <w:pPr>
        <w:jc w:val="both"/>
      </w:pPr>
      <w:r>
        <w:t>// and also perform a regression to predict the temperature.</w:t>
      </w:r>
    </w:p>
    <w:p>
      <w:pPr>
        <w:jc w:val="both"/>
      </w:pPr>
      <w:r>
        <w:t>// Sharing the single input data between two inference tasks can be accomplished</w:t>
      </w:r>
    </w:p>
    <w:p>
      <w:pPr>
        <w:jc w:val="both"/>
      </w:pPr>
      <w:r>
        <w:t>// using MultiInferenceRequest and MultiInferenceResponse.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"tensorflow_serving/apis/classification.proto";</w:t>
      </w:r>
    </w:p>
    <w:p>
      <w:pPr>
        <w:jc w:val="both"/>
      </w:pPr>
      <w:r>
        <w:t>import "tensorflow_serving/apis/input.proto";</w:t>
      </w:r>
    </w:p>
    <w:p>
      <w:pPr>
        <w:jc w:val="both"/>
      </w:pPr>
      <w:r>
        <w:t>import "tensorflow_serving/apis/model.proto";</w:t>
      </w:r>
    </w:p>
    <w:p>
      <w:pPr>
        <w:jc w:val="both"/>
      </w:pPr>
      <w:r>
        <w:t>import "tensorflow_serving/apis/regression.proto";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// Inference request such as classification, regression, etc...</w:t>
      </w:r>
    </w:p>
    <w:p>
      <w:pPr>
        <w:jc w:val="both"/>
      </w:pPr>
      <w:r>
        <w:t>message InferenceTask {</w:t>
      </w:r>
    </w:p>
    <w:p>
      <w:pPr>
        <w:jc w:val="both"/>
      </w:pPr>
      <w:r>
        <w:t xml:space="preserve">  // Model Specification. If version is not specified, will use the latest</w:t>
      </w:r>
    </w:p>
    <w:p>
      <w:pPr>
        <w:jc w:val="both"/>
      </w:pPr>
      <w:r>
        <w:t xml:space="preserve">  // (numerical) version.</w:t>
      </w:r>
    </w:p>
    <w:p>
      <w:pPr>
        <w:jc w:val="both"/>
      </w:pPr>
      <w:r>
        <w:t xml:space="preserve">  // All ModelSpecs in a MultiInferenceRequest must access the same model name.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/>
    </w:p>
    <w:p>
      <w:pPr>
        <w:jc w:val="both"/>
      </w:pPr>
      <w:r>
        <w:t xml:space="preserve">  // Signature's method_name. Should be one of the method names defined in</w:t>
      </w:r>
    </w:p>
    <w:p>
      <w:pPr>
        <w:jc w:val="both"/>
      </w:pPr>
      <w:r>
        <w:t xml:space="preserve">  // third_party/tensorflow/python/saved_model/signature_constants.py.</w:t>
      </w:r>
    </w:p>
    <w:p>
      <w:pPr>
        <w:jc w:val="both"/>
      </w:pPr>
      <w:r>
        <w:t xml:space="preserve">  // e.g. "tensorflow/serving/classify".</w:t>
      </w:r>
    </w:p>
    <w:p>
      <w:pPr>
        <w:jc w:val="both"/>
      </w:pPr>
      <w:r>
        <w:t xml:space="preserve">  string method_name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Inference result, matches the type of request or is an error.</w:t>
      </w:r>
    </w:p>
    <w:p>
      <w:pPr>
        <w:jc w:val="both"/>
      </w:pPr>
      <w:r>
        <w:t>message InferenceResult {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/>
    </w:p>
    <w:p>
      <w:pPr>
        <w:jc w:val="both"/>
      </w:pPr>
      <w:r>
        <w:t xml:space="preserve">  oneof result {</w:t>
      </w:r>
    </w:p>
    <w:p>
      <w:pPr>
        <w:jc w:val="both"/>
      </w:pPr>
      <w:r>
        <w:t xml:space="preserve">    ClassificationResult classification_result = 2;</w:t>
      </w:r>
    </w:p>
    <w:p>
      <w:pPr>
        <w:jc w:val="both"/>
      </w:pPr>
      <w:r>
        <w:t xml:space="preserve">    RegressionResult regression_result = 3;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Inference request containing one or more requests.</w:t>
      </w:r>
    </w:p>
    <w:p>
      <w:pPr>
        <w:jc w:val="both"/>
      </w:pPr>
      <w:r>
        <w:t>message MultiInferenceRequest {</w:t>
      </w:r>
    </w:p>
    <w:p>
      <w:pPr>
        <w:jc w:val="both"/>
      </w:pPr>
      <w:r>
        <w:t xml:space="preserve">  // Inference tasks.</w:t>
      </w:r>
    </w:p>
    <w:p>
      <w:pPr>
        <w:jc w:val="both"/>
      </w:pPr>
      <w:r>
        <w:t xml:space="preserve">  repeated InferenceTask tasks = 1;</w:t>
      </w:r>
    </w:p>
    <w:p>
      <w:pPr>
        <w:jc w:val="both"/>
      </w:pPr>
      <w:r/>
    </w:p>
    <w:p>
      <w:pPr>
        <w:jc w:val="both"/>
      </w:pPr>
      <w:r>
        <w:t xml:space="preserve">  // Input data.</w:t>
      </w:r>
    </w:p>
    <w:p>
      <w:pPr>
        <w:jc w:val="both"/>
      </w:pPr>
      <w:r>
        <w:t xml:space="preserve">  Input input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Inference request containing one or more responses.</w:t>
      </w:r>
    </w:p>
    <w:p>
      <w:pPr>
        <w:jc w:val="both"/>
      </w:pPr>
      <w:r>
        <w:t>message MultiInferenceResponse {</w:t>
      </w:r>
    </w:p>
    <w:p>
      <w:pPr>
        <w:jc w:val="both"/>
      </w:pPr>
      <w:r>
        <w:t xml:space="preserve">  // List of results; one for each InferenceTask in the request, returned in the</w:t>
      </w:r>
    </w:p>
    <w:p>
      <w:pPr>
        <w:jc w:val="both"/>
      </w:pPr>
      <w:r>
        <w:t xml:space="preserve">  // same order as the request.</w:t>
      </w:r>
    </w:p>
    <w:p>
      <w:pPr>
        <w:jc w:val="both"/>
      </w:pPr>
      <w:r>
        <w:t xml:space="preserve">  repeated InferenceResult results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