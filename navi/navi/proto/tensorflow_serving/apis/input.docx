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Input used in serving APIs.  Based on the tensorflow.Example family of</w:t>
      </w:r>
    </w:p>
    <w:p>
      <w:pPr>
        <w:jc w:val="both"/>
      </w:pPr>
      <w:r>
        <w:t>// feature representations.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import "tensorflow/core/example/example.proto";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/>
    </w:p>
    <w:p>
      <w:pPr>
        <w:jc w:val="both"/>
      </w:pPr>
      <w:r>
        <w:t>// Specifies one or more fully independent input Examples.</w:t>
      </w:r>
    </w:p>
    <w:p>
      <w:pPr>
        <w:jc w:val="both"/>
      </w:pPr>
      <w:r>
        <w:t>// See examples at:</w:t>
      </w:r>
    </w:p>
    <w:p>
      <w:pPr>
        <w:jc w:val="both"/>
      </w:pPr>
      <w:r>
        <w:t>//     https://github.com/tensorflow/tensorflow/blob/master/tensorflow/core/example/example.proto</w:t>
      </w:r>
    </w:p>
    <w:p>
      <w:pPr>
        <w:jc w:val="both"/>
      </w:pPr>
      <w:r>
        <w:t>message ExampleList {</w:t>
      </w:r>
    </w:p>
    <w:p>
      <w:pPr>
        <w:jc w:val="both"/>
      </w:pPr>
      <w:r>
        <w:t xml:space="preserve">  repeated tensorflow.Example examples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Specifies one or more independent input Examples, with a common context</w:t>
      </w:r>
    </w:p>
    <w:p>
      <w:pPr>
        <w:jc w:val="both"/>
      </w:pPr>
      <w:r>
        <w:t>// Example.</w:t>
      </w:r>
    </w:p>
    <w:p>
      <w:pPr>
        <w:jc w:val="both"/>
      </w:pPr>
      <w:r>
        <w:t>//</w:t>
      </w:r>
    </w:p>
    <w:p>
      <w:pPr>
        <w:jc w:val="both"/>
      </w:pPr>
      <w:r>
        <w:t>// The common use case for context is to cleanly and optimally specify some</w:t>
      </w:r>
    </w:p>
    <w:p>
      <w:pPr>
        <w:jc w:val="both"/>
      </w:pPr>
      <w:r>
        <w:t>// features that are common across multiple examples.</w:t>
      </w:r>
    </w:p>
    <w:p>
      <w:pPr>
        <w:jc w:val="both"/>
      </w:pPr>
      <w:r>
        <w:t>//</w:t>
      </w:r>
    </w:p>
    <w:p>
      <w:pPr>
        <w:jc w:val="both"/>
      </w:pPr>
      <w:r>
        <w:t>// See example below with a search query as the context and multiple restaurants</w:t>
      </w:r>
    </w:p>
    <w:p>
      <w:pPr>
        <w:jc w:val="both"/>
      </w:pPr>
      <w:r>
        <w:t>// to perform some inference on.</w:t>
      </w:r>
    </w:p>
    <w:p>
      <w:pPr>
        <w:jc w:val="both"/>
      </w:pPr>
      <w:r>
        <w:t>//</w:t>
      </w:r>
    </w:p>
    <w:p>
      <w:pPr>
        <w:jc w:val="both"/>
      </w:pPr>
      <w:r>
        <w:t>// context: {</w:t>
      </w:r>
    </w:p>
    <w:p>
      <w:pPr>
        <w:jc w:val="both"/>
      </w:pPr>
      <w:r>
        <w:t>//   features: {</w:t>
      </w:r>
    </w:p>
    <w:p>
      <w:pPr>
        <w:jc w:val="both"/>
      </w:pPr>
      <w:r>
        <w:t>//     feature: {</w:t>
      </w:r>
    </w:p>
    <w:p>
      <w:pPr>
        <w:jc w:val="both"/>
      </w:pPr>
      <w:r>
        <w:t>//       key  : "query"</w:t>
      </w:r>
    </w:p>
    <w:p>
      <w:pPr>
        <w:jc w:val="both"/>
      </w:pPr>
      <w:r>
        <w:t>//       value: {</w:t>
      </w:r>
    </w:p>
    <w:p>
      <w:pPr>
        <w:jc w:val="both"/>
      </w:pPr>
      <w:r>
        <w:t>//         bytes_list: {</w:t>
      </w:r>
    </w:p>
    <w:p>
      <w:pPr>
        <w:jc w:val="both"/>
      </w:pPr>
      <w:r>
        <w:t>//           value: [ "pizza" ]</w:t>
      </w:r>
    </w:p>
    <w:p>
      <w:pPr>
        <w:jc w:val="both"/>
      </w:pPr>
      <w:r>
        <w:t>//         }</w:t>
      </w:r>
    </w:p>
    <w:p>
      <w:pPr>
        <w:jc w:val="both"/>
      </w:pPr>
      <w:r>
        <w:t>//       }</w:t>
      </w:r>
    </w:p>
    <w:p>
      <w:pPr>
        <w:jc w:val="both"/>
      </w:pPr>
      <w:r>
        <w:t>//     }</w:t>
      </w:r>
    </w:p>
    <w:p>
      <w:pPr>
        <w:jc w:val="both"/>
      </w:pPr>
      <w:r>
        <w:t>//   }</w:t>
      </w:r>
    </w:p>
    <w:p>
      <w:pPr>
        <w:jc w:val="both"/>
      </w:pPr>
      <w:r>
        <w:t>// }</w:t>
      </w:r>
    </w:p>
    <w:p>
      <w:pPr>
        <w:jc w:val="both"/>
      </w:pPr>
      <w:r>
        <w:t>// examples: {</w:t>
      </w:r>
    </w:p>
    <w:p>
      <w:pPr>
        <w:jc w:val="both"/>
      </w:pPr>
      <w:r>
        <w:t>//   features: {</w:t>
      </w:r>
    </w:p>
    <w:p>
      <w:pPr>
        <w:jc w:val="both"/>
      </w:pPr>
      <w:r>
        <w:t>//     feature: {</w:t>
      </w:r>
    </w:p>
    <w:p>
      <w:pPr>
        <w:jc w:val="both"/>
      </w:pPr>
      <w:r>
        <w:t>//       key  : "cuisine"</w:t>
      </w:r>
    </w:p>
    <w:p>
      <w:pPr>
        <w:jc w:val="both"/>
      </w:pPr>
      <w:r>
        <w:t>//       value: {</w:t>
      </w:r>
    </w:p>
    <w:p>
      <w:pPr>
        <w:jc w:val="both"/>
      </w:pPr>
      <w:r>
        <w:t>//         bytes_list: {</w:t>
      </w:r>
    </w:p>
    <w:p>
      <w:pPr>
        <w:jc w:val="both"/>
      </w:pPr>
      <w:r>
        <w:t>//           value: [ "Pizzeria" ]</w:t>
      </w:r>
    </w:p>
    <w:p>
      <w:pPr>
        <w:jc w:val="both"/>
      </w:pPr>
      <w:r>
        <w:t>//         }</w:t>
      </w:r>
    </w:p>
    <w:p>
      <w:pPr>
        <w:jc w:val="both"/>
      </w:pPr>
      <w:r>
        <w:t>//       }</w:t>
      </w:r>
    </w:p>
    <w:p>
      <w:pPr>
        <w:jc w:val="both"/>
      </w:pPr>
      <w:r>
        <w:t>//     }</w:t>
      </w:r>
    </w:p>
    <w:p>
      <w:pPr>
        <w:jc w:val="both"/>
      </w:pPr>
      <w:r>
        <w:t>//   }</w:t>
      </w:r>
    </w:p>
    <w:p>
      <w:pPr>
        <w:jc w:val="both"/>
      </w:pPr>
      <w:r>
        <w:t>// }</w:t>
      </w:r>
    </w:p>
    <w:p>
      <w:pPr>
        <w:jc w:val="both"/>
      </w:pPr>
      <w:r>
        <w:t>// examples: {</w:t>
      </w:r>
    </w:p>
    <w:p>
      <w:pPr>
        <w:jc w:val="both"/>
      </w:pPr>
      <w:r>
        <w:t>//   features: {</w:t>
      </w:r>
    </w:p>
    <w:p>
      <w:pPr>
        <w:jc w:val="both"/>
      </w:pPr>
      <w:r>
        <w:t>//     feature: {</w:t>
      </w:r>
    </w:p>
    <w:p>
      <w:pPr>
        <w:jc w:val="both"/>
      </w:pPr>
      <w:r>
        <w:t>//       key  : "cuisine"</w:t>
      </w:r>
    </w:p>
    <w:p>
      <w:pPr>
        <w:jc w:val="both"/>
      </w:pPr>
      <w:r>
        <w:t>//       value: {</w:t>
      </w:r>
    </w:p>
    <w:p>
      <w:pPr>
        <w:jc w:val="both"/>
      </w:pPr>
      <w:r>
        <w:t>//         bytes_list: {</w:t>
      </w:r>
    </w:p>
    <w:p>
      <w:pPr>
        <w:jc w:val="both"/>
      </w:pPr>
      <w:r>
        <w:t>//           value: [ "Taqueria" ]</w:t>
      </w:r>
    </w:p>
    <w:p>
      <w:pPr>
        <w:jc w:val="both"/>
      </w:pPr>
      <w:r>
        <w:t>//         }</w:t>
      </w:r>
    </w:p>
    <w:p>
      <w:pPr>
        <w:jc w:val="both"/>
      </w:pPr>
      <w:r>
        <w:t>//       }</w:t>
      </w:r>
    </w:p>
    <w:p>
      <w:pPr>
        <w:jc w:val="both"/>
      </w:pPr>
      <w:r>
        <w:t>//     }</w:t>
      </w:r>
    </w:p>
    <w:p>
      <w:pPr>
        <w:jc w:val="both"/>
      </w:pPr>
      <w:r>
        <w:t>//   }</w:t>
      </w:r>
    </w:p>
    <w:p>
      <w:pPr>
        <w:jc w:val="both"/>
      </w:pPr>
      <w:r>
        <w:t>// }</w:t>
      </w:r>
    </w:p>
    <w:p>
      <w:pPr>
        <w:jc w:val="both"/>
      </w:pPr>
      <w:r>
        <w:t>//</w:t>
      </w:r>
    </w:p>
    <w:p>
      <w:pPr>
        <w:jc w:val="both"/>
      </w:pPr>
      <w:r>
        <w:t>// Implementations of ExampleListWithContext merge the context Example into each</w:t>
      </w:r>
    </w:p>
    <w:p>
      <w:pPr>
        <w:jc w:val="both"/>
      </w:pPr>
      <w:r>
        <w:t>// of the Examples. Note that feature keys must not be duplicated between the</w:t>
      </w:r>
    </w:p>
    <w:p>
      <w:pPr>
        <w:jc w:val="both"/>
      </w:pPr>
      <w:r>
        <w:t>// Examples and context Example, or the behavior is undefined.</w:t>
      </w:r>
    </w:p>
    <w:p>
      <w:pPr>
        <w:jc w:val="both"/>
      </w:pPr>
      <w:r>
        <w:t>//</w:t>
      </w:r>
    </w:p>
    <w:p>
      <w:pPr>
        <w:jc w:val="both"/>
      </w:pPr>
      <w:r>
        <w:t>// See also:</w:t>
      </w:r>
    </w:p>
    <w:p>
      <w:pPr>
        <w:jc w:val="both"/>
      </w:pPr>
      <w:r>
        <w:t>//     tensorflow/core/example/example.proto</w:t>
      </w:r>
    </w:p>
    <w:p>
      <w:pPr>
        <w:jc w:val="both"/>
      </w:pPr>
      <w:r>
        <w:t>//     https://developers.google.com/protocol-buffers/docs/proto3#maps</w:t>
      </w:r>
    </w:p>
    <w:p>
      <w:pPr>
        <w:jc w:val="both"/>
      </w:pPr>
      <w:r>
        <w:t>message ExampleListWithContext {</w:t>
      </w:r>
    </w:p>
    <w:p>
      <w:pPr>
        <w:jc w:val="both"/>
      </w:pPr>
      <w:r>
        <w:t xml:space="preserve">  repeated tensorflow.Example examples = 1;</w:t>
      </w:r>
    </w:p>
    <w:p>
      <w:pPr>
        <w:jc w:val="both"/>
      </w:pPr>
      <w:r>
        <w:t xml:space="preserve">  tensorflow.Example context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Input {</w:t>
      </w:r>
    </w:p>
    <w:p>
      <w:pPr>
        <w:jc w:val="both"/>
      </w:pPr>
      <w:r>
        <w:t xml:space="preserve">  oneof kind {</w:t>
      </w:r>
    </w:p>
    <w:p>
      <w:pPr>
        <w:jc w:val="both"/>
      </w:pPr>
      <w:r>
        <w:t xml:space="preserve">    ExampleList example_list = 1 [lazy = true];</w:t>
      </w:r>
    </w:p>
    <w:p>
      <w:pPr>
        <w:jc w:val="both"/>
      </w:pPr>
      <w:r>
        <w:t xml:space="preserve">    ExampleListWithContext example_list_with_context = 2 [lazy = true];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