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/>
    </w:p>
    <w:p>
      <w:pPr>
        <w:jc w:val="both"/>
      </w:pPr>
      <w:r>
        <w:t>import "tensorflow_serving/apis/input.proto";</w:t>
      </w:r>
    </w:p>
    <w:p>
      <w:pPr>
        <w:jc w:val="both"/>
      </w:pPr>
      <w:r>
        <w:t>import "tensorflow_serving/apis/model.proto";</w:t>
      </w:r>
    </w:p>
    <w:p>
      <w:pPr>
        <w:jc w:val="both"/>
      </w:pPr>
      <w:r/>
    </w:p>
    <w:p>
      <w:pPr>
        <w:jc w:val="both"/>
      </w:pPr>
      <w:r>
        <w:t>package tensorflow.serving;</w:t>
      </w:r>
    </w:p>
    <w:p>
      <w:pPr>
        <w:jc w:val="both"/>
      </w:pPr>
      <w:r/>
    </w:p>
    <w:p>
      <w:pPr>
        <w:jc w:val="both"/>
      </w:pPr>
      <w:r>
        <w:t>// Regression result for a single item (tensorflow.Example).</w:t>
      </w:r>
    </w:p>
    <w:p>
      <w:pPr>
        <w:jc w:val="both"/>
      </w:pPr>
      <w:r>
        <w:t>message Regression {</w:t>
      </w:r>
    </w:p>
    <w:p>
      <w:pPr>
        <w:jc w:val="both"/>
      </w:pPr>
      <w:r>
        <w:t xml:space="preserve">  float value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Contains one result per input example, in the same order as the input in</w:t>
      </w:r>
    </w:p>
    <w:p>
      <w:pPr>
        <w:jc w:val="both"/>
      </w:pPr>
      <w:r>
        <w:t>// RegressionRequest.</w:t>
      </w:r>
    </w:p>
    <w:p>
      <w:pPr>
        <w:jc w:val="both"/>
      </w:pPr>
      <w:r>
        <w:t>message RegressionResult {</w:t>
      </w:r>
    </w:p>
    <w:p>
      <w:pPr>
        <w:jc w:val="both"/>
      </w:pPr>
      <w:r>
        <w:t xml:space="preserve">  repeated Regression regressions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RPC interfaces.</w:t>
      </w:r>
    </w:p>
    <w:p>
      <w:pPr>
        <w:jc w:val="both"/>
      </w:pPr>
      <w:r/>
    </w:p>
    <w:p>
      <w:pPr>
        <w:jc w:val="both"/>
      </w:pPr>
      <w:r>
        <w:t>message RegressionRequest {</w:t>
      </w:r>
    </w:p>
    <w:p>
      <w:pPr>
        <w:jc w:val="both"/>
      </w:pPr>
      <w:r>
        <w:t xml:space="preserve">  // Model Specification. If version is not specified, will use the latest</w:t>
      </w:r>
    </w:p>
    <w:p>
      <w:pPr>
        <w:jc w:val="both"/>
      </w:pPr>
      <w:r>
        <w:t xml:space="preserve">  // (numerical) version.</w:t>
      </w:r>
    </w:p>
    <w:p>
      <w:pPr>
        <w:jc w:val="both"/>
      </w:pPr>
      <w:r>
        <w:t xml:space="preserve">  ModelSpec model_spec = 1;</w:t>
      </w:r>
    </w:p>
    <w:p>
      <w:pPr>
        <w:jc w:val="both"/>
      </w:pPr>
      <w:r/>
    </w:p>
    <w:p>
      <w:pPr>
        <w:jc w:val="both"/>
      </w:pPr>
      <w:r>
        <w:t xml:space="preserve">  // Input data.</w:t>
      </w:r>
    </w:p>
    <w:p>
      <w:pPr>
        <w:jc w:val="both"/>
      </w:pPr>
      <w:r>
        <w:t xml:space="preserve">  tensorflow.serving.Input input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RegressionResponse {</w:t>
      </w:r>
    </w:p>
    <w:p>
      <w:pPr>
        <w:jc w:val="both"/>
      </w:pPr>
      <w:r>
        <w:t xml:space="preserve">  // Effective Model Specification used for regression.</w:t>
      </w:r>
    </w:p>
    <w:p>
      <w:pPr>
        <w:jc w:val="both"/>
      </w:pPr>
      <w:r>
        <w:t xml:space="preserve">  ModelSpec model_spec = 2;</w:t>
      </w:r>
    </w:p>
    <w:p>
      <w:pPr>
        <w:jc w:val="both"/>
      </w:pPr>
      <w:r/>
    </w:p>
    <w:p>
      <w:pPr>
        <w:jc w:val="both"/>
      </w:pPr>
      <w:r>
        <w:t xml:space="preserve">  RegressionResult result = 1;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