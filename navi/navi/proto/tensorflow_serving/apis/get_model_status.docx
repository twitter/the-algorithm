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tensorflow.serving;</w:t>
      </w:r>
    </w:p>
    <w:p>
      <w:pPr>
        <w:jc w:val="both"/>
      </w:pPr>
      <w:r/>
    </w:p>
    <w:p>
      <w:pPr>
        <w:jc w:val="both"/>
      </w:pPr>
      <w:r>
        <w:t>import "tensorflow_serving/apis/model.proto";</w:t>
      </w:r>
    </w:p>
    <w:p>
      <w:pPr>
        <w:jc w:val="both"/>
      </w:pPr>
      <w:r>
        <w:t>import "tensorflow_serving/apis/status.proto";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/>
    </w:p>
    <w:p>
      <w:pPr>
        <w:jc w:val="both"/>
      </w:pPr>
      <w:r>
        <w:t>// GetModelStatusRequest contains a ModelSpec indicating the model for which</w:t>
      </w:r>
    </w:p>
    <w:p>
      <w:pPr>
        <w:jc w:val="both"/>
      </w:pPr>
      <w:r>
        <w:t>// to get status.</w:t>
      </w:r>
    </w:p>
    <w:p>
      <w:pPr>
        <w:jc w:val="both"/>
      </w:pPr>
      <w:r>
        <w:t>message GetModelStatusRequest {</w:t>
      </w:r>
    </w:p>
    <w:p>
      <w:pPr>
        <w:jc w:val="both"/>
      </w:pPr>
      <w:r>
        <w:t xml:space="preserve">  // Model Specification. If version is not specified, information about all</w:t>
      </w:r>
    </w:p>
    <w:p>
      <w:pPr>
        <w:jc w:val="both"/>
      </w:pPr>
      <w:r>
        <w:t xml:space="preserve">  // versions of the model will be returned. If a version is specified, the</w:t>
      </w:r>
    </w:p>
    <w:p>
      <w:pPr>
        <w:jc w:val="both"/>
      </w:pPr>
      <w:r>
        <w:t xml:space="preserve">  // status of only that version will be returned.</w:t>
      </w:r>
    </w:p>
    <w:p>
      <w:pPr>
        <w:jc w:val="both"/>
      </w:pPr>
      <w:r>
        <w:t xml:space="preserve">  ModelSpec model_spec = 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Version number, state, and status for a single version of a model.</w:t>
      </w:r>
    </w:p>
    <w:p>
      <w:pPr>
        <w:jc w:val="both"/>
      </w:pPr>
      <w:r>
        <w:t>message ModelVersionStatus {</w:t>
      </w:r>
    </w:p>
    <w:p>
      <w:pPr>
        <w:jc w:val="both"/>
      </w:pPr>
      <w:r>
        <w:t xml:space="preserve">  // Model version.</w:t>
      </w:r>
    </w:p>
    <w:p>
      <w:pPr>
        <w:jc w:val="both"/>
      </w:pPr>
      <w:r>
        <w:t xml:space="preserve">  int64 version = 1;</w:t>
      </w:r>
    </w:p>
    <w:p>
      <w:pPr>
        <w:jc w:val="both"/>
      </w:pPr>
      <w:r/>
    </w:p>
    <w:p>
      <w:pPr>
        <w:jc w:val="both"/>
      </w:pPr>
      <w:r>
        <w:t xml:space="preserve">  // States that map to ManagerState enum in</w:t>
      </w:r>
    </w:p>
    <w:p>
      <w:pPr>
        <w:jc w:val="both"/>
      </w:pPr>
      <w:r>
        <w:t xml:space="preserve">  // tensorflow_serving/core/servable_state.h</w:t>
      </w:r>
    </w:p>
    <w:p>
      <w:pPr>
        <w:jc w:val="both"/>
      </w:pPr>
      <w:r>
        <w:t xml:space="preserve">  enum State {</w:t>
      </w:r>
    </w:p>
    <w:p>
      <w:pPr>
        <w:jc w:val="both"/>
      </w:pPr>
      <w:r>
        <w:t xml:space="preserve">    // Default value.</w:t>
      </w:r>
    </w:p>
    <w:p>
      <w:pPr>
        <w:jc w:val="both"/>
      </w:pPr>
      <w:r>
        <w:t xml:space="preserve">    UNKNOWN = 0;</w:t>
      </w:r>
    </w:p>
    <w:p>
      <w:pPr>
        <w:jc w:val="both"/>
      </w:pPr>
      <w:r/>
    </w:p>
    <w:p>
      <w:pPr>
        <w:jc w:val="both"/>
      </w:pPr>
      <w:r>
        <w:t xml:space="preserve">    // The manager is tracking this servable, but has not initiated any action</w:t>
      </w:r>
    </w:p>
    <w:p>
      <w:pPr>
        <w:jc w:val="both"/>
      </w:pPr>
      <w:r>
        <w:t xml:space="preserve">    // pertaining to it.</w:t>
      </w:r>
    </w:p>
    <w:p>
      <w:pPr>
        <w:jc w:val="both"/>
      </w:pPr>
      <w:r>
        <w:t xml:space="preserve">    START = 10;</w:t>
      </w:r>
    </w:p>
    <w:p>
      <w:pPr>
        <w:jc w:val="both"/>
      </w:pPr>
      <w:r/>
    </w:p>
    <w:p>
      <w:pPr>
        <w:jc w:val="both"/>
      </w:pPr>
      <w:r>
        <w:t xml:space="preserve">    // The manager has decided to load this servable. In particular, checks</w:t>
      </w:r>
    </w:p>
    <w:p>
      <w:pPr>
        <w:jc w:val="both"/>
      </w:pPr>
      <w:r>
        <w:t xml:space="preserve">    // around resource availability and other aspects have passed, and the</w:t>
      </w:r>
    </w:p>
    <w:p>
      <w:pPr>
        <w:jc w:val="both"/>
      </w:pPr>
      <w:r>
        <w:t xml:space="preserve">    // manager is about to invoke the loader's Load() method.</w:t>
      </w:r>
    </w:p>
    <w:p>
      <w:pPr>
        <w:jc w:val="both"/>
      </w:pPr>
      <w:r>
        <w:t xml:space="preserve">    LOADING = 20;</w:t>
      </w:r>
    </w:p>
    <w:p>
      <w:pPr>
        <w:jc w:val="both"/>
      </w:pPr>
      <w:r/>
    </w:p>
    <w:p>
      <w:pPr>
        <w:jc w:val="both"/>
      </w:pPr>
      <w:r>
        <w:t xml:space="preserve">    // The manager has successfully loaded this servable and made it available</w:t>
      </w:r>
    </w:p>
    <w:p>
      <w:pPr>
        <w:jc w:val="both"/>
      </w:pPr>
      <w:r>
        <w:t xml:space="preserve">    // for serving (i.e. GetServableHandle(id) will succeed). To avoid races,</w:t>
      </w:r>
    </w:p>
    <w:p>
      <w:pPr>
        <w:jc w:val="both"/>
      </w:pPr>
      <w:r>
        <w:t xml:space="preserve">    // this state is not reported until *after* the servable is made</w:t>
      </w:r>
    </w:p>
    <w:p>
      <w:pPr>
        <w:jc w:val="both"/>
      </w:pPr>
      <w:r>
        <w:t xml:space="preserve">    // available.</w:t>
      </w:r>
    </w:p>
    <w:p>
      <w:pPr>
        <w:jc w:val="both"/>
      </w:pPr>
      <w:r>
        <w:t xml:space="preserve">    AVAILABLE = 30;</w:t>
      </w:r>
    </w:p>
    <w:p>
      <w:pPr>
        <w:jc w:val="both"/>
      </w:pPr>
      <w:r/>
    </w:p>
    <w:p>
      <w:pPr>
        <w:jc w:val="both"/>
      </w:pPr>
      <w:r>
        <w:t xml:space="preserve">    // The manager has decided to make this servable unavailable, and unload</w:t>
      </w:r>
    </w:p>
    <w:p>
      <w:pPr>
        <w:jc w:val="both"/>
      </w:pPr>
      <w:r>
        <w:t xml:space="preserve">    // it. To avoid races, this state is reported *before* the servable is</w:t>
      </w:r>
    </w:p>
    <w:p>
      <w:pPr>
        <w:jc w:val="both"/>
      </w:pPr>
      <w:r>
        <w:t xml:space="preserve">    // made unavailable.</w:t>
      </w:r>
    </w:p>
    <w:p>
      <w:pPr>
        <w:jc w:val="both"/>
      </w:pPr>
      <w:r>
        <w:t xml:space="preserve">    UNLOADING = 40;</w:t>
      </w:r>
    </w:p>
    <w:p>
      <w:pPr>
        <w:jc w:val="both"/>
      </w:pPr>
      <w:r/>
    </w:p>
    <w:p>
      <w:pPr>
        <w:jc w:val="both"/>
      </w:pPr>
      <w:r>
        <w:t xml:space="preserve">    // This servable has reached the end of its journey in the manager. Either</w:t>
      </w:r>
    </w:p>
    <w:p>
      <w:pPr>
        <w:jc w:val="both"/>
      </w:pPr>
      <w:r>
        <w:t xml:space="preserve">    // it loaded and ultimately unloaded successfully, or it hit an error at</w:t>
      </w:r>
    </w:p>
    <w:p>
      <w:pPr>
        <w:jc w:val="both"/>
      </w:pPr>
      <w:r>
        <w:t xml:space="preserve">    // some point in its lifecycle.</w:t>
      </w:r>
    </w:p>
    <w:p>
      <w:pPr>
        <w:jc w:val="both"/>
      </w:pPr>
      <w:r>
        <w:t xml:space="preserve">    END = 50;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Model state.</w:t>
      </w:r>
    </w:p>
    <w:p>
      <w:pPr>
        <w:jc w:val="both"/>
      </w:pPr>
      <w:r>
        <w:t xml:space="preserve">  State state = 2;</w:t>
      </w:r>
    </w:p>
    <w:p>
      <w:pPr>
        <w:jc w:val="both"/>
      </w:pPr>
      <w:r/>
    </w:p>
    <w:p>
      <w:pPr>
        <w:jc w:val="both"/>
      </w:pPr>
      <w:r>
        <w:t xml:space="preserve">  // Model status.</w:t>
      </w:r>
    </w:p>
    <w:p>
      <w:pPr>
        <w:jc w:val="both"/>
      </w:pPr>
      <w:r>
        <w:t xml:space="preserve">  StatusProto status = 3;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Response for ModelStatusRequest on successful run.</w:t>
      </w:r>
    </w:p>
    <w:p>
      <w:pPr>
        <w:jc w:val="both"/>
      </w:pPr>
      <w:r>
        <w:t>message GetModelStatusResponse {</w:t>
      </w:r>
    </w:p>
    <w:p>
      <w:pPr>
        <w:jc w:val="both"/>
      </w:pPr>
      <w:r>
        <w:t xml:space="preserve">  // Version number and status information for applicable model version(s).</w:t>
      </w:r>
    </w:p>
    <w:p>
      <w:pPr>
        <w:jc w:val="both"/>
      </w:pPr>
      <w:r>
        <w:t xml:space="preserve">  repeated ModelVersionStatus model_version_status = 1</w:t>
      </w:r>
    </w:p>
    <w:p>
      <w:pPr>
        <w:jc w:val="both"/>
      </w:pPr>
      <w:r>
        <w:t xml:space="preserve">      [json_name = "model_version_status"];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