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Config proto for FileSystemStoragePathSource.</w:t>
      </w:r>
    </w:p>
    <w:p>
      <w:pPr>
        <w:jc w:val="both"/>
      </w:pPr>
      <w:r>
        <w:t>message FileSystemStoragePathSourceConfig {</w:t>
      </w:r>
    </w:p>
    <w:p>
      <w:pPr>
        <w:jc w:val="both"/>
      </w:pPr>
      <w:r>
        <w:t xml:space="preserve">  // A policy that dictates which version(s) of a servable should be served.</w:t>
      </w:r>
    </w:p>
    <w:p>
      <w:pPr>
        <w:jc w:val="both"/>
      </w:pPr>
      <w:r>
        <w:t xml:space="preserve">  message ServableVersionPolicy {</w:t>
      </w:r>
    </w:p>
    <w:p>
      <w:pPr>
        <w:jc w:val="both"/>
      </w:pPr>
      <w:r>
        <w:t xml:space="preserve">    // Serve the latest versions (i.e. the ones with the highest version</w:t>
      </w:r>
    </w:p>
    <w:p>
      <w:pPr>
        <w:jc w:val="both"/>
      </w:pPr>
      <w:r>
        <w:t xml:space="preserve">    // numbers), among those found on disk.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This is the default policy, with the default number of versions as 1.</w:t>
      </w:r>
    </w:p>
    <w:p>
      <w:pPr>
        <w:jc w:val="both"/>
      </w:pPr>
      <w:r>
        <w:t xml:space="preserve">    message Latest {</w:t>
      </w:r>
    </w:p>
    <w:p>
      <w:pPr>
        <w:jc w:val="both"/>
      </w:pPr>
      <w:r>
        <w:t xml:space="preserve">      // Number of latest versions to serve. (The default is 1.)</w:t>
      </w:r>
    </w:p>
    <w:p>
      <w:pPr>
        <w:jc w:val="both"/>
      </w:pPr>
      <w:r>
        <w:t xml:space="preserve">      uint32 num_versions =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Serve all versions found on disk.</w:t>
      </w:r>
    </w:p>
    <w:p>
      <w:pPr>
        <w:jc w:val="both"/>
      </w:pPr>
      <w:r>
        <w:t xml:space="preserve">    message All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Serve a specific version (or set of versions).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This policy is useful for rolling back to a specific version, or for</w:t>
      </w:r>
    </w:p>
    <w:p>
      <w:pPr>
        <w:jc w:val="both"/>
      </w:pPr>
      <w:r>
        <w:t xml:space="preserve">    // canarying a specific version while still serving a separate stable</w:t>
      </w:r>
    </w:p>
    <w:p>
      <w:pPr>
        <w:jc w:val="both"/>
      </w:pPr>
      <w:r>
        <w:t xml:space="preserve">    // version.</w:t>
      </w:r>
    </w:p>
    <w:p>
      <w:pPr>
        <w:jc w:val="both"/>
      </w:pPr>
      <w:r>
        <w:t xml:space="preserve">    message Specific {</w:t>
      </w:r>
    </w:p>
    <w:p>
      <w:pPr>
        <w:jc w:val="both"/>
      </w:pPr>
      <w:r>
        <w:t xml:space="preserve">      // The version numbers to serve.</w:t>
      </w:r>
    </w:p>
    <w:p>
      <w:pPr>
        <w:jc w:val="both"/>
      </w:pPr>
      <w:r>
        <w:t xml:space="preserve">      repeated int64 versions =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oneof policy_choice {</w:t>
      </w:r>
    </w:p>
    <w:p>
      <w:pPr>
        <w:jc w:val="both"/>
      </w:pPr>
      <w:r>
        <w:t xml:space="preserve">      Latest latest = 100;</w:t>
      </w:r>
    </w:p>
    <w:p>
      <w:pPr>
        <w:jc w:val="both"/>
      </w:pPr>
      <w:r>
        <w:t xml:space="preserve">      All all = 101;</w:t>
      </w:r>
    </w:p>
    <w:p>
      <w:pPr>
        <w:jc w:val="both"/>
      </w:pPr>
      <w:r>
        <w:t xml:space="preserve">      Specific specific = 102;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 servable name and base path to look for versions of the servable.</w:t>
      </w:r>
    </w:p>
    <w:p>
      <w:pPr>
        <w:jc w:val="both"/>
      </w:pPr>
      <w:r>
        <w:t xml:space="preserve">  message ServableToMonitor {</w:t>
      </w:r>
    </w:p>
    <w:p>
      <w:pPr>
        <w:jc w:val="both"/>
      </w:pPr>
      <w:r>
        <w:t xml:space="preserve">    // The servable name to supply in aspired-versions callback calls. Child</w:t>
      </w:r>
    </w:p>
    <w:p>
      <w:pPr>
        <w:jc w:val="both"/>
      </w:pPr>
      <w:r>
        <w:t xml:space="preserve">    // paths of 'base_path' are considered to be versions of this servable.</w:t>
      </w:r>
    </w:p>
    <w:p>
      <w:pPr>
        <w:jc w:val="both"/>
      </w:pPr>
      <w:r>
        <w:t xml:space="preserve">    string servable_name = 1;</w:t>
      </w:r>
    </w:p>
    <w:p>
      <w:pPr>
        <w:jc w:val="both"/>
      </w:pPr>
      <w:r/>
    </w:p>
    <w:p>
      <w:pPr>
        <w:jc w:val="both"/>
      </w:pPr>
      <w:r>
        <w:t xml:space="preserve">    // The path to monitor, i.e. look for child paths of the form base_path/123.</w:t>
      </w:r>
    </w:p>
    <w:p>
      <w:pPr>
        <w:jc w:val="both"/>
      </w:pPr>
      <w:r>
        <w:t xml:space="preserve">    string base_path = 2;</w:t>
      </w:r>
    </w:p>
    <w:p>
      <w:pPr>
        <w:jc w:val="both"/>
      </w:pPr>
      <w:r/>
    </w:p>
    <w:p>
      <w:pPr>
        <w:jc w:val="both"/>
      </w:pPr>
      <w:r>
        <w:t xml:space="preserve">    // The policy to determines the number of versions of the servable to be</w:t>
      </w:r>
    </w:p>
    <w:p>
      <w:pPr>
        <w:jc w:val="both"/>
      </w:pPr>
      <w:r>
        <w:t xml:space="preserve">    // served at the same time.</w:t>
      </w:r>
    </w:p>
    <w:p>
      <w:pPr>
        <w:jc w:val="both"/>
      </w:pPr>
      <w:r>
        <w:t xml:space="preserve">    tensorflow.serving.FileSystemStoragePathSourceConfig.ServableVersionPolicy</w:t>
      </w:r>
    </w:p>
    <w:p>
      <w:pPr>
        <w:jc w:val="both"/>
      </w:pPr>
      <w:r>
        <w:t xml:space="preserve">        servable_version_policy = 4;</w:t>
      </w:r>
    </w:p>
    <w:p>
      <w:pPr>
        <w:jc w:val="both"/>
      </w:pPr>
      <w:r/>
    </w:p>
    <w:p>
      <w:pPr>
        <w:jc w:val="both"/>
      </w:pPr>
      <w:r>
        <w:t xml:space="preserve">    reserved 3;  // Legacy version_policy definition.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servables to monitor for new versions, and aspire.</w:t>
      </w:r>
    </w:p>
    <w:p>
      <w:pPr>
        <w:jc w:val="both"/>
      </w:pPr>
      <w:r>
        <w:t xml:space="preserve">  repeated ServableToMonitor servables = 5;</w:t>
      </w:r>
    </w:p>
    <w:p>
      <w:pPr>
        <w:jc w:val="both"/>
      </w:pPr>
      <w:r/>
    </w:p>
    <w:p>
      <w:pPr>
        <w:jc w:val="both"/>
      </w:pPr>
      <w:r>
        <w:t xml:space="preserve">  // A single servable name/base_path pair to monitor.</w:t>
      </w:r>
    </w:p>
    <w:p>
      <w:pPr>
        <w:jc w:val="both"/>
      </w:pPr>
      <w:r>
        <w:t xml:space="preserve">  // DEPRECATED: Use 'servables' instead.</w:t>
      </w:r>
    </w:p>
    <w:p>
      <w:pPr>
        <w:jc w:val="both"/>
      </w:pPr>
      <w:r>
        <w:t xml:space="preserve">  // TODO(b/30898016): Stop using these fields, and ultimately remove them here.</w:t>
      </w:r>
    </w:p>
    <w:p>
      <w:pPr>
        <w:jc w:val="both"/>
      </w:pPr>
      <w:r>
        <w:t xml:space="preserve">  string servable_name = 1 [deprecated = true];</w:t>
      </w:r>
    </w:p>
    <w:p>
      <w:pPr>
        <w:jc w:val="both"/>
      </w:pPr>
      <w:r>
        <w:t xml:space="preserve">  string base_path = 2 [deprecated = true];</w:t>
      </w:r>
    </w:p>
    <w:p>
      <w:pPr>
        <w:jc w:val="both"/>
      </w:pPr>
      <w:r/>
    </w:p>
    <w:p>
      <w:pPr>
        <w:jc w:val="both"/>
      </w:pPr>
      <w:r>
        <w:t xml:space="preserve">  // How long to wait between file-system polling to look for children of</w:t>
      </w:r>
    </w:p>
    <w:p>
      <w:pPr>
        <w:jc w:val="both"/>
      </w:pPr>
      <w:r>
        <w:t xml:space="preserve">  // 'base_path', in seconds.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set to zero, filesystem will be polled exactly once. If set to a</w:t>
      </w:r>
    </w:p>
    <w:p>
      <w:pPr>
        <w:jc w:val="both"/>
      </w:pPr>
      <w:r>
        <w:t xml:space="preserve">  // negative value (for testing use only), polling will be entirely disabled.</w:t>
      </w:r>
    </w:p>
    <w:p>
      <w:pPr>
        <w:jc w:val="both"/>
      </w:pPr>
      <w:r>
        <w:t xml:space="preserve">  int64 file_system_poll_wait_seconds = 3;</w:t>
      </w:r>
    </w:p>
    <w:p>
      <w:pPr>
        <w:jc w:val="both"/>
      </w:pPr>
      <w:r/>
    </w:p>
    <w:p>
      <w:pPr>
        <w:jc w:val="both"/>
      </w:pPr>
      <w:r>
        <w:t xml:space="preserve">  // If true, then FileSystemStoragePathSource::Create() and ::UpdateConfig()</w:t>
      </w:r>
    </w:p>
    <w:p>
      <w:pPr>
        <w:jc w:val="both"/>
      </w:pPr>
      <w:r>
        <w:t xml:space="preserve">  // fail if, for any configured servables, the file system doesn't currently</w:t>
      </w:r>
    </w:p>
    <w:p>
      <w:pPr>
        <w:jc w:val="both"/>
      </w:pPr>
      <w:r>
        <w:t xml:space="preserve">  // contain at least one version under the base path.</w:t>
      </w:r>
    </w:p>
    <w:p>
      <w:pPr>
        <w:jc w:val="both"/>
      </w:pPr>
      <w:r>
        <w:t xml:space="preserve">  // (Otherwise, it will emit a warning and keep pinging the file system to</w:t>
      </w:r>
    </w:p>
    <w:p>
      <w:pPr>
        <w:jc w:val="both"/>
      </w:pPr>
      <w:r>
        <w:t xml:space="preserve">  // check for a version to appear later.)</w:t>
      </w:r>
    </w:p>
    <w:p>
      <w:pPr>
        <w:jc w:val="both"/>
      </w:pPr>
      <w:r>
        <w:t xml:space="preserve">  // DEPRECATED: Use 'servable_versions_always_present' instead, which includes</w:t>
      </w:r>
    </w:p>
    <w:p>
      <w:pPr>
        <w:jc w:val="both"/>
      </w:pPr>
      <w:r>
        <w:t xml:space="preserve">  // this behavior.</w:t>
      </w:r>
    </w:p>
    <w:p>
      <w:pPr>
        <w:jc w:val="both"/>
      </w:pPr>
      <w:r>
        <w:t xml:space="preserve">  // TODO(b/30898016): Remove 2019-10-31 or later.</w:t>
      </w:r>
    </w:p>
    <w:p>
      <w:pPr>
        <w:jc w:val="both"/>
      </w:pPr>
      <w:r>
        <w:t xml:space="preserve">  bool fail_if_zero_versions_at_startup = 4 [deprecated = true];</w:t>
      </w:r>
    </w:p>
    <w:p>
      <w:pPr>
        <w:jc w:val="both"/>
      </w:pPr>
      <w:r/>
    </w:p>
    <w:p>
      <w:pPr>
        <w:jc w:val="both"/>
      </w:pPr>
      <w:r>
        <w:t xml:space="preserve">  // If true, the servable is always expected to exist on the underlying</w:t>
      </w:r>
    </w:p>
    <w:p>
      <w:pPr>
        <w:jc w:val="both"/>
      </w:pPr>
      <w:r>
        <w:t xml:space="preserve">  // filesystem. FileSystemStoragePathSource::Create() and ::UpdateConfig() will</w:t>
      </w:r>
    </w:p>
    <w:p>
      <w:pPr>
        <w:jc w:val="both"/>
      </w:pPr>
      <w:r>
        <w:t xml:space="preserve">  // fail if, for any configured servables, the file system doesn't currently</w:t>
      </w:r>
    </w:p>
    <w:p>
      <w:pPr>
        <w:jc w:val="both"/>
      </w:pPr>
      <w:r>
        <w:t xml:space="preserve">  // contain at least one version under the base path. In addition, if a polling</w:t>
      </w:r>
    </w:p>
    <w:p>
      <w:pPr>
        <w:jc w:val="both"/>
      </w:pPr>
      <w:r>
        <w:t xml:space="preserve">  // loop find the base path empty, it will not unload existing servables.</w:t>
      </w:r>
    </w:p>
    <w:p>
      <w:pPr>
        <w:jc w:val="both"/>
      </w:pPr>
      <w:r>
        <w:t xml:space="preserve">  bool servable_versions_always_present = 6;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