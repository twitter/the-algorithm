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tensorflow.data;</w:t>
      </w:r>
    </w:p>
    <w:p>
      <w:pPr>
        <w:jc w:val="both"/>
      </w:pPr>
      <w:r/>
    </w:p>
    <w:p>
      <w:pPr>
        <w:jc w:val="both"/>
      </w:pPr>
      <w:r>
        <w:t>import "tensorflow/core/framework/model.proto";</w:t>
      </w:r>
    </w:p>
    <w:p>
      <w:pPr>
        <w:jc w:val="both"/>
      </w:pPr>
      <w:r/>
    </w:p>
    <w:p>
      <w:pPr>
        <w:jc w:val="both"/>
      </w:pPr>
      <w:r>
        <w:t>option go_package = "github.com/tensorflow/tensorflow/tensorflow/go/core/framework/dataset_options_go_proto";</w:t>
      </w:r>
    </w:p>
    <w:p>
      <w:pPr>
        <w:jc w:val="both"/>
      </w:pPr>
      <w:r/>
    </w:p>
    <w:p>
      <w:pPr>
        <w:jc w:val="both"/>
      </w:pPr>
      <w:r>
        <w:t>// Represents the type of auto-sharding we enable.</w:t>
      </w:r>
    </w:p>
    <w:p>
      <w:pPr>
        <w:jc w:val="both"/>
      </w:pPr>
      <w:r>
        <w:t>enum AutoShardPolicy {</w:t>
      </w:r>
    </w:p>
    <w:p>
      <w:pPr>
        <w:jc w:val="both"/>
      </w:pPr>
      <w:r>
        <w:t xml:space="preserve">  // AUTO: Attempts FILE-based sharding, falling back to DATA-based sharding.</w:t>
      </w:r>
    </w:p>
    <w:p>
      <w:pPr>
        <w:jc w:val="both"/>
      </w:pPr>
      <w:r>
        <w:t xml:space="preserve">  AUTO = 0;</w:t>
      </w:r>
    </w:p>
    <w:p>
      <w:pPr>
        <w:jc w:val="both"/>
      </w:pPr>
      <w:r>
        <w:t xml:space="preserve">  // FILE: Shards by input files (i.e. each worker will get a set of files to</w:t>
      </w:r>
    </w:p>
    <w:p>
      <w:pPr>
        <w:jc w:val="both"/>
      </w:pPr>
      <w:r>
        <w:t xml:space="preserve">  // process). When this option is selected, make sure that there is at least as</w:t>
      </w:r>
    </w:p>
    <w:p>
      <w:pPr>
        <w:jc w:val="both"/>
      </w:pPr>
      <w:r>
        <w:t xml:space="preserve">  // many files as workers. If there are fewer input files than workers, a</w:t>
      </w:r>
    </w:p>
    <w:p>
      <w:pPr>
        <w:jc w:val="both"/>
      </w:pPr>
      <w:r>
        <w:t xml:space="preserve">  // runtime error will be raised.</w:t>
      </w:r>
    </w:p>
    <w:p>
      <w:pPr>
        <w:jc w:val="both"/>
      </w:pPr>
      <w:r>
        <w:t xml:space="preserve">  FILE = 1;</w:t>
      </w:r>
    </w:p>
    <w:p>
      <w:pPr>
        <w:jc w:val="both"/>
      </w:pPr>
      <w:r>
        <w:t xml:space="preserve">  // DATA: Shards by elements produced by the dataset. Each worker will process</w:t>
      </w:r>
    </w:p>
    <w:p>
      <w:pPr>
        <w:jc w:val="both"/>
      </w:pPr>
      <w:r>
        <w:t xml:space="preserve">  // the whole dataset and discard the portion that is not for itself. Note that</w:t>
      </w:r>
    </w:p>
    <w:p>
      <w:pPr>
        <w:jc w:val="both"/>
      </w:pPr>
      <w:r>
        <w:t xml:space="preserve">  // for this mode to correctly partitions the dataset elements, the dataset</w:t>
      </w:r>
    </w:p>
    <w:p>
      <w:pPr>
        <w:jc w:val="both"/>
      </w:pPr>
      <w:r>
        <w:t xml:space="preserve">  // needs to produce elements in a deterministic order.</w:t>
      </w:r>
    </w:p>
    <w:p>
      <w:pPr>
        <w:jc w:val="both"/>
      </w:pPr>
      <w:r>
        <w:t xml:space="preserve">  DATA = 2;</w:t>
      </w:r>
    </w:p>
    <w:p>
      <w:pPr>
        <w:jc w:val="both"/>
      </w:pPr>
      <w:r>
        <w:t xml:space="preserve">  // HINT: Looks for the presence of `shard(SHARD_HINT, ...)` which is treated</w:t>
      </w:r>
    </w:p>
    <w:p>
      <w:pPr>
        <w:jc w:val="both"/>
      </w:pPr>
      <w:r>
        <w:t xml:space="preserve">  // as a placeholder to replace with `shard(num_workers, worker_index)`.</w:t>
      </w:r>
    </w:p>
    <w:p>
      <w:pPr>
        <w:jc w:val="both"/>
      </w:pPr>
      <w:r>
        <w:t xml:space="preserve">  HINT = 3;</w:t>
      </w:r>
    </w:p>
    <w:p>
      <w:pPr>
        <w:jc w:val="both"/>
      </w:pPr>
      <w:r>
        <w:t xml:space="preserve">  // OFF: No sharding will be performed.</w:t>
      </w:r>
    </w:p>
    <w:p>
      <w:pPr>
        <w:jc w:val="both"/>
      </w:pPr>
      <w:r>
        <w:t xml:space="preserve">  OFF = -1;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next: 5</w:t>
      </w:r>
    </w:p>
    <w:p>
      <w:pPr>
        <w:jc w:val="both"/>
      </w:pPr>
      <w:r>
        <w:t>message AutotuneOptions {</w:t>
      </w:r>
    </w:p>
    <w:p>
      <w:pPr>
        <w:jc w:val="both"/>
      </w:pPr>
      <w:r>
        <w:t xml:space="preserve">  // Whether to automatically tune performance knobs.</w:t>
      </w:r>
    </w:p>
    <w:p>
      <w:pPr>
        <w:jc w:val="both"/>
      </w:pPr>
      <w:r>
        <w:t xml:space="preserve">  oneof optional_enabled {</w:t>
      </w:r>
    </w:p>
    <w:p>
      <w:pPr>
        <w:jc w:val="both"/>
      </w:pPr>
      <w:r>
        <w:t xml:space="preserve">    bool enabled = 1;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// When autotuning is enabled (through autotune), determines the CPU budget to</w:t>
      </w:r>
    </w:p>
    <w:p>
      <w:pPr>
        <w:jc w:val="both"/>
      </w:pPr>
      <w:r>
        <w:t xml:space="preserve">  // use. Values greater than the number of schedulable CPU cores are allowed</w:t>
      </w:r>
    </w:p>
    <w:p>
      <w:pPr>
        <w:jc w:val="both"/>
      </w:pPr>
      <w:r>
        <w:t xml:space="preserve">  // but may result in CPU contention.</w:t>
      </w:r>
    </w:p>
    <w:p>
      <w:pPr>
        <w:jc w:val="both"/>
      </w:pPr>
      <w:r>
        <w:t xml:space="preserve">  oneof optional_cpu_budget {</w:t>
      </w:r>
    </w:p>
    <w:p>
      <w:pPr>
        <w:jc w:val="both"/>
      </w:pPr>
      <w:r>
        <w:t xml:space="preserve">    int32 cpu_budget = 2;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// When autotuning is enabled (through autotune), determines the RAM budget to</w:t>
      </w:r>
    </w:p>
    <w:p>
      <w:pPr>
        <w:jc w:val="both"/>
      </w:pPr>
      <w:r>
        <w:t xml:space="preserve">  // use. Values greater than the available RAM in bytes may result in OOM. If</w:t>
      </w:r>
    </w:p>
    <w:p>
      <w:pPr>
        <w:jc w:val="both"/>
      </w:pPr>
      <w:r>
        <w:t xml:space="preserve">  // 0, defaults to half of the available RAM in bytes.</w:t>
      </w:r>
    </w:p>
    <w:p>
      <w:pPr>
        <w:jc w:val="both"/>
      </w:pPr>
      <w:r>
        <w:t xml:space="preserve">  oneof optional_ram_budget {</w:t>
      </w:r>
    </w:p>
    <w:p>
      <w:pPr>
        <w:jc w:val="both"/>
      </w:pPr>
      <w:r>
        <w:t xml:space="preserve">    int64 ram_budget = 3;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When autotuning is enabled (through autotune), determines the algorithm to</w:t>
      </w:r>
    </w:p>
    <w:p>
      <w:pPr>
        <w:jc w:val="both"/>
      </w:pPr>
      <w:r>
        <w:t xml:space="preserve">  // use. If not explicitly set by user, autotuning will follow HILL_CLIMB</w:t>
      </w:r>
    </w:p>
    <w:p>
      <w:pPr>
        <w:jc w:val="both"/>
      </w:pPr>
      <w:r>
        <w:t xml:space="preserve">  // algorithm but has more flexibility to tune parameters more aggressively,</w:t>
      </w:r>
    </w:p>
    <w:p>
      <w:pPr>
        <w:jc w:val="both"/>
      </w:pPr>
      <w:r>
        <w:t xml:space="preserve">  // in which case the behavior is implementation specific and may change over</w:t>
      </w:r>
    </w:p>
    <w:p>
      <w:pPr>
        <w:jc w:val="both"/>
      </w:pPr>
      <w:r>
        <w:t xml:space="preserve">  // time.</w:t>
      </w:r>
    </w:p>
    <w:p>
      <w:pPr>
        <w:jc w:val="both"/>
      </w:pPr>
      <w:r>
        <w:t xml:space="preserve">  oneof optional_autotune_algorithm {</w:t>
      </w:r>
    </w:p>
    <w:p>
      <w:pPr>
        <w:jc w:val="both"/>
      </w:pPr>
      <w:r>
        <w:t xml:space="preserve">    model.AutotuneAlgorithm autotune_algorithm = 4;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next: 2</w:t>
      </w:r>
    </w:p>
    <w:p>
      <w:pPr>
        <w:jc w:val="both"/>
      </w:pPr>
      <w:r>
        <w:t>message CardinalityOptions {</w:t>
      </w:r>
    </w:p>
    <w:p>
      <w:pPr>
        <w:jc w:val="both"/>
      </w:pPr>
      <w:r>
        <w:t xml:space="preserve">  enum ComputeLevel {</w:t>
      </w:r>
    </w:p>
    <w:p>
      <w:pPr>
        <w:jc w:val="both"/>
      </w:pPr>
      <w:r>
        <w:t xml:space="preserve">    CARDINALITY_COMPUTE_UNSPECIFIED = 0;</w:t>
      </w:r>
    </w:p>
    <w:p>
      <w:pPr>
        <w:jc w:val="both"/>
      </w:pPr>
      <w:r>
        <w:t xml:space="preserve">    // Cardinality will only be computed if it can be determined in a cheap</w:t>
      </w:r>
    </w:p>
    <w:p>
      <w:pPr>
        <w:jc w:val="both"/>
      </w:pPr>
      <w:r>
        <w:t xml:space="preserve">    // manner (ie. without reading from file sources). If the cardinality would</w:t>
      </w:r>
    </w:p>
    <w:p>
      <w:pPr>
        <w:jc w:val="both"/>
      </w:pPr>
      <w:r>
        <w:t xml:space="preserve">    // be nontrivial to compute, Cardinality() will return UNKNOWN_CARDINALITY.</w:t>
      </w:r>
    </w:p>
    <w:p>
      <w:pPr>
        <w:jc w:val="both"/>
      </w:pPr>
      <w:r>
        <w:t xml:space="preserve">    CARDINALITY_COMPUTE_LOW = 1;</w:t>
      </w:r>
    </w:p>
    <w:p>
      <w:pPr>
        <w:jc w:val="both"/>
      </w:pPr>
      <w:r>
        <w:t xml:space="preserve">    // Moderate effort will be made to determine cardinality, such as reading</w:t>
      </w:r>
    </w:p>
    <w:p>
      <w:pPr>
        <w:jc w:val="both"/>
      </w:pPr>
      <w:r>
        <w:t xml:space="preserve">    // index data from source files. If significant work is needed to compute</w:t>
      </w:r>
    </w:p>
    <w:p>
      <w:pPr>
        <w:jc w:val="both"/>
      </w:pPr>
      <w:r>
        <w:t xml:space="preserve">    // cardinality (e.g. reading entire source file contents or executing user</w:t>
      </w:r>
    </w:p>
    <w:p>
      <w:pPr>
        <w:jc w:val="both"/>
      </w:pPr>
      <w:r>
        <w:t xml:space="preserve">    // defined functions), Cardinality() will return UNKNOWN_CARDINALITY.</w:t>
      </w:r>
    </w:p>
    <w:p>
      <w:pPr>
        <w:jc w:val="both"/>
      </w:pPr>
      <w:r>
        <w:t xml:space="preserve">    CARDINALITY_COMPUTE_MODERATE = 2;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ComputeLevel compute_level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next: 3</w:t>
      </w:r>
    </w:p>
    <w:p>
      <w:pPr>
        <w:jc w:val="both"/>
      </w:pPr>
      <w:r>
        <w:t>message DistributeOptions {</w:t>
      </w:r>
    </w:p>
    <w:p>
      <w:pPr>
        <w:jc w:val="both"/>
      </w:pPr>
      <w:r>
        <w:t xml:space="preserve">  AutoShardPolicy auto_shard_policy = 1;</w:t>
      </w:r>
    </w:p>
    <w:p>
      <w:pPr>
        <w:jc w:val="both"/>
      </w:pPr>
      <w:r>
        <w:t xml:space="preserve">  // The number of devices attached to this input pipeline.</w:t>
      </w:r>
    </w:p>
    <w:p>
      <w:pPr>
        <w:jc w:val="both"/>
      </w:pPr>
      <w:r>
        <w:t xml:space="preserve">  oneof optional_num_devices {</w:t>
      </w:r>
    </w:p>
    <w:p>
      <w:pPr>
        <w:jc w:val="both"/>
      </w:pPr>
      <w:r>
        <w:t xml:space="preserve">    int32 num_devices = 2;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next: 18</w:t>
      </w:r>
    </w:p>
    <w:p>
      <w:pPr>
        <w:jc w:val="both"/>
      </w:pPr>
      <w:r>
        <w:t>message OptimizationOptions {</w:t>
      </w:r>
    </w:p>
    <w:p>
      <w:pPr>
        <w:jc w:val="both"/>
      </w:pPr>
      <w:r>
        <w:t xml:space="preserve">  // Whether to apply default graph optimizations. If False, only graph</w:t>
      </w:r>
    </w:p>
    <w:p>
      <w:pPr>
        <w:jc w:val="both"/>
      </w:pPr>
      <w:r>
        <w:t xml:space="preserve">  // optimizations that have been explicitly enabled will be applied.</w:t>
      </w:r>
    </w:p>
    <w:p>
      <w:pPr>
        <w:jc w:val="both"/>
      </w:pPr>
      <w:r>
        <w:t xml:space="preserve">  oneof optional_apply_default_optimizations {</w:t>
      </w:r>
    </w:p>
    <w:p>
      <w:pPr>
        <w:jc w:val="both"/>
      </w:pPr>
      <w:r>
        <w:t xml:space="preserve">    bool apply_default_optimizations = 1;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reserved 2;</w:t>
      </w:r>
    </w:p>
    <w:p>
      <w:pPr>
        <w:jc w:val="both"/>
      </w:pPr>
      <w:r>
        <w:t xml:space="preserve">  reserved 3;</w:t>
      </w:r>
    </w:p>
    <w:p>
      <w:pPr>
        <w:jc w:val="both"/>
      </w:pPr>
      <w:r>
        <w:t xml:space="preserve">  reserved 4;</w:t>
      </w:r>
    </w:p>
    <w:p>
      <w:pPr>
        <w:jc w:val="both"/>
      </w:pPr>
      <w:r>
        <w:t xml:space="preserve">  reserved 5;</w:t>
      </w:r>
    </w:p>
    <w:p>
      <w:pPr>
        <w:jc w:val="both"/>
      </w:pPr>
      <w:r>
        <w:t xml:space="preserve">  // Whether to fuse filter transformations.</w:t>
      </w:r>
    </w:p>
    <w:p>
      <w:pPr>
        <w:jc w:val="both"/>
      </w:pPr>
      <w:r>
        <w:t xml:space="preserve">  oneof optional_filter_fusion {</w:t>
      </w:r>
    </w:p>
    <w:p>
      <w:pPr>
        <w:jc w:val="both"/>
      </w:pPr>
      <w:r>
        <w:t xml:space="preserve">    bool filter_fusion = 6;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// NOTE: field id 7 deleted in June 2021.</w:t>
      </w:r>
    </w:p>
    <w:p>
      <w:pPr>
        <w:jc w:val="both"/>
      </w:pPr>
      <w:r>
        <w:t xml:space="preserve">  reserved 7;</w:t>
      </w:r>
    </w:p>
    <w:p>
      <w:pPr>
        <w:jc w:val="both"/>
      </w:pPr>
      <w:r>
        <w:t xml:space="preserve">  // NOTE: field id 8 deleted in June 2021.</w:t>
      </w:r>
    </w:p>
    <w:p>
      <w:pPr>
        <w:jc w:val="both"/>
      </w:pPr>
      <w:r>
        <w:t xml:space="preserve">  reserved 8;</w:t>
      </w:r>
    </w:p>
    <w:p>
      <w:pPr>
        <w:jc w:val="both"/>
      </w:pPr>
      <w:r>
        <w:t xml:space="preserve">  // Whether to fuse map and batch transformations.</w:t>
      </w:r>
    </w:p>
    <w:p>
      <w:pPr>
        <w:jc w:val="both"/>
      </w:pPr>
      <w:r>
        <w:t xml:space="preserve">  oneof optional_map_and_batch_fusion {</w:t>
      </w:r>
    </w:p>
    <w:p>
      <w:pPr>
        <w:jc w:val="both"/>
      </w:pPr>
      <w:r>
        <w:t xml:space="preserve">    bool map_and_batch_fusion = 9;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// Whether to fuse map and filter transformations.</w:t>
      </w:r>
    </w:p>
    <w:p>
      <w:pPr>
        <w:jc w:val="both"/>
      </w:pPr>
      <w:r>
        <w:t xml:space="preserve">  oneof optional_map_and_filter_fusion {</w:t>
      </w:r>
    </w:p>
    <w:p>
      <w:pPr>
        <w:jc w:val="both"/>
      </w:pPr>
      <w:r>
        <w:t xml:space="preserve">    bool map_and_filter_fusion = 10;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// Whether to fuse map transformations.</w:t>
      </w:r>
    </w:p>
    <w:p>
      <w:pPr>
        <w:jc w:val="both"/>
      </w:pPr>
      <w:r>
        <w:t xml:space="preserve">  oneof optional_map_fusion {</w:t>
      </w:r>
    </w:p>
    <w:p>
      <w:pPr>
        <w:jc w:val="both"/>
      </w:pPr>
      <w:r>
        <w:t xml:space="preserve">    bool map_fusion = 11;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// Whether to parallelize stateless map transformations.</w:t>
      </w:r>
    </w:p>
    <w:p>
      <w:pPr>
        <w:jc w:val="both"/>
      </w:pPr>
      <w:r>
        <w:t xml:space="preserve">  oneof optional_map_parallelization {</w:t>
      </w:r>
    </w:p>
    <w:p>
      <w:pPr>
        <w:jc w:val="both"/>
      </w:pPr>
      <w:r>
        <w:t xml:space="preserve">    bool map_parallelization = 12;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NOTE: field id 13 deleted in June 2021.</w:t>
      </w:r>
    </w:p>
    <w:p>
      <w:pPr>
        <w:jc w:val="both"/>
      </w:pPr>
      <w:r>
        <w:t xml:space="preserve">  reserved 13;</w:t>
      </w:r>
    </w:p>
    <w:p>
      <w:pPr>
        <w:jc w:val="both"/>
      </w:pPr>
      <w:r/>
    </w:p>
    <w:p>
      <w:pPr>
        <w:jc w:val="both"/>
      </w:pPr>
      <w:r>
        <w:t xml:space="preserve">  // Whether to eliminate no-op transformations.</w:t>
      </w:r>
    </w:p>
    <w:p>
      <w:pPr>
        <w:jc w:val="both"/>
      </w:pPr>
      <w:r>
        <w:t xml:space="preserve">  oneof optional_noop_elimination {</w:t>
      </w:r>
    </w:p>
    <w:p>
      <w:pPr>
        <w:jc w:val="both"/>
      </w:pPr>
      <w:r>
        <w:t xml:space="preserve">    bool noop_elimination = 14;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// Whether to parallelize copying of batch elements. This optimization is</w:t>
      </w:r>
    </w:p>
    <w:p>
      <w:pPr>
        <w:jc w:val="both"/>
      </w:pPr>
      <w:r>
        <w:t xml:space="preserve">  // highly experimental and can cause performance degradation (e.g. when the</w:t>
      </w:r>
    </w:p>
    <w:p>
      <w:pPr>
        <w:jc w:val="both"/>
      </w:pPr>
      <w:r>
        <w:t xml:space="preserve">  // parallelization overhead exceeds the benefits of performing the data copies</w:t>
      </w:r>
    </w:p>
    <w:p>
      <w:pPr>
        <w:jc w:val="both"/>
      </w:pPr>
      <w:r>
        <w:t xml:space="preserve">  // in parallel). You should only enable this optimization if a) your input</w:t>
      </w:r>
    </w:p>
    <w:p>
      <w:pPr>
        <w:jc w:val="both"/>
      </w:pPr>
      <w:r>
        <w:t xml:space="preserve">  // pipeline is bottlenecked on batching and b) you have validated that this</w:t>
      </w:r>
    </w:p>
    <w:p>
      <w:pPr>
        <w:jc w:val="both"/>
      </w:pPr>
      <w:r>
        <w:t xml:space="preserve">  // optimization improves performance.</w:t>
      </w:r>
    </w:p>
    <w:p>
      <w:pPr>
        <w:jc w:val="both"/>
      </w:pPr>
      <w:r>
        <w:t xml:space="preserve">  oneof optional_parallel_batch {</w:t>
      </w:r>
    </w:p>
    <w:p>
      <w:pPr>
        <w:jc w:val="both"/>
      </w:pPr>
      <w:r>
        <w:t xml:space="preserve">    bool parallel_batch = 15;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// Field id 16 was removed in 06/2021.</w:t>
      </w:r>
    </w:p>
    <w:p>
      <w:pPr>
        <w:jc w:val="both"/>
      </w:pPr>
      <w:r>
        <w:t xml:space="preserve">  reserved 16;</w:t>
      </w:r>
    </w:p>
    <w:p>
      <w:pPr>
        <w:jc w:val="both"/>
      </w:pPr>
      <w:r>
        <w:t xml:space="preserve">  // Whether to fuse shuffle and repeat transformations.</w:t>
      </w:r>
    </w:p>
    <w:p>
      <w:pPr>
        <w:jc w:val="both"/>
      </w:pPr>
      <w:r>
        <w:t xml:space="preserve">  oneof optional_shuffle_and_repeat_fusion {</w:t>
      </w:r>
    </w:p>
    <w:p>
      <w:pPr>
        <w:jc w:val="both"/>
      </w:pPr>
      <w:r>
        <w:t xml:space="preserve">    bool shuffle_and_repeat_fusion = 17;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next: 3</w:t>
      </w:r>
    </w:p>
    <w:p>
      <w:pPr>
        <w:jc w:val="both"/>
      </w:pPr>
      <w:r>
        <w:t>message ThreadingOptions {</w:t>
      </w:r>
    </w:p>
    <w:p>
      <w:pPr>
        <w:jc w:val="both"/>
      </w:pPr>
      <w:r>
        <w:t xml:space="preserve">  // If set, it overrides the maximum degree of intra-op parallelism.</w:t>
      </w:r>
    </w:p>
    <w:p>
      <w:pPr>
        <w:jc w:val="both"/>
      </w:pPr>
      <w:r>
        <w:t xml:space="preserve">  oneof optional_max_intra_op_parallelism {</w:t>
      </w:r>
    </w:p>
    <w:p>
      <w:pPr>
        <w:jc w:val="both"/>
      </w:pPr>
      <w:r>
        <w:t xml:space="preserve">    int32 max_intra_op_parallelism = 1;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// If set, the dataset will use a private threadpool of the given size.</w:t>
      </w:r>
    </w:p>
    <w:p>
      <w:pPr>
        <w:jc w:val="both"/>
      </w:pPr>
      <w:r>
        <w:t xml:space="preserve">  oneof optional_private_threadpool_size {</w:t>
      </w:r>
    </w:p>
    <w:p>
      <w:pPr>
        <w:jc w:val="both"/>
      </w:pPr>
      <w:r>
        <w:t xml:space="preserve">    int32 private_threadpool_size = 2;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Represents how to handle external state during serialization.</w:t>
      </w:r>
    </w:p>
    <w:p>
      <w:pPr>
        <w:jc w:val="both"/>
      </w:pPr>
      <w:r>
        <w:t>enum ExternalStatePolicy {</w:t>
      </w:r>
    </w:p>
    <w:p>
      <w:pPr>
        <w:jc w:val="both"/>
      </w:pPr>
      <w:r>
        <w:t xml:space="preserve">  POLICY_WARN = 0;</w:t>
      </w:r>
    </w:p>
    <w:p>
      <w:pPr>
        <w:jc w:val="both"/>
      </w:pPr>
      <w:r>
        <w:t xml:space="preserve">  POLICY_IGNORE = 1;</w:t>
      </w:r>
    </w:p>
    <w:p>
      <w:pPr>
        <w:jc w:val="both"/>
      </w:pPr>
      <w:r>
        <w:t xml:space="preserve">  POLICY_FAIL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Message stored with Dataset objects to control how datasets are processed and</w:t>
      </w:r>
    </w:p>
    <w:p>
      <w:pPr>
        <w:jc w:val="both"/>
      </w:pPr>
      <w:r>
        <w:t>// optimized.</w:t>
      </w:r>
    </w:p>
    <w:p>
      <w:pPr>
        <w:jc w:val="both"/>
      </w:pPr>
      <w:r>
        <w:t>//</w:t>
      </w:r>
    </w:p>
    <w:p>
      <w:pPr>
        <w:jc w:val="both"/>
      </w:pPr>
      <w:r>
        <w:t>// next: 8</w:t>
      </w:r>
    </w:p>
    <w:p>
      <w:pPr>
        <w:jc w:val="both"/>
      </w:pPr>
      <w:r>
        <w:t>message Options {</w:t>
      </w:r>
    </w:p>
    <w:p>
      <w:pPr>
        <w:jc w:val="both"/>
      </w:pPr>
      <w:r>
        <w:t xml:space="preserve">  // Whether the outputs need to be produced in deterministic order.</w:t>
      </w:r>
    </w:p>
    <w:p>
      <w:pPr>
        <w:jc w:val="both"/>
      </w:pPr>
      <w:r>
        <w:t xml:space="preserve">  oneof optional_deterministic {</w:t>
      </w:r>
    </w:p>
    <w:p>
      <w:pPr>
        <w:jc w:val="both"/>
      </w:pPr>
      <w:r>
        <w:t xml:space="preserve">    bool deterministic = 1;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// The distribution strategy options associated with the dataset.</w:t>
      </w:r>
    </w:p>
    <w:p>
      <w:pPr>
        <w:jc w:val="both"/>
      </w:pPr>
      <w:r>
        <w:t xml:space="preserve">  AutotuneOptions autotune_options = 7;</w:t>
      </w:r>
    </w:p>
    <w:p>
      <w:pPr>
        <w:jc w:val="both"/>
      </w:pPr>
      <w:r>
        <w:t xml:space="preserve">  // The distribution strategy options associated with the dataset.</w:t>
      </w:r>
    </w:p>
    <w:p>
      <w:pPr>
        <w:jc w:val="both"/>
      </w:pPr>
      <w:r>
        <w:t xml:space="preserve">  DistributeOptions distribute_options = 2;</w:t>
      </w:r>
    </w:p>
    <w:p>
      <w:pPr>
        <w:jc w:val="both"/>
      </w:pPr>
      <w:r>
        <w:t xml:space="preserve">  // The optimization options associated with the dataset.</w:t>
      </w:r>
    </w:p>
    <w:p>
      <w:pPr>
        <w:jc w:val="both"/>
      </w:pPr>
      <w:r>
        <w:t xml:space="preserve">  OptimizationOptions optimization_options = 3;</w:t>
      </w:r>
    </w:p>
    <w:p>
      <w:pPr>
        <w:jc w:val="both"/>
      </w:pPr>
      <w:r>
        <w:t xml:space="preserve">  // Whether to introduce 'slack' in the last `prefetch` of the input pipeline,</w:t>
      </w:r>
    </w:p>
    <w:p>
      <w:pPr>
        <w:jc w:val="both"/>
      </w:pPr>
      <w:r>
        <w:t xml:space="preserve">  // if it exists. This may reduce CPU contention with accelerator host-side</w:t>
      </w:r>
    </w:p>
    <w:p>
      <w:pPr>
        <w:jc w:val="both"/>
      </w:pPr>
      <w:r>
        <w:t xml:space="preserve">  // activity at the start of a step. The slack frequency is determined by the</w:t>
      </w:r>
    </w:p>
    <w:p>
      <w:pPr>
        <w:jc w:val="both"/>
      </w:pPr>
      <w:r>
        <w:t xml:space="preserve">  // number of devices attached to this input pipeline.</w:t>
      </w:r>
    </w:p>
    <w:p>
      <w:pPr>
        <w:jc w:val="both"/>
      </w:pPr>
      <w:r>
        <w:t xml:space="preserve">  oneof optional_slack {</w:t>
      </w:r>
    </w:p>
    <w:p>
      <w:pPr>
        <w:jc w:val="both"/>
      </w:pPr>
      <w:r>
        <w:t xml:space="preserve">    bool slack = 4;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// The threading options associated with the dataset.</w:t>
      </w:r>
    </w:p>
    <w:p>
      <w:pPr>
        <w:jc w:val="both"/>
      </w:pPr>
      <w:r>
        <w:t xml:space="preserve">  ThreadingOptions threading_options = 5;</w:t>
      </w:r>
    </w:p>
    <w:p>
      <w:pPr>
        <w:jc w:val="both"/>
      </w:pPr>
      <w:r>
        <w:t xml:space="preserve">  // This option can be used to override the default policy for how to handle</w:t>
      </w:r>
    </w:p>
    <w:p>
      <w:pPr>
        <w:jc w:val="both"/>
      </w:pPr>
      <w:r>
        <w:t xml:space="preserve">  // external state when serializing a dataset or checkpointing its iterator.</w:t>
      </w:r>
    </w:p>
    <w:p>
      <w:pPr>
        <w:jc w:val="both"/>
      </w:pPr>
      <w:r>
        <w:t xml:space="preserve">  // There are three settings available - IGNORE: External state is ignored</w:t>
      </w:r>
    </w:p>
    <w:p>
      <w:pPr>
        <w:jc w:val="both"/>
      </w:pPr>
      <w:r>
        <w:t xml:space="preserve">  // without a warning; WARN: External state is ignored and a warning is logged;</w:t>
      </w:r>
    </w:p>
    <w:p>
      <w:pPr>
        <w:jc w:val="both"/>
      </w:pPr>
      <w:r>
        <w:t xml:space="preserve">  // FAIL: External state results in an error.</w:t>
      </w:r>
    </w:p>
    <w:p>
      <w:pPr>
        <w:jc w:val="both"/>
      </w:pPr>
      <w:r>
        <w:t xml:space="preserve">  oneof optional_external_state_policy {</w:t>
      </w:r>
    </w:p>
    <w:p>
      <w:pPr>
        <w:jc w:val="both"/>
      </w:pPr>
      <w:r>
        <w:t xml:space="preserve">    ExternalStatePolicy external_state_policy = 6;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