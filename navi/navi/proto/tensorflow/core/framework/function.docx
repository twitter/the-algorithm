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"tensorflow/core/framework/attr_value.proto";</w:t>
      </w:r>
    </w:p>
    <w:p>
      <w:pPr>
        <w:jc w:val="both"/>
      </w:pPr>
      <w:r>
        <w:t>import "tensorflow/core/framework/node_def.proto";</w:t>
      </w:r>
    </w:p>
    <w:p>
      <w:pPr>
        <w:jc w:val="both"/>
      </w:pPr>
      <w:r>
        <w:t>import "tensorflow/core/framework/op_def.proto";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"FunctionProtos";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"github.com/tensorflow/tensorflow/tensorflow/go/core/framework/function_go_proto";</w:t>
      </w:r>
    </w:p>
    <w:p>
      <w:pPr>
        <w:jc w:val="both"/>
      </w:pPr>
      <w:r/>
    </w:p>
    <w:p>
      <w:pPr>
        <w:jc w:val="both"/>
      </w:pPr>
      <w:r>
        <w:t>// A library is a set of named functions.</w:t>
      </w:r>
    </w:p>
    <w:p>
      <w:pPr>
        <w:jc w:val="both"/>
      </w:pPr>
      <w:r>
        <w:t>message FunctionDefLibrary {</w:t>
      </w:r>
    </w:p>
    <w:p>
      <w:pPr>
        <w:jc w:val="both"/>
      </w:pPr>
      <w:r>
        <w:t xml:space="preserve">  repeated FunctionDef function = 1;</w:t>
      </w:r>
    </w:p>
    <w:p>
      <w:pPr>
        <w:jc w:val="both"/>
      </w:pPr>
      <w:r>
        <w:t xml:space="preserve">  repeated GradientDef gradient = 2;</w:t>
      </w:r>
    </w:p>
    <w:p>
      <w:pPr>
        <w:jc w:val="both"/>
      </w:pPr>
      <w:r>
        <w:t xml:space="preserve">  repeated RegisteredGradient registered_gradients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 function can be instantiated when the runtime can bind every attr</w:t>
      </w:r>
    </w:p>
    <w:p>
      <w:pPr>
        <w:jc w:val="both"/>
      </w:pPr>
      <w:r>
        <w:t>// with a value. When a GraphDef has a call to a function, it must</w:t>
      </w:r>
    </w:p>
    <w:p>
      <w:pPr>
        <w:jc w:val="both"/>
      </w:pPr>
      <w:r>
        <w:t>// have binding for every attr defined in the signature.</w:t>
      </w:r>
    </w:p>
    <w:p>
      <w:pPr>
        <w:jc w:val="both"/>
      </w:pPr>
      <w:r>
        <w:t>//</w:t>
      </w:r>
    </w:p>
    <w:p>
      <w:pPr>
        <w:jc w:val="both"/>
      </w:pPr>
      <w:r>
        <w:t>// TODO(zhifengc):</w:t>
      </w:r>
    </w:p>
    <w:p>
      <w:pPr>
        <w:jc w:val="both"/>
      </w:pPr>
      <w:r>
        <w:t>//   * device spec, etc.</w:t>
      </w:r>
    </w:p>
    <w:p>
      <w:pPr>
        <w:jc w:val="both"/>
      </w:pPr>
      <w:r>
        <w:t>message FunctionDef {</w:t>
      </w:r>
    </w:p>
    <w:p>
      <w:pPr>
        <w:jc w:val="both"/>
      </w:pPr>
      <w:r>
        <w:t xml:space="preserve">  // The definition of the function's name, arguments, return values,</w:t>
      </w:r>
    </w:p>
    <w:p>
      <w:pPr>
        <w:jc w:val="both"/>
      </w:pPr>
      <w:r>
        <w:t xml:space="preserve">  // attrs etc.</w:t>
      </w:r>
    </w:p>
    <w:p>
      <w:pPr>
        <w:jc w:val="both"/>
      </w:pPr>
      <w:r>
        <w:t xml:space="preserve">  OpDef signature = 1;</w:t>
      </w:r>
    </w:p>
    <w:p>
      <w:pPr>
        <w:jc w:val="both"/>
      </w:pPr>
      <w:r/>
    </w:p>
    <w:p>
      <w:pPr>
        <w:jc w:val="both"/>
      </w:pPr>
      <w:r>
        <w:t xml:space="preserve">  // Attributes specific to this function definition.</w:t>
      </w:r>
    </w:p>
    <w:p>
      <w:pPr>
        <w:jc w:val="both"/>
      </w:pPr>
      <w:r>
        <w:t xml:space="preserve">  map&lt;string, AttrValue&gt; attr = 5;</w:t>
      </w:r>
    </w:p>
    <w:p>
      <w:pPr>
        <w:jc w:val="both"/>
      </w:pPr>
      <w:r/>
    </w:p>
    <w:p>
      <w:pPr>
        <w:jc w:val="both"/>
      </w:pPr>
      <w:r>
        <w:t xml:space="preserve">  // Attributes for function arguments. These attributes are the same set of</w:t>
      </w:r>
    </w:p>
    <w:p>
      <w:pPr>
        <w:jc w:val="both"/>
      </w:pPr>
      <w:r>
        <w:t xml:space="preserve">  // valid attributes as to _Arg nodes.</w:t>
      </w:r>
    </w:p>
    <w:p>
      <w:pPr>
        <w:jc w:val="both"/>
      </w:pPr>
      <w:r>
        <w:t xml:space="preserve">  message ArgAttrs {</w:t>
      </w:r>
    </w:p>
    <w:p>
      <w:pPr>
        <w:jc w:val="both"/>
      </w:pPr>
      <w:r>
        <w:t xml:space="preserve">    map&lt;string, AttrValue&gt; attr = 1;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map&lt;uint32, ArgAttrs&gt; arg_attr = 7;</w:t>
      </w:r>
    </w:p>
    <w:p>
      <w:pPr>
        <w:jc w:val="both"/>
      </w:pPr>
      <w:r/>
    </w:p>
    <w:p>
      <w:pPr>
        <w:jc w:val="both"/>
      </w:pPr>
      <w:r>
        <w:t xml:space="preserve">  // Unique IDs for each resource argument, used to track aliasing resources. If</w:t>
      </w:r>
    </w:p>
    <w:p>
      <w:pPr>
        <w:jc w:val="both"/>
      </w:pPr>
      <w:r>
        <w:t xml:space="preserve">  // Argument A and Argument B alias each other, then</w:t>
      </w:r>
    </w:p>
    <w:p>
      <w:pPr>
        <w:jc w:val="both"/>
      </w:pPr>
      <w:r>
        <w:t xml:space="preserve">  // resource_arg_unique_ids[A.index] == resource_arg_unique_ids[B.index].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If this field is empty, none of the arguments could alias; otherwise, every</w:t>
      </w:r>
    </w:p>
    <w:p>
      <w:pPr>
        <w:jc w:val="both"/>
      </w:pPr>
      <w:r>
        <w:t xml:space="preserve">  // resource argument should have an entry in this field.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When instantiated, the unique IDs will be attached to the _Arg nodes'</w:t>
      </w:r>
    </w:p>
    <w:p>
      <w:pPr>
        <w:jc w:val="both"/>
      </w:pPr>
      <w:r>
        <w:t xml:space="preserve">  // "_resource_arg_unique_id" attribute.</w:t>
      </w:r>
    </w:p>
    <w:p>
      <w:pPr>
        <w:jc w:val="both"/>
      </w:pPr>
      <w:r>
        <w:t xml:space="preserve">  map&lt;uint32, uint32&gt; resource_arg_unique_id = 8;</w:t>
      </w:r>
    </w:p>
    <w:p>
      <w:pPr>
        <w:jc w:val="both"/>
      </w:pPr>
      <w:r/>
    </w:p>
    <w:p>
      <w:pPr>
        <w:jc w:val="both"/>
      </w:pPr>
      <w:r>
        <w:t xml:space="preserve">  // NOTE: field id 2 deleted on Jan 11, 2017, GraphDef version 21.</w:t>
      </w:r>
    </w:p>
    <w:p>
      <w:pPr>
        <w:jc w:val="both"/>
      </w:pPr>
      <w:r>
        <w:t xml:space="preserve">  reserved 2;</w:t>
      </w:r>
    </w:p>
    <w:p>
      <w:pPr>
        <w:jc w:val="both"/>
      </w:pPr>
      <w:r/>
    </w:p>
    <w:p>
      <w:pPr>
        <w:jc w:val="both"/>
      </w:pPr>
      <w:r>
        <w:t xml:space="preserve">  // In both of the following fields, there is the need to specify an</w:t>
      </w:r>
    </w:p>
    <w:p>
      <w:pPr>
        <w:jc w:val="both"/>
      </w:pPr>
      <w:r>
        <w:t xml:space="preserve">  // output that is used as either the input to another node (in</w:t>
      </w:r>
    </w:p>
    <w:p>
      <w:pPr>
        <w:jc w:val="both"/>
      </w:pPr>
      <w:r>
        <w:t xml:space="preserve">  // `node_def`) or as a return value of the function (in `ret`).</w:t>
      </w:r>
    </w:p>
    <w:p>
      <w:pPr>
        <w:jc w:val="both"/>
      </w:pPr>
      <w:r>
        <w:t xml:space="preserve">  // Unlike the NodeDefs in GraphDef, we need to be able to specify a</w:t>
      </w:r>
    </w:p>
    <w:p>
      <w:pPr>
        <w:jc w:val="both"/>
      </w:pPr>
      <w:r>
        <w:t xml:space="preserve">  // list in some cases (instead of just single outputs).  Also, we</w:t>
      </w:r>
    </w:p>
    <w:p>
      <w:pPr>
        <w:jc w:val="both"/>
      </w:pPr>
      <w:r>
        <w:t xml:space="preserve">  // need to be able to deal with lists of unknown length (so the</w:t>
      </w:r>
    </w:p>
    <w:p>
      <w:pPr>
        <w:jc w:val="both"/>
      </w:pPr>
      <w:r>
        <w:t xml:space="preserve">  // output index may not be known at function definition time).  So</w:t>
      </w:r>
    </w:p>
    <w:p>
      <w:pPr>
        <w:jc w:val="both"/>
      </w:pPr>
      <w:r>
        <w:t xml:space="preserve">  // we use the following format instead:</w:t>
      </w:r>
    </w:p>
    <w:p>
      <w:pPr>
        <w:jc w:val="both"/>
      </w:pPr>
      <w:r>
        <w:t xml:space="preserve">  // * "fun_in" where "fun_in" is the name of a function input arg in</w:t>
      </w:r>
    </w:p>
    <w:p>
      <w:pPr>
        <w:jc w:val="both"/>
      </w:pPr>
      <w:r>
        <w:t xml:space="preserve">  //   the `signature` field above.  This represents that input, whether</w:t>
      </w:r>
    </w:p>
    <w:p>
      <w:pPr>
        <w:jc w:val="both"/>
      </w:pPr>
      <w:r>
        <w:t xml:space="preserve">  //   it is a single tensor or a list.</w:t>
      </w:r>
    </w:p>
    <w:p>
      <w:pPr>
        <w:jc w:val="both"/>
      </w:pPr>
      <w:r>
        <w:t xml:space="preserve">  // * "fun_in:0" gives the first element of a function input arg (a</w:t>
      </w:r>
    </w:p>
    <w:p>
      <w:pPr>
        <w:jc w:val="both"/>
      </w:pPr>
      <w:r>
        <w:t xml:space="preserve">  //   non-list input is considered a list of length 1 for these</w:t>
      </w:r>
    </w:p>
    <w:p>
      <w:pPr>
        <w:jc w:val="both"/>
      </w:pPr>
      <w:r>
        <w:t xml:space="preserve">  //   purposes).</w:t>
      </w:r>
    </w:p>
    <w:p>
      <w:pPr>
        <w:jc w:val="both"/>
      </w:pPr>
      <w:r>
        <w:t xml:space="preserve">  // * "node:out" where "node" is the name of a node in `node_def` and</w:t>
      </w:r>
    </w:p>
    <w:p>
      <w:pPr>
        <w:jc w:val="both"/>
      </w:pPr>
      <w:r>
        <w:t xml:space="preserve">  //   "out" is the name one of its op's output arguments (the name</w:t>
      </w:r>
    </w:p>
    <w:p>
      <w:pPr>
        <w:jc w:val="both"/>
      </w:pPr>
      <w:r>
        <w:t xml:space="preserve">  //   comes from the OpDef of the node's op). This represents that</w:t>
      </w:r>
    </w:p>
    <w:p>
      <w:pPr>
        <w:jc w:val="both"/>
      </w:pPr>
      <w:r>
        <w:t xml:space="preserve">  //   node's output, whether it is a single tensor or a list.</w:t>
      </w:r>
    </w:p>
    <w:p>
      <w:pPr>
        <w:jc w:val="both"/>
      </w:pPr>
      <w:r>
        <w:t xml:space="preserve">  //   Note: We enforce that an op's output arguments are never</w:t>
      </w:r>
    </w:p>
    <w:p>
      <w:pPr>
        <w:jc w:val="both"/>
      </w:pPr>
      <w:r>
        <w:t xml:space="preserve">  //   renamed in the backwards-compatibility test.</w:t>
      </w:r>
    </w:p>
    <w:p>
      <w:pPr>
        <w:jc w:val="both"/>
      </w:pPr>
      <w:r>
        <w:t xml:space="preserve">  // * "node:out:0" gives the first element of a node output arg (a</w:t>
      </w:r>
    </w:p>
    <w:p>
      <w:pPr>
        <w:jc w:val="both"/>
      </w:pPr>
      <w:r>
        <w:t xml:space="preserve">  //   non-list output is considered a list of length 1 for these</w:t>
      </w:r>
    </w:p>
    <w:p>
      <w:pPr>
        <w:jc w:val="both"/>
      </w:pPr>
      <w:r>
        <w:t xml:space="preserve">  //   purposes).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NOT CURRENTLY SUPPORTED (but may be in the future):</w:t>
      </w:r>
    </w:p>
    <w:p>
      <w:pPr>
        <w:jc w:val="both"/>
      </w:pPr>
      <w:r>
        <w:t xml:space="preserve">  // * "node:out:-1" gives last element in a node output list</w:t>
      </w:r>
    </w:p>
    <w:p>
      <w:pPr>
        <w:jc w:val="both"/>
      </w:pPr>
      <w:r>
        <w:t xml:space="preserve">  // * "node:out:1:" gives a list with all but the first element in a</w:t>
      </w:r>
    </w:p>
    <w:p>
      <w:pPr>
        <w:jc w:val="both"/>
      </w:pPr>
      <w:r>
        <w:t xml:space="preserve">  //   node output list</w:t>
      </w:r>
    </w:p>
    <w:p>
      <w:pPr>
        <w:jc w:val="both"/>
      </w:pPr>
      <w:r>
        <w:t xml:space="preserve">  // * "node:out::-1" gives a list with all but the last element in a</w:t>
      </w:r>
    </w:p>
    <w:p>
      <w:pPr>
        <w:jc w:val="both"/>
      </w:pPr>
      <w:r>
        <w:t xml:space="preserve">  //   node output list</w:t>
      </w:r>
    </w:p>
    <w:p>
      <w:pPr>
        <w:jc w:val="both"/>
      </w:pPr>
      <w:r/>
    </w:p>
    <w:p>
      <w:pPr>
        <w:jc w:val="both"/>
      </w:pPr>
      <w:r>
        <w:t xml:space="preserve">  // The body of the function.  Unlike the NodeDefs in a GraphDef, attrs</w:t>
      </w:r>
    </w:p>
    <w:p>
      <w:pPr>
        <w:jc w:val="both"/>
      </w:pPr>
      <w:r>
        <w:t xml:space="preserve">  // may have values of type `placeholder` and the `input` field uses</w:t>
      </w:r>
    </w:p>
    <w:p>
      <w:pPr>
        <w:jc w:val="both"/>
      </w:pPr>
      <w:r>
        <w:t xml:space="preserve">  // the "output" format above.</w:t>
      </w:r>
    </w:p>
    <w:p>
      <w:pPr>
        <w:jc w:val="both"/>
      </w:pPr>
      <w:r/>
    </w:p>
    <w:p>
      <w:pPr>
        <w:jc w:val="both"/>
      </w:pPr>
      <w:r>
        <w:t xml:space="preserve">  // By convention, "op" in node_def is resolved by consulting with a</w:t>
      </w:r>
    </w:p>
    <w:p>
      <w:pPr>
        <w:jc w:val="both"/>
      </w:pPr>
      <w:r>
        <w:t xml:space="preserve">  // user-defined library first. If not resolved, "func" is assumed to</w:t>
      </w:r>
    </w:p>
    <w:p>
      <w:pPr>
        <w:jc w:val="both"/>
      </w:pPr>
      <w:r>
        <w:t xml:space="preserve">  // be a builtin op.</w:t>
      </w:r>
    </w:p>
    <w:p>
      <w:pPr>
        <w:jc w:val="both"/>
      </w:pPr>
      <w:r>
        <w:t xml:space="preserve">  repeated NodeDef node_def = 3;</w:t>
      </w:r>
    </w:p>
    <w:p>
      <w:pPr>
        <w:jc w:val="both"/>
      </w:pPr>
      <w:r/>
    </w:p>
    <w:p>
      <w:pPr>
        <w:jc w:val="both"/>
      </w:pPr>
      <w:r>
        <w:t xml:space="preserve">  // A mapping from the output arg names from `signature` to the</w:t>
      </w:r>
    </w:p>
    <w:p>
      <w:pPr>
        <w:jc w:val="both"/>
      </w:pPr>
      <w:r>
        <w:t xml:space="preserve">  // outputs from `node_def` that should be returned by the function.</w:t>
      </w:r>
    </w:p>
    <w:p>
      <w:pPr>
        <w:jc w:val="both"/>
      </w:pPr>
      <w:r>
        <w:t xml:space="preserve">  map&lt;string, string&gt; ret = 4;</w:t>
      </w:r>
    </w:p>
    <w:p>
      <w:pPr>
        <w:jc w:val="both"/>
      </w:pPr>
      <w:r/>
    </w:p>
    <w:p>
      <w:pPr>
        <w:jc w:val="both"/>
      </w:pPr>
      <w:r>
        <w:t xml:space="preserve">  // A mapping from control output names from `signature` to node names in</w:t>
      </w:r>
    </w:p>
    <w:p>
      <w:pPr>
        <w:jc w:val="both"/>
      </w:pPr>
      <w:r>
        <w:t xml:space="preserve">  // `node_def` which should be control outputs of this function.</w:t>
      </w:r>
    </w:p>
    <w:p>
      <w:pPr>
        <w:jc w:val="both"/>
      </w:pPr>
      <w:r>
        <w:t xml:space="preserve">  map&lt;string, string&gt; control_ret = 6;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GradientDef defines the gradient function of a function defined in</w:t>
      </w:r>
    </w:p>
    <w:p>
      <w:pPr>
        <w:jc w:val="both"/>
      </w:pPr>
      <w:r>
        <w:t>// a function library.</w:t>
      </w:r>
    </w:p>
    <w:p>
      <w:pPr>
        <w:jc w:val="both"/>
      </w:pPr>
      <w:r>
        <w:t>//</w:t>
      </w:r>
    </w:p>
    <w:p>
      <w:pPr>
        <w:jc w:val="both"/>
      </w:pPr>
      <w:r>
        <w:t>// A gradient function g (specified by gradient_func) for a function f</w:t>
      </w:r>
    </w:p>
    <w:p>
      <w:pPr>
        <w:jc w:val="both"/>
      </w:pPr>
      <w:r>
        <w:t>// (specified by function_name) must follow the following:</w:t>
      </w:r>
    </w:p>
    <w:p>
      <w:pPr>
        <w:jc w:val="both"/>
      </w:pPr>
      <w:r>
        <w:t>//</w:t>
      </w:r>
    </w:p>
    <w:p>
      <w:pPr>
        <w:jc w:val="both"/>
      </w:pPr>
      <w:r>
        <w:t>// The function 'f' must be a numerical function which takes N inputs</w:t>
      </w:r>
    </w:p>
    <w:p>
      <w:pPr>
        <w:jc w:val="both"/>
      </w:pPr>
      <w:r>
        <w:t>// and produces M outputs. Its gradient function 'g', which is a</w:t>
      </w:r>
    </w:p>
    <w:p>
      <w:pPr>
        <w:jc w:val="both"/>
      </w:pPr>
      <w:r>
        <w:t>// function taking N + M inputs and produces N outputs.</w:t>
      </w:r>
    </w:p>
    <w:p>
      <w:pPr>
        <w:jc w:val="both"/>
      </w:pPr>
      <w:r>
        <w:t>//</w:t>
      </w:r>
    </w:p>
    <w:p>
      <w:pPr>
        <w:jc w:val="both"/>
      </w:pPr>
      <w:r>
        <w:t>// I.e. if we have</w:t>
      </w:r>
    </w:p>
    <w:p>
      <w:pPr>
        <w:jc w:val="both"/>
      </w:pPr>
      <w:r>
        <w:t>//    (y1, y2, ..., y_M) = f(x1, x2, ..., x_N),</w:t>
      </w:r>
    </w:p>
    <w:p>
      <w:pPr>
        <w:jc w:val="both"/>
      </w:pPr>
      <w:r>
        <w:t>// then, g is</w:t>
      </w:r>
    </w:p>
    <w:p>
      <w:pPr>
        <w:jc w:val="both"/>
      </w:pPr>
      <w:r>
        <w:t>//    (dL/dx1, dL/dx2, ..., dL/dx_N) = g(x1, x2, ..., x_N,</w:t>
      </w:r>
    </w:p>
    <w:p>
      <w:pPr>
        <w:jc w:val="both"/>
      </w:pPr>
      <w:r>
        <w:t>//                                      dL/dy1, dL/dy2, ..., dL/dy_M),</w:t>
      </w:r>
    </w:p>
    <w:p>
      <w:pPr>
        <w:jc w:val="both"/>
      </w:pPr>
      <w:r>
        <w:t>// where L is a scalar-value function of (x1, x2, ..., xN) (e.g., the</w:t>
      </w:r>
    </w:p>
    <w:p>
      <w:pPr>
        <w:jc w:val="both"/>
      </w:pPr>
      <w:r>
        <w:t>// loss function). dL/dx_i is the partial derivative of L with respect</w:t>
      </w:r>
    </w:p>
    <w:p>
      <w:pPr>
        <w:jc w:val="both"/>
      </w:pPr>
      <w:r>
        <w:t>// to x_i.</w:t>
      </w:r>
    </w:p>
    <w:p>
      <w:pPr>
        <w:jc w:val="both"/>
      </w:pPr>
      <w:r>
        <w:t>message GradientDef {</w:t>
      </w:r>
    </w:p>
    <w:p>
      <w:pPr>
        <w:jc w:val="both"/>
      </w:pPr>
      <w:r>
        <w:t xml:space="preserve">  string function_name = 1;  // The function name.</w:t>
      </w:r>
    </w:p>
    <w:p>
      <w:pPr>
        <w:jc w:val="both"/>
      </w:pPr>
      <w:r>
        <w:t xml:space="preserve">  string gradient_func = 2;  // The gradient function's name.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RegisteredGradient stores a gradient function that is registered in the</w:t>
      </w:r>
    </w:p>
    <w:p>
      <w:pPr>
        <w:jc w:val="both"/>
      </w:pPr>
      <w:r>
        <w:t>// gradients library and used in the ops of a function in the function library.</w:t>
      </w:r>
    </w:p>
    <w:p>
      <w:pPr>
        <w:jc w:val="both"/>
      </w:pPr>
      <w:r>
        <w:t>// Unlike GradientDef, these gradients are identified by op type, and not</w:t>
      </w:r>
    </w:p>
    <w:p>
      <w:pPr>
        <w:jc w:val="both"/>
      </w:pPr>
      <w:r>
        <w:t>// directly linked to any function.</w:t>
      </w:r>
    </w:p>
    <w:p>
      <w:pPr>
        <w:jc w:val="both"/>
      </w:pPr>
      <w:r>
        <w:t>message RegisteredGradient {</w:t>
      </w:r>
    </w:p>
    <w:p>
      <w:pPr>
        <w:jc w:val="both"/>
      </w:pPr>
      <w:r>
        <w:t xml:space="preserve">  string gradient_func = 1;       // The gradient function's name.</w:t>
      </w:r>
    </w:p>
    <w:p>
      <w:pPr>
        <w:jc w:val="both"/>
      </w:pPr>
      <w:r>
        <w:t xml:space="preserve">  string registered_op_type = 2;  // The gradient function's registered op type.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