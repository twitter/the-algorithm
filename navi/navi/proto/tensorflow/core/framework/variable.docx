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"VariableProtos";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"github.com/tensorflow/tensorflow/tensorflow/go/core/framework/variable_go_proto";</w:t>
      </w:r>
    </w:p>
    <w:p>
      <w:pPr>
        <w:jc w:val="both"/>
      </w:pPr>
      <w:r/>
    </w:p>
    <w:p>
      <w:pPr>
        <w:jc w:val="both"/>
      </w:pPr>
      <w:r>
        <w:t>// Indicates when a distributed variable will be synced.</w:t>
      </w:r>
    </w:p>
    <w:p>
      <w:pPr>
        <w:jc w:val="both"/>
      </w:pPr>
      <w:r>
        <w:t>enum VariableSynchronization {</w:t>
      </w:r>
    </w:p>
    <w:p>
      <w:pPr>
        <w:jc w:val="both"/>
      </w:pPr>
      <w:r>
        <w:t xml:space="preserve">  // `AUTO`: Indicates that the synchronization will be determined by the</w:t>
      </w:r>
    </w:p>
    <w:p>
      <w:pPr>
        <w:jc w:val="both"/>
      </w:pPr>
      <w:r>
        <w:t xml:space="preserve">  // current `DistributionStrategy` (eg. With `MirroredStrategy` this would be</w:t>
      </w:r>
    </w:p>
    <w:p>
      <w:pPr>
        <w:jc w:val="both"/>
      </w:pPr>
      <w:r>
        <w:t xml:space="preserve">  // `ON_WRITE`).</w:t>
      </w:r>
    </w:p>
    <w:p>
      <w:pPr>
        <w:jc w:val="both"/>
      </w:pPr>
      <w:r>
        <w:t xml:space="preserve">  VARIABLE_SYNCHRONIZATION_AUTO = 0;</w:t>
      </w:r>
    </w:p>
    <w:p>
      <w:pPr>
        <w:jc w:val="both"/>
      </w:pPr>
      <w:r>
        <w:t xml:space="preserve">  // `NONE`: Indicates that there will only be one copy of the variable, so</w:t>
      </w:r>
    </w:p>
    <w:p>
      <w:pPr>
        <w:jc w:val="both"/>
      </w:pPr>
      <w:r>
        <w:t xml:space="preserve">  // there is no need to sync.</w:t>
      </w:r>
    </w:p>
    <w:p>
      <w:pPr>
        <w:jc w:val="both"/>
      </w:pPr>
      <w:r>
        <w:t xml:space="preserve">  VARIABLE_SYNCHRONIZATION_NONE = 1;</w:t>
      </w:r>
    </w:p>
    <w:p>
      <w:pPr>
        <w:jc w:val="both"/>
      </w:pPr>
      <w:r>
        <w:t xml:space="preserve">  // `ON_WRITE`: Indicates that the variable will be updated across devices</w:t>
      </w:r>
    </w:p>
    <w:p>
      <w:pPr>
        <w:jc w:val="both"/>
      </w:pPr>
      <w:r>
        <w:t xml:space="preserve">  // every time it is written.</w:t>
      </w:r>
    </w:p>
    <w:p>
      <w:pPr>
        <w:jc w:val="both"/>
      </w:pPr>
      <w:r>
        <w:t xml:space="preserve">  VARIABLE_SYNCHRONIZATION_ON_WRITE = 2;</w:t>
      </w:r>
    </w:p>
    <w:p>
      <w:pPr>
        <w:jc w:val="both"/>
      </w:pPr>
      <w:r>
        <w:t xml:space="preserve">  // `ON_READ`: Indicates that the variable will be aggregated across devices</w:t>
      </w:r>
    </w:p>
    <w:p>
      <w:pPr>
        <w:jc w:val="both"/>
      </w:pPr>
      <w:r>
        <w:t xml:space="preserve">  // when it is read (eg. when checkpointing or when evaluating an op that uses</w:t>
      </w:r>
    </w:p>
    <w:p>
      <w:pPr>
        <w:jc w:val="both"/>
      </w:pPr>
      <w:r>
        <w:t xml:space="preserve">  // the variable).</w:t>
      </w:r>
    </w:p>
    <w:p>
      <w:pPr>
        <w:jc w:val="both"/>
      </w:pPr>
      <w:r>
        <w:t xml:space="preserve">  VARIABLE_SYNCHRONIZATION_ON_READ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Indicates how a distributed variable will be aggregated.</w:t>
      </w:r>
    </w:p>
    <w:p>
      <w:pPr>
        <w:jc w:val="both"/>
      </w:pPr>
      <w:r>
        <w:t>enum VariableAggregation {</w:t>
      </w:r>
    </w:p>
    <w:p>
      <w:pPr>
        <w:jc w:val="both"/>
      </w:pPr>
      <w:r>
        <w:t xml:space="preserve">  // `NONE`: This is the default, giving an error if you use a</w:t>
      </w:r>
    </w:p>
    <w:p>
      <w:pPr>
        <w:jc w:val="both"/>
      </w:pPr>
      <w:r>
        <w:t xml:space="preserve">  // variable-update operation with multiple replicas.</w:t>
      </w:r>
    </w:p>
    <w:p>
      <w:pPr>
        <w:jc w:val="both"/>
      </w:pPr>
      <w:r>
        <w:t xml:space="preserve">  VARIABLE_AGGREGATION_NONE = 0;</w:t>
      </w:r>
    </w:p>
    <w:p>
      <w:pPr>
        <w:jc w:val="both"/>
      </w:pPr>
      <w:r>
        <w:t xml:space="preserve">  // `SUM`: Add the updates across replicas.</w:t>
      </w:r>
    </w:p>
    <w:p>
      <w:pPr>
        <w:jc w:val="both"/>
      </w:pPr>
      <w:r>
        <w:t xml:space="preserve">  VARIABLE_AGGREGATION_SUM = 1;</w:t>
      </w:r>
    </w:p>
    <w:p>
      <w:pPr>
        <w:jc w:val="both"/>
      </w:pPr>
      <w:r>
        <w:t xml:space="preserve">  // `MEAN`: Take the arithmetic mean ("average") of the updates across</w:t>
      </w:r>
    </w:p>
    <w:p>
      <w:pPr>
        <w:jc w:val="both"/>
      </w:pPr>
      <w:r>
        <w:t xml:space="preserve">  // replicas.</w:t>
      </w:r>
    </w:p>
    <w:p>
      <w:pPr>
        <w:jc w:val="both"/>
      </w:pPr>
      <w:r>
        <w:t xml:space="preserve">  VARIABLE_AGGREGATION_MEAN = 2;</w:t>
      </w:r>
    </w:p>
    <w:p>
      <w:pPr>
        <w:jc w:val="both"/>
      </w:pPr>
      <w:r>
        <w:t xml:space="preserve">  // `ONLY_FIRST_REPLICA`: This is for when every replica is performing the same</w:t>
      </w:r>
    </w:p>
    <w:p>
      <w:pPr>
        <w:jc w:val="both"/>
      </w:pPr>
      <w:r>
        <w:t xml:space="preserve">  // update, but we only want to perform the update once. Used, e.g., for the</w:t>
      </w:r>
    </w:p>
    <w:p>
      <w:pPr>
        <w:jc w:val="both"/>
      </w:pPr>
      <w:r>
        <w:t xml:space="preserve">  // global step counter.</w:t>
      </w:r>
    </w:p>
    <w:p>
      <w:pPr>
        <w:jc w:val="both"/>
      </w:pPr>
      <w:r>
        <w:t xml:space="preserve">  VARIABLE_AGGREGATION_ONLY_FIRST_REPLICA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Protocol buffer representing a Variable.</w:t>
      </w:r>
    </w:p>
    <w:p>
      <w:pPr>
        <w:jc w:val="both"/>
      </w:pPr>
      <w:r>
        <w:t>message VariableDef {</w:t>
      </w:r>
    </w:p>
    <w:p>
      <w:pPr>
        <w:jc w:val="both"/>
      </w:pPr>
      <w:r>
        <w:t xml:space="preserve">  // Name of the variable tensor.</w:t>
      </w:r>
    </w:p>
    <w:p>
      <w:pPr>
        <w:jc w:val="both"/>
      </w:pPr>
      <w:r>
        <w:t xml:space="preserve">  string variable_name = 1;</w:t>
      </w:r>
    </w:p>
    <w:p>
      <w:pPr>
        <w:jc w:val="both"/>
      </w:pPr>
      <w:r/>
    </w:p>
    <w:p>
      <w:pPr>
        <w:jc w:val="both"/>
      </w:pPr>
      <w:r>
        <w:t xml:space="preserve">  // Name of the tensor holding the variable's initial value.</w:t>
      </w:r>
    </w:p>
    <w:p>
      <w:pPr>
        <w:jc w:val="both"/>
      </w:pPr>
      <w:r>
        <w:t xml:space="preserve">  string initial_value_name = 6;</w:t>
      </w:r>
    </w:p>
    <w:p>
      <w:pPr>
        <w:jc w:val="both"/>
      </w:pPr>
      <w:r/>
    </w:p>
    <w:p>
      <w:pPr>
        <w:jc w:val="both"/>
      </w:pPr>
      <w:r>
        <w:t xml:space="preserve">  // Name of the initializer op.</w:t>
      </w:r>
    </w:p>
    <w:p>
      <w:pPr>
        <w:jc w:val="both"/>
      </w:pPr>
      <w:r>
        <w:t xml:space="preserve">  string initializer_name = 2;</w:t>
      </w:r>
    </w:p>
    <w:p>
      <w:pPr>
        <w:jc w:val="both"/>
      </w:pPr>
      <w:r/>
    </w:p>
    <w:p>
      <w:pPr>
        <w:jc w:val="both"/>
      </w:pPr>
      <w:r>
        <w:t xml:space="preserve">  // Name of the snapshot tensor.</w:t>
      </w:r>
    </w:p>
    <w:p>
      <w:pPr>
        <w:jc w:val="both"/>
      </w:pPr>
      <w:r>
        <w:t xml:space="preserve">  string snapshot_name = 3;</w:t>
      </w:r>
    </w:p>
    <w:p>
      <w:pPr>
        <w:jc w:val="both"/>
      </w:pPr>
      <w:r/>
    </w:p>
    <w:p>
      <w:pPr>
        <w:jc w:val="both"/>
      </w:pPr>
      <w:r>
        <w:t xml:space="preserve">  // Support for saving variables as slices of a larger variable.</w:t>
      </w:r>
    </w:p>
    <w:p>
      <w:pPr>
        <w:jc w:val="both"/>
      </w:pPr>
      <w:r>
        <w:t xml:space="preserve">  SaveSliceInfoDef save_slice_info_def = 4;</w:t>
      </w:r>
    </w:p>
    <w:p>
      <w:pPr>
        <w:jc w:val="both"/>
      </w:pPr>
      <w:r/>
    </w:p>
    <w:p>
      <w:pPr>
        <w:jc w:val="both"/>
      </w:pPr>
      <w:r>
        <w:t xml:space="preserve">  // Whether to represent this as a ResourceVariable.</w:t>
      </w:r>
    </w:p>
    <w:p>
      <w:pPr>
        <w:jc w:val="both"/>
      </w:pPr>
      <w:r>
        <w:t xml:space="preserve">  bool is_resource = 5;</w:t>
      </w:r>
    </w:p>
    <w:p>
      <w:pPr>
        <w:jc w:val="both"/>
      </w:pPr>
      <w:r/>
    </w:p>
    <w:p>
      <w:pPr>
        <w:jc w:val="both"/>
      </w:pPr>
      <w:r>
        <w:t xml:space="preserve">  // Whether this variable should be trained.</w:t>
      </w:r>
    </w:p>
    <w:p>
      <w:pPr>
        <w:jc w:val="both"/>
      </w:pPr>
      <w:r>
        <w:t xml:space="preserve">  bool trainable = 7;</w:t>
      </w:r>
    </w:p>
    <w:p>
      <w:pPr>
        <w:jc w:val="both"/>
      </w:pPr>
      <w:r/>
    </w:p>
    <w:p>
      <w:pPr>
        <w:jc w:val="both"/>
      </w:pPr>
      <w:r>
        <w:t xml:space="preserve">  // Indicates when a distributed variable will be synced.</w:t>
      </w:r>
    </w:p>
    <w:p>
      <w:pPr>
        <w:jc w:val="both"/>
      </w:pPr>
      <w:r>
        <w:t xml:space="preserve">  VariableSynchronization synchronization = 8;</w:t>
      </w:r>
    </w:p>
    <w:p>
      <w:pPr>
        <w:jc w:val="both"/>
      </w:pPr>
      <w:r/>
    </w:p>
    <w:p>
      <w:pPr>
        <w:jc w:val="both"/>
      </w:pPr>
      <w:r>
        <w:t xml:space="preserve">  // Indicates how a distributed variable will be aggregated.</w:t>
      </w:r>
    </w:p>
    <w:p>
      <w:pPr>
        <w:jc w:val="both"/>
      </w:pPr>
      <w:r>
        <w:t xml:space="preserve">  VariableAggregation aggregation = 9;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SaveSliceInfoDef {</w:t>
      </w:r>
    </w:p>
    <w:p>
      <w:pPr>
        <w:jc w:val="both"/>
      </w:pPr>
      <w:r>
        <w:t xml:space="preserve">  // Name of the full variable of which this is a slice.</w:t>
      </w:r>
    </w:p>
    <w:p>
      <w:pPr>
        <w:jc w:val="both"/>
      </w:pPr>
      <w:r>
        <w:t xml:space="preserve">  string full_name = 1;</w:t>
      </w:r>
    </w:p>
    <w:p>
      <w:pPr>
        <w:jc w:val="both"/>
      </w:pPr>
      <w:r>
        <w:t xml:space="preserve">  // Shape of the full variable.</w:t>
      </w:r>
    </w:p>
    <w:p>
      <w:pPr>
        <w:jc w:val="both"/>
      </w:pPr>
      <w:r>
        <w:t xml:space="preserve">  repeated int64 full_shape = 2;</w:t>
      </w:r>
    </w:p>
    <w:p>
      <w:pPr>
        <w:jc w:val="both"/>
      </w:pPr>
      <w:r>
        <w:t xml:space="preserve">  // Offset of this variable into the full variable.</w:t>
      </w:r>
    </w:p>
    <w:p>
      <w:pPr>
        <w:jc w:val="both"/>
      </w:pPr>
      <w:r>
        <w:t xml:space="preserve">  repeated int64 var_offset = 3;</w:t>
      </w:r>
    </w:p>
    <w:p>
      <w:pPr>
        <w:jc w:val="both"/>
      </w:pPr>
      <w:r>
        <w:t xml:space="preserve">  // Shape of this variable.</w:t>
      </w:r>
    </w:p>
    <w:p>
      <w:pPr>
        <w:jc w:val="both"/>
      </w:pPr>
      <w:r>
        <w:t xml:space="preserve">  repeated int64 var_shape = 4;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