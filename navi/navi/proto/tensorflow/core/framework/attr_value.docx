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"AttrValueProtos";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"github.com/tensorflow/tensorflow/tensorflow/go/core/framework/attr_value_go_proto";</w:t>
      </w:r>
    </w:p>
    <w:p>
      <w:pPr>
        <w:jc w:val="both"/>
      </w:pPr>
      <w:r/>
    </w:p>
    <w:p>
      <w:pPr>
        <w:jc w:val="both"/>
      </w:pPr>
      <w:r>
        <w:t>// Protocol buffer representing the value for an attr used to configure an Op.</w:t>
      </w:r>
    </w:p>
    <w:p>
      <w:pPr>
        <w:jc w:val="both"/>
      </w:pPr>
      <w:r>
        <w:t>// Comment indicates the corresponding attr type.  Only the field matching the</w:t>
      </w:r>
    </w:p>
    <w:p>
      <w:pPr>
        <w:jc w:val="both"/>
      </w:pPr>
      <w:r>
        <w:t>// attr type may be filled.</w:t>
      </w:r>
    </w:p>
    <w:p>
      <w:pPr>
        <w:jc w:val="both"/>
      </w:pPr>
      <w:r>
        <w:t>message AttrValue {</w:t>
      </w:r>
    </w:p>
    <w:p>
      <w:pPr>
        <w:jc w:val="both"/>
      </w:pPr>
      <w:r>
        <w:t xml:space="preserve">  // LINT.IfChange</w:t>
      </w:r>
    </w:p>
    <w:p>
      <w:pPr>
        <w:jc w:val="both"/>
      </w:pPr>
      <w:r>
        <w:t xml:space="preserve">  message ListValue {</w:t>
      </w:r>
    </w:p>
    <w:p>
      <w:pPr>
        <w:jc w:val="both"/>
      </w:pPr>
      <w:r>
        <w:t xml:space="preserve">    repeated bytes s = 2;                        // "list(string)"</w:t>
      </w:r>
    </w:p>
    <w:p>
      <w:pPr>
        <w:jc w:val="both"/>
      </w:pPr>
      <w:r>
        <w:t xml:space="preserve">    repeated int64 i = 3 [packed = true];        // "list(int)"</w:t>
      </w:r>
    </w:p>
    <w:p>
      <w:pPr>
        <w:jc w:val="both"/>
      </w:pPr>
      <w:r>
        <w:t xml:space="preserve">    repeated float f = 4 [packed = true];        // "list(float)"</w:t>
      </w:r>
    </w:p>
    <w:p>
      <w:pPr>
        <w:jc w:val="both"/>
      </w:pPr>
      <w:r>
        <w:t xml:space="preserve">    repeated bool b = 5 [packed = true];         // "list(bool)"</w:t>
      </w:r>
    </w:p>
    <w:p>
      <w:pPr>
        <w:jc w:val="both"/>
      </w:pPr>
      <w:r>
        <w:t xml:space="preserve">    repeated DataType type = 6 [packed = true];  // "list(type)"</w:t>
      </w:r>
    </w:p>
    <w:p>
      <w:pPr>
        <w:jc w:val="both"/>
      </w:pPr>
      <w:r>
        <w:t xml:space="preserve">    repeated TensorShapeProto shape = 7;         // "list(shape)"</w:t>
      </w:r>
    </w:p>
    <w:p>
      <w:pPr>
        <w:jc w:val="both"/>
      </w:pPr>
      <w:r>
        <w:t xml:space="preserve">    repeated TensorProto tensor = 8;             // "list(tensor)"</w:t>
      </w:r>
    </w:p>
    <w:p>
      <w:pPr>
        <w:jc w:val="both"/>
      </w:pPr>
      <w:r>
        <w:t xml:space="preserve">    repeated NameAttrList func = 9;              // "list(attr)"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LINT.ThenChange(https://www.tensorflow.org/code/tensorflow/c/c_api.cc)</w:t>
      </w:r>
    </w:p>
    <w:p>
      <w:pPr>
        <w:jc w:val="both"/>
      </w:pPr>
      <w:r/>
    </w:p>
    <w:p>
      <w:pPr>
        <w:jc w:val="both"/>
      </w:pPr>
      <w:r>
        <w:t xml:space="preserve">  oneof value {</w:t>
      </w:r>
    </w:p>
    <w:p>
      <w:pPr>
        <w:jc w:val="both"/>
      </w:pPr>
      <w:r>
        <w:t xml:space="preserve">    bytes s = 2;                 // "string"</w:t>
      </w:r>
    </w:p>
    <w:p>
      <w:pPr>
        <w:jc w:val="both"/>
      </w:pPr>
      <w:r>
        <w:t xml:space="preserve">    int64 i = 3;                 // "int"</w:t>
      </w:r>
    </w:p>
    <w:p>
      <w:pPr>
        <w:jc w:val="both"/>
      </w:pPr>
      <w:r>
        <w:t xml:space="preserve">    float f = 4;                 // "float"</w:t>
      </w:r>
    </w:p>
    <w:p>
      <w:pPr>
        <w:jc w:val="both"/>
      </w:pPr>
      <w:r>
        <w:t xml:space="preserve">    bool b = 5;                  // "bool"</w:t>
      </w:r>
    </w:p>
    <w:p>
      <w:pPr>
        <w:jc w:val="both"/>
      </w:pPr>
      <w:r>
        <w:t xml:space="preserve">    DataType type = 6;           // "type"</w:t>
      </w:r>
    </w:p>
    <w:p>
      <w:pPr>
        <w:jc w:val="both"/>
      </w:pPr>
      <w:r>
        <w:t xml:space="preserve">    TensorShapeProto shape = 7;  // "shape"</w:t>
      </w:r>
    </w:p>
    <w:p>
      <w:pPr>
        <w:jc w:val="both"/>
      </w:pPr>
      <w:r>
        <w:t xml:space="preserve">    TensorProto tensor = 8;      // "tensor"</w:t>
      </w:r>
    </w:p>
    <w:p>
      <w:pPr>
        <w:jc w:val="both"/>
      </w:pPr>
      <w:r>
        <w:t xml:space="preserve">    ListValue list = 1;          // any "list(...)"</w:t>
      </w:r>
    </w:p>
    <w:p>
      <w:pPr>
        <w:jc w:val="both"/>
      </w:pPr>
      <w:r/>
    </w:p>
    <w:p>
      <w:pPr>
        <w:jc w:val="both"/>
      </w:pPr>
      <w:r>
        <w:t xml:space="preserve">    // "func" represents a function. func.name is a function's name or</w:t>
      </w:r>
    </w:p>
    <w:p>
      <w:pPr>
        <w:jc w:val="both"/>
      </w:pPr>
      <w:r>
        <w:t xml:space="preserve">    // a primitive op's name. func.attr.first is the name of an attr</w:t>
      </w:r>
    </w:p>
    <w:p>
      <w:pPr>
        <w:jc w:val="both"/>
      </w:pPr>
      <w:r>
        <w:t xml:space="preserve">    // defined for that function. func.attr.second is the value for</w:t>
      </w:r>
    </w:p>
    <w:p>
      <w:pPr>
        <w:jc w:val="both"/>
      </w:pPr>
      <w:r>
        <w:t xml:space="preserve">    // that attr in the instantiation.</w:t>
      </w:r>
    </w:p>
    <w:p>
      <w:pPr>
        <w:jc w:val="both"/>
      </w:pPr>
      <w:r>
        <w:t xml:space="preserve">    NameAttrList func = 10;</w:t>
      </w:r>
    </w:p>
    <w:p>
      <w:pPr>
        <w:jc w:val="both"/>
      </w:pPr>
      <w:r/>
    </w:p>
    <w:p>
      <w:pPr>
        <w:jc w:val="both"/>
      </w:pPr>
      <w:r>
        <w:t xml:space="preserve">    // This is a placeholder only used in nodes defined inside a</w:t>
      </w:r>
    </w:p>
    <w:p>
      <w:pPr>
        <w:jc w:val="both"/>
      </w:pPr>
      <w:r>
        <w:t xml:space="preserve">    // function.  It indicates the attr value will be supplied when</w:t>
      </w:r>
    </w:p>
    <w:p>
      <w:pPr>
        <w:jc w:val="both"/>
      </w:pPr>
      <w:r>
        <w:t xml:space="preserve">    // the function is instantiated.  For example, let us suppose a</w:t>
      </w:r>
    </w:p>
    <w:p>
      <w:pPr>
        <w:jc w:val="both"/>
      </w:pPr>
      <w:r>
        <w:t xml:space="preserve">    // node "N" in function "FN". "N" has an attr "A" with value</w:t>
      </w:r>
    </w:p>
    <w:p>
      <w:pPr>
        <w:jc w:val="both"/>
      </w:pPr>
      <w:r>
        <w:t xml:space="preserve">    // placeholder = "foo". When FN is instantiated with attr "foo"</w:t>
      </w:r>
    </w:p>
    <w:p>
      <w:pPr>
        <w:jc w:val="both"/>
      </w:pPr>
      <w:r>
        <w:t xml:space="preserve">    // set to "bar", the instantiated node N's attr A will have been</w:t>
      </w:r>
    </w:p>
    <w:p>
      <w:pPr>
        <w:jc w:val="both"/>
      </w:pPr>
      <w:r>
        <w:t xml:space="preserve">    // given the value "bar".</w:t>
      </w:r>
    </w:p>
    <w:p>
      <w:pPr>
        <w:jc w:val="both"/>
      </w:pPr>
      <w:r>
        <w:t xml:space="preserve">    string placeholder = 9;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 list of attr names and their values. The whole list is attached</w:t>
      </w:r>
    </w:p>
    <w:p>
      <w:pPr>
        <w:jc w:val="both"/>
      </w:pPr>
      <w:r>
        <w:t>// with a string name.  E.g., MatMul[T=float].</w:t>
      </w:r>
    </w:p>
    <w:p>
      <w:pPr>
        <w:jc w:val="both"/>
      </w:pPr>
      <w:r>
        <w:t>message NameAttrList {</w:t>
      </w:r>
    </w:p>
    <w:p>
      <w:pPr>
        <w:jc w:val="both"/>
      </w:pPr>
      <w:r>
        <w:t xml:space="preserve">  string name = 1;</w:t>
      </w:r>
    </w:p>
    <w:p>
      <w:pPr>
        <w:jc w:val="both"/>
      </w:pPr>
      <w:r>
        <w:t xml:space="preserve">  map&lt;string, AttrValue&gt; attr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