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tensorflow.data.model;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go_package = "github.com/tensorflow/tensorflow/tensorflow/go/core/framework/model_go_proto";</w:t>
      </w:r>
    </w:p>
    <w:p>
      <w:pPr>
        <w:jc w:val="both"/>
      </w:pPr>
      <w:r/>
    </w:p>
    <w:p>
      <w:pPr>
        <w:jc w:val="both"/>
      </w:pPr>
      <w:r>
        <w:t>// Class of a node in the performance model.</w:t>
      </w:r>
    </w:p>
    <w:p>
      <w:pPr>
        <w:jc w:val="both"/>
      </w:pPr>
      <w:r>
        <w:t>enum NodeClass {</w:t>
      </w:r>
    </w:p>
    <w:p>
      <w:pPr>
        <w:jc w:val="both"/>
      </w:pPr>
      <w:r>
        <w:t xml:space="preserve">  UNKNOWN = 0;</w:t>
      </w:r>
    </w:p>
    <w:p>
      <w:pPr>
        <w:jc w:val="both"/>
      </w:pPr>
      <w:r>
        <w:t xml:space="preserve">  INTERLEAVE_MANY = 1;</w:t>
      </w:r>
    </w:p>
    <w:p>
      <w:pPr>
        <w:jc w:val="both"/>
      </w:pPr>
      <w:r>
        <w:t xml:space="preserve">  ASYNC_INTERLEAVE_MANY = 2;</w:t>
      </w:r>
    </w:p>
    <w:p>
      <w:pPr>
        <w:jc w:val="both"/>
      </w:pPr>
      <w:r>
        <w:t xml:space="preserve">  KNOWN_RATIO = 3;</w:t>
      </w:r>
    </w:p>
    <w:p>
      <w:pPr>
        <w:jc w:val="both"/>
      </w:pPr>
      <w:r>
        <w:t xml:space="preserve">  ASYNC_KNOWN_RATIO = 4;</w:t>
      </w:r>
    </w:p>
    <w:p>
      <w:pPr>
        <w:jc w:val="both"/>
      </w:pPr>
      <w:r>
        <w:t xml:space="preserve">  UNKNOWN_RATIO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Algorithm used for model autotuning optimization.</w:t>
      </w:r>
    </w:p>
    <w:p>
      <w:pPr>
        <w:jc w:val="both"/>
      </w:pPr>
      <w:r>
        <w:t>enum AutotuneAlgorithm {</w:t>
      </w:r>
    </w:p>
    <w:p>
      <w:pPr>
        <w:jc w:val="both"/>
      </w:pPr>
      <w:r>
        <w:t xml:space="preserve">  DEFAULT = 0;</w:t>
      </w:r>
    </w:p>
    <w:p>
      <w:pPr>
        <w:jc w:val="both"/>
      </w:pPr>
      <w:r>
        <w:t xml:space="preserve">  HILL_CLIMB = 1;</w:t>
      </w:r>
    </w:p>
    <w:p>
      <w:pPr>
        <w:jc w:val="both"/>
      </w:pPr>
      <w:r>
        <w:t xml:space="preserve">  GRADIENT_DESCENT = 2;</w:t>
      </w:r>
    </w:p>
    <w:p>
      <w:pPr>
        <w:jc w:val="both"/>
      </w:pPr>
      <w:r>
        <w:t xml:space="preserve">  MAX_PARALLELISM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Protocol buffer representing the data used by the autotuning modeling</w:t>
      </w:r>
    </w:p>
    <w:p>
      <w:pPr>
        <w:jc w:val="both"/>
      </w:pPr>
      <w:r>
        <w:t>// framework.</w:t>
      </w:r>
    </w:p>
    <w:p>
      <w:pPr>
        <w:jc w:val="both"/>
      </w:pPr>
      <w:r>
        <w:t>message ModelProto {</w:t>
      </w:r>
    </w:p>
    <w:p>
      <w:pPr>
        <w:jc w:val="both"/>
      </w:pPr>
      <w:r>
        <w:t xml:space="preserve">  // General representation of a node in the model.</w:t>
      </w:r>
    </w:p>
    <w:p>
      <w:pPr>
        <w:jc w:val="both"/>
      </w:pPr>
      <w:r>
        <w:t xml:space="preserve">  message Node {</w:t>
      </w:r>
    </w:p>
    <w:p>
      <w:pPr>
        <w:jc w:val="both"/>
      </w:pPr>
      <w:r>
        <w:t xml:space="preserve">    // Unique node ID.</w:t>
      </w:r>
    </w:p>
    <w:p>
      <w:pPr>
        <w:jc w:val="both"/>
      </w:pPr>
      <w:r>
        <w:t xml:space="preserve">    int64 id = 1;</w:t>
      </w:r>
    </w:p>
    <w:p>
      <w:pPr>
        <w:jc w:val="both"/>
      </w:pPr>
      <w:r/>
    </w:p>
    <w:p>
      <w:pPr>
        <w:jc w:val="both"/>
      </w:pPr>
      <w:r>
        <w:t xml:space="preserve">    // Human-readable name of the node.</w:t>
      </w:r>
    </w:p>
    <w:p>
      <w:pPr>
        <w:jc w:val="both"/>
      </w:pPr>
      <w:r>
        <w:t xml:space="preserve">    string name = 2;</w:t>
      </w:r>
    </w:p>
    <w:p>
      <w:pPr>
        <w:jc w:val="both"/>
      </w:pPr>
      <w:r/>
    </w:p>
    <w:p>
      <w:pPr>
        <w:jc w:val="both"/>
      </w:pPr>
      <w:r>
        <w:t xml:space="preserve">    // An indication whether autotuning is enabled for this node.</w:t>
      </w:r>
    </w:p>
    <w:p>
      <w:pPr>
        <w:jc w:val="both"/>
      </w:pPr>
      <w:r>
        <w:t xml:space="preserve">    bool autotune = 3;</w:t>
      </w:r>
    </w:p>
    <w:p>
      <w:pPr>
        <w:jc w:val="both"/>
      </w:pPr>
      <w:r/>
    </w:p>
    <w:p>
      <w:pPr>
        <w:jc w:val="both"/>
      </w:pPr>
      <w:r>
        <w:t xml:space="preserve">    // The number of bytes stored in this node's buffer.</w:t>
      </w:r>
    </w:p>
    <w:p>
      <w:pPr>
        <w:jc w:val="both"/>
      </w:pPr>
      <w:r>
        <w:t xml:space="preserve">    int64 buffered_bytes = 4;</w:t>
      </w:r>
    </w:p>
    <w:p>
      <w:pPr>
        <w:jc w:val="both"/>
      </w:pPr>
      <w:r/>
    </w:p>
    <w:p>
      <w:pPr>
        <w:jc w:val="both"/>
      </w:pPr>
      <w:r>
        <w:t xml:space="preserve">    // The number of elements stored in this node's buffer.</w:t>
      </w:r>
    </w:p>
    <w:p>
      <w:pPr>
        <w:jc w:val="both"/>
      </w:pPr>
      <w:r>
        <w:t xml:space="preserve">    int64 buffered_elements = 5;</w:t>
      </w:r>
    </w:p>
    <w:p>
      <w:pPr>
        <w:jc w:val="both"/>
      </w:pPr>
      <w:r/>
    </w:p>
    <w:p>
      <w:pPr>
        <w:jc w:val="both"/>
      </w:pPr>
      <w:r>
        <w:t xml:space="preserve">    // The number of bytes consumed by the node.</w:t>
      </w:r>
    </w:p>
    <w:p>
      <w:pPr>
        <w:jc w:val="both"/>
      </w:pPr>
      <w:r>
        <w:t xml:space="preserve">    int64 bytes_consumed = 6;</w:t>
      </w:r>
    </w:p>
    <w:p>
      <w:pPr>
        <w:jc w:val="both"/>
      </w:pPr>
      <w:r/>
    </w:p>
    <w:p>
      <w:pPr>
        <w:jc w:val="both"/>
      </w:pPr>
      <w:r>
        <w:t xml:space="preserve">    // The number of bytes produced by the node.</w:t>
      </w:r>
    </w:p>
    <w:p>
      <w:pPr>
        <w:jc w:val="both"/>
      </w:pPr>
      <w:r>
        <w:t xml:space="preserve">    int64 bytes_produced = 7;</w:t>
      </w:r>
    </w:p>
    <w:p>
      <w:pPr>
        <w:jc w:val="both"/>
      </w:pPr>
      <w:r/>
    </w:p>
    <w:p>
      <w:pPr>
        <w:jc w:val="both"/>
      </w:pPr>
      <w:r>
        <w:t xml:space="preserve">    // The number of elements produced by the node.</w:t>
      </w:r>
    </w:p>
    <w:p>
      <w:pPr>
        <w:jc w:val="both"/>
      </w:pPr>
      <w:r>
        <w:t xml:space="preserve">    int64 num_elements = 8;</w:t>
      </w:r>
    </w:p>
    <w:p>
      <w:pPr>
        <w:jc w:val="both"/>
      </w:pPr>
      <w:r/>
    </w:p>
    <w:p>
      <w:pPr>
        <w:jc w:val="both"/>
      </w:pPr>
      <w:r>
        <w:t xml:space="preserve">    // The aggregate processing time spent in this node.</w:t>
      </w:r>
    </w:p>
    <w:p>
      <w:pPr>
        <w:jc w:val="both"/>
      </w:pPr>
      <w:r>
        <w:t xml:space="preserve">    int64 processing_time = 9;</w:t>
      </w:r>
    </w:p>
    <w:p>
      <w:pPr>
        <w:jc w:val="both"/>
      </w:pPr>
      <w:r/>
    </w:p>
    <w:p>
      <w:pPr>
        <w:jc w:val="both"/>
      </w:pPr>
      <w:r>
        <w:t xml:space="preserve">    // An indication whether this node records metrics about produced and</w:t>
      </w:r>
    </w:p>
    <w:p>
      <w:pPr>
        <w:jc w:val="both"/>
      </w:pPr>
      <w:r>
        <w:t xml:space="preserve">    // consumed elements.</w:t>
      </w:r>
    </w:p>
    <w:p>
      <w:pPr>
        <w:jc w:val="both"/>
      </w:pPr>
      <w:r>
        <w:t xml:space="preserve">    bool record_metrics = 10;</w:t>
      </w:r>
    </w:p>
    <w:p>
      <w:pPr>
        <w:jc w:val="both"/>
      </w:pPr>
      <w:r/>
    </w:p>
    <w:p>
      <w:pPr>
        <w:jc w:val="both"/>
      </w:pPr>
      <w:r>
        <w:t xml:space="preserve">    // Represents a node parameter.</w:t>
      </w:r>
    </w:p>
    <w:p>
      <w:pPr>
        <w:jc w:val="both"/>
      </w:pPr>
      <w:r>
        <w:t xml:space="preserve">    message Parameter {</w:t>
      </w:r>
    </w:p>
    <w:p>
      <w:pPr>
        <w:jc w:val="both"/>
      </w:pPr>
      <w:r>
        <w:t xml:space="preserve">      // Human-readable name of the parameter.</w:t>
      </w:r>
    </w:p>
    <w:p>
      <w:pPr>
        <w:jc w:val="both"/>
      </w:pPr>
      <w:r>
        <w:t xml:space="preserve">      string name = 1;</w:t>
      </w:r>
    </w:p>
    <w:p>
      <w:pPr>
        <w:jc w:val="both"/>
      </w:pPr>
      <w:r/>
    </w:p>
    <w:p>
      <w:pPr>
        <w:jc w:val="both"/>
      </w:pPr>
      <w:r>
        <w:t xml:space="preserve">      // Identifies the model value of the parameter. This can be different from</w:t>
      </w:r>
    </w:p>
    <w:p>
      <w:pPr>
        <w:jc w:val="both"/>
      </w:pPr>
      <w:r>
        <w:t xml:space="preserve">      // the actual value (e.g. during optimization search).</w:t>
      </w:r>
    </w:p>
    <w:p>
      <w:pPr>
        <w:jc w:val="both"/>
      </w:pPr>
      <w:r>
        <w:t xml:space="preserve">      double value = 2;</w:t>
      </w:r>
    </w:p>
    <w:p>
      <w:pPr>
        <w:jc w:val="both"/>
      </w:pPr>
      <w:r/>
    </w:p>
    <w:p>
      <w:pPr>
        <w:jc w:val="both"/>
      </w:pPr>
      <w:r>
        <w:t xml:space="preserve">      // The actual value of the parameter.</w:t>
      </w:r>
    </w:p>
    <w:p>
      <w:pPr>
        <w:jc w:val="both"/>
      </w:pPr>
      <w:r>
        <w:t xml:space="preserve">      double state_value = 3;</w:t>
      </w:r>
    </w:p>
    <w:p>
      <w:pPr>
        <w:jc w:val="both"/>
      </w:pPr>
      <w:r/>
    </w:p>
    <w:p>
      <w:pPr>
        <w:jc w:val="both"/>
      </w:pPr>
      <w:r>
        <w:t xml:space="preserve">      // Minimum value of the parameter.</w:t>
      </w:r>
    </w:p>
    <w:p>
      <w:pPr>
        <w:jc w:val="both"/>
      </w:pPr>
      <w:r>
        <w:t xml:space="preserve">      double min = 4;</w:t>
      </w:r>
    </w:p>
    <w:p>
      <w:pPr>
        <w:jc w:val="both"/>
      </w:pPr>
      <w:r/>
    </w:p>
    <w:p>
      <w:pPr>
        <w:jc w:val="both"/>
      </w:pPr>
      <w:r>
        <w:t xml:space="preserve">      // Maximum value of the parameter.</w:t>
      </w:r>
    </w:p>
    <w:p>
      <w:pPr>
        <w:jc w:val="both"/>
      </w:pPr>
      <w:r>
        <w:t xml:space="preserve">      double max = 5;</w:t>
      </w:r>
    </w:p>
    <w:p>
      <w:pPr>
        <w:jc w:val="both"/>
      </w:pPr>
      <w:r/>
    </w:p>
    <w:p>
      <w:pPr>
        <w:jc w:val="both"/>
      </w:pPr>
      <w:r>
        <w:t xml:space="preserve">      // Identifies whether the parameter should participate in autotuning.</w:t>
      </w:r>
    </w:p>
    <w:p>
      <w:pPr>
        <w:jc w:val="both"/>
      </w:pPr>
      <w:r>
        <w:t xml:space="preserve">      bool tunable = 6;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Parameters of this node.</w:t>
      </w:r>
    </w:p>
    <w:p>
      <w:pPr>
        <w:jc w:val="both"/>
      </w:pPr>
      <w:r>
        <w:t xml:space="preserve">    repeated Parameter parameters = 11;</w:t>
      </w:r>
    </w:p>
    <w:p>
      <w:pPr>
        <w:jc w:val="both"/>
      </w:pPr>
      <w:r/>
    </w:p>
    <w:p>
      <w:pPr>
        <w:jc w:val="both"/>
      </w:pPr>
      <w:r>
        <w:t xml:space="preserve">    // Statistic of inputs processing time history.</w:t>
      </w:r>
    </w:p>
    <w:p>
      <w:pPr>
        <w:jc w:val="both"/>
      </w:pPr>
      <w:r>
        <w:t xml:space="preserve">    double input_processing_time_sum = 12;</w:t>
      </w:r>
    </w:p>
    <w:p>
      <w:pPr>
        <w:jc w:val="both"/>
      </w:pPr>
      <w:r>
        <w:t xml:space="preserve">    int64 input_processing_time_count = 13;</w:t>
      </w:r>
    </w:p>
    <w:p>
      <w:pPr>
        <w:jc w:val="both"/>
      </w:pPr>
      <w:r/>
    </w:p>
    <w:p>
      <w:pPr>
        <w:jc w:val="both"/>
      </w:pPr>
      <w:r>
        <w:t xml:space="preserve">    // IDs of inputs of this node.</w:t>
      </w:r>
    </w:p>
    <w:p>
      <w:pPr>
        <w:jc w:val="both"/>
      </w:pPr>
      <w:r>
        <w:t xml:space="preserve">    repeated int64 inputs = 14;</w:t>
      </w:r>
    </w:p>
    <w:p>
      <w:pPr>
        <w:jc w:val="both"/>
      </w:pPr>
      <w:r/>
    </w:p>
    <w:p>
      <w:pPr>
        <w:jc w:val="both"/>
      </w:pPr>
      <w:r>
        <w:t xml:space="preserve">    // Class of this node.</w:t>
      </w:r>
    </w:p>
    <w:p>
      <w:pPr>
        <w:jc w:val="both"/>
      </w:pPr>
      <w:r>
        <w:t xml:space="preserve">    NodeClass node_class = 15;</w:t>
      </w:r>
    </w:p>
    <w:p>
      <w:pPr>
        <w:jc w:val="both"/>
      </w:pPr>
      <w:r/>
    </w:p>
    <w:p>
      <w:pPr>
        <w:jc w:val="both"/>
      </w:pPr>
      <w:r>
        <w:t xml:space="preserve">    // Ratio of input to output elements. This is only used by KNOWN_RATIO and</w:t>
      </w:r>
    </w:p>
    <w:p>
      <w:pPr>
        <w:jc w:val="both"/>
      </w:pPr>
      <w:r>
        <w:t xml:space="preserve">    // ASYNC_KNOWN_RATIO nodes.</w:t>
      </w:r>
    </w:p>
    <w:p>
      <w:pPr>
        <w:jc w:val="both"/>
      </w:pPr>
      <w:r>
        <w:t xml:space="preserve">    double ratio = 16;</w:t>
      </w:r>
    </w:p>
    <w:p>
      <w:pPr>
        <w:jc w:val="both"/>
      </w:pPr>
      <w:r/>
    </w:p>
    <w:p>
      <w:pPr>
        <w:jc w:val="both"/>
      </w:pPr>
      <w:r>
        <w:t xml:space="preserve">    // Ratio identifies how many parallelism calls are introduced by one</w:t>
      </w:r>
    </w:p>
    <w:p>
      <w:pPr>
        <w:jc w:val="both"/>
      </w:pPr>
      <w:r>
        <w:t xml:space="preserve">    // buffered element. This is only used by ASYNC_KNOWN_RATIO nodes.</w:t>
      </w:r>
    </w:p>
    <w:p>
      <w:pPr>
        <w:jc w:val="both"/>
      </w:pPr>
      <w:r>
        <w:t xml:space="preserve">    double memory_ratio = 17;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Map of node IDs to nodes of this model.</w:t>
      </w:r>
    </w:p>
    <w:p>
      <w:pPr>
        <w:jc w:val="both"/>
      </w:pPr>
      <w:r>
        <w:t xml:space="preserve">  map&lt;int64, Node&gt; nodes = 1;</w:t>
      </w:r>
    </w:p>
    <w:p>
      <w:pPr>
        <w:jc w:val="both"/>
      </w:pPr>
      <w:r/>
    </w:p>
    <w:p>
      <w:pPr>
        <w:jc w:val="both"/>
      </w:pPr>
      <w:r>
        <w:t xml:space="preserve">  // ID of the output node of this model.</w:t>
      </w:r>
    </w:p>
    <w:p>
      <w:pPr>
        <w:jc w:val="both"/>
      </w:pPr>
      <w:r>
        <w:t xml:space="preserve">  int64 output = 2;</w:t>
      </w:r>
    </w:p>
    <w:p>
      <w:pPr>
        <w:jc w:val="both"/>
      </w:pPr>
      <w:r/>
    </w:p>
    <w:p>
      <w:pPr>
        <w:jc w:val="both"/>
      </w:pPr>
      <w:r>
        <w:t xml:space="preserve">  // Counter for node IDs of this model.</w:t>
      </w:r>
    </w:p>
    <w:p>
      <w:pPr>
        <w:jc w:val="both"/>
      </w:pPr>
      <w:r>
        <w:t xml:space="preserve">  int64 id_counter = 3;</w:t>
      </w:r>
    </w:p>
    <w:p>
      <w:pPr>
        <w:jc w:val="both"/>
      </w:pPr>
      <w:r/>
    </w:p>
    <w:p>
      <w:pPr>
        <w:jc w:val="both"/>
      </w:pPr>
      <w:r>
        <w:t xml:space="preserve">  reserved 4;</w:t>
      </w:r>
    </w:p>
    <w:p>
      <w:pPr>
        <w:jc w:val="both"/>
      </w:pPr>
      <w:r/>
    </w:p>
    <w:p>
      <w:pPr>
        <w:jc w:val="both"/>
      </w:pPr>
      <w:r>
        <w:t xml:space="preserve">  // Contains parameters of the model autotuning optimization.</w:t>
      </w:r>
    </w:p>
    <w:p>
      <w:pPr>
        <w:jc w:val="both"/>
      </w:pPr>
      <w:r>
        <w:t xml:space="preserve">  message OptimizationParams {</w:t>
      </w:r>
    </w:p>
    <w:p>
      <w:pPr>
        <w:jc w:val="both"/>
      </w:pPr>
      <w:r>
        <w:t xml:space="preserve">    // Algorithm used for autotuning optimization.</w:t>
      </w:r>
    </w:p>
    <w:p>
      <w:pPr>
        <w:jc w:val="both"/>
      </w:pPr>
      <w:r>
        <w:t xml:space="preserve">    AutotuneAlgorithm algorithm = 1;</w:t>
      </w:r>
    </w:p>
    <w:p>
      <w:pPr>
        <w:jc w:val="both"/>
      </w:pPr>
      <w:r/>
    </w:p>
    <w:p>
      <w:pPr>
        <w:jc w:val="both"/>
      </w:pPr>
      <w:r>
        <w:t xml:space="preserve">    // Number of available logical threads.</w:t>
      </w:r>
    </w:p>
    <w:p>
      <w:pPr>
        <w:jc w:val="both"/>
      </w:pPr>
      <w:r>
        <w:t xml:space="preserve">    int64 cpu_budget = 2;</w:t>
      </w:r>
    </w:p>
    <w:p>
      <w:pPr>
        <w:jc w:val="both"/>
      </w:pPr>
      <w:r/>
    </w:p>
    <w:p>
      <w:pPr>
        <w:jc w:val="both"/>
      </w:pPr>
      <w:r>
        <w:t xml:space="preserve">    // Amount of available memory in bytes.</w:t>
      </w:r>
    </w:p>
    <w:p>
      <w:pPr>
        <w:jc w:val="both"/>
      </w:pPr>
      <w:r>
        <w:t xml:space="preserve">    int64 ram_budget = 3;</w:t>
      </w:r>
    </w:p>
    <w:p>
      <w:pPr>
        <w:jc w:val="both"/>
      </w:pPr>
      <w:r/>
    </w:p>
    <w:p>
      <w:pPr>
        <w:jc w:val="both"/>
      </w:pPr>
      <w:r>
        <w:t xml:space="preserve">    // Time between two consecutive `GetNext` calls to the iterator represented</w:t>
      </w:r>
    </w:p>
    <w:p>
      <w:pPr>
        <w:jc w:val="both"/>
      </w:pPr>
      <w:r>
        <w:t xml:space="preserve">    // by the output node.</w:t>
      </w:r>
    </w:p>
    <w:p>
      <w:pPr>
        <w:jc w:val="both"/>
      </w:pPr>
      <w:r>
        <w:t xml:space="preserve">    double model_input_time = 4;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OptimizationParams optimization_params = 5;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