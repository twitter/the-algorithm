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"tensorflow/core/framework/allocation_description.proto";</w:t>
      </w:r>
    </w:p>
    <w:p>
      <w:pPr>
        <w:jc w:val="both"/>
      </w:pPr>
      <w:r>
        <w:t>import "tensorflow/core/framework/tensor_description.proto";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"StepStatsProtos";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"github.com/tensorflow/tensorflow/tensorflow/go/core/framework/step_stats_go_proto";</w:t>
      </w:r>
    </w:p>
    <w:p>
      <w:pPr>
        <w:jc w:val="both"/>
      </w:pPr>
      <w:r/>
    </w:p>
    <w:p>
      <w:pPr>
        <w:jc w:val="both"/>
      </w:pPr>
      <w:r>
        <w:t>// An allocation/de-allocation operation performed by the allocator.</w:t>
      </w:r>
    </w:p>
    <w:p>
      <w:pPr>
        <w:jc w:val="both"/>
      </w:pPr>
      <w:r>
        <w:t>message AllocationRecord {</w:t>
      </w:r>
    </w:p>
    <w:p>
      <w:pPr>
        <w:jc w:val="both"/>
      </w:pPr>
      <w:r>
        <w:t xml:space="preserve">  // The timestamp of the operation.</w:t>
      </w:r>
    </w:p>
    <w:p>
      <w:pPr>
        <w:jc w:val="both"/>
      </w:pPr>
      <w:r>
        <w:t xml:space="preserve">  int64 alloc_micros = 1;</w:t>
      </w:r>
    </w:p>
    <w:p>
      <w:pPr>
        <w:jc w:val="both"/>
      </w:pPr>
      <w:r>
        <w:t xml:space="preserve">  // Number of bytes allocated, or de-allocated if negative.</w:t>
      </w:r>
    </w:p>
    <w:p>
      <w:pPr>
        <w:jc w:val="both"/>
      </w:pPr>
      <w:r>
        <w:t xml:space="preserve">  int64 alloc_bytes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AllocatorMemoryUsed {</w:t>
      </w:r>
    </w:p>
    <w:p>
      <w:pPr>
        <w:jc w:val="both"/>
      </w:pPr>
      <w:r>
        <w:t xml:space="preserve">  string allocator_name = 1;</w:t>
      </w:r>
    </w:p>
    <w:p>
      <w:pPr>
        <w:jc w:val="both"/>
      </w:pPr>
      <w:r>
        <w:t xml:space="preserve">  // These are per-node allocator memory stats.</w:t>
      </w:r>
    </w:p>
    <w:p>
      <w:pPr>
        <w:jc w:val="both"/>
      </w:pPr>
      <w:r>
        <w:t xml:space="preserve">  int64 total_bytes = 2;</w:t>
      </w:r>
    </w:p>
    <w:p>
      <w:pPr>
        <w:jc w:val="both"/>
      </w:pPr>
      <w:r>
        <w:t xml:space="preserve">  int64 peak_bytes = 3;</w:t>
      </w:r>
    </w:p>
    <w:p>
      <w:pPr>
        <w:jc w:val="both"/>
      </w:pPr>
      <w:r>
        <w:t xml:space="preserve">  // The bytes that are not deallocated.</w:t>
      </w:r>
    </w:p>
    <w:p>
      <w:pPr>
        <w:jc w:val="both"/>
      </w:pPr>
      <w:r>
        <w:t xml:space="preserve">  int64 live_bytes = 4;</w:t>
      </w:r>
    </w:p>
    <w:p>
      <w:pPr>
        <w:jc w:val="both"/>
      </w:pPr>
      <w:r>
        <w:t xml:space="preserve">  // The allocation and deallocation timeline.</w:t>
      </w:r>
    </w:p>
    <w:p>
      <w:pPr>
        <w:jc w:val="both"/>
      </w:pPr>
      <w:r>
        <w:t xml:space="preserve">  repeated AllocationRecord allocation_records = 6;</w:t>
      </w:r>
    </w:p>
    <w:p>
      <w:pPr>
        <w:jc w:val="both"/>
      </w:pPr>
      <w:r/>
    </w:p>
    <w:p>
      <w:pPr>
        <w:jc w:val="both"/>
      </w:pPr>
      <w:r>
        <w:t xml:space="preserve">  // These are snapshots of the overall allocator memory stats.</w:t>
      </w:r>
    </w:p>
    <w:p>
      <w:pPr>
        <w:jc w:val="both"/>
      </w:pPr>
      <w:r>
        <w:t xml:space="preserve">  // The number of live bytes currently allocated by the allocator.</w:t>
      </w:r>
    </w:p>
    <w:p>
      <w:pPr>
        <w:jc w:val="both"/>
      </w:pPr>
      <w:r>
        <w:t xml:space="preserve">  int64 allocator_bytes_in_use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Output sizes recorded for a single execution of a graph node.</w:t>
      </w:r>
    </w:p>
    <w:p>
      <w:pPr>
        <w:jc w:val="both"/>
      </w:pPr>
      <w:r>
        <w:t>message NodeOutput {</w:t>
      </w:r>
    </w:p>
    <w:p>
      <w:pPr>
        <w:jc w:val="both"/>
      </w:pPr>
      <w:r>
        <w:t xml:space="preserve">  int32 slot = 1;</w:t>
      </w:r>
    </w:p>
    <w:p>
      <w:pPr>
        <w:jc w:val="both"/>
      </w:pPr>
      <w:r>
        <w:t xml:space="preserve">  TensorDescription tensor_description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For memory tracking.</w:t>
      </w:r>
    </w:p>
    <w:p>
      <w:pPr>
        <w:jc w:val="both"/>
      </w:pPr>
      <w:r>
        <w:t>message MemoryStats {</w:t>
      </w:r>
    </w:p>
    <w:p>
      <w:pPr>
        <w:jc w:val="both"/>
      </w:pPr>
      <w:r>
        <w:t xml:space="preserve">  int64 temp_memory_size = 1;</w:t>
      </w:r>
    </w:p>
    <w:p>
      <w:pPr>
        <w:jc w:val="both"/>
      </w:pPr>
      <w:r>
        <w:t xml:space="preserve">  int64 persistent_memory_size = 3;</w:t>
      </w:r>
    </w:p>
    <w:p>
      <w:pPr>
        <w:jc w:val="both"/>
      </w:pPr>
      <w:r>
        <w:t xml:space="preserve">  repeated int64 persistent_tensor_alloc_ids = 5;</w:t>
      </w:r>
    </w:p>
    <w:p>
      <w:pPr>
        <w:jc w:val="both"/>
      </w:pPr>
      <w:r/>
    </w:p>
    <w:p>
      <w:pPr>
        <w:jc w:val="both"/>
      </w:pPr>
      <w:r>
        <w:t xml:space="preserve">  int64 device_temp_memory_size = 2 [deprecated = true];</w:t>
      </w:r>
    </w:p>
    <w:p>
      <w:pPr>
        <w:jc w:val="both"/>
      </w:pPr>
      <w:r>
        <w:t xml:space="preserve">  int64 device_persistent_memory_size = 4 [deprecated = true];</w:t>
      </w:r>
    </w:p>
    <w:p>
      <w:pPr>
        <w:jc w:val="both"/>
      </w:pPr>
      <w:r>
        <w:t xml:space="preserve">  repeated int64 device_persistent_tensor_alloc_ids = 6 [deprecated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Time/size stats recorded for a single execution of a graph node.</w:t>
      </w:r>
    </w:p>
    <w:p>
      <w:pPr>
        <w:jc w:val="both"/>
      </w:pPr>
      <w:r>
        <w:t>message NodeExecStats {</w:t>
      </w:r>
    </w:p>
    <w:p>
      <w:pPr>
        <w:jc w:val="both"/>
      </w:pPr>
      <w:r>
        <w:t xml:space="preserve">  // TODO(tucker): Use some more compact form of node identity than</w:t>
      </w:r>
    </w:p>
    <w:p>
      <w:pPr>
        <w:jc w:val="both"/>
      </w:pPr>
      <w:r>
        <w:t xml:space="preserve">  // the full string name.  Either all processes should agree on a</w:t>
      </w:r>
    </w:p>
    <w:p>
      <w:pPr>
        <w:jc w:val="both"/>
      </w:pPr>
      <w:r>
        <w:t xml:space="preserve">  // global id (cost_id?) for each node, or we should use a hash of</w:t>
      </w:r>
    </w:p>
    <w:p>
      <w:pPr>
        <w:jc w:val="both"/>
      </w:pPr>
      <w:r>
        <w:t xml:space="preserve">  // the name.</w:t>
      </w:r>
    </w:p>
    <w:p>
      <w:pPr>
        <w:jc w:val="both"/>
      </w:pPr>
      <w:r>
        <w:t xml:space="preserve">  string node_name = 1;</w:t>
      </w:r>
    </w:p>
    <w:p>
      <w:pPr>
        <w:jc w:val="both"/>
      </w:pPr>
      <w:r>
        <w:t xml:space="preserve">  int64 all_start_micros = 2;</w:t>
      </w:r>
    </w:p>
    <w:p>
      <w:pPr>
        <w:jc w:val="both"/>
      </w:pPr>
      <w:r>
        <w:t xml:space="preserve">  int64 op_start_rel_micros = 3;</w:t>
      </w:r>
    </w:p>
    <w:p>
      <w:pPr>
        <w:jc w:val="both"/>
      </w:pPr>
      <w:r>
        <w:t xml:space="preserve">  int64 op_end_rel_micros = 4;</w:t>
      </w:r>
    </w:p>
    <w:p>
      <w:pPr>
        <w:jc w:val="both"/>
      </w:pPr>
      <w:r>
        <w:t xml:space="preserve">  int64 all_end_rel_micros = 5;</w:t>
      </w:r>
    </w:p>
    <w:p>
      <w:pPr>
        <w:jc w:val="both"/>
      </w:pPr>
      <w:r>
        <w:t xml:space="preserve">  repeated AllocatorMemoryUsed memory = 6;</w:t>
      </w:r>
    </w:p>
    <w:p>
      <w:pPr>
        <w:jc w:val="both"/>
      </w:pPr>
      <w:r>
        <w:t xml:space="preserve">  repeated NodeOutput output = 7;</w:t>
      </w:r>
    </w:p>
    <w:p>
      <w:pPr>
        <w:jc w:val="both"/>
      </w:pPr>
      <w:r>
        <w:t xml:space="preserve">  string timeline_label = 8;</w:t>
      </w:r>
    </w:p>
    <w:p>
      <w:pPr>
        <w:jc w:val="both"/>
      </w:pPr>
      <w:r>
        <w:t xml:space="preserve">  int64 scheduled_micros = 9;</w:t>
      </w:r>
    </w:p>
    <w:p>
      <w:pPr>
        <w:jc w:val="both"/>
      </w:pPr>
      <w:r>
        <w:t xml:space="preserve">  uint32 thread_id = 10;</w:t>
      </w:r>
    </w:p>
    <w:p>
      <w:pPr>
        <w:jc w:val="both"/>
      </w:pPr>
      <w:r>
        <w:t xml:space="preserve">  repeated AllocationDescription referenced_tensor = 11;</w:t>
      </w:r>
    </w:p>
    <w:p>
      <w:pPr>
        <w:jc w:val="both"/>
      </w:pPr>
      <w:r>
        <w:t xml:space="preserve">  MemoryStats memory_stats = 12;</w:t>
      </w:r>
    </w:p>
    <w:p>
      <w:pPr>
        <w:jc w:val="both"/>
      </w:pPr>
      <w:r>
        <w:t xml:space="preserve">  int64 all_start_nanos = 13;</w:t>
      </w:r>
    </w:p>
    <w:p>
      <w:pPr>
        <w:jc w:val="both"/>
      </w:pPr>
      <w:r>
        <w:t xml:space="preserve">  int64 op_start_rel_nanos = 14;</w:t>
      </w:r>
    </w:p>
    <w:p>
      <w:pPr>
        <w:jc w:val="both"/>
      </w:pPr>
      <w:r>
        <w:t xml:space="preserve">  int64 op_end_rel_nanos = 15;</w:t>
      </w:r>
    </w:p>
    <w:p>
      <w:pPr>
        <w:jc w:val="both"/>
      </w:pPr>
      <w:r>
        <w:t xml:space="preserve">  int64 all_end_rel_nanos = 16;</w:t>
      </w:r>
    </w:p>
    <w:p>
      <w:pPr>
        <w:jc w:val="both"/>
      </w:pPr>
      <w:r>
        <w:t xml:space="preserve">  int64 scheduled_nanos = 17;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DeviceStepStats {</w:t>
      </w:r>
    </w:p>
    <w:p>
      <w:pPr>
        <w:jc w:val="both"/>
      </w:pPr>
      <w:r>
        <w:t xml:space="preserve">  string device = 1;</w:t>
      </w:r>
    </w:p>
    <w:p>
      <w:pPr>
        <w:jc w:val="both"/>
      </w:pPr>
      <w:r>
        <w:t xml:space="preserve">  repeated NodeExecStats node_stats = 2;</w:t>
      </w:r>
    </w:p>
    <w:p>
      <w:pPr>
        <w:jc w:val="both"/>
      </w:pPr>
      <w:r>
        <w:t xml:space="preserve">  // Its key is thread id.</w:t>
      </w:r>
    </w:p>
    <w:p>
      <w:pPr>
        <w:jc w:val="both"/>
      </w:pPr>
      <w:r>
        <w:t xml:space="preserve">  map&lt;uint32, string&gt; thread_names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StepStats {</w:t>
      </w:r>
    </w:p>
    <w:p>
      <w:pPr>
        <w:jc w:val="both"/>
      </w:pPr>
      <w:r>
        <w:t xml:space="preserve">  repeated DeviceStepStats dev_stats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