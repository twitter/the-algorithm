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"GraphTransferInfoProto";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"github.com/tensorflow/tensorflow/tensorflow/go/core/framework/graph_transfer_info_go_proto";</w:t>
      </w:r>
    </w:p>
    <w:p>
      <w:pPr>
        <w:jc w:val="both"/>
      </w:pPr>
      <w:r/>
    </w:p>
    <w:p>
      <w:pPr>
        <w:jc w:val="both"/>
      </w:pPr>
      <w:r>
        <w:t>message GraphTransferNodeInput {</w:t>
      </w:r>
    </w:p>
    <w:p>
      <w:pPr>
        <w:jc w:val="both"/>
      </w:pPr>
      <w:r>
        <w:t xml:space="preserve">  int32 node_id = 1;</w:t>
      </w:r>
    </w:p>
    <w:p>
      <w:pPr>
        <w:jc w:val="both"/>
      </w:pPr>
      <w:r>
        <w:t xml:space="preserve">  int32 output_port = 2;</w:t>
      </w:r>
    </w:p>
    <w:p>
      <w:pPr>
        <w:jc w:val="both"/>
      </w:pPr>
      <w:r>
        <w:t>}</w:t>
      </w:r>
    </w:p>
    <w:p>
      <w:pPr>
        <w:jc w:val="both"/>
      </w:pPr>
      <w:r>
        <w:t>message GraphTransferNodeInfo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int32 node_id = 2;</w:t>
      </w:r>
    </w:p>
    <w:p>
      <w:pPr>
        <w:jc w:val="both"/>
      </w:pPr>
      <w:r>
        <w:t xml:space="preserve">  string type_name = 3;</w:t>
      </w:r>
    </w:p>
    <w:p>
      <w:pPr>
        <w:jc w:val="both"/>
      </w:pPr>
      <w:r>
        <w:t xml:space="preserve">  int32 soc_op_id = 4;</w:t>
      </w:r>
    </w:p>
    <w:p>
      <w:pPr>
        <w:jc w:val="both"/>
      </w:pPr>
      <w:r>
        <w:t xml:space="preserve">  int32 padding_id = 5;</w:t>
      </w:r>
    </w:p>
    <w:p>
      <w:pPr>
        <w:jc w:val="both"/>
      </w:pPr>
      <w:r>
        <w:t xml:space="preserve">  int32 input_count = 6;</w:t>
      </w:r>
    </w:p>
    <w:p>
      <w:pPr>
        <w:jc w:val="both"/>
      </w:pPr>
      <w:r>
        <w:t xml:space="preserve">  int32 output_count = 7;</w:t>
      </w:r>
    </w:p>
    <w:p>
      <w:pPr>
        <w:jc w:val="both"/>
      </w:pPr>
      <w:r>
        <w:t>}</w:t>
      </w:r>
    </w:p>
    <w:p>
      <w:pPr>
        <w:jc w:val="both"/>
      </w:pPr>
      <w:r>
        <w:t>message GraphTransferConstNodeInfo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int32 node_id = 2;</w:t>
      </w:r>
    </w:p>
    <w:p>
      <w:pPr>
        <w:jc w:val="both"/>
      </w:pPr>
      <w:r>
        <w:t xml:space="preserve">  repeated int64 shape = 3;</w:t>
      </w:r>
    </w:p>
    <w:p>
      <w:pPr>
        <w:jc w:val="both"/>
      </w:pPr>
      <w:r>
        <w:t xml:space="preserve">  bytes data = 4;</w:t>
      </w:r>
    </w:p>
    <w:p>
      <w:pPr>
        <w:jc w:val="both"/>
      </w:pPr>
      <w:r>
        <w:t xml:space="preserve">  DataType dtype = 5;</w:t>
      </w:r>
    </w:p>
    <w:p>
      <w:pPr>
        <w:jc w:val="both"/>
      </w:pPr>
      <w:r>
        <w:t>}</w:t>
      </w:r>
    </w:p>
    <w:p>
      <w:pPr>
        <w:jc w:val="both"/>
      </w:pPr>
      <w:r>
        <w:t>message GraphTransferNodeInputInfo {</w:t>
      </w:r>
    </w:p>
    <w:p>
      <w:pPr>
        <w:jc w:val="both"/>
      </w:pPr>
      <w:r>
        <w:t xml:space="preserve">  int32 node_id = 1;</w:t>
      </w:r>
    </w:p>
    <w:p>
      <w:pPr>
        <w:jc w:val="both"/>
      </w:pPr>
      <w:r>
        <w:t xml:space="preserve">  repeated GraphTransferNodeInput node_input = 2;</w:t>
      </w:r>
    </w:p>
    <w:p>
      <w:pPr>
        <w:jc w:val="both"/>
      </w:pPr>
      <w:r>
        <w:t>}</w:t>
      </w:r>
    </w:p>
    <w:p>
      <w:pPr>
        <w:jc w:val="both"/>
      </w:pPr>
      <w:r>
        <w:t>message GraphTransferNodeOutputInfo {</w:t>
      </w:r>
    </w:p>
    <w:p>
      <w:pPr>
        <w:jc w:val="both"/>
      </w:pPr>
      <w:r>
        <w:t xml:space="preserve">  int32 node_id = 1;</w:t>
      </w:r>
    </w:p>
    <w:p>
      <w:pPr>
        <w:jc w:val="both"/>
      </w:pPr>
      <w:r>
        <w:t xml:space="preserve">  repeated int32 max_byte_size = 2;</w:t>
      </w:r>
    </w:p>
    <w:p>
      <w:pPr>
        <w:jc w:val="both"/>
      </w:pPr>
      <w:r>
        <w:t>}</w:t>
      </w:r>
    </w:p>
    <w:p>
      <w:pPr>
        <w:jc w:val="both"/>
      </w:pPr>
      <w:r>
        <w:t>message GraphTransferGraphInputNodeInfo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repeated int64 shape = 2;</w:t>
      </w:r>
    </w:p>
    <w:p>
      <w:pPr>
        <w:jc w:val="both"/>
      </w:pPr>
      <w:r>
        <w:t xml:space="preserve">  DataType dtype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GraphTransferGraphOutputNodeInfo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repeated int64 shape = 2;</w:t>
      </w:r>
    </w:p>
    <w:p>
      <w:pPr>
        <w:jc w:val="both"/>
      </w:pPr>
      <w:r>
        <w:t xml:space="preserve">  DataType dtype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Protocol buffer representing a handle to a tensorflow resource. Handles are</w:t>
      </w:r>
    </w:p>
    <w:p>
      <w:pPr>
        <w:jc w:val="both"/>
      </w:pPr>
      <w:r>
        <w:t>// not valid across executions, but can be serialized back and forth from within</w:t>
      </w:r>
    </w:p>
    <w:p>
      <w:pPr>
        <w:jc w:val="both"/>
      </w:pPr>
      <w:r>
        <w:t>// a single run.</w:t>
      </w:r>
    </w:p>
    <w:p>
      <w:pPr>
        <w:jc w:val="both"/>
      </w:pPr>
      <w:r>
        <w:t>message GraphTransferInfo {</w:t>
      </w:r>
    </w:p>
    <w:p>
      <w:pPr>
        <w:jc w:val="both"/>
      </w:pPr>
      <w:r>
        <w:t xml:space="preserve">  enum Destination {</w:t>
      </w:r>
    </w:p>
    <w:p>
      <w:pPr>
        <w:jc w:val="both"/>
      </w:pPr>
      <w:r>
        <w:t xml:space="preserve">    NOP = 0;</w:t>
      </w:r>
    </w:p>
    <w:p>
      <w:pPr>
        <w:jc w:val="both"/>
      </w:pPr>
      <w:r>
        <w:t xml:space="preserve">    HEXAGON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repeated GraphTransferNodeInfo node_info = 1;</w:t>
      </w:r>
    </w:p>
    <w:p>
      <w:pPr>
        <w:jc w:val="both"/>
      </w:pPr>
      <w:r>
        <w:t xml:space="preserve">  repeated GraphTransferConstNodeInfo const_node_info = 2;</w:t>
      </w:r>
    </w:p>
    <w:p>
      <w:pPr>
        <w:jc w:val="both"/>
      </w:pPr>
      <w:r>
        <w:t xml:space="preserve">  repeated GraphTransferNodeInputInfo node_input_info = 3;</w:t>
      </w:r>
    </w:p>
    <w:p>
      <w:pPr>
        <w:jc w:val="both"/>
      </w:pPr>
      <w:r>
        <w:t xml:space="preserve">  repeated GraphTransferNodeOutputInfo node_output_info = 4;</w:t>
      </w:r>
    </w:p>
    <w:p>
      <w:pPr>
        <w:jc w:val="both"/>
      </w:pPr>
      <w:r>
        <w:t xml:space="preserve">  // Input Node parameters of transferred graph</w:t>
      </w:r>
    </w:p>
    <w:p>
      <w:pPr>
        <w:jc w:val="both"/>
      </w:pPr>
      <w:r>
        <w:t xml:space="preserve">  repeated GraphTransferGraphInputNodeInfo graph_input_node_info = 5;</w:t>
      </w:r>
    </w:p>
    <w:p>
      <w:pPr>
        <w:jc w:val="both"/>
      </w:pPr>
      <w:r>
        <w:t xml:space="preserve">  repeated GraphTransferGraphOutputNodeInfo graph_output_node_info = 6;</w:t>
      </w:r>
    </w:p>
    <w:p>
      <w:pPr>
        <w:jc w:val="both"/>
      </w:pPr>
      <w:r>
        <w:t xml:space="preserve">  // Destination of graph transfer</w:t>
      </w:r>
    </w:p>
    <w:p>
      <w:pPr>
        <w:jc w:val="both"/>
      </w:pPr>
      <w:r>
        <w:t xml:space="preserve">  Destination destination = 7;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