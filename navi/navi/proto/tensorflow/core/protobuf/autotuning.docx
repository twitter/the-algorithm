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This file defines protos that store the results of autotuning various</w:t>
      </w:r>
    </w:p>
    <w:p>
      <w:pPr>
        <w:jc w:val="both"/>
      </w:pPr>
      <w:r>
        <w:t>// operations.</w:t>
      </w:r>
    </w:p>
    <w:p>
      <w:pPr>
        <w:jc w:val="both"/>
      </w:pPr>
      <w:r>
        <w:t>//</w:t>
      </w:r>
    </w:p>
    <w:p>
      <w:pPr>
        <w:jc w:val="both"/>
      </w:pPr>
      <w:r>
        <w:t>// They are in proto format because we want to log them structured. They offer</w:t>
      </w:r>
    </w:p>
    <w:p>
      <w:pPr>
        <w:jc w:val="both"/>
      </w:pPr>
      <w:r>
        <w:t>// tremendous statistical, testing, and debugging value.</w:t>
      </w:r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"google/protobuf/any.proto";</w:t>
      </w:r>
    </w:p>
    <w:p>
      <w:pPr>
        <w:jc w:val="both"/>
      </w:pPr>
      <w:r>
        <w:t>import "google/protobuf/duration.proto";</w:t>
      </w:r>
    </w:p>
    <w:p>
      <w:pPr>
        <w:jc w:val="both"/>
      </w:pPr>
      <w:r>
        <w:t>import "tensorflow/stream_executor/dnn.proto";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message CudnnVersion {</w:t>
      </w:r>
    </w:p>
    <w:p>
      <w:pPr>
        <w:jc w:val="both"/>
      </w:pPr>
      <w:r>
        <w:t xml:space="preserve">  int32 major = 1;</w:t>
      </w:r>
    </w:p>
    <w:p>
      <w:pPr>
        <w:jc w:val="both"/>
      </w:pPr>
      <w:r>
        <w:t xml:space="preserve">  int32 minor = 2;</w:t>
      </w:r>
    </w:p>
    <w:p>
      <w:pPr>
        <w:jc w:val="both"/>
      </w:pPr>
      <w:r>
        <w:t xml:space="preserve">  int32 patch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ComputeCapability {</w:t>
      </w:r>
    </w:p>
    <w:p>
      <w:pPr>
        <w:jc w:val="both"/>
      </w:pPr>
      <w:r>
        <w:t xml:space="preserve">  int32 major = 1;</w:t>
      </w:r>
    </w:p>
    <w:p>
      <w:pPr>
        <w:jc w:val="both"/>
      </w:pPr>
      <w:r>
        <w:t xml:space="preserve">  int32 minor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AutotuneResult {</w:t>
      </w:r>
    </w:p>
    <w:p>
      <w:pPr>
        <w:jc w:val="both"/>
      </w:pPr>
      <w:r>
        <w:t xml:space="preserve">  enum FailureKind {</w:t>
      </w:r>
    </w:p>
    <w:p>
      <w:pPr>
        <w:jc w:val="both"/>
      </w:pPr>
      <w:r>
        <w:t xml:space="preserve">    UNKNOWN = 0;</w:t>
      </w:r>
    </w:p>
    <w:p>
      <w:pPr>
        <w:jc w:val="both"/>
      </w:pPr>
      <w:r/>
    </w:p>
    <w:p>
      <w:pPr>
        <w:jc w:val="both"/>
      </w:pPr>
      <w:r>
        <w:t xml:space="preserve">    // Algorithm wrote memory outside its output buffers.</w:t>
      </w:r>
    </w:p>
    <w:p>
      <w:pPr>
        <w:jc w:val="both"/>
      </w:pPr>
      <w:r>
        <w:t xml:space="preserve">    REDZONE_MODIFIED = 1;</w:t>
      </w:r>
    </w:p>
    <w:p>
      <w:pPr>
        <w:jc w:val="both"/>
      </w:pPr>
      <w:r/>
    </w:p>
    <w:p>
      <w:pPr>
        <w:jc w:val="both"/>
      </w:pPr>
      <w:r>
        <w:t xml:space="preserve">    // Algorithm gave a different result from a reference algorithm.</w:t>
      </w:r>
    </w:p>
    <w:p>
      <w:pPr>
        <w:jc w:val="both"/>
      </w:pPr>
      <w:r>
        <w:t xml:space="preserve">    WRONG_RESULT = 2;</w:t>
      </w:r>
    </w:p>
    <w:p>
      <w:pPr>
        <w:jc w:val="both"/>
      </w:pPr>
      <w:r/>
    </w:p>
    <w:p>
      <w:pPr>
        <w:jc w:val="both"/>
      </w:pPr>
      <w:r>
        <w:t xml:space="preserve">    // Algorithm was rejected for failing to run or for known bugs.</w:t>
      </w:r>
    </w:p>
    <w:p>
      <w:pPr>
        <w:jc w:val="both"/>
      </w:pPr>
      <w:r>
        <w:t xml:space="preserve">    DISQUALIFIED = 3;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message FailureResult {</w:t>
      </w:r>
    </w:p>
    <w:p>
      <w:pPr>
        <w:jc w:val="both"/>
      </w:pPr>
      <w:r>
        <w:t xml:space="preserve">    FailureKind kind = 1;</w:t>
      </w:r>
    </w:p>
    <w:p>
      <w:pPr>
        <w:jc w:val="both"/>
      </w:pPr>
      <w:r>
        <w:t xml:space="preserve">    string msg = 2;</w:t>
      </w:r>
    </w:p>
    <w:p>
      <w:pPr>
        <w:jc w:val="both"/>
      </w:pPr>
      <w:r/>
    </w:p>
    <w:p>
      <w:pPr>
        <w:jc w:val="both"/>
      </w:pPr>
      <w:r>
        <w:t xml:space="preserve">    // For failure_kind == WRONG_RESULT, this field indicates the reference</w:t>
      </w:r>
    </w:p>
    <w:p>
      <w:pPr>
        <w:jc w:val="both"/>
      </w:pPr>
      <w:r>
        <w:t xml:space="preserve">    // configuration that we compared against.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Note that the reference algorithm isn't always correct.  However,</w:t>
      </w:r>
    </w:p>
    <w:p>
      <w:pPr>
        <w:jc w:val="both"/>
      </w:pPr>
      <w:r>
        <w:t xml:space="preserve">    // empirically it's more correct, as it's "algo 0", less fancy than the</w:t>
      </w:r>
    </w:p>
    <w:p>
      <w:pPr>
        <w:jc w:val="both"/>
      </w:pPr>
      <w:r>
        <w:t xml:space="preserve">    // compared one.</w:t>
      </w:r>
    </w:p>
    <w:p>
      <w:pPr>
        <w:jc w:val="both"/>
      </w:pPr>
      <w:r>
        <w:t xml:space="preserve">    oneof key {</w:t>
      </w:r>
    </w:p>
    <w:p>
      <w:pPr>
        <w:jc w:val="both"/>
      </w:pPr>
      <w:r>
        <w:t xml:space="preserve">      ConvKey reference_conv = 11;</w:t>
      </w:r>
    </w:p>
    <w:p>
      <w:pPr>
        <w:jc w:val="both"/>
      </w:pPr>
      <w:r>
        <w:t xml:space="preserve">      GemmKey reference_gemm = 12;</w:t>
      </w:r>
    </w:p>
    <w:p>
      <w:pPr>
        <w:jc w:val="both"/>
      </w:pPr>
      <w:r>
        <w:t xml:space="preserve">      CudaConvPlanKey reference_cuda_conv_plan = 14;</w:t>
      </w:r>
    </w:p>
    <w:p>
      <w:pPr>
        <w:jc w:val="both"/>
      </w:pPr>
      <w:r>
        <w:t xml:space="preserve">      stream_executor.dnn.AlgorithmProto reference_algorithm = 15;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int64 buffer_address = 13;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Legacy and unused in new data; superseded by AlgorithmProto.</w:t>
      </w:r>
    </w:p>
    <w:p>
      <w:pPr>
        <w:jc w:val="both"/>
      </w:pPr>
      <w:r>
        <w:t xml:space="preserve">  message ConvKey {</w:t>
      </w:r>
    </w:p>
    <w:p>
      <w:pPr>
        <w:jc w:val="both"/>
      </w:pPr>
      <w:r>
        <w:t xml:space="preserve">    int64 algorithm = 1;</w:t>
      </w:r>
    </w:p>
    <w:p>
      <w:pPr>
        <w:jc w:val="both"/>
      </w:pPr>
      <w:r>
        <w:t xml:space="preserve">    bool tensor_ops_enabled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message GemmKey {</w:t>
      </w:r>
    </w:p>
    <w:p>
      <w:pPr>
        <w:jc w:val="both"/>
      </w:pPr>
      <w:r>
        <w:t xml:space="preserve">    int64 algorithm 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Legacy and unused in new data; superseded by AlgorithmProto.</w:t>
      </w:r>
    </w:p>
    <w:p>
      <w:pPr>
        <w:jc w:val="both"/>
      </w:pPr>
      <w:r>
        <w:t xml:space="preserve">  message CudaConvPlanKey {</w:t>
      </w:r>
    </w:p>
    <w:p>
      <w:pPr>
        <w:jc w:val="both"/>
      </w:pPr>
      <w:r>
        <w:t xml:space="preserve">    string exec_plan_id 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int64 scratch_bytes = 8;</w:t>
      </w:r>
    </w:p>
    <w:p>
      <w:pPr>
        <w:jc w:val="both"/>
      </w:pPr>
      <w:r>
        <w:t xml:space="preserve">  google.protobuf.Duration run_time = 9;</w:t>
      </w:r>
    </w:p>
    <w:p>
      <w:pPr>
        <w:jc w:val="both"/>
      </w:pPr>
      <w:r/>
    </w:p>
    <w:p>
      <w:pPr>
        <w:jc w:val="both"/>
      </w:pPr>
      <w:r>
        <w:t xml:space="preserve">  FailureResult failure = 7;</w:t>
      </w:r>
    </w:p>
    <w:p>
      <w:pPr>
        <w:jc w:val="both"/>
      </w:pPr>
      <w:r/>
    </w:p>
    <w:p>
      <w:pPr>
        <w:jc w:val="both"/>
      </w:pPr>
      <w:r>
        <w:t xml:space="preserve">  oneof key {</w:t>
      </w:r>
    </w:p>
    <w:p>
      <w:pPr>
        <w:jc w:val="both"/>
      </w:pPr>
      <w:r>
        <w:t xml:space="preserve">    ConvKey conv = 5;</w:t>
      </w:r>
    </w:p>
    <w:p>
      <w:pPr>
        <w:jc w:val="both"/>
      </w:pPr>
      <w:r>
        <w:t xml:space="preserve">    GemmKey gemm = 6;</w:t>
      </w:r>
    </w:p>
    <w:p>
      <w:pPr>
        <w:jc w:val="both"/>
      </w:pPr>
      <w:r>
        <w:t xml:space="preserve">    CudaConvPlanKey cuda_conv_plan = 15;</w:t>
      </w:r>
    </w:p>
    <w:p>
      <w:pPr>
        <w:jc w:val="both"/>
      </w:pPr>
      <w:r>
        <w:t xml:space="preserve">    stream_executor.dnn.AlgorithmProto algorithm = 16;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Next ID: 17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AutotuningLog {</w:t>
      </w:r>
    </w:p>
    <w:p>
      <w:pPr>
        <w:jc w:val="both"/>
      </w:pPr>
      <w:r>
        <w:t xml:space="preserve">  google.protobuf.Any instr = 1;</w:t>
      </w:r>
    </w:p>
    <w:p>
      <w:pPr>
        <w:jc w:val="both"/>
      </w:pPr>
      <w:r/>
    </w:p>
    <w:p>
      <w:pPr>
        <w:jc w:val="both"/>
      </w:pPr>
      <w:r>
        <w:t xml:space="preserve">  // Records all auto-tuning results per algorithm.</w:t>
      </w:r>
    </w:p>
    <w:p>
      <w:pPr>
        <w:jc w:val="both"/>
      </w:pPr>
      <w:r>
        <w:t xml:space="preserve">  repeated AutotuneResult results = 2;</w:t>
      </w:r>
    </w:p>
    <w:p>
      <w:pPr>
        <w:jc w:val="both"/>
      </w:pPr>
      <w:r/>
    </w:p>
    <w:p>
      <w:pPr>
        <w:jc w:val="both"/>
      </w:pPr>
      <w:r>
        <w:t xml:space="preserve">  CudnnVersion cudnn_version = 3;</w:t>
      </w:r>
    </w:p>
    <w:p>
      <w:pPr>
        <w:jc w:val="both"/>
      </w:pPr>
      <w:r>
        <w:t xml:space="preserve">  ComputeCapability compute_capability = 4;</w:t>
      </w:r>
    </w:p>
    <w:p>
      <w:pPr>
        <w:jc w:val="both"/>
      </w:pPr>
      <w:r/>
    </w:p>
    <w:p>
      <w:pPr>
        <w:jc w:val="both"/>
      </w:pPr>
      <w:r>
        <w:t xml:space="preserve">  // stream_executor::DeviceDescription::pci_bus_id.</w:t>
      </w:r>
    </w:p>
    <w:p>
      <w:pPr>
        <w:jc w:val="both"/>
      </w:pPr>
      <w:r>
        <w:t xml:space="preserve">  string device_pci_bus_id = 5;</w:t>
      </w:r>
    </w:p>
    <w:p>
      <w:pPr>
        <w:jc w:val="both"/>
      </w:pPr>
      <w:r/>
    </w:p>
    <w:p>
      <w:pPr>
        <w:jc w:val="both"/>
      </w:pPr>
      <w:r>
        <w:t xml:space="preserve">  string blas_version = 6;</w:t>
      </w:r>
    </w:p>
    <w:p>
      <w:pPr>
        <w:jc w:val="both"/>
      </w:pPr>
      <w:r/>
    </w:p>
    <w:p>
      <w:pPr>
        <w:jc w:val="both"/>
      </w:pPr>
      <w:r>
        <w:t xml:space="preserve">  // Next ID: 7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