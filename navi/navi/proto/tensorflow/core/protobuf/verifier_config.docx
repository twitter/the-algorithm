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"VerifierConfigProtos";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"org.tensorflow.framework";</w:t>
      </w:r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// The config for graph verifiers.</w:t>
      </w:r>
    </w:p>
    <w:p>
      <w:pPr>
        <w:jc w:val="both"/>
      </w:pPr>
      <w:r>
        <w:t>message VerifierConfig {</w:t>
      </w:r>
    </w:p>
    <w:p>
      <w:pPr>
        <w:jc w:val="both"/>
      </w:pPr>
      <w:r>
        <w:t xml:space="preserve">  enum Toggle {</w:t>
      </w:r>
    </w:p>
    <w:p>
      <w:pPr>
        <w:jc w:val="both"/>
      </w:pPr>
      <w:r>
        <w:t xml:space="preserve">    DEFAULT = 0;</w:t>
      </w:r>
    </w:p>
    <w:p>
      <w:pPr>
        <w:jc w:val="both"/>
      </w:pPr>
      <w:r>
        <w:t xml:space="preserve">    ON = 1;</w:t>
      </w:r>
    </w:p>
    <w:p>
      <w:pPr>
        <w:jc w:val="both"/>
      </w:pPr>
      <w:r>
        <w:t xml:space="preserve">    OFF = 2;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Deadline for completion of all verification i.e. all the Toggle ON</w:t>
      </w:r>
    </w:p>
    <w:p>
      <w:pPr>
        <w:jc w:val="both"/>
      </w:pPr>
      <w:r>
        <w:t xml:space="preserve">  // verifiers must complete execution within this time.</w:t>
      </w:r>
    </w:p>
    <w:p>
      <w:pPr>
        <w:jc w:val="both"/>
      </w:pPr>
      <w:r>
        <w:t xml:space="preserve">  int64 verification_timeout_in_ms = 1;</w:t>
      </w:r>
    </w:p>
    <w:p>
      <w:pPr>
        <w:jc w:val="both"/>
      </w:pPr>
      <w:r/>
    </w:p>
    <w:p>
      <w:pPr>
        <w:jc w:val="both"/>
      </w:pPr>
      <w:r>
        <w:t xml:space="preserve">  // Perform structural validation on a tensorflow graph. Default is OFF.</w:t>
      </w:r>
    </w:p>
    <w:p>
      <w:pPr>
        <w:jc w:val="both"/>
      </w:pPr>
      <w:r>
        <w:t xml:space="preserve">  Toggle structure_verifier = 2;</w:t>
      </w:r>
    </w:p>
    <w:p>
      <w:pPr>
        <w:jc w:val="both"/>
      </w:pPr>
      <w:r/>
    </w:p>
    <w:p>
      <w:pPr>
        <w:jc w:val="both"/>
      </w:pPr>
      <w:r>
        <w:t xml:space="preserve">  // Next tag: 3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