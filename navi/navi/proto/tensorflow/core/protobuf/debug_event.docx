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"tensorflow/core/framework/tensor.proto";</w:t>
      </w:r>
    </w:p>
    <w:p>
      <w:pPr>
        <w:jc w:val="both"/>
      </w:pPr>
      <w:r>
        <w:t>import "tensorflow/core/protobuf/graph_debug_info.proto";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"DebugEventProtos";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"org.tensorflow.util";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Available modes for extracting debugging information from a Tensor.</w:t>
      </w:r>
    </w:p>
    <w:p>
      <w:pPr>
        <w:jc w:val="both"/>
      </w:pPr>
      <w:r>
        <w:t>// TODO(cais): Document the detailed column names and semantics in a separate</w:t>
      </w:r>
    </w:p>
    <w:p>
      <w:pPr>
        <w:jc w:val="both"/>
      </w:pPr>
      <w:r>
        <w:t>// markdown file once the implementation settles.</w:t>
      </w:r>
    </w:p>
    <w:p>
      <w:pPr>
        <w:jc w:val="both"/>
      </w:pPr>
      <w:r>
        <w:t>enum TensorDebugMode {</w:t>
      </w:r>
    </w:p>
    <w:p>
      <w:pPr>
        <w:jc w:val="both"/>
      </w:pPr>
      <w:r>
        <w:t xml:space="preserve">  UNSPECIFIED = 0;</w:t>
      </w:r>
    </w:p>
    <w:p>
      <w:pPr>
        <w:jc w:val="both"/>
      </w:pPr>
      <w:r/>
    </w:p>
    <w:p>
      <w:pPr>
        <w:jc w:val="both"/>
      </w:pPr>
      <w:r>
        <w:t xml:space="preserve">  // Only records what tensors are computed, eagerly or in graphs.</w:t>
      </w:r>
    </w:p>
    <w:p>
      <w:pPr>
        <w:jc w:val="both"/>
      </w:pPr>
      <w:r>
        <w:t xml:space="preserve">  // No information regarding the value of the tensor is available.</w:t>
      </w:r>
    </w:p>
    <w:p>
      <w:pPr>
        <w:jc w:val="both"/>
      </w:pPr>
      <w:r>
        <w:t xml:space="preserve">  NO_TENSOR = 1;</w:t>
      </w:r>
    </w:p>
    <w:p>
      <w:pPr>
        <w:jc w:val="both"/>
      </w:pPr>
      <w:r/>
    </w:p>
    <w:p>
      <w:pPr>
        <w:jc w:val="both"/>
      </w:pPr>
      <w:r>
        <w:t xml:space="preserve">  // A minimalist health summary for float-type tensors.</w:t>
      </w:r>
    </w:p>
    <w:p>
      <w:pPr>
        <w:jc w:val="both"/>
      </w:pPr>
      <w:r>
        <w:t xml:space="preserve">  // Contains information only about the presence/absence of pathological</w:t>
      </w:r>
    </w:p>
    <w:p>
      <w:pPr>
        <w:jc w:val="both"/>
      </w:pPr>
      <w:r>
        <w:t xml:space="preserve">  // values including Infinity and NaN.</w:t>
      </w:r>
    </w:p>
    <w:p>
      <w:pPr>
        <w:jc w:val="both"/>
      </w:pPr>
      <w:r>
        <w:t xml:space="preserve">  // Applicable only to float dtypes.</w:t>
      </w:r>
    </w:p>
    <w:p>
      <w:pPr>
        <w:jc w:val="both"/>
      </w:pPr>
      <w:r>
        <w:t xml:space="preserve">  CURT_HEALTH = 2;</w:t>
      </w:r>
    </w:p>
    <w:p>
      <w:pPr>
        <w:jc w:val="both"/>
      </w:pPr>
      <w:r/>
    </w:p>
    <w:p>
      <w:pPr>
        <w:jc w:val="both"/>
      </w:pPr>
      <w:r>
        <w:t xml:space="preserve">  // A concise health summary for float-type tensors.</w:t>
      </w:r>
    </w:p>
    <w:p>
      <w:pPr>
        <w:jc w:val="both"/>
      </w:pPr>
      <w:r>
        <w:t xml:space="preserve">  // Contains more information that CURT_HEALTH.</w:t>
      </w:r>
    </w:p>
    <w:p>
      <w:pPr>
        <w:jc w:val="both"/>
      </w:pPr>
      <w:r>
        <w:t xml:space="preserve">  // Infinity and NaN are treated differently.</w:t>
      </w:r>
    </w:p>
    <w:p>
      <w:pPr>
        <w:jc w:val="both"/>
      </w:pPr>
      <w:r>
        <w:t xml:space="preserve">  // Applicable only to float and integer dtypes.</w:t>
      </w:r>
    </w:p>
    <w:p>
      <w:pPr>
        <w:jc w:val="both"/>
      </w:pPr>
      <w:r>
        <w:t xml:space="preserve">  CONCISE_HEALTH = 3;</w:t>
      </w:r>
    </w:p>
    <w:p>
      <w:pPr>
        <w:jc w:val="both"/>
      </w:pPr>
      <w:r/>
    </w:p>
    <w:p>
      <w:pPr>
        <w:jc w:val="both"/>
      </w:pPr>
      <w:r>
        <w:t xml:space="preserve">  // A detailed health summary.</w:t>
      </w:r>
    </w:p>
    <w:p>
      <w:pPr>
        <w:jc w:val="both"/>
      </w:pPr>
      <w:r>
        <w:t xml:space="preserve">  // Contains further detailed information than `CONCISE_HEALTH`.</w:t>
      </w:r>
    </w:p>
    <w:p>
      <w:pPr>
        <w:jc w:val="both"/>
      </w:pPr>
      <w:r>
        <w:t xml:space="preserve">  // Information about device, dtype and shape are included.</w:t>
      </w:r>
    </w:p>
    <w:p>
      <w:pPr>
        <w:jc w:val="both"/>
      </w:pPr>
      <w:r>
        <w:t xml:space="preserve">  // Counts for various types of values (Infinity, NaN, negative, zero,</w:t>
      </w:r>
    </w:p>
    <w:p>
      <w:pPr>
        <w:jc w:val="both"/>
      </w:pPr>
      <w:r>
        <w:t xml:space="preserve">  // positive) are included.</w:t>
      </w:r>
    </w:p>
    <w:p>
      <w:pPr>
        <w:jc w:val="both"/>
      </w:pPr>
      <w:r>
        <w:t xml:space="preserve">  // Applicable to float, integer and boolean dtypes.</w:t>
      </w:r>
    </w:p>
    <w:p>
      <w:pPr>
        <w:jc w:val="both"/>
      </w:pPr>
      <w:r>
        <w:t xml:space="preserve">  FULL_HEALTH = 4;</w:t>
      </w:r>
    </w:p>
    <w:p>
      <w:pPr>
        <w:jc w:val="both"/>
      </w:pPr>
      <w:r/>
    </w:p>
    <w:p>
      <w:pPr>
        <w:jc w:val="both"/>
      </w:pPr>
      <w:r>
        <w:t xml:space="preserve">  // Provides full runtime shape information, up to a maximum rank, beyond</w:t>
      </w:r>
    </w:p>
    <w:p>
      <w:pPr>
        <w:jc w:val="both"/>
      </w:pPr>
      <w:r>
        <w:t xml:space="preserve">  // which the dimension sizes are truncated.</w:t>
      </w:r>
    </w:p>
    <w:p>
      <w:pPr>
        <w:jc w:val="both"/>
      </w:pPr>
      <w:r>
        <w:t xml:space="preserve">  SHAPE = 5;</w:t>
      </w:r>
    </w:p>
    <w:p>
      <w:pPr>
        <w:jc w:val="both"/>
      </w:pPr>
      <w:r/>
    </w:p>
    <w:p>
      <w:pPr>
        <w:jc w:val="both"/>
      </w:pPr>
      <w:r>
        <w:t xml:space="preserve">  // Full numeric summary.</w:t>
      </w:r>
    </w:p>
    <w:p>
      <w:pPr>
        <w:jc w:val="both"/>
      </w:pPr>
      <w:r>
        <w:t xml:space="preserve">  // Including device, dtype, shape, counts of various types of values</w:t>
      </w:r>
    </w:p>
    <w:p>
      <w:pPr>
        <w:jc w:val="both"/>
      </w:pPr>
      <w:r>
        <w:t xml:space="preserve">  // (Infinity, NaN, negative, zero, positive), and summary statistics</w:t>
      </w:r>
    </w:p>
    <w:p>
      <w:pPr>
        <w:jc w:val="both"/>
      </w:pPr>
      <w:r>
        <w:t xml:space="preserve">  // (minimum, maximum, mean and variance).</w:t>
      </w:r>
    </w:p>
    <w:p>
      <w:pPr>
        <w:jc w:val="both"/>
      </w:pPr>
      <w:r>
        <w:t xml:space="preserve">  // Applicable to float, integer and boolean dtypes.</w:t>
      </w:r>
    </w:p>
    <w:p>
      <w:pPr>
        <w:jc w:val="both"/>
      </w:pPr>
      <w:r>
        <w:t xml:space="preserve">  FULL_NUMERICS = 6;</w:t>
      </w:r>
    </w:p>
    <w:p>
      <w:pPr>
        <w:jc w:val="both"/>
      </w:pPr>
      <w:r/>
    </w:p>
    <w:p>
      <w:pPr>
        <w:jc w:val="both"/>
      </w:pPr>
      <w:r>
        <w:t xml:space="preserve">  // Full tensor value.</w:t>
      </w:r>
    </w:p>
    <w:p>
      <w:pPr>
        <w:jc w:val="both"/>
      </w:pPr>
      <w:r>
        <w:t xml:space="preserve">  FULL_TENSOR = 7;</w:t>
      </w:r>
    </w:p>
    <w:p>
      <w:pPr>
        <w:jc w:val="both"/>
      </w:pPr>
      <w:r/>
    </w:p>
    <w:p>
      <w:pPr>
        <w:jc w:val="both"/>
      </w:pPr>
      <w:r>
        <w:t xml:space="preserve">  // Reduce the elements of a tensor to a rank-1 tensor of shape [3], in which</w:t>
      </w:r>
    </w:p>
    <w:p>
      <w:pPr>
        <w:jc w:val="both"/>
      </w:pPr>
      <w:r>
        <w:t xml:space="preserve">  // - the 1st element is -inf if any element of the tensor is -inf,</w:t>
      </w:r>
    </w:p>
    <w:p>
      <w:pPr>
        <w:jc w:val="both"/>
      </w:pPr>
      <w:r>
        <w:t xml:space="preserve">  //   or zero otherwise.</w:t>
      </w:r>
    </w:p>
    <w:p>
      <w:pPr>
        <w:jc w:val="both"/>
      </w:pPr>
      <w:r>
        <w:t xml:space="preserve">  // - the 2nd element is +inf if any element of the tensor is +inf,</w:t>
      </w:r>
    </w:p>
    <w:p>
      <w:pPr>
        <w:jc w:val="both"/>
      </w:pPr>
      <w:r>
        <w:t xml:space="preserve">  //   or zero otherwise.</w:t>
      </w:r>
    </w:p>
    <w:p>
      <w:pPr>
        <w:jc w:val="both"/>
      </w:pPr>
      <w:r>
        <w:t xml:space="preserve">  // - the 3rd element is nan if any element of the tensor is nan, or zero</w:t>
      </w:r>
    </w:p>
    <w:p>
      <w:pPr>
        <w:jc w:val="both"/>
      </w:pPr>
      <w:r>
        <w:t xml:space="preserve">  //   otherwise.</w:t>
      </w:r>
    </w:p>
    <w:p>
      <w:pPr>
        <w:jc w:val="both"/>
      </w:pPr>
      <w:r>
        <w:t xml:space="preserve">  REDUCE_INF_NAN_THREE_SLOTS = 8;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An Event related to the debugging of a TensorFlow program.</w:t>
      </w:r>
    </w:p>
    <w:p>
      <w:pPr>
        <w:jc w:val="both"/>
      </w:pPr>
      <w:r>
        <w:t>message DebugEvent {</w:t>
      </w:r>
    </w:p>
    <w:p>
      <w:pPr>
        <w:jc w:val="both"/>
      </w:pPr>
      <w:r>
        <w:t xml:space="preserve">  // Timestamp in seconds (with microsecond precision).</w:t>
      </w:r>
    </w:p>
    <w:p>
      <w:pPr>
        <w:jc w:val="both"/>
      </w:pPr>
      <w:r>
        <w:t xml:space="preserve">  double wall_time = 1;</w:t>
      </w:r>
    </w:p>
    <w:p>
      <w:pPr>
        <w:jc w:val="both"/>
      </w:pPr>
      <w:r/>
    </w:p>
    <w:p>
      <w:pPr>
        <w:jc w:val="both"/>
      </w:pPr>
      <w:r>
        <w:t xml:space="preserve">  // Step of training (if available).</w:t>
      </w:r>
    </w:p>
    <w:p>
      <w:pPr>
        <w:jc w:val="both"/>
      </w:pPr>
      <w:r>
        <w:t xml:space="preserve">  int64 step = 2;</w:t>
      </w:r>
    </w:p>
    <w:p>
      <w:pPr>
        <w:jc w:val="both"/>
      </w:pPr>
      <w:r/>
    </w:p>
    <w:p>
      <w:pPr>
        <w:jc w:val="both"/>
      </w:pPr>
      <w:r>
        <w:t xml:space="preserve">  oneof what {</w:t>
      </w:r>
    </w:p>
    <w:p>
      <w:pPr>
        <w:jc w:val="both"/>
      </w:pPr>
      <w:r>
        <w:t xml:space="preserve">    // Metadata related to this debugging data.</w:t>
      </w:r>
    </w:p>
    <w:p>
      <w:pPr>
        <w:jc w:val="both"/>
      </w:pPr>
      <w:r>
        <w:t xml:space="preserve">    DebugMetadata debug_metadata = 3;</w:t>
      </w:r>
    </w:p>
    <w:p>
      <w:pPr>
        <w:jc w:val="both"/>
      </w:pPr>
      <w:r/>
    </w:p>
    <w:p>
      <w:pPr>
        <w:jc w:val="both"/>
      </w:pPr>
      <w:r>
        <w:t xml:space="preserve">    // The content of a source file.</w:t>
      </w:r>
    </w:p>
    <w:p>
      <w:pPr>
        <w:jc w:val="both"/>
      </w:pPr>
      <w:r>
        <w:t xml:space="preserve">    SourceFile source_file = 4;</w:t>
      </w:r>
    </w:p>
    <w:p>
      <w:pPr>
        <w:jc w:val="both"/>
      </w:pPr>
      <w:r/>
    </w:p>
    <w:p>
      <w:pPr>
        <w:jc w:val="both"/>
      </w:pPr>
      <w:r>
        <w:t xml:space="preserve">    // A stack frame (filename, line number and column number, function name and</w:t>
      </w:r>
    </w:p>
    <w:p>
      <w:pPr>
        <w:jc w:val="both"/>
      </w:pPr>
      <w:r>
        <w:t xml:space="preserve">    // code string) with ID.</w:t>
      </w:r>
    </w:p>
    <w:p>
      <w:pPr>
        <w:jc w:val="both"/>
      </w:pPr>
      <w:r>
        <w:t xml:space="preserve">    StackFrameWithId stack_frame_with_id = 6;</w:t>
      </w:r>
    </w:p>
    <w:p>
      <w:pPr>
        <w:jc w:val="both"/>
      </w:pPr>
      <w:r/>
    </w:p>
    <w:p>
      <w:pPr>
        <w:jc w:val="both"/>
      </w:pPr>
      <w:r>
        <w:t xml:space="preserve">    // The creation of an op within a graph (e.g., a FuncGraph compiled from</w:t>
      </w:r>
    </w:p>
    <w:p>
      <w:pPr>
        <w:jc w:val="both"/>
      </w:pPr>
      <w:r>
        <w:t xml:space="preserve">    // a Python function).</w:t>
      </w:r>
    </w:p>
    <w:p>
      <w:pPr>
        <w:jc w:val="both"/>
      </w:pPr>
      <w:r>
        <w:t xml:space="preserve">    GraphOpCreation graph_op_creation = 7;</w:t>
      </w:r>
    </w:p>
    <w:p>
      <w:pPr>
        <w:jc w:val="both"/>
      </w:pPr>
      <w:r/>
    </w:p>
    <w:p>
      <w:pPr>
        <w:jc w:val="both"/>
      </w:pPr>
      <w:r>
        <w:t xml:space="preserve">    // Information about a debugged graph.</w:t>
      </w:r>
    </w:p>
    <w:p>
      <w:pPr>
        <w:jc w:val="both"/>
      </w:pPr>
      <w:r>
        <w:t xml:space="preserve">    DebuggedGraph debugged_graph = 8;</w:t>
      </w:r>
    </w:p>
    <w:p>
      <w:pPr>
        <w:jc w:val="both"/>
      </w:pPr>
      <w:r/>
    </w:p>
    <w:p>
      <w:pPr>
        <w:jc w:val="both"/>
      </w:pPr>
      <w:r>
        <w:t xml:space="preserve">    // Execution of an op or a Graph (e.g., a tf.function).</w:t>
      </w:r>
    </w:p>
    <w:p>
      <w:pPr>
        <w:jc w:val="both"/>
      </w:pPr>
      <w:r>
        <w:t xml:space="preserve">    Execution execution = 9;</w:t>
      </w:r>
    </w:p>
    <w:p>
      <w:pPr>
        <w:jc w:val="both"/>
      </w:pPr>
      <w:r/>
    </w:p>
    <w:p>
      <w:pPr>
        <w:jc w:val="both"/>
      </w:pPr>
      <w:r>
        <w:t xml:space="preserve">    // A graph execution trace: Contains information about the intermediate</w:t>
      </w:r>
    </w:p>
    <w:p>
      <w:pPr>
        <w:jc w:val="both"/>
      </w:pPr>
      <w:r>
        <w:t xml:space="preserve">    // tensors computed during the graph execution.</w:t>
      </w:r>
    </w:p>
    <w:p>
      <w:pPr>
        <w:jc w:val="both"/>
      </w:pPr>
      <w:r>
        <w:t xml:space="preserve">    GraphExecutionTrace graph_execution_trace = 10;</w:t>
      </w:r>
    </w:p>
    <w:p>
      <w:pPr>
        <w:jc w:val="both"/>
      </w:pPr>
      <w:r/>
    </w:p>
    <w:p>
      <w:pPr>
        <w:jc w:val="both"/>
      </w:pPr>
      <w:r>
        <w:t xml:space="preserve">    // The ID of the graph (i.e., FuncGraph) executed here: applicable only</w:t>
      </w:r>
    </w:p>
    <w:p>
      <w:pPr>
        <w:jc w:val="both"/>
      </w:pPr>
      <w:r>
        <w:t xml:space="preserve">    // to the execution of a FuncGraph.</w:t>
      </w:r>
    </w:p>
    <w:p>
      <w:pPr>
        <w:jc w:val="both"/>
      </w:pPr>
      <w:r>
        <w:t xml:space="preserve">    string graph_id = 11;</w:t>
      </w:r>
    </w:p>
    <w:p>
      <w:pPr>
        <w:jc w:val="both"/>
      </w:pPr>
      <w:r/>
    </w:p>
    <w:p>
      <w:pPr>
        <w:jc w:val="both"/>
      </w:pPr>
      <w:r>
        <w:t xml:space="preserve">    // A device on which debugger-instrumented ops and/or tensors reside.</w:t>
      </w:r>
    </w:p>
    <w:p>
      <w:pPr>
        <w:jc w:val="both"/>
      </w:pPr>
      <w:r>
        <w:t xml:space="preserve">    DebuggedDevice debugged_device = 12;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Metadata about the debugger and the debugged TensorFlow program.</w:t>
      </w:r>
    </w:p>
    <w:p>
      <w:pPr>
        <w:jc w:val="both"/>
      </w:pPr>
      <w:r>
        <w:t>message DebugMetadata {</w:t>
      </w:r>
    </w:p>
    <w:p>
      <w:pPr>
        <w:jc w:val="both"/>
      </w:pPr>
      <w:r>
        <w:t xml:space="preserve">  // Version of TensorFlow.</w:t>
      </w:r>
    </w:p>
    <w:p>
      <w:pPr>
        <w:jc w:val="both"/>
      </w:pPr>
      <w:r>
        <w:t xml:space="preserve">  string tensorflow_version = 1;</w:t>
      </w:r>
    </w:p>
    <w:p>
      <w:pPr>
        <w:jc w:val="both"/>
      </w:pPr>
      <w:r/>
    </w:p>
    <w:p>
      <w:pPr>
        <w:jc w:val="both"/>
      </w:pPr>
      <w:r>
        <w:t xml:space="preserve">  // Version of the DebugEvent file format.</w:t>
      </w:r>
    </w:p>
    <w:p>
      <w:pPr>
        <w:jc w:val="both"/>
      </w:pPr>
      <w:r>
        <w:t xml:space="preserve">  // Has a format of "debug.Event:&lt;number&gt;", e.g., "debug.Event:1".</w:t>
      </w:r>
    </w:p>
    <w:p>
      <w:pPr>
        <w:jc w:val="both"/>
      </w:pPr>
      <w:r>
        <w:t xml:space="preserve">  string file_version = 2;</w:t>
      </w:r>
    </w:p>
    <w:p>
      <w:pPr>
        <w:jc w:val="both"/>
      </w:pPr>
      <w:r/>
    </w:p>
    <w:p>
      <w:pPr>
        <w:jc w:val="both"/>
      </w:pPr>
      <w:r>
        <w:t xml:space="preserve">  // A unique ID for the current run of tfdbg.</w:t>
      </w:r>
    </w:p>
    <w:p>
      <w:pPr>
        <w:jc w:val="both"/>
      </w:pPr>
      <w:r>
        <w:t xml:space="preserve">  // A run of tfdbg is defined as a TensorFlow job instrumented by tfdbg.</w:t>
      </w:r>
    </w:p>
    <w:p>
      <w:pPr>
        <w:jc w:val="both"/>
      </w:pPr>
      <w:r>
        <w:t xml:space="preserve">  // Multiple hosts in a distributed TensorFlow job instrumented by tfdbg</w:t>
      </w:r>
    </w:p>
    <w:p>
      <w:pPr>
        <w:jc w:val="both"/>
      </w:pPr>
      <w:r>
        <w:t xml:space="preserve">  // have the same ID.</w:t>
      </w:r>
    </w:p>
    <w:p>
      <w:pPr>
        <w:jc w:val="both"/>
      </w:pPr>
      <w:r>
        <w:t xml:space="preserve">  string tfdbg_run_id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Content of a source file involved in the execution of the debugged TensorFlow</w:t>
      </w:r>
    </w:p>
    <w:p>
      <w:pPr>
        <w:jc w:val="both"/>
      </w:pPr>
      <w:r>
        <w:t>// program.</w:t>
      </w:r>
    </w:p>
    <w:p>
      <w:pPr>
        <w:jc w:val="both"/>
      </w:pPr>
      <w:r>
        <w:t>message SourceFile {</w:t>
      </w:r>
    </w:p>
    <w:p>
      <w:pPr>
        <w:jc w:val="both"/>
      </w:pPr>
      <w:r>
        <w:t xml:space="preserve">  // Path to the file.</w:t>
      </w:r>
    </w:p>
    <w:p>
      <w:pPr>
        <w:jc w:val="both"/>
      </w:pPr>
      <w:r>
        <w:t xml:space="preserve">  string file_path = 1;</w:t>
      </w:r>
    </w:p>
    <w:p>
      <w:pPr>
        <w:jc w:val="both"/>
      </w:pPr>
      <w:r/>
    </w:p>
    <w:p>
      <w:pPr>
        <w:jc w:val="both"/>
      </w:pPr>
      <w:r>
        <w:t xml:space="preserve">  // Name of the host on which the file is located.</w:t>
      </w:r>
    </w:p>
    <w:p>
      <w:pPr>
        <w:jc w:val="both"/>
      </w:pPr>
      <w:r>
        <w:t xml:space="preserve">  string host_name = 2;</w:t>
      </w:r>
    </w:p>
    <w:p>
      <w:pPr>
        <w:jc w:val="both"/>
      </w:pPr>
      <w:r/>
    </w:p>
    <w:p>
      <w:pPr>
        <w:jc w:val="both"/>
      </w:pPr>
      <w:r>
        <w:t xml:space="preserve">  // Line-by-line content of the file.</w:t>
      </w:r>
    </w:p>
    <w:p>
      <w:pPr>
        <w:jc w:val="both"/>
      </w:pPr>
      <w:r>
        <w:t xml:space="preserve">  repeated string lines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stack frame with ID.</w:t>
      </w:r>
    </w:p>
    <w:p>
      <w:pPr>
        <w:jc w:val="both"/>
      </w:pPr>
      <w:r>
        <w:t>message StackFrameWithId {</w:t>
      </w:r>
    </w:p>
    <w:p>
      <w:pPr>
        <w:jc w:val="both"/>
      </w:pPr>
      <w:r>
        <w:t xml:space="preserve">  // A unique ID for the stack frame: A UUID-like string.</w:t>
      </w:r>
    </w:p>
    <w:p>
      <w:pPr>
        <w:jc w:val="both"/>
      </w:pPr>
      <w:r>
        <w:t xml:space="preserve">  string id = 1;</w:t>
      </w:r>
    </w:p>
    <w:p>
      <w:pPr>
        <w:jc w:val="both"/>
      </w:pPr>
      <w:r/>
    </w:p>
    <w:p>
      <w:pPr>
        <w:jc w:val="both"/>
      </w:pPr>
      <w:r>
        <w:t xml:space="preserve">  // Stack frame, i.e., a frame of a stack trace, containing information</w:t>
      </w:r>
    </w:p>
    <w:p>
      <w:pPr>
        <w:jc w:val="both"/>
      </w:pPr>
      <w:r>
        <w:t xml:space="preserve">  // regarding the file name, line number, function name, code content</w:t>
      </w:r>
    </w:p>
    <w:p>
      <w:pPr>
        <w:jc w:val="both"/>
      </w:pPr>
      <w:r>
        <w:t xml:space="preserve">  // of the line, and column number (if available).</w:t>
      </w:r>
    </w:p>
    <w:p>
      <w:pPr>
        <w:jc w:val="both"/>
      </w:pPr>
      <w:r>
        <w:t xml:space="preserve">  GraphDebugInfo.FileLineCol file_line_col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Code location information: A stack trace with host-name information.</w:t>
      </w:r>
    </w:p>
    <w:p>
      <w:pPr>
        <w:jc w:val="both"/>
      </w:pPr>
      <w:r>
        <w:t>// Instead of encoding the detailed stack trace, this proto refers to IDs of</w:t>
      </w:r>
    </w:p>
    <w:p>
      <w:pPr>
        <w:jc w:val="both"/>
      </w:pPr>
      <w:r>
        <w:t>// stack frames stored as `StackFrameWithId` protos.</w:t>
      </w:r>
    </w:p>
    <w:p>
      <w:pPr>
        <w:jc w:val="both"/>
      </w:pPr>
      <w:r>
        <w:t>message CodeLocation {</w:t>
      </w:r>
    </w:p>
    <w:p>
      <w:pPr>
        <w:jc w:val="both"/>
      </w:pPr>
      <w:r>
        <w:t xml:space="preserve">  // Host name on which the source files are located.</w:t>
      </w:r>
    </w:p>
    <w:p>
      <w:pPr>
        <w:jc w:val="both"/>
      </w:pPr>
      <w:r>
        <w:t xml:space="preserve">  string host_name = 1;</w:t>
      </w:r>
    </w:p>
    <w:p>
      <w:pPr>
        <w:jc w:val="both"/>
      </w:pPr>
      <w:r/>
    </w:p>
    <w:p>
      <w:pPr>
        <w:jc w:val="both"/>
      </w:pPr>
      <w:r>
        <w:t xml:space="preserve">  // ID to a stack frame, each of which is pointed to</w:t>
      </w:r>
    </w:p>
    <w:p>
      <w:pPr>
        <w:jc w:val="both"/>
      </w:pPr>
      <w:r>
        <w:t xml:space="preserve">  // by a unique ID. The ordering of the frames is consistent with Python's</w:t>
      </w:r>
    </w:p>
    <w:p>
      <w:pPr>
        <w:jc w:val="both"/>
      </w:pPr>
      <w:r>
        <w:t xml:space="preserve">  // `traceback.extract_tb()`.</w:t>
      </w:r>
    </w:p>
    <w:p>
      <w:pPr>
        <w:jc w:val="both"/>
      </w:pPr>
      <w:r>
        <w:t xml:space="preserve">  repeated string stack_frame_ids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The creation of an op in a TensorFlow Graph (e.g., FuncGraph in TF2).</w:t>
      </w:r>
    </w:p>
    <w:p>
      <w:pPr>
        <w:jc w:val="both"/>
      </w:pPr>
      <w:r>
        <w:t>message GraphOpCreation {</w:t>
      </w:r>
    </w:p>
    <w:p>
      <w:pPr>
        <w:jc w:val="both"/>
      </w:pPr>
      <w:r>
        <w:t xml:space="preserve">  // Type of the op (e.g., "MatMul").</w:t>
      </w:r>
    </w:p>
    <w:p>
      <w:pPr>
        <w:jc w:val="both"/>
      </w:pPr>
      <w:r>
        <w:t xml:space="preserve">  string op_type = 1;</w:t>
      </w:r>
    </w:p>
    <w:p>
      <w:pPr>
        <w:jc w:val="both"/>
      </w:pPr>
      <w:r/>
    </w:p>
    <w:p>
      <w:pPr>
        <w:jc w:val="both"/>
      </w:pPr>
      <w:r>
        <w:t xml:space="preserve">  // Name of the op (e.g., "Dense/MatMul_1").</w:t>
      </w:r>
    </w:p>
    <w:p>
      <w:pPr>
        <w:jc w:val="both"/>
      </w:pPr>
      <w:r>
        <w:t xml:space="preserve">  string op_name = 2;</w:t>
      </w:r>
    </w:p>
    <w:p>
      <w:pPr>
        <w:jc w:val="both"/>
      </w:pPr>
      <w:r/>
    </w:p>
    <w:p>
      <w:pPr>
        <w:jc w:val="both"/>
      </w:pPr>
      <w:r>
        <w:t xml:space="preserve">  // Name of the graph that the op is a part of (if available).</w:t>
      </w:r>
    </w:p>
    <w:p>
      <w:pPr>
        <w:jc w:val="both"/>
      </w:pPr>
      <w:r>
        <w:t xml:space="preserve">  string graph_name = 3;</w:t>
      </w:r>
    </w:p>
    <w:p>
      <w:pPr>
        <w:jc w:val="both"/>
      </w:pPr>
      <w:r/>
    </w:p>
    <w:p>
      <w:pPr>
        <w:jc w:val="both"/>
      </w:pPr>
      <w:r>
        <w:t xml:space="preserve">  // Unique ID of the graph (generated by debugger).</w:t>
      </w:r>
    </w:p>
    <w:p>
      <w:pPr>
        <w:jc w:val="both"/>
      </w:pPr>
      <w:r>
        <w:t xml:space="preserve">  // This is the ID of the immediately-enclosing graph.</w:t>
      </w:r>
    </w:p>
    <w:p>
      <w:pPr>
        <w:jc w:val="both"/>
      </w:pPr>
      <w:r>
        <w:t xml:space="preserve">  string graph_id = 4;</w:t>
      </w:r>
    </w:p>
    <w:p>
      <w:pPr>
        <w:jc w:val="both"/>
      </w:pPr>
      <w:r/>
    </w:p>
    <w:p>
      <w:pPr>
        <w:jc w:val="both"/>
      </w:pPr>
      <w:r>
        <w:t xml:space="preserve">  // Name of the device that the op is assigned to (if available).</w:t>
      </w:r>
    </w:p>
    <w:p>
      <w:pPr>
        <w:jc w:val="both"/>
      </w:pPr>
      <w:r>
        <w:t xml:space="preserve">  string device_name = 5;</w:t>
      </w:r>
    </w:p>
    <w:p>
      <w:pPr>
        <w:jc w:val="both"/>
      </w:pPr>
      <w:r/>
    </w:p>
    <w:p>
      <w:pPr>
        <w:jc w:val="both"/>
      </w:pPr>
      <w:r>
        <w:t xml:space="preserve">  // Names of the input tensors to the op.</w:t>
      </w:r>
    </w:p>
    <w:p>
      <w:pPr>
        <w:jc w:val="both"/>
      </w:pPr>
      <w:r>
        <w:t xml:space="preserve">  repeated string input_names = 6;</w:t>
      </w:r>
    </w:p>
    <w:p>
      <w:pPr>
        <w:jc w:val="both"/>
      </w:pPr>
      <w:r/>
    </w:p>
    <w:p>
      <w:pPr>
        <w:jc w:val="both"/>
      </w:pPr>
      <w:r>
        <w:t xml:space="preserve">  // Number of output tensors emitted by the op.</w:t>
      </w:r>
    </w:p>
    <w:p>
      <w:pPr>
        <w:jc w:val="both"/>
      </w:pPr>
      <w:r>
        <w:t xml:space="preserve">  int32 num_outputs = 7;</w:t>
      </w:r>
    </w:p>
    <w:p>
      <w:pPr>
        <w:jc w:val="both"/>
      </w:pPr>
      <w:r/>
    </w:p>
    <w:p>
      <w:pPr>
        <w:jc w:val="both"/>
      </w:pPr>
      <w:r>
        <w:t xml:space="preserve">  // The unique ID for code location (stack trace) of the op's creation.</w:t>
      </w:r>
    </w:p>
    <w:p>
      <w:pPr>
        <w:jc w:val="both"/>
      </w:pPr>
      <w:r>
        <w:t xml:space="preserve">  CodeLocation code_location = 8;</w:t>
      </w:r>
    </w:p>
    <w:p>
      <w:pPr>
        <w:jc w:val="both"/>
      </w:pPr>
      <w:r/>
    </w:p>
    <w:p>
      <w:pPr>
        <w:jc w:val="both"/>
      </w:pPr>
      <w:r>
        <w:t xml:space="preserve">  // Unique IDs for the output tensors of this op.</w:t>
      </w:r>
    </w:p>
    <w:p>
      <w:pPr>
        <w:jc w:val="both"/>
      </w:pPr>
      <w:r>
        <w:t xml:space="preserve">  repeated int32 output_tensor_ids = 9;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debugger-instrumented graph.</w:t>
      </w:r>
    </w:p>
    <w:p>
      <w:pPr>
        <w:jc w:val="both"/>
      </w:pPr>
      <w:r>
        <w:t>message DebuggedGraph {</w:t>
      </w:r>
    </w:p>
    <w:p>
      <w:pPr>
        <w:jc w:val="both"/>
      </w:pPr>
      <w:r>
        <w:t xml:space="preserve">  // An ID for the graph.</w:t>
      </w:r>
    </w:p>
    <w:p>
      <w:pPr>
        <w:jc w:val="both"/>
      </w:pPr>
      <w:r>
        <w:t xml:space="preserve">  // This can be used up to look up graph names. Generated by the debugger.</w:t>
      </w:r>
    </w:p>
    <w:p>
      <w:pPr>
        <w:jc w:val="both"/>
      </w:pPr>
      <w:r>
        <w:t xml:space="preserve">  string graph_id = 1;</w:t>
      </w:r>
    </w:p>
    <w:p>
      <w:pPr>
        <w:jc w:val="both"/>
      </w:pPr>
      <w:r/>
    </w:p>
    <w:p>
      <w:pPr>
        <w:jc w:val="both"/>
      </w:pPr>
      <w:r>
        <w:t xml:space="preserve">  // Name of the graph (if available).</w:t>
      </w:r>
    </w:p>
    <w:p>
      <w:pPr>
        <w:jc w:val="both"/>
      </w:pPr>
      <w:r>
        <w:t xml:space="preserve">  string graph_name = 2;</w:t>
      </w:r>
    </w:p>
    <w:p>
      <w:pPr>
        <w:jc w:val="both"/>
      </w:pPr>
      <w:r/>
    </w:p>
    <w:p>
      <w:pPr>
        <w:jc w:val="both"/>
      </w:pPr>
      <w:r>
        <w:t xml:space="preserve">  // Names of the instrumented ops. This can be used to look up op name</w:t>
      </w:r>
    </w:p>
    <w:p>
      <w:pPr>
        <w:jc w:val="both"/>
      </w:pPr>
      <w:r>
        <w:t xml:space="preserve">  // based on the numeric-summary tensors (2nd column).</w:t>
      </w:r>
    </w:p>
    <w:p>
      <w:pPr>
        <w:jc w:val="both"/>
      </w:pPr>
      <w:r>
        <w:t xml:space="preserve">  repeated string instrumented_ops = 3;</w:t>
      </w:r>
    </w:p>
    <w:p>
      <w:pPr>
        <w:jc w:val="both"/>
      </w:pPr>
      <w:r/>
    </w:p>
    <w:p>
      <w:pPr>
        <w:jc w:val="both"/>
      </w:pPr>
      <w:r>
        <w:t xml:space="preserve">  // Original (uninstrumented) GraphDef (if available).</w:t>
      </w:r>
    </w:p>
    <w:p>
      <w:pPr>
        <w:jc w:val="both"/>
      </w:pPr>
      <w:r>
        <w:t xml:space="preserve">  bytes original_graph_def = 4;</w:t>
      </w:r>
    </w:p>
    <w:p>
      <w:pPr>
        <w:jc w:val="both"/>
      </w:pPr>
      <w:r/>
    </w:p>
    <w:p>
      <w:pPr>
        <w:jc w:val="both"/>
      </w:pPr>
      <w:r>
        <w:t xml:space="preserve">  // An encoded version of a GraphDef.</w:t>
      </w:r>
    </w:p>
    <w:p>
      <w:pPr>
        <w:jc w:val="both"/>
      </w:pPr>
      <w:r>
        <w:t xml:space="preserve">  // This graph may include the debugger-inserted ops.</w:t>
      </w:r>
    </w:p>
    <w:p>
      <w:pPr>
        <w:jc w:val="both"/>
      </w:pPr>
      <w:r>
        <w:t xml:space="preserve">  bytes instrumented_graph_def = 5;</w:t>
      </w:r>
    </w:p>
    <w:p>
      <w:pPr>
        <w:jc w:val="both"/>
      </w:pPr>
      <w:r/>
    </w:p>
    <w:p>
      <w:pPr>
        <w:jc w:val="both"/>
      </w:pPr>
      <w:r>
        <w:t xml:space="preserve">  // IDs of the immediate enclosing context (graph), if any.</w:t>
      </w:r>
    </w:p>
    <w:p>
      <w:pPr>
        <w:jc w:val="both"/>
      </w:pPr>
      <w:r>
        <w:t xml:space="preserve">  string outer_context_id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device on which ops and/or tensors are instrumented by the debugger.</w:t>
      </w:r>
    </w:p>
    <w:p>
      <w:pPr>
        <w:jc w:val="both"/>
      </w:pPr>
      <w:r>
        <w:t>message DebuggedDevice {</w:t>
      </w:r>
    </w:p>
    <w:p>
      <w:pPr>
        <w:jc w:val="both"/>
      </w:pPr>
      <w:r>
        <w:t xml:space="preserve">  // Name of the device.</w:t>
      </w:r>
    </w:p>
    <w:p>
      <w:pPr>
        <w:jc w:val="both"/>
      </w:pPr>
      <w:r>
        <w:t xml:space="preserve">  string device_name = 1;</w:t>
      </w:r>
    </w:p>
    <w:p>
      <w:pPr>
        <w:jc w:val="both"/>
      </w:pPr>
      <w:r/>
    </w:p>
    <w:p>
      <w:pPr>
        <w:jc w:val="both"/>
      </w:pPr>
      <w:r>
        <w:t xml:space="preserve">  // A debugger-generated ID for the device. Guaranteed to be unique within</w:t>
      </w:r>
    </w:p>
    <w:p>
      <w:pPr>
        <w:jc w:val="both"/>
      </w:pPr>
      <w:r>
        <w:t xml:space="preserve">  // the scope of the debugged TensorFlow program, including single-host and</w:t>
      </w:r>
    </w:p>
    <w:p>
      <w:pPr>
        <w:jc w:val="both"/>
      </w:pPr>
      <w:r>
        <w:t xml:space="preserve">  // multi-host settings.</w:t>
      </w:r>
    </w:p>
    <w:p>
      <w:pPr>
        <w:jc w:val="both"/>
      </w:pPr>
      <w:r>
        <w:t xml:space="preserve">  // TODO(cais): Test the uniqueness guarantee in multi-host settings.</w:t>
      </w:r>
    </w:p>
    <w:p>
      <w:pPr>
        <w:jc w:val="both"/>
      </w:pPr>
      <w:r>
        <w:t xml:space="preserve">  int32 device_id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Data relating to the eager execution of an op or a Graph.</w:t>
      </w:r>
    </w:p>
    <w:p>
      <w:pPr>
        <w:jc w:val="both"/>
      </w:pPr>
      <w:r>
        <w:t>// For a op that generates N output tensors (N &gt;= 0), only one</w:t>
      </w:r>
    </w:p>
    <w:p>
      <w:pPr>
        <w:jc w:val="both"/>
      </w:pPr>
      <w:r>
        <w:t>// Execution proto will be used to describe the execution event.</w:t>
      </w:r>
    </w:p>
    <w:p>
      <w:pPr>
        <w:jc w:val="both"/>
      </w:pPr>
      <w:r>
        <w:t>message Execution {</w:t>
      </w:r>
    </w:p>
    <w:p>
      <w:pPr>
        <w:jc w:val="both"/>
      </w:pPr>
      <w:r>
        <w:t xml:space="preserve">  // Op type (e.g., "MatMul").</w:t>
      </w:r>
    </w:p>
    <w:p>
      <w:pPr>
        <w:jc w:val="both"/>
      </w:pPr>
      <w:r>
        <w:t xml:space="preserve">  // In the case of a Graph, this is the name of the Graph.</w:t>
      </w:r>
    </w:p>
    <w:p>
      <w:pPr>
        <w:jc w:val="both"/>
      </w:pPr>
      <w:r>
        <w:t xml:space="preserve">  string op_type = 1;</w:t>
      </w:r>
    </w:p>
    <w:p>
      <w:pPr>
        <w:jc w:val="both"/>
      </w:pPr>
      <w:r/>
    </w:p>
    <w:p>
      <w:pPr>
        <w:jc w:val="both"/>
      </w:pPr>
      <w:r>
        <w:t xml:space="preserve">  // Number of output tensors.</w:t>
      </w:r>
    </w:p>
    <w:p>
      <w:pPr>
        <w:jc w:val="both"/>
      </w:pPr>
      <w:r>
        <w:t xml:space="preserve">  int32 num_outputs = 2;</w:t>
      </w:r>
    </w:p>
    <w:p>
      <w:pPr>
        <w:jc w:val="both"/>
      </w:pPr>
      <w:r/>
    </w:p>
    <w:p>
      <w:pPr>
        <w:jc w:val="both"/>
      </w:pPr>
      <w:r>
        <w:t xml:space="preserve">  // The graph that's executed: applicable only to the eager</w:t>
      </w:r>
    </w:p>
    <w:p>
      <w:pPr>
        <w:jc w:val="both"/>
      </w:pPr>
      <w:r>
        <w:t xml:space="preserve">  // execution of a FuncGraph.</w:t>
      </w:r>
    </w:p>
    <w:p>
      <w:pPr>
        <w:jc w:val="both"/>
      </w:pPr>
      <w:r>
        <w:t xml:space="preserve">  string graph_id = 3;</w:t>
      </w:r>
    </w:p>
    <w:p>
      <w:pPr>
        <w:jc w:val="both"/>
      </w:pPr>
      <w:r/>
    </w:p>
    <w:p>
      <w:pPr>
        <w:jc w:val="both"/>
      </w:pPr>
      <w:r>
        <w:t xml:space="preserve">  // IDs of the input tensors (if available).</w:t>
      </w:r>
    </w:p>
    <w:p>
      <w:pPr>
        <w:jc w:val="both"/>
      </w:pPr>
      <w:r>
        <w:t xml:space="preserve">  repeated int64 input_tensor_ids = 4;</w:t>
      </w:r>
    </w:p>
    <w:p>
      <w:pPr>
        <w:jc w:val="both"/>
      </w:pPr>
      <w:r/>
    </w:p>
    <w:p>
      <w:pPr>
        <w:jc w:val="both"/>
      </w:pPr>
      <w:r>
        <w:t xml:space="preserve">  // IDs of the output tensors (if availbable).</w:t>
      </w:r>
    </w:p>
    <w:p>
      <w:pPr>
        <w:jc w:val="both"/>
      </w:pPr>
      <w:r>
        <w:t xml:space="preserve">  // If specified, must have the same length as tensor_protos.</w:t>
      </w:r>
    </w:p>
    <w:p>
      <w:pPr>
        <w:jc w:val="both"/>
      </w:pPr>
      <w:r>
        <w:t xml:space="preserve">  repeated int64 output_tensor_ids = 5;</w:t>
      </w:r>
    </w:p>
    <w:p>
      <w:pPr>
        <w:jc w:val="both"/>
      </w:pPr>
      <w:r/>
    </w:p>
    <w:p>
      <w:pPr>
        <w:jc w:val="both"/>
      </w:pPr>
      <w:r>
        <w:t xml:space="preserve">  // Type of the tensor value encapsulated in this proto.</w:t>
      </w:r>
    </w:p>
    <w:p>
      <w:pPr>
        <w:jc w:val="both"/>
      </w:pPr>
      <w:r>
        <w:t xml:space="preserve">  TensorDebugMode tensor_debug_mode = 6;</w:t>
      </w:r>
    </w:p>
    <w:p>
      <w:pPr>
        <w:jc w:val="both"/>
      </w:pPr>
      <w:r/>
    </w:p>
    <w:p>
      <w:pPr>
        <w:jc w:val="both"/>
      </w:pPr>
      <w:r>
        <w:t xml:space="preserve">  // Output Tensor values in the type described by `tensor_value_type`.</w:t>
      </w:r>
    </w:p>
    <w:p>
      <w:pPr>
        <w:jc w:val="both"/>
      </w:pPr>
      <w:r>
        <w:t xml:space="preserve">  // The length of this should match `num_outputs`.</w:t>
      </w:r>
    </w:p>
    <w:p>
      <w:pPr>
        <w:jc w:val="both"/>
      </w:pPr>
      <w:r>
        <w:t xml:space="preserve">  repeated TensorProto tensor_protos = 7;</w:t>
      </w:r>
    </w:p>
    <w:p>
      <w:pPr>
        <w:jc w:val="both"/>
      </w:pPr>
      <w:r/>
    </w:p>
    <w:p>
      <w:pPr>
        <w:jc w:val="both"/>
      </w:pPr>
      <w:r>
        <w:t xml:space="preserve">  // Stack trace of the eager execution.</w:t>
      </w:r>
    </w:p>
    <w:p>
      <w:pPr>
        <w:jc w:val="both"/>
      </w:pPr>
      <w:r>
        <w:t xml:space="preserve">  CodeLocation code_location = 8;</w:t>
      </w:r>
    </w:p>
    <w:p>
      <w:pPr>
        <w:jc w:val="both"/>
      </w:pPr>
      <w:r/>
    </w:p>
    <w:p>
      <w:pPr>
        <w:jc w:val="both"/>
      </w:pPr>
      <w:r>
        <w:t xml:space="preserve">  // Debugged-generated IDs of the devices on which the output tensors reside.</w:t>
      </w:r>
    </w:p>
    <w:p>
      <w:pPr>
        <w:jc w:val="both"/>
      </w:pPr>
      <w:r>
        <w:t xml:space="preserve">  // To look up details about the device (e.g., name), cross-reference this</w:t>
      </w:r>
    </w:p>
    <w:p>
      <w:pPr>
        <w:jc w:val="both"/>
      </w:pPr>
      <w:r>
        <w:t xml:space="preserve">  // field with the DebuggedDevice messages.</w:t>
      </w:r>
    </w:p>
    <w:p>
      <w:pPr>
        <w:jc w:val="both"/>
      </w:pPr>
      <w:r>
        <w:t xml:space="preserve">  repeated int32 output_tensor_device_ids = 9;</w:t>
      </w:r>
    </w:p>
    <w:p>
      <w:pPr>
        <w:jc w:val="both"/>
      </w:pPr>
      <w:r/>
    </w:p>
    <w:p>
      <w:pPr>
        <w:jc w:val="both"/>
      </w:pPr>
      <w:r>
        <w:t xml:space="preserve">  // TODO(cais): When backporting to V1 Session.run() support, add more fields</w:t>
      </w:r>
    </w:p>
    <w:p>
      <w:pPr>
        <w:jc w:val="both"/>
      </w:pPr>
      <w:r>
        <w:t xml:space="preserve">  // such as fetches and feeds.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Data relating to an execution of a Graph (e.g., an eager execution of a</w:t>
      </w:r>
    </w:p>
    <w:p>
      <w:pPr>
        <w:jc w:val="both"/>
      </w:pPr>
      <w:r>
        <w:t>// FuncGraph).</w:t>
      </w:r>
    </w:p>
    <w:p>
      <w:pPr>
        <w:jc w:val="both"/>
      </w:pPr>
      <w:r>
        <w:t>// The values of the intermediate tensors computed in the graph are recorded</w:t>
      </w:r>
    </w:p>
    <w:p>
      <w:pPr>
        <w:jc w:val="both"/>
      </w:pPr>
      <w:r>
        <w:t>// in this proto. A graph execution may correspond to one or more pieces of</w:t>
      </w:r>
    </w:p>
    <w:p>
      <w:pPr>
        <w:jc w:val="both"/>
      </w:pPr>
      <w:r>
        <w:t>// `GraphExecutionTrace`, depending on whether the instrumented tensor values</w:t>
      </w:r>
    </w:p>
    <w:p>
      <w:pPr>
        <w:jc w:val="both"/>
      </w:pPr>
      <w:r>
        <w:t>// are summarized in an aggregated or separate fashion.</w:t>
      </w:r>
    </w:p>
    <w:p>
      <w:pPr>
        <w:jc w:val="both"/>
      </w:pPr>
      <w:r>
        <w:t>message GraphExecutionTrace {</w:t>
      </w:r>
    </w:p>
    <w:p>
      <w:pPr>
        <w:jc w:val="both"/>
      </w:pPr>
      <w:r>
        <w:t xml:space="preserve">  // Unique ID of the context that the executed op(s) belong to (e.g., a</w:t>
      </w:r>
    </w:p>
    <w:p>
      <w:pPr>
        <w:jc w:val="both"/>
      </w:pPr>
      <w:r>
        <w:t xml:space="preserve">  // compiled concrete tf.function).</w:t>
      </w:r>
    </w:p>
    <w:p>
      <w:pPr>
        <w:jc w:val="both"/>
      </w:pPr>
      <w:r>
        <w:t xml:space="preserve">  string tfdbg_context_id = 1;</w:t>
      </w:r>
    </w:p>
    <w:p>
      <w:pPr>
        <w:jc w:val="both"/>
      </w:pPr>
      <w:r/>
    </w:p>
    <w:p>
      <w:pPr>
        <w:jc w:val="both"/>
      </w:pPr>
      <w:r>
        <w:t xml:space="preserve">  // Name of the op (applicable only in the case of the `FULL_TENSOR` trace</w:t>
      </w:r>
    </w:p>
    <w:p>
      <w:pPr>
        <w:jc w:val="both"/>
      </w:pPr>
      <w:r>
        <w:t xml:space="preserve">  // level).</w:t>
      </w:r>
    </w:p>
    <w:p>
      <w:pPr>
        <w:jc w:val="both"/>
      </w:pPr>
      <w:r>
        <w:t xml:space="preserve">  string op_name = 2;</w:t>
      </w:r>
    </w:p>
    <w:p>
      <w:pPr>
        <w:jc w:val="both"/>
      </w:pPr>
      <w:r/>
    </w:p>
    <w:p>
      <w:pPr>
        <w:jc w:val="both"/>
      </w:pPr>
      <w:r>
        <w:t xml:space="preserve">  // Output slot of the tensor (applicable only in the case of the `FULL_TENSOR`</w:t>
      </w:r>
    </w:p>
    <w:p>
      <w:pPr>
        <w:jc w:val="both"/>
      </w:pPr>
      <w:r>
        <w:t xml:space="preserve">  // trace level).</w:t>
      </w:r>
    </w:p>
    <w:p>
      <w:pPr>
        <w:jc w:val="both"/>
      </w:pPr>
      <w:r>
        <w:t xml:space="preserve">  int32 output_slot = 3;</w:t>
      </w:r>
    </w:p>
    <w:p>
      <w:pPr>
        <w:jc w:val="both"/>
      </w:pPr>
      <w:r/>
    </w:p>
    <w:p>
      <w:pPr>
        <w:jc w:val="both"/>
      </w:pPr>
      <w:r>
        <w:t xml:space="preserve">  // Type of the tensor value encapsulated in this proto.</w:t>
      </w:r>
    </w:p>
    <w:p>
      <w:pPr>
        <w:jc w:val="both"/>
      </w:pPr>
      <w:r>
        <w:t xml:space="preserve">  TensorDebugMode tensor_debug_mode = 4;</w:t>
      </w:r>
    </w:p>
    <w:p>
      <w:pPr>
        <w:jc w:val="both"/>
      </w:pPr>
      <w:r/>
    </w:p>
    <w:p>
      <w:pPr>
        <w:jc w:val="both"/>
      </w:pPr>
      <w:r>
        <w:t xml:space="preserve">  // Tensor value in the type described by `tensor_value_type`.</w:t>
      </w:r>
    </w:p>
    <w:p>
      <w:pPr>
        <w:jc w:val="both"/>
      </w:pPr>
      <w:r>
        <w:t xml:space="preserve">  // This tensor may summarize the value of a single intermediate op of the</w:t>
      </w:r>
    </w:p>
    <w:p>
      <w:pPr>
        <w:jc w:val="both"/>
      </w:pPr>
      <w:r>
        <w:t xml:space="preserve">  // graph, or those of multiple intermediate tensors.</w:t>
      </w:r>
    </w:p>
    <w:p>
      <w:pPr>
        <w:jc w:val="both"/>
      </w:pPr>
      <w:r>
        <w:t xml:space="preserve">  TensorProto tensor_proto = 5;</w:t>
      </w:r>
    </w:p>
    <w:p>
      <w:pPr>
        <w:jc w:val="both"/>
      </w:pPr>
      <w:r/>
    </w:p>
    <w:p>
      <w:pPr>
        <w:jc w:val="both"/>
      </w:pPr>
      <w:r>
        <w:t xml:space="preserve">  // Name of the device that the op belongs to.</w:t>
      </w:r>
    </w:p>
    <w:p>
      <w:pPr>
        <w:jc w:val="both"/>
      </w:pPr>
      <w:r>
        <w:t xml:space="preserve">  string device_name = 6;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