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syntax = "proto3";</w:t>
      </w:r>
    </w:p>
    <w:p>
      <w:pPr>
        <w:jc w:val="both"/>
      </w:pPr>
      <w:r/>
    </w:p>
    <w:p>
      <w:pPr>
        <w:jc w:val="both"/>
      </w:pPr>
      <w:r>
        <w:t>package tensorflow;</w:t>
      </w:r>
    </w:p>
    <w:p>
      <w:pPr>
        <w:jc w:val="both"/>
      </w:pPr>
      <w:r/>
    </w:p>
    <w:p>
      <w:pPr>
        <w:jc w:val="both"/>
      </w:pPr>
      <w:r>
        <w:t>option cc_enable_arenas = true;</w:t>
      </w:r>
    </w:p>
    <w:p>
      <w:pPr>
        <w:jc w:val="both"/>
      </w:pPr>
      <w:r>
        <w:t>option java_outer_classname = "SaverProtos";</w:t>
      </w:r>
    </w:p>
    <w:p>
      <w:pPr>
        <w:jc w:val="both"/>
      </w:pPr>
      <w:r>
        <w:t>option java_multiple_files = true;</w:t>
      </w:r>
    </w:p>
    <w:p>
      <w:pPr>
        <w:jc w:val="both"/>
      </w:pPr>
      <w:r>
        <w:t>option java_package = "org.tensorflow.util";</w:t>
      </w:r>
    </w:p>
    <w:p>
      <w:pPr>
        <w:jc w:val="both"/>
      </w:pPr>
      <w:r>
        <w:t>option go_package = "github.com/tensorflow/tensorflow/tensorflow/go/core/protobuf/for_core_protos_go_proto";</w:t>
      </w:r>
    </w:p>
    <w:p>
      <w:pPr>
        <w:jc w:val="both"/>
      </w:pPr>
      <w:r/>
    </w:p>
    <w:p>
      <w:pPr>
        <w:jc w:val="both"/>
      </w:pPr>
      <w:r>
        <w:t>// Protocol buffer representing the configuration of a Saver.</w:t>
      </w:r>
    </w:p>
    <w:p>
      <w:pPr>
        <w:jc w:val="both"/>
      </w:pPr>
      <w:r>
        <w:t>message SaverDef {</w:t>
      </w:r>
    </w:p>
    <w:p>
      <w:pPr>
        <w:jc w:val="both"/>
      </w:pPr>
      <w:r>
        <w:t xml:space="preserve">  // The name of the tensor in which to specify the filename when saving or</w:t>
      </w:r>
    </w:p>
    <w:p>
      <w:pPr>
        <w:jc w:val="both"/>
      </w:pPr>
      <w:r>
        <w:t xml:space="preserve">  // restoring a model checkpoint.</w:t>
      </w:r>
    </w:p>
    <w:p>
      <w:pPr>
        <w:jc w:val="both"/>
      </w:pPr>
      <w:r>
        <w:t xml:space="preserve">  string filename_tensor_name = 1;</w:t>
      </w:r>
    </w:p>
    <w:p>
      <w:pPr>
        <w:jc w:val="both"/>
      </w:pPr>
      <w:r/>
    </w:p>
    <w:p>
      <w:pPr>
        <w:jc w:val="both"/>
      </w:pPr>
      <w:r>
        <w:t xml:space="preserve">  // The operation to run when saving a model checkpoint.</w:t>
      </w:r>
    </w:p>
    <w:p>
      <w:pPr>
        <w:jc w:val="both"/>
      </w:pPr>
      <w:r>
        <w:t xml:space="preserve">  string save_tensor_name = 2;</w:t>
      </w:r>
    </w:p>
    <w:p>
      <w:pPr>
        <w:jc w:val="both"/>
      </w:pPr>
      <w:r/>
    </w:p>
    <w:p>
      <w:pPr>
        <w:jc w:val="both"/>
      </w:pPr>
      <w:r>
        <w:t xml:space="preserve">  // The operation to run when restoring a model checkpoint.</w:t>
      </w:r>
    </w:p>
    <w:p>
      <w:pPr>
        <w:jc w:val="both"/>
      </w:pPr>
      <w:r>
        <w:t xml:space="preserve">  string restore_op_name = 3;</w:t>
      </w:r>
    </w:p>
    <w:p>
      <w:pPr>
        <w:jc w:val="both"/>
      </w:pPr>
      <w:r/>
    </w:p>
    <w:p>
      <w:pPr>
        <w:jc w:val="both"/>
      </w:pPr>
      <w:r>
        <w:t xml:space="preserve">  // Maximum number of checkpoints to keep.  If 0, no checkpoints are deleted.</w:t>
      </w:r>
    </w:p>
    <w:p>
      <w:pPr>
        <w:jc w:val="both"/>
      </w:pPr>
      <w:r>
        <w:t xml:space="preserve">  int32 max_to_keep = 4;</w:t>
      </w:r>
    </w:p>
    <w:p>
      <w:pPr>
        <w:jc w:val="both"/>
      </w:pPr>
      <w:r/>
    </w:p>
    <w:p>
      <w:pPr>
        <w:jc w:val="both"/>
      </w:pPr>
      <w:r>
        <w:t xml:space="preserve">  // Shard the save files, one per device that has Variable nodes.</w:t>
      </w:r>
    </w:p>
    <w:p>
      <w:pPr>
        <w:jc w:val="both"/>
      </w:pPr>
      <w:r>
        <w:t xml:space="preserve">  bool sharded = 5;</w:t>
      </w:r>
    </w:p>
    <w:p>
      <w:pPr>
        <w:jc w:val="both"/>
      </w:pPr>
      <w:r/>
    </w:p>
    <w:p>
      <w:pPr>
        <w:jc w:val="both"/>
      </w:pPr>
      <w:r>
        <w:t xml:space="preserve">  // How often to keep an additional checkpoint. If not specified, only the last</w:t>
      </w:r>
    </w:p>
    <w:p>
      <w:pPr>
        <w:jc w:val="both"/>
      </w:pPr>
      <w:r>
        <w:t xml:space="preserve">  // "max_to_keep" checkpoints are kept; if specified, in addition to keeping</w:t>
      </w:r>
    </w:p>
    <w:p>
      <w:pPr>
        <w:jc w:val="both"/>
      </w:pPr>
      <w:r>
        <w:t xml:space="preserve">  // the last "max_to_keep" checkpoints, an additional checkpoint will be kept</w:t>
      </w:r>
    </w:p>
    <w:p>
      <w:pPr>
        <w:jc w:val="both"/>
      </w:pPr>
      <w:r>
        <w:t xml:space="preserve">  // for every n hours of training.</w:t>
      </w:r>
    </w:p>
    <w:p>
      <w:pPr>
        <w:jc w:val="both"/>
      </w:pPr>
      <w:r>
        <w:t xml:space="preserve">  float keep_checkpoint_every_n_hours = 6;</w:t>
      </w:r>
    </w:p>
    <w:p>
      <w:pPr>
        <w:jc w:val="both"/>
      </w:pPr>
      <w:r/>
    </w:p>
    <w:p>
      <w:pPr>
        <w:jc w:val="both"/>
      </w:pPr>
      <w:r>
        <w:t xml:space="preserve">  // A version number that identifies a different on-disk checkpoint format.</w:t>
      </w:r>
    </w:p>
    <w:p>
      <w:pPr>
        <w:jc w:val="both"/>
      </w:pPr>
      <w:r>
        <w:t xml:space="preserve">  // Usually, each subclass of BaseSaverBuilder works with a particular</w:t>
      </w:r>
    </w:p>
    <w:p>
      <w:pPr>
        <w:jc w:val="both"/>
      </w:pPr>
      <w:r>
        <w:t xml:space="preserve">  // version/format.  However, it is possible that the same builder may be</w:t>
      </w:r>
    </w:p>
    <w:p>
      <w:pPr>
        <w:jc w:val="both"/>
      </w:pPr>
      <w:r>
        <w:t xml:space="preserve">  // upgraded to support a newer checkpoint format in the future.</w:t>
      </w:r>
    </w:p>
    <w:p>
      <w:pPr>
        <w:jc w:val="both"/>
      </w:pPr>
      <w:r>
        <w:t xml:space="preserve">  enum CheckpointFormatVersion {</w:t>
      </w:r>
    </w:p>
    <w:p>
      <w:pPr>
        <w:jc w:val="both"/>
      </w:pPr>
      <w:r>
        <w:t xml:space="preserve">    // Internal legacy format.</w:t>
      </w:r>
    </w:p>
    <w:p>
      <w:pPr>
        <w:jc w:val="both"/>
      </w:pPr>
      <w:r>
        <w:t xml:space="preserve">    LEGACY = 0;</w:t>
      </w:r>
    </w:p>
    <w:p>
      <w:pPr>
        <w:jc w:val="both"/>
      </w:pPr>
      <w:r>
        <w:t xml:space="preserve">    // Deprecated format: tf.Saver() which works with tensorflow::table::Table.</w:t>
      </w:r>
    </w:p>
    <w:p>
      <w:pPr>
        <w:jc w:val="both"/>
      </w:pPr>
      <w:r>
        <w:t xml:space="preserve">    V1 = 1;</w:t>
      </w:r>
    </w:p>
    <w:p>
      <w:pPr>
        <w:jc w:val="both"/>
      </w:pPr>
      <w:r>
        <w:t xml:space="preserve">    // Current format: more efficient.</w:t>
      </w:r>
    </w:p>
    <w:p>
      <w:pPr>
        <w:jc w:val="both"/>
      </w:pPr>
      <w:r>
        <w:t xml:space="preserve">    V2 = 2;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CheckpointFormatVersion version = 7;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