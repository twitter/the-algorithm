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"google/protobuf/any.proto";</w:t>
      </w:r>
    </w:p>
    <w:p>
      <w:pPr>
        <w:jc w:val="both"/>
      </w:pPr>
      <w:r>
        <w:t>import "tensorflow/core/framework/graph.proto";</w:t>
      </w:r>
    </w:p>
    <w:p>
      <w:pPr>
        <w:jc w:val="both"/>
      </w:pPr>
      <w:r>
        <w:t>import "tensorflow/core/framework/op_def.proto";</w:t>
      </w:r>
    </w:p>
    <w:p>
      <w:pPr>
        <w:jc w:val="both"/>
      </w:pPr>
      <w:r>
        <w:t>import "tensorflow/core/framework/tensor_shape.proto";</w:t>
      </w:r>
    </w:p>
    <w:p>
      <w:pPr>
        <w:jc w:val="both"/>
      </w:pPr>
      <w:r>
        <w:t>import "tensorflow/core/framework/types.proto";</w:t>
      </w:r>
    </w:p>
    <w:p>
      <w:pPr>
        <w:jc w:val="both"/>
      </w:pPr>
      <w:r>
        <w:t>import "tensorflow/core/protobuf/saved_object_graph.proto";</w:t>
      </w:r>
    </w:p>
    <w:p>
      <w:pPr>
        <w:jc w:val="both"/>
      </w:pPr>
      <w:r>
        <w:t>import "tensorflow/core/protobuf/saver.proto";</w:t>
      </w:r>
    </w:p>
    <w:p>
      <w:pPr>
        <w:jc w:val="both"/>
      </w:pPr>
      <w:r>
        <w:t>import "tensorflow/core/protobuf/struct.proto";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"MetaGraphProtos";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NOTE: This protocol buffer is evolving, and will go through revisions in the</w:t>
      </w:r>
    </w:p>
    <w:p>
      <w:pPr>
        <w:jc w:val="both"/>
      </w:pPr>
      <w:r>
        <w:t>// coming months.</w:t>
      </w:r>
    </w:p>
    <w:p>
      <w:pPr>
        <w:jc w:val="both"/>
      </w:pPr>
      <w:r>
        <w:t>//</w:t>
      </w:r>
    </w:p>
    <w:p>
      <w:pPr>
        <w:jc w:val="both"/>
      </w:pPr>
      <w:r>
        <w:t>// Protocol buffer containing the following which are necessary to restart</w:t>
      </w:r>
    </w:p>
    <w:p>
      <w:pPr>
        <w:jc w:val="both"/>
      </w:pPr>
      <w:r>
        <w:t>// training, run inference. It can be used to serialize/de-serialize memory</w:t>
      </w:r>
    </w:p>
    <w:p>
      <w:pPr>
        <w:jc w:val="both"/>
      </w:pPr>
      <w:r>
        <w:t>// objects necessary for running computation in a graph when crossing the</w:t>
      </w:r>
    </w:p>
    <w:p>
      <w:pPr>
        <w:jc w:val="both"/>
      </w:pPr>
      <w:r>
        <w:t>// process boundary. It can be used for long term storage of graphs,</w:t>
      </w:r>
    </w:p>
    <w:p>
      <w:pPr>
        <w:jc w:val="both"/>
      </w:pPr>
      <w:r>
        <w:t>// cross-language execution of graphs, etc.</w:t>
      </w:r>
    </w:p>
    <w:p>
      <w:pPr>
        <w:jc w:val="both"/>
      </w:pPr>
      <w:r>
        <w:t>//   MetaInfoDef</w:t>
      </w:r>
    </w:p>
    <w:p>
      <w:pPr>
        <w:jc w:val="both"/>
      </w:pPr>
      <w:r>
        <w:t>//   GraphDef</w:t>
      </w:r>
    </w:p>
    <w:p>
      <w:pPr>
        <w:jc w:val="both"/>
      </w:pPr>
      <w:r>
        <w:t>//   SaverDef</w:t>
      </w:r>
    </w:p>
    <w:p>
      <w:pPr>
        <w:jc w:val="both"/>
      </w:pPr>
      <w:r>
        <w:t>//   CollectionDef</w:t>
      </w:r>
    </w:p>
    <w:p>
      <w:pPr>
        <w:jc w:val="both"/>
      </w:pPr>
      <w:r>
        <w:t>//   TensorInfo</w:t>
      </w:r>
    </w:p>
    <w:p>
      <w:pPr>
        <w:jc w:val="both"/>
      </w:pPr>
      <w:r>
        <w:t>//   SignatureDef</w:t>
      </w:r>
    </w:p>
    <w:p>
      <w:pPr>
        <w:jc w:val="both"/>
      </w:pPr>
      <w:r>
        <w:t>message MetaGraphDef {</w:t>
      </w:r>
    </w:p>
    <w:p>
      <w:pPr>
        <w:jc w:val="both"/>
      </w:pPr>
      <w:r>
        <w:t xml:space="preserve">  // Meta information regarding the graph to be exported.  To be used by users</w:t>
      </w:r>
    </w:p>
    <w:p>
      <w:pPr>
        <w:jc w:val="both"/>
      </w:pPr>
      <w:r>
        <w:t xml:space="preserve">  // of this protocol buffer to encode information regarding their meta graph.</w:t>
      </w:r>
    </w:p>
    <w:p>
      <w:pPr>
        <w:jc w:val="both"/>
      </w:pPr>
      <w:r>
        <w:t xml:space="preserve">  message MetaInfoDef {</w:t>
      </w:r>
    </w:p>
    <w:p>
      <w:pPr>
        <w:jc w:val="both"/>
      </w:pPr>
      <w:r>
        <w:t xml:space="preserve">    // User specified Version string. Can be the name of the model and revision,</w:t>
      </w:r>
    </w:p>
    <w:p>
      <w:pPr>
        <w:jc w:val="both"/>
      </w:pPr>
      <w:r>
        <w:t xml:space="preserve">    // steps this model has been trained to, etc.</w:t>
      </w:r>
    </w:p>
    <w:p>
      <w:pPr>
        <w:jc w:val="both"/>
      </w:pPr>
      <w:r>
        <w:t xml:space="preserve">    string meta_graph_version = 1;</w:t>
      </w:r>
    </w:p>
    <w:p>
      <w:pPr>
        <w:jc w:val="both"/>
      </w:pPr>
      <w:r/>
    </w:p>
    <w:p>
      <w:pPr>
        <w:jc w:val="both"/>
      </w:pPr>
      <w:r>
        <w:t xml:space="preserve">    // A copy of the OpDefs used by the producer of this graph_def.</w:t>
      </w:r>
    </w:p>
    <w:p>
      <w:pPr>
        <w:jc w:val="both"/>
      </w:pPr>
      <w:r>
        <w:t xml:space="preserve">    // Descriptions and Ops not used in graph_def are stripped out.</w:t>
      </w:r>
    </w:p>
    <w:p>
      <w:pPr>
        <w:jc w:val="both"/>
      </w:pPr>
      <w:r>
        <w:t xml:space="preserve">    OpList stripped_op_list = 2;</w:t>
      </w:r>
    </w:p>
    <w:p>
      <w:pPr>
        <w:jc w:val="both"/>
      </w:pPr>
      <w:r/>
    </w:p>
    <w:p>
      <w:pPr>
        <w:jc w:val="both"/>
      </w:pPr>
      <w:r>
        <w:t xml:space="preserve">    // A serialized protobuf. Can be the time this meta graph is created, or</w:t>
      </w:r>
    </w:p>
    <w:p>
      <w:pPr>
        <w:jc w:val="both"/>
      </w:pPr>
      <w:r>
        <w:t xml:space="preserve">    // modified, or name of the model.</w:t>
      </w:r>
    </w:p>
    <w:p>
      <w:pPr>
        <w:jc w:val="both"/>
      </w:pPr>
      <w:r>
        <w:t xml:space="preserve">    google.protobuf.Any any_info = 3;</w:t>
      </w:r>
    </w:p>
    <w:p>
      <w:pPr>
        <w:jc w:val="both"/>
      </w:pPr>
      <w:r/>
    </w:p>
    <w:p>
      <w:pPr>
        <w:jc w:val="both"/>
      </w:pPr>
      <w:r>
        <w:t xml:space="preserve">    // User supplied tag(s) on the meta_graph and included graph_def.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MetaGraphDefs should be tagged with their capabilities or use-cases.</w:t>
      </w:r>
    </w:p>
    <w:p>
      <w:pPr>
        <w:jc w:val="both"/>
      </w:pPr>
      <w:r>
        <w:t xml:space="preserve">    // Examples: "train", "serve", "gpu", "tpu", etc.</w:t>
      </w:r>
    </w:p>
    <w:p>
      <w:pPr>
        <w:jc w:val="both"/>
      </w:pPr>
      <w:r>
        <w:t xml:space="preserve">    // These tags enable loaders to access the MetaGraph(s) appropriate for a</w:t>
      </w:r>
    </w:p>
    <w:p>
      <w:pPr>
        <w:jc w:val="both"/>
      </w:pPr>
      <w:r>
        <w:t xml:space="preserve">    // specific use-case or runtime environment.</w:t>
      </w:r>
    </w:p>
    <w:p>
      <w:pPr>
        <w:jc w:val="both"/>
      </w:pPr>
      <w:r>
        <w:t xml:space="preserve">    repeated string tags = 4;</w:t>
      </w:r>
    </w:p>
    <w:p>
      <w:pPr>
        <w:jc w:val="both"/>
      </w:pPr>
      <w:r/>
    </w:p>
    <w:p>
      <w:pPr>
        <w:jc w:val="both"/>
      </w:pPr>
      <w:r>
        <w:t xml:space="preserve">    // The __version__ string of the tensorflow build used to write this graph.</w:t>
      </w:r>
    </w:p>
    <w:p>
      <w:pPr>
        <w:jc w:val="both"/>
      </w:pPr>
      <w:r>
        <w:t xml:space="preserve">    // This will be populated by the framework, which will overwrite any user</w:t>
      </w:r>
    </w:p>
    <w:p>
      <w:pPr>
        <w:jc w:val="both"/>
      </w:pPr>
      <w:r>
        <w:t xml:space="preserve">    // supplied value.</w:t>
      </w:r>
    </w:p>
    <w:p>
      <w:pPr>
        <w:jc w:val="both"/>
      </w:pPr>
      <w:r>
        <w:t xml:space="preserve">    string tensorflow_version = 5;</w:t>
      </w:r>
    </w:p>
    <w:p>
      <w:pPr>
        <w:jc w:val="both"/>
      </w:pPr>
      <w:r/>
    </w:p>
    <w:p>
      <w:pPr>
        <w:jc w:val="both"/>
      </w:pPr>
      <w:r>
        <w:t xml:space="preserve">    // The __git_version__ string of the tensorflow build used to write this</w:t>
      </w:r>
    </w:p>
    <w:p>
      <w:pPr>
        <w:jc w:val="both"/>
      </w:pPr>
      <w:r>
        <w:t xml:space="preserve">    // graph. This will be populated by the framework, which will overwrite any</w:t>
      </w:r>
    </w:p>
    <w:p>
      <w:pPr>
        <w:jc w:val="both"/>
      </w:pPr>
      <w:r>
        <w:t xml:space="preserve">    // user supplied value.</w:t>
      </w:r>
    </w:p>
    <w:p>
      <w:pPr>
        <w:jc w:val="both"/>
      </w:pPr>
      <w:r>
        <w:t xml:space="preserve">    string tensorflow_git_version = 6;</w:t>
      </w:r>
    </w:p>
    <w:p>
      <w:pPr>
        <w:jc w:val="both"/>
      </w:pPr>
      <w:r/>
    </w:p>
    <w:p>
      <w:pPr>
        <w:jc w:val="both"/>
      </w:pPr>
      <w:r>
        <w:t xml:space="preserve">    // A flag to denote whether default-valued attrs have been stripped from</w:t>
      </w:r>
    </w:p>
    <w:p>
      <w:pPr>
        <w:jc w:val="both"/>
      </w:pPr>
      <w:r>
        <w:t xml:space="preserve">    // the nodes in this graph_def.</w:t>
      </w:r>
    </w:p>
    <w:p>
      <w:pPr>
        <w:jc w:val="both"/>
      </w:pPr>
      <w:r>
        <w:t xml:space="preserve">    bool stripped_default_attrs = 7;</w:t>
      </w:r>
    </w:p>
    <w:p>
      <w:pPr>
        <w:jc w:val="both"/>
      </w:pPr>
      <w:r/>
    </w:p>
    <w:p>
      <w:pPr>
        <w:jc w:val="both"/>
      </w:pPr>
      <w:r>
        <w:t xml:space="preserve">    // FunctionDef name to aliases mapping.</w:t>
      </w:r>
    </w:p>
    <w:p>
      <w:pPr>
        <w:jc w:val="both"/>
      </w:pPr>
      <w:r>
        <w:t xml:space="preserve">    map&lt;string, string&gt; function_aliases = 8;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MetaInfoDef meta_info_def = 1;</w:t>
      </w:r>
    </w:p>
    <w:p>
      <w:pPr>
        <w:jc w:val="both"/>
      </w:pPr>
      <w:r/>
    </w:p>
    <w:p>
      <w:pPr>
        <w:jc w:val="both"/>
      </w:pPr>
      <w:r>
        <w:t xml:space="preserve">  // GraphDef.</w:t>
      </w:r>
    </w:p>
    <w:p>
      <w:pPr>
        <w:jc w:val="both"/>
      </w:pPr>
      <w:r>
        <w:t xml:space="preserve">  GraphDef graph_def = 2;</w:t>
      </w:r>
    </w:p>
    <w:p>
      <w:pPr>
        <w:jc w:val="both"/>
      </w:pPr>
      <w:r/>
    </w:p>
    <w:p>
      <w:pPr>
        <w:jc w:val="both"/>
      </w:pPr>
      <w:r>
        <w:t xml:space="preserve">  // SaverDef.</w:t>
      </w:r>
    </w:p>
    <w:p>
      <w:pPr>
        <w:jc w:val="both"/>
      </w:pPr>
      <w:r>
        <w:t xml:space="preserve">  SaverDef saver_def = 3;</w:t>
      </w:r>
    </w:p>
    <w:p>
      <w:pPr>
        <w:jc w:val="both"/>
      </w:pPr>
      <w:r/>
    </w:p>
    <w:p>
      <w:pPr>
        <w:jc w:val="both"/>
      </w:pPr>
      <w:r>
        <w:t xml:space="preserve">  // collection_def: Map from collection name to collections.</w:t>
      </w:r>
    </w:p>
    <w:p>
      <w:pPr>
        <w:jc w:val="both"/>
      </w:pPr>
      <w:r>
        <w:t xml:space="preserve">  // See CollectionDef section for details.</w:t>
      </w:r>
    </w:p>
    <w:p>
      <w:pPr>
        <w:jc w:val="both"/>
      </w:pPr>
      <w:r>
        <w:t xml:space="preserve">  map&lt;string, CollectionDef&gt; collection_def = 4;</w:t>
      </w:r>
    </w:p>
    <w:p>
      <w:pPr>
        <w:jc w:val="both"/>
      </w:pPr>
      <w:r/>
    </w:p>
    <w:p>
      <w:pPr>
        <w:jc w:val="both"/>
      </w:pPr>
      <w:r>
        <w:t xml:space="preserve">  // signature_def: Map from user supplied key for a signature to a single</w:t>
      </w:r>
    </w:p>
    <w:p>
      <w:pPr>
        <w:jc w:val="both"/>
      </w:pPr>
      <w:r>
        <w:t xml:space="preserve">  // SignatureDef.</w:t>
      </w:r>
    </w:p>
    <w:p>
      <w:pPr>
        <w:jc w:val="both"/>
      </w:pPr>
      <w:r>
        <w:t xml:space="preserve">  map&lt;string, SignatureDef&gt; signature_def = 5;</w:t>
      </w:r>
    </w:p>
    <w:p>
      <w:pPr>
        <w:jc w:val="both"/>
      </w:pPr>
      <w:r/>
    </w:p>
    <w:p>
      <w:pPr>
        <w:jc w:val="both"/>
      </w:pPr>
      <w:r>
        <w:t xml:space="preserve">  // Asset file def to be used with the defined graph.</w:t>
      </w:r>
    </w:p>
    <w:p>
      <w:pPr>
        <w:jc w:val="both"/>
      </w:pPr>
      <w:r>
        <w:t xml:space="preserve">  repeated AssetFileDef asset_file_def = 6;</w:t>
      </w:r>
    </w:p>
    <w:p>
      <w:pPr>
        <w:jc w:val="both"/>
      </w:pPr>
      <w:r/>
    </w:p>
    <w:p>
      <w:pPr>
        <w:jc w:val="both"/>
      </w:pPr>
      <w:r>
        <w:t xml:space="preserve">  // Extra information about the structure of functions and stateful objects.</w:t>
      </w:r>
    </w:p>
    <w:p>
      <w:pPr>
        <w:jc w:val="both"/>
      </w:pPr>
      <w:r>
        <w:t xml:space="preserve">  SavedObjectGraph object_graph_def = 7;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CollectionDef should cover most collections.</w:t>
      </w:r>
    </w:p>
    <w:p>
      <w:pPr>
        <w:jc w:val="both"/>
      </w:pPr>
      <w:r>
        <w:t>// To add a user-defined collection, do one of the following:</w:t>
      </w:r>
    </w:p>
    <w:p>
      <w:pPr>
        <w:jc w:val="both"/>
      </w:pPr>
      <w:r>
        <w:t>// 1. For simple data types, such as string, int, float:</w:t>
      </w:r>
    </w:p>
    <w:p>
      <w:pPr>
        <w:jc w:val="both"/>
      </w:pPr>
      <w:r>
        <w:t>//      tf.add_to_collection("your_collection_name", your_simple_value)</w:t>
      </w:r>
    </w:p>
    <w:p>
      <w:pPr>
        <w:jc w:val="both"/>
      </w:pPr>
      <w:r>
        <w:t>//    strings will be stored as bytes_list.</w:t>
      </w:r>
    </w:p>
    <w:p>
      <w:pPr>
        <w:jc w:val="both"/>
      </w:pPr>
      <w:r>
        <w:t>//</w:t>
      </w:r>
    </w:p>
    <w:p>
      <w:pPr>
        <w:jc w:val="both"/>
      </w:pPr>
      <w:r>
        <w:t>// 2. For Protobuf types, there are three ways to add them:</w:t>
      </w:r>
    </w:p>
    <w:p>
      <w:pPr>
        <w:jc w:val="both"/>
      </w:pPr>
      <w:r>
        <w:t>//    1) tf.add_to_collection("your_collection_name",</w:t>
      </w:r>
    </w:p>
    <w:p>
      <w:pPr>
        <w:jc w:val="both"/>
      </w:pPr>
      <w:r>
        <w:t>//         your_proto.SerializeToString())</w:t>
      </w:r>
    </w:p>
    <w:p>
      <w:pPr>
        <w:jc w:val="both"/>
      </w:pPr>
      <w:r>
        <w:t>//</w:t>
      </w:r>
    </w:p>
    <w:p>
      <w:pPr>
        <w:jc w:val="both"/>
      </w:pPr>
      <w:r>
        <w:t>//       collection_def {</w:t>
      </w:r>
    </w:p>
    <w:p>
      <w:pPr>
        <w:jc w:val="both"/>
      </w:pPr>
      <w:r>
        <w:t>//         key: "user_defined_bytes_collection"</w:t>
      </w:r>
    </w:p>
    <w:p>
      <w:pPr>
        <w:jc w:val="both"/>
      </w:pPr>
      <w:r>
        <w:t>//         value {</w:t>
      </w:r>
    </w:p>
    <w:p>
      <w:pPr>
        <w:jc w:val="both"/>
      </w:pPr>
      <w:r>
        <w:t>//           bytes_list {</w:t>
      </w:r>
    </w:p>
    <w:p>
      <w:pPr>
        <w:jc w:val="both"/>
      </w:pPr>
      <w:r>
        <w:t>//             value: "queue_name: \"test_queue\"\n"</w:t>
      </w:r>
    </w:p>
    <w:p>
      <w:pPr>
        <w:jc w:val="both"/>
      </w:pPr>
      <w:r>
        <w:t>//           }</w:t>
      </w:r>
    </w:p>
    <w:p>
      <w:pPr>
        <w:jc w:val="both"/>
      </w:pPr>
      <w:r>
        <w:t>//         }</w:t>
      </w:r>
    </w:p>
    <w:p>
      <w:pPr>
        <w:jc w:val="both"/>
      </w:pPr>
      <w:r>
        <w:t>//       }</w:t>
      </w:r>
    </w:p>
    <w:p>
      <w:pPr>
        <w:jc w:val="both"/>
      </w:pPr>
      <w:r>
        <w:t>//</w:t>
      </w:r>
    </w:p>
    <w:p>
      <w:pPr>
        <w:jc w:val="both"/>
      </w:pPr>
      <w:r>
        <w:t>//  or</w:t>
      </w:r>
    </w:p>
    <w:p>
      <w:pPr>
        <w:jc w:val="both"/>
      </w:pPr>
      <w:r>
        <w:t>//</w:t>
      </w:r>
    </w:p>
    <w:p>
      <w:pPr>
        <w:jc w:val="both"/>
      </w:pPr>
      <w:r>
        <w:t>//    2) tf.add_to_collection("your_collection_name", str(your_proto))</w:t>
      </w:r>
    </w:p>
    <w:p>
      <w:pPr>
        <w:jc w:val="both"/>
      </w:pPr>
      <w:r>
        <w:t>//</w:t>
      </w:r>
    </w:p>
    <w:p>
      <w:pPr>
        <w:jc w:val="both"/>
      </w:pPr>
      <w:r>
        <w:t>//       collection_def {</w:t>
      </w:r>
    </w:p>
    <w:p>
      <w:pPr>
        <w:jc w:val="both"/>
      </w:pPr>
      <w:r>
        <w:t>//         key: "user_defined_string_collection"</w:t>
      </w:r>
    </w:p>
    <w:p>
      <w:pPr>
        <w:jc w:val="both"/>
      </w:pPr>
      <w:r>
        <w:t>//         value {</w:t>
      </w:r>
    </w:p>
    <w:p>
      <w:pPr>
        <w:jc w:val="both"/>
      </w:pPr>
      <w:r>
        <w:t>//          bytes_list {</w:t>
      </w:r>
    </w:p>
    <w:p>
      <w:pPr>
        <w:jc w:val="both"/>
      </w:pPr>
      <w:r>
        <w:t>//             value: "\n\ntest_queue"</w:t>
      </w:r>
    </w:p>
    <w:p>
      <w:pPr>
        <w:jc w:val="both"/>
      </w:pPr>
      <w:r>
        <w:t>//           }</w:t>
      </w:r>
    </w:p>
    <w:p>
      <w:pPr>
        <w:jc w:val="both"/>
      </w:pPr>
      <w:r>
        <w:t>//         }</w:t>
      </w:r>
    </w:p>
    <w:p>
      <w:pPr>
        <w:jc w:val="both"/>
      </w:pPr>
      <w:r>
        <w:t>//       }</w:t>
      </w:r>
    </w:p>
    <w:p>
      <w:pPr>
        <w:jc w:val="both"/>
      </w:pPr>
      <w:r>
        <w:t>//</w:t>
      </w:r>
    </w:p>
    <w:p>
      <w:pPr>
        <w:jc w:val="both"/>
      </w:pPr>
      <w:r>
        <w:t>//  or</w:t>
      </w:r>
    </w:p>
    <w:p>
      <w:pPr>
        <w:jc w:val="both"/>
      </w:pPr>
      <w:r>
        <w:t>//</w:t>
      </w:r>
    </w:p>
    <w:p>
      <w:pPr>
        <w:jc w:val="both"/>
      </w:pPr>
      <w:r>
        <w:t>//    3) any_buf = any_pb2.Any()</w:t>
      </w:r>
    </w:p>
    <w:p>
      <w:pPr>
        <w:jc w:val="both"/>
      </w:pPr>
      <w:r>
        <w:t>//       tf.add_to_collection("your_collection_name",</w:t>
      </w:r>
    </w:p>
    <w:p>
      <w:pPr>
        <w:jc w:val="both"/>
      </w:pPr>
      <w:r>
        <w:t>//         any_buf.Pack(your_proto))</w:t>
      </w:r>
    </w:p>
    <w:p>
      <w:pPr>
        <w:jc w:val="both"/>
      </w:pPr>
      <w:r>
        <w:t>//</w:t>
      </w:r>
    </w:p>
    <w:p>
      <w:pPr>
        <w:jc w:val="both"/>
      </w:pPr>
      <w:r>
        <w:t>//       collection_def {</w:t>
      </w:r>
    </w:p>
    <w:p>
      <w:pPr>
        <w:jc w:val="both"/>
      </w:pPr>
      <w:r>
        <w:t>//         key: "user_defined_any_collection"</w:t>
      </w:r>
    </w:p>
    <w:p>
      <w:pPr>
        <w:jc w:val="both"/>
      </w:pPr>
      <w:r>
        <w:t>//         value {</w:t>
      </w:r>
    </w:p>
    <w:p>
      <w:pPr>
        <w:jc w:val="both"/>
      </w:pPr>
      <w:r>
        <w:t>//           any_list {</w:t>
      </w:r>
    </w:p>
    <w:p>
      <w:pPr>
        <w:jc w:val="both"/>
      </w:pPr>
      <w:r>
        <w:t>//             value {</w:t>
      </w:r>
    </w:p>
    <w:p>
      <w:pPr>
        <w:jc w:val="both"/>
      </w:pPr>
      <w:r>
        <w:t>//               type_url: "type.googleapis.com/tensorflow.QueueRunnerDef"</w:t>
      </w:r>
    </w:p>
    <w:p>
      <w:pPr>
        <w:jc w:val="both"/>
      </w:pPr>
      <w:r>
        <w:t>//               value: "\n\ntest_queue"</w:t>
      </w:r>
    </w:p>
    <w:p>
      <w:pPr>
        <w:jc w:val="both"/>
      </w:pPr>
      <w:r>
        <w:t>//             }</w:t>
      </w:r>
    </w:p>
    <w:p>
      <w:pPr>
        <w:jc w:val="both"/>
      </w:pPr>
      <w:r>
        <w:t>//           }</w:t>
      </w:r>
    </w:p>
    <w:p>
      <w:pPr>
        <w:jc w:val="both"/>
      </w:pPr>
      <w:r>
        <w:t>//         }</w:t>
      </w:r>
    </w:p>
    <w:p>
      <w:pPr>
        <w:jc w:val="both"/>
      </w:pPr>
      <w:r>
        <w:t>//       }</w:t>
      </w:r>
    </w:p>
    <w:p>
      <w:pPr>
        <w:jc w:val="both"/>
      </w:pPr>
      <w:r>
        <w:t>//</w:t>
      </w:r>
    </w:p>
    <w:p>
      <w:pPr>
        <w:jc w:val="both"/>
      </w:pPr>
      <w:r>
        <w:t>// 3. For Python objects, implement to_proto() and from_proto(), and register</w:t>
      </w:r>
    </w:p>
    <w:p>
      <w:pPr>
        <w:jc w:val="both"/>
      </w:pPr>
      <w:r>
        <w:t>//    them in the following manner:</w:t>
      </w:r>
    </w:p>
    <w:p>
      <w:pPr>
        <w:jc w:val="both"/>
      </w:pPr>
      <w:r>
        <w:t>//    ops.register_proto_function("your_collection_name",</w:t>
      </w:r>
    </w:p>
    <w:p>
      <w:pPr>
        <w:jc w:val="both"/>
      </w:pPr>
      <w:r>
        <w:t>//                                proto_type,</w:t>
      </w:r>
    </w:p>
    <w:p>
      <w:pPr>
        <w:jc w:val="both"/>
      </w:pPr>
      <w:r>
        <w:t>//                                to_proto=YourPythonObject.to_proto,</w:t>
      </w:r>
    </w:p>
    <w:p>
      <w:pPr>
        <w:jc w:val="both"/>
      </w:pPr>
      <w:r>
        <w:t>//                                from_proto=YourPythonObject.from_proto)</w:t>
      </w:r>
    </w:p>
    <w:p>
      <w:pPr>
        <w:jc w:val="both"/>
      </w:pPr>
      <w:r>
        <w:t>//    These functions will be invoked to serialize and de-serialize the</w:t>
      </w:r>
    </w:p>
    <w:p>
      <w:pPr>
        <w:jc w:val="both"/>
      </w:pPr>
      <w:r>
        <w:t>//    collection. For example,</w:t>
      </w:r>
    </w:p>
    <w:p>
      <w:pPr>
        <w:jc w:val="both"/>
      </w:pPr>
      <w:r>
        <w:t>//    ops.register_proto_function(ops.GraphKeys.GLOBAL_VARIABLES,</w:t>
      </w:r>
    </w:p>
    <w:p>
      <w:pPr>
        <w:jc w:val="both"/>
      </w:pPr>
      <w:r>
        <w:t>//                                proto_type=variable_pb2.VariableDef,</w:t>
      </w:r>
    </w:p>
    <w:p>
      <w:pPr>
        <w:jc w:val="both"/>
      </w:pPr>
      <w:r>
        <w:t>//                                to_proto=Variable.to_proto,</w:t>
      </w:r>
    </w:p>
    <w:p>
      <w:pPr>
        <w:jc w:val="both"/>
      </w:pPr>
      <w:r>
        <w:t>//                                from_proto=Variable.from_proto)</w:t>
      </w:r>
    </w:p>
    <w:p>
      <w:pPr>
        <w:jc w:val="both"/>
      </w:pPr>
      <w:r>
        <w:t>message CollectionDef {</w:t>
      </w:r>
    </w:p>
    <w:p>
      <w:pPr>
        <w:jc w:val="both"/>
      </w:pPr>
      <w:r>
        <w:t xml:space="preserve">  // NodeList is used for collecting nodes in graph. For example</w:t>
      </w:r>
    </w:p>
    <w:p>
      <w:pPr>
        <w:jc w:val="both"/>
      </w:pPr>
      <w:r>
        <w:t xml:space="preserve">  // collection_def {</w:t>
      </w:r>
    </w:p>
    <w:p>
      <w:pPr>
        <w:jc w:val="both"/>
      </w:pPr>
      <w:r>
        <w:t xml:space="preserve">  //   key: "summaries"</w:t>
      </w:r>
    </w:p>
    <w:p>
      <w:pPr>
        <w:jc w:val="both"/>
      </w:pPr>
      <w:r>
        <w:t xml:space="preserve">  //   value {</w:t>
      </w:r>
    </w:p>
    <w:p>
      <w:pPr>
        <w:jc w:val="both"/>
      </w:pPr>
      <w:r>
        <w:t xml:space="preserve">  //     node_list {</w:t>
      </w:r>
    </w:p>
    <w:p>
      <w:pPr>
        <w:jc w:val="both"/>
      </w:pPr>
      <w:r>
        <w:t xml:space="preserve">  //       value: "input_producer/ScalarSummary:0"</w:t>
      </w:r>
    </w:p>
    <w:p>
      <w:pPr>
        <w:jc w:val="both"/>
      </w:pPr>
      <w:r>
        <w:t xml:space="preserve">  //       value: "shuffle_batch/ScalarSummary:0"</w:t>
      </w:r>
    </w:p>
    <w:p>
      <w:pPr>
        <w:jc w:val="both"/>
      </w:pPr>
      <w:r>
        <w:t xml:space="preserve">  //       value: "ImageSummary:0"</w:t>
      </w:r>
    </w:p>
    <w:p>
      <w:pPr>
        <w:jc w:val="both"/>
      </w:pPr>
      <w:r>
        <w:t xml:space="preserve">  //     }</w:t>
      </w:r>
    </w:p>
    <w:p>
      <w:pPr>
        <w:jc w:val="both"/>
      </w:pPr>
      <w:r>
        <w:t xml:space="preserve">  //   }</w:t>
      </w:r>
    </w:p>
    <w:p>
      <w:pPr>
        <w:jc w:val="both"/>
      </w:pPr>
      <w:r>
        <w:t xml:space="preserve">  message NodeList {</w:t>
      </w:r>
    </w:p>
    <w:p>
      <w:pPr>
        <w:jc w:val="both"/>
      </w:pPr>
      <w:r>
        <w:t xml:space="preserve">    repeated string value =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BytesList is used for collecting strings and serialized protobufs. For</w:t>
      </w:r>
    </w:p>
    <w:p>
      <w:pPr>
        <w:jc w:val="both"/>
      </w:pPr>
      <w:r>
        <w:t xml:space="preserve">  // example:</w:t>
      </w:r>
    </w:p>
    <w:p>
      <w:pPr>
        <w:jc w:val="both"/>
      </w:pPr>
      <w:r>
        <w:t xml:space="preserve">  // collection_def {</w:t>
      </w:r>
    </w:p>
    <w:p>
      <w:pPr>
        <w:jc w:val="both"/>
      </w:pPr>
      <w:r>
        <w:t xml:space="preserve">  //   key: "trainable_variables"</w:t>
      </w:r>
    </w:p>
    <w:p>
      <w:pPr>
        <w:jc w:val="both"/>
      </w:pPr>
      <w:r>
        <w:t xml:space="preserve">  //   value {</w:t>
      </w:r>
    </w:p>
    <w:p>
      <w:pPr>
        <w:jc w:val="both"/>
      </w:pPr>
      <w:r>
        <w:t xml:space="preserve">  //     bytes_list {</w:t>
      </w:r>
    </w:p>
    <w:p>
      <w:pPr>
        <w:jc w:val="both"/>
      </w:pPr>
      <w:r>
        <w:t xml:space="preserve">  //       value: "\n\017conv1/weights:0\022\024conv1/weights/Assign</w:t>
      </w:r>
    </w:p>
    <w:p>
      <w:pPr>
        <w:jc w:val="both"/>
      </w:pPr>
      <w:r>
        <w:t xml:space="preserve">  //              \032\024conv1/weights/read:0"</w:t>
      </w:r>
    </w:p>
    <w:p>
      <w:pPr>
        <w:jc w:val="both"/>
      </w:pPr>
      <w:r>
        <w:t xml:space="preserve">  //       value: "\n\016conv1/biases:0\022\023conv1/biases/Assign\032</w:t>
      </w:r>
    </w:p>
    <w:p>
      <w:pPr>
        <w:jc w:val="both"/>
      </w:pPr>
      <w:r>
        <w:t xml:space="preserve">  //              \023conv1/biases/read:0"</w:t>
      </w:r>
    </w:p>
    <w:p>
      <w:pPr>
        <w:jc w:val="both"/>
      </w:pPr>
      <w:r>
        <w:t xml:space="preserve">  //     }</w:t>
      </w:r>
    </w:p>
    <w:p>
      <w:pPr>
        <w:jc w:val="both"/>
      </w:pPr>
      <w:r>
        <w:t xml:space="preserve">  //   }</w:t>
      </w:r>
    </w:p>
    <w:p>
      <w:pPr>
        <w:jc w:val="both"/>
      </w:pPr>
      <w:r>
        <w:t xml:space="preserve">  // }</w:t>
      </w:r>
    </w:p>
    <w:p>
      <w:pPr>
        <w:jc w:val="both"/>
      </w:pPr>
      <w:r>
        <w:t xml:space="preserve">  message BytesList {</w:t>
      </w:r>
    </w:p>
    <w:p>
      <w:pPr>
        <w:jc w:val="both"/>
      </w:pPr>
      <w:r>
        <w:t xml:space="preserve">    repeated bytes value =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Int64List is used for collecting int, int64 and long values.</w:t>
      </w:r>
    </w:p>
    <w:p>
      <w:pPr>
        <w:jc w:val="both"/>
      </w:pPr>
      <w:r>
        <w:t xml:space="preserve">  message Int64List {</w:t>
      </w:r>
    </w:p>
    <w:p>
      <w:pPr>
        <w:jc w:val="both"/>
      </w:pPr>
      <w:r>
        <w:t xml:space="preserve">    repeated int64 value = 1 [packed = true];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FloatList is used for collecting float values.</w:t>
      </w:r>
    </w:p>
    <w:p>
      <w:pPr>
        <w:jc w:val="both"/>
      </w:pPr>
      <w:r>
        <w:t xml:space="preserve">  message FloatList {</w:t>
      </w:r>
    </w:p>
    <w:p>
      <w:pPr>
        <w:jc w:val="both"/>
      </w:pPr>
      <w:r>
        <w:t xml:space="preserve">    repeated float value = 1 [packed = true];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AnyList is used for collecting Any protos.</w:t>
      </w:r>
    </w:p>
    <w:p>
      <w:pPr>
        <w:jc w:val="both"/>
      </w:pPr>
      <w:r>
        <w:t xml:space="preserve">  message AnyList {</w:t>
      </w:r>
    </w:p>
    <w:p>
      <w:pPr>
        <w:jc w:val="both"/>
      </w:pPr>
      <w:r>
        <w:t xml:space="preserve">    repeated google.protobuf.Any value =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oneof kind {</w:t>
      </w:r>
    </w:p>
    <w:p>
      <w:pPr>
        <w:jc w:val="both"/>
      </w:pPr>
      <w:r>
        <w:t xml:space="preserve">    NodeList node_list = 1;</w:t>
      </w:r>
    </w:p>
    <w:p>
      <w:pPr>
        <w:jc w:val="both"/>
      </w:pPr>
      <w:r>
        <w:t xml:space="preserve">    BytesList bytes_list = 2;</w:t>
      </w:r>
    </w:p>
    <w:p>
      <w:pPr>
        <w:jc w:val="both"/>
      </w:pPr>
      <w:r>
        <w:t xml:space="preserve">    Int64List int64_list = 3;</w:t>
      </w:r>
    </w:p>
    <w:p>
      <w:pPr>
        <w:jc w:val="both"/>
      </w:pPr>
      <w:r>
        <w:t xml:space="preserve">    FloatList float_list = 4;</w:t>
      </w:r>
    </w:p>
    <w:p>
      <w:pPr>
        <w:jc w:val="both"/>
      </w:pPr>
      <w:r>
        <w:t xml:space="preserve">    AnyList any_list = 5;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Information about a Tensor necessary for feeding or retrieval.</w:t>
      </w:r>
    </w:p>
    <w:p>
      <w:pPr>
        <w:jc w:val="both"/>
      </w:pPr>
      <w:r>
        <w:t>message TensorInfo {</w:t>
      </w:r>
    </w:p>
    <w:p>
      <w:pPr>
        <w:jc w:val="both"/>
      </w:pPr>
      <w:r>
        <w:t xml:space="preserve">  // For sparse tensors, The COO encoding stores a triple of values, indices,</w:t>
      </w:r>
    </w:p>
    <w:p>
      <w:pPr>
        <w:jc w:val="both"/>
      </w:pPr>
      <w:r>
        <w:t xml:space="preserve">  // and shape.</w:t>
      </w:r>
    </w:p>
    <w:p>
      <w:pPr>
        <w:jc w:val="both"/>
      </w:pPr>
      <w:r>
        <w:t xml:space="preserve">  message CooSparse {</w:t>
      </w:r>
    </w:p>
    <w:p>
      <w:pPr>
        <w:jc w:val="both"/>
      </w:pPr>
      <w:r>
        <w:t xml:space="preserve">    // The shape of the values Tensor is [?].  Its dtype must be the dtype of</w:t>
      </w:r>
    </w:p>
    <w:p>
      <w:pPr>
        <w:jc w:val="both"/>
      </w:pPr>
      <w:r>
        <w:t xml:space="preserve">    // the SparseTensor as a whole, given in the enclosing TensorInfo.</w:t>
      </w:r>
    </w:p>
    <w:p>
      <w:pPr>
        <w:jc w:val="both"/>
      </w:pPr>
      <w:r>
        <w:t xml:space="preserve">    string values_tensor_name = 1;</w:t>
      </w:r>
    </w:p>
    <w:p>
      <w:pPr>
        <w:jc w:val="both"/>
      </w:pPr>
      <w:r/>
    </w:p>
    <w:p>
      <w:pPr>
        <w:jc w:val="both"/>
      </w:pPr>
      <w:r>
        <w:t xml:space="preserve">    // The indices Tensor must have dtype int64 and shape [?, ?].</w:t>
      </w:r>
    </w:p>
    <w:p>
      <w:pPr>
        <w:jc w:val="both"/>
      </w:pPr>
      <w:r>
        <w:t xml:space="preserve">    string indices_tensor_name = 2;</w:t>
      </w:r>
    </w:p>
    <w:p>
      <w:pPr>
        <w:jc w:val="both"/>
      </w:pPr>
      <w:r/>
    </w:p>
    <w:p>
      <w:pPr>
        <w:jc w:val="both"/>
      </w:pPr>
      <w:r>
        <w:t xml:space="preserve">    // The dynamic logical shape represented by the SparseTensor is recorded in</w:t>
      </w:r>
    </w:p>
    <w:p>
      <w:pPr>
        <w:jc w:val="both"/>
      </w:pPr>
      <w:r>
        <w:t xml:space="preserve">    // the Tensor referenced here.  It must have dtype int64 and shape [?].</w:t>
      </w:r>
    </w:p>
    <w:p>
      <w:pPr>
        <w:jc w:val="both"/>
      </w:pPr>
      <w:r>
        <w:t xml:space="preserve">    string dense_shape_tensor_name = 3;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Generic encoding for composite tensors.</w:t>
      </w:r>
    </w:p>
    <w:p>
      <w:pPr>
        <w:jc w:val="both"/>
      </w:pPr>
      <w:r>
        <w:t xml:space="preserve">  message CompositeTensor {</w:t>
      </w:r>
    </w:p>
    <w:p>
      <w:pPr>
        <w:jc w:val="both"/>
      </w:pPr>
      <w:r>
        <w:t xml:space="preserve">    // The serialized TypeSpec for the composite tensor.</w:t>
      </w:r>
    </w:p>
    <w:p>
      <w:pPr>
        <w:jc w:val="both"/>
      </w:pPr>
      <w:r>
        <w:t xml:space="preserve">    TypeSpecProto type_spec = 1;</w:t>
      </w:r>
    </w:p>
    <w:p>
      <w:pPr>
        <w:jc w:val="both"/>
      </w:pPr>
      <w:r/>
    </w:p>
    <w:p>
      <w:pPr>
        <w:jc w:val="both"/>
      </w:pPr>
      <w:r>
        <w:t xml:space="preserve">    // A TensorInfo for each flattened component tensor.</w:t>
      </w:r>
    </w:p>
    <w:p>
      <w:pPr>
        <w:jc w:val="both"/>
      </w:pPr>
      <w:r>
        <w:t xml:space="preserve">    repeated TensorInfo components = 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oneof encoding {</w:t>
      </w:r>
    </w:p>
    <w:p>
      <w:pPr>
        <w:jc w:val="both"/>
      </w:pPr>
      <w:r>
        <w:t xml:space="preserve">    // For dense `Tensor`s, the name of the tensor in the graph.</w:t>
      </w:r>
    </w:p>
    <w:p>
      <w:pPr>
        <w:jc w:val="both"/>
      </w:pPr>
      <w:r>
        <w:t xml:space="preserve">    string name = 1;</w:t>
      </w:r>
    </w:p>
    <w:p>
      <w:pPr>
        <w:jc w:val="both"/>
      </w:pPr>
      <w:r>
        <w:t xml:space="preserve">    // There are many possible encodings of sparse matrices</w:t>
      </w:r>
    </w:p>
    <w:p>
      <w:pPr>
        <w:jc w:val="both"/>
      </w:pPr>
      <w:r>
        <w:t xml:space="preserve">    // (https://en.wikipedia.org/wiki/Sparse_matrix).  Currently, TensorFlow</w:t>
      </w:r>
    </w:p>
    <w:p>
      <w:pPr>
        <w:jc w:val="both"/>
      </w:pPr>
      <w:r>
        <w:t xml:space="preserve">    // uses only the COO encoding.  This is supported and documented in the</w:t>
      </w:r>
    </w:p>
    <w:p>
      <w:pPr>
        <w:jc w:val="both"/>
      </w:pPr>
      <w:r>
        <w:t xml:space="preserve">    // SparseTensor Python class.</w:t>
      </w:r>
    </w:p>
    <w:p>
      <w:pPr>
        <w:jc w:val="both"/>
      </w:pPr>
      <w:r>
        <w:t xml:space="preserve">    CooSparse coo_sparse = 4;</w:t>
      </w:r>
    </w:p>
    <w:p>
      <w:pPr>
        <w:jc w:val="both"/>
      </w:pPr>
      <w:r>
        <w:t xml:space="preserve">    // Generic encoding for CompositeTensors.</w:t>
      </w:r>
    </w:p>
    <w:p>
      <w:pPr>
        <w:jc w:val="both"/>
      </w:pPr>
      <w:r>
        <w:t xml:space="preserve">    CompositeTensor composite_tensor = 5;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DataType dtype = 2;</w:t>
      </w:r>
    </w:p>
    <w:p>
      <w:pPr>
        <w:jc w:val="both"/>
      </w:pPr>
      <w:r>
        <w:t xml:space="preserve">  // The static shape should be recorded here, to the extent that it can</w:t>
      </w:r>
    </w:p>
    <w:p>
      <w:pPr>
        <w:jc w:val="both"/>
      </w:pPr>
      <w:r>
        <w:t xml:space="preserve">  // be known in advance.  In the case of a SparseTensor, this field describes</w:t>
      </w:r>
    </w:p>
    <w:p>
      <w:pPr>
        <w:jc w:val="both"/>
      </w:pPr>
      <w:r>
        <w:t xml:space="preserve">  // the logical shape of the represented tensor (aka dense_shape).</w:t>
      </w:r>
    </w:p>
    <w:p>
      <w:pPr>
        <w:jc w:val="both"/>
      </w:pPr>
      <w:r>
        <w:t xml:space="preserve">  TensorShapeProto tensor_shape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SignatureDef defines the signature of a computation supported by a TensorFlow</w:t>
      </w:r>
    </w:p>
    <w:p>
      <w:pPr>
        <w:jc w:val="both"/>
      </w:pPr>
      <w:r>
        <w:t>// graph.</w:t>
      </w:r>
    </w:p>
    <w:p>
      <w:pPr>
        <w:jc w:val="both"/>
      </w:pPr>
      <w:r>
        <w:t>//</w:t>
      </w:r>
    </w:p>
    <w:p>
      <w:pPr>
        <w:jc w:val="both"/>
      </w:pPr>
      <w:r>
        <w:t>// For example, a model with two loss computations, sharing a single input,</w:t>
      </w:r>
    </w:p>
    <w:p>
      <w:pPr>
        <w:jc w:val="both"/>
      </w:pPr>
      <w:r>
        <w:t>// might have the following signature_def map, in a MetaGraphDef message.</w:t>
      </w:r>
    </w:p>
    <w:p>
      <w:pPr>
        <w:jc w:val="both"/>
      </w:pPr>
      <w:r>
        <w:t>//</w:t>
      </w:r>
    </w:p>
    <w:p>
      <w:pPr>
        <w:jc w:val="both"/>
      </w:pPr>
      <w:r>
        <w:t>// Note that across the two SignatureDefs "loss_A" and "loss_B", the input key,</w:t>
      </w:r>
    </w:p>
    <w:p>
      <w:pPr>
        <w:jc w:val="both"/>
      </w:pPr>
      <w:r>
        <w:t>// output key, and method_name are identical, and will be used by system(s) that</w:t>
      </w:r>
    </w:p>
    <w:p>
      <w:pPr>
        <w:jc w:val="both"/>
      </w:pPr>
      <w:r>
        <w:t>// implement or rely upon this particular loss method. The output tensor names</w:t>
      </w:r>
    </w:p>
    <w:p>
      <w:pPr>
        <w:jc w:val="both"/>
      </w:pPr>
      <w:r>
        <w:t>// differ, demonstrating how different outputs can exist for the same method.</w:t>
      </w:r>
    </w:p>
    <w:p>
      <w:pPr>
        <w:jc w:val="both"/>
      </w:pPr>
      <w:r>
        <w:t>//</w:t>
      </w:r>
    </w:p>
    <w:p>
      <w:pPr>
        <w:jc w:val="both"/>
      </w:pPr>
      <w:r>
        <w:t>// signature_def {</w:t>
      </w:r>
    </w:p>
    <w:p>
      <w:pPr>
        <w:jc w:val="both"/>
      </w:pPr>
      <w:r>
        <w:t>//   key: "loss_A"</w:t>
      </w:r>
    </w:p>
    <w:p>
      <w:pPr>
        <w:jc w:val="both"/>
      </w:pPr>
      <w:r>
        <w:t>//   value {</w:t>
      </w:r>
    </w:p>
    <w:p>
      <w:pPr>
        <w:jc w:val="both"/>
      </w:pPr>
      <w:r>
        <w:t>//     inputs {</w:t>
      </w:r>
    </w:p>
    <w:p>
      <w:pPr>
        <w:jc w:val="both"/>
      </w:pPr>
      <w:r>
        <w:t>//       key: "input"</w:t>
      </w:r>
    </w:p>
    <w:p>
      <w:pPr>
        <w:jc w:val="both"/>
      </w:pPr>
      <w:r>
        <w:t>//       value {</w:t>
      </w:r>
    </w:p>
    <w:p>
      <w:pPr>
        <w:jc w:val="both"/>
      </w:pPr>
      <w:r>
        <w:t>//         name: "input:0"</w:t>
      </w:r>
    </w:p>
    <w:p>
      <w:pPr>
        <w:jc w:val="both"/>
      </w:pPr>
      <w:r>
        <w:t>//         dtype: DT_STRING</w:t>
      </w:r>
    </w:p>
    <w:p>
      <w:pPr>
        <w:jc w:val="both"/>
      </w:pPr>
      <w:r>
        <w:t>//         tensor_shape: ...</w:t>
      </w:r>
    </w:p>
    <w:p>
      <w:pPr>
        <w:jc w:val="both"/>
      </w:pPr>
      <w:r>
        <w:t>//       }</w:t>
      </w:r>
    </w:p>
    <w:p>
      <w:pPr>
        <w:jc w:val="both"/>
      </w:pPr>
      <w:r>
        <w:t>//     }</w:t>
      </w:r>
    </w:p>
    <w:p>
      <w:pPr>
        <w:jc w:val="both"/>
      </w:pPr>
      <w:r>
        <w:t>//     outputs {</w:t>
      </w:r>
    </w:p>
    <w:p>
      <w:pPr>
        <w:jc w:val="both"/>
      </w:pPr>
      <w:r>
        <w:t>//       key: "loss_output"</w:t>
      </w:r>
    </w:p>
    <w:p>
      <w:pPr>
        <w:jc w:val="both"/>
      </w:pPr>
      <w:r>
        <w:t>//       value {</w:t>
      </w:r>
    </w:p>
    <w:p>
      <w:pPr>
        <w:jc w:val="both"/>
      </w:pPr>
      <w:r>
        <w:t>//         name: "loss_output_A:0"</w:t>
      </w:r>
    </w:p>
    <w:p>
      <w:pPr>
        <w:jc w:val="both"/>
      </w:pPr>
      <w:r>
        <w:t>//         dtype: DT_FLOAT</w:t>
      </w:r>
    </w:p>
    <w:p>
      <w:pPr>
        <w:jc w:val="both"/>
      </w:pPr>
      <w:r>
        <w:t>//         tensor_shape: ...</w:t>
      </w:r>
    </w:p>
    <w:p>
      <w:pPr>
        <w:jc w:val="both"/>
      </w:pPr>
      <w:r>
        <w:t>//       }</w:t>
      </w:r>
    </w:p>
    <w:p>
      <w:pPr>
        <w:jc w:val="both"/>
      </w:pPr>
      <w:r>
        <w:t>//     }</w:t>
      </w:r>
    </w:p>
    <w:p>
      <w:pPr>
        <w:jc w:val="both"/>
      </w:pPr>
      <w:r>
        <w:t>//     method_name: "some/package/compute_loss"</w:t>
      </w:r>
    </w:p>
    <w:p>
      <w:pPr>
        <w:jc w:val="both"/>
      </w:pPr>
      <w:r>
        <w:t>//   }</w:t>
      </w:r>
    </w:p>
    <w:p>
      <w:pPr>
        <w:jc w:val="both"/>
      </w:pPr>
      <w:r>
        <w:t>//   ...</w:t>
      </w:r>
    </w:p>
    <w:p>
      <w:pPr>
        <w:jc w:val="both"/>
      </w:pPr>
      <w:r>
        <w:t>// }</w:t>
      </w:r>
    </w:p>
    <w:p>
      <w:pPr>
        <w:jc w:val="both"/>
      </w:pPr>
      <w:r>
        <w:t>// signature_def {</w:t>
      </w:r>
    </w:p>
    <w:p>
      <w:pPr>
        <w:jc w:val="both"/>
      </w:pPr>
      <w:r>
        <w:t>//   key: "loss_B"</w:t>
      </w:r>
    </w:p>
    <w:p>
      <w:pPr>
        <w:jc w:val="both"/>
      </w:pPr>
      <w:r>
        <w:t>//   value {</w:t>
      </w:r>
    </w:p>
    <w:p>
      <w:pPr>
        <w:jc w:val="both"/>
      </w:pPr>
      <w:r>
        <w:t>//     inputs {</w:t>
      </w:r>
    </w:p>
    <w:p>
      <w:pPr>
        <w:jc w:val="both"/>
      </w:pPr>
      <w:r>
        <w:t>//       key: "input"</w:t>
      </w:r>
    </w:p>
    <w:p>
      <w:pPr>
        <w:jc w:val="both"/>
      </w:pPr>
      <w:r>
        <w:t>//       value {</w:t>
      </w:r>
    </w:p>
    <w:p>
      <w:pPr>
        <w:jc w:val="both"/>
      </w:pPr>
      <w:r>
        <w:t>//         name: "input:0"</w:t>
      </w:r>
    </w:p>
    <w:p>
      <w:pPr>
        <w:jc w:val="both"/>
      </w:pPr>
      <w:r>
        <w:t>//         dtype: DT_STRING</w:t>
      </w:r>
    </w:p>
    <w:p>
      <w:pPr>
        <w:jc w:val="both"/>
      </w:pPr>
      <w:r>
        <w:t>//         tensor_shape: ...</w:t>
      </w:r>
    </w:p>
    <w:p>
      <w:pPr>
        <w:jc w:val="both"/>
      </w:pPr>
      <w:r>
        <w:t>//       }</w:t>
      </w:r>
    </w:p>
    <w:p>
      <w:pPr>
        <w:jc w:val="both"/>
      </w:pPr>
      <w:r>
        <w:t>//     }</w:t>
      </w:r>
    </w:p>
    <w:p>
      <w:pPr>
        <w:jc w:val="both"/>
      </w:pPr>
      <w:r>
        <w:t>//     outputs {</w:t>
      </w:r>
    </w:p>
    <w:p>
      <w:pPr>
        <w:jc w:val="both"/>
      </w:pPr>
      <w:r>
        <w:t>//       key: "loss_output"</w:t>
      </w:r>
    </w:p>
    <w:p>
      <w:pPr>
        <w:jc w:val="both"/>
      </w:pPr>
      <w:r>
        <w:t>//       value {</w:t>
      </w:r>
    </w:p>
    <w:p>
      <w:pPr>
        <w:jc w:val="both"/>
      </w:pPr>
      <w:r>
        <w:t>//         name: "loss_output_B:0"</w:t>
      </w:r>
    </w:p>
    <w:p>
      <w:pPr>
        <w:jc w:val="both"/>
      </w:pPr>
      <w:r>
        <w:t>//         dtype: DT_FLOAT</w:t>
      </w:r>
    </w:p>
    <w:p>
      <w:pPr>
        <w:jc w:val="both"/>
      </w:pPr>
      <w:r>
        <w:t>//         tensor_shape: ...</w:t>
      </w:r>
    </w:p>
    <w:p>
      <w:pPr>
        <w:jc w:val="both"/>
      </w:pPr>
      <w:r>
        <w:t>//       }</w:t>
      </w:r>
    </w:p>
    <w:p>
      <w:pPr>
        <w:jc w:val="both"/>
      </w:pPr>
      <w:r>
        <w:t>//     }</w:t>
      </w:r>
    </w:p>
    <w:p>
      <w:pPr>
        <w:jc w:val="both"/>
      </w:pPr>
      <w:r>
        <w:t>//     method_name: "some/package/compute_loss"</w:t>
      </w:r>
    </w:p>
    <w:p>
      <w:pPr>
        <w:jc w:val="both"/>
      </w:pPr>
      <w:r>
        <w:t>//   }</w:t>
      </w:r>
    </w:p>
    <w:p>
      <w:pPr>
        <w:jc w:val="both"/>
      </w:pPr>
      <w:r>
        <w:t>//   ...</w:t>
      </w:r>
    </w:p>
    <w:p>
      <w:pPr>
        <w:jc w:val="both"/>
      </w:pPr>
      <w:r>
        <w:t>// }</w:t>
      </w:r>
    </w:p>
    <w:p>
      <w:pPr>
        <w:jc w:val="both"/>
      </w:pPr>
      <w:r>
        <w:t>message SignatureDef {</w:t>
      </w:r>
    </w:p>
    <w:p>
      <w:pPr>
        <w:jc w:val="both"/>
      </w:pPr>
      <w:r>
        <w:t xml:space="preserve">  // Named input parameters.</w:t>
      </w:r>
    </w:p>
    <w:p>
      <w:pPr>
        <w:jc w:val="both"/>
      </w:pPr>
      <w:r>
        <w:t xml:space="preserve">  map&lt;string, TensorInfo&gt; inputs = 1;</w:t>
      </w:r>
    </w:p>
    <w:p>
      <w:pPr>
        <w:jc w:val="both"/>
      </w:pPr>
      <w:r>
        <w:t xml:space="preserve">  // Named output parameters.</w:t>
      </w:r>
    </w:p>
    <w:p>
      <w:pPr>
        <w:jc w:val="both"/>
      </w:pPr>
      <w:r>
        <w:t xml:space="preserve">  map&lt;string, TensorInfo&gt; outputs = 2;</w:t>
      </w:r>
    </w:p>
    <w:p>
      <w:pPr>
        <w:jc w:val="both"/>
      </w:pPr>
      <w:r>
        <w:t xml:space="preserve">  // Extensible method_name information enabling third-party users to mark a</w:t>
      </w:r>
    </w:p>
    <w:p>
      <w:pPr>
        <w:jc w:val="both"/>
      </w:pPr>
      <w:r>
        <w:t xml:space="preserve">  // SignatureDef as supporting a particular method. This enables producers and</w:t>
      </w:r>
    </w:p>
    <w:p>
      <w:pPr>
        <w:jc w:val="both"/>
      </w:pPr>
      <w:r>
        <w:t xml:space="preserve">  // consumers of SignatureDefs, e.g. a model definition library and a serving</w:t>
      </w:r>
    </w:p>
    <w:p>
      <w:pPr>
        <w:jc w:val="both"/>
      </w:pPr>
      <w:r>
        <w:t xml:space="preserve">  // library to have a clear hand-off regarding the semantics of a computation.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Note that multiple SignatureDefs in a single MetaGraphDef may have the same</w:t>
      </w:r>
    </w:p>
    <w:p>
      <w:pPr>
        <w:jc w:val="both"/>
      </w:pPr>
      <w:r>
        <w:t xml:space="preserve">  // method_name. This is commonly used to support multi-headed computation,</w:t>
      </w:r>
    </w:p>
    <w:p>
      <w:pPr>
        <w:jc w:val="both"/>
      </w:pPr>
      <w:r>
        <w:t xml:space="preserve">  // where a single graph computation may return multiple results.</w:t>
      </w:r>
    </w:p>
    <w:p>
      <w:pPr>
        <w:jc w:val="both"/>
      </w:pPr>
      <w:r>
        <w:t xml:space="preserve">  string method_name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An asset file def for a single file or a set of sharded files with the same</w:t>
      </w:r>
    </w:p>
    <w:p>
      <w:pPr>
        <w:jc w:val="both"/>
      </w:pPr>
      <w:r>
        <w:t>// name.</w:t>
      </w:r>
    </w:p>
    <w:p>
      <w:pPr>
        <w:jc w:val="both"/>
      </w:pPr>
      <w:r>
        <w:t>message AssetFileDef {</w:t>
      </w:r>
    </w:p>
    <w:p>
      <w:pPr>
        <w:jc w:val="both"/>
      </w:pPr>
      <w:r>
        <w:t xml:space="preserve">  // The tensor to bind the asset filename to.</w:t>
      </w:r>
    </w:p>
    <w:p>
      <w:pPr>
        <w:jc w:val="both"/>
      </w:pPr>
      <w:r>
        <w:t xml:space="preserve">  TensorInfo tensor_info = 1;</w:t>
      </w:r>
    </w:p>
    <w:p>
      <w:pPr>
        <w:jc w:val="both"/>
      </w:pPr>
      <w:r>
        <w:t xml:space="preserve">  // The filename within an assets directory. Note: does not include the path</w:t>
      </w:r>
    </w:p>
    <w:p>
      <w:pPr>
        <w:jc w:val="both"/>
      </w:pPr>
      <w:r>
        <w:t xml:space="preserve">  // prefix, i.e. directories. For an asset at /tmp/path/vocab.txt, the filename</w:t>
      </w:r>
    </w:p>
    <w:p>
      <w:pPr>
        <w:jc w:val="both"/>
      </w:pPr>
      <w:r>
        <w:t xml:space="preserve">  // would be "vocab.txt".</w:t>
      </w:r>
    </w:p>
    <w:p>
      <w:pPr>
        <w:jc w:val="both"/>
      </w:pPr>
      <w:r>
        <w:t xml:space="preserve">  string filename = 2;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