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"tensorflow/core/framework/tensor.proto";</w:t>
      </w:r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`StructuredValue` represents a dynamically typed value representing various</w:t>
      </w:r>
    </w:p>
    <w:p>
      <w:pPr>
        <w:jc w:val="both"/>
      </w:pPr>
      <w:r>
        <w:t>// data structures that are inspired by Python data structures typically used in</w:t>
      </w:r>
    </w:p>
    <w:p>
      <w:pPr>
        <w:jc w:val="both"/>
      </w:pPr>
      <w:r>
        <w:t>// TensorFlow functions as inputs and outputs.</w:t>
      </w:r>
    </w:p>
    <w:p>
      <w:pPr>
        <w:jc w:val="both"/>
      </w:pPr>
      <w:r>
        <w:t>//</w:t>
      </w:r>
    </w:p>
    <w:p>
      <w:pPr>
        <w:jc w:val="both"/>
      </w:pPr>
      <w:r>
        <w:t>// For example when saving a Layer there may be a `training` argument. If the</w:t>
      </w:r>
    </w:p>
    <w:p>
      <w:pPr>
        <w:jc w:val="both"/>
      </w:pPr>
      <w:r>
        <w:t>// user passes a boolean True/False, that switches between two concrete</w:t>
      </w:r>
    </w:p>
    <w:p>
      <w:pPr>
        <w:jc w:val="both"/>
      </w:pPr>
      <w:r>
        <w:t>// TensorFlow functions. In order to switch between them in the same way after</w:t>
      </w:r>
    </w:p>
    <w:p>
      <w:pPr>
        <w:jc w:val="both"/>
      </w:pPr>
      <w:r>
        <w:t>// loading the SavedModel, we need to represent "True" and "False".</w:t>
      </w:r>
    </w:p>
    <w:p>
      <w:pPr>
        <w:jc w:val="both"/>
      </w:pPr>
      <w:r>
        <w:t>//</w:t>
      </w:r>
    </w:p>
    <w:p>
      <w:pPr>
        <w:jc w:val="both"/>
      </w:pPr>
      <w:r>
        <w:t>// A more advanced example might be a function which takes a list of</w:t>
      </w:r>
    </w:p>
    <w:p>
      <w:pPr>
        <w:jc w:val="both"/>
      </w:pPr>
      <w:r>
        <w:t>// dictionaries mapping from strings to Tensors. In order to map from</w:t>
      </w:r>
    </w:p>
    <w:p>
      <w:pPr>
        <w:jc w:val="both"/>
      </w:pPr>
      <w:r>
        <w:t>// user-specified arguments `[{"a": tf.constant(1.)}, {"q": tf.constant(3.)}]`</w:t>
      </w:r>
    </w:p>
    <w:p>
      <w:pPr>
        <w:jc w:val="both"/>
      </w:pPr>
      <w:r>
        <w:t>// after load to the right saved TensorFlow function, we need to represent the</w:t>
      </w:r>
    </w:p>
    <w:p>
      <w:pPr>
        <w:jc w:val="both"/>
      </w:pPr>
      <w:r>
        <w:t>// nested structure and the strings, recording that we have a trace for anything</w:t>
      </w:r>
    </w:p>
    <w:p>
      <w:pPr>
        <w:jc w:val="both"/>
      </w:pPr>
      <w:r>
        <w:t>// matching `[{"a": tf.TensorSpec(None, tf.float32)}, {"q": tf.TensorSpec([],</w:t>
      </w:r>
    </w:p>
    <w:p>
      <w:pPr>
        <w:jc w:val="both"/>
      </w:pPr>
      <w:r>
        <w:t>// tf.float64)}]` as an example.</w:t>
      </w:r>
    </w:p>
    <w:p>
      <w:pPr>
        <w:jc w:val="both"/>
      </w:pPr>
      <w:r>
        <w:t>//</w:t>
      </w:r>
    </w:p>
    <w:p>
      <w:pPr>
        <w:jc w:val="both"/>
      </w:pPr>
      <w:r>
        <w:t>// Likewise functions may return nested structures of Tensors, for example</w:t>
      </w:r>
    </w:p>
    <w:p>
      <w:pPr>
        <w:jc w:val="both"/>
      </w:pPr>
      <w:r>
        <w:t>// returning a dictionary mapping from strings to Tensors. In order for the</w:t>
      </w:r>
    </w:p>
    <w:p>
      <w:pPr>
        <w:jc w:val="both"/>
      </w:pPr>
      <w:r>
        <w:t>// loaded function to return the same structure we need to serialize it.</w:t>
      </w:r>
    </w:p>
    <w:p>
      <w:pPr>
        <w:jc w:val="both"/>
      </w:pPr>
      <w:r>
        <w:t>//</w:t>
      </w:r>
    </w:p>
    <w:p>
      <w:pPr>
        <w:jc w:val="both"/>
      </w:pPr>
      <w:r>
        <w:t>// This is an ergonomic aid for working with loaded SavedModels, not a promise</w:t>
      </w:r>
    </w:p>
    <w:p>
      <w:pPr>
        <w:jc w:val="both"/>
      </w:pPr>
      <w:r>
        <w:t>// to serialize all possible function signatures. For example we do not expect</w:t>
      </w:r>
    </w:p>
    <w:p>
      <w:pPr>
        <w:jc w:val="both"/>
      </w:pPr>
      <w:r>
        <w:t>// to pickle generic Python objects, and ideally we'd stay language-agnostic.</w:t>
      </w:r>
    </w:p>
    <w:p>
      <w:pPr>
        <w:jc w:val="both"/>
      </w:pPr>
      <w:r>
        <w:t>message StructuredValue {</w:t>
      </w:r>
    </w:p>
    <w:p>
      <w:pPr>
        <w:jc w:val="both"/>
      </w:pPr>
      <w:r>
        <w:t xml:space="preserve">  // The kind of value.</w:t>
      </w:r>
    </w:p>
    <w:p>
      <w:pPr>
        <w:jc w:val="both"/>
      </w:pPr>
      <w:r>
        <w:t xml:space="preserve">  oneof kind {</w:t>
      </w:r>
    </w:p>
    <w:p>
      <w:pPr>
        <w:jc w:val="both"/>
      </w:pPr>
      <w:r>
        <w:t xml:space="preserve">    // Represents None.</w:t>
      </w:r>
    </w:p>
    <w:p>
      <w:pPr>
        <w:jc w:val="both"/>
      </w:pPr>
      <w:r>
        <w:t xml:space="preserve">    NoneValue none_value = 1;</w:t>
      </w:r>
    </w:p>
    <w:p>
      <w:pPr>
        <w:jc w:val="both"/>
      </w:pPr>
      <w:r/>
    </w:p>
    <w:p>
      <w:pPr>
        <w:jc w:val="both"/>
      </w:pPr>
      <w:r>
        <w:t xml:space="preserve">    // Represents a double-precision floating-point value (a Python `float`).</w:t>
      </w:r>
    </w:p>
    <w:p>
      <w:pPr>
        <w:jc w:val="both"/>
      </w:pPr>
      <w:r>
        <w:t xml:space="preserve">    double float64_value = 11;</w:t>
      </w:r>
    </w:p>
    <w:p>
      <w:pPr>
        <w:jc w:val="both"/>
      </w:pPr>
      <w:r>
        <w:t xml:space="preserve">    // Represents a signed integer value, limited to 64 bits.</w:t>
      </w:r>
    </w:p>
    <w:p>
      <w:pPr>
        <w:jc w:val="both"/>
      </w:pPr>
      <w:r>
        <w:t xml:space="preserve">    // Larger values from Python's arbitrary-precision integers are unsupported.</w:t>
      </w:r>
    </w:p>
    <w:p>
      <w:pPr>
        <w:jc w:val="both"/>
      </w:pPr>
      <w:r>
        <w:t xml:space="preserve">    sint64 int64_value = 12;</w:t>
      </w:r>
    </w:p>
    <w:p>
      <w:pPr>
        <w:jc w:val="both"/>
      </w:pPr>
      <w:r>
        <w:t xml:space="preserve">    // Represents a string of Unicode characters stored in a Python `str`.</w:t>
      </w:r>
    </w:p>
    <w:p>
      <w:pPr>
        <w:jc w:val="both"/>
      </w:pPr>
      <w:r>
        <w:t xml:space="preserve">    // In Python 3, this is exactly what type `str` is.</w:t>
      </w:r>
    </w:p>
    <w:p>
      <w:pPr>
        <w:jc w:val="both"/>
      </w:pPr>
      <w:r>
        <w:t xml:space="preserve">    // In Python 2, this is the UTF-8 encoding of the characters.</w:t>
      </w:r>
    </w:p>
    <w:p>
      <w:pPr>
        <w:jc w:val="both"/>
      </w:pPr>
      <w:r>
        <w:t xml:space="preserve">    // For strings with ASCII characters only (as often used in TensorFlow code)</w:t>
      </w:r>
    </w:p>
    <w:p>
      <w:pPr>
        <w:jc w:val="both"/>
      </w:pPr>
      <w:r>
        <w:t xml:space="preserve">    // there is effectively no difference between the language versions.</w:t>
      </w:r>
    </w:p>
    <w:p>
      <w:pPr>
        <w:jc w:val="both"/>
      </w:pPr>
      <w:r>
        <w:t xml:space="preserve">    // The obsolescent `unicode` type of Python 2 is not supported here.</w:t>
      </w:r>
    </w:p>
    <w:p>
      <w:pPr>
        <w:jc w:val="both"/>
      </w:pPr>
      <w:r>
        <w:t xml:space="preserve">    string string_value = 13;</w:t>
      </w:r>
    </w:p>
    <w:p>
      <w:pPr>
        <w:jc w:val="both"/>
      </w:pPr>
      <w:r>
        <w:t xml:space="preserve">    // Represents a boolean value.</w:t>
      </w:r>
    </w:p>
    <w:p>
      <w:pPr>
        <w:jc w:val="both"/>
      </w:pPr>
      <w:r>
        <w:t xml:space="preserve">    bool bool_value = 14;</w:t>
      </w:r>
    </w:p>
    <w:p>
      <w:pPr>
        <w:jc w:val="both"/>
      </w:pPr>
      <w:r/>
    </w:p>
    <w:p>
      <w:pPr>
        <w:jc w:val="both"/>
      </w:pPr>
      <w:r>
        <w:t xml:space="preserve">    // Represents a TensorShape.</w:t>
      </w:r>
    </w:p>
    <w:p>
      <w:pPr>
        <w:jc w:val="both"/>
      </w:pPr>
      <w:r>
        <w:t xml:space="preserve">    tensorflow.TensorShapeProto tensor_shape_value = 31;</w:t>
      </w:r>
    </w:p>
    <w:p>
      <w:pPr>
        <w:jc w:val="both"/>
      </w:pPr>
      <w:r>
        <w:t xml:space="preserve">    // Represents an enum value for dtype.</w:t>
      </w:r>
    </w:p>
    <w:p>
      <w:pPr>
        <w:jc w:val="both"/>
      </w:pPr>
      <w:r>
        <w:t xml:space="preserve">    tensorflow.DataType tensor_dtype_value = 32;</w:t>
      </w:r>
    </w:p>
    <w:p>
      <w:pPr>
        <w:jc w:val="both"/>
      </w:pPr>
      <w:r>
        <w:t xml:space="preserve">    // Represents a value for tf.TensorSpec.</w:t>
      </w:r>
    </w:p>
    <w:p>
      <w:pPr>
        <w:jc w:val="both"/>
      </w:pPr>
      <w:r>
        <w:t xml:space="preserve">    TensorSpecProto tensor_spec_value = 33;</w:t>
      </w:r>
    </w:p>
    <w:p>
      <w:pPr>
        <w:jc w:val="both"/>
      </w:pPr>
      <w:r>
        <w:t xml:space="preserve">    // Represents a value for tf.TypeSpec.</w:t>
      </w:r>
    </w:p>
    <w:p>
      <w:pPr>
        <w:jc w:val="both"/>
      </w:pPr>
      <w:r>
        <w:t xml:space="preserve">    TypeSpecProto type_spec_value = 34;</w:t>
      </w:r>
    </w:p>
    <w:p>
      <w:pPr>
        <w:jc w:val="both"/>
      </w:pPr>
      <w:r>
        <w:t xml:space="preserve">    // Represents a value for tf.BoundedTensorSpec.</w:t>
      </w:r>
    </w:p>
    <w:p>
      <w:pPr>
        <w:jc w:val="both"/>
      </w:pPr>
      <w:r>
        <w:t xml:space="preserve">    BoundedTensorSpecProto bounded_tensor_spec_value = 35;</w:t>
      </w:r>
    </w:p>
    <w:p>
      <w:pPr>
        <w:jc w:val="both"/>
      </w:pPr>
      <w:r/>
    </w:p>
    <w:p>
      <w:pPr>
        <w:jc w:val="both"/>
      </w:pPr>
      <w:r>
        <w:t xml:space="preserve">    // Represents a list of `Value`.</w:t>
      </w:r>
    </w:p>
    <w:p>
      <w:pPr>
        <w:jc w:val="both"/>
      </w:pPr>
      <w:r>
        <w:t xml:space="preserve">    ListValue list_value = 51;</w:t>
      </w:r>
    </w:p>
    <w:p>
      <w:pPr>
        <w:jc w:val="both"/>
      </w:pPr>
      <w:r>
        <w:t xml:space="preserve">    // Represents a tuple of `Value`.</w:t>
      </w:r>
    </w:p>
    <w:p>
      <w:pPr>
        <w:jc w:val="both"/>
      </w:pPr>
      <w:r>
        <w:t xml:space="preserve">    TupleValue tuple_value = 52;</w:t>
      </w:r>
    </w:p>
    <w:p>
      <w:pPr>
        <w:jc w:val="both"/>
      </w:pPr>
      <w:r>
        <w:t xml:space="preserve">    // Represents a dict `Value`.</w:t>
      </w:r>
    </w:p>
    <w:p>
      <w:pPr>
        <w:jc w:val="both"/>
      </w:pPr>
      <w:r>
        <w:t xml:space="preserve">    DictValue dict_value = 53;</w:t>
      </w:r>
    </w:p>
    <w:p>
      <w:pPr>
        <w:jc w:val="both"/>
      </w:pPr>
      <w:r>
        <w:t xml:space="preserve">    // Represents Python's namedtuple.</w:t>
      </w:r>
    </w:p>
    <w:p>
      <w:pPr>
        <w:jc w:val="both"/>
      </w:pPr>
      <w:r>
        <w:t xml:space="preserve">    NamedTupleValue named_tuple_value = 54;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Represents None.</w:t>
      </w:r>
    </w:p>
    <w:p>
      <w:pPr>
        <w:jc w:val="both"/>
      </w:pPr>
      <w:r>
        <w:t>message NoneValue {}</w:t>
      </w:r>
    </w:p>
    <w:p>
      <w:pPr>
        <w:jc w:val="both"/>
      </w:pPr>
      <w:r/>
    </w:p>
    <w:p>
      <w:pPr>
        <w:jc w:val="both"/>
      </w:pPr>
      <w:r>
        <w:t>// Represents a Python list.</w:t>
      </w:r>
    </w:p>
    <w:p>
      <w:pPr>
        <w:jc w:val="both"/>
      </w:pPr>
      <w:r>
        <w:t>message ListValue {</w:t>
      </w:r>
    </w:p>
    <w:p>
      <w:pPr>
        <w:jc w:val="both"/>
      </w:pPr>
      <w:r>
        <w:t xml:space="preserve">  repeated StructuredValue values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Represents a Python tuple.</w:t>
      </w:r>
    </w:p>
    <w:p>
      <w:pPr>
        <w:jc w:val="both"/>
      </w:pPr>
      <w:r>
        <w:t>message TupleValue {</w:t>
      </w:r>
    </w:p>
    <w:p>
      <w:pPr>
        <w:jc w:val="both"/>
      </w:pPr>
      <w:r>
        <w:t xml:space="preserve">  repeated StructuredValue values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Represents a Python dict keyed by `str`.</w:t>
      </w:r>
    </w:p>
    <w:p>
      <w:pPr>
        <w:jc w:val="both"/>
      </w:pPr>
      <w:r>
        <w:t>// The comment on Unicode from Value.string_value applies analogously.</w:t>
      </w:r>
    </w:p>
    <w:p>
      <w:pPr>
        <w:jc w:val="both"/>
      </w:pPr>
      <w:r>
        <w:t>message DictValue {</w:t>
      </w:r>
    </w:p>
    <w:p>
      <w:pPr>
        <w:jc w:val="both"/>
      </w:pPr>
      <w:r>
        <w:t xml:space="preserve">  map&lt;string, StructuredValue&gt; fields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Represents a (key, value) pair.</w:t>
      </w:r>
    </w:p>
    <w:p>
      <w:pPr>
        <w:jc w:val="both"/>
      </w:pPr>
      <w:r>
        <w:t>message PairValue {</w:t>
      </w:r>
    </w:p>
    <w:p>
      <w:pPr>
        <w:jc w:val="both"/>
      </w:pPr>
      <w:r>
        <w:t xml:space="preserve">  string key = 1;</w:t>
      </w:r>
    </w:p>
    <w:p>
      <w:pPr>
        <w:jc w:val="both"/>
      </w:pPr>
      <w:r>
        <w:t xml:space="preserve">  StructuredValue value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Represents Python's namedtuple.</w:t>
      </w:r>
    </w:p>
    <w:p>
      <w:pPr>
        <w:jc w:val="both"/>
      </w:pPr>
      <w:r>
        <w:t>message NamedTupleValue {</w:t>
      </w:r>
    </w:p>
    <w:p>
      <w:pPr>
        <w:jc w:val="both"/>
      </w:pPr>
      <w:r>
        <w:t xml:space="preserve">  string name = 1;</w:t>
      </w:r>
    </w:p>
    <w:p>
      <w:pPr>
        <w:jc w:val="both"/>
      </w:pPr>
      <w:r>
        <w:t xml:space="preserve">  repeated PairValue values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protobuf to represent tf.TensorSpec.</w:t>
      </w:r>
    </w:p>
    <w:p>
      <w:pPr>
        <w:jc w:val="both"/>
      </w:pPr>
      <w:r>
        <w:t>message TensorSpecProto {</w:t>
      </w:r>
    </w:p>
    <w:p>
      <w:pPr>
        <w:jc w:val="both"/>
      </w:pPr>
      <w:r>
        <w:t xml:space="preserve">  string name = 1;</w:t>
      </w:r>
    </w:p>
    <w:p>
      <w:pPr>
        <w:jc w:val="both"/>
      </w:pPr>
      <w:r>
        <w:t xml:space="preserve">  tensorflow.TensorShapeProto shape = 2;</w:t>
      </w:r>
    </w:p>
    <w:p>
      <w:pPr>
        <w:jc w:val="both"/>
      </w:pPr>
      <w:r>
        <w:t xml:space="preserve">  tensorflow.DataType dtype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protobuf to represent tf.BoundedTensorSpec.</w:t>
      </w:r>
    </w:p>
    <w:p>
      <w:pPr>
        <w:jc w:val="both"/>
      </w:pPr>
      <w:r>
        <w:t>message BoundedTensorSpecProto {</w:t>
      </w:r>
    </w:p>
    <w:p>
      <w:pPr>
        <w:jc w:val="both"/>
      </w:pPr>
      <w:r>
        <w:t xml:space="preserve">  string name = 1;</w:t>
      </w:r>
    </w:p>
    <w:p>
      <w:pPr>
        <w:jc w:val="both"/>
      </w:pPr>
      <w:r>
        <w:t xml:space="preserve">  tensorflow.TensorShapeProto shape = 2;</w:t>
      </w:r>
    </w:p>
    <w:p>
      <w:pPr>
        <w:jc w:val="both"/>
      </w:pPr>
      <w:r>
        <w:t xml:space="preserve">  tensorflow.DataType dtype = 3;</w:t>
      </w:r>
    </w:p>
    <w:p>
      <w:pPr>
        <w:jc w:val="both"/>
      </w:pPr>
      <w:r>
        <w:t xml:space="preserve">  tensorflow.TensorProto minimum = 4;</w:t>
      </w:r>
    </w:p>
    <w:p>
      <w:pPr>
        <w:jc w:val="both"/>
      </w:pPr>
      <w:r>
        <w:t xml:space="preserve">  tensorflow.TensorProto maximum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Represents a tf.TypeSpec</w:t>
      </w:r>
    </w:p>
    <w:p>
      <w:pPr>
        <w:jc w:val="both"/>
      </w:pPr>
      <w:r>
        <w:t>message TypeSpecProto {</w:t>
      </w:r>
    </w:p>
    <w:p>
      <w:pPr>
        <w:jc w:val="both"/>
      </w:pPr>
      <w:r>
        <w:t xml:space="preserve">  enum TypeSpecClass {</w:t>
      </w:r>
    </w:p>
    <w:p>
      <w:pPr>
        <w:jc w:val="both"/>
      </w:pPr>
      <w:r>
        <w:t xml:space="preserve">    UNKNOWN = 0;</w:t>
      </w:r>
    </w:p>
    <w:p>
      <w:pPr>
        <w:jc w:val="both"/>
      </w:pPr>
      <w:r>
        <w:t xml:space="preserve">    SPARSE_TENSOR_SPEC = 1;   // tf.SparseTensorSpec</w:t>
      </w:r>
    </w:p>
    <w:p>
      <w:pPr>
        <w:jc w:val="both"/>
      </w:pPr>
      <w:r>
        <w:t xml:space="preserve">    INDEXED_SLICES_SPEC = 2;  // tf.IndexedSlicesSpec</w:t>
      </w:r>
    </w:p>
    <w:p>
      <w:pPr>
        <w:jc w:val="both"/>
      </w:pPr>
      <w:r>
        <w:t xml:space="preserve">    RAGGED_TENSOR_SPEC = 3;   // tf.RaggedTensorSpec</w:t>
      </w:r>
    </w:p>
    <w:p>
      <w:pPr>
        <w:jc w:val="both"/>
      </w:pPr>
      <w:r>
        <w:t xml:space="preserve">    TENSOR_ARRAY_SPEC = 4;    // tf.TensorArraySpec</w:t>
      </w:r>
    </w:p>
    <w:p>
      <w:pPr>
        <w:jc w:val="both"/>
      </w:pPr>
      <w:r>
        <w:t xml:space="preserve">    DATA_DATASET_SPEC = 5;    // tf.data.DatasetSpec</w:t>
      </w:r>
    </w:p>
    <w:p>
      <w:pPr>
        <w:jc w:val="both"/>
      </w:pPr>
      <w:r>
        <w:t xml:space="preserve">    DATA_ITERATOR_SPEC = 6;   // IteratorSpec from data/ops/iterator_ops.py</w:t>
      </w:r>
    </w:p>
    <w:p>
      <w:pPr>
        <w:jc w:val="both"/>
      </w:pPr>
      <w:r>
        <w:t xml:space="preserve">    OPTIONAL_SPEC = 7;        // tf.OptionalSpec</w:t>
      </w:r>
    </w:p>
    <w:p>
      <w:pPr>
        <w:jc w:val="both"/>
      </w:pPr>
      <w:r>
        <w:t xml:space="preserve">    PER_REPLICA_SPEC = 8;     // PerReplicaSpec from distribute/values.py</w:t>
      </w:r>
    </w:p>
    <w:p>
      <w:pPr>
        <w:jc w:val="both"/>
      </w:pPr>
      <w:r>
        <w:t xml:space="preserve">    VARIABLE_SPEC = 9;        // tf.VariableSpec</w:t>
      </w:r>
    </w:p>
    <w:p>
      <w:pPr>
        <w:jc w:val="both"/>
      </w:pPr>
      <w:r>
        <w:t xml:space="preserve">    ROW_PARTITION_SPEC = 10;  // RowPartitionSpec from ragged/row_partition.py</w:t>
      </w:r>
    </w:p>
    <w:p>
      <w:pPr>
        <w:jc w:val="both"/>
      </w:pPr>
      <w:r>
        <w:t xml:space="preserve">    reserved 11;</w:t>
      </w:r>
    </w:p>
    <w:p>
      <w:pPr>
        <w:jc w:val="both"/>
      </w:pPr>
      <w:r>
        <w:t xml:space="preserve">    REGISTERED_TYPE_SPEC = 12;  // The type registered as type_spec_class_name.</w:t>
      </w:r>
    </w:p>
    <w:p>
      <w:pPr>
        <w:jc w:val="both"/>
      </w:pPr>
      <w:r>
        <w:t xml:space="preserve">    EXTENSION_TYPE_SPEC = 13;   // Subclasses of tf.ExtensionType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TypeSpecClass type_spec_class = 1;</w:t>
      </w:r>
    </w:p>
    <w:p>
      <w:pPr>
        <w:jc w:val="both"/>
      </w:pPr>
      <w:r/>
    </w:p>
    <w:p>
      <w:pPr>
        <w:jc w:val="both"/>
      </w:pPr>
      <w:r>
        <w:t xml:space="preserve">  // The value returned by TypeSpec._serialize().</w:t>
      </w:r>
    </w:p>
    <w:p>
      <w:pPr>
        <w:jc w:val="both"/>
      </w:pPr>
      <w:r>
        <w:t xml:space="preserve">  StructuredValue type_state = 2;</w:t>
      </w:r>
    </w:p>
    <w:p>
      <w:pPr>
        <w:jc w:val="both"/>
      </w:pPr>
      <w:r/>
    </w:p>
    <w:p>
      <w:pPr>
        <w:jc w:val="both"/>
      </w:pPr>
      <w:r>
        <w:t xml:space="preserve">  // The name of the TypeSpec class.</w:t>
      </w:r>
    </w:p>
    <w:p>
      <w:pPr>
        <w:jc w:val="both"/>
      </w:pPr>
      <w:r>
        <w:t xml:space="preserve">  //  * If type_spec_class == REGISTERED_TYPE_SPEC, the TypeSpec class is</w:t>
      </w:r>
    </w:p>
    <w:p>
      <w:pPr>
        <w:jc w:val="both"/>
      </w:pPr>
      <w:r>
        <w:t xml:space="preserve">  //    the one registered under this name. For types registered outside</w:t>
      </w:r>
    </w:p>
    <w:p>
      <w:pPr>
        <w:jc w:val="both"/>
      </w:pPr>
      <w:r>
        <w:t xml:space="preserve">  //    core TensorFlow by an add-on library, that library must be loaded</w:t>
      </w:r>
    </w:p>
    <w:p>
      <w:pPr>
        <w:jc w:val="both"/>
      </w:pPr>
      <w:r>
        <w:t xml:space="preserve">  //    before this value can be deserialized by nested_structure_coder.</w:t>
      </w:r>
    </w:p>
    <w:p>
      <w:pPr>
        <w:jc w:val="both"/>
      </w:pPr>
      <w:r>
        <w:t xml:space="preserve">  //  * If type_spec_class specifies a particular TypeSpec class, this field is</w:t>
      </w:r>
    </w:p>
    <w:p>
      <w:pPr>
        <w:jc w:val="both"/>
      </w:pPr>
      <w:r>
        <w:t xml:space="preserve">  //    redundant with the type_spec_class enum, and is only used for error</w:t>
      </w:r>
    </w:p>
    <w:p>
      <w:pPr>
        <w:jc w:val="both"/>
      </w:pPr>
      <w:r>
        <w:t xml:space="preserve">  //    reporting in older binaries that do not know the tupe_spec_class enum.</w:t>
      </w:r>
    </w:p>
    <w:p>
      <w:pPr>
        <w:jc w:val="both"/>
      </w:pPr>
      <w:r>
        <w:t xml:space="preserve">  string type_spec_class_name = 3;</w:t>
      </w:r>
    </w:p>
    <w:p>
      <w:pPr>
        <w:jc w:val="both"/>
      </w:pPr>
      <w:r/>
    </w:p>
    <w:p>
      <w:pPr>
        <w:jc w:val="both"/>
      </w:pPr>
      <w:r>
        <w:t xml:space="preserve">  // The number of flat tensor components required by this TypeSpec.</w:t>
      </w:r>
    </w:p>
    <w:p>
      <w:pPr>
        <w:jc w:val="both"/>
      </w:pPr>
      <w:r>
        <w:t xml:space="preserve">  int32 num_flat_components = 4;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