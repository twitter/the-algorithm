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Copyright 2016 The TensorFlow Authors. All Rights Reserved.</w:t>
      </w:r>
    </w:p>
    <w:p>
      <w:pPr>
        <w:jc w:val="both"/>
      </w:pPr>
      <w:r/>
    </w:p>
    <w:p>
      <w:pPr>
        <w:jc w:val="both"/>
      </w:pPr>
      <w:r>
        <w:t>Licensed under the Apache License, Version 2.0 (the "License");</w:t>
      </w:r>
    </w:p>
    <w:p>
      <w:pPr>
        <w:jc w:val="both"/>
      </w:pPr>
      <w:r>
        <w:t>you may not use this file except in compliance with the License.</w:t>
      </w:r>
    </w:p>
    <w:p>
      <w:pPr>
        <w:jc w:val="both"/>
      </w:pPr>
      <w:r>
        <w:t>You may obtain a copy of the License at</w:t>
      </w:r>
    </w:p>
    <w:p>
      <w:pPr>
        <w:jc w:val="both"/>
      </w:pPr>
      <w:r/>
    </w:p>
    <w:p>
      <w:pPr>
        <w:jc w:val="both"/>
      </w:pPr>
      <w:r>
        <w:t xml:space="preserve">    http://www.apache.org/licenses/LICENSE-2.0</w:t>
      </w:r>
    </w:p>
    <w:p>
      <w:pPr>
        <w:jc w:val="both"/>
      </w:pPr>
      <w:r/>
    </w:p>
    <w:p>
      <w:pPr>
        <w:jc w:val="both"/>
      </w:pPr>
      <w:r>
        <w:t>Unless required by applicable law or agreed to in writing, software</w:t>
      </w:r>
    </w:p>
    <w:p>
      <w:pPr>
        <w:jc w:val="both"/>
      </w:pPr>
      <w:r>
        <w:t>distributed under the License is distributed on an "AS IS" BASIS,</w:t>
      </w:r>
    </w:p>
    <w:p>
      <w:pPr>
        <w:jc w:val="both"/>
      </w:pPr>
      <w:r>
        <w:t>WITHOUT WARRANTIES OR CONDITIONS OF ANY KIND, either express or implied.</w:t>
      </w:r>
    </w:p>
    <w:p>
      <w:pPr>
        <w:jc w:val="both"/>
      </w:pPr>
      <w:r>
        <w:t>See the License for the specific language governing permissions and</w:t>
      </w:r>
    </w:p>
    <w:p>
      <w:pPr>
        <w:jc w:val="both"/>
      </w:pPr>
      <w:r>
        <w:t>limitations under the License.</w:t>
      </w:r>
    </w:p>
    <w:p>
      <w:pPr>
        <w:jc w:val="both"/>
      </w:pPr>
      <w:r>
        <w:t>==============================================================================*/</w:t>
      </w:r>
    </w:p>
    <w:p>
      <w:pPr>
        <w:jc w:val="both"/>
      </w:pPr>
      <w:r/>
    </w:p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tensorflow.grpc;</w:t>
      </w:r>
    </w:p>
    <w:p>
      <w:pPr>
        <w:jc w:val="both"/>
      </w:pPr>
      <w:r/>
    </w:p>
    <w:p>
      <w:pPr>
        <w:jc w:val="both"/>
      </w:pPr>
      <w:r>
        <w:t>import "tensorflow/core/protobuf/worker.proto";</w:t>
      </w:r>
    </w:p>
    <w:p>
      <w:pPr>
        <w:jc w:val="both"/>
      </w:pPr>
      <w:r/>
    </w:p>
    <w:p>
      <w:pPr>
        <w:jc w:val="both"/>
      </w:pPr>
      <w:r>
        <w:t>option java_outer_classname = "WorkerServiceProtos";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"org.tensorflow.distruntime";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WorkerService defines a TensorFlow service that executes dataflow</w:t>
      </w:r>
    </w:p>
    <w:p>
      <w:pPr>
        <w:jc w:val="both"/>
      </w:pPr>
      <w:r>
        <w:t>// graphs on a set of local devices, on behalf of a MasterService.</w:t>
      </w:r>
    </w:p>
    <w:p>
      <w:pPr>
        <w:jc w:val="both"/>
      </w:pPr>
      <w:r>
        <w:t>//</w:t>
      </w:r>
    </w:p>
    <w:p>
      <w:pPr>
        <w:jc w:val="both"/>
      </w:pPr>
      <w:r>
        <w:t>// A worker service keeps track of multiple "registered graphs". Each</w:t>
      </w:r>
    </w:p>
    <w:p>
      <w:pPr>
        <w:jc w:val="both"/>
      </w:pPr>
      <w:r>
        <w:t>// registered graph is a subgraph of a client's graph, corresponding to</w:t>
      </w:r>
    </w:p>
    <w:p>
      <w:pPr>
        <w:jc w:val="both"/>
      </w:pPr>
      <w:r>
        <w:t>// only the nodes that should execute on this worker (and any</w:t>
      </w:r>
    </w:p>
    <w:p>
      <w:pPr>
        <w:jc w:val="both"/>
      </w:pPr>
      <w:r>
        <w:t>// additional nodes necessary for inter-process communication using</w:t>
      </w:r>
    </w:p>
    <w:p>
      <w:pPr>
        <w:jc w:val="both"/>
      </w:pPr>
      <w:r>
        <w:t>// the `RecvTensor` method).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service WorkerService {</w:t>
      </w:r>
    </w:p>
    <w:p>
      <w:pPr>
        <w:jc w:val="both"/>
      </w:pPr>
      <w:r>
        <w:t xml:space="preserve">  // See worker.proto for details.</w:t>
      </w:r>
    </w:p>
    <w:p>
      <w:pPr>
        <w:jc w:val="both"/>
      </w:pPr>
      <w:r>
        <w:t xml:space="preserve">  rpc GetStatus(GetStatusRequest) returns (GetStatusResponse);</w:t>
      </w:r>
    </w:p>
    <w:p>
      <w:pPr>
        <w:jc w:val="both"/>
      </w:pPr>
      <w:r/>
    </w:p>
    <w:p>
      <w:pPr>
        <w:jc w:val="both"/>
      </w:pPr>
      <w:r>
        <w:t xml:space="preserve">  // See worker.proto for details.</w:t>
      </w:r>
    </w:p>
    <w:p>
      <w:pPr>
        <w:jc w:val="both"/>
      </w:pPr>
      <w:r>
        <w:t xml:space="preserve">  rpc CreateWorkerSession(CreateWorkerSessionRequest)</w:t>
      </w:r>
    </w:p>
    <w:p>
      <w:pPr>
        <w:jc w:val="both"/>
      </w:pPr>
      <w:r>
        <w:t xml:space="preserve">      returns (CreateWorkerSessionResponse);</w:t>
      </w:r>
    </w:p>
    <w:p>
      <w:pPr>
        <w:jc w:val="both"/>
      </w:pPr>
      <w:r/>
    </w:p>
    <w:p>
      <w:pPr>
        <w:jc w:val="both"/>
      </w:pPr>
      <w:r>
        <w:t xml:space="preserve">  // See worker.proto for details.</w:t>
      </w:r>
    </w:p>
    <w:p>
      <w:pPr>
        <w:jc w:val="both"/>
      </w:pPr>
      <w:r>
        <w:t xml:space="preserve">  rpc DeleteWorkerSession(DeleteWorkerSessionRequest)</w:t>
      </w:r>
    </w:p>
    <w:p>
      <w:pPr>
        <w:jc w:val="both"/>
      </w:pPr>
      <w:r>
        <w:t xml:space="preserve">      returns (DeleteWorkerSessionResponse);</w:t>
      </w:r>
    </w:p>
    <w:p>
      <w:pPr>
        <w:jc w:val="both"/>
      </w:pPr>
      <w:r/>
    </w:p>
    <w:p>
      <w:pPr>
        <w:jc w:val="both"/>
      </w:pPr>
      <w:r>
        <w:t xml:space="preserve">  // See worker.proto for details.</w:t>
      </w:r>
    </w:p>
    <w:p>
      <w:pPr>
        <w:jc w:val="both"/>
      </w:pPr>
      <w:r>
        <w:t xml:space="preserve">  rpc RegisterGraph(RegisterGraphRequest) returns (RegisterGraphResponse);</w:t>
      </w:r>
    </w:p>
    <w:p>
      <w:pPr>
        <w:jc w:val="both"/>
      </w:pPr>
      <w:r/>
    </w:p>
    <w:p>
      <w:pPr>
        <w:jc w:val="both"/>
      </w:pPr>
      <w:r>
        <w:t xml:space="preserve">  // See worker.proto for details.</w:t>
      </w:r>
    </w:p>
    <w:p>
      <w:pPr>
        <w:jc w:val="both"/>
      </w:pPr>
      <w:r>
        <w:t xml:space="preserve">  rpc DeregisterGraph(DeregisterGraphRequest) returns (DeregisterGraphResponse);</w:t>
      </w:r>
    </w:p>
    <w:p>
      <w:pPr>
        <w:jc w:val="both"/>
      </w:pPr>
      <w:r/>
    </w:p>
    <w:p>
      <w:pPr>
        <w:jc w:val="both"/>
      </w:pPr>
      <w:r>
        <w:t xml:space="preserve">  // See worker.proto for details.</w:t>
      </w:r>
    </w:p>
    <w:p>
      <w:pPr>
        <w:jc w:val="both"/>
      </w:pPr>
      <w:r>
        <w:t xml:space="preserve">  rpc RunGraph(RunGraphRequest) returns (RunGraphResponse);</w:t>
      </w:r>
    </w:p>
    <w:p>
      <w:pPr>
        <w:jc w:val="both"/>
      </w:pPr>
      <w:r/>
    </w:p>
    <w:p>
      <w:pPr>
        <w:jc w:val="both"/>
      </w:pPr>
      <w:r>
        <w:t xml:space="preserve">  // See worker.proto for details.</w:t>
      </w:r>
    </w:p>
    <w:p>
      <w:pPr>
        <w:jc w:val="both"/>
      </w:pPr>
      <w:r>
        <w:t xml:space="preserve">  rpc CleanupGraph(CleanupGraphRequest) returns (CleanupGraphResponse);</w:t>
      </w:r>
    </w:p>
    <w:p>
      <w:pPr>
        <w:jc w:val="both"/>
      </w:pPr>
      <w:r/>
    </w:p>
    <w:p>
      <w:pPr>
        <w:jc w:val="both"/>
      </w:pPr>
      <w:r>
        <w:t xml:space="preserve">  // See worker.proto for details.</w:t>
      </w:r>
    </w:p>
    <w:p>
      <w:pPr>
        <w:jc w:val="both"/>
      </w:pPr>
      <w:r>
        <w:t xml:space="preserve">  rpc CleanupAll(CleanupAllRequest) returns (CleanupAllResponse);</w:t>
      </w:r>
    </w:p>
    <w:p>
      <w:pPr>
        <w:jc w:val="both"/>
      </w:pPr>
      <w:r/>
    </w:p>
    <w:p>
      <w:pPr>
        <w:jc w:val="both"/>
      </w:pPr>
      <w:r>
        <w:t xml:space="preserve">  // See worker.proto for details.</w:t>
      </w:r>
    </w:p>
    <w:p>
      <w:pPr>
        <w:jc w:val="both"/>
      </w:pPr>
      <w:r>
        <w:t xml:space="preserve">  rpc RecvTensor(RecvTensorRequest) returns (RecvTensorResponse) {</w:t>
      </w:r>
    </w:p>
    <w:p>
      <w:pPr>
        <w:jc w:val="both"/>
      </w:pPr>
      <w:r>
        <w:t xml:space="preserve">    // RecvTensor Method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See worker.proto for details.</w:t>
      </w:r>
    </w:p>
    <w:p>
      <w:pPr>
        <w:jc w:val="both"/>
      </w:pPr>
      <w:r>
        <w:t xml:space="preserve">  rpc Logging(LoggingRequest) returns (LoggingResponse);</w:t>
      </w:r>
    </w:p>
    <w:p>
      <w:pPr>
        <w:jc w:val="both"/>
      </w:pPr>
      <w:r/>
    </w:p>
    <w:p>
      <w:pPr>
        <w:jc w:val="both"/>
      </w:pPr>
      <w:r>
        <w:t xml:space="preserve">  // See worker.proto for details.</w:t>
      </w:r>
    </w:p>
    <w:p>
      <w:pPr>
        <w:jc w:val="both"/>
      </w:pPr>
      <w:r>
        <w:t xml:space="preserve">  rpc Tracing(TracingRequest) returns (TracingResponse);</w:t>
      </w:r>
    </w:p>
    <w:p>
      <w:pPr>
        <w:jc w:val="both"/>
      </w:pPr>
      <w:r/>
    </w:p>
    <w:p>
      <w:pPr>
        <w:jc w:val="both"/>
      </w:pPr>
      <w:r>
        <w:t xml:space="preserve">  // See worker.proto for details.</w:t>
      </w:r>
    </w:p>
    <w:p>
      <w:pPr>
        <w:jc w:val="both"/>
      </w:pPr>
      <w:r>
        <w:t xml:space="preserve">  rpc RecvBuf(RecvBufRequest) returns (RecvBufResponse) {}</w:t>
      </w:r>
    </w:p>
    <w:p>
      <w:pPr>
        <w:jc w:val="both"/>
      </w:pPr>
      <w:r/>
    </w:p>
    <w:p>
      <w:pPr>
        <w:jc w:val="both"/>
      </w:pPr>
      <w:r>
        <w:t xml:space="preserve">  // See worker.proto for details.</w:t>
      </w:r>
    </w:p>
    <w:p>
      <w:pPr>
        <w:jc w:val="both"/>
      </w:pPr>
      <w:r>
        <w:t xml:space="preserve">  rpc GetStepSequence(GetStepSequenceRequest) returns (GetStepSequenceResponse);</w:t>
      </w:r>
    </w:p>
    <w:p>
      <w:pPr>
        <w:jc w:val="both"/>
      </w:pPr>
      <w:r/>
    </w:p>
    <w:p>
      <w:pPr>
        <w:jc w:val="both"/>
      </w:pPr>
      <w:r>
        <w:t xml:space="preserve">  // See worker.proto for details.</w:t>
      </w:r>
    </w:p>
    <w:p>
      <w:pPr>
        <w:jc w:val="both"/>
      </w:pPr>
      <w:r>
        <w:t xml:space="preserve">  rpc CompleteGroup(CompleteGroupRequest) returns (CompleteGroupResponse);</w:t>
      </w:r>
    </w:p>
    <w:p>
      <w:pPr>
        <w:jc w:val="both"/>
      </w:pPr>
      <w:r/>
    </w:p>
    <w:p>
      <w:pPr>
        <w:jc w:val="both"/>
      </w:pPr>
      <w:r>
        <w:t xml:space="preserve">  // See worker.proto for details.</w:t>
      </w:r>
    </w:p>
    <w:p>
      <w:pPr>
        <w:jc w:val="both"/>
      </w:pPr>
      <w:r>
        <w:t xml:space="preserve">  rpc CompleteInstance(CompleteInstanceRequest)</w:t>
      </w:r>
    </w:p>
    <w:p>
      <w:pPr>
        <w:jc w:val="both"/>
      </w:pPr>
      <w:r>
        <w:t xml:space="preserve">      returns (CompleteInstanceResponse);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