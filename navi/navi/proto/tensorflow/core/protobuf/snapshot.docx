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tensorflow.data.experimental;</w:t>
      </w:r>
    </w:p>
    <w:p>
      <w:pPr>
        <w:jc w:val="both"/>
      </w:pPr>
      <w:r/>
    </w:p>
    <w:p>
      <w:pPr>
        <w:jc w:val="both"/>
      </w:pPr>
      <w:r>
        <w:t>import "tensorflow/core/framework/tensor.proto";</w:t>
      </w:r>
    </w:p>
    <w:p>
      <w:pPr>
        <w:jc w:val="both"/>
      </w:pPr>
      <w:r>
        <w:t>import "tensorflow/core/framework/tensor_shape.proto";</w:t>
      </w:r>
    </w:p>
    <w:p>
      <w:pPr>
        <w:jc w:val="both"/>
      </w:pPr>
      <w:r>
        <w:t>import "tensorflow/core/framework/types.proto";</w:t>
      </w:r>
    </w:p>
    <w:p>
      <w:pPr>
        <w:jc w:val="both"/>
      </w:pPr>
      <w:r/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Each SnapshotRecord represents one batch of pre-processed input data. A batch</w:t>
      </w:r>
    </w:p>
    <w:p>
      <w:pPr>
        <w:jc w:val="both"/>
      </w:pPr>
      <w:r>
        <w:t>// consists of a list of tensors that we encode as TensorProtos. This message</w:t>
      </w:r>
    </w:p>
    <w:p>
      <w:pPr>
        <w:jc w:val="both"/>
      </w:pPr>
      <w:r>
        <w:t>// doesn't store the structure of the batch.</w:t>
      </w:r>
    </w:p>
    <w:p>
      <w:pPr>
        <w:jc w:val="both"/>
      </w:pPr>
      <w:r>
        <w:t>message SnapshotRecord {</w:t>
      </w:r>
    </w:p>
    <w:p>
      <w:pPr>
        <w:jc w:val="both"/>
      </w:pPr>
      <w:r>
        <w:t xml:space="preserve">  repeated .tensorflow.TensorProto tensor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This stores the metadata information present in each snapshot record.</w:t>
      </w:r>
    </w:p>
    <w:p>
      <w:pPr>
        <w:jc w:val="both"/>
      </w:pPr>
      <w:r>
        <w:t>message SnapshotMetadataRecord {</w:t>
      </w:r>
    </w:p>
    <w:p>
      <w:pPr>
        <w:jc w:val="both"/>
      </w:pPr>
      <w:r>
        <w:t xml:space="preserve">  // Stores the fingerprint of the graph that describes the dataset that is</w:t>
      </w:r>
    </w:p>
    <w:p>
      <w:pPr>
        <w:jc w:val="both"/>
      </w:pPr>
      <w:r>
        <w:t xml:space="preserve">  // snapshotted.</w:t>
      </w:r>
    </w:p>
    <w:p>
      <w:pPr>
        <w:jc w:val="both"/>
      </w:pPr>
      <w:r>
        <w:t xml:space="preserve">  string graph_hash = 1;</w:t>
      </w:r>
    </w:p>
    <w:p>
      <w:pPr>
        <w:jc w:val="both"/>
      </w:pPr>
      <w:r>
        <w:t xml:space="preserve">  // Run ID that this snapshot corresponds to.</w:t>
      </w:r>
    </w:p>
    <w:p>
      <w:pPr>
        <w:jc w:val="both"/>
      </w:pPr>
      <w:r>
        <w:t xml:space="preserve">  string run_id = 2;</w:t>
      </w:r>
    </w:p>
    <w:p>
      <w:pPr>
        <w:jc w:val="both"/>
      </w:pPr>
      <w:r>
        <w:t xml:space="preserve">  // Time when we started creating this snapshot.</w:t>
      </w:r>
    </w:p>
    <w:p>
      <w:pPr>
        <w:jc w:val="both"/>
      </w:pPr>
      <w:r>
        <w:t xml:space="preserve">  int64 creation_timestamp = 3;</w:t>
      </w:r>
    </w:p>
    <w:p>
      <w:pPr>
        <w:jc w:val="both"/>
      </w:pPr>
      <w:r>
        <w:t xml:space="preserve">  // Version of the snapshot data file format.</w:t>
      </w:r>
    </w:p>
    <w:p>
      <w:pPr>
        <w:jc w:val="both"/>
      </w:pPr>
      <w:r>
        <w:t xml:space="preserve">  int64 version = 4;</w:t>
      </w:r>
    </w:p>
    <w:p>
      <w:pPr>
        <w:jc w:val="both"/>
      </w:pPr>
      <w:r>
        <w:t xml:space="preserve">  // A list of tensor dtype corresponding to each element of the snapshot.</w:t>
      </w:r>
    </w:p>
    <w:p>
      <w:pPr>
        <w:jc w:val="both"/>
      </w:pPr>
      <w:r>
        <w:t xml:space="preserve">  repeated .tensorflow.DataType dtype = 5;</w:t>
      </w:r>
    </w:p>
    <w:p>
      <w:pPr>
        <w:jc w:val="both"/>
      </w:pPr>
      <w:r>
        <w:t xml:space="preserve">  // The number of elements in the snapshot.</w:t>
      </w:r>
    </w:p>
    <w:p>
      <w:pPr>
        <w:jc w:val="both"/>
      </w:pPr>
      <w:r>
        <w:t xml:space="preserve">  int64 num_elements = 6;</w:t>
      </w:r>
    </w:p>
    <w:p>
      <w:pPr>
        <w:jc w:val="both"/>
      </w:pPr>
      <w:r/>
    </w:p>
    <w:p>
      <w:pPr>
        <w:jc w:val="both"/>
      </w:pPr>
      <w:r>
        <w:t xml:space="preserve">  bool finalized = 1000;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Metadata for a single tensor in the Snapshot Record.</w:t>
      </w:r>
    </w:p>
    <w:p>
      <w:pPr>
        <w:jc w:val="both"/>
      </w:pPr>
      <w:r>
        <w:t>message TensorMetadata {</w:t>
      </w:r>
    </w:p>
    <w:p>
      <w:pPr>
        <w:jc w:val="both"/>
      </w:pPr>
      <w:r>
        <w:t xml:space="preserve">  .tensorflow.TensorShapeProto tensor_shape = 2;</w:t>
      </w:r>
    </w:p>
    <w:p>
      <w:pPr>
        <w:jc w:val="both"/>
      </w:pPr>
      <w:r>
        <w:t xml:space="preserve">  // Number of uncompressed bytes used to store the tensor representation.</w:t>
      </w:r>
    </w:p>
    <w:p>
      <w:pPr>
        <w:jc w:val="both"/>
      </w:pPr>
      <w:r>
        <w:t xml:space="preserve">  int64 tensor_size_bytes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Metadata for all the tensors in a Snapshot Record.</w:t>
      </w:r>
    </w:p>
    <w:p>
      <w:pPr>
        <w:jc w:val="both"/>
      </w:pPr>
      <w:r>
        <w:t>message SnapshotTensorMetadata {</w:t>
      </w:r>
    </w:p>
    <w:p>
      <w:pPr>
        <w:jc w:val="both"/>
      </w:pPr>
      <w:r>
        <w:t xml:space="preserve">  repeated TensorMetadata tensor_metadata = 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