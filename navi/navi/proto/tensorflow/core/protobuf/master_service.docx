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Copyright 2016 The TensorFlow Authors. All Rights Reserved.</w:t>
      </w:r>
    </w:p>
    <w:p>
      <w:pPr>
        <w:jc w:val="both"/>
      </w:pPr>
      <w:r/>
    </w:p>
    <w:p>
      <w:pPr>
        <w:jc w:val="both"/>
      </w:pPr>
      <w:r>
        <w:t>Licensed under the Apache License, Version 2.0 (the "License");</w:t>
      </w:r>
    </w:p>
    <w:p>
      <w:pPr>
        <w:jc w:val="both"/>
      </w:pPr>
      <w:r>
        <w:t>you may not use this file except in compliance with the License.</w:t>
      </w:r>
    </w:p>
    <w:p>
      <w:pPr>
        <w:jc w:val="both"/>
      </w:pPr>
      <w:r>
        <w:t>You may obtain a copy of the License at</w:t>
      </w:r>
    </w:p>
    <w:p>
      <w:pPr>
        <w:jc w:val="both"/>
      </w:pPr>
      <w:r/>
    </w:p>
    <w:p>
      <w:pPr>
        <w:jc w:val="both"/>
      </w:pPr>
      <w:r>
        <w:t xml:space="preserve">    http://www.apache.org/licenses/LICENSE-2.0</w:t>
      </w:r>
    </w:p>
    <w:p>
      <w:pPr>
        <w:jc w:val="both"/>
      </w:pPr>
      <w:r/>
    </w:p>
    <w:p>
      <w:pPr>
        <w:jc w:val="both"/>
      </w:pPr>
      <w:r>
        <w:t>Unless required by applicable law or agreed to in writing, software</w:t>
      </w:r>
    </w:p>
    <w:p>
      <w:pPr>
        <w:jc w:val="both"/>
      </w:pPr>
      <w:r>
        <w:t>distributed under the License is distributed on an "AS IS" BASIS,</w:t>
      </w:r>
    </w:p>
    <w:p>
      <w:pPr>
        <w:jc w:val="both"/>
      </w:pPr>
      <w:r>
        <w:t>WITHOUT WARRANTIES OR CONDITIONS OF ANY KIND, either express or implied.</w:t>
      </w:r>
    </w:p>
    <w:p>
      <w:pPr>
        <w:jc w:val="both"/>
      </w:pPr>
      <w:r>
        <w:t>See the License for the specific language governing permissions and</w:t>
      </w:r>
    </w:p>
    <w:p>
      <w:pPr>
        <w:jc w:val="both"/>
      </w:pPr>
      <w:r>
        <w:t>limitations under the License.</w:t>
      </w:r>
    </w:p>
    <w:p>
      <w:pPr>
        <w:jc w:val="both"/>
      </w:pPr>
      <w:r>
        <w:t>==============================================================================*/</w:t>
      </w:r>
    </w:p>
    <w:p>
      <w:pPr>
        <w:jc w:val="both"/>
      </w:pPr>
      <w:r/>
    </w:p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tensorflow.grpc;</w:t>
      </w:r>
    </w:p>
    <w:p>
      <w:pPr>
        <w:jc w:val="both"/>
      </w:pPr>
      <w:r/>
    </w:p>
    <w:p>
      <w:pPr>
        <w:jc w:val="both"/>
      </w:pPr>
      <w:r>
        <w:t>import "tensorflow/core/protobuf/master.proto";</w:t>
      </w:r>
    </w:p>
    <w:p>
      <w:pPr>
        <w:jc w:val="both"/>
      </w:pPr>
      <w:r/>
    </w:p>
    <w:p>
      <w:pPr>
        <w:jc w:val="both"/>
      </w:pPr>
      <w:r>
        <w:t>option java_outer_classname = "MasterServiceProtos";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"org.tensorflow.distruntime";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MasterService defines a TensorFlow service with which a client can</w:t>
      </w:r>
    </w:p>
    <w:p>
      <w:pPr>
        <w:jc w:val="both"/>
      </w:pPr>
      <w:r>
        <w:t>// interact to execute a distributed TensorFlow computation.</w:t>
      </w:r>
    </w:p>
    <w:p>
      <w:pPr>
        <w:jc w:val="both"/>
      </w:pPr>
      <w:r>
        <w:t>//</w:t>
      </w:r>
    </w:p>
    <w:p>
      <w:pPr>
        <w:jc w:val="both"/>
      </w:pPr>
      <w:r>
        <w:t>// A master service keeps track of multiple "master sessions". Each</w:t>
      </w:r>
    </w:p>
    <w:p>
      <w:pPr>
        <w:jc w:val="both"/>
      </w:pPr>
      <w:r>
        <w:t>// session encapsulates a computation graph and its associated state,</w:t>
      </w:r>
    </w:p>
    <w:p>
      <w:pPr>
        <w:jc w:val="both"/>
      </w:pPr>
      <w:r>
        <w:t>// and typically corresponds to a single "client session" (e.g. a</w:t>
      </w:r>
    </w:p>
    <w:p>
      <w:pPr>
        <w:jc w:val="both"/>
      </w:pPr>
      <w:r>
        <w:t>// `tensorflow::Session` instance).</w:t>
      </w:r>
    </w:p>
    <w:p>
      <w:pPr>
        <w:jc w:val="both"/>
      </w:pPr>
      <w:r>
        <w:t>//</w:t>
      </w:r>
    </w:p>
    <w:p>
      <w:pPr>
        <w:jc w:val="both"/>
      </w:pPr>
      <w:r>
        <w:t>// A session is responsible for the following:</w:t>
      </w:r>
    </w:p>
    <w:p>
      <w:pPr>
        <w:jc w:val="both"/>
      </w:pPr>
      <w:r>
        <w:t>// * assigning each node to a device (locally or remotely) using a</w:t>
      </w:r>
    </w:p>
    <w:p>
      <w:pPr>
        <w:jc w:val="both"/>
      </w:pPr>
      <w:r>
        <w:t>//   placement algorithm. This may make decisions based on collected</w:t>
      </w:r>
    </w:p>
    <w:p>
      <w:pPr>
        <w:jc w:val="both"/>
      </w:pPr>
      <w:r>
        <w:t>//   statistics from the workers in the system (e.g., memory usage,</w:t>
      </w:r>
    </w:p>
    <w:p>
      <w:pPr>
        <w:jc w:val="both"/>
      </w:pPr>
      <w:r>
        <w:t>//   bandwidth consumption, etc.)</w:t>
      </w:r>
    </w:p>
    <w:p>
      <w:pPr>
        <w:jc w:val="both"/>
      </w:pPr>
      <w:r>
        <w:t>//</w:t>
      </w:r>
    </w:p>
    <w:p>
      <w:pPr>
        <w:jc w:val="both"/>
      </w:pPr>
      <w:r>
        <w:t>// * inserting intermediate nodes and edges to support cross-device</w:t>
      </w:r>
    </w:p>
    <w:p>
      <w:pPr>
        <w:jc w:val="both"/>
      </w:pPr>
      <w:r>
        <w:t>//   and cross-process data flows and resource management.</w:t>
      </w:r>
    </w:p>
    <w:p>
      <w:pPr>
        <w:jc w:val="both"/>
      </w:pPr>
      <w:r>
        <w:t>//</w:t>
      </w:r>
    </w:p>
    <w:p>
      <w:pPr>
        <w:jc w:val="both"/>
      </w:pPr>
      <w:r>
        <w:t>// * issuing commands to workers to execute the subgraphs associated</w:t>
      </w:r>
    </w:p>
    <w:p>
      <w:pPr>
        <w:jc w:val="both"/>
      </w:pPr>
      <w:r>
        <w:t>//   with those workers.</w:t>
      </w:r>
    </w:p>
    <w:p>
      <w:pPr>
        <w:jc w:val="both"/>
      </w:pPr>
      <w:r>
        <w:t>//</w:t>
      </w:r>
    </w:p>
    <w:p>
      <w:pPr>
        <w:jc w:val="both"/>
      </w:pPr>
      <w:r>
        <w:t>// Typically, a client carries out an iterative computation</w:t>
      </w:r>
    </w:p>
    <w:p>
      <w:pPr>
        <w:jc w:val="both"/>
      </w:pPr>
      <w:r>
        <w:t>// (e.g. training) by invoking RPCs against the master in a</w:t>
      </w:r>
    </w:p>
    <w:p>
      <w:pPr>
        <w:jc w:val="both"/>
      </w:pPr>
      <w:r>
        <w:t>// client-side loop. The client first creates a client session that</w:t>
      </w:r>
    </w:p>
    <w:p>
      <w:pPr>
        <w:jc w:val="both"/>
      </w:pPr>
      <w:r>
        <w:t>// connects to a particular master (using gRPC for example). The</w:t>
      </w:r>
    </w:p>
    <w:p>
      <w:pPr>
        <w:jc w:val="both"/>
      </w:pPr>
      <w:r>
        <w:t>// master creates a corresponding master session that is hosted on</w:t>
      </w:r>
    </w:p>
    <w:p>
      <w:pPr>
        <w:jc w:val="both"/>
      </w:pPr>
      <w:r>
        <w:t>// the master and caches state between the client's invocations.</w:t>
      </w:r>
    </w:p>
    <w:p>
      <w:pPr>
        <w:jc w:val="both"/>
      </w:pPr>
      <w:r>
        <w:t>//</w:t>
      </w:r>
    </w:p>
    <w:p>
      <w:pPr>
        <w:jc w:val="both"/>
      </w:pPr>
      <w:r>
        <w:t>// After the session is established, the master returns an opaque</w:t>
      </w:r>
    </w:p>
    <w:p>
      <w:pPr>
        <w:jc w:val="both"/>
      </w:pPr>
      <w:r>
        <w:t>// handle to the client that can be used to associate the client and</w:t>
      </w:r>
    </w:p>
    <w:p>
      <w:pPr>
        <w:jc w:val="both"/>
      </w:pPr>
      <w:r>
        <w:t>// master sessions.</w:t>
      </w:r>
    </w:p>
    <w:p>
      <w:pPr>
        <w:jc w:val="both"/>
      </w:pPr>
      <w:r>
        <w:t>//</w:t>
      </w:r>
    </w:p>
    <w:p>
      <w:pPr>
        <w:jc w:val="both"/>
      </w:pPr>
      <w:r>
        <w:t>// The client may send an initial graph to the master in the</w:t>
      </w:r>
    </w:p>
    <w:p>
      <w:pPr>
        <w:jc w:val="both"/>
      </w:pPr>
      <w:r>
        <w:t>// CreateSession call, and add nodes to the graph using ExtendSession.</w:t>
      </w:r>
    </w:p>
    <w:p>
      <w:pPr>
        <w:jc w:val="both"/>
      </w:pPr>
      <w:r>
        <w:t>//</w:t>
      </w:r>
    </w:p>
    <w:p>
      <w:pPr>
        <w:jc w:val="both"/>
      </w:pPr>
      <w:r>
        <w:t>// The most frequent operation a master is "RunStep", which implements</w:t>
      </w:r>
    </w:p>
    <w:p>
      <w:pPr>
        <w:jc w:val="both"/>
      </w:pPr>
      <w:r>
        <w:t>// the `Session::Run()` API. It supports feeding in arguments,</w:t>
      </w:r>
    </w:p>
    <w:p>
      <w:pPr>
        <w:jc w:val="both"/>
      </w:pPr>
      <w:r>
        <w:t>// executing a dataflow computation, and fetching arguments.</w:t>
      </w:r>
    </w:p>
    <w:p>
      <w:pPr>
        <w:jc w:val="both"/>
      </w:pPr>
      <w:r>
        <w:t>//</w:t>
      </w:r>
    </w:p>
    <w:p>
      <w:pPr>
        <w:jc w:val="both"/>
      </w:pPr>
      <w:r>
        <w:t>// Finally, when the client no longer needs the session, it should</w:t>
      </w:r>
    </w:p>
    <w:p>
      <w:pPr>
        <w:jc w:val="both"/>
      </w:pPr>
      <w:r>
        <w:t>// close the session by invoking CloseSession, which allows the master</w:t>
      </w:r>
    </w:p>
    <w:p>
      <w:pPr>
        <w:jc w:val="both"/>
      </w:pPr>
      <w:r>
        <w:t>// to reclaim resources associated with the session. The master may</w:t>
      </w:r>
    </w:p>
    <w:p>
      <w:pPr>
        <w:jc w:val="both"/>
      </w:pPr>
      <w:r>
        <w:t>// implement a garbage collection scheme that closes sessions that</w:t>
      </w:r>
    </w:p>
    <w:p>
      <w:pPr>
        <w:jc w:val="both"/>
      </w:pPr>
      <w:r>
        <w:t>// have been inactive for some time.</w:t>
      </w:r>
    </w:p>
    <w:p>
      <w:pPr>
        <w:jc w:val="both"/>
      </w:pPr>
      <w:r>
        <w:t>//</w:t>
      </w:r>
    </w:p>
    <w:p>
      <w:pPr>
        <w:jc w:val="both"/>
      </w:pPr>
      <w:r>
        <w:t>// For example, the following pseudo-code illustrates how a client</w:t>
      </w:r>
    </w:p>
    <w:p>
      <w:pPr>
        <w:jc w:val="both"/>
      </w:pPr>
      <w:r>
        <w:t>// interacts with a master:</w:t>
      </w:r>
    </w:p>
    <w:p>
      <w:pPr>
        <w:jc w:val="both"/>
      </w:pPr>
      <w:r>
        <w:t>//</w:t>
      </w:r>
    </w:p>
    <w:p>
      <w:pPr>
        <w:jc w:val="both"/>
      </w:pPr>
      <w:r>
        <w:t>// stub = NewStub("/job:mnist/replica:0/task:0")</w:t>
      </w:r>
    </w:p>
    <w:p>
      <w:pPr>
        <w:jc w:val="both"/>
      </w:pPr>
      <w:r>
        <w:t>// {handle} = stub-&gt;CreateSession({graph_def})</w:t>
      </w:r>
    </w:p>
    <w:p>
      <w:pPr>
        <w:jc w:val="both"/>
      </w:pPr>
      <w:r>
        <w:t>// do {</w:t>
      </w:r>
    </w:p>
    <w:p>
      <w:pPr>
        <w:jc w:val="both"/>
      </w:pPr>
      <w:r>
        <w:t>//   stub-&gt;RunStep({handle, {feeds}, {fetches}})</w:t>
      </w:r>
    </w:p>
    <w:p>
      <w:pPr>
        <w:jc w:val="both"/>
      </w:pPr>
      <w:r>
        <w:t>//   // The client can evaluate a predicate locally, based on the</w:t>
      </w:r>
    </w:p>
    <w:p>
      <w:pPr>
        <w:jc w:val="both"/>
      </w:pPr>
      <w:r>
        <w:t>//   // result of `fetches`, to determine whether to terminate. For</w:t>
      </w:r>
    </w:p>
    <w:p>
      <w:pPr>
        <w:jc w:val="both"/>
      </w:pPr>
      <w:r>
        <w:t>//   // example, it might fetch the loss and evaluate whether it is less</w:t>
      </w:r>
    </w:p>
    <w:p>
      <w:pPr>
        <w:jc w:val="both"/>
      </w:pPr>
      <w:r>
        <w:t>//   // than some threshold.</w:t>
      </w:r>
    </w:p>
    <w:p>
      <w:pPr>
        <w:jc w:val="both"/>
      </w:pPr>
      <w:r>
        <w:t>// } while (!should_stop({fetches}));</w:t>
      </w:r>
    </w:p>
    <w:p>
      <w:pPr>
        <w:jc w:val="both"/>
      </w:pPr>
      <w:r>
        <w:t>// stub-&gt;CloseSession({handle})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service MasterService {</w:t>
      </w:r>
    </w:p>
    <w:p>
      <w:pPr>
        <w:jc w:val="both"/>
      </w:pPr>
      <w:r>
        <w:t xml:space="preserve">  // Creates a session.</w:t>
      </w:r>
    </w:p>
    <w:p>
      <w:pPr>
        <w:jc w:val="both"/>
      </w:pPr>
      <w:r>
        <w:t xml:space="preserve">  rpc CreateSession(CreateSessionRequest) returns (CreateSessionResponse);</w:t>
      </w:r>
    </w:p>
    <w:p>
      <w:pPr>
        <w:jc w:val="both"/>
      </w:pPr>
      <w:r/>
    </w:p>
    <w:p>
      <w:pPr>
        <w:jc w:val="both"/>
      </w:pPr>
      <w:r>
        <w:t xml:space="preserve">  // Extends a session.</w:t>
      </w:r>
    </w:p>
    <w:p>
      <w:pPr>
        <w:jc w:val="both"/>
      </w:pPr>
      <w:r>
        <w:t xml:space="preserve">  rpc ExtendSession(ExtendSessionRequest) returns (ExtendSessionResponse);</w:t>
      </w:r>
    </w:p>
    <w:p>
      <w:pPr>
        <w:jc w:val="both"/>
      </w:pPr>
      <w:r/>
    </w:p>
    <w:p>
      <w:pPr>
        <w:jc w:val="both"/>
      </w:pPr>
      <w:r>
        <w:t xml:space="preserve">  // Prepares future partial run calls.</w:t>
      </w:r>
    </w:p>
    <w:p>
      <w:pPr>
        <w:jc w:val="both"/>
      </w:pPr>
      <w:r>
        <w:t xml:space="preserve">  rpc PartialRunSetup(PartialRunSetupRequest) returns (PartialRunSetupResponse);</w:t>
      </w:r>
    </w:p>
    <w:p>
      <w:pPr>
        <w:jc w:val="both"/>
      </w:pPr>
      <w:r/>
    </w:p>
    <w:p>
      <w:pPr>
        <w:jc w:val="both"/>
      </w:pPr>
      <w:r>
        <w:t xml:space="preserve">  // Drives the graph computation.</w:t>
      </w:r>
    </w:p>
    <w:p>
      <w:pPr>
        <w:jc w:val="both"/>
      </w:pPr>
      <w:r>
        <w:t xml:space="preserve">  rpc RunStep(RunStepRequest) returns (RunStepResponse);</w:t>
      </w:r>
    </w:p>
    <w:p>
      <w:pPr>
        <w:jc w:val="both"/>
      </w:pPr>
      <w:r/>
    </w:p>
    <w:p>
      <w:pPr>
        <w:jc w:val="both"/>
      </w:pPr>
      <w:r>
        <w:t xml:space="preserve">  // Closes a session.</w:t>
      </w:r>
    </w:p>
    <w:p>
      <w:pPr>
        <w:jc w:val="both"/>
      </w:pPr>
      <w:r>
        <w:t xml:space="preserve">  rpc CloseSession(CloseSessionRequest) returns (CloseSessionResponse);</w:t>
      </w:r>
    </w:p>
    <w:p>
      <w:pPr>
        <w:jc w:val="both"/>
      </w:pPr>
      <w:r/>
    </w:p>
    <w:p>
      <w:pPr>
        <w:jc w:val="both"/>
      </w:pPr>
      <w:r>
        <w:t xml:space="preserve">  // List the devices usable by the master.</w:t>
      </w:r>
    </w:p>
    <w:p>
      <w:pPr>
        <w:jc w:val="both"/>
      </w:pPr>
      <w:r>
        <w:t xml:space="preserve">  rpc ListDevices(ListDevicesRequest) returns (ListDevicesResponse);</w:t>
      </w:r>
    </w:p>
    <w:p>
      <w:pPr>
        <w:jc w:val="both"/>
      </w:pPr>
      <w:r/>
    </w:p>
    <w:p>
      <w:pPr>
        <w:jc w:val="both"/>
      </w:pPr>
      <w:r>
        <w:t xml:space="preserve">  // Close and abandon all existing sessions.  Ongoing computations</w:t>
      </w:r>
    </w:p>
    <w:p>
      <w:pPr>
        <w:jc w:val="both"/>
      </w:pPr>
      <w:r>
        <w:t xml:space="preserve">  // will no longer affect fresh ones via the resources in containers listed in</w:t>
      </w:r>
    </w:p>
    <w:p>
      <w:pPr>
        <w:jc w:val="both"/>
      </w:pPr>
      <w:r>
        <w:t xml:space="preserve">  // the ResetRequest.  See ResetRequest for more details.</w:t>
      </w:r>
    </w:p>
    <w:p>
      <w:pPr>
        <w:jc w:val="both"/>
      </w:pPr>
      <w:r>
        <w:t xml:space="preserve">  rpc Reset(ResetRequest) returns (ResetResponse);</w:t>
      </w:r>
    </w:p>
    <w:p>
      <w:pPr>
        <w:jc w:val="both"/>
      </w:pPr>
      <w:r/>
    </w:p>
    <w:p>
      <w:pPr>
        <w:jc w:val="both"/>
      </w:pPr>
      <w:r>
        <w:t xml:space="preserve">  // Registers a callable for execution with RunCallable.</w:t>
      </w:r>
    </w:p>
    <w:p>
      <w:pPr>
        <w:jc w:val="both"/>
      </w:pPr>
      <w:r>
        <w:t xml:space="preserve">  rpc MakeCallable(MakeCallableRequest) returns (MakeCallableResponse);</w:t>
      </w:r>
    </w:p>
    <w:p>
      <w:pPr>
        <w:jc w:val="both"/>
      </w:pPr>
      <w:r/>
    </w:p>
    <w:p>
      <w:pPr>
        <w:jc w:val="both"/>
      </w:pPr>
      <w:r>
        <w:t xml:space="preserve">  // Executes a callable registered with MakeCallable.</w:t>
      </w:r>
    </w:p>
    <w:p>
      <w:pPr>
        <w:jc w:val="both"/>
      </w:pPr>
      <w:r>
        <w:t xml:space="preserve">  rpc RunCallable(RunCallableRequest) returns (RunCallableResponse);</w:t>
      </w:r>
    </w:p>
    <w:p>
      <w:pPr>
        <w:jc w:val="both"/>
      </w:pPr>
      <w:r/>
    </w:p>
    <w:p>
      <w:pPr>
        <w:jc w:val="both"/>
      </w:pPr>
      <w:r>
        <w:t xml:space="preserve">  // Frees resources associated with a callable registered with MakeCallable.</w:t>
      </w:r>
    </w:p>
    <w:p>
      <w:pPr>
        <w:jc w:val="both"/>
      </w:pPr>
      <w:r>
        <w:t xml:space="preserve">  rpc ReleaseCallable(ReleaseCallableRequest) returns (ReleaseCallableResponse);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