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"tensorflow/core/framework/device_attributes.proto";</w:t>
      </w:r>
    </w:p>
    <w:p>
      <w:pPr>
        <w:jc w:val="both"/>
      </w:pPr>
      <w:r>
        <w:t>import "tensorflow/core/framework/graph.proto";</w:t>
      </w:r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"tensorflow/core/protobuf/config.proto";</w:t>
      </w:r>
    </w:p>
    <w:p>
      <w:pPr>
        <w:jc w:val="both"/>
      </w:pPr>
      <w:r>
        <w:t>import "tensorflow/core/protobuf/error_codes.proto";</w:t>
      </w:r>
    </w:p>
    <w:p>
      <w:pPr>
        <w:jc w:val="both"/>
      </w:pPr>
      <w:r>
        <w:t>import "tensorflow/core/protobuf/named_tensor.proto";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"DistributedRuntimeProtos";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CreateSession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CreateSessionRequest {</w:t>
      </w:r>
    </w:p>
    <w:p>
      <w:pPr>
        <w:jc w:val="both"/>
      </w:pPr>
      <w:r>
        <w:t xml:space="preserve">  // The initial graph definition.</w:t>
      </w:r>
    </w:p>
    <w:p>
      <w:pPr>
        <w:jc w:val="both"/>
      </w:pPr>
      <w:r>
        <w:t xml:space="preserve">  GraphDef graph_def = 1;</w:t>
      </w:r>
    </w:p>
    <w:p>
      <w:pPr>
        <w:jc w:val="both"/>
      </w:pPr>
      <w:r/>
    </w:p>
    <w:p>
      <w:pPr>
        <w:jc w:val="both"/>
      </w:pPr>
      <w:r>
        <w:t xml:space="preserve">  // Configuration options.</w:t>
      </w:r>
    </w:p>
    <w:p>
      <w:pPr>
        <w:jc w:val="both"/>
      </w:pPr>
      <w:r>
        <w:t xml:space="preserve">  ConfigProto config = 2;</w:t>
      </w:r>
    </w:p>
    <w:p>
      <w:pPr>
        <w:jc w:val="both"/>
      </w:pPr>
      <w:r/>
    </w:p>
    <w:p>
      <w:pPr>
        <w:jc w:val="both"/>
      </w:pPr>
      <w:r>
        <w:t xml:space="preserve">  // The target string used from the client's perspective.</w:t>
      </w:r>
    </w:p>
    <w:p>
      <w:pPr>
        <w:jc w:val="both"/>
      </w:pPr>
      <w:r>
        <w:t xml:space="preserve">  string target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CreateSessionResponse {</w:t>
      </w:r>
    </w:p>
    <w:p>
      <w:pPr>
        <w:jc w:val="both"/>
      </w:pPr>
      <w:r>
        <w:t xml:space="preserve">  // The session handle to be used in subsequent calls for the created session.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client must arrange to call CloseSession with this returned</w:t>
      </w:r>
    </w:p>
    <w:p>
      <w:pPr>
        <w:jc w:val="both"/>
      </w:pPr>
      <w:r>
        <w:t xml:space="preserve">  // session handle to close the session.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The initial version number for the graph, to be used in the next call</w:t>
      </w:r>
    </w:p>
    <w:p>
      <w:pPr>
        <w:jc w:val="both"/>
      </w:pPr>
      <w:r>
        <w:t xml:space="preserve">  // to ExtendSession.</w:t>
      </w:r>
    </w:p>
    <w:p>
      <w:pPr>
        <w:jc w:val="both"/>
      </w:pPr>
      <w:r>
        <w:t xml:space="preserve">  int64 graph_version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ExtendSession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 The "graph_def" specifies a set of nodes to be added to the session's graph.</w:t>
      </w:r>
    </w:p>
    <w:p>
      <w:pPr>
        <w:jc w:val="both"/>
      </w:pPr>
      <w:r>
        <w:t>//</w:t>
      </w:r>
    </w:p>
    <w:p>
      <w:pPr>
        <w:jc w:val="both"/>
      </w:pPr>
      <w:r>
        <w:t>// A typical "graph_def" will contain:</w:t>
      </w:r>
    </w:p>
    <w:p>
      <w:pPr>
        <w:jc w:val="both"/>
      </w:pPr>
      <w:r>
        <w:t>//</w:t>
      </w:r>
    </w:p>
    <w:p>
      <w:pPr>
        <w:jc w:val="both"/>
      </w:pPr>
      <w:r>
        <w:t>// * Zero or more new nodes with names that do not exist in the server-side</w:t>
      </w:r>
    </w:p>
    <w:p>
      <w:pPr>
        <w:jc w:val="both"/>
      </w:pPr>
      <w:r>
        <w:t>//   graph. These will be added to the graph.</w:t>
      </w:r>
    </w:p>
    <w:p>
      <w:pPr>
        <w:jc w:val="both"/>
      </w:pPr>
      <w:r>
        <w:t>//</w:t>
      </w:r>
    </w:p>
    <w:p>
      <w:pPr>
        <w:jc w:val="both"/>
      </w:pPr>
      <w:r>
        <w:t>// PRECONDITION: The server-side current version is req.current_version.</w:t>
      </w:r>
    </w:p>
    <w:p>
      <w:pPr>
        <w:jc w:val="both"/>
      </w:pPr>
      <w:r>
        <w:t>//   None of the names in req.graph_def appeared in previous successful calls to</w:t>
      </w:r>
    </w:p>
    <w:p>
      <w:pPr>
        <w:jc w:val="both"/>
      </w:pPr>
      <w:r>
        <w:t>//   CreateSession or ExtendSession with the same session_handle.</w:t>
      </w:r>
    </w:p>
    <w:p>
      <w:pPr>
        <w:jc w:val="both"/>
      </w:pPr>
      <w:r>
        <w:t>// POSTCONDITION: The server-side current version is resp.new_version.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ExtendSessionRequest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REQUIRED: The nodes to be added to the session's graph. If any node has</w:t>
      </w:r>
    </w:p>
    <w:p>
      <w:pPr>
        <w:jc w:val="both"/>
      </w:pPr>
      <w:r>
        <w:t xml:space="preserve">  // the same name as an existing node, the operation will fail with</w:t>
      </w:r>
    </w:p>
    <w:p>
      <w:pPr>
        <w:jc w:val="both"/>
      </w:pPr>
      <w:r>
        <w:t xml:space="preserve">  // ILLEGAL_ARGUMENT.</w:t>
      </w:r>
    </w:p>
    <w:p>
      <w:pPr>
        <w:jc w:val="both"/>
      </w:pPr>
      <w:r>
        <w:t xml:space="preserve">  GraphDef graph_def = 2;</w:t>
      </w:r>
    </w:p>
    <w:p>
      <w:pPr>
        <w:jc w:val="both"/>
      </w:pPr>
      <w:r/>
    </w:p>
    <w:p>
      <w:pPr>
        <w:jc w:val="both"/>
      </w:pPr>
      <w:r>
        <w:t xml:space="preserve">  // REQUIRED: The version number of the graph to be extended. This will be</w:t>
      </w:r>
    </w:p>
    <w:p>
      <w:pPr>
        <w:jc w:val="both"/>
      </w:pPr>
      <w:r>
        <w:t xml:space="preserve">  // tested against the current server-side version number, and the operation</w:t>
      </w:r>
    </w:p>
    <w:p>
      <w:pPr>
        <w:jc w:val="both"/>
      </w:pPr>
      <w:r>
        <w:t xml:space="preserve">  // will fail with FAILED_PRECONDITION if they do not match.</w:t>
      </w:r>
    </w:p>
    <w:p>
      <w:pPr>
        <w:jc w:val="both"/>
      </w:pPr>
      <w:r>
        <w:t xml:space="preserve">  int64 current_graph_version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ExtendSessionResponse {</w:t>
      </w:r>
    </w:p>
    <w:p>
      <w:pPr>
        <w:jc w:val="both"/>
      </w:pPr>
      <w:r>
        <w:t xml:space="preserve">  // TODO(mrry): Return something about the operation?</w:t>
      </w:r>
    </w:p>
    <w:p>
      <w:pPr>
        <w:jc w:val="both"/>
      </w:pPr>
      <w:r/>
    </w:p>
    <w:p>
      <w:pPr>
        <w:jc w:val="both"/>
      </w:pPr>
      <w:r>
        <w:t xml:space="preserve">  // The new version number for the extended graph, to be used in the next call</w:t>
      </w:r>
    </w:p>
    <w:p>
      <w:pPr>
        <w:jc w:val="both"/>
      </w:pPr>
      <w:r>
        <w:t xml:space="preserve">  // to ExtendSession.</w:t>
      </w:r>
    </w:p>
    <w:p>
      <w:pPr>
        <w:jc w:val="both"/>
      </w:pPr>
      <w:r>
        <w:t xml:space="preserve">  int64 new_graph_version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RunStep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 The caller should provide the feeds needed by the graph and specify</w:t>
      </w:r>
    </w:p>
    <w:p>
      <w:pPr>
        <w:jc w:val="both"/>
      </w:pPr>
      <w:r>
        <w:t>// what nodes should be fetched.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RunStepRequest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Tensors to be fed in the step. Each feed is a named tensor.</w:t>
      </w:r>
    </w:p>
    <w:p>
      <w:pPr>
        <w:jc w:val="both"/>
      </w:pPr>
      <w:r>
        <w:t xml:space="preserve">  repeated NamedTensorProto feed = 2;</w:t>
      </w:r>
    </w:p>
    <w:p>
      <w:pPr>
        <w:jc w:val="both"/>
      </w:pPr>
      <w:r/>
    </w:p>
    <w:p>
      <w:pPr>
        <w:jc w:val="both"/>
      </w:pPr>
      <w:r>
        <w:t xml:space="preserve">  // Fetches. A list of tensor names. The caller expects a tensor to</w:t>
      </w:r>
    </w:p>
    <w:p>
      <w:pPr>
        <w:jc w:val="both"/>
      </w:pPr>
      <w:r>
        <w:t xml:space="preserve">  // be returned for each fetch[i] (see RunStepResponse.tensor). The</w:t>
      </w:r>
    </w:p>
    <w:p>
      <w:pPr>
        <w:jc w:val="both"/>
      </w:pPr>
      <w:r>
        <w:t xml:space="preserve">  // order of specified fetches does not change the execution order.</w:t>
      </w:r>
    </w:p>
    <w:p>
      <w:pPr>
        <w:jc w:val="both"/>
      </w:pPr>
      <w:r>
        <w:t xml:space="preserve">  repeated string fetch = 3;</w:t>
      </w:r>
    </w:p>
    <w:p>
      <w:pPr>
        <w:jc w:val="both"/>
      </w:pPr>
      <w:r/>
    </w:p>
    <w:p>
      <w:pPr>
        <w:jc w:val="both"/>
      </w:pPr>
      <w:r>
        <w:t xml:space="preserve">  // Target Nodes. A list of node names. The named nodes will be run</w:t>
      </w:r>
    </w:p>
    <w:p>
      <w:pPr>
        <w:jc w:val="both"/>
      </w:pPr>
      <w:r>
        <w:t xml:space="preserve">  // to but their outputs will not be fetched.</w:t>
      </w:r>
    </w:p>
    <w:p>
      <w:pPr>
        <w:jc w:val="both"/>
      </w:pPr>
      <w:r>
        <w:t xml:space="preserve">  repeated string target = 4;</w:t>
      </w:r>
    </w:p>
    <w:p>
      <w:pPr>
        <w:jc w:val="both"/>
      </w:pPr>
      <w:r/>
    </w:p>
    <w:p>
      <w:pPr>
        <w:jc w:val="both"/>
      </w:pPr>
      <w:r>
        <w:t xml:space="preserve">  // Options for the run call.</w:t>
      </w:r>
    </w:p>
    <w:p>
      <w:pPr>
        <w:jc w:val="both"/>
      </w:pPr>
      <w:r>
        <w:t xml:space="preserve">  RunOptions options = 5;</w:t>
      </w:r>
    </w:p>
    <w:p>
      <w:pPr>
        <w:jc w:val="both"/>
      </w:pPr>
      <w:r/>
    </w:p>
    <w:p>
      <w:pPr>
        <w:jc w:val="both"/>
      </w:pPr>
      <w:r>
        <w:t xml:space="preserve">  // Partial run handle (optional). If specified, this will be a partial run</w:t>
      </w:r>
    </w:p>
    <w:p>
      <w:pPr>
        <w:jc w:val="both"/>
      </w:pPr>
      <w:r>
        <w:t xml:space="preserve">  // execution, run up to the specified fetches.</w:t>
      </w:r>
    </w:p>
    <w:p>
      <w:pPr>
        <w:jc w:val="both"/>
      </w:pPr>
      <w:r>
        <w:t xml:space="preserve">  string partial_run_handle = 6;</w:t>
      </w:r>
    </w:p>
    <w:p>
      <w:pPr>
        <w:jc w:val="both"/>
      </w:pPr>
      <w:r/>
    </w:p>
    <w:p>
      <w:pPr>
        <w:jc w:val="both"/>
      </w:pPr>
      <w:r>
        <w:t xml:space="preserve">  // If true then some errors, e.g., execution errors that have long</w:t>
      </w:r>
    </w:p>
    <w:p>
      <w:pPr>
        <w:jc w:val="both"/>
      </w:pPr>
      <w:r>
        <w:t xml:space="preserve">  // error messages, may return an OK RunStepResponse with the actual</w:t>
      </w:r>
    </w:p>
    <w:p>
      <w:pPr>
        <w:jc w:val="both"/>
      </w:pPr>
      <w:r>
        <w:t xml:space="preserve">  // error saved in the status_code/status_error_message fields of the</w:t>
      </w:r>
    </w:p>
    <w:p>
      <w:pPr>
        <w:jc w:val="both"/>
      </w:pPr>
      <w:r>
        <w:t xml:space="preserve">  // response body. This is a workaround since the RPC subsystem may</w:t>
      </w:r>
    </w:p>
    <w:p>
      <w:pPr>
        <w:jc w:val="both"/>
      </w:pPr>
      <w:r>
        <w:t xml:space="preserve">  // truncate long metadata messages.</w:t>
      </w:r>
    </w:p>
    <w:p>
      <w:pPr>
        <w:jc w:val="both"/>
      </w:pPr>
      <w:r>
        <w:t xml:space="preserve">  bool store_errors_in_response_body = 7;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RunStepRequest must</w:t>
      </w:r>
    </w:p>
    <w:p>
      <w:pPr>
        <w:jc w:val="both"/>
      </w:pPr>
      <w:r>
        <w:t xml:space="preserve">  // have a unique request_id, and retried RunStepRequest must have</w:t>
      </w:r>
    </w:p>
    <w:p>
      <w:pPr>
        <w:jc w:val="both"/>
      </w:pPr>
      <w:r>
        <w:t xml:space="preserve">  // the same request_id. If request_id is zero, retry detection is disabled.</w:t>
      </w:r>
    </w:p>
    <w:p>
      <w:pPr>
        <w:jc w:val="both"/>
      </w:pPr>
      <w:r>
        <w:t xml:space="preserve">  int64 request_id = 8;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RunStepResponse {</w:t>
      </w:r>
    </w:p>
    <w:p>
      <w:pPr>
        <w:jc w:val="both"/>
      </w:pPr>
      <w:r>
        <w:t xml:space="preserve">  // NOTE: The order of the returned tensors may or may not match</w:t>
      </w:r>
    </w:p>
    <w:p>
      <w:pPr>
        <w:jc w:val="both"/>
      </w:pPr>
      <w:r>
        <w:t xml:space="preserve">  // the fetch order specified in RunStepRequest.</w:t>
      </w:r>
    </w:p>
    <w:p>
      <w:pPr>
        <w:jc w:val="both"/>
      </w:pPr>
      <w:r>
        <w:t xml:space="preserve">  repeated NamedTensorProto tensor = 1;</w:t>
      </w:r>
    </w:p>
    <w:p>
      <w:pPr>
        <w:jc w:val="both"/>
      </w:pPr>
      <w:r/>
    </w:p>
    <w:p>
      <w:pPr>
        <w:jc w:val="both"/>
      </w:pPr>
      <w:r>
        <w:t xml:space="preserve">  // Returned metadata if requested in the options.</w:t>
      </w:r>
    </w:p>
    <w:p>
      <w:pPr>
        <w:jc w:val="both"/>
      </w:pPr>
      <w:r>
        <w:t xml:space="preserve">  RunMetadata metadata = 2;</w:t>
      </w:r>
    </w:p>
    <w:p>
      <w:pPr>
        <w:jc w:val="both"/>
      </w:pPr>
      <w:r/>
    </w:p>
    <w:p>
      <w:pPr>
        <w:jc w:val="both"/>
      </w:pPr>
      <w:r>
        <w:t xml:space="preserve">  // If store_errors_in_response_body is true in the request, then</w:t>
      </w:r>
    </w:p>
    <w:p>
      <w:pPr>
        <w:jc w:val="both"/>
      </w:pPr>
      <w:r>
        <w:t xml:space="preserve">  // optionally the server may return an OK status for the RPC and</w:t>
      </w:r>
    </w:p>
    <w:p>
      <w:pPr>
        <w:jc w:val="both"/>
      </w:pPr>
      <w:r>
        <w:t xml:space="preserve">  // fill the true status into the fields below, to allow for messages</w:t>
      </w:r>
    </w:p>
    <w:p>
      <w:pPr>
        <w:jc w:val="both"/>
      </w:pPr>
      <w:r>
        <w:t xml:space="preserve">  // that are too long to fit in metadata.</w:t>
      </w:r>
    </w:p>
    <w:p>
      <w:pPr>
        <w:jc w:val="both"/>
      </w:pPr>
      <w:r>
        <w:t xml:space="preserve">  error.Code status_code = 3;</w:t>
      </w:r>
    </w:p>
    <w:p>
      <w:pPr>
        <w:jc w:val="both"/>
      </w:pPr>
      <w:r>
        <w:t xml:space="preserve">  string status_error_message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PartialRunSetup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 The caller should provide the future partial run feeds, fetches, and targets.</w:t>
      </w:r>
    </w:p>
    <w:p>
      <w:pPr>
        <w:jc w:val="both"/>
      </w:pPr>
      <w:r>
        <w:t>// Then the caller can use RunStepRequest with is_partial set to make partial</w:t>
      </w:r>
    </w:p>
    <w:p>
      <w:pPr>
        <w:jc w:val="both"/>
      </w:pPr>
      <w:r>
        <w:t>// run calls.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PartialRunSetupRequest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Tensors to be fed in future steps.</w:t>
      </w:r>
    </w:p>
    <w:p>
      <w:pPr>
        <w:jc w:val="both"/>
      </w:pPr>
      <w:r>
        <w:t xml:space="preserve">  repeated string feed = 2;</w:t>
      </w:r>
    </w:p>
    <w:p>
      <w:pPr>
        <w:jc w:val="both"/>
      </w:pPr>
      <w:r/>
    </w:p>
    <w:p>
      <w:pPr>
        <w:jc w:val="both"/>
      </w:pPr>
      <w:r>
        <w:t xml:space="preserve">  // Fetches. A list of tensor names. The caller expects a tensor to be returned</w:t>
      </w:r>
    </w:p>
    <w:p>
      <w:pPr>
        <w:jc w:val="both"/>
      </w:pPr>
      <w:r>
        <w:t xml:space="preserve">  // for each fetch[i] (see RunStepResponse.tensor), for corresponding partial</w:t>
      </w:r>
    </w:p>
    <w:p>
      <w:pPr>
        <w:jc w:val="both"/>
      </w:pPr>
      <w:r>
        <w:t xml:space="preserve">  // RunStepRequests. The order of specified fetches does not change the</w:t>
      </w:r>
    </w:p>
    <w:p>
      <w:pPr>
        <w:jc w:val="both"/>
      </w:pPr>
      <w:r>
        <w:t xml:space="preserve">  // execution order.</w:t>
      </w:r>
    </w:p>
    <w:p>
      <w:pPr>
        <w:jc w:val="both"/>
      </w:pPr>
      <w:r>
        <w:t xml:space="preserve">  repeated string fetch = 3;</w:t>
      </w:r>
    </w:p>
    <w:p>
      <w:pPr>
        <w:jc w:val="both"/>
      </w:pPr>
      <w:r/>
    </w:p>
    <w:p>
      <w:pPr>
        <w:jc w:val="both"/>
      </w:pPr>
      <w:r>
        <w:t xml:space="preserve">  // Target Nodes. A list of node names. The named nodes will be run in future</w:t>
      </w:r>
    </w:p>
    <w:p>
      <w:pPr>
        <w:jc w:val="both"/>
      </w:pPr>
      <w:r>
        <w:t xml:space="preserve">  // steps, but their outputs will not be fetched.</w:t>
      </w:r>
    </w:p>
    <w:p>
      <w:pPr>
        <w:jc w:val="both"/>
      </w:pPr>
      <w:r>
        <w:t xml:space="preserve">  repeated string target = 4;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PartialRunSetupRequest must</w:t>
      </w:r>
    </w:p>
    <w:p>
      <w:pPr>
        <w:jc w:val="both"/>
      </w:pPr>
      <w:r>
        <w:t xml:space="preserve">  // have a unique request_id, and retried PartialRunSetupRequest must have</w:t>
      </w:r>
    </w:p>
    <w:p>
      <w:pPr>
        <w:jc w:val="both"/>
      </w:pPr>
      <w:r>
        <w:t xml:space="preserve">  // the same request_id. If request_id is zero, retry detection is disabled.</w:t>
      </w:r>
    </w:p>
    <w:p>
      <w:pPr>
        <w:jc w:val="both"/>
      </w:pPr>
      <w:r>
        <w:t xml:space="preserve">  int64 request_id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PartialRunSetupResponse {</w:t>
      </w:r>
    </w:p>
    <w:p>
      <w:pPr>
        <w:jc w:val="both"/>
      </w:pPr>
      <w:r>
        <w:t xml:space="preserve">  // The unique handle corresponding to the ongoing partial run call setup by</w:t>
      </w:r>
    </w:p>
    <w:p>
      <w:pPr>
        <w:jc w:val="both"/>
      </w:pPr>
      <w:r>
        <w:t xml:space="preserve">  // the invocation to PartialRunSetup. This handle may be passed to</w:t>
      </w:r>
    </w:p>
    <w:p>
      <w:pPr>
        <w:jc w:val="both"/>
      </w:pPr>
      <w:r>
        <w:t xml:space="preserve">  // RunStepRequest to send and receive tensors for this partial run.</w:t>
      </w:r>
    </w:p>
    <w:p>
      <w:pPr>
        <w:jc w:val="both"/>
      </w:pPr>
      <w:r>
        <w:t xml:space="preserve">  string partial_run_handle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CloseSession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CloseSessionRequest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CloseSessionResponse {}</w:t>
      </w:r>
    </w:p>
    <w:p>
      <w:pPr>
        <w:jc w:val="both"/>
      </w:pPr>
      <w:r/>
    </w:p>
    <w:p>
      <w:pPr>
        <w:jc w:val="both"/>
      </w:pPr>
      <w:r>
        <w:t>// Reset() allows misbehaving or slow sessions to be aborted and closed, and</w:t>
      </w:r>
    </w:p>
    <w:p>
      <w:pPr>
        <w:jc w:val="both"/>
      </w:pPr>
      <w:r>
        <w:t>// causes their resources eventually to be released.  Reset() does not wait</w:t>
      </w:r>
    </w:p>
    <w:p>
      <w:pPr>
        <w:jc w:val="both"/>
      </w:pPr>
      <w:r>
        <w:t>// for the computations in old sessions to cease; it merely starts the</w:t>
      </w:r>
    </w:p>
    <w:p>
      <w:pPr>
        <w:jc w:val="both"/>
      </w:pPr>
      <w:r>
        <w:t>// process of tearing them down.  However, if a new session is started after</w:t>
      </w:r>
    </w:p>
    <w:p>
      <w:pPr>
        <w:jc w:val="both"/>
      </w:pPr>
      <w:r>
        <w:t>// a Reset(), the new session is isolated from changes that old sessions</w:t>
      </w:r>
    </w:p>
    <w:p>
      <w:pPr>
        <w:jc w:val="both"/>
      </w:pPr>
      <w:r>
        <w:t>// (started prior to the Reset()) may continue to make to resources, provided</w:t>
      </w:r>
    </w:p>
    <w:p>
      <w:pPr>
        <w:jc w:val="both"/>
      </w:pPr>
      <w:r>
        <w:t>// all those resources are in containers listed in "containers".</w:t>
      </w:r>
    </w:p>
    <w:p>
      <w:pPr>
        <w:jc w:val="both"/>
      </w:pPr>
      <w:r>
        <w:t>//</w:t>
      </w:r>
    </w:p>
    <w:p>
      <w:pPr>
        <w:jc w:val="both"/>
      </w:pPr>
      <w:r>
        <w:t>// Old sessions may continue to have side-effects on resources not in</w:t>
      </w:r>
    </w:p>
    <w:p>
      <w:pPr>
        <w:jc w:val="both"/>
      </w:pPr>
      <w:r>
        <w:t>// containers listed in "containers", and thus may affect future</w:t>
      </w:r>
    </w:p>
    <w:p>
      <w:pPr>
        <w:jc w:val="both"/>
      </w:pPr>
      <w:r>
        <w:t>// sessions' results in ways that are hard to predict.  Thus, if well-defined</w:t>
      </w:r>
    </w:p>
    <w:p>
      <w:pPr>
        <w:jc w:val="both"/>
      </w:pPr>
      <w:r>
        <w:t>// behavior is desired, is it recommended that all containers be listed in</w:t>
      </w:r>
    </w:p>
    <w:p>
      <w:pPr>
        <w:jc w:val="both"/>
      </w:pPr>
      <w:r>
        <w:t>// "containers".  Similarly, if a device_filter is specified, results may be</w:t>
      </w:r>
    </w:p>
    <w:p>
      <w:pPr>
        <w:jc w:val="both"/>
      </w:pPr>
      <w:r>
        <w:t>// hard to predict.</w:t>
      </w:r>
    </w:p>
    <w:p>
      <w:pPr>
        <w:jc w:val="both"/>
      </w:pPr>
      <w:r>
        <w:t>message ResetRequest {</w:t>
      </w:r>
    </w:p>
    <w:p>
      <w:pPr>
        <w:jc w:val="both"/>
      </w:pPr>
      <w:r>
        <w:t xml:space="preserve">  // A list of container names, which may be empty.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'container' is not empty, releases resources in the given</w:t>
      </w:r>
    </w:p>
    <w:p>
      <w:pPr>
        <w:jc w:val="both"/>
      </w:pPr>
      <w:r>
        <w:t xml:space="preserve">  // containers in all devices.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'container' is empty, releases resources in the default</w:t>
      </w:r>
    </w:p>
    <w:p>
      <w:pPr>
        <w:jc w:val="both"/>
      </w:pPr>
      <w:r>
        <w:t xml:space="preserve">  // container in all devices.</w:t>
      </w:r>
    </w:p>
    <w:p>
      <w:pPr>
        <w:jc w:val="both"/>
      </w:pPr>
      <w:r>
        <w:t xml:space="preserve">  repeated string container = 1;</w:t>
      </w:r>
    </w:p>
    <w:p>
      <w:pPr>
        <w:jc w:val="both"/>
      </w:pPr>
      <w:r/>
    </w:p>
    <w:p>
      <w:pPr>
        <w:jc w:val="both"/>
      </w:pPr>
      <w:r>
        <w:t xml:space="preserve">  // When any filters are present, only devices that match the filters</w:t>
      </w:r>
    </w:p>
    <w:p>
      <w:pPr>
        <w:jc w:val="both"/>
      </w:pPr>
      <w:r>
        <w:t xml:space="preserve">  // will be reset. Each filter can be partially specified,</w:t>
      </w:r>
    </w:p>
    <w:p>
      <w:pPr>
        <w:jc w:val="both"/>
      </w:pPr>
      <w:r>
        <w:t xml:space="preserve">  // e.g. "/job:ps" "/job:worker/replica:3", etc.</w:t>
      </w:r>
    </w:p>
    <w:p>
      <w:pPr>
        <w:jc w:val="both"/>
      </w:pPr>
      <w:r>
        <w:t xml:space="preserve">  repeated string device_filters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ResetResponse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ListDevices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 Returns information about the TensorFlow devices that are available</w:t>
      </w:r>
    </w:p>
    <w:p>
      <w:pPr>
        <w:jc w:val="both"/>
      </w:pPr>
      <w:r>
        <w:t>// to this master.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ListDevicesRequest {</w:t>
      </w:r>
    </w:p>
    <w:p>
      <w:pPr>
        <w:jc w:val="both"/>
      </w:pPr>
      <w:r>
        <w:t xml:space="preserve">  // Optional: session_handle must be returned by a CreateSession call to the</w:t>
      </w:r>
    </w:p>
    <w:p>
      <w:pPr>
        <w:jc w:val="both"/>
      </w:pPr>
      <w:r>
        <w:t xml:space="preserve">  // same master service.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session_handle is empty, the ClusterSpec provided when the master was</w:t>
      </w:r>
    </w:p>
    <w:p>
      <w:pPr>
        <w:jc w:val="both"/>
      </w:pPr>
      <w:r>
        <w:t xml:space="preserve">  // started is used to compute the available devices. If the session_handle is</w:t>
      </w:r>
    </w:p>
    <w:p>
      <w:pPr>
        <w:jc w:val="both"/>
      </w:pPr>
      <w:r>
        <w:t xml:space="preserve">  // provided but not recognized, an error is returned. Finally, if a valid</w:t>
      </w:r>
    </w:p>
    <w:p>
      <w:pPr>
        <w:jc w:val="both"/>
      </w:pPr>
      <w:r>
        <w:t xml:space="preserve">  // session_handle is provided, the cluster configuration for that session is</w:t>
      </w:r>
    </w:p>
    <w:p>
      <w:pPr>
        <w:jc w:val="both"/>
      </w:pPr>
      <w:r>
        <w:t xml:space="preserve">  // used when computing the response.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ListDevicesResponse {</w:t>
      </w:r>
    </w:p>
    <w:p>
      <w:pPr>
        <w:jc w:val="both"/>
      </w:pPr>
      <w:r>
        <w:t xml:space="preserve">  repeated DeviceAttributes local_device = 1;</w:t>
      </w:r>
    </w:p>
    <w:p>
      <w:pPr>
        <w:jc w:val="both"/>
      </w:pPr>
      <w:r>
        <w:t xml:space="preserve">  repeated DeviceAttributes remote_device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MakeCallable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MakeCallableRequest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Options that define the behavior of the created callable.</w:t>
      </w:r>
    </w:p>
    <w:p>
      <w:pPr>
        <w:jc w:val="both"/>
      </w:pPr>
      <w:r>
        <w:t xml:space="preserve">  CallableOptions options = 2;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MakeCallableRequest must</w:t>
      </w:r>
    </w:p>
    <w:p>
      <w:pPr>
        <w:jc w:val="both"/>
      </w:pPr>
      <w:r>
        <w:t xml:space="preserve">  // have a unique request_id, and retried MakeCallableRequest must have</w:t>
      </w:r>
    </w:p>
    <w:p>
      <w:pPr>
        <w:jc w:val="both"/>
      </w:pPr>
      <w:r>
        <w:t xml:space="preserve">  // the same request_id. If request_id is zero, retry detection is disabled.</w:t>
      </w:r>
    </w:p>
    <w:p>
      <w:pPr>
        <w:jc w:val="both"/>
      </w:pPr>
      <w:r>
        <w:t xml:space="preserve">  int64 request_id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MakeCallableResponse {</w:t>
      </w:r>
    </w:p>
    <w:p>
      <w:pPr>
        <w:jc w:val="both"/>
      </w:pPr>
      <w:r>
        <w:t xml:space="preserve">  // A handle to the created callable.</w:t>
      </w:r>
    </w:p>
    <w:p>
      <w:pPr>
        <w:jc w:val="both"/>
      </w:pPr>
      <w:r>
        <w:t xml:space="preserve">  int64 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RunCallable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RunCallableRequest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>
        <w:t xml:space="preserve">  // REQUIRED: handle must be returned by a MakeCallable call to the same</w:t>
      </w:r>
    </w:p>
    <w:p>
      <w:pPr>
        <w:jc w:val="both"/>
      </w:pPr>
      <w:r>
        <w:t xml:space="preserve">  // master service.</w:t>
      </w:r>
    </w:p>
    <w:p>
      <w:pPr>
        <w:jc w:val="both"/>
      </w:pPr>
      <w:r>
        <w:t xml:space="preserve">  int64 handle = 2;</w:t>
      </w:r>
    </w:p>
    <w:p>
      <w:pPr>
        <w:jc w:val="both"/>
      </w:pPr>
      <w:r/>
    </w:p>
    <w:p>
      <w:pPr>
        <w:jc w:val="both"/>
      </w:pPr>
      <w:r>
        <w:t xml:space="preserve">  // Values of the tensors passed as arguments to the callable, in the order</w:t>
      </w:r>
    </w:p>
    <w:p>
      <w:pPr>
        <w:jc w:val="both"/>
      </w:pPr>
      <w:r>
        <w:t xml:space="preserve">  // defined in the CallableOptions.feed field passed to MakeCallable.</w:t>
      </w:r>
    </w:p>
    <w:p>
      <w:pPr>
        <w:jc w:val="both"/>
      </w:pPr>
      <w:r>
        <w:t xml:space="preserve">  repeated TensorProto feed = 3;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RunCallableRequest must</w:t>
      </w:r>
    </w:p>
    <w:p>
      <w:pPr>
        <w:jc w:val="both"/>
      </w:pPr>
      <w:r>
        <w:t xml:space="preserve">  // have a unique request_id, and retried RunCallableRequest must have</w:t>
      </w:r>
    </w:p>
    <w:p>
      <w:pPr>
        <w:jc w:val="both"/>
      </w:pPr>
      <w:r>
        <w:t xml:space="preserve">  // the same request_id. If request_id is zero, retry detection is disabled.</w:t>
      </w:r>
    </w:p>
    <w:p>
      <w:pPr>
        <w:jc w:val="both"/>
      </w:pPr>
      <w:r>
        <w:t xml:space="preserve">  int64 request_id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RunCallableResponse {</w:t>
      </w:r>
    </w:p>
    <w:p>
      <w:pPr>
        <w:jc w:val="both"/>
      </w:pPr>
      <w:r>
        <w:t xml:space="preserve">  // Values of the tensors returned by the callable, in the order defined in the</w:t>
      </w:r>
    </w:p>
    <w:p>
      <w:pPr>
        <w:jc w:val="both"/>
      </w:pPr>
      <w:r>
        <w:t xml:space="preserve">  // CallableOptions.fetch field passed to MakeCallable.</w:t>
      </w:r>
    </w:p>
    <w:p>
      <w:pPr>
        <w:jc w:val="both"/>
      </w:pPr>
      <w:r>
        <w:t xml:space="preserve">  repeated TensorProto fetch = 1;</w:t>
      </w:r>
    </w:p>
    <w:p>
      <w:pPr>
        <w:jc w:val="both"/>
      </w:pPr>
      <w:r/>
    </w:p>
    <w:p>
      <w:pPr>
        <w:jc w:val="both"/>
      </w:pPr>
      <w:r>
        <w:t xml:space="preserve">  // Returned metadata if requested in the options.</w:t>
      </w:r>
    </w:p>
    <w:p>
      <w:pPr>
        <w:jc w:val="both"/>
      </w:pPr>
      <w:r>
        <w:t xml:space="preserve">  RunMetadata metadata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ReleaseCallable method request/response protos.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ReleaseCallableRequest {</w:t>
      </w:r>
    </w:p>
    <w:p>
      <w:pPr>
        <w:jc w:val="both"/>
      </w:pPr>
      <w:r>
        <w:t xml:space="preserve">  // REQUIRED: session_handle must be returned by a CreateSession call</w:t>
      </w:r>
    </w:p>
    <w:p>
      <w:pPr>
        <w:jc w:val="both"/>
      </w:pPr>
      <w:r>
        <w:t xml:space="preserve">  // to the same master service.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REQUIRED: handle must be returned by a MakeCallable call to the same</w:t>
      </w:r>
    </w:p>
    <w:p>
      <w:pPr>
        <w:jc w:val="both"/>
      </w:pPr>
      <w:r>
        <w:t xml:space="preserve">  // master service.</w:t>
      </w:r>
    </w:p>
    <w:p>
      <w:pPr>
        <w:jc w:val="both"/>
      </w:pPr>
      <w:r>
        <w:t xml:space="preserve">  int64 handle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ReleaseCallableResponse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