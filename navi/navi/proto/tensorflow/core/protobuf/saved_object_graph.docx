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import "google/protobuf/any.proto";</w:t>
      </w:r>
    </w:p>
    <w:p>
      <w:pPr>
        <w:jc w:val="both"/>
      </w:pPr>
      <w:r>
        <w:t>import "tensorflow/core/framework/tensor_shape.proto";</w:t>
      </w:r>
    </w:p>
    <w:p>
      <w:pPr>
        <w:jc w:val="both"/>
      </w:pPr>
      <w:r>
        <w:t>import "tensorflow/core/framework/types.proto";</w:t>
      </w:r>
    </w:p>
    <w:p>
      <w:pPr>
        <w:jc w:val="both"/>
      </w:pPr>
      <w:r>
        <w:t>import "tensorflow/core/framework/variable.proto";</w:t>
      </w:r>
    </w:p>
    <w:p>
      <w:pPr>
        <w:jc w:val="both"/>
      </w:pPr>
      <w:r>
        <w:t>import "tensorflow/core/framework/versions.proto";</w:t>
      </w:r>
    </w:p>
    <w:p>
      <w:pPr>
        <w:jc w:val="both"/>
      </w:pPr>
      <w:r>
        <w:t>import "tensorflow/core/protobuf/struct.proto";</w:t>
      </w:r>
    </w:p>
    <w:p>
      <w:pPr>
        <w:jc w:val="both"/>
      </w:pPr>
      <w:r>
        <w:t>import "tensorflow/core/protobuf/trackable_object_graph.proto";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go_package = "github.com/tensorflow/tensorflow/tensorflow/go/core/protobuf/for_core_protos_go_proto";</w:t>
      </w:r>
    </w:p>
    <w:p>
      <w:pPr>
        <w:jc w:val="both"/>
      </w:pPr>
      <w:r/>
    </w:p>
    <w:p>
      <w:pPr>
        <w:jc w:val="both"/>
      </w:pPr>
      <w:r>
        <w:t>// A SavedObjectGraph is part of object-based SavedModels in TF 2.0. It</w:t>
      </w:r>
    </w:p>
    <w:p>
      <w:pPr>
        <w:jc w:val="both"/>
      </w:pPr>
      <w:r>
        <w:t>// describes the directed graph of Python objects (or equivalent in other</w:t>
      </w:r>
    </w:p>
    <w:p>
      <w:pPr>
        <w:jc w:val="both"/>
      </w:pPr>
      <w:r>
        <w:t>// languages) that make up a model, with nodes[0] at the root.</w:t>
      </w:r>
    </w:p>
    <w:p>
      <w:pPr>
        <w:jc w:val="both"/>
      </w:pPr>
      <w:r/>
    </w:p>
    <w:p>
      <w:pPr>
        <w:jc w:val="both"/>
      </w:pPr>
      <w:r>
        <w:t>// SavedObjectGraph shares some structure with TrackableObjectGraph, but</w:t>
      </w:r>
    </w:p>
    <w:p>
      <w:pPr>
        <w:jc w:val="both"/>
      </w:pPr>
      <w:r>
        <w:t>// SavedObjectGraph belongs to the MetaGraph and contains pointers to functions</w:t>
      </w:r>
    </w:p>
    <w:p>
      <w:pPr>
        <w:jc w:val="both"/>
      </w:pPr>
      <w:r>
        <w:t>// and type information, while TrackableObjectGraph lives in the checkpoint</w:t>
      </w:r>
    </w:p>
    <w:p>
      <w:pPr>
        <w:jc w:val="both"/>
      </w:pPr>
      <w:r>
        <w:t>// and contains pointers only to variable values.</w:t>
      </w:r>
    </w:p>
    <w:p>
      <w:pPr>
        <w:jc w:val="both"/>
      </w:pPr>
      <w:r/>
    </w:p>
    <w:p>
      <w:pPr>
        <w:jc w:val="both"/>
      </w:pPr>
      <w:r>
        <w:t>message SavedObjectGraph {</w:t>
      </w:r>
    </w:p>
    <w:p>
      <w:pPr>
        <w:jc w:val="both"/>
      </w:pPr>
      <w:r>
        <w:t xml:space="preserve">  // Flattened list of objects in the object graph.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The position of the object in this list indicates its id.</w:t>
      </w:r>
    </w:p>
    <w:p>
      <w:pPr>
        <w:jc w:val="both"/>
      </w:pPr>
      <w:r>
        <w:t xml:space="preserve">  // Nodes[0] is considered the root node.</w:t>
      </w:r>
    </w:p>
    <w:p>
      <w:pPr>
        <w:jc w:val="both"/>
      </w:pPr>
      <w:r>
        <w:t xml:space="preserve">  repeated SavedObject nodes = 1;</w:t>
      </w:r>
    </w:p>
    <w:p>
      <w:pPr>
        <w:jc w:val="both"/>
      </w:pPr>
      <w:r/>
    </w:p>
    <w:p>
      <w:pPr>
        <w:jc w:val="both"/>
      </w:pPr>
      <w:r>
        <w:t xml:space="preserve">  // Information about captures and output structures in concrete functions.</w:t>
      </w:r>
    </w:p>
    <w:p>
      <w:pPr>
        <w:jc w:val="both"/>
      </w:pPr>
      <w:r>
        <w:t xml:space="preserve">  // Referenced from SavedBareConcreteFunction and SavedFunction.</w:t>
      </w:r>
    </w:p>
    <w:p>
      <w:pPr>
        <w:jc w:val="both"/>
      </w:pPr>
      <w:r>
        <w:t xml:space="preserve">  map&lt;string, SavedConcreteFunction&gt; concrete_functions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SavedObject {</w:t>
      </w:r>
    </w:p>
    <w:p>
      <w:pPr>
        <w:jc w:val="both"/>
      </w:pPr>
      <w:r>
        <w:t xml:space="preserve">  // Objects which this object depends on: named edges in the dependency</w:t>
      </w:r>
    </w:p>
    <w:p>
      <w:pPr>
        <w:jc w:val="both"/>
      </w:pPr>
      <w:r>
        <w:t xml:space="preserve">  // graph.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Note: All kinds of SavedObject may have children, except</w:t>
      </w:r>
    </w:p>
    <w:p>
      <w:pPr>
        <w:jc w:val="both"/>
      </w:pPr>
      <w:r>
        <w:t xml:space="preserve">  // "constant" and "captured_tensor".</w:t>
      </w:r>
    </w:p>
    <w:p>
      <w:pPr>
        <w:jc w:val="both"/>
      </w:pPr>
      <w:r>
        <w:t xml:space="preserve">  repeated TrackableObjectGraph.TrackableObject.ObjectReference children = 1;</w:t>
      </w:r>
    </w:p>
    <w:p>
      <w:pPr>
        <w:jc w:val="both"/>
      </w:pPr>
      <w:r/>
    </w:p>
    <w:p>
      <w:pPr>
        <w:jc w:val="both"/>
      </w:pPr>
      <w:r>
        <w:t xml:space="preserve">  // Ordered list of dependencies that must be loaded before this object.</w:t>
      </w:r>
    </w:p>
    <w:p>
      <w:pPr>
        <w:jc w:val="both"/>
      </w:pPr>
      <w:r>
        <w:t xml:space="preserve">  // SavedModel loads with the bottom-up approach, by first creating all objects</w:t>
      </w:r>
    </w:p>
    <w:p>
      <w:pPr>
        <w:jc w:val="both"/>
      </w:pPr>
      <w:r>
        <w:t xml:space="preserve">  // (in the order defined by the dependencies), then connecting the edges.</w:t>
      </w:r>
    </w:p>
    <w:p>
      <w:pPr>
        <w:jc w:val="both"/>
      </w:pPr>
      <w:r>
        <w:t xml:space="preserve">  repeated TrackableObjectGraph.TrackableObject.ObjectReference dependencies =</w:t>
      </w:r>
    </w:p>
    <w:p>
      <w:pPr>
        <w:jc w:val="both"/>
      </w:pPr>
      <w:r>
        <w:t xml:space="preserve">      15;</w:t>
      </w:r>
    </w:p>
    <w:p>
      <w:pPr>
        <w:jc w:val="both"/>
      </w:pPr>
      <w:r/>
    </w:p>
    <w:p>
      <w:pPr>
        <w:jc w:val="both"/>
      </w:pPr>
      <w:r>
        <w:t xml:space="preserve">  // Removed when forking SavedObject from TrackableObjectGraph.</w:t>
      </w:r>
    </w:p>
    <w:p>
      <w:pPr>
        <w:jc w:val="both"/>
      </w:pPr>
      <w:r>
        <w:t xml:space="preserve">  reserved "attributes";</w:t>
      </w:r>
    </w:p>
    <w:p>
      <w:pPr>
        <w:jc w:val="both"/>
      </w:pPr>
      <w:r>
        <w:t xml:space="preserve">  reserved 2;</w:t>
      </w:r>
    </w:p>
    <w:p>
      <w:pPr>
        <w:jc w:val="both"/>
      </w:pPr>
      <w:r/>
    </w:p>
    <w:p>
      <w:pPr>
        <w:jc w:val="both"/>
      </w:pPr>
      <w:r>
        <w:t xml:space="preserve">  // Slot variables owned by this object. This describes the three-way</w:t>
      </w:r>
    </w:p>
    <w:p>
      <w:pPr>
        <w:jc w:val="both"/>
      </w:pPr>
      <w:r>
        <w:t xml:space="preserve">  // (optimizer, variable, slot variable) relationship; none of the three</w:t>
      </w:r>
    </w:p>
    <w:p>
      <w:pPr>
        <w:jc w:val="both"/>
      </w:pPr>
      <w:r>
        <w:t xml:space="preserve">  // depend on the others directly.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Note: currently only valid if kind == "user_object".</w:t>
      </w:r>
    </w:p>
    <w:p>
      <w:pPr>
        <w:jc w:val="both"/>
      </w:pPr>
      <w:r>
        <w:t xml:space="preserve">  repeated TrackableObjectGraph.TrackableObject.SlotVariableReference</w:t>
      </w:r>
    </w:p>
    <w:p>
      <w:pPr>
        <w:jc w:val="both"/>
      </w:pPr>
      <w:r>
        <w:t xml:space="preserve">      slot_variables = 3;</w:t>
      </w:r>
    </w:p>
    <w:p>
      <w:pPr>
        <w:jc w:val="both"/>
      </w:pPr>
      <w:r/>
    </w:p>
    <w:p>
      <w:pPr>
        <w:jc w:val="both"/>
      </w:pPr>
      <w:r>
        <w:t xml:space="preserve">  oneof kind {</w:t>
      </w:r>
    </w:p>
    <w:p>
      <w:pPr>
        <w:jc w:val="both"/>
      </w:pPr>
      <w:r>
        <w:t xml:space="preserve">    SavedUserObject user_object = 4;</w:t>
      </w:r>
    </w:p>
    <w:p>
      <w:pPr>
        <w:jc w:val="both"/>
      </w:pPr>
      <w:r>
        <w:t xml:space="preserve">    SavedAsset asset = 5;</w:t>
      </w:r>
    </w:p>
    <w:p>
      <w:pPr>
        <w:jc w:val="both"/>
      </w:pPr>
      <w:r>
        <w:t xml:space="preserve">    SavedFunction function = 6;</w:t>
      </w:r>
    </w:p>
    <w:p>
      <w:pPr>
        <w:jc w:val="both"/>
      </w:pPr>
      <w:r>
        <w:t xml:space="preserve">    SavedVariable variable = 7;</w:t>
      </w:r>
    </w:p>
    <w:p>
      <w:pPr>
        <w:jc w:val="both"/>
      </w:pPr>
      <w:r>
        <w:t xml:space="preserve">    SavedBareConcreteFunction bare_concrete_function = 8;</w:t>
      </w:r>
    </w:p>
    <w:p>
      <w:pPr>
        <w:jc w:val="both"/>
      </w:pPr>
      <w:r>
        <w:t xml:space="preserve">    SavedConstant constant = 9;</w:t>
      </w:r>
    </w:p>
    <w:p>
      <w:pPr>
        <w:jc w:val="both"/>
      </w:pPr>
      <w:r>
        <w:t xml:space="preserve">    SavedResource resource = 10;</w:t>
      </w:r>
    </w:p>
    <w:p>
      <w:pPr>
        <w:jc w:val="both"/>
      </w:pPr>
      <w:r>
        <w:t xml:space="preserve">    CapturedTensor captured_tensor = 12;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Stores the functions used to save and restore this object. At most one of</w:t>
      </w:r>
    </w:p>
    <w:p>
      <w:pPr>
        <w:jc w:val="both"/>
      </w:pPr>
      <w:r>
        <w:t xml:space="preserve">  // `saveable_objects` or `registered_saver` is defined for each SavedObject.</w:t>
      </w:r>
    </w:p>
    <w:p>
      <w:pPr>
        <w:jc w:val="both"/>
      </w:pPr>
      <w:r>
        <w:t xml:space="preserve">  // See the comment below for the difference between SaveableObject and</w:t>
      </w:r>
    </w:p>
    <w:p>
      <w:pPr>
        <w:jc w:val="both"/>
      </w:pPr>
      <w:r>
        <w:t xml:space="preserve">  // registered savers.</w:t>
      </w:r>
    </w:p>
    <w:p>
      <w:pPr>
        <w:jc w:val="both"/>
      </w:pPr>
      <w:r>
        <w:t xml:space="preserve">  map&lt;string, SaveableObject&gt; saveable_objects = 11;</w:t>
      </w:r>
    </w:p>
    <w:p>
      <w:pPr>
        <w:jc w:val="both"/>
      </w:pPr>
      <w:r/>
    </w:p>
    <w:p>
      <w:pPr>
        <w:jc w:val="both"/>
      </w:pPr>
      <w:r>
        <w:t xml:space="preserve">  // The fields below are filled when the user serializes a registered Trackable</w:t>
      </w:r>
    </w:p>
    <w:p>
      <w:pPr>
        <w:jc w:val="both"/>
      </w:pPr>
      <w:r>
        <w:t xml:space="preserve">  // class or an object with a registered saver function.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Registered classes may save additional metadata and supersede the</w:t>
      </w:r>
    </w:p>
    <w:p>
      <w:pPr>
        <w:jc w:val="both"/>
      </w:pPr>
      <w:r>
        <w:t xml:space="preserve">  // default loading process where nodes are recreated from the proto.</w:t>
      </w:r>
    </w:p>
    <w:p>
      <w:pPr>
        <w:jc w:val="both"/>
      </w:pPr>
      <w:r>
        <w:t xml:space="preserve">  // If the registered class cannot be found, then the object will load as one</w:t>
      </w:r>
    </w:p>
    <w:p>
      <w:pPr>
        <w:jc w:val="both"/>
      </w:pPr>
      <w:r>
        <w:t xml:space="preserve">  // one of the default trackable objects: Autotrackable (a class similar to</w:t>
      </w:r>
    </w:p>
    <w:p>
      <w:pPr>
        <w:jc w:val="both"/>
      </w:pPr>
      <w:r>
        <w:t xml:space="preserve">  // tf.Module), tf.function, or tf.Variable.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Unlike SaveableObjects, which store the functions for saving and restoring</w:t>
      </w:r>
    </w:p>
    <w:p>
      <w:pPr>
        <w:jc w:val="both"/>
      </w:pPr>
      <w:r>
        <w:t xml:space="preserve">  // from tensors, registered savers allow Trackables to write checkpoint shards</w:t>
      </w:r>
    </w:p>
    <w:p>
      <w:pPr>
        <w:jc w:val="both"/>
      </w:pPr>
      <w:r>
        <w:t xml:space="preserve">  // directly (e.g. for performance or coordination reasons).</w:t>
      </w:r>
    </w:p>
    <w:p>
      <w:pPr>
        <w:jc w:val="both"/>
      </w:pPr>
      <w:r>
        <w:t xml:space="preserve">  // *All registered savers must be available when loading the SavedModel.*</w:t>
      </w:r>
    </w:p>
    <w:p>
      <w:pPr>
        <w:jc w:val="both"/>
      </w:pPr>
      <w:r/>
    </w:p>
    <w:p>
      <w:pPr>
        <w:jc w:val="both"/>
      </w:pPr>
      <w:r>
        <w:t xml:space="preserve">  // The name of the registered class of the form "{package}.{class_name}".</w:t>
      </w:r>
    </w:p>
    <w:p>
      <w:pPr>
        <w:jc w:val="both"/>
      </w:pPr>
      <w:r>
        <w:t xml:space="preserve">  // This field is used to search for the registered class at loading time.</w:t>
      </w:r>
    </w:p>
    <w:p>
      <w:pPr>
        <w:jc w:val="both"/>
      </w:pPr>
      <w:r>
        <w:t xml:space="preserve">  string registered_name = 13;</w:t>
      </w:r>
    </w:p>
    <w:p>
      <w:pPr>
        <w:jc w:val="both"/>
      </w:pPr>
      <w:r>
        <w:t xml:space="preserve">  // The user-generated proto storing metadata for this object, to be passed to</w:t>
      </w:r>
    </w:p>
    <w:p>
      <w:pPr>
        <w:jc w:val="both"/>
      </w:pPr>
      <w:r>
        <w:t xml:space="preserve">  // the registered classes's _deserialize_from_proto method when this object is</w:t>
      </w:r>
    </w:p>
    <w:p>
      <w:pPr>
        <w:jc w:val="both"/>
      </w:pPr>
      <w:r>
        <w:t xml:space="preserve">  // loaded from the SavedModel.</w:t>
      </w:r>
    </w:p>
    <w:p>
      <w:pPr>
        <w:jc w:val="both"/>
      </w:pPr>
      <w:r>
        <w:t xml:space="preserve">  google.protobuf.Any serialized_user_proto = 14;</w:t>
      </w:r>
    </w:p>
    <w:p>
      <w:pPr>
        <w:jc w:val="both"/>
      </w:pPr>
      <w:r/>
    </w:p>
    <w:p>
      <w:pPr>
        <w:jc w:val="both"/>
      </w:pPr>
      <w:r>
        <w:t xml:space="preserve">  // String name of the registered saver. At most one of `saveable_objects` or</w:t>
      </w:r>
    </w:p>
    <w:p>
      <w:pPr>
        <w:jc w:val="both"/>
      </w:pPr>
      <w:r>
        <w:t xml:space="preserve">  // `registered_saver` is defined for each SavedObject.</w:t>
      </w:r>
    </w:p>
    <w:p>
      <w:pPr>
        <w:jc w:val="both"/>
      </w:pPr>
      <w:r>
        <w:t xml:space="preserve">  string registered_saver = 16;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A SavedUserObject is an object (in the object-oriented language of the</w:t>
      </w:r>
    </w:p>
    <w:p>
      <w:pPr>
        <w:jc w:val="both"/>
      </w:pPr>
      <w:r>
        <w:t>// TensorFlow program) of some user- or framework-defined class other than</w:t>
      </w:r>
    </w:p>
    <w:p>
      <w:pPr>
        <w:jc w:val="both"/>
      </w:pPr>
      <w:r>
        <w:t>// those handled specifically by the other kinds of SavedObjects.</w:t>
      </w:r>
    </w:p>
    <w:p>
      <w:pPr>
        <w:jc w:val="both"/>
      </w:pPr>
      <w:r>
        <w:t>//</w:t>
      </w:r>
    </w:p>
    <w:p>
      <w:pPr>
        <w:jc w:val="both"/>
      </w:pPr>
      <w:r>
        <w:t>// This object cannot be evaluated as a tensor, and therefore cannot be bound</w:t>
      </w:r>
    </w:p>
    <w:p>
      <w:pPr>
        <w:jc w:val="both"/>
      </w:pPr>
      <w:r>
        <w:t>// to an input of a function.</w:t>
      </w:r>
    </w:p>
    <w:p>
      <w:pPr>
        <w:jc w:val="both"/>
      </w:pPr>
      <w:r>
        <w:t>message SavedUserObject {</w:t>
      </w:r>
    </w:p>
    <w:p>
      <w:pPr>
        <w:jc w:val="both"/>
      </w:pPr>
      <w:r>
        <w:t xml:space="preserve">  // Corresponds to a registration of the type to use in the loading program.</w:t>
      </w:r>
    </w:p>
    <w:p>
      <w:pPr>
        <w:jc w:val="both"/>
      </w:pPr>
      <w:r>
        <w:t xml:space="preserve">  string identifier = 1;</w:t>
      </w:r>
    </w:p>
    <w:p>
      <w:pPr>
        <w:jc w:val="both"/>
      </w:pPr>
      <w:r>
        <w:t xml:space="preserve">  // Version information from the producer of this SavedUserObject.</w:t>
      </w:r>
    </w:p>
    <w:p>
      <w:pPr>
        <w:jc w:val="both"/>
      </w:pPr>
      <w:r>
        <w:t xml:space="preserve">  VersionDef version = 2;</w:t>
      </w:r>
    </w:p>
    <w:p>
      <w:pPr>
        <w:jc w:val="both"/>
      </w:pPr>
      <w:r>
        <w:t xml:space="preserve">  // Metadata for deserializing this object.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Deprecated! At the time of deprecation, Keras was the only user of this</w:t>
      </w:r>
    </w:p>
    <w:p>
      <w:pPr>
        <w:jc w:val="both"/>
      </w:pPr>
      <w:r>
        <w:t xml:space="preserve">  // field, and its saving and loading code will be updated shortly.</w:t>
      </w:r>
    </w:p>
    <w:p>
      <w:pPr>
        <w:jc w:val="both"/>
      </w:pPr>
      <w:r>
        <w:t xml:space="preserve">  // Please save your application-specific metadata to a separate file.</w:t>
      </w:r>
    </w:p>
    <w:p>
      <w:pPr>
        <w:jc w:val="both"/>
      </w:pPr>
      <w:r>
        <w:t xml:space="preserve">  string metadata = 3 [deprecated = true];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A SavedAsset points to an asset in the MetaGraph.</w:t>
      </w:r>
    </w:p>
    <w:p>
      <w:pPr>
        <w:jc w:val="both"/>
      </w:pPr>
      <w:r>
        <w:t>//</w:t>
      </w:r>
    </w:p>
    <w:p>
      <w:pPr>
        <w:jc w:val="both"/>
      </w:pPr>
      <w:r>
        <w:t>// When bound to a function this object evaluates to a tensor with the absolute</w:t>
      </w:r>
    </w:p>
    <w:p>
      <w:pPr>
        <w:jc w:val="both"/>
      </w:pPr>
      <w:r>
        <w:t>// filename. Users should not depend on a particular part of the filename to</w:t>
      </w:r>
    </w:p>
    <w:p>
      <w:pPr>
        <w:jc w:val="both"/>
      </w:pPr>
      <w:r>
        <w:t>// remain stable (e.g. basename could be changed).</w:t>
      </w:r>
    </w:p>
    <w:p>
      <w:pPr>
        <w:jc w:val="both"/>
      </w:pPr>
      <w:r>
        <w:t>message SavedAsset {</w:t>
      </w:r>
    </w:p>
    <w:p>
      <w:pPr>
        <w:jc w:val="both"/>
      </w:pPr>
      <w:r>
        <w:t xml:space="preserve">  // Index into `MetaGraphDef.asset_file_def[]` that describes the Asset.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Only the field `AssetFileDef.filename` is used. Other fields, such as</w:t>
      </w:r>
    </w:p>
    <w:p>
      <w:pPr>
        <w:jc w:val="both"/>
      </w:pPr>
      <w:r>
        <w:t xml:space="preserve">  // `AssetFileDef.tensor_info`, MUST be ignored.</w:t>
      </w:r>
    </w:p>
    <w:p>
      <w:pPr>
        <w:jc w:val="both"/>
      </w:pPr>
      <w:r>
        <w:t xml:space="preserve">  int32 asset_file_def_index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A function with multiple signatures, possibly with non-Tensor arguments.</w:t>
      </w:r>
    </w:p>
    <w:p>
      <w:pPr>
        <w:jc w:val="both"/>
      </w:pPr>
      <w:r>
        <w:t>message SavedFunction {</w:t>
      </w:r>
    </w:p>
    <w:p>
      <w:pPr>
        <w:jc w:val="both"/>
      </w:pPr>
      <w:r>
        <w:t xml:space="preserve">  repeated string concrete_functions = 1;</w:t>
      </w:r>
    </w:p>
    <w:p>
      <w:pPr>
        <w:jc w:val="both"/>
      </w:pPr>
      <w:r>
        <w:t xml:space="preserve">  FunctionSpec function_spec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CapturedTensor {</w:t>
      </w:r>
    </w:p>
    <w:p>
      <w:pPr>
        <w:jc w:val="both"/>
      </w:pPr>
      <w:r>
        <w:t xml:space="preserve">  // Name of captured tensor</w:t>
      </w:r>
    </w:p>
    <w:p>
      <w:pPr>
        <w:jc w:val="both"/>
      </w:pPr>
      <w:r>
        <w:t xml:space="preserve">  string name = 1;</w:t>
      </w:r>
    </w:p>
    <w:p>
      <w:pPr>
        <w:jc w:val="both"/>
      </w:pPr>
      <w:r/>
    </w:p>
    <w:p>
      <w:pPr>
        <w:jc w:val="both"/>
      </w:pPr>
      <w:r>
        <w:t xml:space="preserve">  // Name of concrete function which contains the computed graph tensor.</w:t>
      </w:r>
    </w:p>
    <w:p>
      <w:pPr>
        <w:jc w:val="both"/>
      </w:pPr>
      <w:r>
        <w:t xml:space="preserve">  string concrete_function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Stores low-level information about a concrete function. Referenced in either</w:t>
      </w:r>
    </w:p>
    <w:p>
      <w:pPr>
        <w:jc w:val="both"/>
      </w:pPr>
      <w:r>
        <w:t>// a SavedFunction or a SavedBareConcreteFunction.</w:t>
      </w:r>
    </w:p>
    <w:p>
      <w:pPr>
        <w:jc w:val="both"/>
      </w:pPr>
      <w:r>
        <w:t>message SavedConcreteFunction {</w:t>
      </w:r>
    </w:p>
    <w:p>
      <w:pPr>
        <w:jc w:val="both"/>
      </w:pPr>
      <w:r>
        <w:t xml:space="preserve">  repeated int32 bound_inputs = 2;</w:t>
      </w:r>
    </w:p>
    <w:p>
      <w:pPr>
        <w:jc w:val="both"/>
      </w:pPr>
      <w:r/>
    </w:p>
    <w:p>
      <w:pPr>
        <w:jc w:val="both"/>
      </w:pPr>
      <w:r>
        <w:t xml:space="preserve">  // Input in canonicalized form that was received to create this concrete</w:t>
      </w:r>
    </w:p>
    <w:p>
      <w:pPr>
        <w:jc w:val="both"/>
      </w:pPr>
      <w:r>
        <w:t xml:space="preserve">  // function.</w:t>
      </w:r>
    </w:p>
    <w:p>
      <w:pPr>
        <w:jc w:val="both"/>
      </w:pPr>
      <w:r>
        <w:t xml:space="preserve">  StructuredValue canonicalized_input_signature = 3;</w:t>
      </w:r>
    </w:p>
    <w:p>
      <w:pPr>
        <w:jc w:val="both"/>
      </w:pPr>
      <w:r>
        <w:t xml:space="preserve">  // Output that was the return value of this function after replacing all</w:t>
      </w:r>
    </w:p>
    <w:p>
      <w:pPr>
        <w:jc w:val="both"/>
      </w:pPr>
      <w:r>
        <w:t xml:space="preserve">  // Tensors with TensorSpecs. This can be an arbitrary nested function and will</w:t>
      </w:r>
    </w:p>
    <w:p>
      <w:pPr>
        <w:jc w:val="both"/>
      </w:pPr>
      <w:r>
        <w:t xml:space="preserve">  // be used to reconstruct the full structure from pure tensors.</w:t>
      </w:r>
    </w:p>
    <w:p>
      <w:pPr>
        <w:jc w:val="both"/>
      </w:pPr>
      <w:r>
        <w:t xml:space="preserve">  StructuredValue output_signature = 4;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SavedBareConcreteFunction {</w:t>
      </w:r>
    </w:p>
    <w:p>
      <w:pPr>
        <w:jc w:val="both"/>
      </w:pPr>
      <w:r>
        <w:t xml:space="preserve">  // Identifies a SavedConcreteFunction.</w:t>
      </w:r>
    </w:p>
    <w:p>
      <w:pPr>
        <w:jc w:val="both"/>
      </w:pPr>
      <w:r>
        <w:t xml:space="preserve">  string concrete_function_name = 1;</w:t>
      </w:r>
    </w:p>
    <w:p>
      <w:pPr>
        <w:jc w:val="both"/>
      </w:pPr>
      <w:r/>
    </w:p>
    <w:p>
      <w:pPr>
        <w:jc w:val="both"/>
      </w:pPr>
      <w:r>
        <w:t xml:space="preserve">  // A sequence of unique strings, one per Tensor argument.</w:t>
      </w:r>
    </w:p>
    <w:p>
      <w:pPr>
        <w:jc w:val="both"/>
      </w:pPr>
      <w:r>
        <w:t xml:space="preserve">  repeated string argument_keywords = 2;</w:t>
      </w:r>
    </w:p>
    <w:p>
      <w:pPr>
        <w:jc w:val="both"/>
      </w:pPr>
      <w:r>
        <w:t xml:space="preserve">  // The prefix of `argument_keywords` which may be identified by position.</w:t>
      </w:r>
    </w:p>
    <w:p>
      <w:pPr>
        <w:jc w:val="both"/>
      </w:pPr>
      <w:r>
        <w:t xml:space="preserve">  int64 allowed_positional_arguments = 3;</w:t>
      </w:r>
    </w:p>
    <w:p>
      <w:pPr>
        <w:jc w:val="both"/>
      </w:pPr>
      <w:r>
        <w:t xml:space="preserve">  // The spec of the function that this ConcreteFunction is traced from. This</w:t>
      </w:r>
    </w:p>
    <w:p>
      <w:pPr>
        <w:jc w:val="both"/>
      </w:pPr>
      <w:r>
        <w:t xml:space="preserve">  // allows the ConcreteFunction to be called with nest structure inputs. This</w:t>
      </w:r>
    </w:p>
    <w:p>
      <w:pPr>
        <w:jc w:val="both"/>
      </w:pPr>
      <w:r>
        <w:t xml:space="preserve">  // field may not be populated. If this field is absent, the concrete function</w:t>
      </w:r>
    </w:p>
    <w:p>
      <w:pPr>
        <w:jc w:val="both"/>
      </w:pPr>
      <w:r>
        <w:t xml:space="preserve">  // can only be called with flat inputs.</w:t>
      </w:r>
    </w:p>
    <w:p>
      <w:pPr>
        <w:jc w:val="both"/>
      </w:pPr>
      <w:r>
        <w:t xml:space="preserve">  // TODO(b/169361281): support calling saved ConcreteFunction with structured</w:t>
      </w:r>
    </w:p>
    <w:p>
      <w:pPr>
        <w:jc w:val="both"/>
      </w:pPr>
      <w:r>
        <w:t xml:space="preserve">  // inputs in C++ SavedModel API.</w:t>
      </w:r>
    </w:p>
    <w:p>
      <w:pPr>
        <w:jc w:val="both"/>
      </w:pPr>
      <w:r>
        <w:t xml:space="preserve">  FunctionSpec function_spec = 4;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SavedConstant {</w:t>
      </w:r>
    </w:p>
    <w:p>
      <w:pPr>
        <w:jc w:val="both"/>
      </w:pPr>
      <w:r>
        <w:t xml:space="preserve">  // An Operation name for a ConstantOp in this SavedObjectGraph's MetaGraph.</w:t>
      </w:r>
    </w:p>
    <w:p>
      <w:pPr>
        <w:jc w:val="both"/>
      </w:pPr>
      <w:r>
        <w:t xml:space="preserve">  string operation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Represents a Variable that is initialized by loading the contents from the</w:t>
      </w:r>
    </w:p>
    <w:p>
      <w:pPr>
        <w:jc w:val="both"/>
      </w:pPr>
      <w:r>
        <w:t>// checkpoint.</w:t>
      </w:r>
    </w:p>
    <w:p>
      <w:pPr>
        <w:jc w:val="both"/>
      </w:pPr>
      <w:r>
        <w:t>message SavedVariable {</w:t>
      </w:r>
    </w:p>
    <w:p>
      <w:pPr>
        <w:jc w:val="both"/>
      </w:pPr>
      <w:r>
        <w:t xml:space="preserve">  DataType dtype = 1;</w:t>
      </w:r>
    </w:p>
    <w:p>
      <w:pPr>
        <w:jc w:val="both"/>
      </w:pPr>
      <w:r>
        <w:t xml:space="preserve">  TensorShapeProto shape = 2;</w:t>
      </w:r>
    </w:p>
    <w:p>
      <w:pPr>
        <w:jc w:val="both"/>
      </w:pPr>
      <w:r>
        <w:t xml:space="preserve">  bool trainable = 3;</w:t>
      </w:r>
    </w:p>
    <w:p>
      <w:pPr>
        <w:jc w:val="both"/>
      </w:pPr>
      <w:r>
        <w:t xml:space="preserve">  VariableSynchronization synchronization = 4;</w:t>
      </w:r>
    </w:p>
    <w:p>
      <w:pPr>
        <w:jc w:val="both"/>
      </w:pPr>
      <w:r>
        <w:t xml:space="preserve">  VariableAggregation aggregation = 5;</w:t>
      </w:r>
    </w:p>
    <w:p>
      <w:pPr>
        <w:jc w:val="both"/>
      </w:pPr>
      <w:r>
        <w:t xml:space="preserve">  string name = 6;</w:t>
      </w:r>
    </w:p>
    <w:p>
      <w:pPr>
        <w:jc w:val="both"/>
      </w:pPr>
      <w:r>
        <w:t xml:space="preserve">  string device = 7;</w:t>
      </w:r>
    </w:p>
    <w:p>
      <w:pPr>
        <w:jc w:val="both"/>
      </w:pPr>
      <w:r>
        <w:t xml:space="preserve">  // List of component variables for a distributed variable.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When this field is non-empty, the SavedVariable will be assumed</w:t>
      </w:r>
    </w:p>
    <w:p>
      <w:pPr>
        <w:jc w:val="both"/>
      </w:pPr>
      <w:r>
        <w:t xml:space="preserve">  // to be a distributed variable defined by the components listed here.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This is only supported by experimental loaders at the moment.</w:t>
      </w:r>
    </w:p>
    <w:p>
      <w:pPr>
        <w:jc w:val="both"/>
      </w:pPr>
      <w:r>
        <w:t xml:space="preserve">  repeated SavedVariable experimental_distributed_variable_components = 8;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Represents `FunctionSpec` used in `Function`. This represents a</w:t>
      </w:r>
    </w:p>
    <w:p>
      <w:pPr>
        <w:jc w:val="both"/>
      </w:pPr>
      <w:r>
        <w:t>// function that has been wrapped as a TensorFlow `Function`.</w:t>
      </w:r>
    </w:p>
    <w:p>
      <w:pPr>
        <w:jc w:val="both"/>
      </w:pPr>
      <w:r>
        <w:t>message FunctionSpec {</w:t>
      </w:r>
    </w:p>
    <w:p>
      <w:pPr>
        <w:jc w:val="both"/>
      </w:pPr>
      <w:r>
        <w:t xml:space="preserve">  // Full arg spec from inspect.getfullargspec().</w:t>
      </w:r>
    </w:p>
    <w:p>
      <w:pPr>
        <w:jc w:val="both"/>
      </w:pPr>
      <w:r>
        <w:t xml:space="preserve">  StructuredValue fullargspec = 1;</w:t>
      </w:r>
    </w:p>
    <w:p>
      <w:pPr>
        <w:jc w:val="both"/>
      </w:pPr>
      <w:r>
        <w:t xml:space="preserve">  // Whether this represents a class method.</w:t>
      </w:r>
    </w:p>
    <w:p>
      <w:pPr>
        <w:jc w:val="both"/>
      </w:pPr>
      <w:r>
        <w:t xml:space="preserve">  bool is_method = 2;</w:t>
      </w:r>
    </w:p>
    <w:p>
      <w:pPr>
        <w:jc w:val="both"/>
      </w:pPr>
      <w:r>
        <w:t xml:space="preserve">  // The input signature, if specified.</w:t>
      </w:r>
    </w:p>
    <w:p>
      <w:pPr>
        <w:jc w:val="both"/>
      </w:pPr>
      <w:r>
        <w:t xml:space="preserve">  StructuredValue input_signature = 5;</w:t>
      </w:r>
    </w:p>
    <w:p>
      <w:pPr>
        <w:jc w:val="both"/>
      </w:pPr>
      <w:r/>
    </w:p>
    <w:p>
      <w:pPr>
        <w:jc w:val="both"/>
      </w:pPr>
      <w:r>
        <w:t xml:space="preserve">  // Whether the function should be compiled by XLA.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The public interface to `tf.function` uses an optional boolean to</w:t>
      </w:r>
    </w:p>
    <w:p>
      <w:pPr>
        <w:jc w:val="both"/>
      </w:pPr>
      <w:r>
        <w:t xml:space="preserve">  // represent three distinct states for this field.  Unfortunately, proto3</w:t>
      </w:r>
    </w:p>
    <w:p>
      <w:pPr>
        <w:jc w:val="both"/>
      </w:pPr>
      <w:r>
        <w:t xml:space="preserve">  // removes the ability to explicitly check for the presence or absence of a</w:t>
      </w:r>
    </w:p>
    <w:p>
      <w:pPr>
        <w:jc w:val="both"/>
      </w:pPr>
      <w:r>
        <w:t xml:space="preserve">  // field, so we instead map to an enum.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See `tf.function` for details.</w:t>
      </w:r>
    </w:p>
    <w:p>
      <w:pPr>
        <w:jc w:val="both"/>
      </w:pPr>
      <w:r>
        <w:t xml:space="preserve">  enum JitCompile {</w:t>
      </w:r>
    </w:p>
    <w:p>
      <w:pPr>
        <w:jc w:val="both"/>
      </w:pPr>
      <w:r>
        <w:t xml:space="preserve">    DEFAULT = 0;</w:t>
      </w:r>
    </w:p>
    <w:p>
      <w:pPr>
        <w:jc w:val="both"/>
      </w:pPr>
      <w:r>
        <w:t xml:space="preserve">    ON = 1;</w:t>
      </w:r>
    </w:p>
    <w:p>
      <w:pPr>
        <w:jc w:val="both"/>
      </w:pPr>
      <w:r>
        <w:t xml:space="preserve">    OFF = 2;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JitCompile jit_compile = 6;</w:t>
      </w:r>
    </w:p>
    <w:p>
      <w:pPr>
        <w:jc w:val="both"/>
      </w:pPr>
      <w:r/>
    </w:p>
    <w:p>
      <w:pPr>
        <w:jc w:val="both"/>
      </w:pPr>
      <w:r>
        <w:t xml:space="preserve">  reserved 3, 4;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A SavedResource represents a TF object that holds state during its lifetime.</w:t>
      </w:r>
    </w:p>
    <w:p>
      <w:pPr>
        <w:jc w:val="both"/>
      </w:pPr>
      <w:r>
        <w:t>// An object of this type can have a reference to a:</w:t>
      </w:r>
    </w:p>
    <w:p>
      <w:pPr>
        <w:jc w:val="both"/>
      </w:pPr>
      <w:r>
        <w:t>// create_resource() and an initialize() function.</w:t>
      </w:r>
    </w:p>
    <w:p>
      <w:pPr>
        <w:jc w:val="both"/>
      </w:pPr>
      <w:r>
        <w:t>message SavedResource {</w:t>
      </w:r>
    </w:p>
    <w:p>
      <w:pPr>
        <w:jc w:val="both"/>
      </w:pPr>
      <w:r>
        <w:t xml:space="preserve">  // A device specification indicating a required placement for the resource</w:t>
      </w:r>
    </w:p>
    <w:p>
      <w:pPr>
        <w:jc w:val="both"/>
      </w:pPr>
      <w:r>
        <w:t xml:space="preserve">  // creation function, e.g. "CPU". An empty string allows the user to select a</w:t>
      </w:r>
    </w:p>
    <w:p>
      <w:pPr>
        <w:jc w:val="both"/>
      </w:pPr>
      <w:r>
        <w:t xml:space="preserve">  // device.</w:t>
      </w:r>
    </w:p>
    <w:p>
      <w:pPr>
        <w:jc w:val="both"/>
      </w:pPr>
      <w:r>
        <w:t xml:space="preserve">  string device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SaveableObject {</w:t>
      </w:r>
    </w:p>
    <w:p>
      <w:pPr>
        <w:jc w:val="both"/>
      </w:pPr>
      <w:r>
        <w:t xml:space="preserve">  // Node ids of concrete functions for saving and loading from a checkpoint.</w:t>
      </w:r>
    </w:p>
    <w:p>
      <w:pPr>
        <w:jc w:val="both"/>
      </w:pPr>
      <w:r>
        <w:t xml:space="preserve">  // These functions save and restore directly from tensors.</w:t>
      </w:r>
    </w:p>
    <w:p>
      <w:pPr>
        <w:jc w:val="both"/>
      </w:pPr>
      <w:r>
        <w:t xml:space="preserve">  int32 save_function = 2;</w:t>
      </w:r>
    </w:p>
    <w:p>
      <w:pPr>
        <w:jc w:val="both"/>
      </w:pPr>
      <w:r>
        <w:t xml:space="preserve">  int32 restore_function = 3;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