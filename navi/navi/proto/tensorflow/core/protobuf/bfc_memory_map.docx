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option go_package = "github.com/tensorflow/tensorflow/tensorflow/go/core/protobuf/for_core_protos_go_proto";</w:t>
      </w:r>
    </w:p>
    <w:p>
      <w:pPr>
        <w:jc w:val="both"/>
      </w:pPr>
      <w:r/>
    </w:p>
    <w:p>
      <w:pPr>
        <w:jc w:val="both"/>
      </w:pPr>
      <w:r>
        <w:t>// Some of the data from AllocatorStats</w:t>
      </w:r>
    </w:p>
    <w:p>
      <w:pPr>
        <w:jc w:val="both"/>
      </w:pPr>
      <w:r>
        <w:t>message MemAllocatorStats {</w:t>
      </w:r>
    </w:p>
    <w:p>
      <w:pPr>
        <w:jc w:val="both"/>
      </w:pPr>
      <w:r>
        <w:t xml:space="preserve">  int64 num_allocs = 1;</w:t>
      </w:r>
    </w:p>
    <w:p>
      <w:pPr>
        <w:jc w:val="both"/>
      </w:pPr>
      <w:r>
        <w:t xml:space="preserve">  int64 bytes_in_use = 2;</w:t>
      </w:r>
    </w:p>
    <w:p>
      <w:pPr>
        <w:jc w:val="both"/>
      </w:pPr>
      <w:r>
        <w:t xml:space="preserve">  int64 peak_bytes_in_use = 3;</w:t>
      </w:r>
    </w:p>
    <w:p>
      <w:pPr>
        <w:jc w:val="both"/>
      </w:pPr>
      <w:r>
        <w:t xml:space="preserve">  int64 largest_alloc_size = 4;</w:t>
      </w:r>
    </w:p>
    <w:p>
      <w:pPr>
        <w:jc w:val="both"/>
      </w:pPr>
      <w:r>
        <w:t xml:space="preserve">  float fragmentation_metric = 5;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MemChunk {</w:t>
      </w:r>
    </w:p>
    <w:p>
      <w:pPr>
        <w:jc w:val="both"/>
      </w:pPr>
      <w:r>
        <w:t xml:space="preserve">  uint64 address = 1;</w:t>
      </w:r>
    </w:p>
    <w:p>
      <w:pPr>
        <w:jc w:val="both"/>
      </w:pPr>
      <w:r>
        <w:t xml:space="preserve">  int64 size = 2;</w:t>
      </w:r>
    </w:p>
    <w:p>
      <w:pPr>
        <w:jc w:val="both"/>
      </w:pPr>
      <w:r>
        <w:t xml:space="preserve">  int64 requested_size = 3;</w:t>
      </w:r>
    </w:p>
    <w:p>
      <w:pPr>
        <w:jc w:val="both"/>
      </w:pPr>
      <w:r>
        <w:t xml:space="preserve">  int32 bin = 4;</w:t>
      </w:r>
    </w:p>
    <w:p>
      <w:pPr>
        <w:jc w:val="both"/>
      </w:pPr>
      <w:r>
        <w:t xml:space="preserve">  string op_name = 5;</w:t>
      </w:r>
    </w:p>
    <w:p>
      <w:pPr>
        <w:jc w:val="both"/>
      </w:pPr>
      <w:r>
        <w:t xml:space="preserve">  uint64 freed_at_count = 6;</w:t>
      </w:r>
    </w:p>
    <w:p>
      <w:pPr>
        <w:jc w:val="both"/>
      </w:pPr>
      <w:r>
        <w:t xml:space="preserve">  uint64 action_count = 7;</w:t>
      </w:r>
    </w:p>
    <w:p>
      <w:pPr>
        <w:jc w:val="both"/>
      </w:pPr>
      <w:r>
        <w:t xml:space="preserve">  bool in_use = 8;</w:t>
      </w:r>
    </w:p>
    <w:p>
      <w:pPr>
        <w:jc w:val="both"/>
      </w:pPr>
      <w:r>
        <w:t xml:space="preserve">  uint64 step_id = 9;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BinSummary {</w:t>
      </w:r>
    </w:p>
    <w:p>
      <w:pPr>
        <w:jc w:val="both"/>
      </w:pPr>
      <w:r>
        <w:t xml:space="preserve">  int32 bin = 1;</w:t>
      </w:r>
    </w:p>
    <w:p>
      <w:pPr>
        <w:jc w:val="both"/>
      </w:pPr>
      <w:r>
        <w:t xml:space="preserve">  int64 total_bytes_in_use = 2;</w:t>
      </w:r>
    </w:p>
    <w:p>
      <w:pPr>
        <w:jc w:val="both"/>
      </w:pPr>
      <w:r>
        <w:t xml:space="preserve">  int64 total_bytes_in_bin = 3;</w:t>
      </w:r>
    </w:p>
    <w:p>
      <w:pPr>
        <w:jc w:val="both"/>
      </w:pPr>
      <w:r>
        <w:t xml:space="preserve">  int64 total_chunks_in_use = 4;</w:t>
      </w:r>
    </w:p>
    <w:p>
      <w:pPr>
        <w:jc w:val="both"/>
      </w:pPr>
      <w:r>
        <w:t xml:space="preserve">  int64 total_chunks_in_bin = 5;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SnapShot {</w:t>
      </w:r>
    </w:p>
    <w:p>
      <w:pPr>
        <w:jc w:val="both"/>
      </w:pPr>
      <w:r>
        <w:t xml:space="preserve">  uint64 action_count = 1;</w:t>
      </w:r>
    </w:p>
    <w:p>
      <w:pPr>
        <w:jc w:val="both"/>
      </w:pPr>
      <w:r>
        <w:t xml:space="preserve">  int64 size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MemoryDump {</w:t>
      </w:r>
    </w:p>
    <w:p>
      <w:pPr>
        <w:jc w:val="both"/>
      </w:pPr>
      <w:r>
        <w:t xml:space="preserve">  string allocator_name = 1;</w:t>
      </w:r>
    </w:p>
    <w:p>
      <w:pPr>
        <w:jc w:val="both"/>
      </w:pPr>
      <w:r>
        <w:t xml:space="preserve">  repeated BinSummary bin_summary = 2;</w:t>
      </w:r>
    </w:p>
    <w:p>
      <w:pPr>
        <w:jc w:val="both"/>
      </w:pPr>
      <w:r>
        <w:t xml:space="preserve">  repeated MemChunk chunk = 3;</w:t>
      </w:r>
    </w:p>
    <w:p>
      <w:pPr>
        <w:jc w:val="both"/>
      </w:pPr>
      <w:r>
        <w:t xml:space="preserve">  repeated SnapShot snap_shot = 4;</w:t>
      </w:r>
    </w:p>
    <w:p>
      <w:pPr>
        <w:jc w:val="both"/>
      </w:pPr>
      <w:r>
        <w:t xml:space="preserve">  MemAllocatorStats stats = 5;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