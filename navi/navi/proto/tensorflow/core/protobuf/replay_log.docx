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"tensorflow/core/protobuf/master.proto";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Records the creation of a new replay session.  We record the device listing</w:t>
      </w:r>
    </w:p>
    <w:p>
      <w:pPr>
        <w:jc w:val="both"/>
      </w:pPr>
      <w:r>
        <w:t>// here to capture the state of the cluster.</w:t>
      </w:r>
    </w:p>
    <w:p>
      <w:pPr>
        <w:jc w:val="both"/>
      </w:pPr>
      <w:r>
        <w:t>message NewReplaySession {</w:t>
      </w:r>
    </w:p>
    <w:p>
      <w:pPr>
        <w:jc w:val="both"/>
      </w:pPr>
      <w:r>
        <w:t xml:space="preserve">  ListDevicesResponse devices = 1;</w:t>
      </w:r>
    </w:p>
    <w:p>
      <w:pPr>
        <w:jc w:val="both"/>
      </w:pPr>
      <w:r>
        <w:t xml:space="preserve">  string session_handle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ReplayOp {</w:t>
      </w:r>
    </w:p>
    <w:p>
      <w:pPr>
        <w:jc w:val="both"/>
      </w:pPr>
      <w:r>
        <w:t xml:space="preserve">  double start_time_us = 31;</w:t>
      </w:r>
    </w:p>
    <w:p>
      <w:pPr>
        <w:jc w:val="both"/>
      </w:pPr>
      <w:r>
        <w:t xml:space="preserve">  double end_time_us = 32;</w:t>
      </w:r>
    </w:p>
    <w:p>
      <w:pPr>
        <w:jc w:val="both"/>
      </w:pPr>
      <w:r/>
    </w:p>
    <w:p>
      <w:pPr>
        <w:jc w:val="both"/>
      </w:pPr>
      <w:r>
        <w:t xml:space="preserve">  oneof op {</w:t>
      </w:r>
    </w:p>
    <w:p>
      <w:pPr>
        <w:jc w:val="both"/>
      </w:pPr>
      <w:r>
        <w:t xml:space="preserve">    CreateSessionRequest create_session = 1;</w:t>
      </w:r>
    </w:p>
    <w:p>
      <w:pPr>
        <w:jc w:val="both"/>
      </w:pPr>
      <w:r>
        <w:t xml:space="preserve">    ExtendSessionRequest extend_session = 2;</w:t>
      </w:r>
    </w:p>
    <w:p>
      <w:pPr>
        <w:jc w:val="both"/>
      </w:pPr>
      <w:r>
        <w:t xml:space="preserve">    PartialRunSetupRequest partial_run_setup = 3;</w:t>
      </w:r>
    </w:p>
    <w:p>
      <w:pPr>
        <w:jc w:val="both"/>
      </w:pPr>
      <w:r>
        <w:t xml:space="preserve">    RunStepRequest run_step = 4;</w:t>
      </w:r>
    </w:p>
    <w:p>
      <w:pPr>
        <w:jc w:val="both"/>
      </w:pPr>
      <w:r>
        <w:t xml:space="preserve">    CloseSessionRequest close_session = 5;</w:t>
      </w:r>
    </w:p>
    <w:p>
      <w:pPr>
        <w:jc w:val="both"/>
      </w:pPr>
      <w:r>
        <w:t xml:space="preserve">    ListDevicesRequest list_devices = 6;</w:t>
      </w:r>
    </w:p>
    <w:p>
      <w:pPr>
        <w:jc w:val="both"/>
      </w:pPr>
      <w:r>
        <w:t xml:space="preserve">    ResetRequest reset_request = 7;</w:t>
      </w:r>
    </w:p>
    <w:p>
      <w:pPr>
        <w:jc w:val="both"/>
      </w:pPr>
      <w:r>
        <w:t xml:space="preserve">    MakeCallableRequest make_callable = 8;</w:t>
      </w:r>
    </w:p>
    <w:p>
      <w:pPr>
        <w:jc w:val="both"/>
      </w:pPr>
      <w:r>
        <w:t xml:space="preserve">    RunCallableRequest run_callable = 9;</w:t>
      </w:r>
    </w:p>
    <w:p>
      <w:pPr>
        <w:jc w:val="both"/>
      </w:pPr>
      <w:r>
        <w:t xml:space="preserve">    ReleaseCallableRequest release_callable = 10;</w:t>
      </w:r>
    </w:p>
    <w:p>
      <w:pPr>
        <w:jc w:val="both"/>
      </w:pPr>
      <w:r>
        <w:t xml:space="preserve">    NewReplaySession new_replay_session = 11;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oneof response {</w:t>
      </w:r>
    </w:p>
    <w:p>
      <w:pPr>
        <w:jc w:val="both"/>
      </w:pPr>
      <w:r>
        <w:t xml:space="preserve">    CreateSessionResponse create_session_response = 21;</w:t>
      </w:r>
    </w:p>
    <w:p>
      <w:pPr>
        <w:jc w:val="both"/>
      </w:pPr>
      <w:r>
        <w:t xml:space="preserve">    ExtendSessionResponse extend_session_response = 22;</w:t>
      </w:r>
    </w:p>
    <w:p>
      <w:pPr>
        <w:jc w:val="both"/>
      </w:pPr>
      <w:r>
        <w:t xml:space="preserve">    PartialRunSetupResponse partial_run_setup_response = 23;</w:t>
      </w:r>
    </w:p>
    <w:p>
      <w:pPr>
        <w:jc w:val="both"/>
      </w:pPr>
      <w:r>
        <w:t xml:space="preserve">    RunStepResponse run_step_response = 24;</w:t>
      </w:r>
    </w:p>
    <w:p>
      <w:pPr>
        <w:jc w:val="both"/>
      </w:pPr>
      <w:r>
        <w:t xml:space="preserve">    CloseSessionResponse close_session_response = 25;</w:t>
      </w:r>
    </w:p>
    <w:p>
      <w:pPr>
        <w:jc w:val="both"/>
      </w:pPr>
      <w:r>
        <w:t xml:space="preserve">    ListDevicesResponse list_devices_response = 26;</w:t>
      </w:r>
    </w:p>
    <w:p>
      <w:pPr>
        <w:jc w:val="both"/>
      </w:pPr>
      <w:r>
        <w:t xml:space="preserve">    ResetResponse reset_request_response = 27;</w:t>
      </w:r>
    </w:p>
    <w:p>
      <w:pPr>
        <w:jc w:val="both"/>
      </w:pPr>
      <w:r>
        <w:t xml:space="preserve">    MakeCallableResponse make_callable_response = 28;</w:t>
      </w:r>
    </w:p>
    <w:p>
      <w:pPr>
        <w:jc w:val="both"/>
      </w:pPr>
      <w:r>
        <w:t xml:space="preserve">    RunCallableResponse run_callable_response = 29;</w:t>
      </w:r>
    </w:p>
    <w:p>
      <w:pPr>
        <w:jc w:val="both"/>
      </w:pPr>
      <w:r>
        <w:t xml:space="preserve">    ReleaseCallableResponse release_callable_response = 30;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