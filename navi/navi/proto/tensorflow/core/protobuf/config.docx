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"tensorflow/core/framework/cost_graph.proto";</w:t>
      </w:r>
    </w:p>
    <w:p>
      <w:pPr>
        <w:jc w:val="both"/>
      </w:pPr>
      <w:r>
        <w:t>import "tensorflow/core/framework/graph.proto";</w:t>
      </w:r>
    </w:p>
    <w:p>
      <w:pPr>
        <w:jc w:val="both"/>
      </w:pPr>
      <w:r>
        <w:t>import "tensorflow/core/framework/step_stats.proto";</w:t>
      </w:r>
    </w:p>
    <w:p>
      <w:pPr>
        <w:jc w:val="both"/>
      </w:pPr>
      <w:r>
        <w:t>import "tensorflow/core/protobuf/cluster.proto";</w:t>
      </w:r>
    </w:p>
    <w:p>
      <w:pPr>
        <w:jc w:val="both"/>
      </w:pPr>
      <w:r>
        <w:t>import "tensorflow/core/protobuf/coordination_config.proto";</w:t>
      </w:r>
    </w:p>
    <w:p>
      <w:pPr>
        <w:jc w:val="both"/>
      </w:pPr>
      <w:r>
        <w:t>import "tensorflow/core/protobuf/debug.proto";</w:t>
      </w:r>
    </w:p>
    <w:p>
      <w:pPr>
        <w:jc w:val="both"/>
      </w:pPr>
      <w:r>
        <w:t>import "tensorflow/core/protobuf/rewriter_config.proto";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"ConfigProtos";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message GPUOptions {</w:t>
      </w:r>
    </w:p>
    <w:p>
      <w:pPr>
        <w:jc w:val="both"/>
      </w:pPr>
      <w:r>
        <w:t xml:space="preserve">  // Fraction of the available GPU memory to allocate for each process.</w:t>
      </w:r>
    </w:p>
    <w:p>
      <w:pPr>
        <w:jc w:val="both"/>
      </w:pPr>
      <w:r>
        <w:t xml:space="preserve">  // 1 means to allocate all of the GPU memory, 0.5 means the process</w:t>
      </w:r>
    </w:p>
    <w:p>
      <w:pPr>
        <w:jc w:val="both"/>
      </w:pPr>
      <w:r>
        <w:t xml:space="preserve">  // allocates up to ~50% of the available GPU memory.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GPU memory is pre-allocated unless the allow_growth option is enabled.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greater than 1.0, uses CUDA unified memory to potentially oversubscribe</w:t>
      </w:r>
    </w:p>
    <w:p>
      <w:pPr>
        <w:jc w:val="both"/>
      </w:pPr>
      <w:r>
        <w:t xml:space="preserve">  // the amount of memory available on the GPU device by using host memory as a</w:t>
      </w:r>
    </w:p>
    <w:p>
      <w:pPr>
        <w:jc w:val="both"/>
      </w:pPr>
      <w:r>
        <w:t xml:space="preserve">  // swap space. Accessing memory not available on the device will be</w:t>
      </w:r>
    </w:p>
    <w:p>
      <w:pPr>
        <w:jc w:val="both"/>
      </w:pPr>
      <w:r>
        <w:t xml:space="preserve">  // significantly slower as that would require memory transfer between the host</w:t>
      </w:r>
    </w:p>
    <w:p>
      <w:pPr>
        <w:jc w:val="both"/>
      </w:pPr>
      <w:r>
        <w:t xml:space="preserve">  // and the device. Options to reduce the memory requirement should be</w:t>
      </w:r>
    </w:p>
    <w:p>
      <w:pPr>
        <w:jc w:val="both"/>
      </w:pPr>
      <w:r>
        <w:t xml:space="preserve">  // considered before enabling this option as this may come with a negative</w:t>
      </w:r>
    </w:p>
    <w:p>
      <w:pPr>
        <w:jc w:val="both"/>
      </w:pPr>
      <w:r>
        <w:t xml:space="preserve">  // performance impact. Oversubscription using the unified memory requires</w:t>
      </w:r>
    </w:p>
    <w:p>
      <w:pPr>
        <w:jc w:val="both"/>
      </w:pPr>
      <w:r>
        <w:t xml:space="preserve">  // Pascal class or newer GPUs and it is currently only supported on the Linux</w:t>
      </w:r>
    </w:p>
    <w:p>
      <w:pPr>
        <w:jc w:val="both"/>
      </w:pPr>
      <w:r>
        <w:t xml:space="preserve">  // operating system. See</w:t>
      </w:r>
    </w:p>
    <w:p>
      <w:pPr>
        <w:jc w:val="both"/>
      </w:pPr>
      <w:r>
        <w:t xml:space="preserve">  // https://docs.nvidia.com/cuda/cuda-c-programming-guide/index.html#um-requirements</w:t>
      </w:r>
    </w:p>
    <w:p>
      <w:pPr>
        <w:jc w:val="both"/>
      </w:pPr>
      <w:r>
        <w:t xml:space="preserve">  // for the detailed requirements.</w:t>
      </w:r>
    </w:p>
    <w:p>
      <w:pPr>
        <w:jc w:val="both"/>
      </w:pPr>
      <w:r>
        <w:t xml:space="preserve">  double per_process_gpu_memory_fraction = 1;</w:t>
      </w:r>
    </w:p>
    <w:p>
      <w:pPr>
        <w:jc w:val="both"/>
      </w:pPr>
      <w:r/>
    </w:p>
    <w:p>
      <w:pPr>
        <w:jc w:val="both"/>
      </w:pPr>
      <w:r>
        <w:t xml:space="preserve">  // If true, the allocator does not pre-allocate the entire specified</w:t>
      </w:r>
    </w:p>
    <w:p>
      <w:pPr>
        <w:jc w:val="both"/>
      </w:pPr>
      <w:r>
        <w:t xml:space="preserve">  // GPU memory region, instead starting small and growing as needed.</w:t>
      </w:r>
    </w:p>
    <w:p>
      <w:pPr>
        <w:jc w:val="both"/>
      </w:pPr>
      <w:r>
        <w:t xml:space="preserve">  bool allow_growth = 4;</w:t>
      </w:r>
    </w:p>
    <w:p>
      <w:pPr>
        <w:jc w:val="both"/>
      </w:pPr>
      <w:r/>
    </w:p>
    <w:p>
      <w:pPr>
        <w:jc w:val="both"/>
      </w:pPr>
      <w:r>
        <w:t xml:space="preserve">  // The type of GPU allocation strategy to use.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Allowed values:</w:t>
      </w:r>
    </w:p>
    <w:p>
      <w:pPr>
        <w:jc w:val="both"/>
      </w:pPr>
      <w:r>
        <w:t xml:space="preserve">  // "": The empty string (default) uses a system-chosen default</w:t>
      </w:r>
    </w:p>
    <w:p>
      <w:pPr>
        <w:jc w:val="both"/>
      </w:pPr>
      <w:r>
        <w:t xml:space="preserve">  //     which may change over time.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"BFC": A "Best-fit with coalescing" algorithm, simplified from a</w:t>
      </w:r>
    </w:p>
    <w:p>
      <w:pPr>
        <w:jc w:val="both"/>
      </w:pPr>
      <w:r>
        <w:t xml:space="preserve">  //        version of dlmalloc.</w:t>
      </w:r>
    </w:p>
    <w:p>
      <w:pPr>
        <w:jc w:val="both"/>
      </w:pPr>
      <w:r>
        <w:t xml:space="preserve">  string allocator_type = 2;</w:t>
      </w:r>
    </w:p>
    <w:p>
      <w:pPr>
        <w:jc w:val="both"/>
      </w:pPr>
      <w:r/>
    </w:p>
    <w:p>
      <w:pPr>
        <w:jc w:val="both"/>
      </w:pPr>
      <w:r>
        <w:t xml:space="preserve">  // Delay deletion of up to this many bytes to reduce the number of</w:t>
      </w:r>
    </w:p>
    <w:p>
      <w:pPr>
        <w:jc w:val="both"/>
      </w:pPr>
      <w:r>
        <w:t xml:space="preserve">  // interactions with gpu driver code.  If 0, the system chooses</w:t>
      </w:r>
    </w:p>
    <w:p>
      <w:pPr>
        <w:jc w:val="both"/>
      </w:pPr>
      <w:r>
        <w:t xml:space="preserve">  // a reasonable default (several MBs).</w:t>
      </w:r>
    </w:p>
    <w:p>
      <w:pPr>
        <w:jc w:val="both"/>
      </w:pPr>
      <w:r>
        <w:t xml:space="preserve">  int64 deferred_deletion_bytes = 3;</w:t>
      </w:r>
    </w:p>
    <w:p>
      <w:pPr>
        <w:jc w:val="both"/>
      </w:pPr>
      <w:r/>
    </w:p>
    <w:p>
      <w:pPr>
        <w:jc w:val="both"/>
      </w:pPr>
      <w:r>
        <w:t xml:space="preserve">  // A comma-separated list of GPU ids that determines the 'visible'</w:t>
      </w:r>
    </w:p>
    <w:p>
      <w:pPr>
        <w:jc w:val="both"/>
      </w:pPr>
      <w:r>
        <w:t xml:space="preserve">  // to 'virtual' mapping of GPU devices.  For example, if TensorFlow</w:t>
      </w:r>
    </w:p>
    <w:p>
      <w:pPr>
        <w:jc w:val="both"/>
      </w:pPr>
      <w:r>
        <w:t xml:space="preserve">  // can see 8 GPU devices in the process, and one wanted to map</w:t>
      </w:r>
    </w:p>
    <w:p>
      <w:pPr>
        <w:jc w:val="both"/>
      </w:pPr>
      <w:r>
        <w:t xml:space="preserve">  // visible GPU devices 5 and 3 as "/device:GPU:0", and "/device:GPU:1",</w:t>
      </w:r>
    </w:p>
    <w:p>
      <w:pPr>
        <w:jc w:val="both"/>
      </w:pPr>
      <w:r>
        <w:t xml:space="preserve">  // then one would specify this field as "5,3".  This field is similar in</w:t>
      </w:r>
    </w:p>
    <w:p>
      <w:pPr>
        <w:jc w:val="both"/>
      </w:pPr>
      <w:r>
        <w:t xml:space="preserve">  // spirit to the CUDA_VISIBLE_DEVICES environment variable, except</w:t>
      </w:r>
    </w:p>
    <w:p>
      <w:pPr>
        <w:jc w:val="both"/>
      </w:pPr>
      <w:r>
        <w:t xml:space="preserve">  // it applies to the visible GPU devices in the process.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NOTE:</w:t>
      </w:r>
    </w:p>
    <w:p>
      <w:pPr>
        <w:jc w:val="both"/>
      </w:pPr>
      <w:r>
        <w:t xml:space="preserve">  // 1. The GPU driver provides the process with the visible GPUs</w:t>
      </w:r>
    </w:p>
    <w:p>
      <w:pPr>
        <w:jc w:val="both"/>
      </w:pPr>
      <w:r>
        <w:t xml:space="preserve">  //    in an order which is not guaranteed to have any correlation to</w:t>
      </w:r>
    </w:p>
    <w:p>
      <w:pPr>
        <w:jc w:val="both"/>
      </w:pPr>
      <w:r>
        <w:t xml:space="preserve">  //    the *physical* GPU id in the machine.  This field is used for</w:t>
      </w:r>
    </w:p>
    <w:p>
      <w:pPr>
        <w:jc w:val="both"/>
      </w:pPr>
      <w:r>
        <w:t xml:space="preserve">  //    remapping "visible" to "virtual", which means this operates only</w:t>
      </w:r>
    </w:p>
    <w:p>
      <w:pPr>
        <w:jc w:val="both"/>
      </w:pPr>
      <w:r>
        <w:t xml:space="preserve">  //    after the process starts.  Users are required to use vendor</w:t>
      </w:r>
    </w:p>
    <w:p>
      <w:pPr>
        <w:jc w:val="both"/>
      </w:pPr>
      <w:r>
        <w:t xml:space="preserve">  //    specific mechanisms (e.g., CUDA_VISIBLE_DEVICES) to control the</w:t>
      </w:r>
    </w:p>
    <w:p>
      <w:pPr>
        <w:jc w:val="both"/>
      </w:pPr>
      <w:r>
        <w:t xml:space="preserve">  //    physical to visible device mapping prior to invoking TensorFlow.</w:t>
      </w:r>
    </w:p>
    <w:p>
      <w:pPr>
        <w:jc w:val="both"/>
      </w:pPr>
      <w:r>
        <w:t xml:space="preserve">  // 2. In the code, the ids in this list are also called "platform GPU id"s,</w:t>
      </w:r>
    </w:p>
    <w:p>
      <w:pPr>
        <w:jc w:val="both"/>
      </w:pPr>
      <w:r>
        <w:t xml:space="preserve">  //    and the 'virtual' ids of GPU devices (i.e. the ids in the device</w:t>
      </w:r>
    </w:p>
    <w:p>
      <w:pPr>
        <w:jc w:val="both"/>
      </w:pPr>
      <w:r>
        <w:t xml:space="preserve">  //    name "/device:GPU:&lt;id&gt;") are also called "TF GPU id"s. Please</w:t>
      </w:r>
    </w:p>
    <w:p>
      <w:pPr>
        <w:jc w:val="both"/>
      </w:pPr>
      <w:r>
        <w:t xml:space="preserve">  //    refer to third_party/tensorflow/core/common_runtime/gpu/gpu_id.h</w:t>
      </w:r>
    </w:p>
    <w:p>
      <w:pPr>
        <w:jc w:val="both"/>
      </w:pPr>
      <w:r>
        <w:t xml:space="preserve">  //    for more information.</w:t>
      </w:r>
    </w:p>
    <w:p>
      <w:pPr>
        <w:jc w:val="both"/>
      </w:pPr>
      <w:r>
        <w:t xml:space="preserve">  string visible_device_list = 5;</w:t>
      </w:r>
    </w:p>
    <w:p>
      <w:pPr>
        <w:jc w:val="both"/>
      </w:pPr>
      <w:r/>
    </w:p>
    <w:p>
      <w:pPr>
        <w:jc w:val="both"/>
      </w:pPr>
      <w:r>
        <w:t xml:space="preserve">  // In the event polling loop sleep this many microseconds between</w:t>
      </w:r>
    </w:p>
    <w:p>
      <w:pPr>
        <w:jc w:val="both"/>
      </w:pPr>
      <w:r>
        <w:t xml:space="preserve">  // PollEvents calls, when the queue is not empty.  If value is not</w:t>
      </w:r>
    </w:p>
    <w:p>
      <w:pPr>
        <w:jc w:val="both"/>
      </w:pPr>
      <w:r>
        <w:t xml:space="preserve">  // set or set to 0, gets set to a non-zero default.</w:t>
      </w:r>
    </w:p>
    <w:p>
      <w:pPr>
        <w:jc w:val="both"/>
      </w:pPr>
      <w:r>
        <w:t xml:space="preserve">  int32 polling_active_delay_usecs = 6;</w:t>
      </w:r>
    </w:p>
    <w:p>
      <w:pPr>
        <w:jc w:val="both"/>
      </w:pPr>
      <w:r/>
    </w:p>
    <w:p>
      <w:pPr>
        <w:jc w:val="both"/>
      </w:pPr>
      <w:r>
        <w:t xml:space="preserve">  // This field is deprecated and ignored.</w:t>
      </w:r>
    </w:p>
    <w:p>
      <w:pPr>
        <w:jc w:val="both"/>
      </w:pPr>
      <w:r>
        <w:t xml:space="preserve">  int32 polling_inactive_delay_msecs = 7;</w:t>
      </w:r>
    </w:p>
    <w:p>
      <w:pPr>
        <w:jc w:val="both"/>
      </w:pPr>
      <w:r/>
    </w:p>
    <w:p>
      <w:pPr>
        <w:jc w:val="both"/>
      </w:pPr>
      <w:r>
        <w:t xml:space="preserve">  // Force all tensors to be gpu_compatible. On a GPU-enabled TensorFlow,</w:t>
      </w:r>
    </w:p>
    <w:p>
      <w:pPr>
        <w:jc w:val="both"/>
      </w:pPr>
      <w:r>
        <w:t xml:space="preserve">  // enabling this option forces all CPU tensors to be allocated with Cuda</w:t>
      </w:r>
    </w:p>
    <w:p>
      <w:pPr>
        <w:jc w:val="both"/>
      </w:pPr>
      <w:r>
        <w:t xml:space="preserve">  // pinned memory. Normally, TensorFlow will infer which tensors should be</w:t>
      </w:r>
    </w:p>
    <w:p>
      <w:pPr>
        <w:jc w:val="both"/>
      </w:pPr>
      <w:r>
        <w:t xml:space="preserve">  // allocated as the pinned memory. But in case where the inference is</w:t>
      </w:r>
    </w:p>
    <w:p>
      <w:pPr>
        <w:jc w:val="both"/>
      </w:pPr>
      <w:r>
        <w:t xml:space="preserve">  // incomplete, this option can significantly speed up the cross-device memory</w:t>
      </w:r>
    </w:p>
    <w:p>
      <w:pPr>
        <w:jc w:val="both"/>
      </w:pPr>
      <w:r>
        <w:t xml:space="preserve">  // copy performance as long as it fits the memory.</w:t>
      </w:r>
    </w:p>
    <w:p>
      <w:pPr>
        <w:jc w:val="both"/>
      </w:pPr>
      <w:r>
        <w:t xml:space="preserve">  // Note that this option is not something that should be</w:t>
      </w:r>
    </w:p>
    <w:p>
      <w:pPr>
        <w:jc w:val="both"/>
      </w:pPr>
      <w:r>
        <w:t xml:space="preserve">  // enabled by default for unknown or very large models, since all Cuda pinned</w:t>
      </w:r>
    </w:p>
    <w:p>
      <w:pPr>
        <w:jc w:val="both"/>
      </w:pPr>
      <w:r>
        <w:t xml:space="preserve">  // memory is unpageable, having too much pinned memory might negatively impact</w:t>
      </w:r>
    </w:p>
    <w:p>
      <w:pPr>
        <w:jc w:val="both"/>
      </w:pPr>
      <w:r>
        <w:t xml:space="preserve">  // the overall host system performance.</w:t>
      </w:r>
    </w:p>
    <w:p>
      <w:pPr>
        <w:jc w:val="both"/>
      </w:pPr>
      <w:r>
        <w:t xml:space="preserve">  bool force_gpu_compatible = 8;</w:t>
      </w:r>
    </w:p>
    <w:p>
      <w:pPr>
        <w:jc w:val="both"/>
      </w:pPr>
      <w:r/>
    </w:p>
    <w:p>
      <w:pPr>
        <w:jc w:val="both"/>
      </w:pPr>
      <w:r>
        <w:t xml:space="preserve">  message Experimental {</w:t>
      </w:r>
    </w:p>
    <w:p>
      <w:pPr>
        <w:jc w:val="both"/>
      </w:pPr>
      <w:r>
        <w:t xml:space="preserve">    // Configuration for breaking down a visible GPU into multiple "virtual"</w:t>
      </w:r>
    </w:p>
    <w:p>
      <w:pPr>
        <w:jc w:val="both"/>
      </w:pPr>
      <w:r>
        <w:t xml:space="preserve">    // devices.</w:t>
      </w:r>
    </w:p>
    <w:p>
      <w:pPr>
        <w:jc w:val="both"/>
      </w:pPr>
      <w:r>
        <w:t xml:space="preserve">    message VirtualDevices {</w:t>
      </w:r>
    </w:p>
    <w:p>
      <w:pPr>
        <w:jc w:val="both"/>
      </w:pPr>
      <w:r>
        <w:t xml:space="preserve">      // Per "virtual" device memory limit, in MB. The number of elements in</w:t>
      </w:r>
    </w:p>
    <w:p>
      <w:pPr>
        <w:jc w:val="both"/>
      </w:pPr>
      <w:r>
        <w:t xml:space="preserve">      // the list is the number of virtual devices to create on the</w:t>
      </w:r>
    </w:p>
    <w:p>
      <w:pPr>
        <w:jc w:val="both"/>
      </w:pPr>
      <w:r>
        <w:t xml:space="preserve">      // corresponding visible GPU (see "virtual_devices" below).</w:t>
      </w:r>
    </w:p>
    <w:p>
      <w:pPr>
        <w:jc w:val="both"/>
      </w:pPr>
      <w:r>
        <w:t xml:space="preserve">      // If empty, it will create single virtual device taking all available</w:t>
      </w:r>
    </w:p>
    <w:p>
      <w:pPr>
        <w:jc w:val="both"/>
      </w:pPr>
      <w:r>
        <w:t xml:space="preserve">      // memory from the device.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For the concept of "visible" and "virtual" GPU, see the comments for</w:t>
      </w:r>
    </w:p>
    <w:p>
      <w:pPr>
        <w:jc w:val="both"/>
      </w:pPr>
      <w:r>
        <w:t xml:space="preserve">      // "visible_device_list" above for more information.</w:t>
      </w:r>
    </w:p>
    <w:p>
      <w:pPr>
        <w:jc w:val="both"/>
      </w:pPr>
      <w:r>
        <w:t xml:space="preserve">      repeated float memory_limit_mb = 1;</w:t>
      </w:r>
    </w:p>
    <w:p>
      <w:pPr>
        <w:jc w:val="both"/>
      </w:pPr>
      <w:r/>
    </w:p>
    <w:p>
      <w:pPr>
        <w:jc w:val="both"/>
      </w:pPr>
      <w:r>
        <w:t xml:space="preserve">      // Priority values to use with the virtual devices. Use the cuda function</w:t>
      </w:r>
    </w:p>
    <w:p>
      <w:pPr>
        <w:jc w:val="both"/>
      </w:pPr>
      <w:r>
        <w:t xml:space="preserve">      // cudaDeviceGetStreamPriorityRange to query for valid range of values for</w:t>
      </w:r>
    </w:p>
    <w:p>
      <w:pPr>
        <w:jc w:val="both"/>
      </w:pPr>
      <w:r>
        <w:t xml:space="preserve">      // priority.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On a P4000 GPU with cuda 10.1, the priority range reported was 0 for</w:t>
      </w:r>
    </w:p>
    <w:p>
      <w:pPr>
        <w:jc w:val="both"/>
      </w:pPr>
      <w:r>
        <w:t xml:space="preserve">      // least priority and -1 for greatest priority.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If this field is not specified, then the virtual devices will be</w:t>
      </w:r>
    </w:p>
    <w:p>
      <w:pPr>
        <w:jc w:val="both"/>
      </w:pPr>
      <w:r>
        <w:t xml:space="preserve">      // created with the default. If this field has values set, then the size</w:t>
      </w:r>
    </w:p>
    <w:p>
      <w:pPr>
        <w:jc w:val="both"/>
      </w:pPr>
      <w:r>
        <w:t xml:space="preserve">      // of this must match with the above memory_limit_mb.</w:t>
      </w:r>
    </w:p>
    <w:p>
      <w:pPr>
        <w:jc w:val="both"/>
      </w:pPr>
      <w:r>
        <w:t xml:space="preserve">      repeated int32 priority = 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multi virtual device settings. If empty (not set), it will create</w:t>
      </w:r>
    </w:p>
    <w:p>
      <w:pPr>
        <w:jc w:val="both"/>
      </w:pPr>
      <w:r>
        <w:t xml:space="preserve">    // single virtual device on each visible GPU, according to the settings</w:t>
      </w:r>
    </w:p>
    <w:p>
      <w:pPr>
        <w:jc w:val="both"/>
      </w:pPr>
      <w:r>
        <w:t xml:space="preserve">    // in "visible_device_list" above. Otherwise, the number of elements in the</w:t>
      </w:r>
    </w:p>
    <w:p>
      <w:pPr>
        <w:jc w:val="both"/>
      </w:pPr>
      <w:r>
        <w:t xml:space="preserve">    // list must be the same as the number of visible GPUs (after</w:t>
      </w:r>
    </w:p>
    <w:p>
      <w:pPr>
        <w:jc w:val="both"/>
      </w:pPr>
      <w:r>
        <w:t xml:space="preserve">    // "visible_device_list" filtering if it is set), and the string represented</w:t>
      </w:r>
    </w:p>
    <w:p>
      <w:pPr>
        <w:jc w:val="both"/>
      </w:pPr>
      <w:r>
        <w:t xml:space="preserve">    // device names (e.g. /device:GPU:&lt;id&gt;) will refer to the virtual</w:t>
      </w:r>
    </w:p>
    <w:p>
      <w:pPr>
        <w:jc w:val="both"/>
      </w:pPr>
      <w:r>
        <w:t xml:space="preserve">    // devices and have the &lt;id&gt; field assigned sequentially starting from 0,</w:t>
      </w:r>
    </w:p>
    <w:p>
      <w:pPr>
        <w:jc w:val="both"/>
      </w:pPr>
      <w:r>
        <w:t xml:space="preserve">    // according to the order they appear in this list and the "memory_limit"</w:t>
      </w:r>
    </w:p>
    <w:p>
      <w:pPr>
        <w:jc w:val="both"/>
      </w:pPr>
      <w:r>
        <w:t xml:space="preserve">    // list inside each element. For example,</w:t>
      </w:r>
    </w:p>
    <w:p>
      <w:pPr>
        <w:jc w:val="both"/>
      </w:pPr>
      <w:r>
        <w:t xml:space="preserve">    //   visible_device_list = "1,0"</w:t>
      </w:r>
    </w:p>
    <w:p>
      <w:pPr>
        <w:jc w:val="both"/>
      </w:pPr>
      <w:r>
        <w:t xml:space="preserve">    //   virtual_devices { memory_limit: 1GB memory_limit: 2GB }</w:t>
      </w:r>
    </w:p>
    <w:p>
      <w:pPr>
        <w:jc w:val="both"/>
      </w:pPr>
      <w:r>
        <w:t xml:space="preserve">    //   virtual_devices {}</w:t>
      </w:r>
    </w:p>
    <w:p>
      <w:pPr>
        <w:jc w:val="both"/>
      </w:pPr>
      <w:r>
        <w:t xml:space="preserve">    // will create three virtual devices as:</w:t>
      </w:r>
    </w:p>
    <w:p>
      <w:pPr>
        <w:jc w:val="both"/>
      </w:pPr>
      <w:r>
        <w:t xml:space="preserve">    //   /device:GPU:0 -&gt; visible GPU 1 with 1GB memory</w:t>
      </w:r>
    </w:p>
    <w:p>
      <w:pPr>
        <w:jc w:val="both"/>
      </w:pPr>
      <w:r>
        <w:t xml:space="preserve">    //   /device:GPU:1 -&gt; visible GPU 1 with 2GB memory</w:t>
      </w:r>
    </w:p>
    <w:p>
      <w:pPr>
        <w:jc w:val="both"/>
      </w:pPr>
      <w:r>
        <w:t xml:space="preserve">    //   /device:GPU:2 -&gt; visible GPU 0 with all available memory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NOTE:</w:t>
      </w:r>
    </w:p>
    <w:p>
      <w:pPr>
        <w:jc w:val="both"/>
      </w:pPr>
      <w:r>
        <w:t xml:space="preserve">    // 1. It's invalid to set both this and "per_process_gpu_memory_fraction"</w:t>
      </w:r>
    </w:p>
    <w:p>
      <w:pPr>
        <w:jc w:val="both"/>
      </w:pPr>
      <w:r>
        <w:t xml:space="preserve">    //    at the same time.</w:t>
      </w:r>
    </w:p>
    <w:p>
      <w:pPr>
        <w:jc w:val="both"/>
      </w:pPr>
      <w:r>
        <w:t xml:space="preserve">    // 2. Currently this setting is per-process, not per-session. Using</w:t>
      </w:r>
    </w:p>
    <w:p>
      <w:pPr>
        <w:jc w:val="both"/>
      </w:pPr>
      <w:r>
        <w:t xml:space="preserve">    //    different settings in different sessions within same process will</w:t>
      </w:r>
    </w:p>
    <w:p>
      <w:pPr>
        <w:jc w:val="both"/>
      </w:pPr>
      <w:r>
        <w:t xml:space="preserve">    //    result in undefined behavior.</w:t>
      </w:r>
    </w:p>
    <w:p>
      <w:pPr>
        <w:jc w:val="both"/>
      </w:pPr>
      <w:r>
        <w:t xml:space="preserve">    repeated VirtualDevices virtual_devices = 1;</w:t>
      </w:r>
    </w:p>
    <w:p>
      <w:pPr>
        <w:jc w:val="both"/>
      </w:pPr>
      <w:r/>
    </w:p>
    <w:p>
      <w:pPr>
        <w:jc w:val="both"/>
      </w:pPr>
      <w:r>
        <w:t xml:space="preserve">    // If true, uses CUDA unified memory for memory allocations. If</w:t>
      </w:r>
    </w:p>
    <w:p>
      <w:pPr>
        <w:jc w:val="both"/>
      </w:pPr>
      <w:r>
        <w:t xml:space="preserve">    // per_process_gpu_memory_fraction option is greater than 1.0, then unified</w:t>
      </w:r>
    </w:p>
    <w:p>
      <w:pPr>
        <w:jc w:val="both"/>
      </w:pPr>
      <w:r>
        <w:t xml:space="preserve">    // memory is used regardless of the value for this field. See comments for</w:t>
      </w:r>
    </w:p>
    <w:p>
      <w:pPr>
        <w:jc w:val="both"/>
      </w:pPr>
      <w:r>
        <w:t xml:space="preserve">    // per_process_gpu_memory_fraction field for more details and requirements</w:t>
      </w:r>
    </w:p>
    <w:p>
      <w:pPr>
        <w:jc w:val="both"/>
      </w:pPr>
      <w:r>
        <w:t xml:space="preserve">    // of the unified memory. This option is useful to oversubscribe memory if</w:t>
      </w:r>
    </w:p>
    <w:p>
      <w:pPr>
        <w:jc w:val="both"/>
      </w:pPr>
      <w:r>
        <w:t xml:space="preserve">    // multiple processes are sharing a single GPU while individually using less</w:t>
      </w:r>
    </w:p>
    <w:p>
      <w:pPr>
        <w:jc w:val="both"/>
      </w:pPr>
      <w:r>
        <w:t xml:space="preserve">    // than 1.0 per process memory fraction.</w:t>
      </w:r>
    </w:p>
    <w:p>
      <w:pPr>
        <w:jc w:val="both"/>
      </w:pPr>
      <w:r>
        <w:t xml:space="preserve">    bool use_unified_memory = 2;</w:t>
      </w:r>
    </w:p>
    <w:p>
      <w:pPr>
        <w:jc w:val="both"/>
      </w:pPr>
      <w:r/>
    </w:p>
    <w:p>
      <w:pPr>
        <w:jc w:val="both"/>
      </w:pPr>
      <w:r>
        <w:t xml:space="preserve">    // If &gt; 1, the number of device-to-device copy streams to create</w:t>
      </w:r>
    </w:p>
    <w:p>
      <w:pPr>
        <w:jc w:val="both"/>
      </w:pPr>
      <w:r>
        <w:t xml:space="preserve">    // for each GPUDevice.  Default value is 0, which is automatically</w:t>
      </w:r>
    </w:p>
    <w:p>
      <w:pPr>
        <w:jc w:val="both"/>
      </w:pPr>
      <w:r>
        <w:t xml:space="preserve">    // converted to 1.</w:t>
      </w:r>
    </w:p>
    <w:p>
      <w:pPr>
        <w:jc w:val="both"/>
      </w:pPr>
      <w:r>
        <w:t xml:space="preserve">    int32 num_dev_to_dev_copy_streams = 3;</w:t>
      </w:r>
    </w:p>
    <w:p>
      <w:pPr>
        <w:jc w:val="both"/>
      </w:pPr>
      <w:r/>
    </w:p>
    <w:p>
      <w:pPr>
        <w:jc w:val="both"/>
      </w:pPr>
      <w:r>
        <w:t xml:space="preserve">    // If non-empty, defines a good GPU ring order on a single worker based on</w:t>
      </w:r>
    </w:p>
    <w:p>
      <w:pPr>
        <w:jc w:val="both"/>
      </w:pPr>
      <w:r>
        <w:t xml:space="preserve">    // device interconnect.  This assumes that all workers have the same GPU</w:t>
      </w:r>
    </w:p>
    <w:p>
      <w:pPr>
        <w:jc w:val="both"/>
      </w:pPr>
      <w:r>
        <w:t xml:space="preserve">    // topology.  Specify as a comma-separated string, e.g. "3,2,1,0,7,6,5,4".</w:t>
      </w:r>
    </w:p>
    <w:p>
      <w:pPr>
        <w:jc w:val="both"/>
      </w:pPr>
      <w:r>
        <w:t xml:space="preserve">    // This ring order is used by the RingReducer implementation of</w:t>
      </w:r>
    </w:p>
    <w:p>
      <w:pPr>
        <w:jc w:val="both"/>
      </w:pPr>
      <w:r>
        <w:t xml:space="preserve">    // CollectiveReduce, and serves as an override to automatic ring order</w:t>
      </w:r>
    </w:p>
    <w:p>
      <w:pPr>
        <w:jc w:val="both"/>
      </w:pPr>
      <w:r>
        <w:t xml:space="preserve">    // generation in OrderTaskDeviceMap() during CollectiveParam resolution.</w:t>
      </w:r>
    </w:p>
    <w:p>
      <w:pPr>
        <w:jc w:val="both"/>
      </w:pPr>
      <w:r>
        <w:t xml:space="preserve">    string collective_ring_order = 4;</w:t>
      </w:r>
    </w:p>
    <w:p>
      <w:pPr>
        <w:jc w:val="both"/>
      </w:pPr>
      <w:r/>
    </w:p>
    <w:p>
      <w:pPr>
        <w:jc w:val="both"/>
      </w:pPr>
      <w:r>
        <w:t xml:space="preserve">    // If true then extra work is done by GPUDevice and GPUBFCAllocator to</w:t>
      </w:r>
    </w:p>
    <w:p>
      <w:pPr>
        <w:jc w:val="both"/>
      </w:pPr>
      <w:r>
        <w:t xml:space="preserve">    // keep track of when GPU memory is freed and when kernels actually</w:t>
      </w:r>
    </w:p>
    <w:p>
      <w:pPr>
        <w:jc w:val="both"/>
      </w:pPr>
      <w:r>
        <w:t xml:space="preserve">    // complete so that we can know when a nominally free memory chunk</w:t>
      </w:r>
    </w:p>
    <w:p>
      <w:pPr>
        <w:jc w:val="both"/>
      </w:pPr>
      <w:r>
        <w:t xml:space="preserve">    // is really not subject to pending use.</w:t>
      </w:r>
    </w:p>
    <w:p>
      <w:pPr>
        <w:jc w:val="both"/>
      </w:pPr>
      <w:r>
        <w:t xml:space="preserve">    bool timestamped_allocator = 5;</w:t>
      </w:r>
    </w:p>
    <w:p>
      <w:pPr>
        <w:jc w:val="both"/>
      </w:pPr>
      <w:r/>
    </w:p>
    <w:p>
      <w:pPr>
        <w:jc w:val="both"/>
      </w:pPr>
      <w:r>
        <w:t xml:space="preserve">    // reserved id: 6</w:t>
      </w:r>
    </w:p>
    <w:p>
      <w:pPr>
        <w:jc w:val="both"/>
      </w:pPr>
      <w:r/>
    </w:p>
    <w:p>
      <w:pPr>
        <w:jc w:val="both"/>
      </w:pPr>
      <w:r>
        <w:t xml:space="preserve">    // Parameters for GPUKernelTracker.  By default no kernel tracking is done.</w:t>
      </w:r>
    </w:p>
    <w:p>
      <w:pPr>
        <w:jc w:val="both"/>
      </w:pPr>
      <w:r>
        <w:t xml:space="preserve">    // Note that timestamped_allocator is only effective if some tracking is</w:t>
      </w:r>
    </w:p>
    <w:p>
      <w:pPr>
        <w:jc w:val="both"/>
      </w:pPr>
      <w:r>
        <w:t xml:space="preserve">    // specified.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If kernel_tracker_max_interval = n &gt; 0, then a tracking event</w:t>
      </w:r>
    </w:p>
    <w:p>
      <w:pPr>
        <w:jc w:val="both"/>
      </w:pPr>
      <w:r>
        <w:t xml:space="preserve">    // is inserted after every n kernels without an event.</w:t>
      </w:r>
    </w:p>
    <w:p>
      <w:pPr>
        <w:jc w:val="both"/>
      </w:pPr>
      <w:r>
        <w:t xml:space="preserve">    int32 kernel_tracker_max_interval = 7;</w:t>
      </w:r>
    </w:p>
    <w:p>
      <w:pPr>
        <w:jc w:val="both"/>
      </w:pPr>
      <w:r>
        <w:t xml:space="preserve">    // If kernel_tracker_max_bytes = n &gt; 0, then a tracking event is</w:t>
      </w:r>
    </w:p>
    <w:p>
      <w:pPr>
        <w:jc w:val="both"/>
      </w:pPr>
      <w:r>
        <w:t xml:space="preserve">    // inserted after every series of kernels allocating a sum of</w:t>
      </w:r>
    </w:p>
    <w:p>
      <w:pPr>
        <w:jc w:val="both"/>
      </w:pPr>
      <w:r>
        <w:t xml:space="preserve">    // memory &gt;= n.  If one kernel allocates b * n bytes, then one</w:t>
      </w:r>
    </w:p>
    <w:p>
      <w:pPr>
        <w:jc w:val="both"/>
      </w:pPr>
      <w:r>
        <w:t xml:space="preserve">    // event will be inserted after it, but it will count as b against</w:t>
      </w:r>
    </w:p>
    <w:p>
      <w:pPr>
        <w:jc w:val="both"/>
      </w:pPr>
      <w:r>
        <w:t xml:space="preserve">    // the pending limit.</w:t>
      </w:r>
    </w:p>
    <w:p>
      <w:pPr>
        <w:jc w:val="both"/>
      </w:pPr>
      <w:r>
        <w:t xml:space="preserve">    int32 kernel_tracker_max_bytes = 8;</w:t>
      </w:r>
    </w:p>
    <w:p>
      <w:pPr>
        <w:jc w:val="both"/>
      </w:pPr>
      <w:r>
        <w:t xml:space="preserve">    // If kernel_tracker_max_pending &gt; 0 then no more than this many</w:t>
      </w:r>
    </w:p>
    <w:p>
      <w:pPr>
        <w:jc w:val="both"/>
      </w:pPr>
      <w:r>
        <w:t xml:space="preserve">    // tracking events can be outstanding at a time.  An attempt to</w:t>
      </w:r>
    </w:p>
    <w:p>
      <w:pPr>
        <w:jc w:val="both"/>
      </w:pPr>
      <w:r>
        <w:t xml:space="preserve">    // launch an additional kernel will stall until an event</w:t>
      </w:r>
    </w:p>
    <w:p>
      <w:pPr>
        <w:jc w:val="both"/>
      </w:pPr>
      <w:r>
        <w:t xml:space="preserve">    // completes.</w:t>
      </w:r>
    </w:p>
    <w:p>
      <w:pPr>
        <w:jc w:val="both"/>
      </w:pPr>
      <w:r>
        <w:t xml:space="preserve">    int32 kernel_tracker_max_pending = 9;</w:t>
      </w:r>
    </w:p>
    <w:p>
      <w:pPr>
        <w:jc w:val="both"/>
      </w:pPr>
      <w:r/>
    </w:p>
    <w:p>
      <w:pPr>
        <w:jc w:val="both"/>
      </w:pPr>
      <w:r>
        <w:t xml:space="preserve">    // BFC Allocator can return an allocated chunk of memory upto 2x the</w:t>
      </w:r>
    </w:p>
    <w:p>
      <w:pPr>
        <w:jc w:val="both"/>
      </w:pPr>
      <w:r>
        <w:t xml:space="preserve">    // requested size. For virtual devices with tight memory constraints, and</w:t>
      </w:r>
    </w:p>
    <w:p>
      <w:pPr>
        <w:jc w:val="both"/>
      </w:pPr>
      <w:r>
        <w:t xml:space="preserve">    // proportionately large allocation requests, this can lead to a significant</w:t>
      </w:r>
    </w:p>
    <w:p>
      <w:pPr>
        <w:jc w:val="both"/>
      </w:pPr>
      <w:r>
        <w:t xml:space="preserve">    // reduction in available memory. The threshold below controls when a chunk</w:t>
      </w:r>
    </w:p>
    <w:p>
      <w:pPr>
        <w:jc w:val="both"/>
      </w:pPr>
      <w:r>
        <w:t xml:space="preserve">    // should be split if the chunk size exceeds requested memory size. It is</w:t>
      </w:r>
    </w:p>
    <w:p>
      <w:pPr>
        <w:jc w:val="both"/>
      </w:pPr>
      <w:r>
        <w:t xml:space="preserve">    // expressed as a fraction of total available memory for the tf device. For</w:t>
      </w:r>
    </w:p>
    <w:p>
      <w:pPr>
        <w:jc w:val="both"/>
      </w:pPr>
      <w:r>
        <w:t xml:space="preserve">    // example setting it to 0.05 would imply a chunk needs to be split if its</w:t>
      </w:r>
    </w:p>
    <w:p>
      <w:pPr>
        <w:jc w:val="both"/>
      </w:pPr>
      <w:r>
        <w:t xml:space="preserve">    // size exceeds the requested memory by 5% of the total virtual device/gpu</w:t>
      </w:r>
    </w:p>
    <w:p>
      <w:pPr>
        <w:jc w:val="both"/>
      </w:pPr>
      <w:r>
        <w:t xml:space="preserve">    // memory size.</w:t>
      </w:r>
    </w:p>
    <w:p>
      <w:pPr>
        <w:jc w:val="both"/>
      </w:pPr>
      <w:r>
        <w:t xml:space="preserve">    double internal_fragmentation_fraction = 10;</w:t>
      </w:r>
    </w:p>
    <w:p>
      <w:pPr>
        <w:jc w:val="both"/>
      </w:pPr>
      <w:r/>
    </w:p>
    <w:p>
      <w:pPr>
        <w:jc w:val="both"/>
      </w:pPr>
      <w:r>
        <w:t xml:space="preserve">    // When true, use CUDA cudaMallocAsync API instead of TF gpu allocator.</w:t>
      </w:r>
    </w:p>
    <w:p>
      <w:pPr>
        <w:jc w:val="both"/>
      </w:pPr>
      <w:r>
        <w:t xml:space="preserve">    bool use_cuda_malloc_async = 11;</w:t>
      </w:r>
    </w:p>
    <w:p>
      <w:pPr>
        <w:jc w:val="both"/>
      </w:pPr>
      <w:r/>
    </w:p>
    <w:p>
      <w:pPr>
        <w:jc w:val="both"/>
      </w:pPr>
      <w:r>
        <w:t xml:space="preserve">    // By default, BFCAllocator may sleep when it runs out of memory, in the</w:t>
      </w:r>
    </w:p>
    <w:p>
      <w:pPr>
        <w:jc w:val="both"/>
      </w:pPr>
      <w:r>
        <w:t xml:space="preserve">    // hopes that another thread will free up memory in the meantime.  Setting</w:t>
      </w:r>
    </w:p>
    <w:p>
      <w:pPr>
        <w:jc w:val="both"/>
      </w:pPr>
      <w:r>
        <w:t xml:space="preserve">    // this to true disables the sleep; instead we'll OOM immediately.</w:t>
      </w:r>
    </w:p>
    <w:p>
      <w:pPr>
        <w:jc w:val="both"/>
      </w:pPr>
      <w:r>
        <w:t xml:space="preserve">    bool disallow_retry_on_allocation_failure = 12;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Everything inside experimental is subject to change and is not subject</w:t>
      </w:r>
    </w:p>
    <w:p>
      <w:pPr>
        <w:jc w:val="both"/>
      </w:pPr>
      <w:r>
        <w:t xml:space="preserve">  // to API stability guarantees in</w:t>
      </w:r>
    </w:p>
    <w:p>
      <w:pPr>
        <w:jc w:val="both"/>
      </w:pPr>
      <w:r>
        <w:t xml:space="preserve">  // https://www.tensorflow.org/guide/version_compat.</w:t>
      </w:r>
    </w:p>
    <w:p>
      <w:pPr>
        <w:jc w:val="both"/>
      </w:pPr>
      <w:r>
        <w:t xml:space="preserve">  Experimental experimental = 9;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Options passed to the graph optimizer</w:t>
      </w:r>
    </w:p>
    <w:p>
      <w:pPr>
        <w:jc w:val="both"/>
      </w:pPr>
      <w:r>
        <w:t>message OptimizerOptions {</w:t>
      </w:r>
    </w:p>
    <w:p>
      <w:pPr>
        <w:jc w:val="both"/>
      </w:pPr>
      <w:r>
        <w:t xml:space="preserve">  // If true, optimize the graph using common subexpression elimination.</w:t>
      </w:r>
    </w:p>
    <w:p>
      <w:pPr>
        <w:jc w:val="both"/>
      </w:pPr>
      <w:r>
        <w:t xml:space="preserve">  // Note: the optimization Level L1 will override this setting to true. So in</w:t>
      </w:r>
    </w:p>
    <w:p>
      <w:pPr>
        <w:jc w:val="both"/>
      </w:pPr>
      <w:r>
        <w:t xml:space="preserve">  // order to disable common subexpression elimination the opt_level has to be</w:t>
      </w:r>
    </w:p>
    <w:p>
      <w:pPr>
        <w:jc w:val="both"/>
      </w:pPr>
      <w:r>
        <w:t xml:space="preserve">  // set to L0.</w:t>
      </w:r>
    </w:p>
    <w:p>
      <w:pPr>
        <w:jc w:val="both"/>
      </w:pPr>
      <w:r>
        <w:t xml:space="preserve">  bool do_common_subexpression_elimination = 1;</w:t>
      </w:r>
    </w:p>
    <w:p>
      <w:pPr>
        <w:jc w:val="both"/>
      </w:pPr>
      <w:r/>
    </w:p>
    <w:p>
      <w:pPr>
        <w:jc w:val="both"/>
      </w:pPr>
      <w:r>
        <w:t xml:space="preserve">  // If true, perform constant folding optimization on the graph.</w:t>
      </w:r>
    </w:p>
    <w:p>
      <w:pPr>
        <w:jc w:val="both"/>
      </w:pPr>
      <w:r>
        <w:t xml:space="preserve">  // Note: the optimization Level L1 will override this setting to true. So in</w:t>
      </w:r>
    </w:p>
    <w:p>
      <w:pPr>
        <w:jc w:val="both"/>
      </w:pPr>
      <w:r>
        <w:t xml:space="preserve">  // order to disable constant folding the opt_level has to be set to L0.</w:t>
      </w:r>
    </w:p>
    <w:p>
      <w:pPr>
        <w:jc w:val="both"/>
      </w:pPr>
      <w:r>
        <w:t xml:space="preserve">  bool do_constant_folding = 2;</w:t>
      </w:r>
    </w:p>
    <w:p>
      <w:pPr>
        <w:jc w:val="both"/>
      </w:pPr>
      <w:r/>
    </w:p>
    <w:p>
      <w:pPr>
        <w:jc w:val="both"/>
      </w:pPr>
      <w:r>
        <w:t xml:space="preserve">  // Constant folding optimization replaces tensors whose values can be</w:t>
      </w:r>
    </w:p>
    <w:p>
      <w:pPr>
        <w:jc w:val="both"/>
      </w:pPr>
      <w:r>
        <w:t xml:space="preserve">  // predetermined, with constant nodes. To avoid inserting too large constants,</w:t>
      </w:r>
    </w:p>
    <w:p>
      <w:pPr>
        <w:jc w:val="both"/>
      </w:pPr>
      <w:r>
        <w:t xml:space="preserve">  // the size of each constant created can be limited. If this value is zero, a</w:t>
      </w:r>
    </w:p>
    <w:p>
      <w:pPr>
        <w:jc w:val="both"/>
      </w:pPr>
      <w:r>
        <w:t xml:space="preserve">  // default limit of 10 MiB will be applied. If constant folding optimization</w:t>
      </w:r>
    </w:p>
    <w:p>
      <w:pPr>
        <w:jc w:val="both"/>
      </w:pPr>
      <w:r>
        <w:t xml:space="preserve">  // is disabled, this value is ignored.</w:t>
      </w:r>
    </w:p>
    <w:p>
      <w:pPr>
        <w:jc w:val="both"/>
      </w:pPr>
      <w:r>
        <w:t xml:space="preserve">  int64 max_folded_constant_in_bytes = 6;</w:t>
      </w:r>
    </w:p>
    <w:p>
      <w:pPr>
        <w:jc w:val="both"/>
      </w:pPr>
      <w:r/>
    </w:p>
    <w:p>
      <w:pPr>
        <w:jc w:val="both"/>
      </w:pPr>
      <w:r>
        <w:t xml:space="preserve">  // If true, perform function inlining on the graph.</w:t>
      </w:r>
    </w:p>
    <w:p>
      <w:pPr>
        <w:jc w:val="both"/>
      </w:pPr>
      <w:r>
        <w:t xml:space="preserve">  bool do_function_inlining = 4;</w:t>
      </w:r>
    </w:p>
    <w:p>
      <w:pPr>
        <w:jc w:val="both"/>
      </w:pPr>
      <w:r/>
    </w:p>
    <w:p>
      <w:pPr>
        <w:jc w:val="both"/>
      </w:pPr>
      <w:r>
        <w:t xml:space="preserve">  // Optimization level</w:t>
      </w:r>
    </w:p>
    <w:p>
      <w:pPr>
        <w:jc w:val="both"/>
      </w:pPr>
      <w:r>
        <w:t xml:space="preserve">  enum Level {</w:t>
      </w:r>
    </w:p>
    <w:p>
      <w:pPr>
        <w:jc w:val="both"/>
      </w:pPr>
      <w:r>
        <w:t xml:space="preserve">    // L1 is the default level.</w:t>
      </w:r>
    </w:p>
    <w:p>
      <w:pPr>
        <w:jc w:val="both"/>
      </w:pPr>
      <w:r>
        <w:t xml:space="preserve">    // Optimization performed at L1 :</w:t>
      </w:r>
    </w:p>
    <w:p>
      <w:pPr>
        <w:jc w:val="both"/>
      </w:pPr>
      <w:r>
        <w:t xml:space="preserve">    // 1. Common subexpression elimination</w:t>
      </w:r>
    </w:p>
    <w:p>
      <w:pPr>
        <w:jc w:val="both"/>
      </w:pPr>
      <w:r>
        <w:t xml:space="preserve">    // 2. Constant folding</w:t>
      </w:r>
    </w:p>
    <w:p>
      <w:pPr>
        <w:jc w:val="both"/>
      </w:pPr>
      <w:r>
        <w:t xml:space="preserve">    L1 = 0;</w:t>
      </w:r>
    </w:p>
    <w:p>
      <w:pPr>
        <w:jc w:val="both"/>
      </w:pPr>
      <w:r/>
    </w:p>
    <w:p>
      <w:pPr>
        <w:jc w:val="both"/>
      </w:pPr>
      <w:r>
        <w:t xml:space="preserve">    // No optimizations</w:t>
      </w:r>
    </w:p>
    <w:p>
      <w:pPr>
        <w:jc w:val="both"/>
      </w:pPr>
      <w:r>
        <w:t xml:space="preserve">    L0 =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Overall optimization level. The actual optimizations applied will be the</w:t>
      </w:r>
    </w:p>
    <w:p>
      <w:pPr>
        <w:jc w:val="both"/>
      </w:pPr>
      <w:r>
        <w:t xml:space="preserve">  // logical OR of the flags that this level implies and any flags already set.</w:t>
      </w:r>
    </w:p>
    <w:p>
      <w:pPr>
        <w:jc w:val="both"/>
      </w:pPr>
      <w:r>
        <w:t xml:space="preserve">  Level opt_level = 3;</w:t>
      </w:r>
    </w:p>
    <w:p>
      <w:pPr>
        <w:jc w:val="both"/>
      </w:pPr>
      <w:r/>
    </w:p>
    <w:p>
      <w:pPr>
        <w:jc w:val="both"/>
      </w:pPr>
      <w:r>
        <w:t xml:space="preserve">  // Control the use of the compiler/jit.  Experimental.</w:t>
      </w:r>
    </w:p>
    <w:p>
      <w:pPr>
        <w:jc w:val="both"/>
      </w:pPr>
      <w:r>
        <w:t xml:space="preserve">  enum GlobalJitLevel {</w:t>
      </w:r>
    </w:p>
    <w:p>
      <w:pPr>
        <w:jc w:val="both"/>
      </w:pPr>
      <w:r>
        <w:t xml:space="preserve">    DEFAULT = 0;  // Default setting ("off" now, but later expected to be "on")</w:t>
      </w:r>
    </w:p>
    <w:p>
      <w:pPr>
        <w:jc w:val="both"/>
      </w:pPr>
      <w:r>
        <w:t xml:space="preserve">    OFF = -1;</w:t>
      </w:r>
    </w:p>
    <w:p>
      <w:pPr>
        <w:jc w:val="both"/>
      </w:pPr>
      <w:r>
        <w:t xml:space="preserve">    // The following settings turn on compilation, with higher values being</w:t>
      </w:r>
    </w:p>
    <w:p>
      <w:pPr>
        <w:jc w:val="both"/>
      </w:pPr>
      <w:r>
        <w:t xml:space="preserve">    // more aggressive.  Higher values may reduce opportunities for parallelism</w:t>
      </w:r>
    </w:p>
    <w:p>
      <w:pPr>
        <w:jc w:val="both"/>
      </w:pPr>
      <w:r>
        <w:t xml:space="preserve">    // and may use more memory.  (At present, there is no distinction, but this</w:t>
      </w:r>
    </w:p>
    <w:p>
      <w:pPr>
        <w:jc w:val="both"/>
      </w:pPr>
      <w:r>
        <w:t xml:space="preserve">    // is expected to change.)</w:t>
      </w:r>
    </w:p>
    <w:p>
      <w:pPr>
        <w:jc w:val="both"/>
      </w:pPr>
      <w:r>
        <w:t xml:space="preserve">    ON_1 = 1;</w:t>
      </w:r>
    </w:p>
    <w:p>
      <w:pPr>
        <w:jc w:val="both"/>
      </w:pPr>
      <w:r>
        <w:t xml:space="preserve">    ON_2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GlobalJitLevel global_jit_level = 5;</w:t>
      </w:r>
    </w:p>
    <w:p>
      <w:pPr>
        <w:jc w:val="both"/>
      </w:pPr>
      <w:r/>
    </w:p>
    <w:p>
      <w:pPr>
        <w:jc w:val="both"/>
      </w:pPr>
      <w:r>
        <w:t xml:space="preserve">  // CPU code will be autoclustered only if global_jit_level &gt;= ON_1 and either:</w:t>
      </w:r>
    </w:p>
    <w:p>
      <w:pPr>
        <w:jc w:val="both"/>
      </w:pPr>
      <w:r>
        <w:t xml:space="preserve">  //  - this flag is true, or</w:t>
      </w:r>
    </w:p>
    <w:p>
      <w:pPr>
        <w:jc w:val="both"/>
      </w:pPr>
      <w:r>
        <w:t xml:space="preserve">  //  - TF_XLA_FLAGS contains --tf_xla_cpu_global_jit=true.</w:t>
      </w:r>
    </w:p>
    <w:p>
      <w:pPr>
        <w:jc w:val="both"/>
      </w:pPr>
      <w:r>
        <w:t xml:space="preserve">  bool cpu_global_jit = 7;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GraphOptions {</w:t>
      </w:r>
    </w:p>
    <w:p>
      <w:pPr>
        <w:jc w:val="both"/>
      </w:pPr>
      <w:r>
        <w:t xml:space="preserve">  // Removed, use optimizer_options below.</w:t>
      </w:r>
    </w:p>
    <w:p>
      <w:pPr>
        <w:jc w:val="both"/>
      </w:pPr>
      <w:r>
        <w:t xml:space="preserve">  reserved "skip_common_subexpression_elimination";</w:t>
      </w:r>
    </w:p>
    <w:p>
      <w:pPr>
        <w:jc w:val="both"/>
      </w:pPr>
      <w:r>
        <w:t xml:space="preserve">  reserved 1;</w:t>
      </w:r>
    </w:p>
    <w:p>
      <w:pPr>
        <w:jc w:val="both"/>
      </w:pPr>
      <w:r/>
    </w:p>
    <w:p>
      <w:pPr>
        <w:jc w:val="both"/>
      </w:pPr>
      <w:r>
        <w:t xml:space="preserve">  // If true, use control flow to schedule the activation of Recv nodes.</w:t>
      </w:r>
    </w:p>
    <w:p>
      <w:pPr>
        <w:jc w:val="both"/>
      </w:pPr>
      <w:r>
        <w:t xml:space="preserve">  // (Currently ignored.)</w:t>
      </w:r>
    </w:p>
    <w:p>
      <w:pPr>
        <w:jc w:val="both"/>
      </w:pPr>
      <w:r>
        <w:t xml:space="preserve">  bool enable_recv_scheduling = 2;</w:t>
      </w:r>
    </w:p>
    <w:p>
      <w:pPr>
        <w:jc w:val="both"/>
      </w:pPr>
      <w:r/>
    </w:p>
    <w:p>
      <w:pPr>
        <w:jc w:val="both"/>
      </w:pPr>
      <w:r>
        <w:t xml:space="preserve">  // Options controlling how graph is optimized.</w:t>
      </w:r>
    </w:p>
    <w:p>
      <w:pPr>
        <w:jc w:val="both"/>
      </w:pPr>
      <w:r>
        <w:t xml:space="preserve">  OptimizerOptions optimizer_options = 3;</w:t>
      </w:r>
    </w:p>
    <w:p>
      <w:pPr>
        <w:jc w:val="both"/>
      </w:pPr>
      <w:r/>
    </w:p>
    <w:p>
      <w:pPr>
        <w:jc w:val="both"/>
      </w:pPr>
      <w:r>
        <w:t xml:space="preserve">  // The number of steps to run before returning a cost model detailing</w:t>
      </w:r>
    </w:p>
    <w:p>
      <w:pPr>
        <w:jc w:val="both"/>
      </w:pPr>
      <w:r>
        <w:t xml:space="preserve">  // the memory usage and performance of each node of the graph. 0 means</w:t>
      </w:r>
    </w:p>
    <w:p>
      <w:pPr>
        <w:jc w:val="both"/>
      </w:pPr>
      <w:r>
        <w:t xml:space="preserve">  // no cost model.</w:t>
      </w:r>
    </w:p>
    <w:p>
      <w:pPr>
        <w:jc w:val="both"/>
      </w:pPr>
      <w:r>
        <w:t xml:space="preserve">  int64 build_cost_model = 4;</w:t>
      </w:r>
    </w:p>
    <w:p>
      <w:pPr>
        <w:jc w:val="both"/>
      </w:pPr>
      <w:r/>
    </w:p>
    <w:p>
      <w:pPr>
        <w:jc w:val="both"/>
      </w:pPr>
      <w:r>
        <w:t xml:space="preserve">  // The number of steps to skip before collecting statistics for the</w:t>
      </w:r>
    </w:p>
    <w:p>
      <w:pPr>
        <w:jc w:val="both"/>
      </w:pPr>
      <w:r>
        <w:t xml:space="preserve">  // cost model.</w:t>
      </w:r>
    </w:p>
    <w:p>
      <w:pPr>
        <w:jc w:val="both"/>
      </w:pPr>
      <w:r>
        <w:t xml:space="preserve">  int64 build_cost_model_after = 9;</w:t>
      </w:r>
    </w:p>
    <w:p>
      <w:pPr>
        <w:jc w:val="both"/>
      </w:pPr>
      <w:r/>
    </w:p>
    <w:p>
      <w:pPr>
        <w:jc w:val="both"/>
      </w:pPr>
      <w:r>
        <w:t xml:space="preserve">  // Annotate each Node with Op output shape data, to the extent it can</w:t>
      </w:r>
    </w:p>
    <w:p>
      <w:pPr>
        <w:jc w:val="both"/>
      </w:pPr>
      <w:r>
        <w:t xml:space="preserve">  // be statically inferred.</w:t>
      </w:r>
    </w:p>
    <w:p>
      <w:pPr>
        <w:jc w:val="both"/>
      </w:pPr>
      <w:r>
        <w:t xml:space="preserve">  bool infer_shapes = 5;</w:t>
      </w:r>
    </w:p>
    <w:p>
      <w:pPr>
        <w:jc w:val="both"/>
      </w:pPr>
      <w:r/>
    </w:p>
    <w:p>
      <w:pPr>
        <w:jc w:val="both"/>
      </w:pPr>
      <w:r>
        <w:t xml:space="preserve">  // Only place the subgraphs that are run, rather than the entire graph.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This is useful for interactive graph building, where one might</w:t>
      </w:r>
    </w:p>
    <w:p>
      <w:pPr>
        <w:jc w:val="both"/>
      </w:pPr>
      <w:r>
        <w:t xml:space="preserve">  // produce graphs that cannot be placed during the debugging</w:t>
      </w:r>
    </w:p>
    <w:p>
      <w:pPr>
        <w:jc w:val="both"/>
      </w:pPr>
      <w:r>
        <w:t xml:space="preserve">  // process.  In particular, it allows the client to continue work in</w:t>
      </w:r>
    </w:p>
    <w:p>
      <w:pPr>
        <w:jc w:val="both"/>
      </w:pPr>
      <w:r>
        <w:t xml:space="preserve">  // a session after adding a node to a graph whose placement</w:t>
      </w:r>
    </w:p>
    <w:p>
      <w:pPr>
        <w:jc w:val="both"/>
      </w:pPr>
      <w:r>
        <w:t xml:space="preserve">  // constraints are unsatisfiable.</w:t>
      </w:r>
    </w:p>
    <w:p>
      <w:pPr>
        <w:jc w:val="both"/>
      </w:pPr>
      <w:r>
        <w:t xml:space="preserve">  bool place_pruned_graph = 6;</w:t>
      </w:r>
    </w:p>
    <w:p>
      <w:pPr>
        <w:jc w:val="both"/>
      </w:pPr>
      <w:r/>
    </w:p>
    <w:p>
      <w:pPr>
        <w:jc w:val="both"/>
      </w:pPr>
      <w:r>
        <w:t xml:space="preserve">  // If true, transfer float values between processes as bfloat16.</w:t>
      </w:r>
    </w:p>
    <w:p>
      <w:pPr>
        <w:jc w:val="both"/>
      </w:pPr>
      <w:r>
        <w:t xml:space="preserve">  bool enable_bfloat16_sendrecv = 7;</w:t>
      </w:r>
    </w:p>
    <w:p>
      <w:pPr>
        <w:jc w:val="both"/>
      </w:pPr>
      <w:r/>
    </w:p>
    <w:p>
      <w:pPr>
        <w:jc w:val="both"/>
      </w:pPr>
      <w:r>
        <w:t xml:space="preserve">  // If &gt; 0, record a timeline every this many steps.</w:t>
      </w:r>
    </w:p>
    <w:p>
      <w:pPr>
        <w:jc w:val="both"/>
      </w:pPr>
      <w:r>
        <w:t xml:space="preserve">  // EXPERIMENTAL: This currently has no effect in MasterSession.</w:t>
      </w:r>
    </w:p>
    <w:p>
      <w:pPr>
        <w:jc w:val="both"/>
      </w:pPr>
      <w:r>
        <w:t xml:space="preserve">  int32 timeline_step = 8;</w:t>
      </w:r>
    </w:p>
    <w:p>
      <w:pPr>
        <w:jc w:val="both"/>
      </w:pPr>
      <w:r/>
    </w:p>
    <w:p>
      <w:pPr>
        <w:jc w:val="both"/>
      </w:pPr>
      <w:r>
        <w:t xml:space="preserve">  // Options that control the type and amount of graph rewriting.</w:t>
      </w:r>
    </w:p>
    <w:p>
      <w:pPr>
        <w:jc w:val="both"/>
      </w:pPr>
      <w:r>
        <w:t xml:space="preserve">  // Not currently configurable via the public Python API (i.e. there is no API</w:t>
      </w:r>
    </w:p>
    <w:p>
      <w:pPr>
        <w:jc w:val="both"/>
      </w:pPr>
      <w:r>
        <w:t xml:space="preserve">  // stability guarantee if you import RewriterConfig explicitly).</w:t>
      </w:r>
    </w:p>
    <w:p>
      <w:pPr>
        <w:jc w:val="both"/>
      </w:pPr>
      <w:r>
        <w:t xml:space="preserve">  RewriterConfig rewrite_options = 10;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ThreadPoolOptionProto {</w:t>
      </w:r>
    </w:p>
    <w:p>
      <w:pPr>
        <w:jc w:val="both"/>
      </w:pPr>
      <w:r>
        <w:t xml:space="preserve">  // The number of threads in the pool.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0 means the system picks a value based on where this option proto is used</w:t>
      </w:r>
    </w:p>
    <w:p>
      <w:pPr>
        <w:jc w:val="both"/>
      </w:pPr>
      <w:r>
        <w:t xml:space="preserve">  // (see the declaration of the specific field for more info).</w:t>
      </w:r>
    </w:p>
    <w:p>
      <w:pPr>
        <w:jc w:val="both"/>
      </w:pPr>
      <w:r>
        <w:t xml:space="preserve">  int32 num_threads = 1;</w:t>
      </w:r>
    </w:p>
    <w:p>
      <w:pPr>
        <w:jc w:val="both"/>
      </w:pPr>
      <w:r/>
    </w:p>
    <w:p>
      <w:pPr>
        <w:jc w:val="both"/>
      </w:pPr>
      <w:r>
        <w:t xml:space="preserve">  // The global name of the threadpool.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empty, then the threadpool is made and used according to the scope it's</w:t>
      </w:r>
    </w:p>
    <w:p>
      <w:pPr>
        <w:jc w:val="both"/>
      </w:pPr>
      <w:r>
        <w:t xml:space="preserve">  // in - e.g., for a session threadpool, it is used by that session only.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non-empty, then:</w:t>
      </w:r>
    </w:p>
    <w:p>
      <w:pPr>
        <w:jc w:val="both"/>
      </w:pPr>
      <w:r>
        <w:t xml:space="preserve">  // - a global threadpool associated with this name is looked</w:t>
      </w:r>
    </w:p>
    <w:p>
      <w:pPr>
        <w:jc w:val="both"/>
      </w:pPr>
      <w:r>
        <w:t xml:space="preserve">  //   up or created. This allows, for example, sharing one threadpool across</w:t>
      </w:r>
    </w:p>
    <w:p>
      <w:pPr>
        <w:jc w:val="both"/>
      </w:pPr>
      <w:r>
        <w:t xml:space="preserve">  //   many sessions (e.g., like the default behavior, if</w:t>
      </w:r>
    </w:p>
    <w:p>
      <w:pPr>
        <w:jc w:val="both"/>
      </w:pPr>
      <w:r>
        <w:t xml:space="preserve">  //   inter_op_parallelism_threads is not configured), but still partitioning</w:t>
      </w:r>
    </w:p>
    <w:p>
      <w:pPr>
        <w:jc w:val="both"/>
      </w:pPr>
      <w:r>
        <w:t xml:space="preserve">  //   into a large and small pool.</w:t>
      </w:r>
    </w:p>
    <w:p>
      <w:pPr>
        <w:jc w:val="both"/>
      </w:pPr>
      <w:r>
        <w:t xml:space="preserve">  // - if the threadpool for this global_name already exists, then it is an</w:t>
      </w:r>
    </w:p>
    <w:p>
      <w:pPr>
        <w:jc w:val="both"/>
      </w:pPr>
      <w:r>
        <w:t xml:space="preserve">  //   error if the existing pool was created using a different num_threads</w:t>
      </w:r>
    </w:p>
    <w:p>
      <w:pPr>
        <w:jc w:val="both"/>
      </w:pPr>
      <w:r>
        <w:t xml:space="preserve">  //   value as is specified on this call.</w:t>
      </w:r>
    </w:p>
    <w:p>
      <w:pPr>
        <w:jc w:val="both"/>
      </w:pPr>
      <w:r>
        <w:t xml:space="preserve">  // - threadpools created this way are never garbage collected.</w:t>
      </w:r>
    </w:p>
    <w:p>
      <w:pPr>
        <w:jc w:val="both"/>
      </w:pPr>
      <w:r>
        <w:t xml:space="preserve">  string global_name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RPCOptions {</w:t>
      </w:r>
    </w:p>
    <w:p>
      <w:pPr>
        <w:jc w:val="both"/>
      </w:pPr>
      <w:r>
        <w:t xml:space="preserve">  // If true, always use RPC to contact the session target.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false (the default option), TensorFlow may use an optimized</w:t>
      </w:r>
    </w:p>
    <w:p>
      <w:pPr>
        <w:jc w:val="both"/>
      </w:pPr>
      <w:r>
        <w:t xml:space="preserve">  // transport for client-master communication that avoids the RPC</w:t>
      </w:r>
    </w:p>
    <w:p>
      <w:pPr>
        <w:jc w:val="both"/>
      </w:pPr>
      <w:r>
        <w:t xml:space="preserve">  // stack. This option is primarily for used testing the RPC stack.</w:t>
      </w:r>
    </w:p>
    <w:p>
      <w:pPr>
        <w:jc w:val="both"/>
      </w:pPr>
      <w:r>
        <w:t xml:space="preserve">  bool use_rpc_for_inprocess_master = 1;</w:t>
      </w:r>
    </w:p>
    <w:p>
      <w:pPr>
        <w:jc w:val="both"/>
      </w:pPr>
      <w:r/>
    </w:p>
    <w:p>
      <w:pPr>
        <w:jc w:val="both"/>
      </w:pPr>
      <w:r>
        <w:t xml:space="preserve">  // The compression algorithm to be used. One of "deflate", "gzip".</w:t>
      </w:r>
    </w:p>
    <w:p>
      <w:pPr>
        <w:jc w:val="both"/>
      </w:pPr>
      <w:r>
        <w:t xml:space="preserve">  string compression_algorithm = 2;</w:t>
      </w:r>
    </w:p>
    <w:p>
      <w:pPr>
        <w:jc w:val="both"/>
      </w:pPr>
      <w:r/>
    </w:p>
    <w:p>
      <w:pPr>
        <w:jc w:val="both"/>
      </w:pPr>
      <w:r>
        <w:t xml:space="preserve">  // If compression_algorithm is set, the compression level to be used.</w:t>
      </w:r>
    </w:p>
    <w:p>
      <w:pPr>
        <w:jc w:val="both"/>
      </w:pPr>
      <w:r>
        <w:t xml:space="preserve">  // From 0 (no compression), up to 3.</w:t>
      </w:r>
    </w:p>
    <w:p>
      <w:pPr>
        <w:jc w:val="both"/>
      </w:pPr>
      <w:r>
        <w:t xml:space="preserve">  int32 compression_level = 3;</w:t>
      </w:r>
    </w:p>
    <w:p>
      <w:pPr>
        <w:jc w:val="both"/>
      </w:pPr>
      <w:r/>
    </w:p>
    <w:p>
      <w:pPr>
        <w:jc w:val="both"/>
      </w:pPr>
      <w:r>
        <w:t xml:space="preserve">  // Setting cache_rpc_response to true will enable sender side caching of</w:t>
      </w:r>
    </w:p>
    <w:p>
      <w:pPr>
        <w:jc w:val="both"/>
      </w:pPr>
      <w:r>
        <w:t xml:space="preserve">  // response for RecvTensorAsync and RecvBufAsync to allow receiver to retry</w:t>
      </w:r>
    </w:p>
    <w:p>
      <w:pPr>
        <w:jc w:val="both"/>
      </w:pPr>
      <w:r>
        <w:t xml:space="preserve">  // requests . This is only necessary when the network fabric is experiencing a</w:t>
      </w:r>
    </w:p>
    <w:p>
      <w:pPr>
        <w:jc w:val="both"/>
      </w:pPr>
      <w:r>
        <w:t xml:space="preserve">  // significant error rate.  Without it we'll fail a step on an network error,</w:t>
      </w:r>
    </w:p>
    <w:p>
      <w:pPr>
        <w:jc w:val="both"/>
      </w:pPr>
      <w:r>
        <w:t xml:space="preserve">  // while with it we'll be able to complete long steps (like complex</w:t>
      </w:r>
    </w:p>
    <w:p>
      <w:pPr>
        <w:jc w:val="both"/>
      </w:pPr>
      <w:r>
        <w:t xml:space="preserve">  // initializations) in the face of some network errors during RecvTensor.</w:t>
      </w:r>
    </w:p>
    <w:p>
      <w:pPr>
        <w:jc w:val="both"/>
      </w:pPr>
      <w:r>
        <w:t xml:space="preserve">  bool cache_rpc_response = 4;</w:t>
      </w:r>
    </w:p>
    <w:p>
      <w:pPr>
        <w:jc w:val="both"/>
      </w:pPr>
      <w:r/>
    </w:p>
    <w:p>
      <w:pPr>
        <w:jc w:val="both"/>
      </w:pPr>
      <w:r>
        <w:t xml:space="preserve">  // Disables TCP connection sharing when opening a new RPC channel.</w:t>
      </w:r>
    </w:p>
    <w:p>
      <w:pPr>
        <w:jc w:val="both"/>
      </w:pPr>
      <w:r>
        <w:t xml:space="preserve">  bool disable_session_connection_sharing = 5;</w:t>
      </w:r>
    </w:p>
    <w:p>
      <w:pPr>
        <w:jc w:val="both"/>
      </w:pPr>
      <w:r/>
    </w:p>
    <w:p>
      <w:pPr>
        <w:jc w:val="both"/>
      </w:pPr>
      <w:r>
        <w:t xml:space="preserve">  // Setting num_channels_per_target &gt; 0 allows uses of multiple channels to</w:t>
      </w:r>
    </w:p>
    <w:p>
      <w:pPr>
        <w:jc w:val="both"/>
      </w:pPr>
      <w:r>
        <w:t xml:space="preserve">  // communicate to the same target. This can be used to improve the aggregate</w:t>
      </w:r>
    </w:p>
    <w:p>
      <w:pPr>
        <w:jc w:val="both"/>
      </w:pPr>
      <w:r>
        <w:t xml:space="preserve">  // throughput on high speed links (e.g 100G) where single connection is not</w:t>
      </w:r>
    </w:p>
    <w:p>
      <w:pPr>
        <w:jc w:val="both"/>
      </w:pPr>
      <w:r>
        <w:t xml:space="preserve">  // sufficient to maximize link utilization. Note that a single RPC only goes</w:t>
      </w:r>
    </w:p>
    <w:p>
      <w:pPr>
        <w:jc w:val="both"/>
      </w:pPr>
      <w:r>
        <w:t xml:space="preserve">  // on a single channel, this only helps in situations where there are multiple</w:t>
      </w:r>
    </w:p>
    <w:p>
      <w:pPr>
        <w:jc w:val="both"/>
      </w:pPr>
      <w:r>
        <w:t xml:space="preserve">  // transfers to the same target overlapping in time.</w:t>
      </w:r>
    </w:p>
    <w:p>
      <w:pPr>
        <w:jc w:val="both"/>
      </w:pPr>
      <w:r>
        <w:t xml:space="preserve">  int32 num_channels_per_target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Metadata about the session.</w:t>
      </w:r>
    </w:p>
    <w:p>
      <w:pPr>
        <w:jc w:val="both"/>
      </w:pPr>
      <w:r>
        <w:t>//</w:t>
      </w:r>
    </w:p>
    <w:p>
      <w:pPr>
        <w:jc w:val="both"/>
      </w:pPr>
      <w:r>
        <w:t>// This can be used by the runtime and the Ops for debugging, monitoring, etc.</w:t>
      </w:r>
    </w:p>
    <w:p>
      <w:pPr>
        <w:jc w:val="both"/>
      </w:pPr>
      <w:r>
        <w:t>//</w:t>
      </w:r>
    </w:p>
    <w:p>
      <w:pPr>
        <w:jc w:val="both"/>
      </w:pPr>
      <w:r>
        <w:t>// The (name, version) tuple is expected to be a unique identifier for</w:t>
      </w:r>
    </w:p>
    <w:p>
      <w:pPr>
        <w:jc w:val="both"/>
      </w:pPr>
      <w:r>
        <w:t>// sessions within the same process.</w:t>
      </w:r>
    </w:p>
    <w:p>
      <w:pPr>
        <w:jc w:val="both"/>
      </w:pPr>
      <w:r>
        <w:t>//</w:t>
      </w:r>
    </w:p>
    <w:p>
      <w:pPr>
        <w:jc w:val="both"/>
      </w:pPr>
      <w:r>
        <w:t>// NOTE: This is currently used and propagated only by the direct session.</w:t>
      </w:r>
    </w:p>
    <w:p>
      <w:pPr>
        <w:jc w:val="both"/>
      </w:pPr>
      <w:r>
        <w:t>message SessionMetadata {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version is optional. If set, needs to be &gt;= 0.</w:t>
      </w:r>
    </w:p>
    <w:p>
      <w:pPr>
        <w:jc w:val="both"/>
      </w:pPr>
      <w:r>
        <w:t xml:space="preserve">  int64 version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Session configuration parameters.</w:t>
      </w:r>
    </w:p>
    <w:p>
      <w:pPr>
        <w:jc w:val="both"/>
      </w:pPr>
      <w:r>
        <w:t>// The system picks appropriate values for fields that are not set.</w:t>
      </w:r>
    </w:p>
    <w:p>
      <w:pPr>
        <w:jc w:val="both"/>
      </w:pPr>
      <w:r>
        <w:t>message ConfigProto {</w:t>
      </w:r>
    </w:p>
    <w:p>
      <w:pPr>
        <w:jc w:val="both"/>
      </w:pPr>
      <w:r>
        <w:t xml:space="preserve">  // Map from device type name (e.g., "CPU" or "GPU" ) to maximum</w:t>
      </w:r>
    </w:p>
    <w:p>
      <w:pPr>
        <w:jc w:val="both"/>
      </w:pPr>
      <w:r>
        <w:t xml:space="preserve">  // number of devices of that type to use.  If a particular device</w:t>
      </w:r>
    </w:p>
    <w:p>
      <w:pPr>
        <w:jc w:val="both"/>
      </w:pPr>
      <w:r>
        <w:t xml:space="preserve">  // type is not found in the map, the system picks an appropriate</w:t>
      </w:r>
    </w:p>
    <w:p>
      <w:pPr>
        <w:jc w:val="both"/>
      </w:pPr>
      <w:r>
        <w:t xml:space="preserve">  // number.</w:t>
      </w:r>
    </w:p>
    <w:p>
      <w:pPr>
        <w:jc w:val="both"/>
      </w:pPr>
      <w:r>
        <w:t xml:space="preserve">  map&lt;string, int32&gt; device_count = 1;</w:t>
      </w:r>
    </w:p>
    <w:p>
      <w:pPr>
        <w:jc w:val="both"/>
      </w:pPr>
      <w:r/>
    </w:p>
    <w:p>
      <w:pPr>
        <w:jc w:val="both"/>
      </w:pPr>
      <w:r>
        <w:t xml:space="preserve">  // The execution of an individual op (for some op types) can be</w:t>
      </w:r>
    </w:p>
    <w:p>
      <w:pPr>
        <w:jc w:val="both"/>
      </w:pPr>
      <w:r>
        <w:t xml:space="preserve">  // parallelized on a pool of intra_op_parallelism_threads.</w:t>
      </w:r>
    </w:p>
    <w:p>
      <w:pPr>
        <w:jc w:val="both"/>
      </w:pPr>
      <w:r>
        <w:t xml:space="preserve">  // 0 means the system picks an appropriate number.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you create an ordinary session, e.g., from Python or C++,</w:t>
      </w:r>
    </w:p>
    <w:p>
      <w:pPr>
        <w:jc w:val="both"/>
      </w:pPr>
      <w:r>
        <w:t xml:space="preserve">  // then there is exactly one intra op thread pool per process.</w:t>
      </w:r>
    </w:p>
    <w:p>
      <w:pPr>
        <w:jc w:val="both"/>
      </w:pPr>
      <w:r>
        <w:t xml:space="preserve">  // The first session created determines the number of threads in this pool.</w:t>
      </w:r>
    </w:p>
    <w:p>
      <w:pPr>
        <w:jc w:val="both"/>
      </w:pPr>
      <w:r>
        <w:t xml:space="preserve">  // All subsequent sessions reuse/share this one global pool.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There are notable exceptions to the default behavior described above:</w:t>
      </w:r>
    </w:p>
    <w:p>
      <w:pPr>
        <w:jc w:val="both"/>
      </w:pPr>
      <w:r>
        <w:t xml:space="preserve">  // 1. There is an environment variable  for overriding this thread pool,</w:t>
      </w:r>
    </w:p>
    <w:p>
      <w:pPr>
        <w:jc w:val="both"/>
      </w:pPr>
      <w:r>
        <w:t xml:space="preserve">  //    named TF_OVERRIDE_GLOBAL_THREADPOOL.</w:t>
      </w:r>
    </w:p>
    <w:p>
      <w:pPr>
        <w:jc w:val="both"/>
      </w:pPr>
      <w:r>
        <w:t xml:space="preserve">  // 2. When connecting to a server, such as a remote `tf.train.Server`</w:t>
      </w:r>
    </w:p>
    <w:p>
      <w:pPr>
        <w:jc w:val="both"/>
      </w:pPr>
      <w:r>
        <w:t xml:space="preserve">  //    instance, then this option will be ignored altogether.</w:t>
      </w:r>
    </w:p>
    <w:p>
      <w:pPr>
        <w:jc w:val="both"/>
      </w:pPr>
      <w:r>
        <w:t xml:space="preserve">  int32 intra_op_parallelism_threads = 2;</w:t>
      </w:r>
    </w:p>
    <w:p>
      <w:pPr>
        <w:jc w:val="both"/>
      </w:pPr>
      <w:r/>
    </w:p>
    <w:p>
      <w:pPr>
        <w:jc w:val="both"/>
      </w:pPr>
      <w:r>
        <w:t xml:space="preserve">  // Nodes that perform blocking operations are enqueued on a pool of</w:t>
      </w:r>
    </w:p>
    <w:p>
      <w:pPr>
        <w:jc w:val="both"/>
      </w:pPr>
      <w:r>
        <w:t xml:space="preserve">  // inter_op_parallelism_threads available in each process.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0 means the system picks an appropriate number.</w:t>
      </w:r>
    </w:p>
    <w:p>
      <w:pPr>
        <w:jc w:val="both"/>
      </w:pPr>
      <w:r>
        <w:t xml:space="preserve">  // Negative means all operations are performed in caller's thread.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 that the first Session created in the process sets the</w:t>
      </w:r>
    </w:p>
    <w:p>
      <w:pPr>
        <w:jc w:val="both"/>
      </w:pPr>
      <w:r>
        <w:t xml:space="preserve">  // number of threads for all future sessions unless use_per_session_threads is</w:t>
      </w:r>
    </w:p>
    <w:p>
      <w:pPr>
        <w:jc w:val="both"/>
      </w:pPr>
      <w:r>
        <w:t xml:space="preserve">  // true or session_inter_op_thread_pool is configured.</w:t>
      </w:r>
    </w:p>
    <w:p>
      <w:pPr>
        <w:jc w:val="both"/>
      </w:pPr>
      <w:r>
        <w:t xml:space="preserve">  int32 inter_op_parallelism_threads = 5;</w:t>
      </w:r>
    </w:p>
    <w:p>
      <w:pPr>
        <w:jc w:val="both"/>
      </w:pPr>
      <w:r/>
    </w:p>
    <w:p>
      <w:pPr>
        <w:jc w:val="both"/>
      </w:pPr>
      <w:r>
        <w:t xml:space="preserve">  // If true, use a new set of threads for this session rather than the global</w:t>
      </w:r>
    </w:p>
    <w:p>
      <w:pPr>
        <w:jc w:val="both"/>
      </w:pPr>
      <w:r>
        <w:t xml:space="preserve">  // pool of threads. Only supported by direct sessions.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false, use the global threads created by the first session, or the</w:t>
      </w:r>
    </w:p>
    <w:p>
      <w:pPr>
        <w:jc w:val="both"/>
      </w:pPr>
      <w:r>
        <w:t xml:space="preserve">  // per-session thread pools configured by session_inter_op_thread_pool.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This option is deprecated. The same effect can be achieved by setting</w:t>
      </w:r>
    </w:p>
    <w:p>
      <w:pPr>
        <w:jc w:val="both"/>
      </w:pPr>
      <w:r>
        <w:t xml:space="preserve">  // session_inter_op_thread_pool to have one element, whose num_threads equals</w:t>
      </w:r>
    </w:p>
    <w:p>
      <w:pPr>
        <w:jc w:val="both"/>
      </w:pPr>
      <w:r>
        <w:t xml:space="preserve">  // inter_op_parallelism_threads.</w:t>
      </w:r>
    </w:p>
    <w:p>
      <w:pPr>
        <w:jc w:val="both"/>
      </w:pPr>
      <w:r>
        <w:t xml:space="preserve">  bool use_per_session_threads = 9;</w:t>
      </w:r>
    </w:p>
    <w:p>
      <w:pPr>
        <w:jc w:val="both"/>
      </w:pPr>
      <w:r/>
    </w:p>
    <w:p>
      <w:pPr>
        <w:jc w:val="both"/>
      </w:pPr>
      <w:r>
        <w:t xml:space="preserve">  // This option is experimental - it may be replaced with a different mechanism</w:t>
      </w:r>
    </w:p>
    <w:p>
      <w:pPr>
        <w:jc w:val="both"/>
      </w:pPr>
      <w:r>
        <w:t xml:space="preserve">  // in the future.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Configures session thread pools. If this is configured, then RunOptions for</w:t>
      </w:r>
    </w:p>
    <w:p>
      <w:pPr>
        <w:jc w:val="both"/>
      </w:pPr>
      <w:r>
        <w:t xml:space="preserve">  // a Run call can select the thread pool to use.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intended use is for when some session invocations need to run in a</w:t>
      </w:r>
    </w:p>
    <w:p>
      <w:pPr>
        <w:jc w:val="both"/>
      </w:pPr>
      <w:r>
        <w:t xml:space="preserve">  // background pool limited to a small number of threads:</w:t>
      </w:r>
    </w:p>
    <w:p>
      <w:pPr>
        <w:jc w:val="both"/>
      </w:pPr>
      <w:r>
        <w:t xml:space="preserve">  // - For example, a session may be configured to have one large pool (for</w:t>
      </w:r>
    </w:p>
    <w:p>
      <w:pPr>
        <w:jc w:val="both"/>
      </w:pPr>
      <w:r>
        <w:t xml:space="preserve">  // regular compute) and one small pool (for periodic, low priority work);</w:t>
      </w:r>
    </w:p>
    <w:p>
      <w:pPr>
        <w:jc w:val="both"/>
      </w:pPr>
      <w:r>
        <w:t xml:space="preserve">  // using the small pool is currently the mechanism for limiting the inter-op</w:t>
      </w:r>
    </w:p>
    <w:p>
      <w:pPr>
        <w:jc w:val="both"/>
      </w:pPr>
      <w:r>
        <w:t xml:space="preserve">  // parallelism of the low priority work.  Note that it does not limit the</w:t>
      </w:r>
    </w:p>
    <w:p>
      <w:pPr>
        <w:jc w:val="both"/>
      </w:pPr>
      <w:r>
        <w:t xml:space="preserve">  // parallelism of work spawned by a single op kernel implementation.</w:t>
      </w:r>
    </w:p>
    <w:p>
      <w:pPr>
        <w:jc w:val="both"/>
      </w:pPr>
      <w:r>
        <w:t xml:space="preserve">  // - Using this setting is normally not needed in training, but may help some</w:t>
      </w:r>
    </w:p>
    <w:p>
      <w:pPr>
        <w:jc w:val="both"/>
      </w:pPr>
      <w:r>
        <w:t xml:space="preserve">  // serving use cases.</w:t>
      </w:r>
    </w:p>
    <w:p>
      <w:pPr>
        <w:jc w:val="both"/>
      </w:pPr>
      <w:r>
        <w:t xml:space="preserve">  // - It is also generally recommended to set the global_name field of this</w:t>
      </w:r>
    </w:p>
    <w:p>
      <w:pPr>
        <w:jc w:val="both"/>
      </w:pPr>
      <w:r>
        <w:t xml:space="preserve">  // proto, to avoid creating multiple large pools. It is typically better to</w:t>
      </w:r>
    </w:p>
    <w:p>
      <w:pPr>
        <w:jc w:val="both"/>
      </w:pPr>
      <w:r>
        <w:t xml:space="preserve">  // run the non-low-priority work, even across sessions, in a single large</w:t>
      </w:r>
    </w:p>
    <w:p>
      <w:pPr>
        <w:jc w:val="both"/>
      </w:pPr>
      <w:r>
        <w:t xml:space="preserve">  // pool.</w:t>
      </w:r>
    </w:p>
    <w:p>
      <w:pPr>
        <w:jc w:val="both"/>
      </w:pPr>
      <w:r>
        <w:t xml:space="preserve">  repeated ThreadPoolOptionProto session_inter_op_thread_pool = 12;</w:t>
      </w:r>
    </w:p>
    <w:p>
      <w:pPr>
        <w:jc w:val="both"/>
      </w:pPr>
      <w:r/>
    </w:p>
    <w:p>
      <w:pPr>
        <w:jc w:val="both"/>
      </w:pPr>
      <w:r>
        <w:t xml:space="preserve">  // Assignment of Nodes to Devices is recomputed every placement_period</w:t>
      </w:r>
    </w:p>
    <w:p>
      <w:pPr>
        <w:jc w:val="both"/>
      </w:pPr>
      <w:r>
        <w:t xml:space="preserve">  // steps until the system warms up (at which point the recomputation</w:t>
      </w:r>
    </w:p>
    <w:p>
      <w:pPr>
        <w:jc w:val="both"/>
      </w:pPr>
      <w:r>
        <w:t xml:space="preserve">  // typically slows down automatically).</w:t>
      </w:r>
    </w:p>
    <w:p>
      <w:pPr>
        <w:jc w:val="both"/>
      </w:pPr>
      <w:r>
        <w:t xml:space="preserve">  int32 placement_period = 3;</w:t>
      </w:r>
    </w:p>
    <w:p>
      <w:pPr>
        <w:jc w:val="both"/>
      </w:pPr>
      <w:r/>
    </w:p>
    <w:p>
      <w:pPr>
        <w:jc w:val="both"/>
      </w:pPr>
      <w:r>
        <w:t xml:space="preserve">  // When any filters are present sessions will ignore all devices which do not</w:t>
      </w:r>
    </w:p>
    <w:p>
      <w:pPr>
        <w:jc w:val="both"/>
      </w:pPr>
      <w:r>
        <w:t xml:space="preserve">  // match the filters. Each filter can be partially specified, e.g. "/job:ps"</w:t>
      </w:r>
    </w:p>
    <w:p>
      <w:pPr>
        <w:jc w:val="both"/>
      </w:pPr>
      <w:r>
        <w:t xml:space="preserve">  // "/job:worker/replica:3", etc.</w:t>
      </w:r>
    </w:p>
    <w:p>
      <w:pPr>
        <w:jc w:val="both"/>
      </w:pPr>
      <w:r>
        <w:t xml:space="preserve">  repeated string device_filters = 4;</w:t>
      </w:r>
    </w:p>
    <w:p>
      <w:pPr>
        <w:jc w:val="both"/>
      </w:pPr>
      <w:r/>
    </w:p>
    <w:p>
      <w:pPr>
        <w:jc w:val="both"/>
      </w:pPr>
      <w:r>
        <w:t xml:space="preserve">  // Options that apply to all GPUs.</w:t>
      </w:r>
    </w:p>
    <w:p>
      <w:pPr>
        <w:jc w:val="both"/>
      </w:pPr>
      <w:r>
        <w:t xml:space="preserve">  GPUOptions gpu_options = 6;</w:t>
      </w:r>
    </w:p>
    <w:p>
      <w:pPr>
        <w:jc w:val="both"/>
      </w:pPr>
      <w:r/>
    </w:p>
    <w:p>
      <w:pPr>
        <w:jc w:val="both"/>
      </w:pPr>
      <w:r>
        <w:t xml:space="preserve">  // Whether soft placement is allowed. If allow_soft_placement is true,</w:t>
      </w:r>
    </w:p>
    <w:p>
      <w:pPr>
        <w:jc w:val="both"/>
      </w:pPr>
      <w:r>
        <w:t xml:space="preserve">  // an op will be placed on CPU if</w:t>
      </w:r>
    </w:p>
    <w:p>
      <w:pPr>
        <w:jc w:val="both"/>
      </w:pPr>
      <w:r>
        <w:t xml:space="preserve">  //   1. there's no GPU implementation for the OP</w:t>
      </w:r>
    </w:p>
    <w:p>
      <w:pPr>
        <w:jc w:val="both"/>
      </w:pPr>
      <w:r>
        <w:t xml:space="preserve">  // or</w:t>
      </w:r>
    </w:p>
    <w:p>
      <w:pPr>
        <w:jc w:val="both"/>
      </w:pPr>
      <w:r>
        <w:t xml:space="preserve">  //   2. no GPU devices are known or registered</w:t>
      </w:r>
    </w:p>
    <w:p>
      <w:pPr>
        <w:jc w:val="both"/>
      </w:pPr>
      <w:r>
        <w:t xml:space="preserve">  // or</w:t>
      </w:r>
    </w:p>
    <w:p>
      <w:pPr>
        <w:jc w:val="both"/>
      </w:pPr>
      <w:r>
        <w:t xml:space="preserve">  //   3. need to co-locate with reftype input(s) which are from CPU.</w:t>
      </w:r>
    </w:p>
    <w:p>
      <w:pPr>
        <w:jc w:val="both"/>
      </w:pPr>
      <w:r>
        <w:t xml:space="preserve">  bool allow_soft_placement = 7;</w:t>
      </w:r>
    </w:p>
    <w:p>
      <w:pPr>
        <w:jc w:val="both"/>
      </w:pPr>
      <w:r/>
    </w:p>
    <w:p>
      <w:pPr>
        <w:jc w:val="both"/>
      </w:pPr>
      <w:r>
        <w:t xml:space="preserve">  // Whether device placements should be logged.</w:t>
      </w:r>
    </w:p>
    <w:p>
      <w:pPr>
        <w:jc w:val="both"/>
      </w:pPr>
      <w:r>
        <w:t xml:space="preserve">  bool log_device_placement = 8;</w:t>
      </w:r>
    </w:p>
    <w:p>
      <w:pPr>
        <w:jc w:val="both"/>
      </w:pPr>
      <w:r/>
    </w:p>
    <w:p>
      <w:pPr>
        <w:jc w:val="both"/>
      </w:pPr>
      <w:r>
        <w:t xml:space="preserve">  // Options that apply to all graphs.</w:t>
      </w:r>
    </w:p>
    <w:p>
      <w:pPr>
        <w:jc w:val="both"/>
      </w:pPr>
      <w:r>
        <w:t xml:space="preserve">  GraphOptions graph_options = 10;</w:t>
      </w:r>
    </w:p>
    <w:p>
      <w:pPr>
        <w:jc w:val="both"/>
      </w:pPr>
      <w:r/>
    </w:p>
    <w:p>
      <w:pPr>
        <w:jc w:val="both"/>
      </w:pPr>
      <w:r>
        <w:t xml:space="preserve">  // Global timeout for all blocking operations in this session.  If non-zero,</w:t>
      </w:r>
    </w:p>
    <w:p>
      <w:pPr>
        <w:jc w:val="both"/>
      </w:pPr>
      <w:r>
        <w:t xml:space="preserve">  // and not overridden on a per-operation basis, this value will be used as the</w:t>
      </w:r>
    </w:p>
    <w:p>
      <w:pPr>
        <w:jc w:val="both"/>
      </w:pPr>
      <w:r>
        <w:t xml:space="preserve">  // deadline for all blocking operations.</w:t>
      </w:r>
    </w:p>
    <w:p>
      <w:pPr>
        <w:jc w:val="both"/>
      </w:pPr>
      <w:r>
        <w:t xml:space="preserve">  int64 operation_timeout_in_ms = 11;</w:t>
      </w:r>
    </w:p>
    <w:p>
      <w:pPr>
        <w:jc w:val="both"/>
      </w:pPr>
      <w:r/>
    </w:p>
    <w:p>
      <w:pPr>
        <w:jc w:val="both"/>
      </w:pPr>
      <w:r>
        <w:t xml:space="preserve">  // Options that apply when this session uses the distributed runtime.</w:t>
      </w:r>
    </w:p>
    <w:p>
      <w:pPr>
        <w:jc w:val="both"/>
      </w:pPr>
      <w:r>
        <w:t xml:space="preserve">  RPCOptions rpc_options = 13;</w:t>
      </w:r>
    </w:p>
    <w:p>
      <w:pPr>
        <w:jc w:val="both"/>
      </w:pPr>
      <w:r/>
    </w:p>
    <w:p>
      <w:pPr>
        <w:jc w:val="both"/>
      </w:pPr>
      <w:r>
        <w:t xml:space="preserve">  // Optional list of all workers to use in this session.</w:t>
      </w:r>
    </w:p>
    <w:p>
      <w:pPr>
        <w:jc w:val="both"/>
      </w:pPr>
      <w:r>
        <w:t xml:space="preserve">  ClusterDef cluster_def = 14;</w:t>
      </w:r>
    </w:p>
    <w:p>
      <w:pPr>
        <w:jc w:val="both"/>
      </w:pPr>
      <w:r/>
    </w:p>
    <w:p>
      <w:pPr>
        <w:jc w:val="both"/>
      </w:pPr>
      <w:r>
        <w:t xml:space="preserve">  // If true, any resources such as Variables used in the session will not be</w:t>
      </w:r>
    </w:p>
    <w:p>
      <w:pPr>
        <w:jc w:val="both"/>
      </w:pPr>
      <w:r>
        <w:t xml:space="preserve">  // shared with other sessions. However, when clusterspec propagation is</w:t>
      </w:r>
    </w:p>
    <w:p>
      <w:pPr>
        <w:jc w:val="both"/>
      </w:pPr>
      <w:r>
        <w:t xml:space="preserve">  // enabled, this field is ignored and sessions are always isolated.</w:t>
      </w:r>
    </w:p>
    <w:p>
      <w:pPr>
        <w:jc w:val="both"/>
      </w:pPr>
      <w:r>
        <w:t xml:space="preserve">  bool isolate_session_state = 15;</w:t>
      </w:r>
    </w:p>
    <w:p>
      <w:pPr>
        <w:jc w:val="both"/>
      </w:pPr>
      <w:r/>
    </w:p>
    <w:p>
      <w:pPr>
        <w:jc w:val="both"/>
      </w:pPr>
      <w:r>
        <w:t xml:space="preserve">  // When true, WorkerSessions are created with device attributes from the</w:t>
      </w:r>
    </w:p>
    <w:p>
      <w:pPr>
        <w:jc w:val="both"/>
      </w:pPr>
      <w:r>
        <w:t xml:space="preserve">  // full cluster.</w:t>
      </w:r>
    </w:p>
    <w:p>
      <w:pPr>
        <w:jc w:val="both"/>
      </w:pPr>
      <w:r>
        <w:t xml:space="preserve">  // This is helpful when a worker wants to partition a graph</w:t>
      </w:r>
    </w:p>
    <w:p>
      <w:pPr>
        <w:jc w:val="both"/>
      </w:pPr>
      <w:r>
        <w:t xml:space="preserve">  // (for example during a PartitionedCallOp).</w:t>
      </w:r>
    </w:p>
    <w:p>
      <w:pPr>
        <w:jc w:val="both"/>
      </w:pPr>
      <w:r>
        <w:t xml:space="preserve">  bool share_cluster_devices_in_session = 17;</w:t>
      </w:r>
    </w:p>
    <w:p>
      <w:pPr>
        <w:jc w:val="both"/>
      </w:pPr>
      <w:r/>
    </w:p>
    <w:p>
      <w:pPr>
        <w:jc w:val="both"/>
      </w:pPr>
      <w:r>
        <w:t xml:space="preserve">  // Everything inside Experimental is subject to change and is not subject</w:t>
      </w:r>
    </w:p>
    <w:p>
      <w:pPr>
        <w:jc w:val="both"/>
      </w:pPr>
      <w:r>
        <w:t xml:space="preserve">  // to API stability guarantees in</w:t>
      </w:r>
    </w:p>
    <w:p>
      <w:pPr>
        <w:jc w:val="both"/>
      </w:pPr>
      <w:r>
        <w:t xml:space="preserve">  // https://www.tensorflow.org/guide/version_compat.</w:t>
      </w:r>
    </w:p>
    <w:p>
      <w:pPr>
        <w:jc w:val="both"/>
      </w:pPr>
      <w:r>
        <w:t xml:space="preserve">  message Experimental {</w:t>
      </w:r>
    </w:p>
    <w:p>
      <w:pPr>
        <w:jc w:val="both"/>
      </w:pPr>
      <w:r>
        <w:t xml:space="preserve">    // Task name for group resolution.</w:t>
      </w:r>
    </w:p>
    <w:p>
      <w:pPr>
        <w:jc w:val="both"/>
      </w:pPr>
      <w:r>
        <w:t xml:space="preserve">    string collective_group_leader = 1;</w:t>
      </w:r>
    </w:p>
    <w:p>
      <w:pPr>
        <w:jc w:val="both"/>
      </w:pPr>
      <w:r/>
    </w:p>
    <w:p>
      <w:pPr>
        <w:jc w:val="both"/>
      </w:pPr>
      <w:r>
        <w:t xml:space="preserve">    // We removed the flag client_handles_error_formatting. Marking the tag</w:t>
      </w:r>
    </w:p>
    <w:p>
      <w:pPr>
        <w:jc w:val="both"/>
      </w:pPr>
      <w:r>
        <w:t xml:space="preserve">    // number as reserved.</w:t>
      </w:r>
    </w:p>
    <w:p>
      <w:pPr>
        <w:jc w:val="both"/>
      </w:pPr>
      <w:r>
        <w:t xml:space="preserve">    // TODO(shikharagarwal): Should we just remove this tag so that it can be</w:t>
      </w:r>
    </w:p>
    <w:p>
      <w:pPr>
        <w:jc w:val="both"/>
      </w:pPr>
      <w:r>
        <w:t xml:space="preserve">    // used in future for other purpose?</w:t>
      </w:r>
    </w:p>
    <w:p>
      <w:pPr>
        <w:jc w:val="both"/>
      </w:pPr>
      <w:r>
        <w:t xml:space="preserve">    reserved 2;</w:t>
      </w:r>
    </w:p>
    <w:p>
      <w:pPr>
        <w:jc w:val="both"/>
      </w:pPr>
      <w:r/>
    </w:p>
    <w:p>
      <w:pPr>
        <w:jc w:val="both"/>
      </w:pPr>
      <w:r>
        <w:t xml:space="preserve">    // Which executor to use, the default executor will be used</w:t>
      </w:r>
    </w:p>
    <w:p>
      <w:pPr>
        <w:jc w:val="both"/>
      </w:pPr>
      <w:r>
        <w:t xml:space="preserve">    // if it is an empty string or "DEFAULT"</w:t>
      </w:r>
    </w:p>
    <w:p>
      <w:pPr>
        <w:jc w:val="both"/>
      </w:pPr>
      <w:r>
        <w:t xml:space="preserve">    string executor_type = 3;</w:t>
      </w:r>
    </w:p>
    <w:p>
      <w:pPr>
        <w:jc w:val="both"/>
      </w:pPr>
      <w:r/>
    </w:p>
    <w:p>
      <w:pPr>
        <w:jc w:val="both"/>
      </w:pPr>
      <w:r>
        <w:t xml:space="preserve">    // Guidance to formatting of large RecvBuf fields for transfer.</w:t>
      </w:r>
    </w:p>
    <w:p>
      <w:pPr>
        <w:jc w:val="both"/>
      </w:pPr>
      <w:r>
        <w:t xml:space="preserve">    // Any positive value sets the max chunk size.  0 defaults to 4096.</w:t>
      </w:r>
    </w:p>
    <w:p>
      <w:pPr>
        <w:jc w:val="both"/>
      </w:pPr>
      <w:r>
        <w:t xml:space="preserve">    // Any negative value indicates no max, i.e. one chunk only.</w:t>
      </w:r>
    </w:p>
    <w:p>
      <w:pPr>
        <w:jc w:val="both"/>
      </w:pPr>
      <w:r>
        <w:t xml:space="preserve">    int32 recv_buf_max_chunk = 4;</w:t>
      </w:r>
    </w:p>
    <w:p>
      <w:pPr>
        <w:jc w:val="both"/>
      </w:pPr>
      <w:r/>
    </w:p>
    <w:p>
      <w:pPr>
        <w:jc w:val="both"/>
      </w:pPr>
      <w:r>
        <w:t xml:space="preserve">    // If true, and supported by the platform, the runtime will attempt to</w:t>
      </w:r>
    </w:p>
    <w:p>
      <w:pPr>
        <w:jc w:val="both"/>
      </w:pPr>
      <w:r>
        <w:t xml:space="preserve">    // use NUMA affinity where applicable.  One consequence will be the</w:t>
      </w:r>
    </w:p>
    <w:p>
      <w:pPr>
        <w:jc w:val="both"/>
      </w:pPr>
      <w:r>
        <w:t xml:space="preserve">    // existence of as many CPU devices as there are available NUMA nodes.</w:t>
      </w:r>
    </w:p>
    <w:p>
      <w:pPr>
        <w:jc w:val="both"/>
      </w:pPr>
      <w:r>
        <w:t xml:space="preserve">    bool use_numa_affinity = 5;</w:t>
      </w:r>
    </w:p>
    <w:p>
      <w:pPr>
        <w:jc w:val="both"/>
      </w:pPr>
      <w:r/>
    </w:p>
    <w:p>
      <w:pPr>
        <w:jc w:val="both"/>
      </w:pPr>
      <w:r>
        <w:t xml:space="preserve">    // If true, make collective op execution order sequential and deterministic</w:t>
      </w:r>
    </w:p>
    <w:p>
      <w:pPr>
        <w:jc w:val="both"/>
      </w:pPr>
      <w:r>
        <w:t xml:space="preserve">    // for potentially concurrent collective instances.</w:t>
      </w:r>
    </w:p>
    <w:p>
      <w:pPr>
        <w:jc w:val="both"/>
      </w:pPr>
      <w:r>
        <w:t xml:space="preserve">    bool collective_deterministic_sequential_execution = 6;</w:t>
      </w:r>
    </w:p>
    <w:p>
      <w:pPr>
        <w:jc w:val="both"/>
      </w:pPr>
      <w:r/>
    </w:p>
    <w:p>
      <w:pPr>
        <w:jc w:val="both"/>
      </w:pPr>
      <w:r>
        <w:t xml:space="preserve">    // If true, use NCCL for CollectiveOps.  This feature is highly</w:t>
      </w:r>
    </w:p>
    <w:p>
      <w:pPr>
        <w:jc w:val="both"/>
      </w:pPr>
      <w:r>
        <w:t xml:space="preserve">    // experimental.</w:t>
      </w:r>
    </w:p>
    <w:p>
      <w:pPr>
        <w:jc w:val="both"/>
      </w:pPr>
      <w:r>
        <w:t xml:space="preserve">    bool collective_nccl = 7;</w:t>
      </w:r>
    </w:p>
    <w:p>
      <w:pPr>
        <w:jc w:val="both"/>
      </w:pPr>
      <w:r/>
    </w:p>
    <w:p>
      <w:pPr>
        <w:jc w:val="both"/>
      </w:pPr>
      <w:r>
        <w:t xml:space="preserve">    // In the following, session state means the value of a variable, elements</w:t>
      </w:r>
    </w:p>
    <w:p>
      <w:pPr>
        <w:jc w:val="both"/>
      </w:pPr>
      <w:r>
        <w:t xml:space="preserve">    // in a hash table, or any other resource, accessible by worker sessions</w:t>
      </w:r>
    </w:p>
    <w:p>
      <w:pPr>
        <w:jc w:val="both"/>
      </w:pPr>
      <w:r>
        <w:t xml:space="preserve">    // held by a TF server.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When ClusterSpec propagation is enabled, the value of</w:t>
      </w:r>
    </w:p>
    <w:p>
      <w:pPr>
        <w:jc w:val="both"/>
      </w:pPr>
      <w:r>
        <w:t xml:space="preserve">    // isolate_session_state is ignored when deciding whether to share session</w:t>
      </w:r>
    </w:p>
    <w:p>
      <w:pPr>
        <w:jc w:val="both"/>
      </w:pPr>
      <w:r>
        <w:t xml:space="preserve">    // states in a TF server (for backwards compatibility reasons).</w:t>
      </w:r>
    </w:p>
    <w:p>
      <w:pPr>
        <w:jc w:val="both"/>
      </w:pPr>
      <w:r>
        <w:t xml:space="preserve">    // - If share_session_state_in_clusterspec_propagation is true, the session</w:t>
      </w:r>
    </w:p>
    <w:p>
      <w:pPr>
        <w:jc w:val="both"/>
      </w:pPr>
      <w:r>
        <w:t xml:space="preserve">    // states are shared.</w:t>
      </w:r>
    </w:p>
    <w:p>
      <w:pPr>
        <w:jc w:val="both"/>
      </w:pPr>
      <w:r>
        <w:t xml:space="preserve">    // - If share_session_state_in_clusterspec_propagation is false, session</w:t>
      </w:r>
    </w:p>
    <w:p>
      <w:pPr>
        <w:jc w:val="both"/>
      </w:pPr>
      <w:r>
        <w:t xml:space="preserve">    // states are isolated.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When clusterspec propagation is not used, the value of</w:t>
      </w:r>
    </w:p>
    <w:p>
      <w:pPr>
        <w:jc w:val="both"/>
      </w:pPr>
      <w:r>
        <w:t xml:space="preserve">    // share_session_state_in_clusterspec_propagation is ignored when deciding</w:t>
      </w:r>
    </w:p>
    <w:p>
      <w:pPr>
        <w:jc w:val="both"/>
      </w:pPr>
      <w:r>
        <w:t xml:space="preserve">    // whether to share session states in a TF server.</w:t>
      </w:r>
    </w:p>
    <w:p>
      <w:pPr>
        <w:jc w:val="both"/>
      </w:pPr>
      <w:r>
        <w:t xml:space="preserve">    // - If isolate_session_state is true, session states are isolated.</w:t>
      </w:r>
    </w:p>
    <w:p>
      <w:pPr>
        <w:jc w:val="both"/>
      </w:pPr>
      <w:r>
        <w:t xml:space="preserve">    // - If isolate_session_state is false, session states are shared.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TODO(b/129330037): Add a single API that consistently treats</w:t>
      </w:r>
    </w:p>
    <w:p>
      <w:pPr>
        <w:jc w:val="both"/>
      </w:pPr>
      <w:r>
        <w:t xml:space="preserve">    // isolate_session_state and ClusterSpec propagation.</w:t>
      </w:r>
    </w:p>
    <w:p>
      <w:pPr>
        <w:jc w:val="both"/>
      </w:pPr>
      <w:r>
        <w:t xml:space="preserve">    bool share_session_state_in_clusterspec_propagation = 8;</w:t>
      </w:r>
    </w:p>
    <w:p>
      <w:pPr>
        <w:jc w:val="both"/>
      </w:pPr>
      <w:r/>
    </w:p>
    <w:p>
      <w:pPr>
        <w:jc w:val="both"/>
      </w:pPr>
      <w:r>
        <w:t xml:space="preserve">    // If using a direct session, disable spinning while waiting for work in</w:t>
      </w:r>
    </w:p>
    <w:p>
      <w:pPr>
        <w:jc w:val="both"/>
      </w:pPr>
      <w:r>
        <w:t xml:space="preserve">    // the thread pool. This may result in higher latency for completing ops,</w:t>
      </w:r>
    </w:p>
    <w:p>
      <w:pPr>
        <w:jc w:val="both"/>
      </w:pPr>
      <w:r>
        <w:t xml:space="preserve">    // but in the case where there is a lot of spinning may result in lower</w:t>
      </w:r>
    </w:p>
    <w:p>
      <w:pPr>
        <w:jc w:val="both"/>
      </w:pPr>
      <w:r>
        <w:t xml:space="preserve">    // CPU usage.</w:t>
      </w:r>
    </w:p>
    <w:p>
      <w:pPr>
        <w:jc w:val="both"/>
      </w:pPr>
      <w:r>
        <w:t xml:space="preserve">    bool disable_thread_spinning = 9;</w:t>
      </w:r>
    </w:p>
    <w:p>
      <w:pPr>
        <w:jc w:val="both"/>
      </w:pPr>
      <w:r/>
    </w:p>
    <w:p>
      <w:pPr>
        <w:jc w:val="both"/>
      </w:pPr>
      <w:r>
        <w:t xml:space="preserve">    // This was promoted to a non-experimental API. Please use</w:t>
      </w:r>
    </w:p>
    <w:p>
      <w:pPr>
        <w:jc w:val="both"/>
      </w:pPr>
      <w:r>
        <w:t xml:space="preserve">    // ConfigProto.share_cluster_devices_in_session instead.</w:t>
      </w:r>
    </w:p>
    <w:p>
      <w:pPr>
        <w:jc w:val="both"/>
      </w:pPr>
      <w:r>
        <w:t xml:space="preserve">    bool share_cluster_devices_in_session = 10;</w:t>
      </w:r>
    </w:p>
    <w:p>
      <w:pPr>
        <w:jc w:val="both"/>
      </w:pPr>
      <w:r/>
    </w:p>
    <w:p>
      <w:pPr>
        <w:jc w:val="both"/>
      </w:pPr>
      <w:r>
        <w:t xml:space="preserve">    // Metadata about the session.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If set, this can be used by the runtime and the Ops for debugging,</w:t>
      </w:r>
    </w:p>
    <w:p>
      <w:pPr>
        <w:jc w:val="both"/>
      </w:pPr>
      <w:r>
        <w:t xml:space="preserve">    // monitoring, etc.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NOTE: This is currently used and propagated only by the direct session.</w:t>
      </w:r>
    </w:p>
    <w:p>
      <w:pPr>
        <w:jc w:val="both"/>
      </w:pPr>
      <w:r>
        <w:t xml:space="preserve">    SessionMetadata session_metadata = 11;</w:t>
      </w:r>
    </w:p>
    <w:p>
      <w:pPr>
        <w:jc w:val="both"/>
      </w:pPr>
      <w:r/>
    </w:p>
    <w:p>
      <w:pPr>
        <w:jc w:val="both"/>
      </w:pPr>
      <w:r>
        <w:t xml:space="preserve">    // If true, the session may treat the graph as being static for optimization</w:t>
      </w:r>
    </w:p>
    <w:p>
      <w:pPr>
        <w:jc w:val="both"/>
      </w:pPr>
      <w:r>
        <w:t xml:space="preserve">    // purposes.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If this option is set to true when a session is created, the full</w:t>
      </w:r>
    </w:p>
    <w:p>
      <w:pPr>
        <w:jc w:val="both"/>
      </w:pPr>
      <w:r>
        <w:t xml:space="preserve">    // GraphDef must be passed in a single call to Session::Create(), and</w:t>
      </w:r>
    </w:p>
    <w:p>
      <w:pPr>
        <w:jc w:val="both"/>
      </w:pPr>
      <w:r>
        <w:t xml:space="preserve">    // Session::Extend() may not be supported.</w:t>
      </w:r>
    </w:p>
    <w:p>
      <w:pPr>
        <w:jc w:val="both"/>
      </w:pPr>
      <w:r>
        <w:t xml:space="preserve">    bool optimize_for_static_graph = 12;</w:t>
      </w:r>
    </w:p>
    <w:p>
      <w:pPr>
        <w:jc w:val="both"/>
      </w:pPr>
      <w:r/>
    </w:p>
    <w:p>
      <w:pPr>
        <w:jc w:val="both"/>
      </w:pPr>
      <w:r>
        <w:t xml:space="preserve">    // This field will eventually be deprecated and replaced by</w:t>
      </w:r>
    </w:p>
    <w:p>
      <w:pPr>
        <w:jc w:val="both"/>
      </w:pPr>
      <w:r>
        <w:t xml:space="preserve">    // mlir_bridge_rollout (b/166038521).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Whether to enable the MLIR-based TF-&gt;XLA bridge.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This is a replacement to the existing bridge, and not ready for</w:t>
      </w:r>
    </w:p>
    <w:p>
      <w:pPr>
        <w:jc w:val="both"/>
      </w:pPr>
      <w:r>
        <w:t xml:space="preserve">    // production usage yet.</w:t>
      </w:r>
    </w:p>
    <w:p>
      <w:pPr>
        <w:jc w:val="both"/>
      </w:pPr>
      <w:r>
        <w:t xml:space="preserve">    // If this option is set to true when a session is created, MLIR is used to</w:t>
      </w:r>
    </w:p>
    <w:p>
      <w:pPr>
        <w:jc w:val="both"/>
      </w:pPr>
      <w:r>
        <w:t xml:space="preserve">    // perform the set of graph transformations to put the graph in a form that</w:t>
      </w:r>
    </w:p>
    <w:p>
      <w:pPr>
        <w:jc w:val="both"/>
      </w:pPr>
      <w:r>
        <w:t xml:space="preserve">    // can be executed with delegation of some computations to an accelerator.</w:t>
      </w:r>
    </w:p>
    <w:p>
      <w:pPr>
        <w:jc w:val="both"/>
      </w:pPr>
      <w:r>
        <w:t xml:space="preserve">    // This builds on the model of XLA where a subset of the graph is</w:t>
      </w:r>
    </w:p>
    <w:p>
      <w:pPr>
        <w:jc w:val="both"/>
      </w:pPr>
      <w:r>
        <w:t xml:space="preserve">    // encapsulated and attached to a "compile" operation, whose result is fed</w:t>
      </w:r>
    </w:p>
    <w:p>
      <w:pPr>
        <w:jc w:val="both"/>
      </w:pPr>
      <w:r>
        <w:t xml:space="preserve">    // to an "execute" operation. The kernel for these operations is responsible</w:t>
      </w:r>
    </w:p>
    <w:p>
      <w:pPr>
        <w:jc w:val="both"/>
      </w:pPr>
      <w:r>
        <w:t xml:space="preserve">    // to lower the encapsulated graph to a particular device.</w:t>
      </w:r>
    </w:p>
    <w:p>
      <w:pPr>
        <w:jc w:val="both"/>
      </w:pPr>
      <w:r>
        <w:t xml:space="preserve">    bool enable_mlir_bridge = 13;</w:t>
      </w:r>
    </w:p>
    <w:p>
      <w:pPr>
        <w:jc w:val="both"/>
      </w:pPr>
      <w:r/>
    </w:p>
    <w:p>
      <w:pPr>
        <w:jc w:val="both"/>
      </w:pPr>
      <w:r>
        <w:t xml:space="preserve">    // An enum that describes the state of the MLIR bridge rollout.</w:t>
      </w:r>
    </w:p>
    <w:p>
      <w:pPr>
        <w:jc w:val="both"/>
      </w:pPr>
      <w:r>
        <w:t xml:space="preserve">    enum MlirBridgeRollout {</w:t>
      </w:r>
    </w:p>
    <w:p>
      <w:pPr>
        <w:jc w:val="both"/>
      </w:pPr>
      <w:r>
        <w:t xml:space="preserve">      // If this field is left unspecified, the MLIR bridge may be selectively</w:t>
      </w:r>
    </w:p>
    <w:p>
      <w:pPr>
        <w:jc w:val="both"/>
      </w:pPr>
      <w:r>
        <w:t xml:space="preserve">      // enabled on a per graph basis.</w:t>
      </w:r>
    </w:p>
    <w:p>
      <w:pPr>
        <w:jc w:val="both"/>
      </w:pPr>
      <w:r>
        <w:t xml:space="preserve">      MLIR_BRIDGE_ROLLOUT_UNSPECIFIED = 0;</w:t>
      </w:r>
    </w:p>
    <w:p>
      <w:pPr>
        <w:jc w:val="both"/>
      </w:pPr>
      <w:r>
        <w:t xml:space="preserve">      // Enabling the MLIR bridge enables it for all graphs in this session.</w:t>
      </w:r>
    </w:p>
    <w:p>
      <w:pPr>
        <w:jc w:val="both"/>
      </w:pPr>
      <w:r>
        <w:t xml:space="preserve">      MLIR_BRIDGE_ROLLOUT_ENABLED = 1;</w:t>
      </w:r>
    </w:p>
    <w:p>
      <w:pPr>
        <w:jc w:val="both"/>
      </w:pPr>
      <w:r>
        <w:t xml:space="preserve">      // Disabling the MLIR bridge disables it for all graphs in this session.</w:t>
      </w:r>
    </w:p>
    <w:p>
      <w:pPr>
        <w:jc w:val="both"/>
      </w:pPr>
      <w:r>
        <w:t xml:space="preserve">      MLIR_BRIDGE_ROLLOUT_DISABLED = 2;</w:t>
      </w:r>
    </w:p>
    <w:p>
      <w:pPr>
        <w:jc w:val="both"/>
      </w:pPr>
      <w:r>
        <w:t xml:space="preserve">      // Enable the MLIR bridge on a per graph basis based on an analysis of</w:t>
      </w:r>
    </w:p>
    <w:p>
      <w:pPr>
        <w:jc w:val="both"/>
      </w:pPr>
      <w:r>
        <w:t xml:space="preserve">      // the features used in the graph. If the features used by the graph are</w:t>
      </w:r>
    </w:p>
    <w:p>
      <w:pPr>
        <w:jc w:val="both"/>
      </w:pPr>
      <w:r>
        <w:t xml:space="preserve">      // supported by the MLIR bridge, the MLIR bridge will be used to run the</w:t>
      </w:r>
    </w:p>
    <w:p>
      <w:pPr>
        <w:jc w:val="both"/>
      </w:pPr>
      <w:r>
        <w:t xml:space="preserve">      // graph.</w:t>
      </w:r>
    </w:p>
    <w:p>
      <w:pPr>
        <w:jc w:val="both"/>
      </w:pPr>
      <w:r>
        <w:t xml:space="preserve">      MLIR_BRIDGE_ROLLOUT_SAFE_MODE_ENABLED = 3;</w:t>
      </w:r>
    </w:p>
    <w:p>
      <w:pPr>
        <w:jc w:val="both"/>
      </w:pPr>
      <w:r>
        <w:t xml:space="preserve">      // Enable the MLIR bridge in a fallback mode on a per graph basis based</w:t>
      </w:r>
    </w:p>
    <w:p>
      <w:pPr>
        <w:jc w:val="both"/>
      </w:pPr>
      <w:r>
        <w:t xml:space="preserve">      // on an analysis of the features used in the graph.</w:t>
      </w:r>
    </w:p>
    <w:p>
      <w:pPr>
        <w:jc w:val="both"/>
      </w:pPr>
      <w:r>
        <w:t xml:space="preserve">      // Running the MLIR bridge in the fallback mode means that it is</w:t>
      </w:r>
    </w:p>
    <w:p>
      <w:pPr>
        <w:jc w:val="both"/>
      </w:pPr>
      <w:r>
        <w:t xml:space="preserve">      // executed and it commits all the changes to the TF graph in case</w:t>
      </w:r>
    </w:p>
    <w:p>
      <w:pPr>
        <w:jc w:val="both"/>
      </w:pPr>
      <w:r>
        <w:t xml:space="preserve">      // of success. And it does not in case of failures and let the old bridge</w:t>
      </w:r>
    </w:p>
    <w:p>
      <w:pPr>
        <w:jc w:val="both"/>
      </w:pPr>
      <w:r>
        <w:t xml:space="preserve">      // to process the TF graph.</w:t>
      </w:r>
    </w:p>
    <w:p>
      <w:pPr>
        <w:jc w:val="both"/>
      </w:pPr>
      <w:r>
        <w:t xml:space="preserve">      MLIR_BRIDGE_ROLLOUT_SAFE_MODE_FALLBACK_ENABLED = 4;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This field is underdevelopment, for now use enable_mlir_bridge</w:t>
      </w:r>
    </w:p>
    <w:p>
      <w:pPr>
        <w:jc w:val="both"/>
      </w:pPr>
      <w:r>
        <w:t xml:space="preserve">    // (b/166038521).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Whether to enable the MLIR-based TF-&gt;XLA bridge.</w:t>
      </w:r>
    </w:p>
    <w:p>
      <w:pPr>
        <w:jc w:val="both"/>
      </w:pPr>
      <w:r>
        <w:t xml:space="preserve">    MlirBridgeRollout mlir_bridge_rollout = 17;</w:t>
      </w:r>
    </w:p>
    <w:p>
      <w:pPr>
        <w:jc w:val="both"/>
      </w:pPr>
      <w:r/>
    </w:p>
    <w:p>
      <w:pPr>
        <w:jc w:val="both"/>
      </w:pPr>
      <w:r>
        <w:t xml:space="preserve">    // Whether to enable the MLIR-based Graph optimizations.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This will become a part of standard Tensorflow graph optimization</w:t>
      </w:r>
    </w:p>
    <w:p>
      <w:pPr>
        <w:jc w:val="both"/>
      </w:pPr>
      <w:r>
        <w:t xml:space="preserve">    // pipeline, currently this is only used for gradual migration and testing</w:t>
      </w:r>
    </w:p>
    <w:p>
      <w:pPr>
        <w:jc w:val="both"/>
      </w:pPr>
      <w:r>
        <w:t xml:space="preserve">    // new passes that are replacing existing optimizations in Grappler.</w:t>
      </w:r>
    </w:p>
    <w:p>
      <w:pPr>
        <w:jc w:val="both"/>
      </w:pPr>
      <w:r>
        <w:t xml:space="preserve">    bool enable_mlir_graph_optimization = 16;</w:t>
      </w:r>
    </w:p>
    <w:p>
      <w:pPr>
        <w:jc w:val="both"/>
      </w:pPr>
      <w:r/>
    </w:p>
    <w:p>
      <w:pPr>
        <w:jc w:val="both"/>
      </w:pPr>
      <w:r>
        <w:t xml:space="preserve">    // If true, the session will not store an additional copy of the graph for</w:t>
      </w:r>
    </w:p>
    <w:p>
      <w:pPr>
        <w:jc w:val="both"/>
      </w:pPr>
      <w:r>
        <w:t xml:space="preserve">    // each subgraph.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If this option is set to true when a session is created, the</w:t>
      </w:r>
    </w:p>
    <w:p>
      <w:pPr>
        <w:jc w:val="both"/>
      </w:pPr>
      <w:r>
        <w:t xml:space="preserve">    // `RunOptions.output_partition_graphs` options must not be set.</w:t>
      </w:r>
    </w:p>
    <w:p>
      <w:pPr>
        <w:jc w:val="both"/>
      </w:pPr>
      <w:r>
        <w:t xml:space="preserve">    bool disable_output_partition_graphs = 14;</w:t>
      </w:r>
    </w:p>
    <w:p>
      <w:pPr>
        <w:jc w:val="both"/>
      </w:pPr>
      <w:r/>
    </w:p>
    <w:p>
      <w:pPr>
        <w:jc w:val="both"/>
      </w:pPr>
      <w:r>
        <w:t xml:space="preserve">    // Minimum number of batches run through the XLA graph before XLA fusion</w:t>
      </w:r>
    </w:p>
    <w:p>
      <w:pPr>
        <w:jc w:val="both"/>
      </w:pPr>
      <w:r>
        <w:t xml:space="preserve">    // autotuner is enabled. Default value of zero disables the autotuner.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The XLA fusion autotuner can improve performance by executing a heuristic</w:t>
      </w:r>
    </w:p>
    <w:p>
      <w:pPr>
        <w:jc w:val="both"/>
      </w:pPr>
      <w:r>
        <w:t xml:space="preserve">    // search on the compiler parameters.</w:t>
      </w:r>
    </w:p>
    <w:p>
      <w:pPr>
        <w:jc w:val="both"/>
      </w:pPr>
      <w:r>
        <w:t xml:space="preserve">    int64 xla_fusion_autotuner_thresh = 15;</w:t>
      </w:r>
    </w:p>
    <w:p>
      <w:pPr>
        <w:jc w:val="both"/>
      </w:pPr>
      <w:r/>
    </w:p>
    <w:p>
      <w:pPr>
        <w:jc w:val="both"/>
      </w:pPr>
      <w:r>
        <w:t xml:space="preserve">    // Whether runtime execution uses TFRT.</w:t>
      </w:r>
    </w:p>
    <w:p>
      <w:pPr>
        <w:jc w:val="both"/>
      </w:pPr>
      <w:r>
        <w:t xml:space="preserve">    bool use_tfrt = 18;</w:t>
      </w:r>
    </w:p>
    <w:p>
      <w:pPr>
        <w:jc w:val="both"/>
      </w:pPr>
      <w:r/>
    </w:p>
    <w:p>
      <w:pPr>
        <w:jc w:val="both"/>
      </w:pPr>
      <w:r>
        <w:t xml:space="preserve">    // The field "coordination_service was previously specified as a string;</w:t>
      </w:r>
    </w:p>
    <w:p>
      <w:pPr>
        <w:jc w:val="both"/>
      </w:pPr>
      <w:r>
        <w:t xml:space="preserve">    // this has been replaced with a message below.</w:t>
      </w:r>
    </w:p>
    <w:p>
      <w:pPr>
        <w:jc w:val="both"/>
      </w:pPr>
      <w:r>
        <w:t xml:space="preserve">    reserved 19;</w:t>
      </w:r>
    </w:p>
    <w:p>
      <w:pPr>
        <w:jc w:val="both"/>
      </w:pPr>
      <w:r/>
    </w:p>
    <w:p>
      <w:pPr>
        <w:jc w:val="both"/>
      </w:pPr>
      <w:r>
        <w:t xml:space="preserve">    // We removed the flag fetch_remote_devices_in_multi_client. Marking the tag</w:t>
      </w:r>
    </w:p>
    <w:p>
      <w:pPr>
        <w:jc w:val="both"/>
      </w:pPr>
      <w:r>
        <w:t xml:space="preserve">    // number as reserved.</w:t>
      </w:r>
    </w:p>
    <w:p>
      <w:pPr>
        <w:jc w:val="both"/>
      </w:pPr>
      <w:r>
        <w:t xml:space="preserve">    reserved 20;</w:t>
      </w:r>
    </w:p>
    <w:p>
      <w:pPr>
        <w:jc w:val="both"/>
      </w:pPr>
      <w:r/>
    </w:p>
    <w:p>
      <w:pPr>
        <w:jc w:val="both"/>
      </w:pPr>
      <w:r>
        <w:t xml:space="preserve">    // Whether functional control flow op lowering should be disabled. This is</w:t>
      </w:r>
    </w:p>
    <w:p>
      <w:pPr>
        <w:jc w:val="both"/>
      </w:pPr>
      <w:r>
        <w:t xml:space="preserve">    // useful when executing within a portable runtime where control flow op</w:t>
      </w:r>
    </w:p>
    <w:p>
      <w:pPr>
        <w:jc w:val="both"/>
      </w:pPr>
      <w:r>
        <w:t xml:space="preserve">    // kernels may not be loaded due to selective registration.</w:t>
      </w:r>
    </w:p>
    <w:p>
      <w:pPr>
        <w:jc w:val="both"/>
      </w:pPr>
      <w:r>
        <w:t xml:space="preserve">    bool disable_functional_ops_lowering = 21;</w:t>
      </w:r>
    </w:p>
    <w:p>
      <w:pPr>
        <w:jc w:val="both"/>
      </w:pPr>
      <w:r/>
    </w:p>
    <w:p>
      <w:pPr>
        <w:jc w:val="both"/>
      </w:pPr>
      <w:r>
        <w:t xml:space="preserve">    // Provides a hint to XLA auto clustering to prefer forming a single large</w:t>
      </w:r>
    </w:p>
    <w:p>
      <w:pPr>
        <w:jc w:val="both"/>
      </w:pPr>
      <w:r>
        <w:t xml:space="preserve">    // cluster that encompases most of the graph.</w:t>
      </w:r>
    </w:p>
    <w:p>
      <w:pPr>
        <w:jc w:val="both"/>
      </w:pPr>
      <w:r>
        <w:t xml:space="preserve">    bool xla_prefer_single_graph_cluster = 22;</w:t>
      </w:r>
    </w:p>
    <w:p>
      <w:pPr>
        <w:jc w:val="both"/>
      </w:pPr>
      <w:r/>
    </w:p>
    <w:p>
      <w:pPr>
        <w:jc w:val="both"/>
      </w:pPr>
      <w:r>
        <w:t xml:space="preserve">    // Distributed coordination service configurations.</w:t>
      </w:r>
    </w:p>
    <w:p>
      <w:pPr>
        <w:jc w:val="both"/>
      </w:pPr>
      <w:r>
        <w:t xml:space="preserve">    CoordinationServiceConfig coordination_config = 23;</w:t>
      </w:r>
    </w:p>
    <w:p>
      <w:pPr>
        <w:jc w:val="both"/>
      </w:pPr>
      <w:r/>
    </w:p>
    <w:p>
      <w:pPr>
        <w:jc w:val="both"/>
      </w:pPr>
      <w:r>
        <w:t xml:space="preserve">    // Next: 24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Experimental experimental = 16;</w:t>
      </w:r>
    </w:p>
    <w:p>
      <w:pPr>
        <w:jc w:val="both"/>
      </w:pPr>
      <w:r/>
    </w:p>
    <w:p>
      <w:pPr>
        <w:jc w:val="both"/>
      </w:pPr>
      <w:r>
        <w:t xml:space="preserve">  // Next: 18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Options for a single Run() call.</w:t>
      </w:r>
    </w:p>
    <w:p>
      <w:pPr>
        <w:jc w:val="both"/>
      </w:pPr>
      <w:r>
        <w:t>message RunOptions {</w:t>
      </w:r>
    </w:p>
    <w:p>
      <w:pPr>
        <w:jc w:val="both"/>
      </w:pPr>
      <w:r>
        <w:t xml:space="preserve">  // TODO(pbar) Turn this into a TraceOptions proto which allows</w:t>
      </w:r>
    </w:p>
    <w:p>
      <w:pPr>
        <w:jc w:val="both"/>
      </w:pPr>
      <w:r>
        <w:t xml:space="preserve">  // tracing to be controlled in a more orthogonal manner?</w:t>
      </w:r>
    </w:p>
    <w:p>
      <w:pPr>
        <w:jc w:val="both"/>
      </w:pPr>
      <w:r>
        <w:t xml:space="preserve">  enum TraceLevel {</w:t>
      </w:r>
    </w:p>
    <w:p>
      <w:pPr>
        <w:jc w:val="both"/>
      </w:pPr>
      <w:r>
        <w:t xml:space="preserve">    NO_TRACE = 0;</w:t>
      </w:r>
    </w:p>
    <w:p>
      <w:pPr>
        <w:jc w:val="both"/>
      </w:pPr>
      <w:r>
        <w:t xml:space="preserve">    SOFTWARE_TRACE = 1;</w:t>
      </w:r>
    </w:p>
    <w:p>
      <w:pPr>
        <w:jc w:val="both"/>
      </w:pPr>
      <w:r>
        <w:t xml:space="preserve">    HARDWARE_TRACE = 2;</w:t>
      </w:r>
    </w:p>
    <w:p>
      <w:pPr>
        <w:jc w:val="both"/>
      </w:pPr>
      <w:r>
        <w:t xml:space="preserve">    FULL_TRACE = 3;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TraceLevel trace_level = 1;</w:t>
      </w:r>
    </w:p>
    <w:p>
      <w:pPr>
        <w:jc w:val="both"/>
      </w:pPr>
      <w:r/>
    </w:p>
    <w:p>
      <w:pPr>
        <w:jc w:val="both"/>
      </w:pPr>
      <w:r>
        <w:t xml:space="preserve">  // Time to wait for operation to complete in milliseconds.</w:t>
      </w:r>
    </w:p>
    <w:p>
      <w:pPr>
        <w:jc w:val="both"/>
      </w:pPr>
      <w:r>
        <w:t xml:space="preserve">  int64 timeout_in_ms = 2;</w:t>
      </w:r>
    </w:p>
    <w:p>
      <w:pPr>
        <w:jc w:val="both"/>
      </w:pPr>
      <w:r/>
    </w:p>
    <w:p>
      <w:pPr>
        <w:jc w:val="both"/>
      </w:pPr>
      <w:r>
        <w:t xml:space="preserve">  // The thread pool to use, if session_inter_op_thread_pool is configured.</w:t>
      </w:r>
    </w:p>
    <w:p>
      <w:pPr>
        <w:jc w:val="both"/>
      </w:pPr>
      <w:r>
        <w:t xml:space="preserve">  // To use the caller thread set this to -1 - this uses the caller thread</w:t>
      </w:r>
    </w:p>
    <w:p>
      <w:pPr>
        <w:jc w:val="both"/>
      </w:pPr>
      <w:r>
        <w:t xml:space="preserve">  // to execute Session::Run() and thus avoids a context switch. Using the</w:t>
      </w:r>
    </w:p>
    <w:p>
      <w:pPr>
        <w:jc w:val="both"/>
      </w:pPr>
      <w:r>
        <w:t xml:space="preserve">  // caller thread to execute Session::Run() should be done ONLY for simple</w:t>
      </w:r>
    </w:p>
    <w:p>
      <w:pPr>
        <w:jc w:val="both"/>
      </w:pPr>
      <w:r>
        <w:t xml:space="preserve">  // graphs, where the overhead of an additional context switch is</w:t>
      </w:r>
    </w:p>
    <w:p>
      <w:pPr>
        <w:jc w:val="both"/>
      </w:pPr>
      <w:r>
        <w:t xml:space="preserve">  // comparable with the overhead of Session::Run().</w:t>
      </w:r>
    </w:p>
    <w:p>
      <w:pPr>
        <w:jc w:val="both"/>
      </w:pPr>
      <w:r>
        <w:t xml:space="preserve">  int32 inter_op_thread_pool = 3;</w:t>
      </w:r>
    </w:p>
    <w:p>
      <w:pPr>
        <w:jc w:val="both"/>
      </w:pPr>
      <w:r/>
    </w:p>
    <w:p>
      <w:pPr>
        <w:jc w:val="both"/>
      </w:pPr>
      <w:r>
        <w:t xml:space="preserve">  // Whether the partition graph(s) executed by the executor(s) should be</w:t>
      </w:r>
    </w:p>
    <w:p>
      <w:pPr>
        <w:jc w:val="both"/>
      </w:pPr>
      <w:r>
        <w:t xml:space="preserve">  // outputted via RunMetadata.</w:t>
      </w:r>
    </w:p>
    <w:p>
      <w:pPr>
        <w:jc w:val="both"/>
      </w:pPr>
      <w:r>
        <w:t xml:space="preserve">  bool output_partition_graphs = 5;</w:t>
      </w:r>
    </w:p>
    <w:p>
      <w:pPr>
        <w:jc w:val="both"/>
      </w:pPr>
      <w:r/>
    </w:p>
    <w:p>
      <w:pPr>
        <w:jc w:val="both"/>
      </w:pPr>
      <w:r>
        <w:t xml:space="preserve">  // EXPERIMENTAL.  Options used to initialize DebuggerState, if enabled.</w:t>
      </w:r>
    </w:p>
    <w:p>
      <w:pPr>
        <w:jc w:val="both"/>
      </w:pPr>
      <w:r>
        <w:t xml:space="preserve">  DebugOptions debug_options = 6;</w:t>
      </w:r>
    </w:p>
    <w:p>
      <w:pPr>
        <w:jc w:val="both"/>
      </w:pPr>
      <w:r/>
    </w:p>
    <w:p>
      <w:pPr>
        <w:jc w:val="both"/>
      </w:pPr>
      <w:r>
        <w:t xml:space="preserve">  // When enabled, causes tensor allocation information to be included in</w:t>
      </w:r>
    </w:p>
    <w:p>
      <w:pPr>
        <w:jc w:val="both"/>
      </w:pPr>
      <w:r>
        <w:t xml:space="preserve">  // the error message when the Run() call fails because the allocator ran</w:t>
      </w:r>
    </w:p>
    <w:p>
      <w:pPr>
        <w:jc w:val="both"/>
      </w:pPr>
      <w:r>
        <w:t xml:space="preserve">  // out of memory (OOM).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Enabling this option can slow down the Run() call.</w:t>
      </w:r>
    </w:p>
    <w:p>
      <w:pPr>
        <w:jc w:val="both"/>
      </w:pPr>
      <w:r>
        <w:t xml:space="preserve">  bool report_tensor_allocations_upon_oom = 7;</w:t>
      </w:r>
    </w:p>
    <w:p>
      <w:pPr>
        <w:jc w:val="both"/>
      </w:pPr>
      <w:r/>
    </w:p>
    <w:p>
      <w:pPr>
        <w:jc w:val="both"/>
      </w:pPr>
      <w:r>
        <w:t xml:space="preserve">  // Everything inside Experimental is subject to change and is not subject</w:t>
      </w:r>
    </w:p>
    <w:p>
      <w:pPr>
        <w:jc w:val="both"/>
      </w:pPr>
      <w:r>
        <w:t xml:space="preserve">  // to API stability guarantees in</w:t>
      </w:r>
    </w:p>
    <w:p>
      <w:pPr>
        <w:jc w:val="both"/>
      </w:pPr>
      <w:r>
        <w:t xml:space="preserve">  // https://www.tensorflow.org/guide/version_compat.</w:t>
      </w:r>
    </w:p>
    <w:p>
      <w:pPr>
        <w:jc w:val="both"/>
      </w:pPr>
      <w:r>
        <w:t xml:space="preserve">  message Experimental {</w:t>
      </w:r>
    </w:p>
    <w:p>
      <w:pPr>
        <w:jc w:val="both"/>
      </w:pPr>
      <w:r>
        <w:t xml:space="preserve">    // If non-zero, declares that this graph is going to use collective</w:t>
      </w:r>
    </w:p>
    <w:p>
      <w:pPr>
        <w:jc w:val="both"/>
      </w:pPr>
      <w:r>
        <w:t xml:space="preserve">    // ops and must synchronize step_ids with any other graph with this</w:t>
      </w:r>
    </w:p>
    <w:p>
      <w:pPr>
        <w:jc w:val="both"/>
      </w:pPr>
      <w:r>
        <w:t xml:space="preserve">    // same group_key value (in a distributed computation where tasks</w:t>
      </w:r>
    </w:p>
    <w:p>
      <w:pPr>
        <w:jc w:val="both"/>
      </w:pPr>
      <w:r>
        <w:t xml:space="preserve">    // run disjoint graphs).</w:t>
      </w:r>
    </w:p>
    <w:p>
      <w:pPr>
        <w:jc w:val="both"/>
      </w:pPr>
      <w:r>
        <w:t xml:space="preserve">    int64 collective_graph_key = 1;</w:t>
      </w:r>
    </w:p>
    <w:p>
      <w:pPr>
        <w:jc w:val="both"/>
      </w:pPr>
      <w:r>
        <w:t xml:space="preserve">    // If true, then operations (using the inter-op pool) across all</w:t>
      </w:r>
    </w:p>
    <w:p>
      <w:pPr>
        <w:jc w:val="both"/>
      </w:pPr>
      <w:r>
        <w:t xml:space="preserve">    // session::run() calls will be centrally scheduled, optimizing for (median</w:t>
      </w:r>
    </w:p>
    <w:p>
      <w:pPr>
        <w:jc w:val="both"/>
      </w:pPr>
      <w:r>
        <w:t xml:space="preserve">    // and tail) latency.</w:t>
      </w:r>
    </w:p>
    <w:p>
      <w:pPr>
        <w:jc w:val="both"/>
      </w:pPr>
      <w:r>
        <w:t xml:space="preserve">    // Consider using this option for CPU-bound workloads like inference.</w:t>
      </w:r>
    </w:p>
    <w:p>
      <w:pPr>
        <w:jc w:val="both"/>
      </w:pPr>
      <w:r>
        <w:t xml:space="preserve">    bool use_run_handler_pool = 2;</w:t>
      </w:r>
    </w:p>
    <w:p>
      <w:pPr>
        <w:jc w:val="both"/>
      </w:pPr>
      <w:r>
        <w:t xml:space="preserve">    // Options for run handler thread pool.</w:t>
      </w:r>
    </w:p>
    <w:p>
      <w:pPr>
        <w:jc w:val="both"/>
      </w:pPr>
      <w:r>
        <w:t xml:space="preserve">    message RunHandlerPoolOptions {</w:t>
      </w:r>
    </w:p>
    <w:p>
      <w:pPr>
        <w:jc w:val="both"/>
      </w:pPr>
      <w:r>
        <w:t xml:space="preserve">      // Priority of the request. The run handler thread pool will schedule ops</w:t>
      </w:r>
    </w:p>
    <w:p>
      <w:pPr>
        <w:jc w:val="both"/>
      </w:pPr>
      <w:r>
        <w:t xml:space="preserve">      // based on the priority number. The larger number means higher priority.</w:t>
      </w:r>
    </w:p>
    <w:p>
      <w:pPr>
        <w:jc w:val="both"/>
      </w:pPr>
      <w:r>
        <w:t xml:space="preserve">      int64 priority =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RunHandlerPoolOptions run_handler_pool_options = 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Experimental experimental = 8;</w:t>
      </w:r>
    </w:p>
    <w:p>
      <w:pPr>
        <w:jc w:val="both"/>
      </w:pPr>
      <w:r/>
    </w:p>
    <w:p>
      <w:pPr>
        <w:jc w:val="both"/>
      </w:pPr>
      <w:r>
        <w:t xml:space="preserve">  reserved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Metadata output (i.e., non-Tensor) for a single Run() call.</w:t>
      </w:r>
    </w:p>
    <w:p>
      <w:pPr>
        <w:jc w:val="both"/>
      </w:pPr>
      <w:r>
        <w:t>message RunMetadata {</w:t>
      </w:r>
    </w:p>
    <w:p>
      <w:pPr>
        <w:jc w:val="both"/>
      </w:pPr>
      <w:r>
        <w:t xml:space="preserve">  // Statistics traced for this step. Populated if tracing is turned on via the</w:t>
      </w:r>
    </w:p>
    <w:p>
      <w:pPr>
        <w:jc w:val="both"/>
      </w:pPr>
      <w:r>
        <w:t xml:space="preserve">  // "RunOptions" proto.</w:t>
      </w:r>
    </w:p>
    <w:p>
      <w:pPr>
        <w:jc w:val="both"/>
      </w:pPr>
      <w:r>
        <w:t xml:space="preserve">  // EXPERIMENTAL: The format and set of events may change in future versions.</w:t>
      </w:r>
    </w:p>
    <w:p>
      <w:pPr>
        <w:jc w:val="both"/>
      </w:pPr>
      <w:r>
        <w:t xml:space="preserve">  StepStats step_stats = 1;</w:t>
      </w:r>
    </w:p>
    <w:p>
      <w:pPr>
        <w:jc w:val="both"/>
      </w:pPr>
      <w:r/>
    </w:p>
    <w:p>
      <w:pPr>
        <w:jc w:val="both"/>
      </w:pPr>
      <w:r>
        <w:t xml:space="preserve">  // The cost graph for the computation defined by the run call.</w:t>
      </w:r>
    </w:p>
    <w:p>
      <w:pPr>
        <w:jc w:val="both"/>
      </w:pPr>
      <w:r>
        <w:t xml:space="preserve">  CostGraphDef cost_graph = 2;</w:t>
      </w:r>
    </w:p>
    <w:p>
      <w:pPr>
        <w:jc w:val="both"/>
      </w:pPr>
      <w:r/>
    </w:p>
    <w:p>
      <w:pPr>
        <w:jc w:val="both"/>
      </w:pPr>
      <w:r>
        <w:t xml:space="preserve">  // Graphs of the partitions executed by executors.</w:t>
      </w:r>
    </w:p>
    <w:p>
      <w:pPr>
        <w:jc w:val="both"/>
      </w:pPr>
      <w:r>
        <w:t xml:space="preserve">  repeated GraphDef partition_graphs = 3;</w:t>
      </w:r>
    </w:p>
    <w:p>
      <w:pPr>
        <w:jc w:val="both"/>
      </w:pPr>
      <w:r/>
    </w:p>
    <w:p>
      <w:pPr>
        <w:jc w:val="both"/>
      </w:pPr>
      <w:r>
        <w:t xml:space="preserve">  message FunctionGraphs {</w:t>
      </w:r>
    </w:p>
    <w:p>
      <w:pPr>
        <w:jc w:val="both"/>
      </w:pPr>
      <w:r>
        <w:t xml:space="preserve">    // TODO(nareshmodi): Include some sort of function/cache-key identifier?</w:t>
      </w:r>
    </w:p>
    <w:p>
      <w:pPr>
        <w:jc w:val="both"/>
      </w:pPr>
      <w:r>
        <w:t xml:space="preserve">    repeated GraphDef partition_graphs = 1;</w:t>
      </w:r>
    </w:p>
    <w:p>
      <w:pPr>
        <w:jc w:val="both"/>
      </w:pPr>
      <w:r/>
    </w:p>
    <w:p>
      <w:pPr>
        <w:jc w:val="both"/>
      </w:pPr>
      <w:r>
        <w:t xml:space="preserve">    GraphDef pre_optimization_graph = 2;</w:t>
      </w:r>
    </w:p>
    <w:p>
      <w:pPr>
        <w:jc w:val="both"/>
      </w:pPr>
      <w:r>
        <w:t xml:space="preserve">    GraphDef post_optimization_graph = 3;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This is only populated for graphs that are run as functions in TensorFlow</w:t>
      </w:r>
    </w:p>
    <w:p>
      <w:pPr>
        <w:jc w:val="both"/>
      </w:pPr>
      <w:r>
        <w:t xml:space="preserve">  // V2. There will be an entry below for each function that is traced.</w:t>
      </w:r>
    </w:p>
    <w:p>
      <w:pPr>
        <w:jc w:val="both"/>
      </w:pPr>
      <w:r>
        <w:t xml:space="preserve">  // The main use cases of the post_optimization_graph and the partition_graphs</w:t>
      </w:r>
    </w:p>
    <w:p>
      <w:pPr>
        <w:jc w:val="both"/>
      </w:pPr>
      <w:r>
        <w:t xml:space="preserve">  // is to give the caller insight into the graphs that were actually run by the</w:t>
      </w:r>
    </w:p>
    <w:p>
      <w:pPr>
        <w:jc w:val="both"/>
      </w:pPr>
      <w:r>
        <w:t xml:space="preserve">  // runtime. Additional information (such as those in step_stats) will match</w:t>
      </w:r>
    </w:p>
    <w:p>
      <w:pPr>
        <w:jc w:val="both"/>
      </w:pPr>
      <w:r>
        <w:t xml:space="preserve">  // these graphs.</w:t>
      </w:r>
    </w:p>
    <w:p>
      <w:pPr>
        <w:jc w:val="both"/>
      </w:pPr>
      <w:r>
        <w:t xml:space="preserve">  // We also include the pre_optimization_graph since it is usually easier to</w:t>
      </w:r>
    </w:p>
    <w:p>
      <w:pPr>
        <w:jc w:val="both"/>
      </w:pPr>
      <w:r>
        <w:t xml:space="preserve">  // read, and is helpful in situations where the caller wants to get a high</w:t>
      </w:r>
    </w:p>
    <w:p>
      <w:pPr>
        <w:jc w:val="both"/>
      </w:pPr>
      <w:r>
        <w:t xml:space="preserve">  // level idea of what the built graph looks like (since the various graph</w:t>
      </w:r>
    </w:p>
    <w:p>
      <w:pPr>
        <w:jc w:val="both"/>
      </w:pPr>
      <w:r>
        <w:t xml:space="preserve">  // optimization passes might change the structure of the graph significantly).</w:t>
      </w:r>
    </w:p>
    <w:p>
      <w:pPr>
        <w:jc w:val="both"/>
      </w:pPr>
      <w:r>
        <w:t xml:space="preserve">  repeated FunctionGraphs function_graphs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Defines a connection between two tensors in a `GraphDef`.</w:t>
      </w:r>
    </w:p>
    <w:p>
      <w:pPr>
        <w:jc w:val="both"/>
      </w:pPr>
      <w:r>
        <w:t>message TensorConnection {</w:t>
      </w:r>
    </w:p>
    <w:p>
      <w:pPr>
        <w:jc w:val="both"/>
      </w:pPr>
      <w:r>
        <w:t xml:space="preserve">  // A tensor name. The value of this tensor will be substituted for</w:t>
      </w:r>
    </w:p>
    <w:p>
      <w:pPr>
        <w:jc w:val="both"/>
      </w:pPr>
      <w:r>
        <w:t xml:space="preserve">  // the tensor named in `to_tensor`.</w:t>
      </w:r>
    </w:p>
    <w:p>
      <w:pPr>
        <w:jc w:val="both"/>
      </w:pPr>
      <w:r>
        <w:t xml:space="preserve">  string from_tensor = 1;</w:t>
      </w:r>
    </w:p>
    <w:p>
      <w:pPr>
        <w:jc w:val="both"/>
      </w:pPr>
      <w:r/>
    </w:p>
    <w:p>
      <w:pPr>
        <w:jc w:val="both"/>
      </w:pPr>
      <w:r>
        <w:t xml:space="preserve">  // A tensor name. The value of this tensor will be bound to the</w:t>
      </w:r>
    </w:p>
    <w:p>
      <w:pPr>
        <w:jc w:val="both"/>
      </w:pPr>
      <w:r>
        <w:t xml:space="preserve">  // value of the tensor named in `from_tensor`.</w:t>
      </w:r>
    </w:p>
    <w:p>
      <w:pPr>
        <w:jc w:val="both"/>
      </w:pPr>
      <w:r>
        <w:t xml:space="preserve">  string to_tensor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Defines a subgraph in another `GraphDef` as a set of feed points and nodes</w:t>
      </w:r>
    </w:p>
    <w:p>
      <w:pPr>
        <w:jc w:val="both"/>
      </w:pPr>
      <w:r>
        <w:t>// to be fetched or executed.</w:t>
      </w:r>
    </w:p>
    <w:p>
      <w:pPr>
        <w:jc w:val="both"/>
      </w:pPr>
      <w:r>
        <w:t>//</w:t>
      </w:r>
    </w:p>
    <w:p>
      <w:pPr>
        <w:jc w:val="both"/>
      </w:pPr>
      <w:r>
        <w:t>// Compare with the arguments to `Session::Run()`.</w:t>
      </w:r>
    </w:p>
    <w:p>
      <w:pPr>
        <w:jc w:val="both"/>
      </w:pPr>
      <w:r>
        <w:t>message CallableOptions {</w:t>
      </w:r>
    </w:p>
    <w:p>
      <w:pPr>
        <w:jc w:val="both"/>
      </w:pPr>
      <w:r>
        <w:t xml:space="preserve">  // Tensors to be fed in the callable. Each feed is the name of a tensor.</w:t>
      </w:r>
    </w:p>
    <w:p>
      <w:pPr>
        <w:jc w:val="both"/>
      </w:pPr>
      <w:r>
        <w:t xml:space="preserve">  repeated string feed = 1;</w:t>
      </w:r>
    </w:p>
    <w:p>
      <w:pPr>
        <w:jc w:val="both"/>
      </w:pPr>
      <w:r/>
    </w:p>
    <w:p>
      <w:pPr>
        <w:jc w:val="both"/>
      </w:pPr>
      <w:r>
        <w:t xml:space="preserve">  // Fetches. A list of tensor names. The caller of the callable expects a</w:t>
      </w:r>
    </w:p>
    <w:p>
      <w:pPr>
        <w:jc w:val="both"/>
      </w:pPr>
      <w:r>
        <w:t xml:space="preserve">  // tensor to be returned for each fetch[i] (see RunStepResponse.tensor). The</w:t>
      </w:r>
    </w:p>
    <w:p>
      <w:pPr>
        <w:jc w:val="both"/>
      </w:pPr>
      <w:r>
        <w:t xml:space="preserve">  // order of specified fetches does not change the execution order.</w:t>
      </w:r>
    </w:p>
    <w:p>
      <w:pPr>
        <w:jc w:val="both"/>
      </w:pPr>
      <w:r>
        <w:t xml:space="preserve">  repeated string fetch = 2;</w:t>
      </w:r>
    </w:p>
    <w:p>
      <w:pPr>
        <w:jc w:val="both"/>
      </w:pPr>
      <w:r/>
    </w:p>
    <w:p>
      <w:pPr>
        <w:jc w:val="both"/>
      </w:pPr>
      <w:r>
        <w:t xml:space="preserve">  // Target Nodes. A list of node names. The named nodes will be run by the</w:t>
      </w:r>
    </w:p>
    <w:p>
      <w:pPr>
        <w:jc w:val="both"/>
      </w:pPr>
      <w:r>
        <w:t xml:space="preserve">  // callable but their outputs will not be returned.</w:t>
      </w:r>
    </w:p>
    <w:p>
      <w:pPr>
        <w:jc w:val="both"/>
      </w:pPr>
      <w:r>
        <w:t xml:space="preserve">  repeated string target = 3;</w:t>
      </w:r>
    </w:p>
    <w:p>
      <w:pPr>
        <w:jc w:val="both"/>
      </w:pPr>
      <w:r/>
    </w:p>
    <w:p>
      <w:pPr>
        <w:jc w:val="both"/>
      </w:pPr>
      <w:r>
        <w:t xml:space="preserve">  // Options that will be applied to each run.</w:t>
      </w:r>
    </w:p>
    <w:p>
      <w:pPr>
        <w:jc w:val="both"/>
      </w:pPr>
      <w:r>
        <w:t xml:space="preserve">  RunOptions run_options = 4;</w:t>
      </w:r>
    </w:p>
    <w:p>
      <w:pPr>
        <w:jc w:val="both"/>
      </w:pPr>
      <w:r/>
    </w:p>
    <w:p>
      <w:pPr>
        <w:jc w:val="both"/>
      </w:pPr>
      <w:r>
        <w:t xml:space="preserve">  // Tensors to be connected in the callable. Each TensorConnection denotes</w:t>
      </w:r>
    </w:p>
    <w:p>
      <w:pPr>
        <w:jc w:val="both"/>
      </w:pPr>
      <w:r>
        <w:t xml:space="preserve">  // a pair of tensors in the graph, between which an edge will be created</w:t>
      </w:r>
    </w:p>
    <w:p>
      <w:pPr>
        <w:jc w:val="both"/>
      </w:pPr>
      <w:r>
        <w:t xml:space="preserve">  // in the callable.</w:t>
      </w:r>
    </w:p>
    <w:p>
      <w:pPr>
        <w:jc w:val="both"/>
      </w:pPr>
      <w:r>
        <w:t xml:space="preserve">  repeated TensorConnection tensor_connection = 5;</w:t>
      </w:r>
    </w:p>
    <w:p>
      <w:pPr>
        <w:jc w:val="both"/>
      </w:pPr>
      <w:r/>
    </w:p>
    <w:p>
      <w:pPr>
        <w:jc w:val="both"/>
      </w:pPr>
      <w:r>
        <w:t xml:space="preserve">  // The Tensor objects fed in the callable and fetched from the callable</w:t>
      </w:r>
    </w:p>
    <w:p>
      <w:pPr>
        <w:jc w:val="both"/>
      </w:pPr>
      <w:r>
        <w:t xml:space="preserve">  // are expected to be backed by host (CPU) memory by default.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options below allow changing that - feeding tensors backed by</w:t>
      </w:r>
    </w:p>
    <w:p>
      <w:pPr>
        <w:jc w:val="both"/>
      </w:pPr>
      <w:r>
        <w:t xml:space="preserve">  // device memory, or returning tensors that are backed by device memory.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maps below map the name of a feed/fetch tensor (which appears in</w:t>
      </w:r>
    </w:p>
    <w:p>
      <w:pPr>
        <w:jc w:val="both"/>
      </w:pPr>
      <w:r>
        <w:t xml:space="preserve">  // 'feed' or 'fetch' fields above), to the fully qualified name of the device</w:t>
      </w:r>
    </w:p>
    <w:p>
      <w:pPr>
        <w:jc w:val="both"/>
      </w:pPr>
      <w:r>
        <w:t xml:space="preserve">  // owning the memory backing the contents of the tensor.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For example, creating a callable with the following options: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CallableOptions {</w:t>
      </w:r>
    </w:p>
    <w:p>
      <w:pPr>
        <w:jc w:val="both"/>
      </w:pPr>
      <w:r>
        <w:t xml:space="preserve">  //   feed: "a:0"</w:t>
      </w:r>
    </w:p>
    <w:p>
      <w:pPr>
        <w:jc w:val="both"/>
      </w:pPr>
      <w:r>
        <w:t xml:space="preserve">  //   feed: "b:0"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fetch: "x:0"</w:t>
      </w:r>
    </w:p>
    <w:p>
      <w:pPr>
        <w:jc w:val="both"/>
      </w:pPr>
      <w:r>
        <w:t xml:space="preserve">  //   fetch: "y:0"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feed_devices: {</w:t>
      </w:r>
    </w:p>
    <w:p>
      <w:pPr>
        <w:jc w:val="both"/>
      </w:pPr>
      <w:r>
        <w:t xml:space="preserve">  //     "a:0": "/job:localhost/replica:0/task:0/device:GPU:0"</w:t>
      </w:r>
    </w:p>
    <w:p>
      <w:pPr>
        <w:jc w:val="both"/>
      </w:pPr>
      <w:r>
        <w:t xml:space="preserve">  //   }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fetch_devices: {</w:t>
      </w:r>
    </w:p>
    <w:p>
      <w:pPr>
        <w:jc w:val="both"/>
      </w:pPr>
      <w:r>
        <w:t xml:space="preserve">  //     "y:0": "/job:localhost/replica:0/task:0/device:GPU:0"</w:t>
      </w:r>
    </w:p>
    <w:p>
      <w:pPr>
        <w:jc w:val="both"/>
      </w:pPr>
      <w:r>
        <w:t xml:space="preserve">  //  }</w:t>
      </w:r>
    </w:p>
    <w:p>
      <w:pPr>
        <w:jc w:val="both"/>
      </w:pPr>
      <w:r>
        <w:t xml:space="preserve">  // }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means that the Callable expects:</w:t>
      </w:r>
    </w:p>
    <w:p>
      <w:pPr>
        <w:jc w:val="both"/>
      </w:pPr>
      <w:r>
        <w:t xml:space="preserve">  // - The first argument ("a:0") is a Tensor backed by GPU memory.</w:t>
      </w:r>
    </w:p>
    <w:p>
      <w:pPr>
        <w:jc w:val="both"/>
      </w:pPr>
      <w:r>
        <w:t xml:space="preserve">  // - The second argument ("b:0") is a Tensor backed by host memory.</w:t>
      </w:r>
    </w:p>
    <w:p>
      <w:pPr>
        <w:jc w:val="both"/>
      </w:pPr>
      <w:r>
        <w:t xml:space="preserve">  // and of its return values:</w:t>
      </w:r>
    </w:p>
    <w:p>
      <w:pPr>
        <w:jc w:val="both"/>
      </w:pPr>
      <w:r>
        <w:t xml:space="preserve">  // - The first output ("x:0") will be backed by host memory.</w:t>
      </w:r>
    </w:p>
    <w:p>
      <w:pPr>
        <w:jc w:val="both"/>
      </w:pPr>
      <w:r>
        <w:t xml:space="preserve">  // - The second output ("y:0") will be backed by GPU memory.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FEEDS:</w:t>
      </w:r>
    </w:p>
    <w:p>
      <w:pPr>
        <w:jc w:val="both"/>
      </w:pPr>
      <w:r>
        <w:t xml:space="preserve">  // It is the responsibility of the caller to ensure that the memory of the fed</w:t>
      </w:r>
    </w:p>
    <w:p>
      <w:pPr>
        <w:jc w:val="both"/>
      </w:pPr>
      <w:r>
        <w:t xml:space="preserve">  // tensors will be correctly initialized and synchronized before it is</w:t>
      </w:r>
    </w:p>
    <w:p>
      <w:pPr>
        <w:jc w:val="both"/>
      </w:pPr>
      <w:r>
        <w:t xml:space="preserve">  // accessed by operations executed during the call to Session::RunCallable().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This is typically ensured by using the TensorFlow memory allocators</w:t>
      </w:r>
    </w:p>
    <w:p>
      <w:pPr>
        <w:jc w:val="both"/>
      </w:pPr>
      <w:r>
        <w:t xml:space="preserve">  // (Device::GetAllocator()) to create the Tensor to be fed.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Alternatively, for CUDA-enabled GPU devices, this typically means that the</w:t>
      </w:r>
    </w:p>
    <w:p>
      <w:pPr>
        <w:jc w:val="both"/>
      </w:pPr>
      <w:r>
        <w:t xml:space="preserve">  // operation that produced the contents of the tensor has completed, i.e., the</w:t>
      </w:r>
    </w:p>
    <w:p>
      <w:pPr>
        <w:jc w:val="both"/>
      </w:pPr>
      <w:r>
        <w:t xml:space="preserve">  // CUDA stream has been synchronized (e.g., via cuCtxSynchronize() or</w:t>
      </w:r>
    </w:p>
    <w:p>
      <w:pPr>
        <w:jc w:val="both"/>
      </w:pPr>
      <w:r>
        <w:t xml:space="preserve">  // cuStreamSynchronize()).</w:t>
      </w:r>
    </w:p>
    <w:p>
      <w:pPr>
        <w:jc w:val="both"/>
      </w:pPr>
      <w:r>
        <w:t xml:space="preserve">  map&lt;string, string&gt; feed_devices = 6;</w:t>
      </w:r>
    </w:p>
    <w:p>
      <w:pPr>
        <w:jc w:val="both"/>
      </w:pPr>
      <w:r>
        <w:t xml:space="preserve">  map&lt;string, string&gt; fetch_devices = 7;</w:t>
      </w:r>
    </w:p>
    <w:p>
      <w:pPr>
        <w:jc w:val="both"/>
      </w:pPr>
      <w:r/>
    </w:p>
    <w:p>
      <w:pPr>
        <w:jc w:val="both"/>
      </w:pPr>
      <w:r>
        <w:t xml:space="preserve">  // By default, RunCallable() will synchronize the GPU stream before returning</w:t>
      </w:r>
    </w:p>
    <w:p>
      <w:pPr>
        <w:jc w:val="both"/>
      </w:pPr>
      <w:r>
        <w:t xml:space="preserve">  // fetched tensors on a GPU device, to ensure that the values in those tensors</w:t>
      </w:r>
    </w:p>
    <w:p>
      <w:pPr>
        <w:jc w:val="both"/>
      </w:pPr>
      <w:r>
        <w:t xml:space="preserve">  // have been produced. This simplifies interacting with the tensors, but</w:t>
      </w:r>
    </w:p>
    <w:p>
      <w:pPr>
        <w:jc w:val="both"/>
      </w:pPr>
      <w:r>
        <w:t xml:space="preserve">  // potentially incurs a performance hit.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this options is set to true, the caller is responsible for ensuring</w:t>
      </w:r>
    </w:p>
    <w:p>
      <w:pPr>
        <w:jc w:val="both"/>
      </w:pPr>
      <w:r>
        <w:t xml:space="preserve">  // that the values in the fetched tensors have been produced before they are</w:t>
      </w:r>
    </w:p>
    <w:p>
      <w:pPr>
        <w:jc w:val="both"/>
      </w:pPr>
      <w:r>
        <w:t xml:space="preserve">  // used. The caller can do this by invoking `Device::Sync()` on the underlying</w:t>
      </w:r>
    </w:p>
    <w:p>
      <w:pPr>
        <w:jc w:val="both"/>
      </w:pPr>
      <w:r>
        <w:t xml:space="preserve">  // device(s), or by feeding the tensors back to the same Session using</w:t>
      </w:r>
    </w:p>
    <w:p>
      <w:pPr>
        <w:jc w:val="both"/>
      </w:pPr>
      <w:r>
        <w:t xml:space="preserve">  // `feed_devices` with the same corresponding device name.</w:t>
      </w:r>
    </w:p>
    <w:p>
      <w:pPr>
        <w:jc w:val="both"/>
      </w:pPr>
      <w:r>
        <w:t xml:space="preserve">  bool fetch_skip_sync = 8;</w:t>
      </w:r>
    </w:p>
    <w:p>
      <w:pPr>
        <w:jc w:val="both"/>
      </w:pPr>
      <w:r/>
    </w:p>
    <w:p>
      <w:pPr>
        <w:jc w:val="both"/>
      </w:pPr>
      <w:r>
        <w:t xml:space="preserve">  // Next: 9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