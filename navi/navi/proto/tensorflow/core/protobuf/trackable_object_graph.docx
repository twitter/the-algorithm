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"google/protobuf/wrappers.proto";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A TensorBundle addition which saves extra information about the objects which</w:t>
      </w:r>
    </w:p>
    <w:p>
      <w:pPr>
        <w:jc w:val="both"/>
      </w:pPr>
      <w:r>
        <w:t>// own variables, allowing for more robust checkpoint loading into modified</w:t>
      </w:r>
    </w:p>
    <w:p>
      <w:pPr>
        <w:jc w:val="both"/>
      </w:pPr>
      <w:r>
        <w:t>// programs.</w:t>
      </w:r>
    </w:p>
    <w:p>
      <w:pPr>
        <w:jc w:val="both"/>
      </w:pPr>
      <w:r/>
    </w:p>
    <w:p>
      <w:pPr>
        <w:jc w:val="both"/>
      </w:pPr>
      <w:r>
        <w:t>message TrackableObjectGraph {</w:t>
      </w:r>
    </w:p>
    <w:p>
      <w:pPr>
        <w:jc w:val="both"/>
      </w:pPr>
      <w:r>
        <w:t xml:space="preserve">  message TrackableObject {</w:t>
      </w:r>
    </w:p>
    <w:p>
      <w:pPr>
        <w:jc w:val="both"/>
      </w:pPr>
      <w:r>
        <w:t xml:space="preserve">    message ObjectReference {</w:t>
      </w:r>
    </w:p>
    <w:p>
      <w:pPr>
        <w:jc w:val="both"/>
      </w:pPr>
      <w:r>
        <w:t xml:space="preserve">      // An index into `TrackableObjectGraph.nodes`, indicating the object</w:t>
      </w:r>
    </w:p>
    <w:p>
      <w:pPr>
        <w:jc w:val="both"/>
      </w:pPr>
      <w:r>
        <w:t xml:space="preserve">      // being referenced.</w:t>
      </w:r>
    </w:p>
    <w:p>
      <w:pPr>
        <w:jc w:val="both"/>
      </w:pPr>
      <w:r>
        <w:t xml:space="preserve">      int32 node_id = 1;</w:t>
      </w:r>
    </w:p>
    <w:p>
      <w:pPr>
        <w:jc w:val="both"/>
      </w:pPr>
      <w:r>
        <w:t xml:space="preserve">      // A user-provided name for the edge.</w:t>
      </w:r>
    </w:p>
    <w:p>
      <w:pPr>
        <w:jc w:val="both"/>
      </w:pPr>
      <w:r>
        <w:t xml:space="preserve">      string local_name = 2;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message SerializedTensor {</w:t>
      </w:r>
    </w:p>
    <w:p>
      <w:pPr>
        <w:jc w:val="both"/>
      </w:pPr>
      <w:r>
        <w:t xml:space="preserve">      // A name for the Tensor. Simple variables have only one</w:t>
      </w:r>
    </w:p>
    <w:p>
      <w:pPr>
        <w:jc w:val="both"/>
      </w:pPr>
      <w:r>
        <w:t xml:space="preserve">      // `SerializedTensor` named "VARIABLE_VALUE" by convention. This value may</w:t>
      </w:r>
    </w:p>
    <w:p>
      <w:pPr>
        <w:jc w:val="both"/>
      </w:pPr>
      <w:r>
        <w:t xml:space="preserve">      // be restored on object creation as an optimization.</w:t>
      </w:r>
    </w:p>
    <w:p>
      <w:pPr>
        <w:jc w:val="both"/>
      </w:pPr>
      <w:r>
        <w:t xml:space="preserve">      string name = 1;</w:t>
      </w:r>
    </w:p>
    <w:p>
      <w:pPr>
        <w:jc w:val="both"/>
      </w:pPr>
      <w:r>
        <w:t xml:space="preserve">      // The full name of the variable/tensor, if applicable. Used to allow</w:t>
      </w:r>
    </w:p>
    <w:p>
      <w:pPr>
        <w:jc w:val="both"/>
      </w:pPr>
      <w:r>
        <w:t xml:space="preserve">      // name-based loading of checkpoints which were saved using an</w:t>
      </w:r>
    </w:p>
    <w:p>
      <w:pPr>
        <w:jc w:val="both"/>
      </w:pPr>
      <w:r>
        <w:t xml:space="preserve">      // object-based API. Should match the checkpoint key which would have been</w:t>
      </w:r>
    </w:p>
    <w:p>
      <w:pPr>
        <w:jc w:val="both"/>
      </w:pPr>
      <w:r>
        <w:t xml:space="preserve">      // assigned by tf.train.Saver.</w:t>
      </w:r>
    </w:p>
    <w:p>
      <w:pPr>
        <w:jc w:val="both"/>
      </w:pPr>
      <w:r>
        <w:t xml:space="preserve">      string full_name = 2;</w:t>
      </w:r>
    </w:p>
    <w:p>
      <w:pPr>
        <w:jc w:val="both"/>
      </w:pPr>
      <w:r>
        <w:t xml:space="preserve">      // The generated name of the Tensor in the checkpoint.</w:t>
      </w:r>
    </w:p>
    <w:p>
      <w:pPr>
        <w:jc w:val="both"/>
      </w:pPr>
      <w:r>
        <w:t xml:space="preserve">      string checkpoint_key = 3;</w:t>
      </w:r>
    </w:p>
    <w:p>
      <w:pPr>
        <w:jc w:val="both"/>
      </w:pPr>
      <w:r>
        <w:t xml:space="preserve">      // Deprecated bool field for optional restore. This field has never been</w:t>
      </w:r>
    </w:p>
    <w:p>
      <w:pPr>
        <w:jc w:val="both"/>
      </w:pPr>
      <w:r>
        <w:t xml:space="preserve">      // set to True.</w:t>
      </w:r>
    </w:p>
    <w:p>
      <w:pPr>
        <w:jc w:val="both"/>
      </w:pPr>
      <w:r>
        <w:t xml:space="preserve">      reserved "optional_restore";</w:t>
      </w:r>
    </w:p>
    <w:p>
      <w:pPr>
        <w:jc w:val="both"/>
      </w:pPr>
      <w:r>
        <w:t xml:space="preserve">      reserved 4;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message SlotVariableReference {</w:t>
      </w:r>
    </w:p>
    <w:p>
      <w:pPr>
        <w:jc w:val="both"/>
      </w:pPr>
      <w:r>
        <w:t xml:space="preserve">      // An index into `TrackableObjectGraph.nodes`, indicating the</w:t>
      </w:r>
    </w:p>
    <w:p>
      <w:pPr>
        <w:jc w:val="both"/>
      </w:pPr>
      <w:r>
        <w:t xml:space="preserve">      // variable object this slot was created for.</w:t>
      </w:r>
    </w:p>
    <w:p>
      <w:pPr>
        <w:jc w:val="both"/>
      </w:pPr>
      <w:r>
        <w:t xml:space="preserve">      int32 original_variable_node_id = 1;</w:t>
      </w:r>
    </w:p>
    <w:p>
      <w:pPr>
        <w:jc w:val="both"/>
      </w:pPr>
      <w:r>
        <w:t xml:space="preserve">      // The name of the slot (e.g. "m"/"v").</w:t>
      </w:r>
    </w:p>
    <w:p>
      <w:pPr>
        <w:jc w:val="both"/>
      </w:pPr>
      <w:r>
        <w:t xml:space="preserve">      string slot_name = 2;</w:t>
      </w:r>
    </w:p>
    <w:p>
      <w:pPr>
        <w:jc w:val="both"/>
      </w:pPr>
      <w:r>
        <w:t xml:space="preserve">      // An index into `TrackableObjectGraph.nodes`, indicating the</w:t>
      </w:r>
    </w:p>
    <w:p>
      <w:pPr>
        <w:jc w:val="both"/>
      </w:pPr>
      <w:r>
        <w:t xml:space="preserve">      // `Object` with the value of the slot variable.</w:t>
      </w:r>
    </w:p>
    <w:p>
      <w:pPr>
        <w:jc w:val="both"/>
      </w:pPr>
      <w:r>
        <w:t xml:space="preserve">      int32 slot_variable_node_id = 3;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Objects which this object depends on.</w:t>
      </w:r>
    </w:p>
    <w:p>
      <w:pPr>
        <w:jc w:val="both"/>
      </w:pPr>
      <w:r>
        <w:t xml:space="preserve">    repeated ObjectReference children = 1;</w:t>
      </w:r>
    </w:p>
    <w:p>
      <w:pPr>
        <w:jc w:val="both"/>
      </w:pPr>
      <w:r>
        <w:t xml:space="preserve">    // Serialized data specific to this object.</w:t>
      </w:r>
    </w:p>
    <w:p>
      <w:pPr>
        <w:jc w:val="both"/>
      </w:pPr>
      <w:r>
        <w:t xml:space="preserve">    repeated SerializedTensor attributes = 2;</w:t>
      </w:r>
    </w:p>
    <w:p>
      <w:pPr>
        <w:jc w:val="both"/>
      </w:pPr>
      <w:r>
        <w:t xml:space="preserve">    // Slot variables owned by this object.</w:t>
      </w:r>
    </w:p>
    <w:p>
      <w:pPr>
        <w:jc w:val="both"/>
      </w:pPr>
      <w:r>
        <w:t xml:space="preserve">    repeated SlotVariableReference slot_variables = 3;</w:t>
      </w:r>
    </w:p>
    <w:p>
      <w:pPr>
        <w:jc w:val="both"/>
      </w:pPr>
      <w:r/>
    </w:p>
    <w:p>
      <w:pPr>
        <w:jc w:val="both"/>
      </w:pPr>
      <w:r>
        <w:t xml:space="preserve">    // The registered saver used to save this object. If this saver is not</w:t>
      </w:r>
    </w:p>
    <w:p>
      <w:pPr>
        <w:jc w:val="both"/>
      </w:pPr>
      <w:r>
        <w:t xml:space="preserve">    // present when loading the checkpoint, then loading will fail.</w:t>
      </w:r>
    </w:p>
    <w:p>
      <w:pPr>
        <w:jc w:val="both"/>
      </w:pPr>
      <w:r>
        <w:t xml:space="preserve">    RegisteredSaver registered_saver = 4;</w:t>
      </w:r>
    </w:p>
    <w:p>
      <w:pPr>
        <w:jc w:val="both"/>
      </w:pPr>
      <w:r/>
    </w:p>
    <w:p>
      <w:pPr>
        <w:jc w:val="both"/>
      </w:pPr>
      <w:r>
        <w:t xml:space="preserve">    // Whether this object has checkpoint values or descendants with checkpoint</w:t>
      </w:r>
    </w:p>
    <w:p>
      <w:pPr>
        <w:jc w:val="both"/>
      </w:pPr>
      <w:r>
        <w:t xml:space="preserve">    // values. This is computed at save time to avoid traversing the entire</w:t>
      </w:r>
    </w:p>
    <w:p>
      <w:pPr>
        <w:jc w:val="both"/>
      </w:pPr>
      <w:r>
        <w:t xml:space="preserve">    // object graph proto when restoring (which also has to traverse the live</w:t>
      </w:r>
    </w:p>
    <w:p>
      <w:pPr>
        <w:jc w:val="both"/>
      </w:pPr>
      <w:r>
        <w:t xml:space="preserve">    // object graph).</w:t>
      </w:r>
    </w:p>
    <w:p>
      <w:pPr>
        <w:jc w:val="both"/>
      </w:pPr>
      <w:r>
        <w:t xml:space="preserve">    google.protobuf.BoolValue has_checkpoint_values = 5;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repeated TrackableObject nodes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RegisteredSaver {</w:t>
      </w:r>
    </w:p>
    <w:p>
      <w:pPr>
        <w:jc w:val="both"/>
      </w:pPr>
      <w:r>
        <w:t xml:space="preserve">  // The name of the registered saver/restore function.</w:t>
      </w:r>
    </w:p>
    <w:p>
      <w:pPr>
        <w:jc w:val="both"/>
      </w:pPr>
      <w:r>
        <w:t xml:space="preserve">  string name = 1;</w:t>
      </w:r>
    </w:p>
    <w:p>
      <w:pPr>
        <w:jc w:val="both"/>
      </w:pPr>
      <w:r/>
    </w:p>
    <w:p>
      <w:pPr>
        <w:jc w:val="both"/>
      </w:pPr>
      <w:r>
        <w:t xml:space="preserve">  // Unique auto-generated name of the object.</w:t>
      </w:r>
    </w:p>
    <w:p>
      <w:pPr>
        <w:jc w:val="both"/>
      </w:pPr>
      <w:r>
        <w:t xml:space="preserve">  string object_name = 2;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