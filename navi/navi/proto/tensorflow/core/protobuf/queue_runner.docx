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"tensorflow/core/protobuf/error_codes.proto";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"QueueRunnerProtos";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Protocol buffer representing a QueueRunner.</w:t>
      </w:r>
    </w:p>
    <w:p>
      <w:pPr>
        <w:jc w:val="both"/>
      </w:pPr>
      <w:r>
        <w:t>message QueueRunnerDef {</w:t>
      </w:r>
    </w:p>
    <w:p>
      <w:pPr>
        <w:jc w:val="both"/>
      </w:pPr>
      <w:r>
        <w:t xml:space="preserve">  // Queue name.</w:t>
      </w:r>
    </w:p>
    <w:p>
      <w:pPr>
        <w:jc w:val="both"/>
      </w:pPr>
      <w:r>
        <w:t xml:space="preserve">  string queue_name = 1;</w:t>
      </w:r>
    </w:p>
    <w:p>
      <w:pPr>
        <w:jc w:val="both"/>
      </w:pPr>
      <w:r/>
    </w:p>
    <w:p>
      <w:pPr>
        <w:jc w:val="both"/>
      </w:pPr>
      <w:r>
        <w:t xml:space="preserve">  // A list of enqueue operations.</w:t>
      </w:r>
    </w:p>
    <w:p>
      <w:pPr>
        <w:jc w:val="both"/>
      </w:pPr>
      <w:r>
        <w:t xml:space="preserve">  repeated string enqueue_op_name = 2;</w:t>
      </w:r>
    </w:p>
    <w:p>
      <w:pPr>
        <w:jc w:val="both"/>
      </w:pPr>
      <w:r/>
    </w:p>
    <w:p>
      <w:pPr>
        <w:jc w:val="both"/>
      </w:pPr>
      <w:r>
        <w:t xml:space="preserve">  // The operation to run to close the queue.</w:t>
      </w:r>
    </w:p>
    <w:p>
      <w:pPr>
        <w:jc w:val="both"/>
      </w:pPr>
      <w:r>
        <w:t xml:space="preserve">  string close_op_name = 3;</w:t>
      </w:r>
    </w:p>
    <w:p>
      <w:pPr>
        <w:jc w:val="both"/>
      </w:pPr>
      <w:r/>
    </w:p>
    <w:p>
      <w:pPr>
        <w:jc w:val="both"/>
      </w:pPr>
      <w:r>
        <w:t xml:space="preserve">  // The operation to run to cancel the queue.</w:t>
      </w:r>
    </w:p>
    <w:p>
      <w:pPr>
        <w:jc w:val="both"/>
      </w:pPr>
      <w:r>
        <w:t xml:space="preserve">  string cancel_op_name = 4;</w:t>
      </w:r>
    </w:p>
    <w:p>
      <w:pPr>
        <w:jc w:val="both"/>
      </w:pPr>
      <w:r/>
    </w:p>
    <w:p>
      <w:pPr>
        <w:jc w:val="both"/>
      </w:pPr>
      <w:r>
        <w:t xml:space="preserve">  // A list of exception types considered to signal a safely closed queue</w:t>
      </w:r>
    </w:p>
    <w:p>
      <w:pPr>
        <w:jc w:val="both"/>
      </w:pPr>
      <w:r>
        <w:t xml:space="preserve">  // if raised during enqueue operations.</w:t>
      </w:r>
    </w:p>
    <w:p>
      <w:pPr>
        <w:jc w:val="both"/>
      </w:pPr>
      <w:r>
        <w:t xml:space="preserve">  repeated error.Code queue_closed_exception_types = 5;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