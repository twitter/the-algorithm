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tensorflow.error;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"ErrorCodesProtos";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The canonical error codes for TensorFlow APIs.</w:t>
      </w:r>
    </w:p>
    <w:p>
      <w:pPr>
        <w:jc w:val="both"/>
      </w:pPr>
      <w:r>
        <w:t>//</w:t>
      </w:r>
    </w:p>
    <w:p>
      <w:pPr>
        <w:jc w:val="both"/>
      </w:pPr>
      <w:r>
        <w:t>// Warnings:</w:t>
      </w:r>
    </w:p>
    <w:p>
      <w:pPr>
        <w:jc w:val="both"/>
      </w:pPr>
      <w:r>
        <w:t>//</w:t>
      </w:r>
    </w:p>
    <w:p>
      <w:pPr>
        <w:jc w:val="both"/>
      </w:pPr>
      <w:r>
        <w:t>// -   Do not change any numeric assignments.</w:t>
      </w:r>
    </w:p>
    <w:p>
      <w:pPr>
        <w:jc w:val="both"/>
      </w:pPr>
      <w:r>
        <w:t>// -   Changes to this list should only be made if there is a compelling</w:t>
      </w:r>
    </w:p>
    <w:p>
      <w:pPr>
        <w:jc w:val="both"/>
      </w:pPr>
      <w:r>
        <w:t>//     need that can't be satisfied in another way.  Such changes</w:t>
      </w:r>
    </w:p>
    <w:p>
      <w:pPr>
        <w:jc w:val="both"/>
      </w:pPr>
      <w:r>
        <w:t>//     must be approved by at least two OWNERS.</w:t>
      </w:r>
    </w:p>
    <w:p>
      <w:pPr>
        <w:jc w:val="both"/>
      </w:pPr>
      <w:r>
        <w:t>// -   These error codes must match gRPC and protobuf error codes (except for</w:t>
      </w:r>
    </w:p>
    <w:p>
      <w:pPr>
        <w:jc w:val="both"/>
      </w:pPr>
      <w:r>
        <w:t>//     DO_NOT_USE_RESERVED_FOR_FUTURE_EXPANSION_USE_DEFAULT_IN_SWITCH_INSTEAD_).</w:t>
      </w:r>
    </w:p>
    <w:p>
      <w:pPr>
        <w:jc w:val="both"/>
      </w:pPr>
      <w:r>
        <w:t>//</w:t>
      </w:r>
    </w:p>
    <w:p>
      <w:pPr>
        <w:jc w:val="both"/>
      </w:pPr>
      <w:r>
        <w:t>// Sometimes multiple error codes may apply.  Services should return</w:t>
      </w:r>
    </w:p>
    <w:p>
      <w:pPr>
        <w:jc w:val="both"/>
      </w:pPr>
      <w:r>
        <w:t>// the most specific error code that applies.  For example, prefer</w:t>
      </w:r>
    </w:p>
    <w:p>
      <w:pPr>
        <w:jc w:val="both"/>
      </w:pPr>
      <w:r>
        <w:t>// OUT_OF_RANGE over FAILED_PRECONDITION if both codes apply.</w:t>
      </w:r>
    </w:p>
    <w:p>
      <w:pPr>
        <w:jc w:val="both"/>
      </w:pPr>
      <w:r>
        <w:t>// Similarly prefer NOT_FOUND or ALREADY_EXISTS over FAILED_PRECONDITION.</w:t>
      </w:r>
    </w:p>
    <w:p>
      <w:pPr>
        <w:jc w:val="both"/>
      </w:pPr>
      <w:r>
        <w:t>enum Code {</w:t>
      </w:r>
    </w:p>
    <w:p>
      <w:pPr>
        <w:jc w:val="both"/>
      </w:pPr>
      <w:r>
        <w:t xml:space="preserve">  // Not an error; returned on success</w:t>
      </w:r>
    </w:p>
    <w:p>
      <w:pPr>
        <w:jc w:val="both"/>
      </w:pPr>
      <w:r>
        <w:t xml:space="preserve">  OK = 0;</w:t>
      </w:r>
    </w:p>
    <w:p>
      <w:pPr>
        <w:jc w:val="both"/>
      </w:pPr>
      <w:r/>
    </w:p>
    <w:p>
      <w:pPr>
        <w:jc w:val="both"/>
      </w:pPr>
      <w:r>
        <w:t xml:space="preserve">  // The operation was cancelled (typically by the caller).</w:t>
      </w:r>
    </w:p>
    <w:p>
      <w:pPr>
        <w:jc w:val="both"/>
      </w:pPr>
      <w:r>
        <w:t xml:space="preserve">  CANCELLED = 1;</w:t>
      </w:r>
    </w:p>
    <w:p>
      <w:pPr>
        <w:jc w:val="both"/>
      </w:pPr>
      <w:r/>
    </w:p>
    <w:p>
      <w:pPr>
        <w:jc w:val="both"/>
      </w:pPr>
      <w:r>
        <w:t xml:space="preserve">  // Unknown error.  An example of where this error may be returned is</w:t>
      </w:r>
    </w:p>
    <w:p>
      <w:pPr>
        <w:jc w:val="both"/>
      </w:pPr>
      <w:r>
        <w:t xml:space="preserve">  // if a Status value received from another address space belongs to</w:t>
      </w:r>
    </w:p>
    <w:p>
      <w:pPr>
        <w:jc w:val="both"/>
      </w:pPr>
      <w:r>
        <w:t xml:space="preserve">  // an error-space that is not known in this address space.  Also</w:t>
      </w:r>
    </w:p>
    <w:p>
      <w:pPr>
        <w:jc w:val="both"/>
      </w:pPr>
      <w:r>
        <w:t xml:space="preserve">  // errors raised by APIs that do not return enough error information</w:t>
      </w:r>
    </w:p>
    <w:p>
      <w:pPr>
        <w:jc w:val="both"/>
      </w:pPr>
      <w:r>
        <w:t xml:space="preserve">  // may be converted to this error.</w:t>
      </w:r>
    </w:p>
    <w:p>
      <w:pPr>
        <w:jc w:val="both"/>
      </w:pPr>
      <w:r>
        <w:t xml:space="preserve">  UNKNOWN = 2;</w:t>
      </w:r>
    </w:p>
    <w:p>
      <w:pPr>
        <w:jc w:val="both"/>
      </w:pPr>
      <w:r/>
    </w:p>
    <w:p>
      <w:pPr>
        <w:jc w:val="both"/>
      </w:pPr>
      <w:r>
        <w:t xml:space="preserve">  // Client specified an invalid argument.  Note that this differs</w:t>
      </w:r>
    </w:p>
    <w:p>
      <w:pPr>
        <w:jc w:val="both"/>
      </w:pPr>
      <w:r>
        <w:t xml:space="preserve">  // from FAILED_PRECONDITION.  INVALID_ARGUMENT indicates arguments</w:t>
      </w:r>
    </w:p>
    <w:p>
      <w:pPr>
        <w:jc w:val="both"/>
      </w:pPr>
      <w:r>
        <w:t xml:space="preserve">  // that are problematic regardless of the state of the system</w:t>
      </w:r>
    </w:p>
    <w:p>
      <w:pPr>
        <w:jc w:val="both"/>
      </w:pPr>
      <w:r>
        <w:t xml:space="preserve">  // (e.g., a malformed file name).</w:t>
      </w:r>
    </w:p>
    <w:p>
      <w:pPr>
        <w:jc w:val="both"/>
      </w:pPr>
      <w:r>
        <w:t xml:space="preserve">  INVALID_ARGUMENT = 3;</w:t>
      </w:r>
    </w:p>
    <w:p>
      <w:pPr>
        <w:jc w:val="both"/>
      </w:pPr>
      <w:r/>
    </w:p>
    <w:p>
      <w:pPr>
        <w:jc w:val="both"/>
      </w:pPr>
      <w:r>
        <w:t xml:space="preserve">  // Deadline expired before operation could complete.  For operations</w:t>
      </w:r>
    </w:p>
    <w:p>
      <w:pPr>
        <w:jc w:val="both"/>
      </w:pPr>
      <w:r>
        <w:t xml:space="preserve">  // that change the state of the system, this error may be returned</w:t>
      </w:r>
    </w:p>
    <w:p>
      <w:pPr>
        <w:jc w:val="both"/>
      </w:pPr>
      <w:r>
        <w:t xml:space="preserve">  // even if the operation has completed successfully.  For example, a</w:t>
      </w:r>
    </w:p>
    <w:p>
      <w:pPr>
        <w:jc w:val="both"/>
      </w:pPr>
      <w:r>
        <w:t xml:space="preserve">  // successful response from a server could have been delayed long</w:t>
      </w:r>
    </w:p>
    <w:p>
      <w:pPr>
        <w:jc w:val="both"/>
      </w:pPr>
      <w:r>
        <w:t xml:space="preserve">  // enough for the deadline to expire.</w:t>
      </w:r>
    </w:p>
    <w:p>
      <w:pPr>
        <w:jc w:val="both"/>
      </w:pPr>
      <w:r>
        <w:t xml:space="preserve">  DEADLINE_EXCEEDED = 4;</w:t>
      </w:r>
    </w:p>
    <w:p>
      <w:pPr>
        <w:jc w:val="both"/>
      </w:pPr>
      <w:r/>
    </w:p>
    <w:p>
      <w:pPr>
        <w:jc w:val="both"/>
      </w:pPr>
      <w:r>
        <w:t xml:space="preserve">  // Some requested entity (e.g., file or directory) was not found.</w:t>
      </w:r>
    </w:p>
    <w:p>
      <w:pPr>
        <w:jc w:val="both"/>
      </w:pPr>
      <w:r>
        <w:t xml:space="preserve">  // For privacy reasons, this code *may* be returned when the client</w:t>
      </w:r>
    </w:p>
    <w:p>
      <w:pPr>
        <w:jc w:val="both"/>
      </w:pPr>
      <w:r>
        <w:t xml:space="preserve">  // does not have the access right to the entity.</w:t>
      </w:r>
    </w:p>
    <w:p>
      <w:pPr>
        <w:jc w:val="both"/>
      </w:pPr>
      <w:r>
        <w:t xml:space="preserve">  NOT_FOUND = 5;</w:t>
      </w:r>
    </w:p>
    <w:p>
      <w:pPr>
        <w:jc w:val="both"/>
      </w:pPr>
      <w:r/>
    </w:p>
    <w:p>
      <w:pPr>
        <w:jc w:val="both"/>
      </w:pPr>
      <w:r>
        <w:t xml:space="preserve">  // Some entity that we attempted to create (e.g., file or directory)</w:t>
      </w:r>
    </w:p>
    <w:p>
      <w:pPr>
        <w:jc w:val="both"/>
      </w:pPr>
      <w:r>
        <w:t xml:space="preserve">  // already exists.</w:t>
      </w:r>
    </w:p>
    <w:p>
      <w:pPr>
        <w:jc w:val="both"/>
      </w:pPr>
      <w:r>
        <w:t xml:space="preserve">  ALREADY_EXISTS = 6;</w:t>
      </w:r>
    </w:p>
    <w:p>
      <w:pPr>
        <w:jc w:val="both"/>
      </w:pPr>
      <w:r/>
    </w:p>
    <w:p>
      <w:pPr>
        <w:jc w:val="both"/>
      </w:pPr>
      <w:r>
        <w:t xml:space="preserve">  // The caller does not have permission to execute the specified</w:t>
      </w:r>
    </w:p>
    <w:p>
      <w:pPr>
        <w:jc w:val="both"/>
      </w:pPr>
      <w:r>
        <w:t xml:space="preserve">  // operation.  PERMISSION_DENIED must not be used for rejections</w:t>
      </w:r>
    </w:p>
    <w:p>
      <w:pPr>
        <w:jc w:val="both"/>
      </w:pPr>
      <w:r>
        <w:t xml:space="preserve">  // caused by exhausting some resource (use RESOURCE_EXHAUSTED</w:t>
      </w:r>
    </w:p>
    <w:p>
      <w:pPr>
        <w:jc w:val="both"/>
      </w:pPr>
      <w:r>
        <w:t xml:space="preserve">  // instead for those errors).  PERMISSION_DENIED must not be</w:t>
      </w:r>
    </w:p>
    <w:p>
      <w:pPr>
        <w:jc w:val="both"/>
      </w:pPr>
      <w:r>
        <w:t xml:space="preserve">  // used if the caller can not be identified (use UNAUTHENTICATED</w:t>
      </w:r>
    </w:p>
    <w:p>
      <w:pPr>
        <w:jc w:val="both"/>
      </w:pPr>
      <w:r>
        <w:t xml:space="preserve">  // instead for those errors).</w:t>
      </w:r>
    </w:p>
    <w:p>
      <w:pPr>
        <w:jc w:val="both"/>
      </w:pPr>
      <w:r>
        <w:t xml:space="preserve">  PERMISSION_DENIED = 7;</w:t>
      </w:r>
    </w:p>
    <w:p>
      <w:pPr>
        <w:jc w:val="both"/>
      </w:pPr>
      <w:r/>
    </w:p>
    <w:p>
      <w:pPr>
        <w:jc w:val="both"/>
      </w:pPr>
      <w:r>
        <w:t xml:space="preserve">  // The request does not have valid authentication credentials for the</w:t>
      </w:r>
    </w:p>
    <w:p>
      <w:pPr>
        <w:jc w:val="both"/>
      </w:pPr>
      <w:r>
        <w:t xml:space="preserve">  // operation.</w:t>
      </w:r>
    </w:p>
    <w:p>
      <w:pPr>
        <w:jc w:val="both"/>
      </w:pPr>
      <w:r>
        <w:t xml:space="preserve">  UNAUTHENTICATED = 16;</w:t>
      </w:r>
    </w:p>
    <w:p>
      <w:pPr>
        <w:jc w:val="both"/>
      </w:pPr>
      <w:r/>
    </w:p>
    <w:p>
      <w:pPr>
        <w:jc w:val="both"/>
      </w:pPr>
      <w:r>
        <w:t xml:space="preserve">  // Some resource has been exhausted, perhaps a per-user quota, or</w:t>
      </w:r>
    </w:p>
    <w:p>
      <w:pPr>
        <w:jc w:val="both"/>
      </w:pPr>
      <w:r>
        <w:t xml:space="preserve">  // perhaps the entire file system is out of space.</w:t>
      </w:r>
    </w:p>
    <w:p>
      <w:pPr>
        <w:jc w:val="both"/>
      </w:pPr>
      <w:r>
        <w:t xml:space="preserve">  RESOURCE_EXHAUSTED = 8;</w:t>
      </w:r>
    </w:p>
    <w:p>
      <w:pPr>
        <w:jc w:val="both"/>
      </w:pPr>
      <w:r/>
    </w:p>
    <w:p>
      <w:pPr>
        <w:jc w:val="both"/>
      </w:pPr>
      <w:r>
        <w:t xml:space="preserve">  // Operation was rejected because the system is not in a state</w:t>
      </w:r>
    </w:p>
    <w:p>
      <w:pPr>
        <w:jc w:val="both"/>
      </w:pPr>
      <w:r>
        <w:t xml:space="preserve">  // required for the operation's execution.  For example, directory</w:t>
      </w:r>
    </w:p>
    <w:p>
      <w:pPr>
        <w:jc w:val="both"/>
      </w:pPr>
      <w:r>
        <w:t xml:space="preserve">  // to be deleted may be non-empty, an rmdir operation is applied to</w:t>
      </w:r>
    </w:p>
    <w:p>
      <w:pPr>
        <w:jc w:val="both"/>
      </w:pPr>
      <w:r>
        <w:t xml:space="preserve">  // a non-directory, etc.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A litmus test that may help a service implementor in deciding</w:t>
      </w:r>
    </w:p>
    <w:p>
      <w:pPr>
        <w:jc w:val="both"/>
      </w:pPr>
      <w:r>
        <w:t xml:space="preserve">  // between FAILED_PRECONDITION, ABORTED, and UNAVAILABLE:</w:t>
      </w:r>
    </w:p>
    <w:p>
      <w:pPr>
        <w:jc w:val="both"/>
      </w:pPr>
      <w:r>
        <w:t xml:space="preserve">  //  (a) Use UNAVAILABLE if the client can retry just the failing call.</w:t>
      </w:r>
    </w:p>
    <w:p>
      <w:pPr>
        <w:jc w:val="both"/>
      </w:pPr>
      <w:r>
        <w:t xml:space="preserve">  //  (b) Use ABORTED if the client should retry at a higher-level</w:t>
      </w:r>
    </w:p>
    <w:p>
      <w:pPr>
        <w:jc w:val="both"/>
      </w:pPr>
      <w:r>
        <w:t xml:space="preserve">  //      (e.g., restarting a read-modify-write sequence).</w:t>
      </w:r>
    </w:p>
    <w:p>
      <w:pPr>
        <w:jc w:val="both"/>
      </w:pPr>
      <w:r>
        <w:t xml:space="preserve">  //  (c) Use FAILED_PRECONDITION if the client should not retry until</w:t>
      </w:r>
    </w:p>
    <w:p>
      <w:pPr>
        <w:jc w:val="both"/>
      </w:pPr>
      <w:r>
        <w:t xml:space="preserve">  //      the system state has been explicitly fixed.  E.g., if an "rmdir"</w:t>
      </w:r>
    </w:p>
    <w:p>
      <w:pPr>
        <w:jc w:val="both"/>
      </w:pPr>
      <w:r>
        <w:t xml:space="preserve">  //      fails because the directory is non-empty, FAILED_PRECONDITION</w:t>
      </w:r>
    </w:p>
    <w:p>
      <w:pPr>
        <w:jc w:val="both"/>
      </w:pPr>
      <w:r>
        <w:t xml:space="preserve">  //      should be returned since the client should not retry unless</w:t>
      </w:r>
    </w:p>
    <w:p>
      <w:pPr>
        <w:jc w:val="both"/>
      </w:pPr>
      <w:r>
        <w:t xml:space="preserve">  //      they have first fixed up the directory by deleting files from it.</w:t>
      </w:r>
    </w:p>
    <w:p>
      <w:pPr>
        <w:jc w:val="both"/>
      </w:pPr>
      <w:r>
        <w:t xml:space="preserve">  //  (d) Use FAILED_PRECONDITION if the client performs conditional</w:t>
      </w:r>
    </w:p>
    <w:p>
      <w:pPr>
        <w:jc w:val="both"/>
      </w:pPr>
      <w:r>
        <w:t xml:space="preserve">  //      REST Get/Update/Delete on a resource and the resource on the</w:t>
      </w:r>
    </w:p>
    <w:p>
      <w:pPr>
        <w:jc w:val="both"/>
      </w:pPr>
      <w:r>
        <w:t xml:space="preserve">  //      server does not match the condition. E.g., conflicting</w:t>
      </w:r>
    </w:p>
    <w:p>
      <w:pPr>
        <w:jc w:val="both"/>
      </w:pPr>
      <w:r>
        <w:t xml:space="preserve">  //      read-modify-write on the same resource.</w:t>
      </w:r>
    </w:p>
    <w:p>
      <w:pPr>
        <w:jc w:val="both"/>
      </w:pPr>
      <w:r>
        <w:t xml:space="preserve">  FAILED_PRECONDITION = 9;</w:t>
      </w:r>
    </w:p>
    <w:p>
      <w:pPr>
        <w:jc w:val="both"/>
      </w:pPr>
      <w:r/>
    </w:p>
    <w:p>
      <w:pPr>
        <w:jc w:val="both"/>
      </w:pPr>
      <w:r>
        <w:t xml:space="preserve">  // The operation was aborted, typically due to a concurrency issue</w:t>
      </w:r>
    </w:p>
    <w:p>
      <w:pPr>
        <w:jc w:val="both"/>
      </w:pPr>
      <w:r>
        <w:t xml:space="preserve">  // like sequencer check failures, transaction aborts, etc.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See litmus test above for deciding between FAILED_PRECONDITION,</w:t>
      </w:r>
    </w:p>
    <w:p>
      <w:pPr>
        <w:jc w:val="both"/>
      </w:pPr>
      <w:r>
        <w:t xml:space="preserve">  // ABORTED, and UNAVAILABLE.</w:t>
      </w:r>
    </w:p>
    <w:p>
      <w:pPr>
        <w:jc w:val="both"/>
      </w:pPr>
      <w:r>
        <w:t xml:space="preserve">  ABORTED = 10;</w:t>
      </w:r>
    </w:p>
    <w:p>
      <w:pPr>
        <w:jc w:val="both"/>
      </w:pPr>
      <w:r/>
    </w:p>
    <w:p>
      <w:pPr>
        <w:jc w:val="both"/>
      </w:pPr>
      <w:r>
        <w:t xml:space="preserve">  // Operation tried to iterate past the valid input range.  E.g., seeking or</w:t>
      </w:r>
    </w:p>
    <w:p>
      <w:pPr>
        <w:jc w:val="both"/>
      </w:pPr>
      <w:r>
        <w:t xml:space="preserve">  // reading past end of file.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Unlike INVALID_ARGUMENT, this error indicates a problem that may</w:t>
      </w:r>
    </w:p>
    <w:p>
      <w:pPr>
        <w:jc w:val="both"/>
      </w:pPr>
      <w:r>
        <w:t xml:space="preserve">  // be fixed if the system state changes. For example, a 32-bit file</w:t>
      </w:r>
    </w:p>
    <w:p>
      <w:pPr>
        <w:jc w:val="both"/>
      </w:pPr>
      <w:r>
        <w:t xml:space="preserve">  // system will generate INVALID_ARGUMENT if asked to read at an</w:t>
      </w:r>
    </w:p>
    <w:p>
      <w:pPr>
        <w:jc w:val="both"/>
      </w:pPr>
      <w:r>
        <w:t xml:space="preserve">  // offset that is not in the range [0,2^32-1], but it will generate</w:t>
      </w:r>
    </w:p>
    <w:p>
      <w:pPr>
        <w:jc w:val="both"/>
      </w:pPr>
      <w:r>
        <w:t xml:space="preserve">  // OUT_OF_RANGE if asked to read from an offset past the current</w:t>
      </w:r>
    </w:p>
    <w:p>
      <w:pPr>
        <w:jc w:val="both"/>
      </w:pPr>
      <w:r>
        <w:t xml:space="preserve">  // file size.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There is a fair bit of overlap between FAILED_PRECONDITION and</w:t>
      </w:r>
    </w:p>
    <w:p>
      <w:pPr>
        <w:jc w:val="both"/>
      </w:pPr>
      <w:r>
        <w:t xml:space="preserve">  // OUT_OF_RANGE.  We recommend using OUT_OF_RANGE (the more specific</w:t>
      </w:r>
    </w:p>
    <w:p>
      <w:pPr>
        <w:jc w:val="both"/>
      </w:pPr>
      <w:r>
        <w:t xml:space="preserve">  // error) when it applies so that callers who are iterating through</w:t>
      </w:r>
    </w:p>
    <w:p>
      <w:pPr>
        <w:jc w:val="both"/>
      </w:pPr>
      <w:r>
        <w:t xml:space="preserve">  // a space can easily look for an OUT_OF_RANGE error to detect when</w:t>
      </w:r>
    </w:p>
    <w:p>
      <w:pPr>
        <w:jc w:val="both"/>
      </w:pPr>
      <w:r>
        <w:t xml:space="preserve">  // they are done.</w:t>
      </w:r>
    </w:p>
    <w:p>
      <w:pPr>
        <w:jc w:val="both"/>
      </w:pPr>
      <w:r>
        <w:t xml:space="preserve">  OUT_OF_RANGE = 11;</w:t>
      </w:r>
    </w:p>
    <w:p>
      <w:pPr>
        <w:jc w:val="both"/>
      </w:pPr>
      <w:r/>
    </w:p>
    <w:p>
      <w:pPr>
        <w:jc w:val="both"/>
      </w:pPr>
      <w:r>
        <w:t xml:space="preserve">  // Operation is not implemented or not supported/enabled in this service.</w:t>
      </w:r>
    </w:p>
    <w:p>
      <w:pPr>
        <w:jc w:val="both"/>
      </w:pPr>
      <w:r>
        <w:t xml:space="preserve">  UNIMPLEMENTED = 12;</w:t>
      </w:r>
    </w:p>
    <w:p>
      <w:pPr>
        <w:jc w:val="both"/>
      </w:pPr>
      <w:r/>
    </w:p>
    <w:p>
      <w:pPr>
        <w:jc w:val="both"/>
      </w:pPr>
      <w:r>
        <w:t xml:space="preserve">  // Internal errors.  Means some invariant expected by the underlying</w:t>
      </w:r>
    </w:p>
    <w:p>
      <w:pPr>
        <w:jc w:val="both"/>
      </w:pPr>
      <w:r>
        <w:t xml:space="preserve">  // system has been broken.  If you see one of these errors,</w:t>
      </w:r>
    </w:p>
    <w:p>
      <w:pPr>
        <w:jc w:val="both"/>
      </w:pPr>
      <w:r>
        <w:t xml:space="preserve">  // something is very broken.</w:t>
      </w:r>
    </w:p>
    <w:p>
      <w:pPr>
        <w:jc w:val="both"/>
      </w:pPr>
      <w:r>
        <w:t xml:space="preserve">  INTERNAL = 13;</w:t>
      </w:r>
    </w:p>
    <w:p>
      <w:pPr>
        <w:jc w:val="both"/>
      </w:pPr>
      <w:r/>
    </w:p>
    <w:p>
      <w:pPr>
        <w:jc w:val="both"/>
      </w:pPr>
      <w:r>
        <w:t xml:space="preserve">  // The service is currently unavailable.  This is a most likely a</w:t>
      </w:r>
    </w:p>
    <w:p>
      <w:pPr>
        <w:jc w:val="both"/>
      </w:pPr>
      <w:r>
        <w:t xml:space="preserve">  // transient condition and may be corrected by retrying with</w:t>
      </w:r>
    </w:p>
    <w:p>
      <w:pPr>
        <w:jc w:val="both"/>
      </w:pPr>
      <w:r>
        <w:t xml:space="preserve">  // a backoff.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See litmus test above for deciding between FAILED_PRECONDITION,</w:t>
      </w:r>
    </w:p>
    <w:p>
      <w:pPr>
        <w:jc w:val="both"/>
      </w:pPr>
      <w:r>
        <w:t xml:space="preserve">  // ABORTED, and UNAVAILABLE.</w:t>
      </w:r>
    </w:p>
    <w:p>
      <w:pPr>
        <w:jc w:val="both"/>
      </w:pPr>
      <w:r>
        <w:t xml:space="preserve">  UNAVAILABLE = 14;</w:t>
      </w:r>
    </w:p>
    <w:p>
      <w:pPr>
        <w:jc w:val="both"/>
      </w:pPr>
      <w:r/>
    </w:p>
    <w:p>
      <w:pPr>
        <w:jc w:val="both"/>
      </w:pPr>
      <w:r>
        <w:t xml:space="preserve">  // Unrecoverable data loss or corruption.</w:t>
      </w:r>
    </w:p>
    <w:p>
      <w:pPr>
        <w:jc w:val="both"/>
      </w:pPr>
      <w:r>
        <w:t xml:space="preserve">  DATA_LOSS = 15;</w:t>
      </w:r>
    </w:p>
    <w:p>
      <w:pPr>
        <w:jc w:val="both"/>
      </w:pPr>
      <w:r/>
    </w:p>
    <w:p>
      <w:pPr>
        <w:jc w:val="both"/>
      </w:pPr>
      <w:r>
        <w:t xml:space="preserve">  // An extra enum entry to prevent people from writing code that</w:t>
      </w:r>
    </w:p>
    <w:p>
      <w:pPr>
        <w:jc w:val="both"/>
      </w:pPr>
      <w:r>
        <w:t xml:space="preserve">  // fails to compile when a new code is added.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Nobody should ever reference this enumeration entry. In particular,</w:t>
      </w:r>
    </w:p>
    <w:p>
      <w:pPr>
        <w:jc w:val="both"/>
      </w:pPr>
      <w:r>
        <w:t xml:space="preserve">  // if you write C++ code that switches on this enumeration, add a default:</w:t>
      </w:r>
    </w:p>
    <w:p>
      <w:pPr>
        <w:jc w:val="both"/>
      </w:pPr>
      <w:r>
        <w:t xml:space="preserve">  // case instead of a case that mentions this enumeration entry.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Nobody should rely on the value (currently 20) listed here.  It</w:t>
      </w:r>
    </w:p>
    <w:p>
      <w:pPr>
        <w:jc w:val="both"/>
      </w:pPr>
      <w:r>
        <w:t xml:space="preserve">  // may change in the future.</w:t>
      </w:r>
    </w:p>
    <w:p>
      <w:pPr>
        <w:jc w:val="both"/>
      </w:pPr>
      <w:r>
        <w:t xml:space="preserve">  DO_NOT_USE_RESERVED_FOR_FUTURE_EXPANSION_USE_DEFAULT_IN_SWITCH_INSTEAD_ = 20;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