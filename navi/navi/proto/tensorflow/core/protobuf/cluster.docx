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Copyright 2016 The TensorFlow Authors. All Rights Reserved.</w:t>
      </w:r>
    </w:p>
    <w:p>
      <w:pPr>
        <w:jc w:val="both"/>
      </w:pPr>
      <w:r/>
    </w:p>
    <w:p>
      <w:pPr>
        <w:jc w:val="both"/>
      </w:pPr>
      <w:r>
        <w:t>Licensed under the Apache License, Version 2.0 (the "License");</w:t>
      </w:r>
    </w:p>
    <w:p>
      <w:pPr>
        <w:jc w:val="both"/>
      </w:pPr>
      <w:r>
        <w:t>you may not use this file except in compliance with the License.</w:t>
      </w:r>
    </w:p>
    <w:p>
      <w:pPr>
        <w:jc w:val="both"/>
      </w:pPr>
      <w:r>
        <w:t>You may obtain a copy of the License at</w:t>
      </w:r>
    </w:p>
    <w:p>
      <w:pPr>
        <w:jc w:val="both"/>
      </w:pPr>
      <w:r/>
    </w:p>
    <w:p>
      <w:pPr>
        <w:jc w:val="both"/>
      </w:pPr>
      <w:r>
        <w:t xml:space="preserve">    http://www.apache.org/licenses/LICENSE-2.0</w:t>
      </w:r>
    </w:p>
    <w:p>
      <w:pPr>
        <w:jc w:val="both"/>
      </w:pPr>
      <w:r/>
    </w:p>
    <w:p>
      <w:pPr>
        <w:jc w:val="both"/>
      </w:pPr>
      <w:r>
        <w:t>Unless required by applicable law or agreed to in writing, software</w:t>
      </w:r>
    </w:p>
    <w:p>
      <w:pPr>
        <w:jc w:val="both"/>
      </w:pPr>
      <w:r>
        <w:t>distributed under the License is distributed on an "AS IS" BASIS,</w:t>
      </w:r>
    </w:p>
    <w:p>
      <w:pPr>
        <w:jc w:val="both"/>
      </w:pPr>
      <w:r>
        <w:t>WITHOUT WARRANTIES OR CONDITIONS OF ANY KIND, either express or implied.</w:t>
      </w:r>
    </w:p>
    <w:p>
      <w:pPr>
        <w:jc w:val="both"/>
      </w:pPr>
      <w:r>
        <w:t>See the License for the specific language governing permissions and</w:t>
      </w:r>
    </w:p>
    <w:p>
      <w:pPr>
        <w:jc w:val="both"/>
      </w:pPr>
      <w:r>
        <w:t>limitations under the License.</w:t>
      </w:r>
    </w:p>
    <w:p>
      <w:pPr>
        <w:jc w:val="both"/>
      </w:pPr>
      <w:r>
        <w:t>==============================================================================*/</w:t>
      </w:r>
    </w:p>
    <w:p>
      <w:pPr>
        <w:jc w:val="both"/>
      </w:pPr>
      <w:r/>
    </w:p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"ClusterProtos";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"org.tensorflow.distruntime";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This file contains protos to be used when defining a TensorFlow</w:t>
      </w:r>
    </w:p>
    <w:p>
      <w:pPr>
        <w:jc w:val="both"/>
      </w:pPr>
      <w:r>
        <w:t>// cluster.</w:t>
      </w:r>
    </w:p>
    <w:p>
      <w:pPr>
        <w:jc w:val="both"/>
      </w:pPr>
      <w:r>
        <w:t>//</w:t>
      </w:r>
    </w:p>
    <w:p>
      <w:pPr>
        <w:jc w:val="both"/>
      </w:pPr>
      <w:r>
        <w:t>// EXAMPLES</w:t>
      </w:r>
    </w:p>
    <w:p>
      <w:pPr>
        <w:jc w:val="both"/>
      </w:pPr>
      <w:r>
        <w:t>// --------</w:t>
      </w:r>
    </w:p>
    <w:p>
      <w:pPr>
        <w:jc w:val="both"/>
      </w:pPr>
      <w:r>
        <w:t>//</w:t>
      </w:r>
    </w:p>
    <w:p>
      <w:pPr>
        <w:jc w:val="both"/>
      </w:pPr>
      <w:r>
        <w:t>// 1. A single-process cluster, containing "/job:local/task:0".</w:t>
      </w:r>
    </w:p>
    <w:p>
      <w:pPr>
        <w:jc w:val="both"/>
      </w:pPr>
      <w:r>
        <w:t>//</w:t>
      </w:r>
    </w:p>
    <w:p>
      <w:pPr>
        <w:jc w:val="both"/>
      </w:pPr>
      <w:r>
        <w:t>//    Cluster:</w:t>
      </w:r>
    </w:p>
    <w:p>
      <w:pPr>
        <w:jc w:val="both"/>
      </w:pPr>
      <w:r>
        <w:t>//      job { name: 'local' tasks { key: 0 value: 'localhost:2222' } }</w:t>
      </w:r>
    </w:p>
    <w:p>
      <w:pPr>
        <w:jc w:val="both"/>
      </w:pPr>
      <w:r>
        <w:t>//</w:t>
      </w:r>
    </w:p>
    <w:p>
      <w:pPr>
        <w:jc w:val="both"/>
      </w:pPr>
      <w:r>
        <w:t>//    Server:</w:t>
      </w:r>
    </w:p>
    <w:p>
      <w:pPr>
        <w:jc w:val="both"/>
      </w:pPr>
      <w:r>
        <w:t>//      cluster { $CLUSTER } job_name: 'local' task_index: 0</w:t>
      </w:r>
    </w:p>
    <w:p>
      <w:pPr>
        <w:jc w:val="both"/>
      </w:pPr>
      <w:r>
        <w:t>//</w:t>
      </w:r>
    </w:p>
    <w:p>
      <w:pPr>
        <w:jc w:val="both"/>
      </w:pPr>
      <w:r>
        <w:t>// 2. A two-process cluster, containing "/job:local/task:{0,1}".</w:t>
      </w:r>
    </w:p>
    <w:p>
      <w:pPr>
        <w:jc w:val="both"/>
      </w:pPr>
      <w:r>
        <w:t>//</w:t>
      </w:r>
    </w:p>
    <w:p>
      <w:pPr>
        <w:jc w:val="both"/>
      </w:pPr>
      <w:r>
        <w:t>//    Cluster:</w:t>
      </w:r>
    </w:p>
    <w:p>
      <w:pPr>
        <w:jc w:val="both"/>
      </w:pPr>
      <w:r>
        <w:t>//      job { name: 'local' tasks { key: 0 value: 'localhost:2222' }</w:t>
      </w:r>
    </w:p>
    <w:p>
      <w:pPr>
        <w:jc w:val="both"/>
      </w:pPr>
      <w:r>
        <w:t>//                          tasks { key: 1 value: 'localhost:2223' } }</w:t>
      </w:r>
    </w:p>
    <w:p>
      <w:pPr>
        <w:jc w:val="both"/>
      </w:pPr>
      <w:r>
        <w:t>//</w:t>
      </w:r>
    </w:p>
    <w:p>
      <w:pPr>
        <w:jc w:val="both"/>
      </w:pPr>
      <w:r>
        <w:t>//    Servers:</w:t>
      </w:r>
    </w:p>
    <w:p>
      <w:pPr>
        <w:jc w:val="both"/>
      </w:pPr>
      <w:r>
        <w:t>//      cluster { $CLUSTER } job_name: 'local' task_index: 0</w:t>
      </w:r>
    </w:p>
    <w:p>
      <w:pPr>
        <w:jc w:val="both"/>
      </w:pPr>
      <w:r>
        <w:t>//      cluster { $CLUSTER } job_name: 'local' task_index: 1</w:t>
      </w:r>
    </w:p>
    <w:p>
      <w:pPr>
        <w:jc w:val="both"/>
      </w:pPr>
      <w:r>
        <w:t>//</w:t>
      </w:r>
    </w:p>
    <w:p>
      <w:pPr>
        <w:jc w:val="both"/>
      </w:pPr>
      <w:r>
        <w:t>// 3. A two-job cluster, containing "/job:worker/task:{0,1,2}" and</w:t>
      </w:r>
    </w:p>
    <w:p>
      <w:pPr>
        <w:jc w:val="both"/>
      </w:pPr>
      <w:r>
        <w:t>//    "/job:ps/task:{0,1}".</w:t>
      </w:r>
    </w:p>
    <w:p>
      <w:pPr>
        <w:jc w:val="both"/>
      </w:pPr>
      <w:r>
        <w:t>//</w:t>
      </w:r>
    </w:p>
    <w:p>
      <w:pPr>
        <w:jc w:val="both"/>
      </w:pPr>
      <w:r>
        <w:t>//    Cluster:</w:t>
      </w:r>
    </w:p>
    <w:p>
      <w:pPr>
        <w:jc w:val="both"/>
      </w:pPr>
      <w:r>
        <w:t>//      job { name: 'worker' tasks { key: 0 value: 'worker1:2222' }</w:t>
      </w:r>
    </w:p>
    <w:p>
      <w:pPr>
        <w:jc w:val="both"/>
      </w:pPr>
      <w:r>
        <w:t>//                           tasks { key: 1 value: 'worker2:2222' }</w:t>
      </w:r>
    </w:p>
    <w:p>
      <w:pPr>
        <w:jc w:val="both"/>
      </w:pPr>
      <w:r>
        <w:t>//                           tasks { key: 2 value: 'worker3:2222' } }</w:t>
      </w:r>
    </w:p>
    <w:p>
      <w:pPr>
        <w:jc w:val="both"/>
      </w:pPr>
      <w:r>
        <w:t>//      job { name: 'ps'     tasks { key: 0 value: 'ps0:2222' }</w:t>
      </w:r>
    </w:p>
    <w:p>
      <w:pPr>
        <w:jc w:val="both"/>
      </w:pPr>
      <w:r>
        <w:t>//                           tasks { key: 1 value: 'ps1:2222' } }</w:t>
      </w:r>
    </w:p>
    <w:p>
      <w:pPr>
        <w:jc w:val="both"/>
      </w:pPr>
      <w:r>
        <w:t>//</w:t>
      </w:r>
    </w:p>
    <w:p>
      <w:pPr>
        <w:jc w:val="both"/>
      </w:pPr>
      <w:r>
        <w:t>//    Servers:</w:t>
      </w:r>
    </w:p>
    <w:p>
      <w:pPr>
        <w:jc w:val="both"/>
      </w:pPr>
      <w:r>
        <w:t>//      cluster { $CLUSTER } job_name: 'worker' task_index: 0</w:t>
      </w:r>
    </w:p>
    <w:p>
      <w:pPr>
        <w:jc w:val="both"/>
      </w:pPr>
      <w:r>
        <w:t>//      cluster { $CLUSTER } job_name: 'worker' task_index: 1</w:t>
      </w:r>
    </w:p>
    <w:p>
      <w:pPr>
        <w:jc w:val="both"/>
      </w:pPr>
      <w:r>
        <w:t>//      cluster { $CLUSTER } job_name: 'worker' task_index: 2</w:t>
      </w:r>
    </w:p>
    <w:p>
      <w:pPr>
        <w:jc w:val="both"/>
      </w:pPr>
      <w:r>
        <w:t>//      cluster { $CLUSTER } job_name: 'ps'     task_index: 0</w:t>
      </w:r>
    </w:p>
    <w:p>
      <w:pPr>
        <w:jc w:val="both"/>
      </w:pPr>
      <w:r>
        <w:t>//      cluster { $CLUSTER } job_name: 'ps'     task_index: 1</w:t>
      </w:r>
    </w:p>
    <w:p>
      <w:pPr>
        <w:jc w:val="both"/>
      </w:pPr>
      <w:r/>
    </w:p>
    <w:p>
      <w:pPr>
        <w:jc w:val="both"/>
      </w:pPr>
      <w:r>
        <w:t>// Defines a single job in a TensorFlow cluster.</w:t>
      </w:r>
    </w:p>
    <w:p>
      <w:pPr>
        <w:jc w:val="both"/>
      </w:pPr>
      <w:r>
        <w:t>message JobDef {</w:t>
      </w:r>
    </w:p>
    <w:p>
      <w:pPr>
        <w:jc w:val="both"/>
      </w:pPr>
      <w:r>
        <w:t xml:space="preserve">  // The name of this job.</w:t>
      </w:r>
    </w:p>
    <w:p>
      <w:pPr>
        <w:jc w:val="both"/>
      </w:pPr>
      <w:r>
        <w:t xml:space="preserve">  string name = 1;</w:t>
      </w:r>
    </w:p>
    <w:p>
      <w:pPr>
        <w:jc w:val="both"/>
      </w:pPr>
      <w:r/>
    </w:p>
    <w:p>
      <w:pPr>
        <w:jc w:val="both"/>
      </w:pPr>
      <w:r>
        <w:t xml:space="preserve">  // Mapping from task ID to "hostname:port" string.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the `name` field contains "worker", and the `tasks` map contains a</w:t>
      </w:r>
    </w:p>
    <w:p>
      <w:pPr>
        <w:jc w:val="both"/>
      </w:pPr>
      <w:r>
        <w:t xml:space="preserve">  // mapping from 7 to "example.org:2222", then the device prefix</w:t>
      </w:r>
    </w:p>
    <w:p>
      <w:pPr>
        <w:jc w:val="both"/>
      </w:pPr>
      <w:r>
        <w:t xml:space="preserve">  // "/job:worker/task:7" will be assigned to "example.org:2222".</w:t>
      </w:r>
    </w:p>
    <w:p>
      <w:pPr>
        <w:jc w:val="both"/>
      </w:pPr>
      <w:r>
        <w:t xml:space="preserve">  map&lt;int32, string&gt; tasks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Defines a TensorFlow cluster as a set of jobs.</w:t>
      </w:r>
    </w:p>
    <w:p>
      <w:pPr>
        <w:jc w:val="both"/>
      </w:pPr>
      <w:r>
        <w:t>message ClusterDef {</w:t>
      </w:r>
    </w:p>
    <w:p>
      <w:pPr>
        <w:jc w:val="both"/>
      </w:pPr>
      <w:r>
        <w:t xml:space="preserve">  // The jobs that comprise the cluster.</w:t>
      </w:r>
    </w:p>
    <w:p>
      <w:pPr>
        <w:jc w:val="both"/>
      </w:pPr>
      <w:r>
        <w:t xml:space="preserve">  repeated JobDef job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