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// Protocol messages for describing input data Examples for machine learning</w:t>
      </w:r>
    </w:p>
    <w:p>
      <w:pPr>
        <w:jc w:val="both"/>
      </w:pPr>
      <w:r>
        <w:t>// model training or inference.</w:t>
      </w:r>
    </w:p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tensorflow;</w:t>
      </w:r>
    </w:p>
    <w:p>
      <w:pPr>
        <w:jc w:val="both"/>
      </w:pPr>
      <w:r/>
    </w:p>
    <w:p>
      <w:pPr>
        <w:jc w:val="both"/>
      </w:pPr>
      <w:r>
        <w:t>import "tensorflow/core/example/feature.proto";</w:t>
      </w:r>
    </w:p>
    <w:p>
      <w:pPr>
        <w:jc w:val="both"/>
      </w:pPr>
      <w:r/>
    </w:p>
    <w:p>
      <w:pPr>
        <w:jc w:val="both"/>
      </w:pPr>
      <w:r>
        <w:t>option cc_enable_arenas = true;</w:t>
      </w:r>
    </w:p>
    <w:p>
      <w:pPr>
        <w:jc w:val="both"/>
      </w:pPr>
      <w:r>
        <w:t>option java_outer_classname = "ExampleProtos";</w:t>
      </w:r>
    </w:p>
    <w:p>
      <w:pPr>
        <w:jc w:val="both"/>
      </w:pPr>
      <w:r>
        <w:t>option java_multiple_files = true;</w:t>
      </w:r>
    </w:p>
    <w:p>
      <w:pPr>
        <w:jc w:val="both"/>
      </w:pPr>
      <w:r>
        <w:t>option java_package = "org.tensorflow.example";</w:t>
      </w:r>
    </w:p>
    <w:p>
      <w:pPr>
        <w:jc w:val="both"/>
      </w:pPr>
      <w:r>
        <w:t>option go_package = "github.com/tensorflow/tensorflow/tensorflow/go/core/example";</w:t>
      </w:r>
    </w:p>
    <w:p>
      <w:pPr>
        <w:jc w:val="both"/>
      </w:pPr>
      <w:r/>
    </w:p>
    <w:p>
      <w:pPr>
        <w:jc w:val="both"/>
      </w:pPr>
      <w:r>
        <w:t>// LINT.IfChange</w:t>
      </w:r>
    </w:p>
    <w:p>
      <w:pPr>
        <w:jc w:val="both"/>
      </w:pPr>
      <w:r>
        <w:t>// An Example is a mostly-normalized data format for storing data for</w:t>
      </w:r>
    </w:p>
    <w:p>
      <w:pPr>
        <w:jc w:val="both"/>
      </w:pPr>
      <w:r>
        <w:t>// training and inference.  It contains a key-value store (features); where</w:t>
      </w:r>
    </w:p>
    <w:p>
      <w:pPr>
        <w:jc w:val="both"/>
      </w:pPr>
      <w:r>
        <w:t>// each key (string) maps to a Feature message (which is oneof packed BytesList,</w:t>
      </w:r>
    </w:p>
    <w:p>
      <w:pPr>
        <w:jc w:val="both"/>
      </w:pPr>
      <w:r>
        <w:t>// FloatList, or Int64List).  This flexible and compact format allows the</w:t>
      </w:r>
    </w:p>
    <w:p>
      <w:pPr>
        <w:jc w:val="both"/>
      </w:pPr>
      <w:r>
        <w:t>// storage of large amounts of typed data, but requires that the data shape</w:t>
      </w:r>
    </w:p>
    <w:p>
      <w:pPr>
        <w:jc w:val="both"/>
      </w:pPr>
      <w:r>
        <w:t>// and use be determined by the configuration files and parsers that are used to</w:t>
      </w:r>
    </w:p>
    <w:p>
      <w:pPr>
        <w:jc w:val="both"/>
      </w:pPr>
      <w:r>
        <w:t>// read and write this format.  That is, the Example is mostly *not* a</w:t>
      </w:r>
    </w:p>
    <w:p>
      <w:pPr>
        <w:jc w:val="both"/>
      </w:pPr>
      <w:r>
        <w:t>// self-describing format.  In TensorFlow, Examples are read in row-major</w:t>
      </w:r>
    </w:p>
    <w:p>
      <w:pPr>
        <w:jc w:val="both"/>
      </w:pPr>
      <w:r>
        <w:t>// format, so any configuration that describes data with rank-2 or above</w:t>
      </w:r>
    </w:p>
    <w:p>
      <w:pPr>
        <w:jc w:val="both"/>
      </w:pPr>
      <w:r>
        <w:t>// should keep this in mind.  For example, to store an M x N matrix of Bytes,</w:t>
      </w:r>
    </w:p>
    <w:p>
      <w:pPr>
        <w:jc w:val="both"/>
      </w:pPr>
      <w:r>
        <w:t>// the BytesList must contain M*N bytes, with M rows of N contiguous values</w:t>
      </w:r>
    </w:p>
    <w:p>
      <w:pPr>
        <w:jc w:val="both"/>
      </w:pPr>
      <w:r>
        <w:t>// each.  That is, the BytesList value must store the matrix as:</w:t>
      </w:r>
    </w:p>
    <w:p>
      <w:pPr>
        <w:jc w:val="both"/>
      </w:pPr>
      <w:r>
        <w:t>//     .... row 0 .... .... row 1 .... // ...........  // ... row M-1 ....</w:t>
      </w:r>
    </w:p>
    <w:p>
      <w:pPr>
        <w:jc w:val="both"/>
      </w:pPr>
      <w:r>
        <w:t>//</w:t>
      </w:r>
    </w:p>
    <w:p>
      <w:pPr>
        <w:jc w:val="both"/>
      </w:pPr>
      <w:r>
        <w:t>// An Example for a movie recommendation application:</w:t>
      </w:r>
    </w:p>
    <w:p>
      <w:pPr>
        <w:jc w:val="both"/>
      </w:pPr>
      <w:r>
        <w:t>//   features {</w:t>
      </w:r>
    </w:p>
    <w:p>
      <w:pPr>
        <w:jc w:val="both"/>
      </w:pPr>
      <w:r>
        <w:t>//     feature {</w:t>
      </w:r>
    </w:p>
    <w:p>
      <w:pPr>
        <w:jc w:val="both"/>
      </w:pPr>
      <w:r>
        <w:t>//       key: "age"</w:t>
      </w:r>
    </w:p>
    <w:p>
      <w:pPr>
        <w:jc w:val="both"/>
      </w:pPr>
      <w:r>
        <w:t>//       value { float_list {</w:t>
      </w:r>
    </w:p>
    <w:p>
      <w:pPr>
        <w:jc w:val="both"/>
      </w:pPr>
      <w:r>
        <w:t>//         value: 29.0</w:t>
      </w:r>
    </w:p>
    <w:p>
      <w:pPr>
        <w:jc w:val="both"/>
      </w:pPr>
      <w:r>
        <w:t>//       }}</w:t>
      </w:r>
    </w:p>
    <w:p>
      <w:pPr>
        <w:jc w:val="both"/>
      </w:pPr>
      <w:r>
        <w:t>//     }</w:t>
      </w:r>
    </w:p>
    <w:p>
      <w:pPr>
        <w:jc w:val="both"/>
      </w:pPr>
      <w:r>
        <w:t>//     feature {</w:t>
      </w:r>
    </w:p>
    <w:p>
      <w:pPr>
        <w:jc w:val="both"/>
      </w:pPr>
      <w:r>
        <w:t>//       key: "movie"</w:t>
      </w:r>
    </w:p>
    <w:p>
      <w:pPr>
        <w:jc w:val="both"/>
      </w:pPr>
      <w:r>
        <w:t>//       value { bytes_list {</w:t>
      </w:r>
    </w:p>
    <w:p>
      <w:pPr>
        <w:jc w:val="both"/>
      </w:pPr>
      <w:r>
        <w:t>//         value: "The Shawshank Redemption"</w:t>
      </w:r>
    </w:p>
    <w:p>
      <w:pPr>
        <w:jc w:val="both"/>
      </w:pPr>
      <w:r>
        <w:t>//         value: "Fight Club"</w:t>
      </w:r>
    </w:p>
    <w:p>
      <w:pPr>
        <w:jc w:val="both"/>
      </w:pPr>
      <w:r>
        <w:t>//       }}</w:t>
      </w:r>
    </w:p>
    <w:p>
      <w:pPr>
        <w:jc w:val="both"/>
      </w:pPr>
      <w:r>
        <w:t>//     }</w:t>
      </w:r>
    </w:p>
    <w:p>
      <w:pPr>
        <w:jc w:val="both"/>
      </w:pPr>
      <w:r>
        <w:t>//     feature {</w:t>
      </w:r>
    </w:p>
    <w:p>
      <w:pPr>
        <w:jc w:val="both"/>
      </w:pPr>
      <w:r>
        <w:t>//       key: "movie_ratings"</w:t>
      </w:r>
    </w:p>
    <w:p>
      <w:pPr>
        <w:jc w:val="both"/>
      </w:pPr>
      <w:r>
        <w:t>//       value { float_list {</w:t>
      </w:r>
    </w:p>
    <w:p>
      <w:pPr>
        <w:jc w:val="both"/>
      </w:pPr>
      <w:r>
        <w:t>//         value: 9.0</w:t>
      </w:r>
    </w:p>
    <w:p>
      <w:pPr>
        <w:jc w:val="both"/>
      </w:pPr>
      <w:r>
        <w:t>//         value: 9.7</w:t>
      </w:r>
    </w:p>
    <w:p>
      <w:pPr>
        <w:jc w:val="both"/>
      </w:pPr>
      <w:r>
        <w:t>//       }}</w:t>
      </w:r>
    </w:p>
    <w:p>
      <w:pPr>
        <w:jc w:val="both"/>
      </w:pPr>
      <w:r>
        <w:t>//     }</w:t>
      </w:r>
    </w:p>
    <w:p>
      <w:pPr>
        <w:jc w:val="both"/>
      </w:pPr>
      <w:r>
        <w:t>//     feature {</w:t>
      </w:r>
    </w:p>
    <w:p>
      <w:pPr>
        <w:jc w:val="both"/>
      </w:pPr>
      <w:r>
        <w:t>//       key: "suggestion"</w:t>
      </w:r>
    </w:p>
    <w:p>
      <w:pPr>
        <w:jc w:val="both"/>
      </w:pPr>
      <w:r>
        <w:t>//       value { bytes_list {</w:t>
      </w:r>
    </w:p>
    <w:p>
      <w:pPr>
        <w:jc w:val="both"/>
      </w:pPr>
      <w:r>
        <w:t>//         value: "Inception"</w:t>
      </w:r>
    </w:p>
    <w:p>
      <w:pPr>
        <w:jc w:val="both"/>
      </w:pPr>
      <w:r>
        <w:t>//       }}</w:t>
      </w:r>
    </w:p>
    <w:p>
      <w:pPr>
        <w:jc w:val="both"/>
      </w:pPr>
      <w:r>
        <w:t>//     }</w:t>
      </w:r>
    </w:p>
    <w:p>
      <w:pPr>
        <w:jc w:val="both"/>
      </w:pPr>
      <w:r>
        <w:t>//     # Note that this feature exists to be used as a label in training.</w:t>
      </w:r>
    </w:p>
    <w:p>
      <w:pPr>
        <w:jc w:val="both"/>
      </w:pPr>
      <w:r>
        <w:t>//     # E.g., if training a logistic regression model to predict purchase</w:t>
      </w:r>
    </w:p>
    <w:p>
      <w:pPr>
        <w:jc w:val="both"/>
      </w:pPr>
      <w:r>
        <w:t>//     # probability in our learning tool we would set the label feature to</w:t>
      </w:r>
    </w:p>
    <w:p>
      <w:pPr>
        <w:jc w:val="both"/>
      </w:pPr>
      <w:r>
        <w:t>//     # "suggestion_purchased".</w:t>
      </w:r>
    </w:p>
    <w:p>
      <w:pPr>
        <w:jc w:val="both"/>
      </w:pPr>
      <w:r>
        <w:t>//     feature {</w:t>
      </w:r>
    </w:p>
    <w:p>
      <w:pPr>
        <w:jc w:val="both"/>
      </w:pPr>
      <w:r>
        <w:t>//       key: "suggestion_purchased"</w:t>
      </w:r>
    </w:p>
    <w:p>
      <w:pPr>
        <w:jc w:val="both"/>
      </w:pPr>
      <w:r>
        <w:t>//       value { float_list {</w:t>
      </w:r>
    </w:p>
    <w:p>
      <w:pPr>
        <w:jc w:val="both"/>
      </w:pPr>
      <w:r>
        <w:t>//         value: 1.0</w:t>
      </w:r>
    </w:p>
    <w:p>
      <w:pPr>
        <w:jc w:val="both"/>
      </w:pPr>
      <w:r>
        <w:t>//       }}</w:t>
      </w:r>
    </w:p>
    <w:p>
      <w:pPr>
        <w:jc w:val="both"/>
      </w:pPr>
      <w:r>
        <w:t>//     }</w:t>
      </w:r>
    </w:p>
    <w:p>
      <w:pPr>
        <w:jc w:val="both"/>
      </w:pPr>
      <w:r>
        <w:t>//     # Similar to "suggestion_purchased" above this feature exists to be used</w:t>
      </w:r>
    </w:p>
    <w:p>
      <w:pPr>
        <w:jc w:val="both"/>
      </w:pPr>
      <w:r>
        <w:t>//     # as a label in training.</w:t>
      </w:r>
    </w:p>
    <w:p>
      <w:pPr>
        <w:jc w:val="both"/>
      </w:pPr>
      <w:r>
        <w:t>//     # E.g., if training a linear regression model to predict purchase</w:t>
      </w:r>
    </w:p>
    <w:p>
      <w:pPr>
        <w:jc w:val="both"/>
      </w:pPr>
      <w:r>
        <w:t>//     # price in our learning tool we would set the label feature to</w:t>
      </w:r>
    </w:p>
    <w:p>
      <w:pPr>
        <w:jc w:val="both"/>
      </w:pPr>
      <w:r>
        <w:t>//     # "purchase_price".</w:t>
      </w:r>
    </w:p>
    <w:p>
      <w:pPr>
        <w:jc w:val="both"/>
      </w:pPr>
      <w:r>
        <w:t>//     feature {</w:t>
      </w:r>
    </w:p>
    <w:p>
      <w:pPr>
        <w:jc w:val="both"/>
      </w:pPr>
      <w:r>
        <w:t>//       key: "purchase_price"</w:t>
      </w:r>
    </w:p>
    <w:p>
      <w:pPr>
        <w:jc w:val="both"/>
      </w:pPr>
      <w:r>
        <w:t>//       value { float_list {</w:t>
      </w:r>
    </w:p>
    <w:p>
      <w:pPr>
        <w:jc w:val="both"/>
      </w:pPr>
      <w:r>
        <w:t>//         value: 9.99</w:t>
      </w:r>
    </w:p>
    <w:p>
      <w:pPr>
        <w:jc w:val="both"/>
      </w:pPr>
      <w:r>
        <w:t>//       }}</w:t>
      </w:r>
    </w:p>
    <w:p>
      <w:pPr>
        <w:jc w:val="both"/>
      </w:pPr>
      <w:r>
        <w:t>//     }</w:t>
      </w:r>
    </w:p>
    <w:p>
      <w:pPr>
        <w:jc w:val="both"/>
      </w:pPr>
      <w:r>
        <w:t>//  }</w:t>
      </w:r>
    </w:p>
    <w:p>
      <w:pPr>
        <w:jc w:val="both"/>
      </w:pPr>
      <w:r>
        <w:t>//</w:t>
      </w:r>
    </w:p>
    <w:p>
      <w:pPr>
        <w:jc w:val="both"/>
      </w:pPr>
      <w:r>
        <w:t>// A conformant Example data set obeys the following conventions:</w:t>
      </w:r>
    </w:p>
    <w:p>
      <w:pPr>
        <w:jc w:val="both"/>
      </w:pPr>
      <w:r>
        <w:t>//   - If a Feature K exists in one example with data type T, it must be of</w:t>
      </w:r>
    </w:p>
    <w:p>
      <w:pPr>
        <w:jc w:val="both"/>
      </w:pPr>
      <w:r>
        <w:t>//       type T in all other examples when present. It may be omitted.</w:t>
      </w:r>
    </w:p>
    <w:p>
      <w:pPr>
        <w:jc w:val="both"/>
      </w:pPr>
      <w:r>
        <w:t>//   - The number of instances of Feature K list data may vary across examples,</w:t>
      </w:r>
    </w:p>
    <w:p>
      <w:pPr>
        <w:jc w:val="both"/>
      </w:pPr>
      <w:r>
        <w:t>//       depending on the requirements of the model.</w:t>
      </w:r>
    </w:p>
    <w:p>
      <w:pPr>
        <w:jc w:val="both"/>
      </w:pPr>
      <w:r>
        <w:t>//   - If a Feature K doesn't exist in an example, a K-specific default will be</w:t>
      </w:r>
    </w:p>
    <w:p>
      <w:pPr>
        <w:jc w:val="both"/>
      </w:pPr>
      <w:r>
        <w:t>//       used, if configured.</w:t>
      </w:r>
    </w:p>
    <w:p>
      <w:pPr>
        <w:jc w:val="both"/>
      </w:pPr>
      <w:r>
        <w:t>//   - If a Feature K exists in an example but contains no items, the intent</w:t>
      </w:r>
    </w:p>
    <w:p>
      <w:pPr>
        <w:jc w:val="both"/>
      </w:pPr>
      <w:r>
        <w:t>//       is considered to be an empty tensor and no default will be used.</w:t>
      </w:r>
    </w:p>
    <w:p>
      <w:pPr>
        <w:jc w:val="both"/>
      </w:pPr>
      <w:r/>
    </w:p>
    <w:p>
      <w:pPr>
        <w:jc w:val="both"/>
      </w:pPr>
      <w:r>
        <w:t>message Example {</w:t>
      </w:r>
    </w:p>
    <w:p>
      <w:pPr>
        <w:jc w:val="both"/>
      </w:pPr>
      <w:r>
        <w:t xml:space="preserve">  Features features = 1;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A SequenceExample is an Example representing one or more sequences, and</w:t>
      </w:r>
    </w:p>
    <w:p>
      <w:pPr>
        <w:jc w:val="both"/>
      </w:pPr>
      <w:r>
        <w:t>// some context.  The context contains features which apply to the entire</w:t>
      </w:r>
    </w:p>
    <w:p>
      <w:pPr>
        <w:jc w:val="both"/>
      </w:pPr>
      <w:r>
        <w:t>// example. The feature_lists contain a key, value map where each key is</w:t>
      </w:r>
    </w:p>
    <w:p>
      <w:pPr>
        <w:jc w:val="both"/>
      </w:pPr>
      <w:r>
        <w:t>// associated with a repeated set of Features (a FeatureList).</w:t>
      </w:r>
    </w:p>
    <w:p>
      <w:pPr>
        <w:jc w:val="both"/>
      </w:pPr>
      <w:r>
        <w:t>// A FeatureList thus represents the values of a feature identified by its key</w:t>
      </w:r>
    </w:p>
    <w:p>
      <w:pPr>
        <w:jc w:val="both"/>
      </w:pPr>
      <w:r>
        <w:t>// over time / frames.</w:t>
      </w:r>
    </w:p>
    <w:p>
      <w:pPr>
        <w:jc w:val="both"/>
      </w:pPr>
      <w:r>
        <w:t>//</w:t>
      </w:r>
    </w:p>
    <w:p>
      <w:pPr>
        <w:jc w:val="both"/>
      </w:pPr>
      <w:r>
        <w:t>// Below is a SequenceExample for a movie recommendation application recording a</w:t>
      </w:r>
    </w:p>
    <w:p>
      <w:pPr>
        <w:jc w:val="both"/>
      </w:pPr>
      <w:r>
        <w:t>// sequence of ratings by a user. The time-independent features ("locale",</w:t>
      </w:r>
    </w:p>
    <w:p>
      <w:pPr>
        <w:jc w:val="both"/>
      </w:pPr>
      <w:r>
        <w:t>// "age", "favorites") describing the user are part of the context. The sequence</w:t>
      </w:r>
    </w:p>
    <w:p>
      <w:pPr>
        <w:jc w:val="both"/>
      </w:pPr>
      <w:r>
        <w:t>// of movies the user rated are part of the feature_lists. For each movie in the</w:t>
      </w:r>
    </w:p>
    <w:p>
      <w:pPr>
        <w:jc w:val="both"/>
      </w:pPr>
      <w:r>
        <w:t>// sequence we have information on its name and actors and the user's rating.</w:t>
      </w:r>
    </w:p>
    <w:p>
      <w:pPr>
        <w:jc w:val="both"/>
      </w:pPr>
      <w:r>
        <w:t>// This information is recorded in three separate feature_list(s).</w:t>
      </w:r>
    </w:p>
    <w:p>
      <w:pPr>
        <w:jc w:val="both"/>
      </w:pPr>
      <w:r>
        <w:t>// In the example below there are only two movies. All three feature_list(s),</w:t>
      </w:r>
    </w:p>
    <w:p>
      <w:pPr>
        <w:jc w:val="both"/>
      </w:pPr>
      <w:r>
        <w:t>// namely "movie_ratings", "movie_names", and "actors" have a feature value for</w:t>
      </w:r>
    </w:p>
    <w:p>
      <w:pPr>
        <w:jc w:val="both"/>
      </w:pPr>
      <w:r>
        <w:t>// both movies. Note, that "actors" is itself a bytes_list with multiple</w:t>
      </w:r>
    </w:p>
    <w:p>
      <w:pPr>
        <w:jc w:val="both"/>
      </w:pPr>
      <w:r>
        <w:t>// strings per movie.</w:t>
      </w:r>
    </w:p>
    <w:p>
      <w:pPr>
        <w:jc w:val="both"/>
      </w:pPr>
      <w:r>
        <w:t>//</w:t>
      </w:r>
    </w:p>
    <w:p>
      <w:pPr>
        <w:jc w:val="both"/>
      </w:pPr>
      <w:r>
        <w:t>// context: {</w:t>
      </w:r>
    </w:p>
    <w:p>
      <w:pPr>
        <w:jc w:val="both"/>
      </w:pPr>
      <w:r>
        <w:t>//   feature: {</w:t>
      </w:r>
    </w:p>
    <w:p>
      <w:pPr>
        <w:jc w:val="both"/>
      </w:pPr>
      <w:r>
        <w:t>//     key  : "locale"</w:t>
      </w:r>
    </w:p>
    <w:p>
      <w:pPr>
        <w:jc w:val="both"/>
      </w:pPr>
      <w:r>
        <w:t>//     value: {</w:t>
      </w:r>
    </w:p>
    <w:p>
      <w:pPr>
        <w:jc w:val="both"/>
      </w:pPr>
      <w:r>
        <w:t>//       bytes_list: {</w:t>
      </w:r>
    </w:p>
    <w:p>
      <w:pPr>
        <w:jc w:val="both"/>
      </w:pPr>
      <w:r>
        <w:t>//         value: [ "pt_BR" ]</w:t>
      </w:r>
    </w:p>
    <w:p>
      <w:pPr>
        <w:jc w:val="both"/>
      </w:pPr>
      <w:r>
        <w:t>//       }</w:t>
      </w:r>
    </w:p>
    <w:p>
      <w:pPr>
        <w:jc w:val="both"/>
      </w:pPr>
      <w:r>
        <w:t>//     }</w:t>
      </w:r>
    </w:p>
    <w:p>
      <w:pPr>
        <w:jc w:val="both"/>
      </w:pPr>
      <w:r>
        <w:t>//   }</w:t>
      </w:r>
    </w:p>
    <w:p>
      <w:pPr>
        <w:jc w:val="both"/>
      </w:pPr>
      <w:r>
        <w:t>//   feature: {</w:t>
      </w:r>
    </w:p>
    <w:p>
      <w:pPr>
        <w:jc w:val="both"/>
      </w:pPr>
      <w:r>
        <w:t>//     key  : "age"</w:t>
      </w:r>
    </w:p>
    <w:p>
      <w:pPr>
        <w:jc w:val="both"/>
      </w:pPr>
      <w:r>
        <w:t>//     value: {</w:t>
      </w:r>
    </w:p>
    <w:p>
      <w:pPr>
        <w:jc w:val="both"/>
      </w:pPr>
      <w:r>
        <w:t>//       float_list: {</w:t>
      </w:r>
    </w:p>
    <w:p>
      <w:pPr>
        <w:jc w:val="both"/>
      </w:pPr>
      <w:r>
        <w:t>//         value: [ 19.0 ]</w:t>
      </w:r>
    </w:p>
    <w:p>
      <w:pPr>
        <w:jc w:val="both"/>
      </w:pPr>
      <w:r>
        <w:t>//       }</w:t>
      </w:r>
    </w:p>
    <w:p>
      <w:pPr>
        <w:jc w:val="both"/>
      </w:pPr>
      <w:r>
        <w:t>//     }</w:t>
      </w:r>
    </w:p>
    <w:p>
      <w:pPr>
        <w:jc w:val="both"/>
      </w:pPr>
      <w:r>
        <w:t>//   }</w:t>
      </w:r>
    </w:p>
    <w:p>
      <w:pPr>
        <w:jc w:val="both"/>
      </w:pPr>
      <w:r>
        <w:t>//   feature: {</w:t>
      </w:r>
    </w:p>
    <w:p>
      <w:pPr>
        <w:jc w:val="both"/>
      </w:pPr>
      <w:r>
        <w:t>//     key  : "favorites"</w:t>
      </w:r>
    </w:p>
    <w:p>
      <w:pPr>
        <w:jc w:val="both"/>
      </w:pPr>
      <w:r>
        <w:t>//     value: {</w:t>
      </w:r>
    </w:p>
    <w:p>
      <w:pPr>
        <w:jc w:val="both"/>
      </w:pPr>
      <w:r>
        <w:t>//       bytes_list: {</w:t>
      </w:r>
    </w:p>
    <w:p>
      <w:pPr>
        <w:jc w:val="both"/>
      </w:pPr>
      <w:r>
        <w:t>//         value: [ "Majesty Rose", "Savannah Outen", "One Direction" ]</w:t>
      </w:r>
    </w:p>
    <w:p>
      <w:pPr>
        <w:jc w:val="both"/>
      </w:pPr>
      <w:r>
        <w:t>//       }</w:t>
      </w:r>
    </w:p>
    <w:p>
      <w:pPr>
        <w:jc w:val="both"/>
      </w:pPr>
      <w:r>
        <w:t>//     }</w:t>
      </w:r>
    </w:p>
    <w:p>
      <w:pPr>
        <w:jc w:val="both"/>
      </w:pPr>
      <w:r>
        <w:t>//   }</w:t>
      </w:r>
    </w:p>
    <w:p>
      <w:pPr>
        <w:jc w:val="both"/>
      </w:pPr>
      <w:r>
        <w:t>// }</w:t>
      </w:r>
    </w:p>
    <w:p>
      <w:pPr>
        <w:jc w:val="both"/>
      </w:pPr>
      <w:r>
        <w:t>// feature_lists: {</w:t>
      </w:r>
    </w:p>
    <w:p>
      <w:pPr>
        <w:jc w:val="both"/>
      </w:pPr>
      <w:r>
        <w:t>//   feature_list: {</w:t>
      </w:r>
    </w:p>
    <w:p>
      <w:pPr>
        <w:jc w:val="both"/>
      </w:pPr>
      <w:r>
        <w:t>//     key  : "movie_ratings"</w:t>
      </w:r>
    </w:p>
    <w:p>
      <w:pPr>
        <w:jc w:val="both"/>
      </w:pPr>
      <w:r>
        <w:t>//     value: {</w:t>
      </w:r>
    </w:p>
    <w:p>
      <w:pPr>
        <w:jc w:val="both"/>
      </w:pPr>
      <w:r>
        <w:t>//       feature: {</w:t>
      </w:r>
    </w:p>
    <w:p>
      <w:pPr>
        <w:jc w:val="both"/>
      </w:pPr>
      <w:r>
        <w:t>//         float_list: {</w:t>
      </w:r>
    </w:p>
    <w:p>
      <w:pPr>
        <w:jc w:val="both"/>
      </w:pPr>
      <w:r>
        <w:t>//           value: [ 4.5 ]</w:t>
      </w:r>
    </w:p>
    <w:p>
      <w:pPr>
        <w:jc w:val="both"/>
      </w:pPr>
      <w:r>
        <w:t>//         }</w:t>
      </w:r>
    </w:p>
    <w:p>
      <w:pPr>
        <w:jc w:val="both"/>
      </w:pPr>
      <w:r>
        <w:t>//       }</w:t>
      </w:r>
    </w:p>
    <w:p>
      <w:pPr>
        <w:jc w:val="both"/>
      </w:pPr>
      <w:r>
        <w:t>//       feature: {</w:t>
      </w:r>
    </w:p>
    <w:p>
      <w:pPr>
        <w:jc w:val="both"/>
      </w:pPr>
      <w:r>
        <w:t>//         float_list: {</w:t>
      </w:r>
    </w:p>
    <w:p>
      <w:pPr>
        <w:jc w:val="both"/>
      </w:pPr>
      <w:r>
        <w:t>//           value: [ 5.0 ]</w:t>
      </w:r>
    </w:p>
    <w:p>
      <w:pPr>
        <w:jc w:val="both"/>
      </w:pPr>
      <w:r>
        <w:t>//         }</w:t>
      </w:r>
    </w:p>
    <w:p>
      <w:pPr>
        <w:jc w:val="both"/>
      </w:pPr>
      <w:r>
        <w:t>//       }</w:t>
      </w:r>
    </w:p>
    <w:p>
      <w:pPr>
        <w:jc w:val="both"/>
      </w:pPr>
      <w:r>
        <w:t>//     }</w:t>
      </w:r>
    </w:p>
    <w:p>
      <w:pPr>
        <w:jc w:val="both"/>
      </w:pPr>
      <w:r>
        <w:t>//   }</w:t>
      </w:r>
    </w:p>
    <w:p>
      <w:pPr>
        <w:jc w:val="both"/>
      </w:pPr>
      <w:r>
        <w:t>//   feature_list: {</w:t>
      </w:r>
    </w:p>
    <w:p>
      <w:pPr>
        <w:jc w:val="both"/>
      </w:pPr>
      <w:r>
        <w:t>//     key  : "movie_names"</w:t>
      </w:r>
    </w:p>
    <w:p>
      <w:pPr>
        <w:jc w:val="both"/>
      </w:pPr>
      <w:r>
        <w:t>//     value: {</w:t>
      </w:r>
    </w:p>
    <w:p>
      <w:pPr>
        <w:jc w:val="both"/>
      </w:pPr>
      <w:r>
        <w:t>//       feature: {</w:t>
      </w:r>
    </w:p>
    <w:p>
      <w:pPr>
        <w:jc w:val="both"/>
      </w:pPr>
      <w:r>
        <w:t>//         bytes_list: {</w:t>
      </w:r>
    </w:p>
    <w:p>
      <w:pPr>
        <w:jc w:val="both"/>
      </w:pPr>
      <w:r>
        <w:t>//           value: [ "The Shawshank Redemption" ]</w:t>
      </w:r>
    </w:p>
    <w:p>
      <w:pPr>
        <w:jc w:val="both"/>
      </w:pPr>
      <w:r>
        <w:t>//         }</w:t>
      </w:r>
    </w:p>
    <w:p>
      <w:pPr>
        <w:jc w:val="both"/>
      </w:pPr>
      <w:r>
        <w:t>//       }</w:t>
      </w:r>
    </w:p>
    <w:p>
      <w:pPr>
        <w:jc w:val="both"/>
      </w:pPr>
      <w:r>
        <w:t>//       feature: {</w:t>
      </w:r>
    </w:p>
    <w:p>
      <w:pPr>
        <w:jc w:val="both"/>
      </w:pPr>
      <w:r>
        <w:t>//         bytes_list: {</w:t>
      </w:r>
    </w:p>
    <w:p>
      <w:pPr>
        <w:jc w:val="both"/>
      </w:pPr>
      <w:r>
        <w:t>//           value: [ "Fight Club" ]</w:t>
      </w:r>
    </w:p>
    <w:p>
      <w:pPr>
        <w:jc w:val="both"/>
      </w:pPr>
      <w:r>
        <w:t>//         }</w:t>
      </w:r>
    </w:p>
    <w:p>
      <w:pPr>
        <w:jc w:val="both"/>
      </w:pPr>
      <w:r>
        <w:t>//       }</w:t>
      </w:r>
    </w:p>
    <w:p>
      <w:pPr>
        <w:jc w:val="both"/>
      </w:pPr>
      <w:r>
        <w:t>//     }</w:t>
      </w:r>
    </w:p>
    <w:p>
      <w:pPr>
        <w:jc w:val="both"/>
      </w:pPr>
      <w:r>
        <w:t>//   }</w:t>
      </w:r>
    </w:p>
    <w:p>
      <w:pPr>
        <w:jc w:val="both"/>
      </w:pPr>
      <w:r>
        <w:t>//   feature_list: {</w:t>
      </w:r>
    </w:p>
    <w:p>
      <w:pPr>
        <w:jc w:val="both"/>
      </w:pPr>
      <w:r>
        <w:t>//     key  : "actors"</w:t>
      </w:r>
    </w:p>
    <w:p>
      <w:pPr>
        <w:jc w:val="both"/>
      </w:pPr>
      <w:r>
        <w:t>//     value: {</w:t>
      </w:r>
    </w:p>
    <w:p>
      <w:pPr>
        <w:jc w:val="both"/>
      </w:pPr>
      <w:r>
        <w:t>//       feature: {</w:t>
      </w:r>
    </w:p>
    <w:p>
      <w:pPr>
        <w:jc w:val="both"/>
      </w:pPr>
      <w:r>
        <w:t>//         bytes_list: {</w:t>
      </w:r>
    </w:p>
    <w:p>
      <w:pPr>
        <w:jc w:val="both"/>
      </w:pPr>
      <w:r>
        <w:t>//           value: [ "Tim Robbins", "Morgan Freeman" ]</w:t>
      </w:r>
    </w:p>
    <w:p>
      <w:pPr>
        <w:jc w:val="both"/>
      </w:pPr>
      <w:r>
        <w:t>//         }</w:t>
      </w:r>
    </w:p>
    <w:p>
      <w:pPr>
        <w:jc w:val="both"/>
      </w:pPr>
      <w:r>
        <w:t>//       }</w:t>
      </w:r>
    </w:p>
    <w:p>
      <w:pPr>
        <w:jc w:val="both"/>
      </w:pPr>
      <w:r>
        <w:t>//       feature: {</w:t>
      </w:r>
    </w:p>
    <w:p>
      <w:pPr>
        <w:jc w:val="both"/>
      </w:pPr>
      <w:r>
        <w:t>//         bytes_list: {</w:t>
      </w:r>
    </w:p>
    <w:p>
      <w:pPr>
        <w:jc w:val="both"/>
      </w:pPr>
      <w:r>
        <w:t>//           value: [ "Brad Pitt", "Edward Norton", "Helena Bonham Carter" ]</w:t>
      </w:r>
    </w:p>
    <w:p>
      <w:pPr>
        <w:jc w:val="both"/>
      </w:pPr>
      <w:r>
        <w:t>//         }</w:t>
      </w:r>
    </w:p>
    <w:p>
      <w:pPr>
        <w:jc w:val="both"/>
      </w:pPr>
      <w:r>
        <w:t>//       }</w:t>
      </w:r>
    </w:p>
    <w:p>
      <w:pPr>
        <w:jc w:val="both"/>
      </w:pPr>
      <w:r>
        <w:t>//     }</w:t>
      </w:r>
    </w:p>
    <w:p>
      <w:pPr>
        <w:jc w:val="both"/>
      </w:pPr>
      <w:r>
        <w:t>//   }</w:t>
      </w:r>
    </w:p>
    <w:p>
      <w:pPr>
        <w:jc w:val="both"/>
      </w:pPr>
      <w:r>
        <w:t>// }</w:t>
      </w:r>
    </w:p>
    <w:p>
      <w:pPr>
        <w:jc w:val="both"/>
      </w:pPr>
      <w:r>
        <w:t>//</w:t>
      </w:r>
    </w:p>
    <w:p>
      <w:pPr>
        <w:jc w:val="both"/>
      </w:pPr>
      <w:r>
        <w:t>// A conformant SequenceExample data set obeys the following conventions:</w:t>
      </w:r>
    </w:p>
    <w:p>
      <w:pPr>
        <w:jc w:val="both"/>
      </w:pPr>
      <w:r>
        <w:t>//</w:t>
      </w:r>
    </w:p>
    <w:p>
      <w:pPr>
        <w:jc w:val="both"/>
      </w:pPr>
      <w:r>
        <w:t>// Context:</w:t>
      </w:r>
    </w:p>
    <w:p>
      <w:pPr>
        <w:jc w:val="both"/>
      </w:pPr>
      <w:r>
        <w:t>//   - All conformant context features K must obey the same conventions as</w:t>
      </w:r>
    </w:p>
    <w:p>
      <w:pPr>
        <w:jc w:val="both"/>
      </w:pPr>
      <w:r>
        <w:t>//     a conformant Example's features (see above).</w:t>
      </w:r>
    </w:p>
    <w:p>
      <w:pPr>
        <w:jc w:val="both"/>
      </w:pPr>
      <w:r>
        <w:t>// Feature lists:</w:t>
      </w:r>
    </w:p>
    <w:p>
      <w:pPr>
        <w:jc w:val="both"/>
      </w:pPr>
      <w:r>
        <w:t>//   - A FeatureList L may be missing in an example; it is up to the</w:t>
      </w:r>
    </w:p>
    <w:p>
      <w:pPr>
        <w:jc w:val="both"/>
      </w:pPr>
      <w:r>
        <w:t>//     parser configuration to determine if this is allowed or considered</w:t>
      </w:r>
    </w:p>
    <w:p>
      <w:pPr>
        <w:jc w:val="both"/>
      </w:pPr>
      <w:r>
        <w:t>//     an empty list (zero length).</w:t>
      </w:r>
    </w:p>
    <w:p>
      <w:pPr>
        <w:jc w:val="both"/>
      </w:pPr>
      <w:r>
        <w:t>//   - If a FeatureList L exists, it may be empty (zero length).</w:t>
      </w:r>
    </w:p>
    <w:p>
      <w:pPr>
        <w:jc w:val="both"/>
      </w:pPr>
      <w:r>
        <w:t>//   - If a FeatureList L is non-empty, all features within the FeatureList</w:t>
      </w:r>
    </w:p>
    <w:p>
      <w:pPr>
        <w:jc w:val="both"/>
      </w:pPr>
      <w:r>
        <w:t>//     must have the same data type T. Even across SequenceExamples, the type T</w:t>
      </w:r>
    </w:p>
    <w:p>
      <w:pPr>
        <w:jc w:val="both"/>
      </w:pPr>
      <w:r>
        <w:t>//     of the FeatureList identified by the same key must be the same. An entry</w:t>
      </w:r>
    </w:p>
    <w:p>
      <w:pPr>
        <w:jc w:val="both"/>
      </w:pPr>
      <w:r>
        <w:t>//     without any values may serve as an empty feature.</w:t>
      </w:r>
    </w:p>
    <w:p>
      <w:pPr>
        <w:jc w:val="both"/>
      </w:pPr>
      <w:r>
        <w:t>//   - If a FeatureList L is non-empty, it is up to the parser configuration</w:t>
      </w:r>
    </w:p>
    <w:p>
      <w:pPr>
        <w:jc w:val="both"/>
      </w:pPr>
      <w:r>
        <w:t>//     to determine if all features within the FeatureList must</w:t>
      </w:r>
    </w:p>
    <w:p>
      <w:pPr>
        <w:jc w:val="both"/>
      </w:pPr>
      <w:r>
        <w:t>//     have the same size.  The same holds for this FeatureList across multiple</w:t>
      </w:r>
    </w:p>
    <w:p>
      <w:pPr>
        <w:jc w:val="both"/>
      </w:pPr>
      <w:r>
        <w:t>//     examples.</w:t>
      </w:r>
    </w:p>
    <w:p>
      <w:pPr>
        <w:jc w:val="both"/>
      </w:pPr>
      <w:r>
        <w:t>//   - For sequence modeling, e.g.:</w:t>
      </w:r>
    </w:p>
    <w:p>
      <w:pPr>
        <w:jc w:val="both"/>
      </w:pPr>
      <w:r>
        <w:t>//        http://colah.github.io/posts/2015-08-Understanding-LSTMs/</w:t>
      </w:r>
    </w:p>
    <w:p>
      <w:pPr>
        <w:jc w:val="both"/>
      </w:pPr>
      <w:r>
        <w:t>//        https://github.com/tensorflow/nmt</w:t>
      </w:r>
    </w:p>
    <w:p>
      <w:pPr>
        <w:jc w:val="both"/>
      </w:pPr>
      <w:r>
        <w:t>//     the feature lists represent a sequence of frames.</w:t>
      </w:r>
    </w:p>
    <w:p>
      <w:pPr>
        <w:jc w:val="both"/>
      </w:pPr>
      <w:r>
        <w:t>//     In this scenario, all FeatureLists in a SequenceExample have the same</w:t>
      </w:r>
    </w:p>
    <w:p>
      <w:pPr>
        <w:jc w:val="both"/>
      </w:pPr>
      <w:r>
        <w:t>//     number of Feature messages, so that the ith element in each FeatureList</w:t>
      </w:r>
    </w:p>
    <w:p>
      <w:pPr>
        <w:jc w:val="both"/>
      </w:pPr>
      <w:r>
        <w:t>//     is part of the ith frame (or time step).</w:t>
      </w:r>
    </w:p>
    <w:p>
      <w:pPr>
        <w:jc w:val="both"/>
      </w:pPr>
      <w:r>
        <w:t>// Examples of conformant and non-conformant examples' FeatureLists:</w:t>
      </w:r>
    </w:p>
    <w:p>
      <w:pPr>
        <w:jc w:val="both"/>
      </w:pPr>
      <w:r>
        <w:t>//</w:t>
      </w:r>
    </w:p>
    <w:p>
      <w:pPr>
        <w:jc w:val="both"/>
      </w:pPr>
      <w:r>
        <w:t>// Conformant FeatureLists:</w:t>
      </w:r>
    </w:p>
    <w:p>
      <w:pPr>
        <w:jc w:val="both"/>
      </w:pPr>
      <w:r>
        <w:t>//    feature_lists: { feature_list: {</w:t>
      </w:r>
    </w:p>
    <w:p>
      <w:pPr>
        <w:jc w:val="both"/>
      </w:pPr>
      <w:r>
        <w:t>//      key: "movie_ratings"</w:t>
      </w:r>
    </w:p>
    <w:p>
      <w:pPr>
        <w:jc w:val="both"/>
      </w:pPr>
      <w:r>
        <w:t>//      value: { feature: { float_list: { value: [ 4.5 ] } }</w:t>
      </w:r>
    </w:p>
    <w:p>
      <w:pPr>
        <w:jc w:val="both"/>
      </w:pPr>
      <w:r>
        <w:t>//               feature: { float_list: { value: [ 5.0 ] } } }</w:t>
      </w:r>
    </w:p>
    <w:p>
      <w:pPr>
        <w:jc w:val="both"/>
      </w:pPr>
      <w:r>
        <w:t>//    } }</w:t>
      </w:r>
    </w:p>
    <w:p>
      <w:pPr>
        <w:jc w:val="both"/>
      </w:pPr>
      <w:r>
        <w:t>//</w:t>
      </w:r>
    </w:p>
    <w:p>
      <w:pPr>
        <w:jc w:val="both"/>
      </w:pPr>
      <w:r>
        <w:t>// Non-conformant FeatureLists (mismatched types):</w:t>
      </w:r>
    </w:p>
    <w:p>
      <w:pPr>
        <w:jc w:val="both"/>
      </w:pPr>
      <w:r>
        <w:t>//    feature_lists: { feature_list: {</w:t>
      </w:r>
    </w:p>
    <w:p>
      <w:pPr>
        <w:jc w:val="both"/>
      </w:pPr>
      <w:r>
        <w:t>//      key: "movie_ratings"</w:t>
      </w:r>
    </w:p>
    <w:p>
      <w:pPr>
        <w:jc w:val="both"/>
      </w:pPr>
      <w:r>
        <w:t>//      value: { feature: { float_list: { value: [ 4.5 ] } }</w:t>
      </w:r>
    </w:p>
    <w:p>
      <w:pPr>
        <w:jc w:val="both"/>
      </w:pPr>
      <w:r>
        <w:t>//               feature: { int64_list: { value: [ 5 ] } } }</w:t>
      </w:r>
    </w:p>
    <w:p>
      <w:pPr>
        <w:jc w:val="both"/>
      </w:pPr>
      <w:r>
        <w:t>//    } }</w:t>
      </w:r>
    </w:p>
    <w:p>
      <w:pPr>
        <w:jc w:val="both"/>
      </w:pPr>
      <w:r>
        <w:t>//</w:t>
      </w:r>
    </w:p>
    <w:p>
      <w:pPr>
        <w:jc w:val="both"/>
      </w:pPr>
      <w:r>
        <w:t>// Conditionally conformant FeatureLists, the parser configuration determines</w:t>
      </w:r>
    </w:p>
    <w:p>
      <w:pPr>
        <w:jc w:val="both"/>
      </w:pPr>
      <w:r>
        <w:t>// if the feature sizes must match:</w:t>
      </w:r>
    </w:p>
    <w:p>
      <w:pPr>
        <w:jc w:val="both"/>
      </w:pPr>
      <w:r>
        <w:t>//    feature_lists: { feature_list: {</w:t>
      </w:r>
    </w:p>
    <w:p>
      <w:pPr>
        <w:jc w:val="both"/>
      </w:pPr>
      <w:r>
        <w:t>//      key: "movie_ratings"</w:t>
      </w:r>
    </w:p>
    <w:p>
      <w:pPr>
        <w:jc w:val="both"/>
      </w:pPr>
      <w:r>
        <w:t>//      value: { feature: { float_list: { value: [ 4.5 ] } }</w:t>
      </w:r>
    </w:p>
    <w:p>
      <w:pPr>
        <w:jc w:val="both"/>
      </w:pPr>
      <w:r>
        <w:t>//               feature: { float_list: { value: [ 5.0, 6.0 ] } } }</w:t>
      </w:r>
    </w:p>
    <w:p>
      <w:pPr>
        <w:jc w:val="both"/>
      </w:pPr>
      <w:r>
        <w:t>//    } }</w:t>
      </w:r>
    </w:p>
    <w:p>
      <w:pPr>
        <w:jc w:val="both"/>
      </w:pPr>
      <w:r>
        <w:t>//</w:t>
      </w:r>
    </w:p>
    <w:p>
      <w:pPr>
        <w:jc w:val="both"/>
      </w:pPr>
      <w:r>
        <w:t>// Conformant pair of SequenceExample</w:t>
      </w:r>
    </w:p>
    <w:p>
      <w:pPr>
        <w:jc w:val="both"/>
      </w:pPr>
      <w:r>
        <w:t>//    feature_lists: { feature_list: {</w:t>
      </w:r>
    </w:p>
    <w:p>
      <w:pPr>
        <w:jc w:val="both"/>
      </w:pPr>
      <w:r>
        <w:t>//      key: "movie_ratings"</w:t>
      </w:r>
    </w:p>
    <w:p>
      <w:pPr>
        <w:jc w:val="both"/>
      </w:pPr>
      <w:r>
        <w:t>//      value: { feature: { float_list: { value: [ 4.5 ] } }</w:t>
      </w:r>
    </w:p>
    <w:p>
      <w:pPr>
        <w:jc w:val="both"/>
      </w:pPr>
      <w:r>
        <w:t>//               feature: { float_list: { value: [ 5.0 ] } } }</w:t>
      </w:r>
    </w:p>
    <w:p>
      <w:pPr>
        <w:jc w:val="both"/>
      </w:pPr>
      <w:r>
        <w:t>//    } }</w:t>
      </w:r>
    </w:p>
    <w:p>
      <w:pPr>
        <w:jc w:val="both"/>
      </w:pPr>
      <w:r>
        <w:t>// and:</w:t>
      </w:r>
    </w:p>
    <w:p>
      <w:pPr>
        <w:jc w:val="both"/>
      </w:pPr>
      <w:r>
        <w:t>//    feature_lists: { feature_list: {</w:t>
      </w:r>
    </w:p>
    <w:p>
      <w:pPr>
        <w:jc w:val="both"/>
      </w:pPr>
      <w:r>
        <w:t>//      key: "movie_ratings"</w:t>
      </w:r>
    </w:p>
    <w:p>
      <w:pPr>
        <w:jc w:val="both"/>
      </w:pPr>
      <w:r>
        <w:t>//      value: { feature: { float_list: { value: [ 4.5 ] } }</w:t>
      </w:r>
    </w:p>
    <w:p>
      <w:pPr>
        <w:jc w:val="both"/>
      </w:pPr>
      <w:r>
        <w:t>//               feature: { float_list: { value: [ 5.0 ] } }</w:t>
      </w:r>
    </w:p>
    <w:p>
      <w:pPr>
        <w:jc w:val="both"/>
      </w:pPr>
      <w:r>
        <w:t>//               feature: { float_list: { value: [ 2.0 ] } } }</w:t>
      </w:r>
    </w:p>
    <w:p>
      <w:pPr>
        <w:jc w:val="both"/>
      </w:pPr>
      <w:r>
        <w:t>//    } }</w:t>
      </w:r>
    </w:p>
    <w:p>
      <w:pPr>
        <w:jc w:val="both"/>
      </w:pPr>
      <w:r>
        <w:t>//</w:t>
      </w:r>
    </w:p>
    <w:p>
      <w:pPr>
        <w:jc w:val="both"/>
      </w:pPr>
      <w:r>
        <w:t>// Conformant pair of SequenceExample</w:t>
      </w:r>
    </w:p>
    <w:p>
      <w:pPr>
        <w:jc w:val="both"/>
      </w:pPr>
      <w:r>
        <w:t>//    feature_lists: { feature_list: {</w:t>
      </w:r>
    </w:p>
    <w:p>
      <w:pPr>
        <w:jc w:val="both"/>
      </w:pPr>
      <w:r>
        <w:t>//      key: "movie_ratings"</w:t>
      </w:r>
    </w:p>
    <w:p>
      <w:pPr>
        <w:jc w:val="both"/>
      </w:pPr>
      <w:r>
        <w:t>//      value: { feature: { float_list: { value: [ 4.5 ] } }</w:t>
      </w:r>
    </w:p>
    <w:p>
      <w:pPr>
        <w:jc w:val="both"/>
      </w:pPr>
      <w:r>
        <w:t>//               feature: { float_list: { value: [ 5.0 ] } } }</w:t>
      </w:r>
    </w:p>
    <w:p>
      <w:pPr>
        <w:jc w:val="both"/>
      </w:pPr>
      <w:r>
        <w:t>//    } }</w:t>
      </w:r>
    </w:p>
    <w:p>
      <w:pPr>
        <w:jc w:val="both"/>
      </w:pPr>
      <w:r>
        <w:t>// and:</w:t>
      </w:r>
    </w:p>
    <w:p>
      <w:pPr>
        <w:jc w:val="both"/>
      </w:pPr>
      <w:r>
        <w:t>//    feature_lists: { feature_list: {</w:t>
      </w:r>
    </w:p>
    <w:p>
      <w:pPr>
        <w:jc w:val="both"/>
      </w:pPr>
      <w:r>
        <w:t>//      key: "movie_ratings"</w:t>
      </w:r>
    </w:p>
    <w:p>
      <w:pPr>
        <w:jc w:val="both"/>
      </w:pPr>
      <w:r>
        <w:t>//      value: { }</w:t>
      </w:r>
    </w:p>
    <w:p>
      <w:pPr>
        <w:jc w:val="both"/>
      </w:pPr>
      <w:r>
        <w:t>//    } }</w:t>
      </w:r>
    </w:p>
    <w:p>
      <w:pPr>
        <w:jc w:val="both"/>
      </w:pPr>
      <w:r>
        <w:t>//</w:t>
      </w:r>
    </w:p>
    <w:p>
      <w:pPr>
        <w:jc w:val="both"/>
      </w:pPr>
      <w:r>
        <w:t>// Conditionally conformant pair of SequenceExample, the parser configuration</w:t>
      </w:r>
    </w:p>
    <w:p>
      <w:pPr>
        <w:jc w:val="both"/>
      </w:pPr>
      <w:r>
        <w:t>// determines if the second feature_lists is consistent (zero-length) or</w:t>
      </w:r>
    </w:p>
    <w:p>
      <w:pPr>
        <w:jc w:val="both"/>
      </w:pPr>
      <w:r>
        <w:t>// invalid (missing "movie_ratings"):</w:t>
      </w:r>
    </w:p>
    <w:p>
      <w:pPr>
        <w:jc w:val="both"/>
      </w:pPr>
      <w:r>
        <w:t>//    feature_lists: { feature_list: {</w:t>
      </w:r>
    </w:p>
    <w:p>
      <w:pPr>
        <w:jc w:val="both"/>
      </w:pPr>
      <w:r>
        <w:t>//      key: "movie_ratings"</w:t>
      </w:r>
    </w:p>
    <w:p>
      <w:pPr>
        <w:jc w:val="both"/>
      </w:pPr>
      <w:r>
        <w:t>//      value: { feature: { float_list: { value: [ 4.5 ] } }</w:t>
      </w:r>
    </w:p>
    <w:p>
      <w:pPr>
        <w:jc w:val="both"/>
      </w:pPr>
      <w:r>
        <w:t>//               feature: { float_list: { value: [ 5.0 ] } } }</w:t>
      </w:r>
    </w:p>
    <w:p>
      <w:pPr>
        <w:jc w:val="both"/>
      </w:pPr>
      <w:r>
        <w:t>//    } }</w:t>
      </w:r>
    </w:p>
    <w:p>
      <w:pPr>
        <w:jc w:val="both"/>
      </w:pPr>
      <w:r>
        <w:t>// and:</w:t>
      </w:r>
    </w:p>
    <w:p>
      <w:pPr>
        <w:jc w:val="both"/>
      </w:pPr>
      <w:r>
        <w:t>//    feature_lists: { }</w:t>
      </w:r>
    </w:p>
    <w:p>
      <w:pPr>
        <w:jc w:val="both"/>
      </w:pPr>
      <w:r>
        <w:t>//</w:t>
      </w:r>
    </w:p>
    <w:p>
      <w:pPr>
        <w:jc w:val="both"/>
      </w:pPr>
      <w:r>
        <w:t>// Non-conformant pair of SequenceExample (mismatched types)</w:t>
      </w:r>
    </w:p>
    <w:p>
      <w:pPr>
        <w:jc w:val="both"/>
      </w:pPr>
      <w:r>
        <w:t>//    feature_lists: { feature_list: {</w:t>
      </w:r>
    </w:p>
    <w:p>
      <w:pPr>
        <w:jc w:val="both"/>
      </w:pPr>
      <w:r>
        <w:t>//      key: "movie_ratings"</w:t>
      </w:r>
    </w:p>
    <w:p>
      <w:pPr>
        <w:jc w:val="both"/>
      </w:pPr>
      <w:r>
        <w:t>//      value: { feature: { float_list: { value: [ 4.5 ] } }</w:t>
      </w:r>
    </w:p>
    <w:p>
      <w:pPr>
        <w:jc w:val="both"/>
      </w:pPr>
      <w:r>
        <w:t>//               feature: { float_list: { value: [ 5.0 ] } } }</w:t>
      </w:r>
    </w:p>
    <w:p>
      <w:pPr>
        <w:jc w:val="both"/>
      </w:pPr>
      <w:r>
        <w:t>//    } }</w:t>
      </w:r>
    </w:p>
    <w:p>
      <w:pPr>
        <w:jc w:val="both"/>
      </w:pPr>
      <w:r>
        <w:t>// and:</w:t>
      </w:r>
    </w:p>
    <w:p>
      <w:pPr>
        <w:jc w:val="both"/>
      </w:pPr>
      <w:r>
        <w:t>//    feature_lists: { feature_list: {</w:t>
      </w:r>
    </w:p>
    <w:p>
      <w:pPr>
        <w:jc w:val="both"/>
      </w:pPr>
      <w:r>
        <w:t>//      key: "movie_ratings"</w:t>
      </w:r>
    </w:p>
    <w:p>
      <w:pPr>
        <w:jc w:val="both"/>
      </w:pPr>
      <w:r>
        <w:t>//      value: { feature: { int64_list: { value: [ 4 ] } }</w:t>
      </w:r>
    </w:p>
    <w:p>
      <w:pPr>
        <w:jc w:val="both"/>
      </w:pPr>
      <w:r>
        <w:t>//               feature: { int64_list: { value: [ 5 ] } }</w:t>
      </w:r>
    </w:p>
    <w:p>
      <w:pPr>
        <w:jc w:val="both"/>
      </w:pPr>
      <w:r>
        <w:t>//               feature: { int64_list: { value: [ 2 ] } } }</w:t>
      </w:r>
    </w:p>
    <w:p>
      <w:pPr>
        <w:jc w:val="both"/>
      </w:pPr>
      <w:r>
        <w:t>//    } }</w:t>
      </w:r>
    </w:p>
    <w:p>
      <w:pPr>
        <w:jc w:val="both"/>
      </w:pPr>
      <w:r>
        <w:t>//</w:t>
      </w:r>
    </w:p>
    <w:p>
      <w:pPr>
        <w:jc w:val="both"/>
      </w:pPr>
      <w:r>
        <w:t>// Conditionally conformant pair of SequenceExample; the parser configuration</w:t>
      </w:r>
    </w:p>
    <w:p>
      <w:pPr>
        <w:jc w:val="both"/>
      </w:pPr>
      <w:r>
        <w:t>// determines if the feature sizes must match:</w:t>
      </w:r>
    </w:p>
    <w:p>
      <w:pPr>
        <w:jc w:val="both"/>
      </w:pPr>
      <w:r>
        <w:t>//    feature_lists: { feature_list: {</w:t>
      </w:r>
    </w:p>
    <w:p>
      <w:pPr>
        <w:jc w:val="both"/>
      </w:pPr>
      <w:r>
        <w:t>//      key: "movie_ratings"</w:t>
      </w:r>
    </w:p>
    <w:p>
      <w:pPr>
        <w:jc w:val="both"/>
      </w:pPr>
      <w:r>
        <w:t>//      value: { feature: { float_list: { value: [ 4.5 ] } }</w:t>
      </w:r>
    </w:p>
    <w:p>
      <w:pPr>
        <w:jc w:val="both"/>
      </w:pPr>
      <w:r>
        <w:t>//               feature: { float_list: { value: [ 5.0 ] } } }</w:t>
      </w:r>
    </w:p>
    <w:p>
      <w:pPr>
        <w:jc w:val="both"/>
      </w:pPr>
      <w:r>
        <w:t>//    } }</w:t>
      </w:r>
    </w:p>
    <w:p>
      <w:pPr>
        <w:jc w:val="both"/>
      </w:pPr>
      <w:r>
        <w:t>// and:</w:t>
      </w:r>
    </w:p>
    <w:p>
      <w:pPr>
        <w:jc w:val="both"/>
      </w:pPr>
      <w:r>
        <w:t>//    feature_lists: { feature_list: {</w:t>
      </w:r>
    </w:p>
    <w:p>
      <w:pPr>
        <w:jc w:val="both"/>
      </w:pPr>
      <w:r>
        <w:t>//      key: "movie_ratings"</w:t>
      </w:r>
    </w:p>
    <w:p>
      <w:pPr>
        <w:jc w:val="both"/>
      </w:pPr>
      <w:r>
        <w:t>//      value: { feature: { float_list: { value: [ 4.0 ] } }</w:t>
      </w:r>
    </w:p>
    <w:p>
      <w:pPr>
        <w:jc w:val="both"/>
      </w:pPr>
      <w:r>
        <w:t>//               feature: { float_list: { value: [ 5.0, 3.0 ] } }</w:t>
      </w:r>
    </w:p>
    <w:p>
      <w:pPr>
        <w:jc w:val="both"/>
      </w:pPr>
      <w:r>
        <w:t>//    } }</w:t>
      </w:r>
    </w:p>
    <w:p>
      <w:pPr>
        <w:jc w:val="both"/>
      </w:pPr>
      <w:r/>
    </w:p>
    <w:p>
      <w:pPr>
        <w:jc w:val="both"/>
      </w:pPr>
      <w:r>
        <w:t>message SequenceExample {</w:t>
      </w:r>
    </w:p>
    <w:p>
      <w:pPr>
        <w:jc w:val="both"/>
      </w:pPr>
      <w:r>
        <w:t xml:space="preserve">  Features context = 1;</w:t>
      </w:r>
    </w:p>
    <w:p>
      <w:pPr>
        <w:jc w:val="both"/>
      </w:pPr>
      <w:r>
        <w:t xml:space="preserve">  FeatureLists feature_lists = 2;</w:t>
      </w:r>
    </w:p>
    <w:p>
      <w:pPr>
        <w:jc w:val="both"/>
      </w:pPr>
      <w:r>
        <w:t>}</w:t>
      </w:r>
    </w:p>
    <w:p>
      <w:pPr>
        <w:jc w:val="both"/>
      </w:pPr>
      <w:r>
        <w:t>// LINT.ThenChange(</w:t>
      </w:r>
    </w:p>
    <w:p>
      <w:pPr>
        <w:jc w:val="both"/>
      </w:pPr>
      <w:r>
        <w:t>//     https://www.tensorflow.org/code/tensorflow/python/training/training.py)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