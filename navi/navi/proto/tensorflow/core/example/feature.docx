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Protocol messages for describing features for machine learning model</w:t>
      </w:r>
    </w:p>
    <w:p>
      <w:pPr>
        <w:jc w:val="both"/>
      </w:pPr>
      <w:r>
        <w:t>// training or inference.</w:t>
      </w:r>
    </w:p>
    <w:p>
      <w:pPr>
        <w:jc w:val="both"/>
      </w:pPr>
      <w:r>
        <w:t>//</w:t>
      </w:r>
    </w:p>
    <w:p>
      <w:pPr>
        <w:jc w:val="both"/>
      </w:pPr>
      <w:r>
        <w:t>// There are three base Feature types:</w:t>
      </w:r>
    </w:p>
    <w:p>
      <w:pPr>
        <w:jc w:val="both"/>
      </w:pPr>
      <w:r>
        <w:t>//   - bytes</w:t>
      </w:r>
    </w:p>
    <w:p>
      <w:pPr>
        <w:jc w:val="both"/>
      </w:pPr>
      <w:r>
        <w:t>//   - float</w:t>
      </w:r>
    </w:p>
    <w:p>
      <w:pPr>
        <w:jc w:val="both"/>
      </w:pPr>
      <w:r>
        <w:t>//   - int64</w:t>
      </w:r>
    </w:p>
    <w:p>
      <w:pPr>
        <w:jc w:val="both"/>
      </w:pPr>
      <w:r>
        <w:t>//</w:t>
      </w:r>
    </w:p>
    <w:p>
      <w:pPr>
        <w:jc w:val="both"/>
      </w:pPr>
      <w:r>
        <w:t>// A Feature contains Lists which may hold zero or more values.  These</w:t>
      </w:r>
    </w:p>
    <w:p>
      <w:pPr>
        <w:jc w:val="both"/>
      </w:pPr>
      <w:r>
        <w:t>// lists are the base values BytesList, FloatList, Int64List.</w:t>
      </w:r>
    </w:p>
    <w:p>
      <w:pPr>
        <w:jc w:val="both"/>
      </w:pPr>
      <w:r>
        <w:t>//</w:t>
      </w:r>
    </w:p>
    <w:p>
      <w:pPr>
        <w:jc w:val="both"/>
      </w:pPr>
      <w:r>
        <w:t>// Features are organized into categories by name.  The Features message</w:t>
      </w:r>
    </w:p>
    <w:p>
      <w:pPr>
        <w:jc w:val="both"/>
      </w:pPr>
      <w:r>
        <w:t>// contains the mapping from name to Feature.</w:t>
      </w:r>
    </w:p>
    <w:p>
      <w:pPr>
        <w:jc w:val="both"/>
      </w:pPr>
      <w:r>
        <w:t>//</w:t>
      </w:r>
    </w:p>
    <w:p>
      <w:pPr>
        <w:jc w:val="both"/>
      </w:pPr>
      <w:r>
        <w:t>// Example Features for a movie recommendation application:</w:t>
      </w:r>
    </w:p>
    <w:p>
      <w:pPr>
        <w:jc w:val="both"/>
      </w:pPr>
      <w:r>
        <w:t>//   feature {</w:t>
      </w:r>
    </w:p>
    <w:p>
      <w:pPr>
        <w:jc w:val="both"/>
      </w:pPr>
      <w:r>
        <w:t>//     key: "age"</w:t>
      </w:r>
    </w:p>
    <w:p>
      <w:pPr>
        <w:jc w:val="both"/>
      </w:pPr>
      <w:r>
        <w:t>//     value { float_list {</w:t>
      </w:r>
    </w:p>
    <w:p>
      <w:pPr>
        <w:jc w:val="both"/>
      </w:pPr>
      <w:r>
        <w:t>//       value: 29.0</w:t>
      </w:r>
    </w:p>
    <w:p>
      <w:pPr>
        <w:jc w:val="both"/>
      </w:pPr>
      <w:r>
        <w:t>//     }}</w:t>
      </w:r>
    </w:p>
    <w:p>
      <w:pPr>
        <w:jc w:val="both"/>
      </w:pPr>
      <w:r>
        <w:t>//   }</w:t>
      </w:r>
    </w:p>
    <w:p>
      <w:pPr>
        <w:jc w:val="both"/>
      </w:pPr>
      <w:r>
        <w:t>//   feature {</w:t>
      </w:r>
    </w:p>
    <w:p>
      <w:pPr>
        <w:jc w:val="both"/>
      </w:pPr>
      <w:r>
        <w:t>//     key: "movie"</w:t>
      </w:r>
    </w:p>
    <w:p>
      <w:pPr>
        <w:jc w:val="both"/>
      </w:pPr>
      <w:r>
        <w:t>//     value { bytes_list {</w:t>
      </w:r>
    </w:p>
    <w:p>
      <w:pPr>
        <w:jc w:val="both"/>
      </w:pPr>
      <w:r>
        <w:t>//       value: "The Shawshank Redemption"</w:t>
      </w:r>
    </w:p>
    <w:p>
      <w:pPr>
        <w:jc w:val="both"/>
      </w:pPr>
      <w:r>
        <w:t>//       value: "Fight Club"</w:t>
      </w:r>
    </w:p>
    <w:p>
      <w:pPr>
        <w:jc w:val="both"/>
      </w:pPr>
      <w:r>
        <w:t>//     }}</w:t>
      </w:r>
    </w:p>
    <w:p>
      <w:pPr>
        <w:jc w:val="both"/>
      </w:pPr>
      <w:r>
        <w:t>//   }</w:t>
      </w:r>
    </w:p>
    <w:p>
      <w:pPr>
        <w:jc w:val="both"/>
      </w:pPr>
      <w:r>
        <w:t>//   feature {</w:t>
      </w:r>
    </w:p>
    <w:p>
      <w:pPr>
        <w:jc w:val="both"/>
      </w:pPr>
      <w:r>
        <w:t>//     key: "movie_ratings"</w:t>
      </w:r>
    </w:p>
    <w:p>
      <w:pPr>
        <w:jc w:val="both"/>
      </w:pPr>
      <w:r>
        <w:t>//     value { float_list {</w:t>
      </w:r>
    </w:p>
    <w:p>
      <w:pPr>
        <w:jc w:val="both"/>
      </w:pPr>
      <w:r>
        <w:t>//       value: 9.0</w:t>
      </w:r>
    </w:p>
    <w:p>
      <w:pPr>
        <w:jc w:val="both"/>
      </w:pPr>
      <w:r>
        <w:t>//       value: 9.7</w:t>
      </w:r>
    </w:p>
    <w:p>
      <w:pPr>
        <w:jc w:val="both"/>
      </w:pPr>
      <w:r>
        <w:t>//     }}</w:t>
      </w:r>
    </w:p>
    <w:p>
      <w:pPr>
        <w:jc w:val="both"/>
      </w:pPr>
      <w:r>
        <w:t>//   }</w:t>
      </w:r>
    </w:p>
    <w:p>
      <w:pPr>
        <w:jc w:val="both"/>
      </w:pPr>
      <w:r>
        <w:t>//   feature {</w:t>
      </w:r>
    </w:p>
    <w:p>
      <w:pPr>
        <w:jc w:val="both"/>
      </w:pPr>
      <w:r>
        <w:t>//     key: "suggestion"</w:t>
      </w:r>
    </w:p>
    <w:p>
      <w:pPr>
        <w:jc w:val="both"/>
      </w:pPr>
      <w:r>
        <w:t>//     value { bytes_list {</w:t>
      </w:r>
    </w:p>
    <w:p>
      <w:pPr>
        <w:jc w:val="both"/>
      </w:pPr>
      <w:r>
        <w:t>//       value: "Inception"</w:t>
      </w:r>
    </w:p>
    <w:p>
      <w:pPr>
        <w:jc w:val="both"/>
      </w:pPr>
      <w:r>
        <w:t>//     }}</w:t>
      </w:r>
    </w:p>
    <w:p>
      <w:pPr>
        <w:jc w:val="both"/>
      </w:pPr>
      <w:r>
        <w:t>//   }</w:t>
      </w:r>
    </w:p>
    <w:p>
      <w:pPr>
        <w:jc w:val="both"/>
      </w:pPr>
      <w:r>
        <w:t>//   feature {</w:t>
      </w:r>
    </w:p>
    <w:p>
      <w:pPr>
        <w:jc w:val="both"/>
      </w:pPr>
      <w:r>
        <w:t>//     key: "suggestion_purchased"</w:t>
      </w:r>
    </w:p>
    <w:p>
      <w:pPr>
        <w:jc w:val="both"/>
      </w:pPr>
      <w:r>
        <w:t>//     value { int64_list {</w:t>
      </w:r>
    </w:p>
    <w:p>
      <w:pPr>
        <w:jc w:val="both"/>
      </w:pPr>
      <w:r>
        <w:t>//       value: 1</w:t>
      </w:r>
    </w:p>
    <w:p>
      <w:pPr>
        <w:jc w:val="both"/>
      </w:pPr>
      <w:r>
        <w:t>//     }}</w:t>
      </w:r>
    </w:p>
    <w:p>
      <w:pPr>
        <w:jc w:val="both"/>
      </w:pPr>
      <w:r>
        <w:t>//   }</w:t>
      </w:r>
    </w:p>
    <w:p>
      <w:pPr>
        <w:jc w:val="both"/>
      </w:pPr>
      <w:r>
        <w:t>//   feature {</w:t>
      </w:r>
    </w:p>
    <w:p>
      <w:pPr>
        <w:jc w:val="both"/>
      </w:pPr>
      <w:r>
        <w:t>//     key: "purchase_price"</w:t>
      </w:r>
    </w:p>
    <w:p>
      <w:pPr>
        <w:jc w:val="both"/>
      </w:pPr>
      <w:r>
        <w:t>//     value { float_list {</w:t>
      </w:r>
    </w:p>
    <w:p>
      <w:pPr>
        <w:jc w:val="both"/>
      </w:pPr>
      <w:r>
        <w:t>//       value: 9.99</w:t>
      </w:r>
    </w:p>
    <w:p>
      <w:pPr>
        <w:jc w:val="both"/>
      </w:pPr>
      <w:r>
        <w:t>//     }}</w:t>
      </w:r>
    </w:p>
    <w:p>
      <w:pPr>
        <w:jc w:val="both"/>
      </w:pPr>
      <w:r>
        <w:t>//   }</w:t>
      </w:r>
    </w:p>
    <w:p>
      <w:pPr>
        <w:jc w:val="both"/>
      </w:pPr>
      <w:r>
        <w:t>//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"FeatureProtos";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"org.tensorflow.example";</w:t>
      </w:r>
    </w:p>
    <w:p>
      <w:pPr>
        <w:jc w:val="both"/>
      </w:pPr>
      <w:r>
        <w:t>option go_package = "github.com/tensorflow/tensorflow/tensorflow/go/core/example";</w:t>
      </w:r>
    </w:p>
    <w:p>
      <w:pPr>
        <w:jc w:val="both"/>
      </w:pPr>
      <w:r/>
    </w:p>
    <w:p>
      <w:pPr>
        <w:jc w:val="both"/>
      </w:pPr>
      <w:r>
        <w:t>// LINT.IfChange</w:t>
      </w:r>
    </w:p>
    <w:p>
      <w:pPr>
        <w:jc w:val="both"/>
      </w:pPr>
      <w:r>
        <w:t>// Containers to hold repeated fundamental values.</w:t>
      </w:r>
    </w:p>
    <w:p>
      <w:pPr>
        <w:jc w:val="both"/>
      </w:pPr>
      <w:r>
        <w:t>message BytesList {</w:t>
      </w:r>
    </w:p>
    <w:p>
      <w:pPr>
        <w:jc w:val="both"/>
      </w:pPr>
      <w:r>
        <w:t xml:space="preserve">  repeated bytes value = 1;</w:t>
      </w:r>
    </w:p>
    <w:p>
      <w:pPr>
        <w:jc w:val="both"/>
      </w:pPr>
      <w:r>
        <w:t>}</w:t>
      </w:r>
    </w:p>
    <w:p>
      <w:pPr>
        <w:jc w:val="both"/>
      </w:pPr>
      <w:r>
        <w:t>message FloatList {</w:t>
      </w:r>
    </w:p>
    <w:p>
      <w:pPr>
        <w:jc w:val="both"/>
      </w:pPr>
      <w:r>
        <w:t xml:space="preserve">  repeated float value = 1 [packed = true];</w:t>
      </w:r>
    </w:p>
    <w:p>
      <w:pPr>
        <w:jc w:val="both"/>
      </w:pPr>
      <w:r>
        <w:t>}</w:t>
      </w:r>
    </w:p>
    <w:p>
      <w:pPr>
        <w:jc w:val="both"/>
      </w:pPr>
      <w:r>
        <w:t>message Int64List {</w:t>
      </w:r>
    </w:p>
    <w:p>
      <w:pPr>
        <w:jc w:val="both"/>
      </w:pPr>
      <w:r>
        <w:t xml:space="preserve">  repeated int64 value = 1 [packed = true];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Containers for non-sequential data.</w:t>
      </w:r>
    </w:p>
    <w:p>
      <w:pPr>
        <w:jc w:val="both"/>
      </w:pPr>
      <w:r>
        <w:t>message Feature {</w:t>
      </w:r>
    </w:p>
    <w:p>
      <w:pPr>
        <w:jc w:val="both"/>
      </w:pPr>
      <w:r>
        <w:t xml:space="preserve">  // Each feature can be exactly one kind.</w:t>
      </w:r>
    </w:p>
    <w:p>
      <w:pPr>
        <w:jc w:val="both"/>
      </w:pPr>
      <w:r>
        <w:t xml:space="preserve">  oneof kind {</w:t>
      </w:r>
    </w:p>
    <w:p>
      <w:pPr>
        <w:jc w:val="both"/>
      </w:pPr>
      <w:r>
        <w:t xml:space="preserve">    BytesList bytes_list = 1;</w:t>
      </w:r>
    </w:p>
    <w:p>
      <w:pPr>
        <w:jc w:val="both"/>
      </w:pPr>
      <w:r>
        <w:t xml:space="preserve">    FloatList float_list = 2;</w:t>
      </w:r>
    </w:p>
    <w:p>
      <w:pPr>
        <w:jc w:val="both"/>
      </w:pPr>
      <w:r>
        <w:t xml:space="preserve">    Int64List int64_list = 3;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Features {</w:t>
      </w:r>
    </w:p>
    <w:p>
      <w:pPr>
        <w:jc w:val="both"/>
      </w:pPr>
      <w:r>
        <w:t xml:space="preserve">  // Map from feature name to feature.</w:t>
      </w:r>
    </w:p>
    <w:p>
      <w:pPr>
        <w:jc w:val="both"/>
      </w:pPr>
      <w:r>
        <w:t xml:space="preserve">  map&lt;string, Feature&gt; feature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Containers for sequential data.</w:t>
      </w:r>
    </w:p>
    <w:p>
      <w:pPr>
        <w:jc w:val="both"/>
      </w:pPr>
      <w:r>
        <w:t>//</w:t>
      </w:r>
    </w:p>
    <w:p>
      <w:pPr>
        <w:jc w:val="both"/>
      </w:pPr>
      <w:r>
        <w:t>// A FeatureList contains lists of Features.  These may hold zero or more</w:t>
      </w:r>
    </w:p>
    <w:p>
      <w:pPr>
        <w:jc w:val="both"/>
      </w:pPr>
      <w:r>
        <w:t>// Feature values.</w:t>
      </w:r>
    </w:p>
    <w:p>
      <w:pPr>
        <w:jc w:val="both"/>
      </w:pPr>
      <w:r>
        <w:t>//</w:t>
      </w:r>
    </w:p>
    <w:p>
      <w:pPr>
        <w:jc w:val="both"/>
      </w:pPr>
      <w:r>
        <w:t>// FeatureLists are organized into categories by name.  The FeatureLists message</w:t>
      </w:r>
    </w:p>
    <w:p>
      <w:pPr>
        <w:jc w:val="both"/>
      </w:pPr>
      <w:r>
        <w:t>// contains the mapping from name to FeatureList.</w:t>
      </w:r>
    </w:p>
    <w:p>
      <w:pPr>
        <w:jc w:val="both"/>
      </w:pPr>
      <w:r>
        <w:t>//</w:t>
      </w:r>
    </w:p>
    <w:p>
      <w:pPr>
        <w:jc w:val="both"/>
      </w:pPr>
      <w:r>
        <w:t>message FeatureList {</w:t>
      </w:r>
    </w:p>
    <w:p>
      <w:pPr>
        <w:jc w:val="both"/>
      </w:pPr>
      <w:r>
        <w:t xml:space="preserve">  repeated Feature feature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FeatureLists {</w:t>
      </w:r>
    </w:p>
    <w:p>
      <w:pPr>
        <w:jc w:val="both"/>
      </w:pPr>
      <w:r>
        <w:t xml:space="preserve">  // Map from feature name to feature list.</w:t>
      </w:r>
    </w:p>
    <w:p>
      <w:pPr>
        <w:jc w:val="both"/>
      </w:pPr>
      <w:r>
        <w:t xml:space="preserve">  map&lt;string, FeatureList&gt; feature_list = 1;</w:t>
      </w:r>
    </w:p>
    <w:p>
      <w:pPr>
        <w:jc w:val="both"/>
      </w:pPr>
      <w:r>
        <w:t>}</w:t>
      </w:r>
    </w:p>
    <w:p>
      <w:pPr>
        <w:jc w:val="both"/>
      </w:pPr>
      <w:r>
        <w:t>// LINT.ThenChange(</w:t>
      </w:r>
    </w:p>
    <w:p>
      <w:pPr>
        <w:jc w:val="both"/>
      </w:pPr>
      <w:r>
        <w:t>//     https://www.tensorflow.org/code/tensorflow/python/training/training.py)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