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fn main() -&gt; Result&lt;(), Box&lt;dyn std::error::Error&gt;&gt; {</w:t>
      </w:r>
    </w:p>
    <w:p>
      <w:pPr>
        <w:jc w:val="both"/>
      </w:pPr>
      <w:r>
        <w:t xml:space="preserve">    //::compile_protos("proto/tensorflow_serving/apis/prediction_service.proto")?;</w:t>
      </w:r>
    </w:p>
    <w:p>
      <w:pPr>
        <w:jc w:val="both"/>
      </w:pPr>
      <w:r>
        <w:t xml:space="preserve">    tonic_build::configure().compile(</w:t>
      </w:r>
    </w:p>
    <w:p>
      <w:pPr>
        <w:jc w:val="both"/>
      </w:pPr>
      <w:r>
        <w:t xml:space="preserve">        &amp;[</w:t>
      </w:r>
    </w:p>
    <w:p>
      <w:pPr>
        <w:jc w:val="both"/>
      </w:pPr>
      <w:r>
        <w:t xml:space="preserve">            "proto/tensorflow_serving/apis/prediction_service.proto",</w:t>
      </w:r>
    </w:p>
    <w:p>
      <w:pPr>
        <w:jc w:val="both"/>
      </w:pPr>
      <w:r>
        <w:t xml:space="preserve">            "proto/tensorflow/core/protobuf/config.proto",</w:t>
      </w:r>
    </w:p>
    <w:p>
      <w:pPr>
        <w:jc w:val="both"/>
      </w:pPr>
      <w:r>
        <w:t xml:space="preserve">            "proto/tensorflow_serving/apis/prediction_log.proto",</w:t>
      </w:r>
    </w:p>
    <w:p>
      <w:pPr>
        <w:jc w:val="both"/>
      </w:pPr>
      <w:r>
        <w:t xml:space="preserve">            "proto/kfserving/grpc_predict_v2.proto",</w:t>
      </w:r>
    </w:p>
    <w:p>
      <w:pPr>
        <w:jc w:val="both"/>
      </w:pPr>
      <w:r>
        <w:t xml:space="preserve">        ],</w:t>
      </w:r>
    </w:p>
    <w:p>
      <w:pPr>
        <w:jc w:val="both"/>
      </w:pPr>
      <w:r>
        <w:t xml:space="preserve">        &amp;["proto"],</w:t>
      </w:r>
    </w:p>
    <w:p>
      <w:pPr>
        <w:jc w:val="both"/>
      </w:pPr>
      <w:r>
        <w:t xml:space="preserve">    )?;</w:t>
      </w:r>
    </w:p>
    <w:p>
      <w:pPr>
        <w:jc w:val="both"/>
      </w:pPr>
      <w:r>
        <w:t xml:space="preserve">    Ok(())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