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setuptools import find_packages, setup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THIS_DIR = os.path.dirname(os.path.realpath(__file__))</w:t>
      </w:r>
    </w:p>
    <w:p>
      <w:pPr>
        <w:jc w:val="both"/>
      </w:pPr>
      <w:r>
        <w:t>TWML_TEST_DATA_DIR = os.path.join(THIS_DIR, 'twml/tests/data')</w:t>
      </w:r>
    </w:p>
    <w:p>
      <w:pPr>
        <w:jc w:val="both"/>
      </w:pPr>
      <w:r/>
    </w:p>
    <w:p>
      <w:pPr>
        <w:jc w:val="both"/>
      </w:pPr>
      <w:r>
        <w:t>data_files = []</w:t>
      </w:r>
    </w:p>
    <w:p>
      <w:pPr>
        <w:jc w:val="both"/>
      </w:pPr>
      <w:r>
        <w:t>for parent, children, files in os.walk(TWML_TEST_DATA_DIR):</w:t>
      </w:r>
    </w:p>
    <w:p>
      <w:pPr>
        <w:jc w:val="both"/>
      </w:pPr>
      <w:r>
        <w:t xml:space="preserve">  data_files += [os.path.join(parent, f) for f in files]</w:t>
      </w:r>
    </w:p>
    <w:p>
      <w:pPr>
        <w:jc w:val="both"/>
      </w:pPr>
      <w:r/>
    </w:p>
    <w:p>
      <w:pPr>
        <w:jc w:val="both"/>
      </w:pPr>
      <w:r>
        <w:t>setup(</w:t>
      </w:r>
    </w:p>
    <w:p>
      <w:pPr>
        <w:jc w:val="both"/>
      </w:pPr>
      <w:r>
        <w:t xml:space="preserve">  name='twml',</w:t>
      </w:r>
    </w:p>
    <w:p>
      <w:pPr>
        <w:jc w:val="both"/>
      </w:pPr>
      <w:r>
        <w:t xml:space="preserve">  version='2.0',</w:t>
      </w:r>
    </w:p>
    <w:p>
      <w:pPr>
        <w:jc w:val="both"/>
      </w:pPr>
      <w:r>
        <w:t xml:space="preserve">  description="Tensorflow wrapper for twml",</w:t>
      </w:r>
    </w:p>
    <w:p>
      <w:pPr>
        <w:jc w:val="both"/>
      </w:pPr>
      <w:r>
        <w:t xml:space="preserve">  packages=find_packages(exclude=["build"]),</w:t>
      </w:r>
    </w:p>
    <w:p>
      <w:pPr>
        <w:jc w:val="both"/>
      </w:pPr>
      <w:r>
        <w:t xml:space="preserve">  install_requires=[</w:t>
      </w:r>
    </w:p>
    <w:p>
      <w:pPr>
        <w:jc w:val="both"/>
      </w:pPr>
      <w:r>
        <w:t xml:space="preserve">    'thriftpy2',</w:t>
      </w:r>
    </w:p>
    <w:p>
      <w:pPr>
        <w:jc w:val="both"/>
      </w:pPr>
      <w:r>
        <w:t xml:space="preserve">    'numpy',</w:t>
      </w:r>
    </w:p>
    <w:p>
      <w:pPr>
        <w:jc w:val="both"/>
      </w:pPr>
      <w:r>
        <w:t xml:space="preserve">    'pyyaml',</w:t>
      </w:r>
    </w:p>
    <w:p>
      <w:pPr>
        <w:jc w:val="both"/>
      </w:pPr>
      <w:r>
        <w:t xml:space="preserve">    'future',</w:t>
      </w:r>
    </w:p>
    <w:p>
      <w:pPr>
        <w:jc w:val="both"/>
      </w:pPr>
      <w:r>
        <w:t xml:space="preserve">    'scikit-learn',</w:t>
      </w:r>
    </w:p>
    <w:p>
      <w:pPr>
        <w:jc w:val="both"/>
      </w:pPr>
      <w:r>
        <w:t xml:space="preserve">    'scipy'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package_data={</w:t>
      </w:r>
    </w:p>
    <w:p>
      <w:pPr>
        <w:jc w:val="both"/>
      </w:pPr>
      <w:r>
        <w:t xml:space="preserve">    'twml': data_files,</w:t>
      </w:r>
    </w:p>
    <w:p>
      <w:pPr>
        <w:jc w:val="both"/>
      </w:pPr>
      <w:r>
        <w:t xml:space="preserve">  },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