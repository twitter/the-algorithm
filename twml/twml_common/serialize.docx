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thrift.protocol import TBinaryProtocol</w:t>
      </w:r>
    </w:p>
    <w:p>
      <w:pPr>
        <w:jc w:val="both"/>
      </w:pPr>
      <w:r>
        <w:t>from thrift.transport import TTransport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serialize(obj):</w:t>
      </w:r>
    </w:p>
    <w:p>
      <w:pPr>
        <w:jc w:val="both"/>
      </w:pPr>
      <w:r>
        <w:t xml:space="preserve">  tbuf = TTransport.TMemoryBuffer()</w:t>
      </w:r>
    </w:p>
    <w:p>
      <w:pPr>
        <w:jc w:val="both"/>
      </w:pPr>
      <w:r>
        <w:t xml:space="preserve">  iproto = TBinaryProtocol.TBinaryProtocol(tbuf)</w:t>
      </w:r>
    </w:p>
    <w:p>
      <w:pPr>
        <w:jc w:val="both"/>
      </w:pPr>
      <w:r>
        <w:t xml:space="preserve">  obj.write(iproto)</w:t>
      </w:r>
    </w:p>
    <w:p>
      <w:pPr>
        <w:jc w:val="both"/>
      </w:pPr>
      <w:r>
        <w:t xml:space="preserve">  return tbuf.getvalue()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deserialize(record, bytes):</w:t>
      </w:r>
    </w:p>
    <w:p>
      <w:pPr>
        <w:jc w:val="both"/>
      </w:pPr>
      <w:r>
        <w:t xml:space="preserve">  tbuf = TTransport.TMemoryBuffer(bytes)</w:t>
      </w:r>
    </w:p>
    <w:p>
      <w:pPr>
        <w:jc w:val="both"/>
      </w:pPr>
      <w:r>
        <w:t xml:space="preserve">  iproto = TBinaryProtocol.TBinaryProtocol(tbuf)</w:t>
      </w:r>
    </w:p>
    <w:p>
      <w:pPr>
        <w:jc w:val="both"/>
      </w:pPr>
      <w:r>
        <w:t xml:space="preserve">  record.read(iproto)</w:t>
      </w:r>
    </w:p>
    <w:p>
      <w:pPr>
        <w:jc w:val="both"/>
      </w:pPr>
      <w:r>
        <w:t xml:space="preserve">  return record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