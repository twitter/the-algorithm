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create_sparse_tensor(batch_size, input_size, num_values, dtype=tf.float32):</w:t>
      </w:r>
    </w:p>
    <w:p>
      <w:pPr>
        <w:jc w:val="both"/>
      </w:pPr>
      <w:r>
        <w:t xml:space="preserve">  random_indices = np.sort(np.random.randint(batch_size * input_size, size=num_values))</w:t>
      </w:r>
    </w:p>
    <w:p>
      <w:pPr>
        <w:jc w:val="both"/>
      </w:pPr>
      <w:r>
        <w:t xml:space="preserve">  test_indices_i = random_indices // input_size</w:t>
      </w:r>
    </w:p>
    <w:p>
      <w:pPr>
        <w:jc w:val="both"/>
      </w:pPr>
      <w:r>
        <w:t xml:space="preserve">  test_indices_j = random_indices % input_size</w:t>
      </w:r>
    </w:p>
    <w:p>
      <w:pPr>
        <w:jc w:val="both"/>
      </w:pPr>
      <w:r>
        <w:t xml:space="preserve">  test_indices = np.stack([test_indices_i, test_indices_j], axis=1)</w:t>
      </w:r>
    </w:p>
    <w:p>
      <w:pPr>
        <w:jc w:val="both"/>
      </w:pPr>
      <w:r>
        <w:t xml:space="preserve">  test_values = np.random.random(num_values).astype(dtype.as_numpy_dtype)</w:t>
      </w:r>
    </w:p>
    <w:p>
      <w:pPr>
        <w:jc w:val="both"/>
      </w:pPr>
      <w:r/>
    </w:p>
    <w:p>
      <w:pPr>
        <w:jc w:val="both"/>
      </w:pPr>
      <w:r>
        <w:t xml:space="preserve">  return tf.SparseTensor(indices=tf.constant(test_indices),</w:t>
      </w:r>
    </w:p>
    <w:p>
      <w:pPr>
        <w:jc w:val="both"/>
      </w:pPr>
      <w:r>
        <w:t xml:space="preserve">                         values=tf.constant(test_values),</w:t>
      </w:r>
    </w:p>
    <w:p>
      <w:pPr>
        <w:jc w:val="both"/>
      </w:pPr>
      <w:r>
        <w:t xml:space="preserve">                         dense_shape=(batch_size, input_size))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create_reference_input(sparse_input, use_binary_values):</w:t>
      </w:r>
    </w:p>
    <w:p>
      <w:pPr>
        <w:jc w:val="both"/>
      </w:pPr>
      <w:r>
        <w:t xml:space="preserve">  if use_binary_values:</w:t>
      </w:r>
    </w:p>
    <w:p>
      <w:pPr>
        <w:jc w:val="both"/>
      </w:pPr>
      <w:r>
        <w:t xml:space="preserve">    sp_a = tf.SparseTensor(indices=sparse_input.indices,</w:t>
      </w:r>
    </w:p>
    <w:p>
      <w:pPr>
        <w:jc w:val="both"/>
      </w:pPr>
      <w:r>
        <w:t xml:space="preserve">                           values=tf.ones_like(sparse_input.values),</w:t>
      </w:r>
    </w:p>
    <w:p>
      <w:pPr>
        <w:jc w:val="both"/>
      </w:pPr>
      <w:r>
        <w:t xml:space="preserve">                           dense_shape=sparse_input.dense_shape)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sp_a = sparse_input</w:t>
      </w:r>
    </w:p>
    <w:p>
      <w:pPr>
        <w:jc w:val="both"/>
      </w:pPr>
      <w:r>
        <w:t xml:space="preserve">  return sp_a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