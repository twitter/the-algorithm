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PartitionInitializer(tf.keras.initializers.Initializer):</w:t>
      </w:r>
    </w:p>
    <w:p>
      <w:pPr>
        <w:jc w:val="both"/>
      </w:pPr>
      <w:r>
        <w:t xml:space="preserve">  """Required to initialize partitioned weight with numpy array for tests"""</w:t>
      </w:r>
    </w:p>
    <w:p>
      <w:pPr>
        <w:jc w:val="both"/>
      </w:pPr>
      <w:r/>
    </w:p>
    <w:p>
      <w:pPr>
        <w:jc w:val="both"/>
      </w:pPr>
      <w:r>
        <w:t xml:space="preserve">  def __init__(self, np_array):</w:t>
      </w:r>
    </w:p>
    <w:p>
      <w:pPr>
        <w:jc w:val="both"/>
      </w:pPr>
      <w:r>
        <w:t xml:space="preserve">    self.np_array = np_array</w:t>
      </w:r>
    </w:p>
    <w:p>
      <w:pPr>
        <w:jc w:val="both"/>
      </w:pPr>
      <w:r/>
    </w:p>
    <w:p>
      <w:pPr>
        <w:jc w:val="both"/>
      </w:pPr>
      <w:r>
        <w:t xml:space="preserve">  def __call__(self, shape, dtype=None, partition_info=None):</w:t>
      </w:r>
    </w:p>
    <w:p>
      <w:pPr>
        <w:jc w:val="both"/>
      </w:pPr>
      <w:r>
        <w:t xml:space="preserve">    offset = partition_info.var_offset</w:t>
      </w:r>
    </w:p>
    <w:p>
      <w:pPr>
        <w:jc w:val="both"/>
      </w:pPr>
      <w:r>
        <w:t xml:space="preserve">    ix0, ix1 = offset[0], offset[0] + shape[0]</w:t>
      </w:r>
    </w:p>
    <w:p>
      <w:pPr>
        <w:jc w:val="both"/>
      </w:pPr>
      <w:r>
        <w:t xml:space="preserve">    iy0, iy1 = offset[1], offset[1] + shape[1]</w:t>
      </w:r>
    </w:p>
    <w:p>
      <w:pPr>
        <w:jc w:val="both"/>
      </w:pPr>
      <w:r>
        <w:t xml:space="preserve">    return self.np_array[ix0:ix1, iy0:iy1]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