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twml_sources = [</w:t>
      </w:r>
    </w:p>
    <w:p>
      <w:pPr>
        <w:jc w:val="both"/>
      </w:pPr>
      <w:r>
        <w:t xml:space="preserve">    "twml/**/*.py",</w:t>
      </w:r>
    </w:p>
    <w:p>
      <w:pPr>
        <w:jc w:val="both"/>
      </w:pPr>
      <w:r>
        <w:t>]</w:t>
      </w:r>
    </w:p>
    <w:p>
      <w:pPr>
        <w:jc w:val="both"/>
      </w:pPr>
      <w:r/>
    </w:p>
    <w:p>
      <w:pPr>
        <w:jc w:val="both"/>
      </w:pPr>
      <w:r>
        <w:t>twml_deps = [</w:t>
      </w:r>
    </w:p>
    <w:p>
      <w:pPr>
        <w:jc w:val="both"/>
      </w:pPr>
      <w:r>
        <w:t xml:space="preserve">    "3rdparty/python/cherrypy:default",</w:t>
      </w:r>
    </w:p>
    <w:p>
      <w:pPr>
        <w:jc w:val="both"/>
      </w:pPr>
      <w:r>
        <w:t xml:space="preserve">    "3rdparty/python/pyyaml:default",</w:t>
      </w:r>
    </w:p>
    <w:p>
      <w:pPr>
        <w:jc w:val="both"/>
      </w:pPr>
      <w:r>
        <w:t xml:space="preserve">    "3rdparty/python/absl-py:default",</w:t>
      </w:r>
    </w:p>
    <w:p>
      <w:pPr>
        <w:jc w:val="both"/>
      </w:pPr>
      <w:r>
        <w:t xml:space="preserve">    "3rdparty/python/joblib:default",</w:t>
      </w:r>
    </w:p>
    <w:p>
      <w:pPr>
        <w:jc w:val="both"/>
      </w:pPr>
      <w:r>
        <w:t xml:space="preserve">    "3rdparty/python/kazoo:default",</w:t>
      </w:r>
    </w:p>
    <w:p>
      <w:pPr>
        <w:jc w:val="both"/>
      </w:pPr>
      <w:r>
        <w:t xml:space="preserve">    "3rdparty/python/python-dateutil:default",</w:t>
      </w:r>
    </w:p>
    <w:p>
      <w:pPr>
        <w:jc w:val="both"/>
      </w:pPr>
      <w:r>
        <w:t xml:space="preserve">    "3rdparty/python/pytz:default",</w:t>
      </w:r>
    </w:p>
    <w:p>
      <w:pPr>
        <w:jc w:val="both"/>
      </w:pPr>
      <w:r>
        <w:t xml:space="preserve">    "cortex/ml-metastore/src/main/python/com/twitter/mlmetastore/modelrepo/client",</w:t>
      </w:r>
    </w:p>
    <w:p>
      <w:pPr>
        <w:jc w:val="both"/>
      </w:pPr>
      <w:r>
        <w:t xml:space="preserve">    "src/python/twitter/common/app",</w:t>
      </w:r>
    </w:p>
    <w:p>
      <w:pPr>
        <w:jc w:val="both"/>
      </w:pPr>
      <w:r>
        <w:t xml:space="preserve">    "src/python/twitter/common/app/modules:vars",</w:t>
      </w:r>
    </w:p>
    <w:p>
      <w:pPr>
        <w:jc w:val="both"/>
      </w:pPr>
      <w:r>
        <w:t xml:space="preserve">    "src/python/twitter/common/metrics",</w:t>
      </w:r>
    </w:p>
    <w:p>
      <w:pPr>
        <w:jc w:val="both"/>
      </w:pPr>
      <w:r>
        <w:t xml:space="preserve">    "src/python/twitter/deepbird/compat/v1/optimizers",</w:t>
      </w:r>
    </w:p>
    <w:p>
      <w:pPr>
        <w:jc w:val="both"/>
      </w:pPr>
      <w:r>
        <w:t xml:space="preserve">    "src/python/twitter/deepbird/compat/v1/rnn",</w:t>
      </w:r>
    </w:p>
    <w:p>
      <w:pPr>
        <w:jc w:val="both"/>
      </w:pPr>
      <w:r>
        <w:t xml:space="preserve">    "src/python/twitter/deepbird/hparam",</w:t>
      </w:r>
    </w:p>
    <w:p>
      <w:pPr>
        <w:jc w:val="both"/>
      </w:pPr>
      <w:r>
        <w:t xml:space="preserve">    "src/python/twitter/deepbird/io",</w:t>
      </w:r>
    </w:p>
    <w:p>
      <w:pPr>
        <w:jc w:val="both"/>
      </w:pPr>
      <w:r>
        <w:t xml:space="preserve">    "src/python/twitter/deepbird/io/legacy",</w:t>
      </w:r>
    </w:p>
    <w:p>
      <w:pPr>
        <w:jc w:val="both"/>
      </w:pPr>
      <w:r>
        <w:t xml:space="preserve">    "src/python/twitter/deepbird/logging",</w:t>
      </w:r>
    </w:p>
    <w:p>
      <w:pPr>
        <w:jc w:val="both"/>
      </w:pPr>
      <w:r>
        <w:t xml:space="preserve">    "src/python/twitter/deepbird/sparse",</w:t>
      </w:r>
    </w:p>
    <w:p>
      <w:pPr>
        <w:jc w:val="both"/>
      </w:pPr>
      <w:r>
        <w:t xml:space="preserve">    "src/python/twitter/deepbird/stats_server",</w:t>
      </w:r>
    </w:p>
    <w:p>
      <w:pPr>
        <w:jc w:val="both"/>
      </w:pPr>
      <w:r>
        <w:t xml:space="preserve">    "src/python/twitter/deepbird/util:simple-data-record-handler",</w:t>
      </w:r>
    </w:p>
    <w:p>
      <w:pPr>
        <w:jc w:val="both"/>
      </w:pPr>
      <w:r>
        <w:t xml:space="preserve">    "src/python/twitter/deepbird/util/hashing",</w:t>
      </w:r>
    </w:p>
    <w:p>
      <w:pPr>
        <w:jc w:val="both"/>
      </w:pPr>
      <w:r>
        <w:t xml:space="preserve">    "src/python/twitter/ml/api/dal",</w:t>
      </w:r>
    </w:p>
    <w:p>
      <w:pPr>
        <w:jc w:val="both"/>
      </w:pPr>
      <w:r>
        <w:t xml:space="preserve">    "src/python/twitter/ml/common:metrics",</w:t>
      </w:r>
    </w:p>
    <w:p>
      <w:pPr>
        <w:jc w:val="both"/>
      </w:pPr>
      <w:r>
        <w:t xml:space="preserve">    "src/python/twitter/ml/common/kubernetes",</w:t>
      </w:r>
    </w:p>
    <w:p>
      <w:pPr>
        <w:jc w:val="both"/>
      </w:pPr>
      <w:r>
        <w:t xml:space="preserve">    "src/python/twitter/ml/common:resources",</w:t>
      </w:r>
    </w:p>
    <w:p>
      <w:pPr>
        <w:jc w:val="both"/>
      </w:pPr>
      <w:r>
        <w:t xml:space="preserve">    "src/python/twitter/ml/twml/kubernetes",</w:t>
      </w:r>
    </w:p>
    <w:p>
      <w:pPr>
        <w:jc w:val="both"/>
      </w:pPr>
      <w:r>
        <w:t xml:space="preserve">    "src/python/twitter/ml/twml:status",</w:t>
      </w:r>
    </w:p>
    <w:p>
      <w:pPr>
        <w:jc w:val="both"/>
      </w:pPr>
      <w:r>
        <w:t xml:space="preserve">    "src/thrift/com/twitter/dal:dal_no_constants-python",</w:t>
      </w:r>
    </w:p>
    <w:p>
      <w:pPr>
        <w:jc w:val="both"/>
      </w:pPr>
      <w:r>
        <w:t xml:space="preserve">    "src/thrift/com/twitter/statebird:compiled-v2-python",</w:t>
      </w:r>
    </w:p>
    <w:p>
      <w:pPr>
        <w:jc w:val="both"/>
      </w:pPr>
      <w:r>
        <w:t>]</w:t>
      </w:r>
    </w:p>
    <w:p>
      <w:pPr>
        <w:jc w:val="both"/>
      </w:pPr>
      <w:r/>
    </w:p>
    <w:p>
      <w:pPr>
        <w:jc w:val="both"/>
      </w:pPr>
      <w:r>
        <w:t>python3_library(</w:t>
      </w:r>
    </w:p>
    <w:p>
      <w:pPr>
        <w:jc w:val="both"/>
      </w:pPr>
      <w:r>
        <w:t xml:space="preserve">    name = "twml-test-common-deps",</w:t>
      </w:r>
    </w:p>
    <w:p>
      <w:pPr>
        <w:jc w:val="both"/>
      </w:pPr>
      <w:r>
        <w:t xml:space="preserve">    tags = ["no-mypy"],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"src/python/twitter/deepbird/util:inference",</w:t>
      </w:r>
    </w:p>
    <w:p>
      <w:pPr>
        <w:jc w:val="both"/>
      </w:pPr>
      <w:r>
        <w:t xml:space="preserve">        "src/python/twitter/deepbird/util/data",</w:t>
      </w:r>
    </w:p>
    <w:p>
      <w:pPr>
        <w:jc w:val="both"/>
      </w:pPr>
      <w:r>
        <w:t xml:space="preserve">        "src/thrift/com/twitter/ml/api:data-python",</w:t>
      </w:r>
    </w:p>
    <w:p>
      <w:pPr>
        <w:jc w:val="both"/>
      </w:pPr>
      <w:r>
        <w:t xml:space="preserve">        "twml/tests/data:resources",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python3_library(</w:t>
      </w:r>
    </w:p>
    <w:p>
      <w:pPr>
        <w:jc w:val="both"/>
      </w:pPr>
      <w:r>
        <w:t xml:space="preserve">    name = "twml_packer_deps_no_tf",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"no-mypy",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"3rdparty/python/numpy:default",</w:t>
      </w:r>
    </w:p>
    <w:p>
      <w:pPr>
        <w:jc w:val="both"/>
      </w:pPr>
      <w:r>
        <w:t xml:space="preserve">        "3rdparty/python/pandas:default",</w:t>
      </w:r>
    </w:p>
    <w:p>
      <w:pPr>
        <w:jc w:val="both"/>
      </w:pPr>
      <w:r>
        <w:t xml:space="preserve">        "3rdparty/python/pyyaml:default",</w:t>
      </w:r>
    </w:p>
    <w:p>
      <w:pPr>
        <w:jc w:val="both"/>
      </w:pPr>
      <w:r>
        <w:t xml:space="preserve">        "3rdparty/python/requests:default",</w:t>
      </w:r>
    </w:p>
    <w:p>
      <w:pPr>
        <w:jc w:val="both"/>
      </w:pPr>
      <w:r>
        <w:t xml:space="preserve">        "3rdparty/python/scikit-learn:default",</w:t>
      </w:r>
    </w:p>
    <w:p>
      <w:pPr>
        <w:jc w:val="both"/>
      </w:pPr>
      <w:r>
        <w:t xml:space="preserve">        "3rdparty/python/scipy:default",</w:t>
      </w:r>
    </w:p>
    <w:p>
      <w:pPr>
        <w:jc w:val="both"/>
      </w:pPr>
      <w:r>
        <w:t xml:space="preserve">        "3rdparty/python/tensorflow-hub:default",</w:t>
      </w:r>
    </w:p>
    <w:p>
      <w:pPr>
        <w:jc w:val="both"/>
      </w:pPr>
      <w:r>
        <w:t xml:space="preserve">        "3rdparty/python/thriftpy2:default",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python3_library(</w:t>
      </w:r>
    </w:p>
    <w:p>
      <w:pPr>
        <w:jc w:val="both"/>
      </w:pPr>
      <w:r>
        <w:t xml:space="preserve">    name = "twml_packer_deps_no_tf_py3",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"known-to-fail-jira:CX-20246",</w:t>
      </w:r>
    </w:p>
    <w:p>
      <w:pPr>
        <w:jc w:val="both"/>
      </w:pPr>
      <w:r>
        <w:t xml:space="preserve">        "no-mypy",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":twml_packer_deps_no_tf",</w:t>
      </w:r>
    </w:p>
    <w:p>
      <w:pPr>
        <w:jc w:val="both"/>
      </w:pPr>
      <w:r>
        <w:t xml:space="preserve">        "3rdparty/python/tensorflow-model-analysis",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alias(</w:t>
      </w:r>
    </w:p>
    <w:p>
      <w:pPr>
        <w:jc w:val="both"/>
      </w:pPr>
      <w:r>
        <w:t xml:space="preserve">    name = "twml-test-shared",</w:t>
      </w:r>
    </w:p>
    <w:p>
      <w:pPr>
        <w:jc w:val="both"/>
      </w:pPr>
      <w:r>
        <w:t xml:space="preserve">    target = ":twml_common",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python3_library(</w:t>
      </w:r>
    </w:p>
    <w:p>
      <w:pPr>
        <w:jc w:val="both"/>
      </w:pPr>
      <w:r>
        <w:t xml:space="preserve">    name = "twml_common",</w:t>
      </w:r>
    </w:p>
    <w:p>
      <w:pPr>
        <w:jc w:val="both"/>
      </w:pPr>
      <w:r>
        <w:t xml:space="preserve">    sources = ["twml_common/**/*.py"],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"no-mypy",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# Alias twml-dev to twml to avoid breaking user targets.</w:t>
      </w:r>
    </w:p>
    <w:p>
      <w:pPr>
        <w:jc w:val="both"/>
      </w:pPr>
      <w:r>
        <w:t>alias(</w:t>
      </w:r>
    </w:p>
    <w:p>
      <w:pPr>
        <w:jc w:val="both"/>
      </w:pPr>
      <w:r>
        <w:t xml:space="preserve">    name = "twml-dev",</w:t>
      </w:r>
    </w:p>
    <w:p>
      <w:pPr>
        <w:jc w:val="both"/>
      </w:pPr>
      <w:r>
        <w:t xml:space="preserve">    target = "twml",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python3_library(</w:t>
      </w:r>
    </w:p>
    <w:p>
      <w:pPr>
        <w:jc w:val="both"/>
      </w:pPr>
      <w:r>
        <w:t xml:space="preserve">    name = "twml-test-dev-deps",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"no-mypy",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":twml",</w:t>
      </w:r>
    </w:p>
    <w:p>
      <w:pPr>
        <w:jc w:val="both"/>
      </w:pPr>
      <w:r>
        <w:t xml:space="preserve">        ":twml-test-common-deps",</w:t>
      </w:r>
    </w:p>
    <w:p>
      <w:pPr>
        <w:jc w:val="both"/>
      </w:pPr>
      <w:r>
        <w:t xml:space="preserve">        ":twml-test-shared",</w:t>
      </w:r>
    </w:p>
    <w:p>
      <w:pPr>
        <w:jc w:val="both"/>
      </w:pPr>
      <w:r>
        <w:t xml:space="preserve">        "3rdparty/python/freezegun:default",</w:t>
      </w:r>
    </w:p>
    <w:p>
      <w:pPr>
        <w:jc w:val="both"/>
      </w:pPr>
      <w:r>
        <w:t xml:space="preserve">        "src/python/twitter/deepbird/keras/layers",</w:t>
      </w:r>
    </w:p>
    <w:p>
      <w:pPr>
        <w:jc w:val="both"/>
      </w:pPr>
      <w:r>
        <w:t xml:space="preserve">        "src/thrift/com/twitter/ml/api:data-python",</w:t>
      </w:r>
    </w:p>
    <w:p>
      <w:pPr>
        <w:jc w:val="both"/>
      </w:pPr>
      <w:r>
        <w:t xml:space="preserve">        "src/thrift/com/twitter/ml/prediction_service:prediction_service-python",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python3_library(</w:t>
      </w:r>
    </w:p>
    <w:p>
      <w:pPr>
        <w:jc w:val="both"/>
      </w:pPr>
      <w:r>
        <w:t xml:space="preserve">    name = "twml-dev-python",</w:t>
      </w:r>
    </w:p>
    <w:p>
      <w:pPr>
        <w:jc w:val="both"/>
      </w:pPr>
      <w:r>
        <w:t xml:space="preserve">    sources = twml_sources,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"no-mypy",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twml_deps + [</w:t>
      </w:r>
    </w:p>
    <w:p>
      <w:pPr>
        <w:jc w:val="both"/>
      </w:pPr>
      <w:r>
        <w:t xml:space="preserve">        ":twml_packer_deps_no_tf",</w:t>
      </w:r>
    </w:p>
    <w:p>
      <w:pPr>
        <w:jc w:val="both"/>
      </w:pPr>
      <w:r>
        <w:t xml:space="preserve">        "3rdparty/python/tensorflow",</w:t>
      </w:r>
    </w:p>
    <w:p>
      <w:pPr>
        <w:jc w:val="both"/>
      </w:pPr>
      <w:r>
        <w:t xml:space="preserve">        "3rdparty/python/twml:libtwml-universal",</w:t>
      </w:r>
    </w:p>
    <w:p>
      <w:pPr>
        <w:jc w:val="both"/>
      </w:pPr>
      <w:r>
        <w:t xml:space="preserve">        "twml/libtwml:libtwml-python",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# Build a smaller .pex file that models can depend on.</w:t>
      </w:r>
    </w:p>
    <w:p>
      <w:pPr>
        <w:jc w:val="both"/>
      </w:pPr>
      <w:r>
        <w:t># Tensorflow and other dependencies are downloaded from Packer on Aurora.</w:t>
      </w:r>
    </w:p>
    <w:p>
      <w:pPr>
        <w:jc w:val="both"/>
      </w:pPr>
      <w:r>
        <w:t># Note: This gets the C++ ops through 3rdparty artifacts.</w:t>
      </w:r>
    </w:p>
    <w:p>
      <w:pPr>
        <w:jc w:val="both"/>
      </w:pPr>
      <w:r>
        <w:t>python3_library(</w:t>
      </w:r>
    </w:p>
    <w:p>
      <w:pPr>
        <w:jc w:val="both"/>
      </w:pPr>
      <w:r>
        <w:t xml:space="preserve">    name = "twml-nodeps",</w:t>
      </w:r>
    </w:p>
    <w:p>
      <w:pPr>
        <w:jc w:val="both"/>
      </w:pPr>
      <w:r>
        <w:t xml:space="preserve">    sources = twml_sources,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"no-mypy",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twml_deps + [</w:t>
      </w:r>
    </w:p>
    <w:p>
      <w:pPr>
        <w:jc w:val="both"/>
      </w:pPr>
      <w:r>
        <w:t xml:space="preserve">        "3rdparty/python/twml:libtwml-universal",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python3_library(</w:t>
      </w:r>
    </w:p>
    <w:p>
      <w:pPr>
        <w:jc w:val="both"/>
      </w:pPr>
      <w:r>
        <w:t xml:space="preserve">    name = "twml",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"no-mypy",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":twml-nodeps",</w:t>
      </w:r>
    </w:p>
    <w:p>
      <w:pPr>
        <w:jc w:val="both"/>
      </w:pPr>
      <w:r>
        <w:t xml:space="preserve">        ":twml_packer_deps_no_tf",</w:t>
      </w:r>
    </w:p>
    <w:p>
      <w:pPr>
        <w:jc w:val="both"/>
      </w:pPr>
      <w:r>
        <w:t xml:space="preserve">        "3rdparty/python/tensorflow",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python37_binary(</w:t>
      </w:r>
    </w:p>
    <w:p>
      <w:pPr>
        <w:jc w:val="both"/>
      </w:pPr>
      <w:r>
        <w:t xml:space="preserve">    name = "tensorboard",</w:t>
      </w:r>
    </w:p>
    <w:p>
      <w:pPr>
        <w:jc w:val="both"/>
      </w:pPr>
      <w:r>
        <w:t xml:space="preserve">    source = "twml/tensorboard/__main__.py",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"3rdparty/python/_closures/twml:tensorboard",</w:t>
      </w:r>
    </w:p>
    <w:p>
      <w:pPr>
        <w:jc w:val="both"/>
      </w:pPr>
      <w:r>
        <w:t xml:space="preserve">        "3rdparty/python/tensorflow",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python37_binary(</w:t>
      </w:r>
    </w:p>
    <w:p>
      <w:pPr>
        <w:jc w:val="both"/>
      </w:pPr>
      <w:r>
        <w:t xml:space="preserve">    name = "saved_model_cli",</w:t>
      </w:r>
    </w:p>
    <w:p>
      <w:pPr>
        <w:jc w:val="both"/>
      </w:pPr>
      <w:r>
        <w:t xml:space="preserve">    source = "twml/saved_model_cli/__main__.py",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"3rdparty/python/_closures/twml:saved_model_cli",</w:t>
      </w:r>
    </w:p>
    <w:p>
      <w:pPr>
        <w:jc w:val="both"/>
      </w:pPr>
      <w:r>
        <w:t xml:space="preserve">        "3rdparty/python/tensorflow",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# This target is added so twml can be used regardless of the Tensorflow version:</w:t>
      </w:r>
    </w:p>
    <w:p>
      <w:pPr>
        <w:jc w:val="both"/>
      </w:pPr>
      <w:r>
        <w:t># This target does not pull in TensorFlow 1.x or the related libtwml compiled using TF 1.x.</w:t>
      </w:r>
    </w:p>
    <w:p>
      <w:pPr>
        <w:jc w:val="both"/>
      </w:pPr>
      <w:r>
        <w:t>python3_library(</w:t>
      </w:r>
    </w:p>
    <w:p>
      <w:pPr>
        <w:jc w:val="both"/>
      </w:pPr>
      <w:r>
        <w:t xml:space="preserve">    name = "twml-py-source-only",</w:t>
      </w:r>
    </w:p>
    <w:p>
      <w:pPr>
        <w:jc w:val="both"/>
      </w:pPr>
      <w:r>
        <w:t xml:space="preserve">    sources = twml_sources,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"known-to-fail-jira:CX-23416",</w:t>
      </w:r>
    </w:p>
    <w:p>
      <w:pPr>
        <w:jc w:val="both"/>
      </w:pPr>
      <w:r>
        <w:t xml:space="preserve">        "no-mypy",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twml_deps,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