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libtwml setup.py module</w:t>
      </w:r>
    </w:p>
    <w:p>
      <w:pPr>
        <w:jc w:val="both"/>
      </w:pPr>
      <w:r>
        <w:t>"""</w:t>
      </w:r>
    </w:p>
    <w:p>
      <w:pPr>
        <w:jc w:val="both"/>
      </w:pPr>
      <w:r>
        <w:t>from setuptools import setup, find_packages</w:t>
      </w:r>
    </w:p>
    <w:p>
      <w:pPr>
        <w:jc w:val="both"/>
      </w:pPr>
      <w:r/>
    </w:p>
    <w:p>
      <w:pPr>
        <w:jc w:val="both"/>
      </w:pPr>
      <w:r>
        <w:t>setup(</w:t>
      </w:r>
    </w:p>
    <w:p>
      <w:pPr>
        <w:jc w:val="both"/>
      </w:pPr>
      <w:r>
        <w:t xml:space="preserve">  name='libtwml',</w:t>
      </w:r>
    </w:p>
    <w:p>
      <w:pPr>
        <w:jc w:val="both"/>
      </w:pPr>
      <w:r>
        <w:t xml:space="preserve">  version='2.0',</w:t>
      </w:r>
    </w:p>
    <w:p>
      <w:pPr>
        <w:jc w:val="both"/>
      </w:pPr>
      <w:r>
        <w:t xml:space="preserve">  description="Tensorflow C++ ops for twml",</w:t>
      </w:r>
    </w:p>
    <w:p>
      <w:pPr>
        <w:jc w:val="both"/>
      </w:pPr>
      <w:r>
        <w:t xml:space="preserve">  packages=find_packages(),</w:t>
      </w:r>
    </w:p>
    <w:p>
      <w:pPr>
        <w:jc w:val="both"/>
      </w:pPr>
      <w:r>
        <w:t xml:space="preserve">  data_files=[('', ['libtwml_tf.so'])],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