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MurmurHash3 was written by Austin Appleby, and is placed in the public</w:t>
      </w:r>
    </w:p>
    <w:p>
      <w:pPr>
        <w:jc w:val="both"/>
      </w:pPr>
      <w:r>
        <w:t>// domain. The author hereby disclaims copyright to this source code.</w:t>
      </w:r>
    </w:p>
    <w:p>
      <w:pPr>
        <w:jc w:val="both"/>
      </w:pPr>
      <w:r/>
    </w:p>
    <w:p>
      <w:pPr>
        <w:jc w:val="both"/>
      </w:pPr>
      <w:r>
        <w:t>#ifndef _MURMURHASH3_H_</w:t>
      </w:r>
    </w:p>
    <w:p>
      <w:pPr>
        <w:jc w:val="both"/>
      </w:pPr>
      <w:r>
        <w:t>#define _MURMURHASH3_H_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Platform-specific functions and macros</w:t>
      </w:r>
    </w:p>
    <w:p>
      <w:pPr>
        <w:jc w:val="both"/>
      </w:pPr>
      <w:r/>
    </w:p>
    <w:p>
      <w:pPr>
        <w:jc w:val="both"/>
      </w:pPr>
      <w:r>
        <w:t>// Microsoft Visual Studio</w:t>
      </w:r>
    </w:p>
    <w:p>
      <w:pPr>
        <w:jc w:val="both"/>
      </w:pPr>
      <w:r/>
    </w:p>
    <w:p>
      <w:pPr>
        <w:jc w:val="both"/>
      </w:pPr>
      <w:r>
        <w:t>#if defined(_MSC_VER) &amp;&amp; (_MSC_VER &lt; 1600)</w:t>
      </w:r>
    </w:p>
    <w:p>
      <w:pPr>
        <w:jc w:val="both"/>
      </w:pPr>
      <w:r/>
    </w:p>
    <w:p>
      <w:pPr>
        <w:jc w:val="both"/>
      </w:pPr>
      <w:r>
        <w:t>typedef unsigned char uint8_t;</w:t>
      </w:r>
    </w:p>
    <w:p>
      <w:pPr>
        <w:jc w:val="both"/>
      </w:pPr>
      <w:r>
        <w:t>typedef unsigned int uint32_t;</w:t>
      </w:r>
    </w:p>
    <w:p>
      <w:pPr>
        <w:jc w:val="both"/>
      </w:pPr>
      <w:r>
        <w:t>typedef unsigned __int64 uint64_t;</w:t>
      </w:r>
    </w:p>
    <w:p>
      <w:pPr>
        <w:jc w:val="both"/>
      </w:pPr>
      <w:r/>
    </w:p>
    <w:p>
      <w:pPr>
        <w:jc w:val="both"/>
      </w:pPr>
      <w:r>
        <w:t>// Other compilers</w:t>
      </w:r>
    </w:p>
    <w:p>
      <w:pPr>
        <w:jc w:val="both"/>
      </w:pPr>
      <w:r/>
    </w:p>
    <w:p>
      <w:pPr>
        <w:jc w:val="both"/>
      </w:pPr>
      <w:r>
        <w:t>#else  // defined(_MSC_VER)</w:t>
      </w:r>
    </w:p>
    <w:p>
      <w:pPr>
        <w:jc w:val="both"/>
      </w:pPr>
      <w:r/>
    </w:p>
    <w:p>
      <w:pPr>
        <w:jc w:val="both"/>
      </w:pPr>
      <w:r>
        <w:t>#include &lt;stdint.h&gt;</w:t>
      </w:r>
    </w:p>
    <w:p>
      <w:pPr>
        <w:jc w:val="both"/>
      </w:pPr>
      <w:r/>
    </w:p>
    <w:p>
      <w:pPr>
        <w:jc w:val="both"/>
      </w:pPr>
      <w:r>
        <w:t>#endif // !defined(_MSC_VER)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>
        <w:t>void MurmurHash3_x86_32  ( const void * key, int len, uint32_t seed, void * out );</w:t>
      </w:r>
    </w:p>
    <w:p>
      <w:pPr>
        <w:jc w:val="both"/>
      </w:pPr>
      <w:r/>
    </w:p>
    <w:p>
      <w:pPr>
        <w:jc w:val="both"/>
      </w:pPr>
      <w:r>
        <w:t>void MurmurHash3_x86_128 ( const void * key, int len, uint32_t seed, void * out );</w:t>
      </w:r>
    </w:p>
    <w:p>
      <w:pPr>
        <w:jc w:val="both"/>
      </w:pPr>
      <w:r/>
    </w:p>
    <w:p>
      <w:pPr>
        <w:jc w:val="both"/>
      </w:pPr>
      <w:r>
        <w:t>void MurmurHash3_x64_128 ( const void * key, int len, uint32_t seed, void * out );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>
        <w:t>#endif // _MURMURHASH3_H_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