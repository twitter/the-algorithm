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The MIT License</w:t>
      </w:r>
    </w:p>
    <w:p>
      <w:pPr>
        <w:jc w:val="both"/>
      </w:pPr>
      <w:r/>
    </w:p>
    <w:p>
      <w:pPr>
        <w:jc w:val="both"/>
      </w:pPr>
      <w:r>
        <w:t xml:space="preserve">   Copyright (c) 2008, 2009, 2011 by Attractive Chaos &lt;attractor@live.co.uk&gt;</w:t>
      </w:r>
    </w:p>
    <w:p>
      <w:pPr>
        <w:jc w:val="both"/>
      </w:pPr>
      <w:r/>
    </w:p>
    <w:p>
      <w:pPr>
        <w:jc w:val="both"/>
      </w:pPr>
      <w:r>
        <w:t xml:space="preserve">   Permission is hereby granted, free of charge, to any person obtaining</w:t>
      </w:r>
    </w:p>
    <w:p>
      <w:pPr>
        <w:jc w:val="both"/>
      </w:pPr>
      <w:r>
        <w:t xml:space="preserve">   a copy of this software and associated documentation files (the</w:t>
      </w:r>
    </w:p>
    <w:p>
      <w:pPr>
        <w:jc w:val="both"/>
      </w:pPr>
      <w:r>
        <w:t xml:space="preserve">   "Software"), to deal in the Software without restriction, including</w:t>
      </w:r>
    </w:p>
    <w:p>
      <w:pPr>
        <w:jc w:val="both"/>
      </w:pPr>
      <w:r>
        <w:t xml:space="preserve">   without limitation the rights to use, copy, modify, merge, publish,</w:t>
      </w:r>
    </w:p>
    <w:p>
      <w:pPr>
        <w:jc w:val="both"/>
      </w:pPr>
      <w:r>
        <w:t xml:space="preserve">   distribute, sublicense, and/or sell copies of the Software, and to</w:t>
      </w:r>
    </w:p>
    <w:p>
      <w:pPr>
        <w:jc w:val="both"/>
      </w:pPr>
      <w:r>
        <w:t xml:space="preserve">   permit persons to whom the Software is furnished to do so, subject to</w:t>
      </w:r>
    </w:p>
    <w:p>
      <w:pPr>
        <w:jc w:val="both"/>
      </w:pPr>
      <w:r>
        <w:t xml:space="preserve">   the following conditions:</w:t>
      </w:r>
    </w:p>
    <w:p>
      <w:pPr>
        <w:jc w:val="both"/>
      </w:pPr>
      <w:r/>
    </w:p>
    <w:p>
      <w:pPr>
        <w:jc w:val="both"/>
      </w:pPr>
      <w:r>
        <w:t xml:space="preserve">   The above copyright notice and this permission notice shall be</w:t>
      </w:r>
    </w:p>
    <w:p>
      <w:pPr>
        <w:jc w:val="both"/>
      </w:pPr>
      <w:r>
        <w:t xml:space="preserve">   included in all copies or substantial portions of the Software.</w:t>
      </w:r>
    </w:p>
    <w:p>
      <w:pPr>
        <w:jc w:val="both"/>
      </w:pPr>
      <w:r/>
    </w:p>
    <w:p>
      <w:pPr>
        <w:jc w:val="both"/>
      </w:pPr>
      <w:r>
        <w:t xml:space="preserve">   THE SOFTWARE IS PROVIDED "AS IS", WITHOUT WARRANTY OF ANY KIND,</w:t>
      </w:r>
    </w:p>
    <w:p>
      <w:pPr>
        <w:jc w:val="both"/>
      </w:pPr>
      <w:r>
        <w:t xml:space="preserve">   EXPRESS OR IMPLIED, INCLUDING BUT NOT LIMITED TO THE WARRANTIES OF</w:t>
      </w:r>
    </w:p>
    <w:p>
      <w:pPr>
        <w:jc w:val="both"/>
      </w:pPr>
      <w:r>
        <w:t xml:space="preserve">   MERCHANTABILITY, FITNESS FOR A PARTICULAR PURPOSE AND</w:t>
      </w:r>
    </w:p>
    <w:p>
      <w:pPr>
        <w:jc w:val="both"/>
      </w:pPr>
      <w:r>
        <w:t xml:space="preserve">   NONINFRINGEMENT. IN NO EVENT SHALL THE AUTHORS OR COPYRIGHT HOLDERS</w:t>
      </w:r>
    </w:p>
    <w:p>
      <w:pPr>
        <w:jc w:val="both"/>
      </w:pPr>
      <w:r>
        <w:t xml:space="preserve">   BE LIABLE FOR ANY CLAIM, DAMAGES OR OTHER LIABILITY, WHETHER IN AN</w:t>
      </w:r>
    </w:p>
    <w:p>
      <w:pPr>
        <w:jc w:val="both"/>
      </w:pPr>
      <w:r>
        <w:t xml:space="preserve">   ACTION OF CONTRACT, TORT OR OTHERWISE, ARISING FROM, OUT OF OR IN</w:t>
      </w:r>
    </w:p>
    <w:p>
      <w:pPr>
        <w:jc w:val="both"/>
      </w:pPr>
      <w:r>
        <w:t xml:space="preserve">   CONNECTION WITH THE SOFTWARE OR THE USE OR OTHER DEALINGS IN THE</w:t>
      </w:r>
    </w:p>
    <w:p>
      <w:pPr>
        <w:jc w:val="both"/>
      </w:pPr>
      <w:r>
        <w:t xml:space="preserve">   SOFTWARE.</w:t>
      </w:r>
    </w:p>
    <w:p>
      <w:pPr>
        <w:jc w:val="both"/>
      </w:pPr>
      <w:r>
        <w:t>*/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 An example:</w:t>
      </w:r>
    </w:p>
    <w:p>
      <w:pPr>
        <w:jc w:val="both"/>
      </w:pPr>
      <w:r/>
    </w:p>
    <w:p>
      <w:pPr>
        <w:jc w:val="both"/>
      </w:pPr>
      <w:r>
        <w:t>#include "khash.h"</w:t>
      </w:r>
    </w:p>
    <w:p>
      <w:pPr>
        <w:jc w:val="both"/>
      </w:pPr>
      <w:r>
        <w:t>KHASH_MAP_INIT_INT(32, char)</w:t>
      </w:r>
    </w:p>
    <w:p>
      <w:pPr>
        <w:jc w:val="both"/>
      </w:pPr>
      <w:r>
        <w:t>int main() {</w:t>
      </w:r>
    </w:p>
    <w:p>
      <w:pPr>
        <w:jc w:val="both"/>
      </w:pPr>
      <w:r>
        <w:t xml:space="preserve">   int ret, is_missing;</w:t>
      </w:r>
    </w:p>
    <w:p>
      <w:pPr>
        <w:jc w:val="both"/>
      </w:pPr>
      <w:r>
        <w:t xml:space="preserve">   khiter_t k;</w:t>
      </w:r>
    </w:p>
    <w:p>
      <w:pPr>
        <w:jc w:val="both"/>
      </w:pPr>
      <w:r>
        <w:t xml:space="preserve">   khash_t(32) *h = kh_init(32);</w:t>
      </w:r>
    </w:p>
    <w:p>
      <w:pPr>
        <w:jc w:val="both"/>
      </w:pPr>
      <w:r>
        <w:t xml:space="preserve">   k = kh_put(32, h, 5, &amp;ret);</w:t>
      </w:r>
    </w:p>
    <w:p>
      <w:pPr>
        <w:jc w:val="both"/>
      </w:pPr>
      <w:r>
        <w:t xml:space="preserve">   kh_value(h, k) = 10;</w:t>
      </w:r>
    </w:p>
    <w:p>
      <w:pPr>
        <w:jc w:val="both"/>
      </w:pPr>
      <w:r>
        <w:t xml:space="preserve">   k = kh_get(32, h, 10);</w:t>
      </w:r>
    </w:p>
    <w:p>
      <w:pPr>
        <w:jc w:val="both"/>
      </w:pPr>
      <w:r>
        <w:t xml:space="preserve">   is_missing = (k == kh_end(h));</w:t>
      </w:r>
    </w:p>
    <w:p>
      <w:pPr>
        <w:jc w:val="both"/>
      </w:pPr>
      <w:r>
        <w:t xml:space="preserve">   k = kh_get(32, h, 5);</w:t>
      </w:r>
    </w:p>
    <w:p>
      <w:pPr>
        <w:jc w:val="both"/>
      </w:pPr>
      <w:r>
        <w:t xml:space="preserve">   kh_del(32, h, k);</w:t>
      </w:r>
    </w:p>
    <w:p>
      <w:pPr>
        <w:jc w:val="both"/>
      </w:pPr>
      <w:r>
        <w:t xml:space="preserve">   for (k = kh_begin(h); k != kh_end(h); ++k)</w:t>
      </w:r>
    </w:p>
    <w:p>
      <w:pPr>
        <w:jc w:val="both"/>
      </w:pPr>
      <w:r>
        <w:t xml:space="preserve">      if (kh_exist(h, k)) kh_value(h, k) = 1;</w:t>
      </w:r>
    </w:p>
    <w:p>
      <w:pPr>
        <w:jc w:val="both"/>
      </w:pPr>
      <w:r>
        <w:t xml:space="preserve">   kh_destroy(32, h);</w:t>
      </w:r>
    </w:p>
    <w:p>
      <w:pPr>
        <w:jc w:val="both"/>
      </w:pPr>
      <w:r>
        <w:t xml:space="preserve">   return 0;</w:t>
      </w:r>
    </w:p>
    <w:p>
      <w:pPr>
        <w:jc w:val="both"/>
      </w:pPr>
      <w:r>
        <w:t>}</w:t>
      </w:r>
    </w:p>
    <w:p>
      <w:pPr>
        <w:jc w:val="both"/>
      </w:pPr>
      <w:r>
        <w:t>*/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 2013-05-02 (0.2.8):</w:t>
      </w:r>
    </w:p>
    <w:p>
      <w:pPr>
        <w:jc w:val="both"/>
      </w:pPr>
      <w:r/>
    </w:p>
    <w:p>
      <w:pPr>
        <w:jc w:val="both"/>
      </w:pPr>
      <w:r>
        <w:t xml:space="preserve">   * Use quadratic probing. When the capacity is power of 2, stepping function</w:t>
      </w:r>
    </w:p>
    <w:p>
      <w:pPr>
        <w:jc w:val="both"/>
      </w:pPr>
      <w:r>
        <w:t xml:space="preserve">     i*(i+1)/2 guarantees to traverse each bucket. It is better than double</w:t>
      </w:r>
    </w:p>
    <w:p>
      <w:pPr>
        <w:jc w:val="both"/>
      </w:pPr>
      <w:r>
        <w:t xml:space="preserve">     hashing on cache performance and is more robust than linear probing.</w:t>
      </w:r>
    </w:p>
    <w:p>
      <w:pPr>
        <w:jc w:val="both"/>
      </w:pPr>
      <w:r/>
    </w:p>
    <w:p>
      <w:pPr>
        <w:jc w:val="both"/>
      </w:pPr>
      <w:r>
        <w:t xml:space="preserve">     In theory, double hashing should be more robust than quadratic probing.</w:t>
      </w:r>
    </w:p>
    <w:p>
      <w:pPr>
        <w:jc w:val="both"/>
      </w:pPr>
      <w:r>
        <w:t xml:space="preserve">     However, my implementation is probably not for large hash tables, because</w:t>
      </w:r>
    </w:p>
    <w:p>
      <w:pPr>
        <w:jc w:val="both"/>
      </w:pPr>
      <w:r>
        <w:t xml:space="preserve">     the second hash function is closely tied to the first hash function,</w:t>
      </w:r>
    </w:p>
    <w:p>
      <w:pPr>
        <w:jc w:val="both"/>
      </w:pPr>
      <w:r>
        <w:t xml:space="preserve">     which reduce the effectiveness of double hashing.</w:t>
      </w:r>
    </w:p>
    <w:p>
      <w:pPr>
        <w:jc w:val="both"/>
      </w:pPr>
      <w:r/>
    </w:p>
    <w:p>
      <w:pPr>
        <w:jc w:val="both"/>
      </w:pPr>
      <w:r>
        <w:t xml:space="preserve">   Reference: http://research.cs.vt.edu/AVresearch/hashing/quadratic.php</w:t>
      </w:r>
    </w:p>
    <w:p>
      <w:pPr>
        <w:jc w:val="both"/>
      </w:pPr>
      <w:r/>
    </w:p>
    <w:p>
      <w:pPr>
        <w:jc w:val="both"/>
      </w:pPr>
      <w:r>
        <w:t xml:space="preserve">  2011-12-29 (0.2.7):</w:t>
      </w:r>
    </w:p>
    <w:p>
      <w:pPr>
        <w:jc w:val="both"/>
      </w:pPr>
      <w:r/>
    </w:p>
    <w:p>
      <w:pPr>
        <w:jc w:val="both"/>
      </w:pPr>
      <w:r>
        <w:t xml:space="preserve">    * Minor code clean up; no actual effect.</w:t>
      </w:r>
    </w:p>
    <w:p>
      <w:pPr>
        <w:jc w:val="both"/>
      </w:pPr>
      <w:r/>
    </w:p>
    <w:p>
      <w:pPr>
        <w:jc w:val="both"/>
      </w:pPr>
      <w:r>
        <w:t xml:space="preserve">  2011-09-16 (0.2.6):</w:t>
      </w:r>
    </w:p>
    <w:p>
      <w:pPr>
        <w:jc w:val="both"/>
      </w:pPr>
      <w:r/>
    </w:p>
    <w:p>
      <w:pPr>
        <w:jc w:val="both"/>
      </w:pPr>
      <w:r>
        <w:t xml:space="preserve">   * The capacity is a power of 2. This seems to dramatically improve the</w:t>
      </w:r>
    </w:p>
    <w:p>
      <w:pPr>
        <w:jc w:val="both"/>
      </w:pPr>
      <w:r>
        <w:t xml:space="preserve">     speed for simple keys. Thank Zilong Tan for the suggestion. Reference:</w:t>
      </w:r>
    </w:p>
    <w:p>
      <w:pPr>
        <w:jc w:val="both"/>
      </w:pPr>
      <w:r/>
    </w:p>
    <w:p>
      <w:pPr>
        <w:jc w:val="both"/>
      </w:pPr>
      <w:r>
        <w:t xml:space="preserve">      - http://code.google.com/p/ulib/</w:t>
      </w:r>
    </w:p>
    <w:p>
      <w:pPr>
        <w:jc w:val="both"/>
      </w:pPr>
      <w:r>
        <w:t xml:space="preserve">      - http://nothings.org/computer/judy/</w:t>
      </w:r>
    </w:p>
    <w:p>
      <w:pPr>
        <w:jc w:val="both"/>
      </w:pPr>
      <w:r/>
    </w:p>
    <w:p>
      <w:pPr>
        <w:jc w:val="both"/>
      </w:pPr>
      <w:r>
        <w:t xml:space="preserve">   * Allow to optionally use linear probing which usually has better</w:t>
      </w:r>
    </w:p>
    <w:p>
      <w:pPr>
        <w:jc w:val="both"/>
      </w:pPr>
      <w:r>
        <w:t xml:space="preserve">     performance for random input. Double hashing is still the default as it</w:t>
      </w:r>
    </w:p>
    <w:p>
      <w:pPr>
        <w:jc w:val="both"/>
      </w:pPr>
      <w:r>
        <w:t xml:space="preserve">     is more robust to certain non-random input.</w:t>
      </w:r>
    </w:p>
    <w:p>
      <w:pPr>
        <w:jc w:val="both"/>
      </w:pPr>
      <w:r/>
    </w:p>
    <w:p>
      <w:pPr>
        <w:jc w:val="both"/>
      </w:pPr>
      <w:r>
        <w:t xml:space="preserve">   * Added Wang's integer hash function (not used by default). This hash</w:t>
      </w:r>
    </w:p>
    <w:p>
      <w:pPr>
        <w:jc w:val="both"/>
      </w:pPr>
      <w:r>
        <w:t xml:space="preserve">     function is more robust to certain non-random input.</w:t>
      </w:r>
    </w:p>
    <w:p>
      <w:pPr>
        <w:jc w:val="both"/>
      </w:pPr>
      <w:r/>
    </w:p>
    <w:p>
      <w:pPr>
        <w:jc w:val="both"/>
      </w:pPr>
      <w:r>
        <w:t xml:space="preserve">  2011-02-14 (0.2.5):</w:t>
      </w:r>
    </w:p>
    <w:p>
      <w:pPr>
        <w:jc w:val="both"/>
      </w:pPr>
      <w:r/>
    </w:p>
    <w:p>
      <w:pPr>
        <w:jc w:val="both"/>
      </w:pPr>
      <w:r>
        <w:t xml:space="preserve">    * Allow to declare global functions.</w:t>
      </w:r>
    </w:p>
    <w:p>
      <w:pPr>
        <w:jc w:val="both"/>
      </w:pPr>
      <w:r/>
    </w:p>
    <w:p>
      <w:pPr>
        <w:jc w:val="both"/>
      </w:pPr>
      <w:r>
        <w:t xml:space="preserve">  2009-09-26 (0.2.4):</w:t>
      </w:r>
    </w:p>
    <w:p>
      <w:pPr>
        <w:jc w:val="both"/>
      </w:pPr>
      <w:r/>
    </w:p>
    <w:p>
      <w:pPr>
        <w:jc w:val="both"/>
      </w:pPr>
      <w:r>
        <w:t xml:space="preserve">    * Improve portability</w:t>
      </w:r>
    </w:p>
    <w:p>
      <w:pPr>
        <w:jc w:val="both"/>
      </w:pPr>
      <w:r/>
    </w:p>
    <w:p>
      <w:pPr>
        <w:jc w:val="both"/>
      </w:pPr>
      <w:r>
        <w:t xml:space="preserve">  2008-09-19 (0.2.3):</w:t>
      </w:r>
    </w:p>
    <w:p>
      <w:pPr>
        <w:jc w:val="both"/>
      </w:pPr>
      <w:r/>
    </w:p>
    <w:p>
      <w:pPr>
        <w:jc w:val="both"/>
      </w:pPr>
      <w:r>
        <w:t xml:space="preserve">   * Corrected the example</w:t>
      </w:r>
    </w:p>
    <w:p>
      <w:pPr>
        <w:jc w:val="both"/>
      </w:pPr>
      <w:r>
        <w:t xml:space="preserve">   * Improved interfaces</w:t>
      </w:r>
    </w:p>
    <w:p>
      <w:pPr>
        <w:jc w:val="both"/>
      </w:pPr>
      <w:r/>
    </w:p>
    <w:p>
      <w:pPr>
        <w:jc w:val="both"/>
      </w:pPr>
      <w:r>
        <w:t xml:space="preserve">  2008-09-11 (0.2.2):</w:t>
      </w:r>
    </w:p>
    <w:p>
      <w:pPr>
        <w:jc w:val="both"/>
      </w:pPr>
      <w:r/>
    </w:p>
    <w:p>
      <w:pPr>
        <w:jc w:val="both"/>
      </w:pPr>
      <w:r>
        <w:t xml:space="preserve">   * Improved speed a little in kh_put()</w:t>
      </w:r>
    </w:p>
    <w:p>
      <w:pPr>
        <w:jc w:val="both"/>
      </w:pPr>
      <w:r/>
    </w:p>
    <w:p>
      <w:pPr>
        <w:jc w:val="both"/>
      </w:pPr>
      <w:r>
        <w:t xml:space="preserve">  2008-09-10 (0.2.1):</w:t>
      </w:r>
    </w:p>
    <w:p>
      <w:pPr>
        <w:jc w:val="both"/>
      </w:pPr>
      <w:r/>
    </w:p>
    <w:p>
      <w:pPr>
        <w:jc w:val="both"/>
      </w:pPr>
      <w:r>
        <w:t xml:space="preserve">   * Added kh_clear()</w:t>
      </w:r>
    </w:p>
    <w:p>
      <w:pPr>
        <w:jc w:val="both"/>
      </w:pPr>
      <w:r>
        <w:t xml:space="preserve">   * Fixed a compiling error</w:t>
      </w:r>
    </w:p>
    <w:p>
      <w:pPr>
        <w:jc w:val="both"/>
      </w:pPr>
      <w:r/>
    </w:p>
    <w:p>
      <w:pPr>
        <w:jc w:val="both"/>
      </w:pPr>
      <w:r>
        <w:t xml:space="preserve">  2008-09-02 (0.2.0):</w:t>
      </w:r>
    </w:p>
    <w:p>
      <w:pPr>
        <w:jc w:val="both"/>
      </w:pPr>
      <w:r/>
    </w:p>
    <w:p>
      <w:pPr>
        <w:jc w:val="both"/>
      </w:pPr>
      <w:r>
        <w:t xml:space="preserve">   * Changed to token concatenation which increases flexibility.</w:t>
      </w:r>
    </w:p>
    <w:p>
      <w:pPr>
        <w:jc w:val="both"/>
      </w:pPr>
      <w:r/>
    </w:p>
    <w:p>
      <w:pPr>
        <w:jc w:val="both"/>
      </w:pPr>
      <w:r>
        <w:t xml:space="preserve">  2008-08-31 (0.1.2):</w:t>
      </w:r>
    </w:p>
    <w:p>
      <w:pPr>
        <w:jc w:val="both"/>
      </w:pPr>
      <w:r/>
    </w:p>
    <w:p>
      <w:pPr>
        <w:jc w:val="both"/>
      </w:pPr>
      <w:r>
        <w:t xml:space="preserve">   * Fixed a bug in kh_get(), which has not been tested previously.</w:t>
      </w:r>
    </w:p>
    <w:p>
      <w:pPr>
        <w:jc w:val="both"/>
      </w:pPr>
      <w:r/>
    </w:p>
    <w:p>
      <w:pPr>
        <w:jc w:val="both"/>
      </w:pPr>
      <w:r>
        <w:t xml:space="preserve">  2008-08-31 (0.1.1):</w:t>
      </w:r>
    </w:p>
    <w:p>
      <w:pPr>
        <w:jc w:val="both"/>
      </w:pPr>
      <w:r/>
    </w:p>
    <w:p>
      <w:pPr>
        <w:jc w:val="both"/>
      </w:pPr>
      <w:r>
        <w:t xml:space="preserve">   * Added destructor</w:t>
      </w:r>
    </w:p>
    <w:p>
      <w:pPr>
        <w:jc w:val="both"/>
      </w:pPr>
      <w:r>
        <w:t>*/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#ifndef __AC_KHASH_H</w:t>
      </w:r>
    </w:p>
    <w:p>
      <w:pPr>
        <w:jc w:val="both"/>
      </w:pPr>
      <w:r>
        <w:t>#define __AC_KHASH_H</w:t>
      </w:r>
    </w:p>
    <w:p>
      <w:pPr>
        <w:jc w:val="both"/>
      </w:pPr>
      <w:r/>
    </w:p>
    <w:p>
      <w:pPr>
        <w:jc w:val="both"/>
      </w:pPr>
      <w:r>
        <w:t>/*!</w:t>
      </w:r>
    </w:p>
    <w:p>
      <w:pPr>
        <w:jc w:val="both"/>
      </w:pPr>
      <w:r>
        <w:t xml:space="preserve">  @header</w:t>
      </w:r>
    </w:p>
    <w:p>
      <w:pPr>
        <w:jc w:val="both"/>
      </w:pPr>
      <w:r/>
    </w:p>
    <w:p>
      <w:pPr>
        <w:jc w:val="both"/>
      </w:pPr>
      <w:r>
        <w:t xml:space="preserve">  Generic hash table library.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#define AC_VERSION_KHASH_H "0.2.8"</w:t>
      </w:r>
    </w:p>
    <w:p>
      <w:pPr>
        <w:jc w:val="both"/>
      </w:pPr>
      <w:r/>
    </w:p>
    <w:p>
      <w:pPr>
        <w:jc w:val="both"/>
      </w:pPr>
      <w:r>
        <w:t>#include &lt;stdlib.h&gt;</w:t>
      </w:r>
    </w:p>
    <w:p>
      <w:pPr>
        <w:jc w:val="both"/>
      </w:pPr>
      <w:r>
        <w:t>#include &lt;string.h&gt;</w:t>
      </w:r>
    </w:p>
    <w:p>
      <w:pPr>
        <w:jc w:val="both"/>
      </w:pPr>
      <w:r>
        <w:t>#include &lt;limits.h&gt;</w:t>
      </w:r>
    </w:p>
    <w:p>
      <w:pPr>
        <w:jc w:val="both"/>
      </w:pPr>
      <w:r/>
    </w:p>
    <w:p>
      <w:pPr>
        <w:jc w:val="both"/>
      </w:pPr>
      <w:r>
        <w:t>/* compiler specific configuration */</w:t>
      </w:r>
    </w:p>
    <w:p>
      <w:pPr>
        <w:jc w:val="both"/>
      </w:pPr>
      <w:r/>
    </w:p>
    <w:p>
      <w:pPr>
        <w:jc w:val="both"/>
      </w:pPr>
      <w:r>
        <w:t>#if UINT_MAX == 0xffffffffu</w:t>
      </w:r>
    </w:p>
    <w:p>
      <w:pPr>
        <w:jc w:val="both"/>
      </w:pPr>
      <w:r>
        <w:t>typedef unsigned int khint32_t;</w:t>
      </w:r>
    </w:p>
    <w:p>
      <w:pPr>
        <w:jc w:val="both"/>
      </w:pPr>
      <w:r>
        <w:t>#elif ULONG_MAX == 0xffffffffu</w:t>
      </w:r>
    </w:p>
    <w:p>
      <w:pPr>
        <w:jc w:val="both"/>
      </w:pPr>
      <w:r>
        <w:t>typedef unsigned long khint32_t;</w:t>
      </w:r>
    </w:p>
    <w:p>
      <w:pPr>
        <w:jc w:val="both"/>
      </w:pPr>
      <w:r>
        <w:t>#endif</w:t>
      </w:r>
    </w:p>
    <w:p>
      <w:pPr>
        <w:jc w:val="both"/>
      </w:pPr>
      <w:r/>
    </w:p>
    <w:p>
      <w:pPr>
        <w:jc w:val="both"/>
      </w:pPr>
      <w:r>
        <w:t>#if ULONG_MAX == ULLONG_MAX</w:t>
      </w:r>
    </w:p>
    <w:p>
      <w:pPr>
        <w:jc w:val="both"/>
      </w:pPr>
      <w:r>
        <w:t>typedef unsigned long khint64_t;</w:t>
      </w:r>
    </w:p>
    <w:p>
      <w:pPr>
        <w:jc w:val="both"/>
      </w:pPr>
      <w:r>
        <w:t>#else</w:t>
      </w:r>
    </w:p>
    <w:p>
      <w:pPr>
        <w:jc w:val="both"/>
      </w:pPr>
      <w:r>
        <w:t>typedef uint64_t khint64_t;</w:t>
      </w:r>
    </w:p>
    <w:p>
      <w:pPr>
        <w:jc w:val="both"/>
      </w:pPr>
      <w:r>
        <w:t>#endif</w:t>
      </w:r>
    </w:p>
    <w:p>
      <w:pPr>
        <w:jc w:val="both"/>
      </w:pPr>
      <w:r/>
    </w:p>
    <w:p>
      <w:pPr>
        <w:jc w:val="both"/>
      </w:pPr>
      <w:r>
        <w:t>#ifndef kh_inline</w:t>
      </w:r>
    </w:p>
    <w:p>
      <w:pPr>
        <w:jc w:val="both"/>
      </w:pPr>
      <w:r>
        <w:t>#ifdef _MSC_VER</w:t>
      </w:r>
    </w:p>
    <w:p>
      <w:pPr>
        <w:jc w:val="both"/>
      </w:pPr>
      <w:r>
        <w:t>#define kh_inline __inline</w:t>
      </w:r>
    </w:p>
    <w:p>
      <w:pPr>
        <w:jc w:val="both"/>
      </w:pPr>
      <w:r>
        <w:t>#else</w:t>
      </w:r>
    </w:p>
    <w:p>
      <w:pPr>
        <w:jc w:val="both"/>
      </w:pPr>
      <w:r>
        <w:t>#define kh_inline inline</w:t>
      </w:r>
    </w:p>
    <w:p>
      <w:pPr>
        <w:jc w:val="both"/>
      </w:pPr>
      <w:r>
        <w:t>#endif</w:t>
      </w:r>
    </w:p>
    <w:p>
      <w:pPr>
        <w:jc w:val="both"/>
      </w:pPr>
      <w:r>
        <w:t>#endif /* kh_inline */</w:t>
      </w:r>
    </w:p>
    <w:p>
      <w:pPr>
        <w:jc w:val="both"/>
      </w:pPr>
      <w:r/>
    </w:p>
    <w:p>
      <w:pPr>
        <w:jc w:val="both"/>
      </w:pPr>
      <w:r>
        <w:t>#ifndef klib_unused</w:t>
      </w:r>
    </w:p>
    <w:p>
      <w:pPr>
        <w:jc w:val="both"/>
      </w:pPr>
      <w:r>
        <w:t>#if (defined __clang__ &amp;&amp; __clang_major__ &gt;= 3) || (defined __GNUC__ &amp;&amp; __GNUC__ &gt;= 3)</w:t>
      </w:r>
    </w:p>
    <w:p>
      <w:pPr>
        <w:jc w:val="both"/>
      </w:pPr>
      <w:r>
        <w:t>#define klib_unused __attribute__ ((__unused__))</w:t>
      </w:r>
    </w:p>
    <w:p>
      <w:pPr>
        <w:jc w:val="both"/>
      </w:pPr>
      <w:r>
        <w:t>#else</w:t>
      </w:r>
    </w:p>
    <w:p>
      <w:pPr>
        <w:jc w:val="both"/>
      </w:pPr>
      <w:r>
        <w:t>#define klib_unused</w:t>
      </w:r>
    </w:p>
    <w:p>
      <w:pPr>
        <w:jc w:val="both"/>
      </w:pPr>
      <w:r>
        <w:t>#endif</w:t>
      </w:r>
    </w:p>
    <w:p>
      <w:pPr>
        <w:jc w:val="both"/>
      </w:pPr>
      <w:r>
        <w:t>#endif /* klib_unused */</w:t>
      </w:r>
    </w:p>
    <w:p>
      <w:pPr>
        <w:jc w:val="both"/>
      </w:pPr>
      <w:r/>
    </w:p>
    <w:p>
      <w:pPr>
        <w:jc w:val="both"/>
      </w:pPr>
      <w:r>
        <w:t>typedef khint32_t khint_t;</w:t>
      </w:r>
    </w:p>
    <w:p>
      <w:pPr>
        <w:jc w:val="both"/>
      </w:pPr>
      <w:r>
        <w:t>typedef khint_t khiter_t;</w:t>
      </w:r>
    </w:p>
    <w:p>
      <w:pPr>
        <w:jc w:val="both"/>
      </w:pPr>
      <w:r/>
    </w:p>
    <w:p>
      <w:pPr>
        <w:jc w:val="both"/>
      </w:pPr>
      <w:r>
        <w:t>#define __ac_isempty(flag, i) ((flag[i&gt;&gt;4]&gt;&gt;((i&amp;0xfU)&lt;&lt;1))&amp;2)</w:t>
      </w:r>
    </w:p>
    <w:p>
      <w:pPr>
        <w:jc w:val="both"/>
      </w:pPr>
      <w:r>
        <w:t>#define __ac_isdel(flag, i) ((flag[i&gt;&gt;4]&gt;&gt;((i&amp;0xfU)&lt;&lt;1))&amp;1)</w:t>
      </w:r>
    </w:p>
    <w:p>
      <w:pPr>
        <w:jc w:val="both"/>
      </w:pPr>
      <w:r>
        <w:t>#define __ac_iseither(flag, i) ((flag[i&gt;&gt;4]&gt;&gt;((i&amp;0xfU)&lt;&lt;1))&amp;3)</w:t>
      </w:r>
    </w:p>
    <w:p>
      <w:pPr>
        <w:jc w:val="both"/>
      </w:pPr>
      <w:r>
        <w:t>#define __ac_set_isdel_false(flag, i) (flag[i&gt;&gt;4]&amp;=~(1ul&lt;&lt;((i&amp;0xfU)&lt;&lt;1)))</w:t>
      </w:r>
    </w:p>
    <w:p>
      <w:pPr>
        <w:jc w:val="both"/>
      </w:pPr>
      <w:r>
        <w:t>#define __ac_set_isempty_false(flag, i) (flag[i&gt;&gt;4]&amp;=~(2ul&lt;&lt;((i&amp;0xfU)&lt;&lt;1)))</w:t>
      </w:r>
    </w:p>
    <w:p>
      <w:pPr>
        <w:jc w:val="both"/>
      </w:pPr>
      <w:r>
        <w:t>#define __ac_set_isboth_false(flag, i) (flag[i&gt;&gt;4]&amp;=~(3ul&lt;&lt;((i&amp;0xfU)&lt;&lt;1)))</w:t>
      </w:r>
    </w:p>
    <w:p>
      <w:pPr>
        <w:jc w:val="both"/>
      </w:pPr>
      <w:r>
        <w:t>#define __ac_set_isdel_true(flag, i) (flag[i&gt;&gt;4]|=1ul&lt;&lt;((i&amp;0xfU)&lt;&lt;1))</w:t>
      </w:r>
    </w:p>
    <w:p>
      <w:pPr>
        <w:jc w:val="both"/>
      </w:pPr>
      <w:r/>
    </w:p>
    <w:p>
      <w:pPr>
        <w:jc w:val="both"/>
      </w:pPr>
      <w:r>
        <w:t>#define __ac_fsize(m) ((m) &lt; 16? 1 : (m)&gt;&gt;4)</w:t>
      </w:r>
    </w:p>
    <w:p>
      <w:pPr>
        <w:jc w:val="both"/>
      </w:pPr>
      <w:r/>
    </w:p>
    <w:p>
      <w:pPr>
        <w:jc w:val="both"/>
      </w:pPr>
      <w:r>
        <w:t>#ifndef kroundup32</w:t>
      </w:r>
    </w:p>
    <w:p>
      <w:pPr>
        <w:jc w:val="both"/>
      </w:pPr>
      <w:r>
        <w:t>#define kroundup32(x) (--(x), (x)|=(x)&gt;&gt;1, (x)|=(x)&gt;&gt;2, (x)|=(x)&gt;&gt;4, (x)|=(x)&gt;&gt;8, (x)|=(x)&gt;&gt;16, ++(x))</w:t>
      </w:r>
    </w:p>
    <w:p>
      <w:pPr>
        <w:jc w:val="both"/>
      </w:pPr>
      <w:r>
        <w:t>#endif</w:t>
      </w:r>
    </w:p>
    <w:p>
      <w:pPr>
        <w:jc w:val="both"/>
      </w:pPr>
      <w:r/>
    </w:p>
    <w:p>
      <w:pPr>
        <w:jc w:val="both"/>
      </w:pPr>
      <w:r>
        <w:t>#ifndef kcalloc</w:t>
      </w:r>
    </w:p>
    <w:p>
      <w:pPr>
        <w:jc w:val="both"/>
      </w:pPr>
      <w:r>
        <w:t>#define kcalloc(N,Z) calloc(N,Z)</w:t>
      </w:r>
    </w:p>
    <w:p>
      <w:pPr>
        <w:jc w:val="both"/>
      </w:pPr>
      <w:r>
        <w:t>#endif</w:t>
      </w:r>
    </w:p>
    <w:p>
      <w:pPr>
        <w:jc w:val="both"/>
      </w:pPr>
      <w:r>
        <w:t>#ifndef kmalloc</w:t>
      </w:r>
    </w:p>
    <w:p>
      <w:pPr>
        <w:jc w:val="both"/>
      </w:pPr>
      <w:r>
        <w:t>#define kmalloc(Z) malloc(Z)</w:t>
      </w:r>
    </w:p>
    <w:p>
      <w:pPr>
        <w:jc w:val="both"/>
      </w:pPr>
      <w:r>
        <w:t>#endif</w:t>
      </w:r>
    </w:p>
    <w:p>
      <w:pPr>
        <w:jc w:val="both"/>
      </w:pPr>
      <w:r>
        <w:t>#ifndef krealloc</w:t>
      </w:r>
    </w:p>
    <w:p>
      <w:pPr>
        <w:jc w:val="both"/>
      </w:pPr>
      <w:r>
        <w:t>#define krealloc(P,Z) realloc(P,Z)</w:t>
      </w:r>
    </w:p>
    <w:p>
      <w:pPr>
        <w:jc w:val="both"/>
      </w:pPr>
      <w:r>
        <w:t>#endif</w:t>
      </w:r>
    </w:p>
    <w:p>
      <w:pPr>
        <w:jc w:val="both"/>
      </w:pPr>
      <w:r>
        <w:t>#ifndef kfree</w:t>
      </w:r>
    </w:p>
    <w:p>
      <w:pPr>
        <w:jc w:val="both"/>
      </w:pPr>
      <w:r>
        <w:t>#define kfree(P) free(P)</w:t>
      </w:r>
    </w:p>
    <w:p>
      <w:pPr>
        <w:jc w:val="both"/>
      </w:pPr>
      <w:r>
        <w:t>#endif</w:t>
      </w:r>
    </w:p>
    <w:p>
      <w:pPr>
        <w:jc w:val="both"/>
      </w:pPr>
      <w:r/>
    </w:p>
    <w:p>
      <w:pPr>
        <w:jc w:val="both"/>
      </w:pPr>
      <w:r>
        <w:t>static const double __ac_HASH_UPPER = 0.77;</w:t>
      </w:r>
    </w:p>
    <w:p>
      <w:pPr>
        <w:jc w:val="both"/>
      </w:pPr>
      <w:r/>
    </w:p>
    <w:p>
      <w:pPr>
        <w:jc w:val="both"/>
      </w:pPr>
      <w:r>
        <w:t>#define __KHASH_TYPE(name, khkey_t, khval_t) \</w:t>
      </w:r>
    </w:p>
    <w:p>
      <w:pPr>
        <w:jc w:val="both"/>
      </w:pPr>
      <w:r>
        <w:t xml:space="preserve">   typedef struct kh_##name##_s { \</w:t>
      </w:r>
    </w:p>
    <w:p>
      <w:pPr>
        <w:jc w:val="both"/>
      </w:pPr>
      <w:r>
        <w:t xml:space="preserve">      khint_t n_buckets, size, n_occupied, upper_bound; \</w:t>
      </w:r>
    </w:p>
    <w:p>
      <w:pPr>
        <w:jc w:val="both"/>
      </w:pPr>
      <w:r>
        <w:t xml:space="preserve">      khint32_t *flags; \</w:t>
      </w:r>
    </w:p>
    <w:p>
      <w:pPr>
        <w:jc w:val="both"/>
      </w:pPr>
      <w:r>
        <w:t xml:space="preserve">      khkey_t *keys; \</w:t>
      </w:r>
    </w:p>
    <w:p>
      <w:pPr>
        <w:jc w:val="both"/>
      </w:pPr>
      <w:r>
        <w:t xml:space="preserve">      khval_t *vals; \</w:t>
      </w:r>
    </w:p>
    <w:p>
      <w:pPr>
        <w:jc w:val="both"/>
      </w:pPr>
      <w:r>
        <w:t xml:space="preserve">   } kh_##name##_t;</w:t>
      </w:r>
    </w:p>
    <w:p>
      <w:pPr>
        <w:jc w:val="both"/>
      </w:pPr>
      <w:r/>
    </w:p>
    <w:p>
      <w:pPr>
        <w:jc w:val="both"/>
      </w:pPr>
      <w:r>
        <w:t>#define __KHASH_PROTOTYPES(name, khkey_t, khval_t)                \</w:t>
      </w:r>
    </w:p>
    <w:p>
      <w:pPr>
        <w:jc w:val="both"/>
      </w:pPr>
      <w:r>
        <w:t xml:space="preserve">   extern kh_##name##_t *kh_init_##name(void);                    \</w:t>
      </w:r>
    </w:p>
    <w:p>
      <w:pPr>
        <w:jc w:val="both"/>
      </w:pPr>
      <w:r>
        <w:t xml:space="preserve">   extern void kh_destroy_##name(kh_##name##_t *h);               \</w:t>
      </w:r>
    </w:p>
    <w:p>
      <w:pPr>
        <w:jc w:val="both"/>
      </w:pPr>
      <w:r>
        <w:t xml:space="preserve">   extern void kh_clear_##name(kh_##name##_t *h);                 \</w:t>
      </w:r>
    </w:p>
    <w:p>
      <w:pPr>
        <w:jc w:val="both"/>
      </w:pPr>
      <w:r>
        <w:t xml:space="preserve">   extern khint_t kh_get_##name(const kh_##name##_t *h, khkey_t key);   \</w:t>
      </w:r>
    </w:p>
    <w:p>
      <w:pPr>
        <w:jc w:val="both"/>
      </w:pPr>
      <w:r>
        <w:t xml:space="preserve">   extern int kh_resize_##name(kh_##name##_t *h, khint_t new_n_buckets); \</w:t>
      </w:r>
    </w:p>
    <w:p>
      <w:pPr>
        <w:jc w:val="both"/>
      </w:pPr>
      <w:r>
        <w:t xml:space="preserve">   extern khint_t kh_put_##name(kh_##name##_t *h, khkey_t key, int *ret); \</w:t>
      </w:r>
    </w:p>
    <w:p>
      <w:pPr>
        <w:jc w:val="both"/>
      </w:pPr>
      <w:r>
        <w:t xml:space="preserve">   extern void kh_del_##name(kh_##name##_t *h, khint_t x);</w:t>
      </w:r>
    </w:p>
    <w:p>
      <w:pPr>
        <w:jc w:val="both"/>
      </w:pPr>
      <w:r/>
    </w:p>
    <w:p>
      <w:pPr>
        <w:jc w:val="both"/>
      </w:pPr>
      <w:r>
        <w:t>#define __KHASH_IMPL(name, SCOPE, khkey_t, khval_t, kh_is_map, __hash_func, __hash_equal) \</w:t>
      </w:r>
    </w:p>
    <w:p>
      <w:pPr>
        <w:jc w:val="both"/>
      </w:pPr>
      <w:r>
        <w:t xml:space="preserve">   SCOPE kh_##name##_t *kh_init_##name(void) {                    \</w:t>
      </w:r>
    </w:p>
    <w:p>
      <w:pPr>
        <w:jc w:val="both"/>
      </w:pPr>
      <w:r>
        <w:t xml:space="preserve">      return (kh_##name##_t*)kcalloc(1, sizeof(kh_##name##_t));      \</w:t>
      </w:r>
    </w:p>
    <w:p>
      <w:pPr>
        <w:jc w:val="both"/>
      </w:pPr>
      <w:r>
        <w:t xml:space="preserve">   }                                                  \</w:t>
      </w:r>
    </w:p>
    <w:p>
      <w:pPr>
        <w:jc w:val="both"/>
      </w:pPr>
      <w:r>
        <w:t xml:space="preserve">   SCOPE void kh_destroy_##name(kh_##name##_t *h)                 \</w:t>
      </w:r>
    </w:p>
    <w:p>
      <w:pPr>
        <w:jc w:val="both"/>
      </w:pPr>
      <w:r>
        <w:t xml:space="preserve">   {                                                  \</w:t>
      </w:r>
    </w:p>
    <w:p>
      <w:pPr>
        <w:jc w:val="both"/>
      </w:pPr>
      <w:r>
        <w:t xml:space="preserve">      if (h) {                                        \</w:t>
      </w:r>
    </w:p>
    <w:p>
      <w:pPr>
        <w:jc w:val="both"/>
      </w:pPr>
      <w:r>
        <w:t xml:space="preserve">         kfree((void *)h-&gt;keys); kfree(h-&gt;flags);              \</w:t>
      </w:r>
    </w:p>
    <w:p>
      <w:pPr>
        <w:jc w:val="both"/>
      </w:pPr>
      <w:r>
        <w:t xml:space="preserve">         kfree((void *)h-&gt;vals);                            \</w:t>
      </w:r>
    </w:p>
    <w:p>
      <w:pPr>
        <w:jc w:val="both"/>
      </w:pPr>
      <w:r>
        <w:t xml:space="preserve">         kfree(h);                                       \</w:t>
      </w:r>
    </w:p>
    <w:p>
      <w:pPr>
        <w:jc w:val="both"/>
      </w:pPr>
      <w:r>
        <w:t xml:space="preserve">      }                                               \</w:t>
      </w:r>
    </w:p>
    <w:p>
      <w:pPr>
        <w:jc w:val="both"/>
      </w:pPr>
      <w:r>
        <w:t xml:space="preserve">   }                                                  \</w:t>
      </w:r>
    </w:p>
    <w:p>
      <w:pPr>
        <w:jc w:val="both"/>
      </w:pPr>
      <w:r>
        <w:t xml:space="preserve">   SCOPE void kh_clear_##name(kh_##name##_t *h)                \</w:t>
      </w:r>
    </w:p>
    <w:p>
      <w:pPr>
        <w:jc w:val="both"/>
      </w:pPr>
      <w:r>
        <w:t xml:space="preserve">   {                                                  \</w:t>
      </w:r>
    </w:p>
    <w:p>
      <w:pPr>
        <w:jc w:val="both"/>
      </w:pPr>
      <w:r>
        <w:t xml:space="preserve">      if (h &amp;&amp; h-&gt;flags) {                               \</w:t>
      </w:r>
    </w:p>
    <w:p>
      <w:pPr>
        <w:jc w:val="both"/>
      </w:pPr>
      <w:r>
        <w:t xml:space="preserve">         memset(h-&gt;flags, 0xaa, __ac_fsize(h-&gt;n_buckets) * sizeof(khint32_t)); \</w:t>
      </w:r>
    </w:p>
    <w:p>
      <w:pPr>
        <w:jc w:val="both"/>
      </w:pPr>
      <w:r>
        <w:t xml:space="preserve">         h-&gt;size = h-&gt;n_occupied = 0;                       \</w:t>
      </w:r>
    </w:p>
    <w:p>
      <w:pPr>
        <w:jc w:val="both"/>
      </w:pPr>
      <w:r>
        <w:t xml:space="preserve">      }                                               \</w:t>
      </w:r>
    </w:p>
    <w:p>
      <w:pPr>
        <w:jc w:val="both"/>
      </w:pPr>
      <w:r>
        <w:t xml:space="preserve">   }                                                  \</w:t>
      </w:r>
    </w:p>
    <w:p>
      <w:pPr>
        <w:jc w:val="both"/>
      </w:pPr>
      <w:r>
        <w:t xml:space="preserve">   SCOPE khint_t kh_get_##name(const kh_##name##_t *h, khkey_t key)  \</w:t>
      </w:r>
    </w:p>
    <w:p>
      <w:pPr>
        <w:jc w:val="both"/>
      </w:pPr>
      <w:r>
        <w:t xml:space="preserve">   {                                                  \</w:t>
      </w:r>
    </w:p>
    <w:p>
      <w:pPr>
        <w:jc w:val="both"/>
      </w:pPr>
      <w:r>
        <w:t xml:space="preserve">      if (h-&gt;n_buckets) {                                   \</w:t>
      </w:r>
    </w:p>
    <w:p>
      <w:pPr>
        <w:jc w:val="both"/>
      </w:pPr>
      <w:r>
        <w:t xml:space="preserve">         khint_t k, i, last, mask, step = 0; \</w:t>
      </w:r>
    </w:p>
    <w:p>
      <w:pPr>
        <w:jc w:val="both"/>
      </w:pPr>
      <w:r>
        <w:t xml:space="preserve">         mask = h-&gt;n_buckets - 1;                           \</w:t>
      </w:r>
    </w:p>
    <w:p>
      <w:pPr>
        <w:jc w:val="both"/>
      </w:pPr>
      <w:r>
        <w:t xml:space="preserve">         k = __hash_func(key); i = k &amp; mask;                   \</w:t>
      </w:r>
    </w:p>
    <w:p>
      <w:pPr>
        <w:jc w:val="both"/>
      </w:pPr>
      <w:r>
        <w:t xml:space="preserve">         last = i; \</w:t>
      </w:r>
    </w:p>
    <w:p>
      <w:pPr>
        <w:jc w:val="both"/>
      </w:pPr>
      <w:r>
        <w:t xml:space="preserve">         while (!__ac_isempty(h-&gt;flags, i) &amp;&amp; (__ac_isdel(h-&gt;flags, i) || !__hash_equal(h-&gt;keys[i], key))) { \</w:t>
      </w:r>
    </w:p>
    <w:p>
      <w:pPr>
        <w:jc w:val="both"/>
      </w:pPr>
      <w:r>
        <w:t xml:space="preserve">            i = (i + (++step)) &amp; mask; \</w:t>
      </w:r>
    </w:p>
    <w:p>
      <w:pPr>
        <w:jc w:val="both"/>
      </w:pPr>
      <w:r>
        <w:t xml:space="preserve">            if (i == last) return h-&gt;n_buckets;                \</w:t>
      </w:r>
    </w:p>
    <w:p>
      <w:pPr>
        <w:jc w:val="both"/>
      </w:pPr>
      <w:r>
        <w:t xml:space="preserve">         }                                            \</w:t>
      </w:r>
    </w:p>
    <w:p>
      <w:pPr>
        <w:jc w:val="both"/>
      </w:pPr>
      <w:r>
        <w:t xml:space="preserve">         return __ac_iseither(h-&gt;flags, i)? h-&gt;n_buckets : i;     \</w:t>
      </w:r>
    </w:p>
    <w:p>
      <w:pPr>
        <w:jc w:val="both"/>
      </w:pPr>
      <w:r>
        <w:t xml:space="preserve">      } else return 0;                                   \</w:t>
      </w:r>
    </w:p>
    <w:p>
      <w:pPr>
        <w:jc w:val="both"/>
      </w:pPr>
      <w:r>
        <w:t xml:space="preserve">   }                                                  \</w:t>
      </w:r>
    </w:p>
    <w:p>
      <w:pPr>
        <w:jc w:val="both"/>
      </w:pPr>
      <w:r>
        <w:t xml:space="preserve">   SCOPE int kh_resize_##name(kh_##name##_t *h, khint_t new_n_buckets) \</w:t>
      </w:r>
    </w:p>
    <w:p>
      <w:pPr>
        <w:jc w:val="both"/>
      </w:pPr>
      <w:r>
        <w:t xml:space="preserve">   { /* This function uses 0.25*n_buckets bytes of working space instead of [sizeof(key_t+val_t)+.25]*n_buckets. */ \</w:t>
      </w:r>
    </w:p>
    <w:p>
      <w:pPr>
        <w:jc w:val="both"/>
      </w:pPr>
      <w:r>
        <w:t xml:space="preserve">      khint32_t *new_flags = 0;                             \</w:t>
      </w:r>
    </w:p>
    <w:p>
      <w:pPr>
        <w:jc w:val="both"/>
      </w:pPr>
      <w:r>
        <w:t xml:space="preserve">      khint_t j = 1;                                     \</w:t>
      </w:r>
    </w:p>
    <w:p>
      <w:pPr>
        <w:jc w:val="both"/>
      </w:pPr>
      <w:r>
        <w:t xml:space="preserve">      {                                               \</w:t>
      </w:r>
    </w:p>
    <w:p>
      <w:pPr>
        <w:jc w:val="both"/>
      </w:pPr>
      <w:r>
        <w:t xml:space="preserve">         kroundup32(new_n_buckets);                            \</w:t>
      </w:r>
    </w:p>
    <w:p>
      <w:pPr>
        <w:jc w:val="both"/>
      </w:pPr>
      <w:r>
        <w:t xml:space="preserve">         if (new_n_buckets &lt; 4) new_n_buckets = 4;             \</w:t>
      </w:r>
    </w:p>
    <w:p>
      <w:pPr>
        <w:jc w:val="both"/>
      </w:pPr>
      <w:r>
        <w:t xml:space="preserve">         if (h-&gt;size &gt;= (khint_t)(new_n_buckets * __ac_HASH_UPPER + 0.5)) j = 0; /* requested size is too small */ \</w:t>
      </w:r>
    </w:p>
    <w:p>
      <w:pPr>
        <w:jc w:val="both"/>
      </w:pPr>
      <w:r>
        <w:t xml:space="preserve">         else { /* hash table size to be changed (shrink or expand); rehash */ \</w:t>
      </w:r>
    </w:p>
    <w:p>
      <w:pPr>
        <w:jc w:val="both"/>
      </w:pPr>
      <w:r>
        <w:t xml:space="preserve">            new_flags = (khint32_t*)kmalloc(__ac_fsize(new_n_buckets) * sizeof(khint32_t));  \</w:t>
      </w:r>
    </w:p>
    <w:p>
      <w:pPr>
        <w:jc w:val="both"/>
      </w:pPr>
      <w:r>
        <w:t xml:space="preserve">            if (!new_flags) return -1;                      \</w:t>
      </w:r>
    </w:p>
    <w:p>
      <w:pPr>
        <w:jc w:val="both"/>
      </w:pPr>
      <w:r>
        <w:t xml:space="preserve">            memset(new_flags, 0xaa, __ac_fsize(new_n_buckets) * sizeof(khint32_t)); \</w:t>
      </w:r>
    </w:p>
    <w:p>
      <w:pPr>
        <w:jc w:val="both"/>
      </w:pPr>
      <w:r>
        <w:t xml:space="preserve">            if (h-&gt;n_buckets &lt; new_n_buckets) { /* expand */      \</w:t>
      </w:r>
    </w:p>
    <w:p>
      <w:pPr>
        <w:jc w:val="both"/>
      </w:pPr>
      <w:r>
        <w:t xml:space="preserve">               khkey_t *new_keys = (khkey_t*)krealloc((void *)h-&gt;keys, new_n_buckets * sizeof(khkey_t)); \</w:t>
      </w:r>
    </w:p>
    <w:p>
      <w:pPr>
        <w:jc w:val="both"/>
      </w:pPr>
      <w:r>
        <w:t xml:space="preserve">               if (!new_keys) { kfree(new_flags); return -1; }    \</w:t>
      </w:r>
    </w:p>
    <w:p>
      <w:pPr>
        <w:jc w:val="both"/>
      </w:pPr>
      <w:r>
        <w:t xml:space="preserve">               h-&gt;keys = new_keys;                          \</w:t>
      </w:r>
    </w:p>
    <w:p>
      <w:pPr>
        <w:jc w:val="both"/>
      </w:pPr>
      <w:r>
        <w:t xml:space="preserve">               if (kh_is_map) {                          \</w:t>
      </w:r>
    </w:p>
    <w:p>
      <w:pPr>
        <w:jc w:val="both"/>
      </w:pPr>
      <w:r>
        <w:t xml:space="preserve">                  khval_t *new_vals = (khval_t*)krealloc((void *)h-&gt;vals, new_n_buckets * sizeof(khval_t)); \</w:t>
      </w:r>
    </w:p>
    <w:p>
      <w:pPr>
        <w:jc w:val="both"/>
      </w:pPr>
      <w:r>
        <w:t xml:space="preserve">                  if (!new_vals) { kfree(new_flags); return -1; } \</w:t>
      </w:r>
    </w:p>
    <w:p>
      <w:pPr>
        <w:jc w:val="both"/>
      </w:pPr>
      <w:r>
        <w:t xml:space="preserve">                  h-&gt;vals = new_vals;                       \</w:t>
      </w:r>
    </w:p>
    <w:p>
      <w:pPr>
        <w:jc w:val="both"/>
      </w:pPr>
      <w:r>
        <w:t xml:space="preserve">               }                                      \</w:t>
      </w:r>
    </w:p>
    <w:p>
      <w:pPr>
        <w:jc w:val="both"/>
      </w:pPr>
      <w:r>
        <w:t xml:space="preserve">            } /* otherwise shrink */                        \</w:t>
      </w:r>
    </w:p>
    <w:p>
      <w:pPr>
        <w:jc w:val="both"/>
      </w:pPr>
      <w:r>
        <w:t xml:space="preserve">         }                                            \</w:t>
      </w:r>
    </w:p>
    <w:p>
      <w:pPr>
        <w:jc w:val="both"/>
      </w:pPr>
      <w:r>
        <w:t xml:space="preserve">      }                                               \</w:t>
      </w:r>
    </w:p>
    <w:p>
      <w:pPr>
        <w:jc w:val="both"/>
      </w:pPr>
      <w:r>
        <w:t xml:space="preserve">      if (j) { /* rehashing is needed */                       \</w:t>
      </w:r>
    </w:p>
    <w:p>
      <w:pPr>
        <w:jc w:val="both"/>
      </w:pPr>
      <w:r>
        <w:t xml:space="preserve">         for (j = 0; j != h-&gt;n_buckets; ++j) {                 \</w:t>
      </w:r>
    </w:p>
    <w:p>
      <w:pPr>
        <w:jc w:val="both"/>
      </w:pPr>
      <w:r>
        <w:t xml:space="preserve">            if (__ac_iseither(h-&gt;flags, j) == 0) {             \</w:t>
      </w:r>
    </w:p>
    <w:p>
      <w:pPr>
        <w:jc w:val="both"/>
      </w:pPr>
      <w:r>
        <w:t xml:space="preserve">               khkey_t key = h-&gt;keys[j];                    \</w:t>
      </w:r>
    </w:p>
    <w:p>
      <w:pPr>
        <w:jc w:val="both"/>
      </w:pPr>
      <w:r>
        <w:t xml:space="preserve">               khval_t val;                              \</w:t>
      </w:r>
    </w:p>
    <w:p>
      <w:pPr>
        <w:jc w:val="both"/>
      </w:pPr>
      <w:r>
        <w:t xml:space="preserve">               khint_t new_mask;                         \</w:t>
      </w:r>
    </w:p>
    <w:p>
      <w:pPr>
        <w:jc w:val="both"/>
      </w:pPr>
      <w:r>
        <w:t xml:space="preserve">               new_mask = new_n_buckets - 1;                   \</w:t>
      </w:r>
    </w:p>
    <w:p>
      <w:pPr>
        <w:jc w:val="both"/>
      </w:pPr>
      <w:r>
        <w:t xml:space="preserve">               if (kh_is_map) val = h-&gt;vals[j];             \</w:t>
      </w:r>
    </w:p>
    <w:p>
      <w:pPr>
        <w:jc w:val="both"/>
      </w:pPr>
      <w:r>
        <w:t xml:space="preserve">               __ac_set_isdel_true(h-&gt;flags, j);               \</w:t>
      </w:r>
    </w:p>
    <w:p>
      <w:pPr>
        <w:jc w:val="both"/>
      </w:pPr>
      <w:r>
        <w:t xml:space="preserve">               while (1) { /* kick-out process; sort of like in Cuckoo hashing */ \</w:t>
      </w:r>
    </w:p>
    <w:p>
      <w:pPr>
        <w:jc w:val="both"/>
      </w:pPr>
      <w:r>
        <w:t xml:space="preserve">                  khint_t k, i, step = 0; \</w:t>
      </w:r>
    </w:p>
    <w:p>
      <w:pPr>
        <w:jc w:val="both"/>
      </w:pPr>
      <w:r>
        <w:t xml:space="preserve">                  k = __hash_func(key);                     \</w:t>
      </w:r>
    </w:p>
    <w:p>
      <w:pPr>
        <w:jc w:val="both"/>
      </w:pPr>
      <w:r>
        <w:t xml:space="preserve">                  i = k &amp; new_mask;                      \</w:t>
      </w:r>
    </w:p>
    <w:p>
      <w:pPr>
        <w:jc w:val="both"/>
      </w:pPr>
      <w:r>
        <w:t xml:space="preserve">                  while (!__ac_isempty(new_flags, i)) i = (i + (++step)) &amp; new_mask; \</w:t>
      </w:r>
    </w:p>
    <w:p>
      <w:pPr>
        <w:jc w:val="both"/>
      </w:pPr>
      <w:r>
        <w:t xml:space="preserve">                  __ac_set_isempty_false(new_flags, i);        \</w:t>
      </w:r>
    </w:p>
    <w:p>
      <w:pPr>
        <w:jc w:val="both"/>
      </w:pPr>
      <w:r>
        <w:t xml:space="preserve">                  if (i &lt; h-&gt;n_buckets &amp;&amp; __ac_iseither(h-&gt;flags, i) == 0) { /* kick out the existing element */ \</w:t>
      </w:r>
    </w:p>
    <w:p>
      <w:pPr>
        <w:jc w:val="both"/>
      </w:pPr>
      <w:r>
        <w:t xml:space="preserve">                     { khkey_t tmp = h-&gt;keys[i]; h-&gt;keys[i] = key; key = tmp; } \</w:t>
      </w:r>
    </w:p>
    <w:p>
      <w:pPr>
        <w:jc w:val="both"/>
      </w:pPr>
      <w:r>
        <w:t xml:space="preserve">                     if (kh_is_map) { khval_t tmp = h-&gt;vals[i]; h-&gt;vals[i] = val; val = tmp; } \</w:t>
      </w:r>
    </w:p>
    <w:p>
      <w:pPr>
        <w:jc w:val="both"/>
      </w:pPr>
      <w:r>
        <w:t xml:space="preserve">                     __ac_set_isdel_true(h-&gt;flags, i); /* mark it as deleted in the old hash table */ \</w:t>
      </w:r>
    </w:p>
    <w:p>
      <w:pPr>
        <w:jc w:val="both"/>
      </w:pPr>
      <w:r>
        <w:t xml:space="preserve">                  } else { /* write the element and jump out of the loop */ \</w:t>
      </w:r>
    </w:p>
    <w:p>
      <w:pPr>
        <w:jc w:val="both"/>
      </w:pPr>
      <w:r>
        <w:t xml:space="preserve">                     h-&gt;keys[i] = key;                   \</w:t>
      </w:r>
    </w:p>
    <w:p>
      <w:pPr>
        <w:jc w:val="both"/>
      </w:pPr>
      <w:r>
        <w:t xml:space="preserve">                     if (kh_is_map) h-&gt;vals[i] = val;       \</w:t>
      </w:r>
    </w:p>
    <w:p>
      <w:pPr>
        <w:jc w:val="both"/>
      </w:pPr>
      <w:r>
        <w:t xml:space="preserve">                     break;                              \</w:t>
      </w:r>
    </w:p>
    <w:p>
      <w:pPr>
        <w:jc w:val="both"/>
      </w:pPr>
      <w:r>
        <w:t xml:space="preserve">                  }                                   \</w:t>
      </w:r>
    </w:p>
    <w:p>
      <w:pPr>
        <w:jc w:val="both"/>
      </w:pPr>
      <w:r>
        <w:t xml:space="preserve">               }                                      \</w:t>
      </w:r>
    </w:p>
    <w:p>
      <w:pPr>
        <w:jc w:val="both"/>
      </w:pPr>
      <w:r>
        <w:t xml:space="preserve">            }                                         \</w:t>
      </w:r>
    </w:p>
    <w:p>
      <w:pPr>
        <w:jc w:val="both"/>
      </w:pPr>
      <w:r>
        <w:t xml:space="preserve">         }                                            \</w:t>
      </w:r>
    </w:p>
    <w:p>
      <w:pPr>
        <w:jc w:val="both"/>
      </w:pPr>
      <w:r>
        <w:t xml:space="preserve">         if (h-&gt;n_buckets &gt; new_n_buckets) { /* shrink the hash table */ \</w:t>
      </w:r>
    </w:p>
    <w:p>
      <w:pPr>
        <w:jc w:val="both"/>
      </w:pPr>
      <w:r>
        <w:t xml:space="preserve">            h-&gt;keys = (khkey_t*)krealloc((void *)h-&gt;keys, new_n_buckets * sizeof(khkey_t)); \</w:t>
      </w:r>
    </w:p>
    <w:p>
      <w:pPr>
        <w:jc w:val="both"/>
      </w:pPr>
      <w:r>
        <w:t xml:space="preserve">            if (kh_is_map) h-&gt;vals = (khval_t*)krealloc((void *)h-&gt;vals, new_n_buckets * sizeof(khval_t)); \</w:t>
      </w:r>
    </w:p>
    <w:p>
      <w:pPr>
        <w:jc w:val="both"/>
      </w:pPr>
      <w:r>
        <w:t xml:space="preserve">         }                                            \</w:t>
      </w:r>
    </w:p>
    <w:p>
      <w:pPr>
        <w:jc w:val="both"/>
      </w:pPr>
      <w:r>
        <w:t xml:space="preserve">         kfree(h-&gt;flags); /* free the working space */            \</w:t>
      </w:r>
    </w:p>
    <w:p>
      <w:pPr>
        <w:jc w:val="both"/>
      </w:pPr>
      <w:r>
        <w:t xml:space="preserve">         h-&gt;flags = new_flags;                              \</w:t>
      </w:r>
    </w:p>
    <w:p>
      <w:pPr>
        <w:jc w:val="both"/>
      </w:pPr>
      <w:r>
        <w:t xml:space="preserve">         h-&gt;n_buckets = new_n_buckets;                      \</w:t>
      </w:r>
    </w:p>
    <w:p>
      <w:pPr>
        <w:jc w:val="both"/>
      </w:pPr>
      <w:r>
        <w:t xml:space="preserve">         h-&gt;n_occupied = h-&gt;size;                           \</w:t>
      </w:r>
    </w:p>
    <w:p>
      <w:pPr>
        <w:jc w:val="both"/>
      </w:pPr>
      <w:r>
        <w:t xml:space="preserve">         h-&gt;upper_bound = (khint_t)(h-&gt;n_buckets * __ac_HASH_UPPER + 0.5); \</w:t>
      </w:r>
    </w:p>
    <w:p>
      <w:pPr>
        <w:jc w:val="both"/>
      </w:pPr>
      <w:r>
        <w:t xml:space="preserve">      }                                               \</w:t>
      </w:r>
    </w:p>
    <w:p>
      <w:pPr>
        <w:jc w:val="both"/>
      </w:pPr>
      <w:r>
        <w:t xml:space="preserve">      return 0;                                          \</w:t>
      </w:r>
    </w:p>
    <w:p>
      <w:pPr>
        <w:jc w:val="both"/>
      </w:pPr>
      <w:r>
        <w:t xml:space="preserve">   }                                                  \</w:t>
      </w:r>
    </w:p>
    <w:p>
      <w:pPr>
        <w:jc w:val="both"/>
      </w:pPr>
      <w:r>
        <w:t xml:space="preserve">   SCOPE khint_t kh_put_##name(kh_##name##_t *h, khkey_t key, int *ret) \</w:t>
      </w:r>
    </w:p>
    <w:p>
      <w:pPr>
        <w:jc w:val="both"/>
      </w:pPr>
      <w:r>
        <w:t xml:space="preserve">   {                                                  \</w:t>
      </w:r>
    </w:p>
    <w:p>
      <w:pPr>
        <w:jc w:val="both"/>
      </w:pPr>
      <w:r>
        <w:t xml:space="preserve">      khint_t x;                                         \</w:t>
      </w:r>
    </w:p>
    <w:p>
      <w:pPr>
        <w:jc w:val="both"/>
      </w:pPr>
      <w:r>
        <w:t xml:space="preserve">      if (h-&gt;n_occupied &gt;= h-&gt;upper_bound) { /* update the hash table */ \</w:t>
      </w:r>
    </w:p>
    <w:p>
      <w:pPr>
        <w:jc w:val="both"/>
      </w:pPr>
      <w:r>
        <w:t xml:space="preserve">         if (h-&gt;n_buckets &gt; (h-&gt;size&lt;&lt;1)) {                    \</w:t>
      </w:r>
    </w:p>
    <w:p>
      <w:pPr>
        <w:jc w:val="both"/>
      </w:pPr>
      <w:r>
        <w:t xml:space="preserve">            if (kh_resize_##name(h, h-&gt;n_buckets - 1) &lt; 0) { /* clear "deleted" elements */ \</w:t>
      </w:r>
    </w:p>
    <w:p>
      <w:pPr>
        <w:jc w:val="both"/>
      </w:pPr>
      <w:r>
        <w:t xml:space="preserve">               *ret = -1; return h-&gt;n_buckets;                 \</w:t>
      </w:r>
    </w:p>
    <w:p>
      <w:pPr>
        <w:jc w:val="both"/>
      </w:pPr>
      <w:r>
        <w:t xml:space="preserve">            }                                         \</w:t>
      </w:r>
    </w:p>
    <w:p>
      <w:pPr>
        <w:jc w:val="both"/>
      </w:pPr>
      <w:r>
        <w:t xml:space="preserve">         } else if (kh_resize_##name(h, h-&gt;n_buckets + 1) &lt; 0) { /* expand the hash table */ \</w:t>
      </w:r>
    </w:p>
    <w:p>
      <w:pPr>
        <w:jc w:val="both"/>
      </w:pPr>
      <w:r>
        <w:t xml:space="preserve">            *ret = -1; return h-&gt;n_buckets;                    \</w:t>
      </w:r>
    </w:p>
    <w:p>
      <w:pPr>
        <w:jc w:val="both"/>
      </w:pPr>
      <w:r>
        <w:t xml:space="preserve">         }                                            \</w:t>
      </w:r>
    </w:p>
    <w:p>
      <w:pPr>
        <w:jc w:val="both"/>
      </w:pPr>
      <w:r>
        <w:t xml:space="preserve">      } /* TODO: to implement automatically shrinking; resize() already support shrinking */ \</w:t>
      </w:r>
    </w:p>
    <w:p>
      <w:pPr>
        <w:jc w:val="both"/>
      </w:pPr>
      <w:r>
        <w:t xml:space="preserve">      {                                               \</w:t>
      </w:r>
    </w:p>
    <w:p>
      <w:pPr>
        <w:jc w:val="both"/>
      </w:pPr>
      <w:r>
        <w:t xml:space="preserve">         khint_t k, i, site, last, mask = h-&gt;n_buckets - 1, step = 0; \</w:t>
      </w:r>
    </w:p>
    <w:p>
      <w:pPr>
        <w:jc w:val="both"/>
      </w:pPr>
      <w:r>
        <w:t xml:space="preserve">         x = site = h-&gt;n_buckets; k = __hash_func(key); i = k &amp; mask; \</w:t>
      </w:r>
    </w:p>
    <w:p>
      <w:pPr>
        <w:jc w:val="both"/>
      </w:pPr>
      <w:r>
        <w:t xml:space="preserve">         if (__ac_isempty(h-&gt;flags, i)) x = i; /* for speed up */ \</w:t>
      </w:r>
    </w:p>
    <w:p>
      <w:pPr>
        <w:jc w:val="both"/>
      </w:pPr>
      <w:r>
        <w:t xml:space="preserve">         else {                                          \</w:t>
      </w:r>
    </w:p>
    <w:p>
      <w:pPr>
        <w:jc w:val="both"/>
      </w:pPr>
      <w:r>
        <w:t xml:space="preserve">            last = i; \</w:t>
      </w:r>
    </w:p>
    <w:p>
      <w:pPr>
        <w:jc w:val="both"/>
      </w:pPr>
      <w:r>
        <w:t xml:space="preserve">            while (!__ac_isempty(h-&gt;flags, i) &amp;&amp; (__ac_isdel(h-&gt;flags, i) || !__hash_equal(h-&gt;keys[i], key))) { \</w:t>
      </w:r>
    </w:p>
    <w:p>
      <w:pPr>
        <w:jc w:val="both"/>
      </w:pPr>
      <w:r>
        <w:t xml:space="preserve">               if (__ac_isdel(h-&gt;flags, i)) site = i;          \</w:t>
      </w:r>
    </w:p>
    <w:p>
      <w:pPr>
        <w:jc w:val="both"/>
      </w:pPr>
      <w:r>
        <w:t xml:space="preserve">               i = (i + (++step)) &amp; mask; \</w:t>
      </w:r>
    </w:p>
    <w:p>
      <w:pPr>
        <w:jc w:val="both"/>
      </w:pPr>
      <w:r>
        <w:t xml:space="preserve">               if (i == last) { x = site; break; }             \</w:t>
      </w:r>
    </w:p>
    <w:p>
      <w:pPr>
        <w:jc w:val="both"/>
      </w:pPr>
      <w:r>
        <w:t xml:space="preserve">            }                                         \</w:t>
      </w:r>
    </w:p>
    <w:p>
      <w:pPr>
        <w:jc w:val="both"/>
      </w:pPr>
      <w:r>
        <w:t xml:space="preserve">            if (x == h-&gt;n_buckets) {                        \</w:t>
      </w:r>
    </w:p>
    <w:p>
      <w:pPr>
        <w:jc w:val="both"/>
      </w:pPr>
      <w:r>
        <w:t xml:space="preserve">               if (__ac_isempty(h-&gt;flags, i) &amp;&amp; site != h-&gt;n_buckets) x = site; \</w:t>
      </w:r>
    </w:p>
    <w:p>
      <w:pPr>
        <w:jc w:val="both"/>
      </w:pPr>
      <w:r>
        <w:t xml:space="preserve">               else x = i;                               \</w:t>
      </w:r>
    </w:p>
    <w:p>
      <w:pPr>
        <w:jc w:val="both"/>
      </w:pPr>
      <w:r>
        <w:t xml:space="preserve">            }                                         \</w:t>
      </w:r>
    </w:p>
    <w:p>
      <w:pPr>
        <w:jc w:val="both"/>
      </w:pPr>
      <w:r>
        <w:t xml:space="preserve">         }                                            \</w:t>
      </w:r>
    </w:p>
    <w:p>
      <w:pPr>
        <w:jc w:val="both"/>
      </w:pPr>
      <w:r>
        <w:t xml:space="preserve">      }                                               \</w:t>
      </w:r>
    </w:p>
    <w:p>
      <w:pPr>
        <w:jc w:val="both"/>
      </w:pPr>
      <w:r>
        <w:t xml:space="preserve">      if (__ac_isempty(h-&gt;flags, x)) { /* not present at all */      \</w:t>
      </w:r>
    </w:p>
    <w:p>
      <w:pPr>
        <w:jc w:val="both"/>
      </w:pPr>
      <w:r>
        <w:t xml:space="preserve">         h-&gt;keys[x] = key;                               \</w:t>
      </w:r>
    </w:p>
    <w:p>
      <w:pPr>
        <w:jc w:val="both"/>
      </w:pPr>
      <w:r>
        <w:t xml:space="preserve">         __ac_set_isboth_false(h-&gt;flags, x);                   \</w:t>
      </w:r>
    </w:p>
    <w:p>
      <w:pPr>
        <w:jc w:val="both"/>
      </w:pPr>
      <w:r>
        <w:t xml:space="preserve">         ++h-&gt;size; ++h-&gt;n_occupied;                           \</w:t>
      </w:r>
    </w:p>
    <w:p>
      <w:pPr>
        <w:jc w:val="both"/>
      </w:pPr>
      <w:r>
        <w:t xml:space="preserve">         *ret = 1;                                       \</w:t>
      </w:r>
    </w:p>
    <w:p>
      <w:pPr>
        <w:jc w:val="both"/>
      </w:pPr>
      <w:r>
        <w:t xml:space="preserve">      } else if (__ac_isdel(h-&gt;flags, x)) { /* deleted */            \</w:t>
      </w:r>
    </w:p>
    <w:p>
      <w:pPr>
        <w:jc w:val="both"/>
      </w:pPr>
      <w:r>
        <w:t xml:space="preserve">         h-&gt;keys[x] = key;                               \</w:t>
      </w:r>
    </w:p>
    <w:p>
      <w:pPr>
        <w:jc w:val="both"/>
      </w:pPr>
      <w:r>
        <w:t xml:space="preserve">         __ac_set_isboth_false(h-&gt;flags, x);                   \</w:t>
      </w:r>
    </w:p>
    <w:p>
      <w:pPr>
        <w:jc w:val="both"/>
      </w:pPr>
      <w:r>
        <w:t xml:space="preserve">         ++h-&gt;size;                                      \</w:t>
      </w:r>
    </w:p>
    <w:p>
      <w:pPr>
        <w:jc w:val="both"/>
      </w:pPr>
      <w:r>
        <w:t xml:space="preserve">         *ret = 2;                                       \</w:t>
      </w:r>
    </w:p>
    <w:p>
      <w:pPr>
        <w:jc w:val="both"/>
      </w:pPr>
      <w:r>
        <w:t xml:space="preserve">      } else *ret = 0; /* Don't touch h-&gt;keys[x] if present and not deleted */ \</w:t>
      </w:r>
    </w:p>
    <w:p>
      <w:pPr>
        <w:jc w:val="both"/>
      </w:pPr>
      <w:r>
        <w:t xml:space="preserve">      return x;                                          \</w:t>
      </w:r>
    </w:p>
    <w:p>
      <w:pPr>
        <w:jc w:val="both"/>
      </w:pPr>
      <w:r>
        <w:t xml:space="preserve">   }                                                  \</w:t>
      </w:r>
    </w:p>
    <w:p>
      <w:pPr>
        <w:jc w:val="both"/>
      </w:pPr>
      <w:r>
        <w:t xml:space="preserve">   SCOPE void kh_del_##name(kh_##name##_t *h, khint_t x)          \</w:t>
      </w:r>
    </w:p>
    <w:p>
      <w:pPr>
        <w:jc w:val="both"/>
      </w:pPr>
      <w:r>
        <w:t xml:space="preserve">   {                                                  \</w:t>
      </w:r>
    </w:p>
    <w:p>
      <w:pPr>
        <w:jc w:val="both"/>
      </w:pPr>
      <w:r>
        <w:t xml:space="preserve">      if (x != h-&gt;n_buckets &amp;&amp; !__ac_iseither(h-&gt;flags, x)) {        \</w:t>
      </w:r>
    </w:p>
    <w:p>
      <w:pPr>
        <w:jc w:val="both"/>
      </w:pPr>
      <w:r>
        <w:t xml:space="preserve">         __ac_set_isdel_true(h-&gt;flags, x);                     \</w:t>
      </w:r>
    </w:p>
    <w:p>
      <w:pPr>
        <w:jc w:val="both"/>
      </w:pPr>
      <w:r>
        <w:t xml:space="preserve">         --h-&gt;size;                                      \</w:t>
      </w:r>
    </w:p>
    <w:p>
      <w:pPr>
        <w:jc w:val="both"/>
      </w:pPr>
      <w:r>
        <w:t xml:space="preserve">      }                                               \</w:t>
      </w:r>
    </w:p>
    <w:p>
      <w:pPr>
        <w:jc w:val="both"/>
      </w:pPr>
      <w:r>
        <w:t xml:space="preserve">   }</w:t>
      </w:r>
    </w:p>
    <w:p>
      <w:pPr>
        <w:jc w:val="both"/>
      </w:pPr>
      <w:r/>
    </w:p>
    <w:p>
      <w:pPr>
        <w:jc w:val="both"/>
      </w:pPr>
      <w:r>
        <w:t>#define KHASH_DECLARE(name, khkey_t, khval_t)                     \</w:t>
      </w:r>
    </w:p>
    <w:p>
      <w:pPr>
        <w:jc w:val="both"/>
      </w:pPr>
      <w:r>
        <w:t xml:space="preserve">   __KHASH_TYPE(name, khkey_t, khval_t)                        \</w:t>
      </w:r>
    </w:p>
    <w:p>
      <w:pPr>
        <w:jc w:val="both"/>
      </w:pPr>
      <w:r>
        <w:t xml:space="preserve">   __KHASH_PROTOTYPES(name, khkey_t, khval_t)</w:t>
      </w:r>
    </w:p>
    <w:p>
      <w:pPr>
        <w:jc w:val="both"/>
      </w:pPr>
      <w:r/>
    </w:p>
    <w:p>
      <w:pPr>
        <w:jc w:val="both"/>
      </w:pPr>
      <w:r>
        <w:t>#define KHASH_INIT2(name, SCOPE, khkey_t, khval_t, kh_is_map, __hash_func, __hash_equal) \</w:t>
      </w:r>
    </w:p>
    <w:p>
      <w:pPr>
        <w:jc w:val="both"/>
      </w:pPr>
      <w:r>
        <w:t xml:space="preserve">   __KHASH_TYPE(name, khkey_t, khval_t)                        \</w:t>
      </w:r>
    </w:p>
    <w:p>
      <w:pPr>
        <w:jc w:val="both"/>
      </w:pPr>
      <w:r>
        <w:t xml:space="preserve">   __KHASH_IMPL(name, SCOPE, khkey_t, khval_t, kh_is_map, __hash_func, __hash_equal)</w:t>
      </w:r>
    </w:p>
    <w:p>
      <w:pPr>
        <w:jc w:val="both"/>
      </w:pPr>
      <w:r/>
    </w:p>
    <w:p>
      <w:pPr>
        <w:jc w:val="both"/>
      </w:pPr>
      <w:r>
        <w:t>#define KHASH_INIT(name, khkey_t, khval_t, kh_is_map, __hash_func, __hash_equal) \</w:t>
      </w:r>
    </w:p>
    <w:p>
      <w:pPr>
        <w:jc w:val="both"/>
      </w:pPr>
      <w:r>
        <w:t xml:space="preserve">   KHASH_INIT2(name, static kh_inline klib_unused, khkey_t, khval_t, kh_is_map, __hash_func, __hash_equal)</w:t>
      </w:r>
    </w:p>
    <w:p>
      <w:pPr>
        <w:jc w:val="both"/>
      </w:pPr>
      <w:r/>
    </w:p>
    <w:p>
      <w:pPr>
        <w:jc w:val="both"/>
      </w:pPr>
      <w:r>
        <w:t>/* --- BEGIN OF HASH FUNCTIONS --- */</w:t>
      </w:r>
    </w:p>
    <w:p>
      <w:pPr>
        <w:jc w:val="both"/>
      </w:pPr>
      <w:r/>
    </w:p>
    <w:p>
      <w:pPr>
        <w:jc w:val="both"/>
      </w:pPr>
      <w:r>
        <w:t>/*! @function</w:t>
      </w:r>
    </w:p>
    <w:p>
      <w:pPr>
        <w:jc w:val="both"/>
      </w:pPr>
      <w:r>
        <w:t xml:space="preserve">  @abstract     Integer hash function</w:t>
      </w:r>
    </w:p>
    <w:p>
      <w:pPr>
        <w:jc w:val="both"/>
      </w:pPr>
      <w:r>
        <w:t xml:space="preserve">  @param  key   The integer [khint32_t]</w:t>
      </w:r>
    </w:p>
    <w:p>
      <w:pPr>
        <w:jc w:val="both"/>
      </w:pPr>
      <w:r>
        <w:t xml:space="preserve">  @return       The hash value [khint_t]</w:t>
      </w:r>
    </w:p>
    <w:p>
      <w:pPr>
        <w:jc w:val="both"/>
      </w:pPr>
      <w:r>
        <w:t xml:space="preserve"> */</w:t>
      </w:r>
    </w:p>
    <w:p>
      <w:pPr>
        <w:jc w:val="both"/>
      </w:pPr>
      <w:r>
        <w:t>#define kh_int_hash_func(key) (khint32_t)(key)</w:t>
      </w:r>
    </w:p>
    <w:p>
      <w:pPr>
        <w:jc w:val="both"/>
      </w:pPr>
      <w:r>
        <w:t>/*! @function</w:t>
      </w:r>
    </w:p>
    <w:p>
      <w:pPr>
        <w:jc w:val="both"/>
      </w:pPr>
      <w:r>
        <w:t xml:space="preserve">  @abstract     Integer comparison function</w:t>
      </w:r>
    </w:p>
    <w:p>
      <w:pPr>
        <w:jc w:val="both"/>
      </w:pPr>
      <w:r>
        <w:t xml:space="preserve"> */</w:t>
      </w:r>
    </w:p>
    <w:p>
      <w:pPr>
        <w:jc w:val="both"/>
      </w:pPr>
      <w:r>
        <w:t>#define kh_int_hash_equal(a, b) ((a) == (b))</w:t>
      </w:r>
    </w:p>
    <w:p>
      <w:pPr>
        <w:jc w:val="both"/>
      </w:pPr>
      <w:r>
        <w:t>/*! @function</w:t>
      </w:r>
    </w:p>
    <w:p>
      <w:pPr>
        <w:jc w:val="both"/>
      </w:pPr>
      <w:r>
        <w:t xml:space="preserve">  @abstract     64-bit integer hash function</w:t>
      </w:r>
    </w:p>
    <w:p>
      <w:pPr>
        <w:jc w:val="both"/>
      </w:pPr>
      <w:r>
        <w:t xml:space="preserve">  @param  key   The integer [khint64_t]</w:t>
      </w:r>
    </w:p>
    <w:p>
      <w:pPr>
        <w:jc w:val="both"/>
      </w:pPr>
      <w:r>
        <w:t xml:space="preserve">  @return       The hash value [khint_t]</w:t>
      </w:r>
    </w:p>
    <w:p>
      <w:pPr>
        <w:jc w:val="both"/>
      </w:pPr>
      <w:r>
        <w:t xml:space="preserve"> */</w:t>
      </w:r>
    </w:p>
    <w:p>
      <w:pPr>
        <w:jc w:val="both"/>
      </w:pPr>
      <w:r>
        <w:t>#define kh_int64_hash_func(key) (khint32_t)((key)&gt;&gt;33^(key)^(key)&lt;&lt;11)</w:t>
      </w:r>
    </w:p>
    <w:p>
      <w:pPr>
        <w:jc w:val="both"/>
      </w:pPr>
      <w:r>
        <w:t>/*! @function</w:t>
      </w:r>
    </w:p>
    <w:p>
      <w:pPr>
        <w:jc w:val="both"/>
      </w:pPr>
      <w:r>
        <w:t xml:space="preserve">  @abstract     64-bit integer comparison function</w:t>
      </w:r>
    </w:p>
    <w:p>
      <w:pPr>
        <w:jc w:val="both"/>
      </w:pPr>
      <w:r>
        <w:t xml:space="preserve"> */</w:t>
      </w:r>
    </w:p>
    <w:p>
      <w:pPr>
        <w:jc w:val="both"/>
      </w:pPr>
      <w:r>
        <w:t>#define kh_int64_hash_equal(a, b) ((a) == (b))</w:t>
      </w:r>
    </w:p>
    <w:p>
      <w:pPr>
        <w:jc w:val="both"/>
      </w:pPr>
      <w:r>
        <w:t>/*! @function</w:t>
      </w:r>
    </w:p>
    <w:p>
      <w:pPr>
        <w:jc w:val="both"/>
      </w:pPr>
      <w:r>
        <w:t xml:space="preserve">  @abstract     const char* hash function</w:t>
      </w:r>
    </w:p>
    <w:p>
      <w:pPr>
        <w:jc w:val="both"/>
      </w:pPr>
      <w:r>
        <w:t xml:space="preserve">  @param  s     Pointer to a null terminated string</w:t>
      </w:r>
    </w:p>
    <w:p>
      <w:pPr>
        <w:jc w:val="both"/>
      </w:pPr>
      <w:r>
        <w:t xml:space="preserve">  @return       The hash value</w:t>
      </w:r>
    </w:p>
    <w:p>
      <w:pPr>
        <w:jc w:val="both"/>
      </w:pPr>
      <w:r>
        <w:t xml:space="preserve"> */</w:t>
      </w:r>
    </w:p>
    <w:p>
      <w:pPr>
        <w:jc w:val="both"/>
      </w:pPr>
      <w:r>
        <w:t>static kh_inline khint_t __ac_X31_hash_string(const char *s)</w:t>
      </w:r>
    </w:p>
    <w:p>
      <w:pPr>
        <w:jc w:val="both"/>
      </w:pPr>
      <w:r>
        <w:t>{</w:t>
      </w:r>
    </w:p>
    <w:p>
      <w:pPr>
        <w:jc w:val="both"/>
      </w:pPr>
      <w:r>
        <w:t xml:space="preserve">   khint_t h = (khint_t)*s;</w:t>
      </w:r>
    </w:p>
    <w:p>
      <w:pPr>
        <w:jc w:val="both"/>
      </w:pPr>
      <w:r>
        <w:t xml:space="preserve">   if (h) for (++s ; *s; ++s) h = (h &lt;&lt; 5) - h + (khint_t)*s;</w:t>
      </w:r>
    </w:p>
    <w:p>
      <w:pPr>
        <w:jc w:val="both"/>
      </w:pPr>
      <w:r>
        <w:t xml:space="preserve">   return h;</w:t>
      </w:r>
    </w:p>
    <w:p>
      <w:pPr>
        <w:jc w:val="both"/>
      </w:pPr>
      <w:r>
        <w:t>}</w:t>
      </w:r>
    </w:p>
    <w:p>
      <w:pPr>
        <w:jc w:val="both"/>
      </w:pPr>
      <w:r>
        <w:t>/*! @function</w:t>
      </w:r>
    </w:p>
    <w:p>
      <w:pPr>
        <w:jc w:val="both"/>
      </w:pPr>
      <w:r>
        <w:t xml:space="preserve">  @abstract     Another interface to const char* hash function</w:t>
      </w:r>
    </w:p>
    <w:p>
      <w:pPr>
        <w:jc w:val="both"/>
      </w:pPr>
      <w:r>
        <w:t xml:space="preserve">  @param  key   Pointer to a null terminated string [const char*]</w:t>
      </w:r>
    </w:p>
    <w:p>
      <w:pPr>
        <w:jc w:val="both"/>
      </w:pPr>
      <w:r>
        <w:t xml:space="preserve">  @return       The hash value [khint_t]</w:t>
      </w:r>
    </w:p>
    <w:p>
      <w:pPr>
        <w:jc w:val="both"/>
      </w:pPr>
      <w:r>
        <w:t xml:space="preserve"> */</w:t>
      </w:r>
    </w:p>
    <w:p>
      <w:pPr>
        <w:jc w:val="both"/>
      </w:pPr>
      <w:r>
        <w:t>#define kh_str_hash_func(key) __ac_X31_hash_string(key)</w:t>
      </w:r>
    </w:p>
    <w:p>
      <w:pPr>
        <w:jc w:val="both"/>
      </w:pPr>
      <w:r>
        <w:t>/*! @function</w:t>
      </w:r>
    </w:p>
    <w:p>
      <w:pPr>
        <w:jc w:val="both"/>
      </w:pPr>
      <w:r>
        <w:t xml:space="preserve">  @abstract     Const char* comparison function</w:t>
      </w:r>
    </w:p>
    <w:p>
      <w:pPr>
        <w:jc w:val="both"/>
      </w:pPr>
      <w:r>
        <w:t xml:space="preserve"> */</w:t>
      </w:r>
    </w:p>
    <w:p>
      <w:pPr>
        <w:jc w:val="both"/>
      </w:pPr>
      <w:r>
        <w:t>#define kh_str_hash_equal(a, b) (strcmp(a, b) == 0)</w:t>
      </w:r>
    </w:p>
    <w:p>
      <w:pPr>
        <w:jc w:val="both"/>
      </w:pPr>
      <w:r/>
    </w:p>
    <w:p>
      <w:pPr>
        <w:jc w:val="both"/>
      </w:pPr>
      <w:r>
        <w:t>static kh_inline khint_t __ac_Wang_hash(khint_t key)</w:t>
      </w:r>
    </w:p>
    <w:p>
      <w:pPr>
        <w:jc w:val="both"/>
      </w:pPr>
      <w:r>
        <w:t>{</w:t>
      </w:r>
    </w:p>
    <w:p>
      <w:pPr>
        <w:jc w:val="both"/>
      </w:pPr>
      <w:r>
        <w:t xml:space="preserve">    key += ~(key &lt;&lt; 15);</w:t>
      </w:r>
    </w:p>
    <w:p>
      <w:pPr>
        <w:jc w:val="both"/>
      </w:pPr>
      <w:r>
        <w:t xml:space="preserve">    key ^=  (key &gt;&gt; 10);</w:t>
      </w:r>
    </w:p>
    <w:p>
      <w:pPr>
        <w:jc w:val="both"/>
      </w:pPr>
      <w:r>
        <w:t xml:space="preserve">    key +=  (key &lt;&lt; 3);</w:t>
      </w:r>
    </w:p>
    <w:p>
      <w:pPr>
        <w:jc w:val="both"/>
      </w:pPr>
      <w:r>
        <w:t xml:space="preserve">    key ^=  (key &gt;&gt; 6);</w:t>
      </w:r>
    </w:p>
    <w:p>
      <w:pPr>
        <w:jc w:val="both"/>
      </w:pPr>
      <w:r>
        <w:t xml:space="preserve">    key += ~(key &lt;&lt; 11);</w:t>
      </w:r>
    </w:p>
    <w:p>
      <w:pPr>
        <w:jc w:val="both"/>
      </w:pPr>
      <w:r>
        <w:t xml:space="preserve">    key ^=  (key &gt;&gt; 16);</w:t>
      </w:r>
    </w:p>
    <w:p>
      <w:pPr>
        <w:jc w:val="both"/>
      </w:pPr>
      <w:r>
        <w:t xml:space="preserve">    return key;</w:t>
      </w:r>
    </w:p>
    <w:p>
      <w:pPr>
        <w:jc w:val="both"/>
      </w:pPr>
      <w:r>
        <w:t>}</w:t>
      </w:r>
    </w:p>
    <w:p>
      <w:pPr>
        <w:jc w:val="both"/>
      </w:pPr>
      <w:r>
        <w:t>#define kh_int_hash_func2(key) __ac_Wang_hash((khint_t)key)</w:t>
      </w:r>
    </w:p>
    <w:p>
      <w:pPr>
        <w:jc w:val="both"/>
      </w:pPr>
      <w:r/>
    </w:p>
    <w:p>
      <w:pPr>
        <w:jc w:val="both"/>
      </w:pPr>
      <w:r>
        <w:t>/* --- END OF HASH FUNCTIONS --- */</w:t>
      </w:r>
    </w:p>
    <w:p>
      <w:pPr>
        <w:jc w:val="both"/>
      </w:pPr>
      <w:r/>
    </w:p>
    <w:p>
      <w:pPr>
        <w:jc w:val="both"/>
      </w:pPr>
      <w:r>
        <w:t>/* Other convenient macros... */</w:t>
      </w:r>
    </w:p>
    <w:p>
      <w:pPr>
        <w:jc w:val="both"/>
      </w:pPr>
      <w:r/>
    </w:p>
    <w:p>
      <w:pPr>
        <w:jc w:val="both"/>
      </w:pPr>
      <w:r>
        <w:t>/*!</w:t>
      </w:r>
    </w:p>
    <w:p>
      <w:pPr>
        <w:jc w:val="both"/>
      </w:pPr>
      <w:r>
        <w:t xml:space="preserve">  @abstract Type of the hash table.</w:t>
      </w:r>
    </w:p>
    <w:p>
      <w:pPr>
        <w:jc w:val="both"/>
      </w:pPr>
      <w:r>
        <w:t xml:space="preserve">  @param  name  Name of the hash table [symbol]</w:t>
      </w:r>
    </w:p>
    <w:p>
      <w:pPr>
        <w:jc w:val="both"/>
      </w:pPr>
      <w:r>
        <w:t xml:space="preserve"> */</w:t>
      </w:r>
    </w:p>
    <w:p>
      <w:pPr>
        <w:jc w:val="both"/>
      </w:pPr>
      <w:r>
        <w:t>#define khash_t(name) kh_##name##_t</w:t>
      </w:r>
    </w:p>
    <w:p>
      <w:pPr>
        <w:jc w:val="both"/>
      </w:pPr>
      <w:r/>
    </w:p>
    <w:p>
      <w:pPr>
        <w:jc w:val="both"/>
      </w:pPr>
      <w:r>
        <w:t>/*! @function</w:t>
      </w:r>
    </w:p>
    <w:p>
      <w:pPr>
        <w:jc w:val="both"/>
      </w:pPr>
      <w:r>
        <w:t xml:space="preserve">  @abstract     Initiate a hash table.</w:t>
      </w:r>
    </w:p>
    <w:p>
      <w:pPr>
        <w:jc w:val="both"/>
      </w:pPr>
      <w:r>
        <w:t xml:space="preserve">  @param  name  Name of the hash table [symbol]</w:t>
      </w:r>
    </w:p>
    <w:p>
      <w:pPr>
        <w:jc w:val="both"/>
      </w:pPr>
      <w:r>
        <w:t xml:space="preserve">  @return       Pointer to the hash table [khash_t(name)*]</w:t>
      </w:r>
    </w:p>
    <w:p>
      <w:pPr>
        <w:jc w:val="both"/>
      </w:pPr>
      <w:r>
        <w:t xml:space="preserve"> */</w:t>
      </w:r>
    </w:p>
    <w:p>
      <w:pPr>
        <w:jc w:val="both"/>
      </w:pPr>
      <w:r>
        <w:t>#define kh_init(name) kh_init_##name()</w:t>
      </w:r>
    </w:p>
    <w:p>
      <w:pPr>
        <w:jc w:val="both"/>
      </w:pPr>
      <w:r/>
    </w:p>
    <w:p>
      <w:pPr>
        <w:jc w:val="both"/>
      </w:pPr>
      <w:r>
        <w:t>/*! @function</w:t>
      </w:r>
    </w:p>
    <w:p>
      <w:pPr>
        <w:jc w:val="both"/>
      </w:pPr>
      <w:r>
        <w:t xml:space="preserve">  @abstract     Destroy a hash table.</w:t>
      </w:r>
    </w:p>
    <w:p>
      <w:pPr>
        <w:jc w:val="both"/>
      </w:pPr>
      <w:r>
        <w:t xml:space="preserve">  @param  name  Name of the hash table [symbol]</w:t>
      </w:r>
    </w:p>
    <w:p>
      <w:pPr>
        <w:jc w:val="both"/>
      </w:pPr>
      <w:r>
        <w:t xml:space="preserve">  @param  h     Pointer to the hash table [khash_t(name)*]</w:t>
      </w:r>
    </w:p>
    <w:p>
      <w:pPr>
        <w:jc w:val="both"/>
      </w:pPr>
      <w:r>
        <w:t xml:space="preserve"> */</w:t>
      </w:r>
    </w:p>
    <w:p>
      <w:pPr>
        <w:jc w:val="both"/>
      </w:pPr>
      <w:r>
        <w:t>#define kh_destroy(name, h) kh_destroy_##name(h)</w:t>
      </w:r>
    </w:p>
    <w:p>
      <w:pPr>
        <w:jc w:val="both"/>
      </w:pPr>
      <w:r/>
    </w:p>
    <w:p>
      <w:pPr>
        <w:jc w:val="both"/>
      </w:pPr>
      <w:r>
        <w:t>/*! @function</w:t>
      </w:r>
    </w:p>
    <w:p>
      <w:pPr>
        <w:jc w:val="both"/>
      </w:pPr>
      <w:r>
        <w:t xml:space="preserve">  @abstract     Reset a hash table without deallocating memory.</w:t>
      </w:r>
    </w:p>
    <w:p>
      <w:pPr>
        <w:jc w:val="both"/>
      </w:pPr>
      <w:r>
        <w:t xml:space="preserve">  @param  name  Name of the hash table [symbol]</w:t>
      </w:r>
    </w:p>
    <w:p>
      <w:pPr>
        <w:jc w:val="both"/>
      </w:pPr>
      <w:r>
        <w:t xml:space="preserve">  @param  h     Pointer to the hash table [khash_t(name)*]</w:t>
      </w:r>
    </w:p>
    <w:p>
      <w:pPr>
        <w:jc w:val="both"/>
      </w:pPr>
      <w:r>
        <w:t xml:space="preserve"> */</w:t>
      </w:r>
    </w:p>
    <w:p>
      <w:pPr>
        <w:jc w:val="both"/>
      </w:pPr>
      <w:r>
        <w:t>#define kh_clear(name, h) kh_clear_##name(h)</w:t>
      </w:r>
    </w:p>
    <w:p>
      <w:pPr>
        <w:jc w:val="both"/>
      </w:pPr>
      <w:r/>
    </w:p>
    <w:p>
      <w:pPr>
        <w:jc w:val="both"/>
      </w:pPr>
      <w:r>
        <w:t>/*! @function</w:t>
      </w:r>
    </w:p>
    <w:p>
      <w:pPr>
        <w:jc w:val="both"/>
      </w:pPr>
      <w:r>
        <w:t xml:space="preserve">  @abstract     Resize a hash table.</w:t>
      </w:r>
    </w:p>
    <w:p>
      <w:pPr>
        <w:jc w:val="both"/>
      </w:pPr>
      <w:r>
        <w:t xml:space="preserve">  @param  name  Name of the hash table [symbol]</w:t>
      </w:r>
    </w:p>
    <w:p>
      <w:pPr>
        <w:jc w:val="both"/>
      </w:pPr>
      <w:r>
        <w:t xml:space="preserve">  @param  h     Pointer to the hash table [khash_t(name)*]</w:t>
      </w:r>
    </w:p>
    <w:p>
      <w:pPr>
        <w:jc w:val="both"/>
      </w:pPr>
      <w:r>
        <w:t xml:space="preserve">  @param  s     New size [khint_t]</w:t>
      </w:r>
    </w:p>
    <w:p>
      <w:pPr>
        <w:jc w:val="both"/>
      </w:pPr>
      <w:r>
        <w:t xml:space="preserve"> */</w:t>
      </w:r>
    </w:p>
    <w:p>
      <w:pPr>
        <w:jc w:val="both"/>
      </w:pPr>
      <w:r>
        <w:t>#define kh_resize(name, h, s) kh_resize_##name(h, s)</w:t>
      </w:r>
    </w:p>
    <w:p>
      <w:pPr>
        <w:jc w:val="both"/>
      </w:pPr>
      <w:r/>
    </w:p>
    <w:p>
      <w:pPr>
        <w:jc w:val="both"/>
      </w:pPr>
      <w:r>
        <w:t>/*! @function</w:t>
      </w:r>
    </w:p>
    <w:p>
      <w:pPr>
        <w:jc w:val="both"/>
      </w:pPr>
      <w:r>
        <w:t xml:space="preserve">  @abstract     Insert a key to the hash table.</w:t>
      </w:r>
    </w:p>
    <w:p>
      <w:pPr>
        <w:jc w:val="both"/>
      </w:pPr>
      <w:r>
        <w:t xml:space="preserve">  @param  name  Name of the hash table [symbol]</w:t>
      </w:r>
    </w:p>
    <w:p>
      <w:pPr>
        <w:jc w:val="both"/>
      </w:pPr>
      <w:r>
        <w:t xml:space="preserve">  @param  h     Pointer to the hash table [khash_t(name)*]</w:t>
      </w:r>
    </w:p>
    <w:p>
      <w:pPr>
        <w:jc w:val="both"/>
      </w:pPr>
      <w:r>
        <w:t xml:space="preserve">  @param  k     Key [type of keys]</w:t>
      </w:r>
    </w:p>
    <w:p>
      <w:pPr>
        <w:jc w:val="both"/>
      </w:pPr>
      <w:r>
        <w:t xml:space="preserve">  @param  r     Extra return code: -1 if the operation failed;</w:t>
      </w:r>
    </w:p>
    <w:p>
      <w:pPr>
        <w:jc w:val="both"/>
      </w:pPr>
      <w:r>
        <w:t xml:space="preserve">                0 if the key is present in the hash table;</w:t>
      </w:r>
    </w:p>
    <w:p>
      <w:pPr>
        <w:jc w:val="both"/>
      </w:pPr>
      <w:r>
        <w:t xml:space="preserve">                1 if the bucket is empty (never used); 2 if the element in</w:t>
      </w:r>
    </w:p>
    <w:p>
      <w:pPr>
        <w:jc w:val="both"/>
      </w:pPr>
      <w:r>
        <w:t xml:space="preserve">            the bucket has been deleted [int*]</w:t>
      </w:r>
    </w:p>
    <w:p>
      <w:pPr>
        <w:jc w:val="both"/>
      </w:pPr>
      <w:r>
        <w:t xml:space="preserve">  @return       Iterator to the inserted element [khint_t]</w:t>
      </w:r>
    </w:p>
    <w:p>
      <w:pPr>
        <w:jc w:val="both"/>
      </w:pPr>
      <w:r>
        <w:t xml:space="preserve"> */</w:t>
      </w:r>
    </w:p>
    <w:p>
      <w:pPr>
        <w:jc w:val="both"/>
      </w:pPr>
      <w:r>
        <w:t>#define kh_put(name, h, k, r) kh_put_##name(h, k, r)</w:t>
      </w:r>
    </w:p>
    <w:p>
      <w:pPr>
        <w:jc w:val="both"/>
      </w:pPr>
      <w:r/>
    </w:p>
    <w:p>
      <w:pPr>
        <w:jc w:val="both"/>
      </w:pPr>
      <w:r>
        <w:t>/*! @function</w:t>
      </w:r>
    </w:p>
    <w:p>
      <w:pPr>
        <w:jc w:val="both"/>
      </w:pPr>
      <w:r>
        <w:t xml:space="preserve">  @abstract     Retrieve a key from the hash table.</w:t>
      </w:r>
    </w:p>
    <w:p>
      <w:pPr>
        <w:jc w:val="both"/>
      </w:pPr>
      <w:r>
        <w:t xml:space="preserve">  @param  name  Name of the hash table [symbol]</w:t>
      </w:r>
    </w:p>
    <w:p>
      <w:pPr>
        <w:jc w:val="both"/>
      </w:pPr>
      <w:r>
        <w:t xml:space="preserve">  @param  h     Pointer to the hash table [khash_t(name)*]</w:t>
      </w:r>
    </w:p>
    <w:p>
      <w:pPr>
        <w:jc w:val="both"/>
      </w:pPr>
      <w:r>
        <w:t xml:space="preserve">  @param  k     Key [type of keys]</w:t>
      </w:r>
    </w:p>
    <w:p>
      <w:pPr>
        <w:jc w:val="both"/>
      </w:pPr>
      <w:r>
        <w:t xml:space="preserve">  @return       Iterator to the found element, or kh_end(h) if the element is absent [khint_t]</w:t>
      </w:r>
    </w:p>
    <w:p>
      <w:pPr>
        <w:jc w:val="both"/>
      </w:pPr>
      <w:r>
        <w:t xml:space="preserve"> */</w:t>
      </w:r>
    </w:p>
    <w:p>
      <w:pPr>
        <w:jc w:val="both"/>
      </w:pPr>
      <w:r>
        <w:t>#define kh_get(name, h, k) kh_get_##name(h, k)</w:t>
      </w:r>
    </w:p>
    <w:p>
      <w:pPr>
        <w:jc w:val="both"/>
      </w:pPr>
      <w:r/>
    </w:p>
    <w:p>
      <w:pPr>
        <w:jc w:val="both"/>
      </w:pPr>
      <w:r>
        <w:t>/*! @function</w:t>
      </w:r>
    </w:p>
    <w:p>
      <w:pPr>
        <w:jc w:val="both"/>
      </w:pPr>
      <w:r>
        <w:t xml:space="preserve">  @abstract     Remove a key from the hash table.</w:t>
      </w:r>
    </w:p>
    <w:p>
      <w:pPr>
        <w:jc w:val="both"/>
      </w:pPr>
      <w:r>
        <w:t xml:space="preserve">  @param  name  Name of the hash table [symbol]</w:t>
      </w:r>
    </w:p>
    <w:p>
      <w:pPr>
        <w:jc w:val="both"/>
      </w:pPr>
      <w:r>
        <w:t xml:space="preserve">  @param  h     Pointer to the hash table [khash_t(name)*]</w:t>
      </w:r>
    </w:p>
    <w:p>
      <w:pPr>
        <w:jc w:val="both"/>
      </w:pPr>
      <w:r>
        <w:t xml:space="preserve">  @param  k     Iterator to the element to be deleted [khint_t]</w:t>
      </w:r>
    </w:p>
    <w:p>
      <w:pPr>
        <w:jc w:val="both"/>
      </w:pPr>
      <w:r>
        <w:t xml:space="preserve"> */</w:t>
      </w:r>
    </w:p>
    <w:p>
      <w:pPr>
        <w:jc w:val="both"/>
      </w:pPr>
      <w:r>
        <w:t>#define kh_del(name, h, k) kh_del_##name(h, k)</w:t>
      </w:r>
    </w:p>
    <w:p>
      <w:pPr>
        <w:jc w:val="both"/>
      </w:pPr>
      <w:r/>
    </w:p>
    <w:p>
      <w:pPr>
        <w:jc w:val="both"/>
      </w:pPr>
      <w:r>
        <w:t>/*! @function</w:t>
      </w:r>
    </w:p>
    <w:p>
      <w:pPr>
        <w:jc w:val="both"/>
      </w:pPr>
      <w:r>
        <w:t xml:space="preserve">  @abstract     Test whether a bucket contains data.</w:t>
      </w:r>
    </w:p>
    <w:p>
      <w:pPr>
        <w:jc w:val="both"/>
      </w:pPr>
      <w:r>
        <w:t xml:space="preserve">  @param  h     Pointer to the hash table [khash_t(name)*]</w:t>
      </w:r>
    </w:p>
    <w:p>
      <w:pPr>
        <w:jc w:val="both"/>
      </w:pPr>
      <w:r>
        <w:t xml:space="preserve">  @param  x     Iterator to the bucket [khint_t]</w:t>
      </w:r>
    </w:p>
    <w:p>
      <w:pPr>
        <w:jc w:val="both"/>
      </w:pPr>
      <w:r>
        <w:t xml:space="preserve">  @return       1 if containing data; 0 otherwise [int]</w:t>
      </w:r>
    </w:p>
    <w:p>
      <w:pPr>
        <w:jc w:val="both"/>
      </w:pPr>
      <w:r>
        <w:t xml:space="preserve"> */</w:t>
      </w:r>
    </w:p>
    <w:p>
      <w:pPr>
        <w:jc w:val="both"/>
      </w:pPr>
      <w:r>
        <w:t>#define kh_exist(h, x) (!__ac_iseither((h)-&gt;flags, (x)))</w:t>
      </w:r>
    </w:p>
    <w:p>
      <w:pPr>
        <w:jc w:val="both"/>
      </w:pPr>
      <w:r/>
    </w:p>
    <w:p>
      <w:pPr>
        <w:jc w:val="both"/>
      </w:pPr>
      <w:r>
        <w:t>/*! @function</w:t>
      </w:r>
    </w:p>
    <w:p>
      <w:pPr>
        <w:jc w:val="both"/>
      </w:pPr>
      <w:r>
        <w:t xml:space="preserve">  @abstract     Get key given an iterator</w:t>
      </w:r>
    </w:p>
    <w:p>
      <w:pPr>
        <w:jc w:val="both"/>
      </w:pPr>
      <w:r>
        <w:t xml:space="preserve">  @param  h     Pointer to the hash table [khash_t(name)*]</w:t>
      </w:r>
    </w:p>
    <w:p>
      <w:pPr>
        <w:jc w:val="both"/>
      </w:pPr>
      <w:r>
        <w:t xml:space="preserve">  @param  x     Iterator to the bucket [khint_t]</w:t>
      </w:r>
    </w:p>
    <w:p>
      <w:pPr>
        <w:jc w:val="both"/>
      </w:pPr>
      <w:r>
        <w:t xml:space="preserve">  @return       Key [type of keys]</w:t>
      </w:r>
    </w:p>
    <w:p>
      <w:pPr>
        <w:jc w:val="both"/>
      </w:pPr>
      <w:r>
        <w:t xml:space="preserve"> */</w:t>
      </w:r>
    </w:p>
    <w:p>
      <w:pPr>
        <w:jc w:val="both"/>
      </w:pPr>
      <w:r>
        <w:t>#define kh_key(h, x) ((h)-&gt;keys[x])</w:t>
      </w:r>
    </w:p>
    <w:p>
      <w:pPr>
        <w:jc w:val="both"/>
      </w:pPr>
      <w:r/>
    </w:p>
    <w:p>
      <w:pPr>
        <w:jc w:val="both"/>
      </w:pPr>
      <w:r>
        <w:t>/*! @function</w:t>
      </w:r>
    </w:p>
    <w:p>
      <w:pPr>
        <w:jc w:val="both"/>
      </w:pPr>
      <w:r>
        <w:t xml:space="preserve">  @abstract     Get value given an iterator</w:t>
      </w:r>
    </w:p>
    <w:p>
      <w:pPr>
        <w:jc w:val="both"/>
      </w:pPr>
      <w:r>
        <w:t xml:space="preserve">  @param  h     Pointer to the hash table [khash_t(name)*]</w:t>
      </w:r>
    </w:p>
    <w:p>
      <w:pPr>
        <w:jc w:val="both"/>
      </w:pPr>
      <w:r>
        <w:t xml:space="preserve">  @param  x     Iterator to the bucket [khint_t]</w:t>
      </w:r>
    </w:p>
    <w:p>
      <w:pPr>
        <w:jc w:val="both"/>
      </w:pPr>
      <w:r>
        <w:t xml:space="preserve">  @return       Value [type of values]</w:t>
      </w:r>
    </w:p>
    <w:p>
      <w:pPr>
        <w:jc w:val="both"/>
      </w:pPr>
      <w:r>
        <w:t xml:space="preserve">  @discussion   For hash sets, calling this results in segfault.</w:t>
      </w:r>
    </w:p>
    <w:p>
      <w:pPr>
        <w:jc w:val="both"/>
      </w:pPr>
      <w:r>
        <w:t xml:space="preserve"> */</w:t>
      </w:r>
    </w:p>
    <w:p>
      <w:pPr>
        <w:jc w:val="both"/>
      </w:pPr>
      <w:r>
        <w:t>#define kh_val(h, x) ((h)-&gt;vals[x])</w:t>
      </w:r>
    </w:p>
    <w:p>
      <w:pPr>
        <w:jc w:val="both"/>
      </w:pPr>
      <w:r/>
    </w:p>
    <w:p>
      <w:pPr>
        <w:jc w:val="both"/>
      </w:pPr>
      <w:r>
        <w:t>/*! @function</w:t>
      </w:r>
    </w:p>
    <w:p>
      <w:pPr>
        <w:jc w:val="both"/>
      </w:pPr>
      <w:r>
        <w:t xml:space="preserve">  @abstract     Alias of kh_val()</w:t>
      </w:r>
    </w:p>
    <w:p>
      <w:pPr>
        <w:jc w:val="both"/>
      </w:pPr>
      <w:r>
        <w:t xml:space="preserve"> */</w:t>
      </w:r>
    </w:p>
    <w:p>
      <w:pPr>
        <w:jc w:val="both"/>
      </w:pPr>
      <w:r>
        <w:t>#define kh_value(h, x) ((h)-&gt;vals[x])</w:t>
      </w:r>
    </w:p>
    <w:p>
      <w:pPr>
        <w:jc w:val="both"/>
      </w:pPr>
      <w:r/>
    </w:p>
    <w:p>
      <w:pPr>
        <w:jc w:val="both"/>
      </w:pPr>
      <w:r>
        <w:t>/*! @function</w:t>
      </w:r>
    </w:p>
    <w:p>
      <w:pPr>
        <w:jc w:val="both"/>
      </w:pPr>
      <w:r>
        <w:t xml:space="preserve">  @abstract     Get the start iterator</w:t>
      </w:r>
    </w:p>
    <w:p>
      <w:pPr>
        <w:jc w:val="both"/>
      </w:pPr>
      <w:r>
        <w:t xml:space="preserve">  @param  h     Pointer to the hash table [khash_t(name)*]</w:t>
      </w:r>
    </w:p>
    <w:p>
      <w:pPr>
        <w:jc w:val="both"/>
      </w:pPr>
      <w:r>
        <w:t xml:space="preserve">  @return       The start iterator [khint_t]</w:t>
      </w:r>
    </w:p>
    <w:p>
      <w:pPr>
        <w:jc w:val="both"/>
      </w:pPr>
      <w:r>
        <w:t xml:space="preserve"> */</w:t>
      </w:r>
    </w:p>
    <w:p>
      <w:pPr>
        <w:jc w:val="both"/>
      </w:pPr>
      <w:r>
        <w:t>#define kh_begin(h) (khint_t)(0)</w:t>
      </w:r>
    </w:p>
    <w:p>
      <w:pPr>
        <w:jc w:val="both"/>
      </w:pPr>
      <w:r/>
    </w:p>
    <w:p>
      <w:pPr>
        <w:jc w:val="both"/>
      </w:pPr>
      <w:r>
        <w:t>/*! @function</w:t>
      </w:r>
    </w:p>
    <w:p>
      <w:pPr>
        <w:jc w:val="both"/>
      </w:pPr>
      <w:r>
        <w:t xml:space="preserve">  @abstract     Get the end iterator</w:t>
      </w:r>
    </w:p>
    <w:p>
      <w:pPr>
        <w:jc w:val="both"/>
      </w:pPr>
      <w:r>
        <w:t xml:space="preserve">  @param  h     Pointer to the hash table [khash_t(name)*]</w:t>
      </w:r>
    </w:p>
    <w:p>
      <w:pPr>
        <w:jc w:val="both"/>
      </w:pPr>
      <w:r>
        <w:t xml:space="preserve">  @return       The end iterator [khint_t]</w:t>
      </w:r>
    </w:p>
    <w:p>
      <w:pPr>
        <w:jc w:val="both"/>
      </w:pPr>
      <w:r>
        <w:t xml:space="preserve"> */</w:t>
      </w:r>
    </w:p>
    <w:p>
      <w:pPr>
        <w:jc w:val="both"/>
      </w:pPr>
      <w:r>
        <w:t>#define kh_end(h) ((h)-&gt;n_buckets)</w:t>
      </w:r>
    </w:p>
    <w:p>
      <w:pPr>
        <w:jc w:val="both"/>
      </w:pPr>
      <w:r/>
    </w:p>
    <w:p>
      <w:pPr>
        <w:jc w:val="both"/>
      </w:pPr>
      <w:r>
        <w:t>/*! @function</w:t>
      </w:r>
    </w:p>
    <w:p>
      <w:pPr>
        <w:jc w:val="both"/>
      </w:pPr>
      <w:r>
        <w:t xml:space="preserve">  @abstract     Get the number of elements in the hash table</w:t>
      </w:r>
    </w:p>
    <w:p>
      <w:pPr>
        <w:jc w:val="both"/>
      </w:pPr>
      <w:r>
        <w:t xml:space="preserve">  @param  h     Pointer to the hash table [khash_t(name)*]</w:t>
      </w:r>
    </w:p>
    <w:p>
      <w:pPr>
        <w:jc w:val="both"/>
      </w:pPr>
      <w:r>
        <w:t xml:space="preserve">  @return       Number of elements in the hash table [khint_t]</w:t>
      </w:r>
    </w:p>
    <w:p>
      <w:pPr>
        <w:jc w:val="both"/>
      </w:pPr>
      <w:r>
        <w:t xml:space="preserve"> */</w:t>
      </w:r>
    </w:p>
    <w:p>
      <w:pPr>
        <w:jc w:val="both"/>
      </w:pPr>
      <w:r>
        <w:t>#define kh_size(h) ((h)-&gt;size)</w:t>
      </w:r>
    </w:p>
    <w:p>
      <w:pPr>
        <w:jc w:val="both"/>
      </w:pPr>
      <w:r/>
    </w:p>
    <w:p>
      <w:pPr>
        <w:jc w:val="both"/>
      </w:pPr>
      <w:r>
        <w:t>/*! @function</w:t>
      </w:r>
    </w:p>
    <w:p>
      <w:pPr>
        <w:jc w:val="both"/>
      </w:pPr>
      <w:r>
        <w:t xml:space="preserve">  @abstract     Get the number of buckets in the hash table</w:t>
      </w:r>
    </w:p>
    <w:p>
      <w:pPr>
        <w:jc w:val="both"/>
      </w:pPr>
      <w:r>
        <w:t xml:space="preserve">  @param  h     Pointer to the hash table [khash_t(name)*]</w:t>
      </w:r>
    </w:p>
    <w:p>
      <w:pPr>
        <w:jc w:val="both"/>
      </w:pPr>
      <w:r>
        <w:t xml:space="preserve">  @return       Number of buckets in the hash table [khint_t]</w:t>
      </w:r>
    </w:p>
    <w:p>
      <w:pPr>
        <w:jc w:val="both"/>
      </w:pPr>
      <w:r>
        <w:t xml:space="preserve"> */</w:t>
      </w:r>
    </w:p>
    <w:p>
      <w:pPr>
        <w:jc w:val="both"/>
      </w:pPr>
      <w:r>
        <w:t>#define kh_n_buckets(h) ((h)-&gt;n_buckets)</w:t>
      </w:r>
    </w:p>
    <w:p>
      <w:pPr>
        <w:jc w:val="both"/>
      </w:pPr>
      <w:r/>
    </w:p>
    <w:p>
      <w:pPr>
        <w:jc w:val="both"/>
      </w:pPr>
      <w:r>
        <w:t>/*! @function</w:t>
      </w:r>
    </w:p>
    <w:p>
      <w:pPr>
        <w:jc w:val="both"/>
      </w:pPr>
      <w:r>
        <w:t xml:space="preserve">  @abstract     Iterate over the entries in the hash table</w:t>
      </w:r>
    </w:p>
    <w:p>
      <w:pPr>
        <w:jc w:val="both"/>
      </w:pPr>
      <w:r>
        <w:t xml:space="preserve">  @param  h     Pointer to the hash table [khash_t(name)*]</w:t>
      </w:r>
    </w:p>
    <w:p>
      <w:pPr>
        <w:jc w:val="both"/>
      </w:pPr>
      <w:r>
        <w:t xml:space="preserve">  @param  kvar  Variable to which key will be assigned</w:t>
      </w:r>
    </w:p>
    <w:p>
      <w:pPr>
        <w:jc w:val="both"/>
      </w:pPr>
      <w:r>
        <w:t xml:space="preserve">  @param  vvar  Variable to which value will be assigned</w:t>
      </w:r>
    </w:p>
    <w:p>
      <w:pPr>
        <w:jc w:val="both"/>
      </w:pPr>
      <w:r>
        <w:t xml:space="preserve">  @param  code  Block of code to execute</w:t>
      </w:r>
    </w:p>
    <w:p>
      <w:pPr>
        <w:jc w:val="both"/>
      </w:pPr>
      <w:r>
        <w:t xml:space="preserve"> */</w:t>
      </w:r>
    </w:p>
    <w:p>
      <w:pPr>
        <w:jc w:val="both"/>
      </w:pPr>
      <w:r>
        <w:t>#define kh_foreach(h, kvar, vvar, code) { khint_t __i;      \</w:t>
      </w:r>
    </w:p>
    <w:p>
      <w:pPr>
        <w:jc w:val="both"/>
      </w:pPr>
      <w:r>
        <w:t xml:space="preserve">   for (__i = kh_begin(h); __i != kh_end(h); ++__i) {    \</w:t>
      </w:r>
    </w:p>
    <w:p>
      <w:pPr>
        <w:jc w:val="both"/>
      </w:pPr>
      <w:r>
        <w:t xml:space="preserve">      if (!kh_exist(h,__i)) continue;                 \</w:t>
      </w:r>
    </w:p>
    <w:p>
      <w:pPr>
        <w:jc w:val="both"/>
      </w:pPr>
      <w:r>
        <w:t xml:space="preserve">      (kvar) = kh_key(h,__i);                      \</w:t>
      </w:r>
    </w:p>
    <w:p>
      <w:pPr>
        <w:jc w:val="both"/>
      </w:pPr>
      <w:r>
        <w:t xml:space="preserve">      (vvar) = kh_val(h,__i);                      \</w:t>
      </w:r>
    </w:p>
    <w:p>
      <w:pPr>
        <w:jc w:val="both"/>
      </w:pPr>
      <w:r>
        <w:t xml:space="preserve">      code;                                  \</w:t>
      </w:r>
    </w:p>
    <w:p>
      <w:pPr>
        <w:jc w:val="both"/>
      </w:pPr>
      <w:r>
        <w:t xml:space="preserve">   } }</w:t>
      </w:r>
    </w:p>
    <w:p>
      <w:pPr>
        <w:jc w:val="both"/>
      </w:pPr>
      <w:r/>
    </w:p>
    <w:p>
      <w:pPr>
        <w:jc w:val="both"/>
      </w:pPr>
      <w:r>
        <w:t>/*! @function</w:t>
      </w:r>
    </w:p>
    <w:p>
      <w:pPr>
        <w:jc w:val="both"/>
      </w:pPr>
      <w:r>
        <w:t xml:space="preserve">  @abstract     Iterate over the values in the hash table</w:t>
      </w:r>
    </w:p>
    <w:p>
      <w:pPr>
        <w:jc w:val="both"/>
      </w:pPr>
      <w:r>
        <w:t xml:space="preserve">  @param  h     Pointer to the hash table [khash_t(name)*]</w:t>
      </w:r>
    </w:p>
    <w:p>
      <w:pPr>
        <w:jc w:val="both"/>
      </w:pPr>
      <w:r>
        <w:t xml:space="preserve">  @param  vvar  Variable to which value will be assigned</w:t>
      </w:r>
    </w:p>
    <w:p>
      <w:pPr>
        <w:jc w:val="both"/>
      </w:pPr>
      <w:r>
        <w:t xml:space="preserve">  @param  code  Block of code to execute</w:t>
      </w:r>
    </w:p>
    <w:p>
      <w:pPr>
        <w:jc w:val="both"/>
      </w:pPr>
      <w:r>
        <w:t xml:space="preserve"> */</w:t>
      </w:r>
    </w:p>
    <w:p>
      <w:pPr>
        <w:jc w:val="both"/>
      </w:pPr>
      <w:r>
        <w:t>#define kh_foreach_value(h, vvar, code) { khint_t __i;      \</w:t>
      </w:r>
    </w:p>
    <w:p>
      <w:pPr>
        <w:jc w:val="both"/>
      </w:pPr>
      <w:r>
        <w:t xml:space="preserve">   for (__i = kh_begin(h); __i != kh_end(h); ++__i) {    \</w:t>
      </w:r>
    </w:p>
    <w:p>
      <w:pPr>
        <w:jc w:val="both"/>
      </w:pPr>
      <w:r>
        <w:t xml:space="preserve">      if (!kh_exist(h,__i)) continue;                 \</w:t>
      </w:r>
    </w:p>
    <w:p>
      <w:pPr>
        <w:jc w:val="both"/>
      </w:pPr>
      <w:r>
        <w:t xml:space="preserve">      (vvar) = kh_val(h,__i);                      \</w:t>
      </w:r>
    </w:p>
    <w:p>
      <w:pPr>
        <w:jc w:val="both"/>
      </w:pPr>
      <w:r>
        <w:t xml:space="preserve">      code;                                  \</w:t>
      </w:r>
    </w:p>
    <w:p>
      <w:pPr>
        <w:jc w:val="both"/>
      </w:pPr>
      <w:r>
        <w:t xml:space="preserve">   } }</w:t>
      </w:r>
    </w:p>
    <w:p>
      <w:pPr>
        <w:jc w:val="both"/>
      </w:pPr>
      <w:r/>
    </w:p>
    <w:p>
      <w:pPr>
        <w:jc w:val="both"/>
      </w:pPr>
      <w:r>
        <w:t>/* More conenient interfaces */</w:t>
      </w:r>
    </w:p>
    <w:p>
      <w:pPr>
        <w:jc w:val="both"/>
      </w:pPr>
      <w:r/>
    </w:p>
    <w:p>
      <w:pPr>
        <w:jc w:val="both"/>
      </w:pPr>
      <w:r>
        <w:t>/*! @function</w:t>
      </w:r>
    </w:p>
    <w:p>
      <w:pPr>
        <w:jc w:val="both"/>
      </w:pPr>
      <w:r>
        <w:t xml:space="preserve">  @abstract     Instantiate a hash set containing integer keys</w:t>
      </w:r>
    </w:p>
    <w:p>
      <w:pPr>
        <w:jc w:val="both"/>
      </w:pPr>
      <w:r>
        <w:t xml:space="preserve">  @param  name  Name of the hash table [symbol]</w:t>
      </w:r>
    </w:p>
    <w:p>
      <w:pPr>
        <w:jc w:val="both"/>
      </w:pPr>
      <w:r>
        <w:t xml:space="preserve"> */</w:t>
      </w:r>
    </w:p>
    <w:p>
      <w:pPr>
        <w:jc w:val="both"/>
      </w:pPr>
      <w:r>
        <w:t>#define KHASH_SET_INIT_INT(name)                            \</w:t>
      </w:r>
    </w:p>
    <w:p>
      <w:pPr>
        <w:jc w:val="both"/>
      </w:pPr>
      <w:r>
        <w:t xml:space="preserve">   KHASH_INIT(name, khint32_t, char, 0, kh_int_hash_func, kh_int_hash_equal)</w:t>
      </w:r>
    </w:p>
    <w:p>
      <w:pPr>
        <w:jc w:val="both"/>
      </w:pPr>
      <w:r/>
    </w:p>
    <w:p>
      <w:pPr>
        <w:jc w:val="both"/>
      </w:pPr>
      <w:r>
        <w:t>/*! @function</w:t>
      </w:r>
    </w:p>
    <w:p>
      <w:pPr>
        <w:jc w:val="both"/>
      </w:pPr>
      <w:r>
        <w:t xml:space="preserve">  @abstract     Instantiate a hash map containing integer keys</w:t>
      </w:r>
    </w:p>
    <w:p>
      <w:pPr>
        <w:jc w:val="both"/>
      </w:pPr>
      <w:r>
        <w:t xml:space="preserve">  @param  name  Name of the hash table [symbol]</w:t>
      </w:r>
    </w:p>
    <w:p>
      <w:pPr>
        <w:jc w:val="both"/>
      </w:pPr>
      <w:r>
        <w:t xml:space="preserve">  @param  khval_t  Type of values [type]</w:t>
      </w:r>
    </w:p>
    <w:p>
      <w:pPr>
        <w:jc w:val="both"/>
      </w:pPr>
      <w:r>
        <w:t xml:space="preserve"> */</w:t>
      </w:r>
    </w:p>
    <w:p>
      <w:pPr>
        <w:jc w:val="both"/>
      </w:pPr>
      <w:r>
        <w:t>#define KHASH_MAP_INIT_INT(name, khval_t)                      \</w:t>
      </w:r>
    </w:p>
    <w:p>
      <w:pPr>
        <w:jc w:val="both"/>
      </w:pPr>
      <w:r>
        <w:t xml:space="preserve">   KHASH_INIT(name, khint32_t, khval_t, 1, kh_int_hash_func, kh_int_hash_equal)</w:t>
      </w:r>
    </w:p>
    <w:p>
      <w:pPr>
        <w:jc w:val="both"/>
      </w:pPr>
      <w:r/>
    </w:p>
    <w:p>
      <w:pPr>
        <w:jc w:val="both"/>
      </w:pPr>
      <w:r>
        <w:t>/*! @function</w:t>
      </w:r>
    </w:p>
    <w:p>
      <w:pPr>
        <w:jc w:val="both"/>
      </w:pPr>
      <w:r>
        <w:t xml:space="preserve">  @abstract     Instantiate a hash map containing 64-bit integer keys</w:t>
      </w:r>
    </w:p>
    <w:p>
      <w:pPr>
        <w:jc w:val="both"/>
      </w:pPr>
      <w:r>
        <w:t xml:space="preserve">  @param  name  Name of the hash table [symbol]</w:t>
      </w:r>
    </w:p>
    <w:p>
      <w:pPr>
        <w:jc w:val="both"/>
      </w:pPr>
      <w:r>
        <w:t xml:space="preserve"> */</w:t>
      </w:r>
    </w:p>
    <w:p>
      <w:pPr>
        <w:jc w:val="both"/>
      </w:pPr>
      <w:r>
        <w:t>#define KHASH_SET_INIT_INT64(name)                             \</w:t>
      </w:r>
    </w:p>
    <w:p>
      <w:pPr>
        <w:jc w:val="both"/>
      </w:pPr>
      <w:r>
        <w:t xml:space="preserve">   KHASH_INIT(name, khint64_t, char, 0, kh_int64_hash_func, kh_int64_hash_equal)</w:t>
      </w:r>
    </w:p>
    <w:p>
      <w:pPr>
        <w:jc w:val="both"/>
      </w:pPr>
      <w:r/>
    </w:p>
    <w:p>
      <w:pPr>
        <w:jc w:val="both"/>
      </w:pPr>
      <w:r>
        <w:t>/*! @function</w:t>
      </w:r>
    </w:p>
    <w:p>
      <w:pPr>
        <w:jc w:val="both"/>
      </w:pPr>
      <w:r>
        <w:t xml:space="preserve">  @abstract     Instantiate a hash map containing 64-bit integer keys</w:t>
      </w:r>
    </w:p>
    <w:p>
      <w:pPr>
        <w:jc w:val="both"/>
      </w:pPr>
      <w:r>
        <w:t xml:space="preserve">  @param  name  Name of the hash table [symbol]</w:t>
      </w:r>
    </w:p>
    <w:p>
      <w:pPr>
        <w:jc w:val="both"/>
      </w:pPr>
      <w:r>
        <w:t xml:space="preserve">  @param  khval_t  Type of values [type]</w:t>
      </w:r>
    </w:p>
    <w:p>
      <w:pPr>
        <w:jc w:val="both"/>
      </w:pPr>
      <w:r>
        <w:t xml:space="preserve"> */</w:t>
      </w:r>
    </w:p>
    <w:p>
      <w:pPr>
        <w:jc w:val="both"/>
      </w:pPr>
      <w:r>
        <w:t>#define KHASH_MAP_INIT_INT64(name, khval_t)                       \</w:t>
      </w:r>
    </w:p>
    <w:p>
      <w:pPr>
        <w:jc w:val="both"/>
      </w:pPr>
      <w:r>
        <w:t xml:space="preserve">   KHASH_INIT(name, khint64_t, khval_t, 1, kh_int64_hash_func, kh_int64_hash_equal)</w:t>
      </w:r>
    </w:p>
    <w:p>
      <w:pPr>
        <w:jc w:val="both"/>
      </w:pPr>
      <w:r/>
    </w:p>
    <w:p>
      <w:pPr>
        <w:jc w:val="both"/>
      </w:pPr>
      <w:r>
        <w:t>typedef const char *kh_cstr_t;</w:t>
      </w:r>
    </w:p>
    <w:p>
      <w:pPr>
        <w:jc w:val="both"/>
      </w:pPr>
      <w:r>
        <w:t>/*! @function</w:t>
      </w:r>
    </w:p>
    <w:p>
      <w:pPr>
        <w:jc w:val="both"/>
      </w:pPr>
      <w:r>
        <w:t xml:space="preserve">  @abstract     Instantiate a hash map containing const char* keys</w:t>
      </w:r>
    </w:p>
    <w:p>
      <w:pPr>
        <w:jc w:val="both"/>
      </w:pPr>
      <w:r>
        <w:t xml:space="preserve">  @param  name  Name of the hash table [symbol]</w:t>
      </w:r>
    </w:p>
    <w:p>
      <w:pPr>
        <w:jc w:val="both"/>
      </w:pPr>
      <w:r>
        <w:t xml:space="preserve"> */</w:t>
      </w:r>
    </w:p>
    <w:p>
      <w:pPr>
        <w:jc w:val="both"/>
      </w:pPr>
      <w:r>
        <w:t>#define KHASH_SET_INIT_STR(name)                            \</w:t>
      </w:r>
    </w:p>
    <w:p>
      <w:pPr>
        <w:jc w:val="both"/>
      </w:pPr>
      <w:r>
        <w:t xml:space="preserve">   KHASH_INIT(name, kh_cstr_t, char, 0, kh_str_hash_func, kh_str_hash_equal)</w:t>
      </w:r>
    </w:p>
    <w:p>
      <w:pPr>
        <w:jc w:val="both"/>
      </w:pPr>
      <w:r/>
    </w:p>
    <w:p>
      <w:pPr>
        <w:jc w:val="both"/>
      </w:pPr>
      <w:r>
        <w:t>/*! @function</w:t>
      </w:r>
    </w:p>
    <w:p>
      <w:pPr>
        <w:jc w:val="both"/>
      </w:pPr>
      <w:r>
        <w:t xml:space="preserve">  @abstract     Instantiate a hash map containing const char* keys</w:t>
      </w:r>
    </w:p>
    <w:p>
      <w:pPr>
        <w:jc w:val="both"/>
      </w:pPr>
      <w:r>
        <w:t xml:space="preserve">  @param  name  Name of the hash table [symbol]</w:t>
      </w:r>
    </w:p>
    <w:p>
      <w:pPr>
        <w:jc w:val="both"/>
      </w:pPr>
      <w:r>
        <w:t xml:space="preserve">  @param  khval_t  Type of values [type]</w:t>
      </w:r>
    </w:p>
    <w:p>
      <w:pPr>
        <w:jc w:val="both"/>
      </w:pPr>
      <w:r>
        <w:t xml:space="preserve"> */</w:t>
      </w:r>
    </w:p>
    <w:p>
      <w:pPr>
        <w:jc w:val="both"/>
      </w:pPr>
      <w:r>
        <w:t>#define KHASH_MAP_INIT_STR(name, khval_t)                      \</w:t>
      </w:r>
    </w:p>
    <w:p>
      <w:pPr>
        <w:jc w:val="both"/>
      </w:pPr>
      <w:r>
        <w:t xml:space="preserve">   KHASH_INIT(name, kh_cstr_t, khval_t, 1, kh_str_hash_func, kh_str_hash_equal)</w:t>
      </w:r>
    </w:p>
    <w:p>
      <w:pPr>
        <w:jc w:val="both"/>
      </w:pPr>
      <w:r/>
    </w:p>
    <w:p>
      <w:pPr>
        <w:jc w:val="both"/>
      </w:pPr>
      <w:r>
        <w:t>#endif /* __AC_KHASH_H */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