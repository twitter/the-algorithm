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/>
    </w:p>
    <w:p>
      <w:pPr>
        <w:jc w:val="both"/>
      </w:pPr>
      <w:r>
        <w:t>#ifdef __cplusplus</w:t>
      </w:r>
    </w:p>
    <w:p>
      <w:pPr>
        <w:jc w:val="both"/>
      </w:pPr>
      <w:r>
        <w:t>#include &lt;twml/optim.h&gt;</w:t>
      </w:r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 xml:space="preserve">  template&lt;typename Tx&gt;</w:t>
      </w:r>
    </w:p>
    <w:p>
      <w:pPr>
        <w:jc w:val="both"/>
      </w:pPr>
      <w:r>
        <w:t xml:space="preserve">  static int64_t linear_search(const Tx *xsData, const Tx val, const int64_t mainSize) {</w:t>
      </w:r>
    </w:p>
    <w:p>
      <w:pPr>
        <w:jc w:val="both"/>
      </w:pPr>
      <w:r>
        <w:t xml:space="preserve">    int64_t left = 0;</w:t>
      </w:r>
    </w:p>
    <w:p>
      <w:pPr>
        <w:jc w:val="both"/>
      </w:pPr>
      <w:r>
        <w:t xml:space="preserve">    int64_t right = mainSize-1;</w:t>
      </w:r>
    </w:p>
    <w:p>
      <w:pPr>
        <w:jc w:val="both"/>
      </w:pPr>
      <w:r>
        <w:t xml:space="preserve">    while(left &lt;= right &amp;&amp; val &gt; xsData[left])</w:t>
      </w:r>
    </w:p>
    <w:p>
      <w:pPr>
        <w:jc w:val="both"/>
      </w:pPr>
      <w:r>
        <w:t xml:space="preserve">      left++;</w:t>
      </w:r>
    </w:p>
    <w:p>
      <w:pPr>
        <w:jc w:val="both"/>
      </w:pPr>
      <w:r>
        <w:t xml:space="preserve">    return left;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  // namespace twml</w:t>
      </w:r>
    </w:p>
    <w:p>
      <w:pPr>
        <w:jc w:val="both"/>
      </w:pPr>
      <w:r>
        <w:t>#endif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