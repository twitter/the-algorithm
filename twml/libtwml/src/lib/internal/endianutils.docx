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</w:t>
      </w:r>
    </w:p>
    <w:p>
      <w:pPr>
        <w:jc w:val="both"/>
      </w:pPr>
      <w:r>
        <w:t>//  endian_fix.h</w:t>
      </w:r>
    </w:p>
    <w:p>
      <w:pPr>
        <w:jc w:val="both"/>
      </w:pPr>
      <w:r>
        <w:t>//  ImageCore</w:t>
      </w:r>
    </w:p>
    <w:p>
      <w:pPr>
        <w:jc w:val="both"/>
      </w:pPr>
      <w:r>
        <w:t>//</w:t>
      </w:r>
    </w:p>
    <w:p>
      <w:pPr>
        <w:jc w:val="both"/>
      </w:pPr>
      <w:r>
        <w:t>//  For OSes that use glibc &lt; 2.9 (like RHEL5)</w:t>
      </w:r>
    </w:p>
    <w:p>
      <w:pPr>
        <w:jc w:val="both"/>
      </w:pPr>
      <w:r>
        <w:t>//</w:t>
      </w:r>
    </w:p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#ifdef __APPLE__</w:t>
      </w:r>
    </w:p>
    <w:p>
      <w:pPr>
        <w:jc w:val="both"/>
      </w:pPr>
      <w:r>
        <w:t>#include &lt;libkern/OSByteOrder.h&gt;</w:t>
      </w:r>
    </w:p>
    <w:p>
      <w:pPr>
        <w:jc w:val="both"/>
      </w:pPr>
      <w:r>
        <w:t>#define htobe16(x) OSSwapHostToBigInt16(x)</w:t>
      </w:r>
    </w:p>
    <w:p>
      <w:pPr>
        <w:jc w:val="both"/>
      </w:pPr>
      <w:r>
        <w:t>#define htole16(x) OSSwapHostToLittleInt16(x)</w:t>
      </w:r>
    </w:p>
    <w:p>
      <w:pPr>
        <w:jc w:val="both"/>
      </w:pPr>
      <w:r>
        <w:t>#define betoh16(x) OSSwapBigToHostInt16(x)</w:t>
      </w:r>
    </w:p>
    <w:p>
      <w:pPr>
        <w:jc w:val="both"/>
      </w:pPr>
      <w:r>
        <w:t>#define letoh16(x) OSSwapLittleToHostInt16(x)</w:t>
      </w:r>
    </w:p>
    <w:p>
      <w:pPr>
        <w:jc w:val="both"/>
      </w:pPr>
      <w:r>
        <w:t>#define htobe32(x) OSSwapHostToBigInt32(x)</w:t>
      </w:r>
    </w:p>
    <w:p>
      <w:pPr>
        <w:jc w:val="both"/>
      </w:pPr>
      <w:r>
        <w:t>#define htole32(x) OSSwapHostToLittleInt32(x)</w:t>
      </w:r>
    </w:p>
    <w:p>
      <w:pPr>
        <w:jc w:val="both"/>
      </w:pPr>
      <w:r>
        <w:t>#define betoh32(x) OSSwapBigToHostInt32(x)</w:t>
      </w:r>
    </w:p>
    <w:p>
      <w:pPr>
        <w:jc w:val="both"/>
      </w:pPr>
      <w:r>
        <w:t>#define letoh32(x) OSSwapLittleToHostInt32(x)</w:t>
      </w:r>
    </w:p>
    <w:p>
      <w:pPr>
        <w:jc w:val="both"/>
      </w:pPr>
      <w:r>
        <w:t>#define htobe64(x) OSSwapHostToBigInt64(x)</w:t>
      </w:r>
    </w:p>
    <w:p>
      <w:pPr>
        <w:jc w:val="both"/>
      </w:pPr>
      <w:r>
        <w:t>#define htole64(x) OSSwapHostToLittleInt64(x)</w:t>
      </w:r>
    </w:p>
    <w:p>
      <w:pPr>
        <w:jc w:val="both"/>
      </w:pPr>
      <w:r>
        <w:t>#define betoh64(x) OSSwapBigToHostInt64(x)</w:t>
      </w:r>
    </w:p>
    <w:p>
      <w:pPr>
        <w:jc w:val="both"/>
      </w:pPr>
      <w:r>
        <w:t>#define letoh64(x) OSSwapLittleToHostInt64(x)</w:t>
      </w:r>
    </w:p>
    <w:p>
      <w:pPr>
        <w:jc w:val="both"/>
      </w:pPr>
      <w:r>
        <w:t>#else</w:t>
      </w:r>
    </w:p>
    <w:p>
      <w:pPr>
        <w:jc w:val="both"/>
      </w:pPr>
      <w:r>
        <w:t>#include &lt;endian.h&gt;</w:t>
      </w:r>
    </w:p>
    <w:p>
      <w:pPr>
        <w:jc w:val="both"/>
      </w:pPr>
      <w:r>
        <w:t>#ifdef __USE_BSD</w:t>
      </w:r>
    </w:p>
    <w:p>
      <w:pPr>
        <w:jc w:val="both"/>
      </w:pPr>
      <w:r>
        <w:t>/* Conversion interfaces.  */</w:t>
      </w:r>
    </w:p>
    <w:p>
      <w:pPr>
        <w:jc w:val="both"/>
      </w:pPr>
      <w:r>
        <w:t>#include &lt;byteswap.h&gt;</w:t>
      </w:r>
    </w:p>
    <w:p>
      <w:pPr>
        <w:jc w:val="both"/>
      </w:pPr>
      <w:r/>
    </w:p>
    <w:p>
      <w:pPr>
        <w:jc w:val="both"/>
      </w:pPr>
      <w:r>
        <w:t>#if __BYTE_ORDER == __LITTLE_ENDIAN</w:t>
      </w:r>
    </w:p>
    <w:p>
      <w:pPr>
        <w:jc w:val="both"/>
      </w:pPr>
      <w:r>
        <w:t>#ifndef htobe16</w:t>
      </w:r>
    </w:p>
    <w:p>
      <w:pPr>
        <w:jc w:val="both"/>
      </w:pPr>
      <w:r>
        <w:t>#define htobe16(x) __bswap_16(x)</w:t>
      </w:r>
    </w:p>
    <w:p>
      <w:pPr>
        <w:jc w:val="both"/>
      </w:pPr>
      <w:r>
        <w:t>#endif</w:t>
      </w:r>
    </w:p>
    <w:p>
      <w:pPr>
        <w:jc w:val="both"/>
      </w:pPr>
      <w:r>
        <w:t>#ifndef htole16</w:t>
      </w:r>
    </w:p>
    <w:p>
      <w:pPr>
        <w:jc w:val="both"/>
      </w:pPr>
      <w:r>
        <w:t>#define htole16(x) (x)</w:t>
      </w:r>
    </w:p>
    <w:p>
      <w:pPr>
        <w:jc w:val="both"/>
      </w:pPr>
      <w:r>
        <w:t>#endif</w:t>
      </w:r>
    </w:p>
    <w:p>
      <w:pPr>
        <w:jc w:val="both"/>
      </w:pPr>
      <w:r>
        <w:t>#ifndef betoh16</w:t>
      </w:r>
    </w:p>
    <w:p>
      <w:pPr>
        <w:jc w:val="both"/>
      </w:pPr>
      <w:r>
        <w:t>#define betoh16(x) __bswap_16(x)</w:t>
      </w:r>
    </w:p>
    <w:p>
      <w:pPr>
        <w:jc w:val="both"/>
      </w:pPr>
      <w:r>
        <w:t>#endif</w:t>
      </w:r>
    </w:p>
    <w:p>
      <w:pPr>
        <w:jc w:val="both"/>
      </w:pPr>
      <w:r>
        <w:t>#ifndef letoh16</w:t>
      </w:r>
    </w:p>
    <w:p>
      <w:pPr>
        <w:jc w:val="both"/>
      </w:pPr>
      <w:r>
        <w:t>#define letoh16(x) (x)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htobe32</w:t>
      </w:r>
    </w:p>
    <w:p>
      <w:pPr>
        <w:jc w:val="both"/>
      </w:pPr>
      <w:r>
        <w:t>#define htobe32(x) __bswap_32(x)</w:t>
      </w:r>
    </w:p>
    <w:p>
      <w:pPr>
        <w:jc w:val="both"/>
      </w:pPr>
      <w:r>
        <w:t>#endif</w:t>
      </w:r>
    </w:p>
    <w:p>
      <w:pPr>
        <w:jc w:val="both"/>
      </w:pPr>
      <w:r>
        <w:t>#ifndef htole32</w:t>
      </w:r>
    </w:p>
    <w:p>
      <w:pPr>
        <w:jc w:val="both"/>
      </w:pPr>
      <w:r>
        <w:t>#define htole32(x) (x)</w:t>
      </w:r>
    </w:p>
    <w:p>
      <w:pPr>
        <w:jc w:val="both"/>
      </w:pPr>
      <w:r>
        <w:t>#endif</w:t>
      </w:r>
    </w:p>
    <w:p>
      <w:pPr>
        <w:jc w:val="both"/>
      </w:pPr>
      <w:r>
        <w:t>#ifndef betoh32</w:t>
      </w:r>
    </w:p>
    <w:p>
      <w:pPr>
        <w:jc w:val="both"/>
      </w:pPr>
      <w:r>
        <w:t>#define betoh32(x) __bswap_32(x)</w:t>
      </w:r>
    </w:p>
    <w:p>
      <w:pPr>
        <w:jc w:val="both"/>
      </w:pPr>
      <w:r>
        <w:t>#endif</w:t>
      </w:r>
    </w:p>
    <w:p>
      <w:pPr>
        <w:jc w:val="both"/>
      </w:pPr>
      <w:r>
        <w:t>#ifndef letoh32</w:t>
      </w:r>
    </w:p>
    <w:p>
      <w:pPr>
        <w:jc w:val="both"/>
      </w:pPr>
      <w:r>
        <w:t>#define letoh32(x) (x)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htobe64</w:t>
      </w:r>
    </w:p>
    <w:p>
      <w:pPr>
        <w:jc w:val="both"/>
      </w:pPr>
      <w:r>
        <w:t>#define htobe64(x) __bswap_64(x)</w:t>
      </w:r>
    </w:p>
    <w:p>
      <w:pPr>
        <w:jc w:val="both"/>
      </w:pPr>
      <w:r>
        <w:t>#endif</w:t>
      </w:r>
    </w:p>
    <w:p>
      <w:pPr>
        <w:jc w:val="both"/>
      </w:pPr>
      <w:r>
        <w:t>#ifndef htole64</w:t>
      </w:r>
    </w:p>
    <w:p>
      <w:pPr>
        <w:jc w:val="both"/>
      </w:pPr>
      <w:r>
        <w:t>#define htole64(x) (x)</w:t>
      </w:r>
    </w:p>
    <w:p>
      <w:pPr>
        <w:jc w:val="both"/>
      </w:pPr>
      <w:r>
        <w:t>#endif</w:t>
      </w:r>
    </w:p>
    <w:p>
      <w:pPr>
        <w:jc w:val="both"/>
      </w:pPr>
      <w:r>
        <w:t>#ifndef betoh64</w:t>
      </w:r>
    </w:p>
    <w:p>
      <w:pPr>
        <w:jc w:val="both"/>
      </w:pPr>
      <w:r>
        <w:t>#define betoh64(x) __bswap_64(x)</w:t>
      </w:r>
    </w:p>
    <w:p>
      <w:pPr>
        <w:jc w:val="both"/>
      </w:pPr>
      <w:r>
        <w:t>#endif</w:t>
      </w:r>
    </w:p>
    <w:p>
      <w:pPr>
        <w:jc w:val="both"/>
      </w:pPr>
      <w:r>
        <w:t>#ifndef letoh64</w:t>
      </w:r>
    </w:p>
    <w:p>
      <w:pPr>
        <w:jc w:val="both"/>
      </w:pPr>
      <w:r>
        <w:t>#define letoh64(x) (x)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#else /* __BYTE_ORDER == __LITTLE_ENDIAN */</w:t>
      </w:r>
    </w:p>
    <w:p>
      <w:pPr>
        <w:jc w:val="both"/>
      </w:pPr>
      <w:r>
        <w:t>#ifndef htobe16</w:t>
      </w:r>
    </w:p>
    <w:p>
      <w:pPr>
        <w:jc w:val="both"/>
      </w:pPr>
      <w:r>
        <w:t>#define htobe16(x) (x)</w:t>
      </w:r>
    </w:p>
    <w:p>
      <w:pPr>
        <w:jc w:val="both"/>
      </w:pPr>
      <w:r>
        <w:t>#endif</w:t>
      </w:r>
    </w:p>
    <w:p>
      <w:pPr>
        <w:jc w:val="both"/>
      </w:pPr>
      <w:r>
        <w:t>#ifndef htole16</w:t>
      </w:r>
    </w:p>
    <w:p>
      <w:pPr>
        <w:jc w:val="both"/>
      </w:pPr>
      <w:r>
        <w:t>#define htole16(x) __bswap_16(x)</w:t>
      </w:r>
    </w:p>
    <w:p>
      <w:pPr>
        <w:jc w:val="both"/>
      </w:pPr>
      <w:r>
        <w:t>#endif</w:t>
      </w:r>
    </w:p>
    <w:p>
      <w:pPr>
        <w:jc w:val="both"/>
      </w:pPr>
      <w:r>
        <w:t>#ifndef be16toh</w:t>
      </w:r>
    </w:p>
    <w:p>
      <w:pPr>
        <w:jc w:val="both"/>
      </w:pPr>
      <w:r>
        <w:t>#define be16toh(x) (x)</w:t>
      </w:r>
    </w:p>
    <w:p>
      <w:pPr>
        <w:jc w:val="both"/>
      </w:pPr>
      <w:r>
        <w:t>#endif</w:t>
      </w:r>
    </w:p>
    <w:p>
      <w:pPr>
        <w:jc w:val="both"/>
      </w:pPr>
      <w:r>
        <w:t>#ifndef le16toh</w:t>
      </w:r>
    </w:p>
    <w:p>
      <w:pPr>
        <w:jc w:val="both"/>
      </w:pPr>
      <w:r>
        <w:t>#define le16toh(x) __bswap_16(x)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htobe32</w:t>
      </w:r>
    </w:p>
    <w:p>
      <w:pPr>
        <w:jc w:val="both"/>
      </w:pPr>
      <w:r>
        <w:t>#define htobe32(x) (x)</w:t>
      </w:r>
    </w:p>
    <w:p>
      <w:pPr>
        <w:jc w:val="both"/>
      </w:pPr>
      <w:r>
        <w:t>#endif</w:t>
      </w:r>
    </w:p>
    <w:p>
      <w:pPr>
        <w:jc w:val="both"/>
      </w:pPr>
      <w:r>
        <w:t>#ifndef htole32</w:t>
      </w:r>
    </w:p>
    <w:p>
      <w:pPr>
        <w:jc w:val="both"/>
      </w:pPr>
      <w:r>
        <w:t>#define htole32(x) __bswap_32(x)</w:t>
      </w:r>
    </w:p>
    <w:p>
      <w:pPr>
        <w:jc w:val="both"/>
      </w:pPr>
      <w:r>
        <w:t>#endif</w:t>
      </w:r>
    </w:p>
    <w:p>
      <w:pPr>
        <w:jc w:val="both"/>
      </w:pPr>
      <w:r>
        <w:t>#ifndef betoh32</w:t>
      </w:r>
    </w:p>
    <w:p>
      <w:pPr>
        <w:jc w:val="both"/>
      </w:pPr>
      <w:r>
        <w:t>#define betoh32(x) (x)</w:t>
      </w:r>
    </w:p>
    <w:p>
      <w:pPr>
        <w:jc w:val="both"/>
      </w:pPr>
      <w:r>
        <w:t>#endif</w:t>
      </w:r>
    </w:p>
    <w:p>
      <w:pPr>
        <w:jc w:val="both"/>
      </w:pPr>
      <w:r>
        <w:t>#ifndef letoh32</w:t>
      </w:r>
    </w:p>
    <w:p>
      <w:pPr>
        <w:jc w:val="both"/>
      </w:pPr>
      <w:r>
        <w:t>#define letoh32(x) __bswap_32(x)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htobe64</w:t>
      </w:r>
    </w:p>
    <w:p>
      <w:pPr>
        <w:jc w:val="both"/>
      </w:pPr>
      <w:r>
        <w:t>#define htobe64(x) (x)</w:t>
      </w:r>
    </w:p>
    <w:p>
      <w:pPr>
        <w:jc w:val="both"/>
      </w:pPr>
      <w:r>
        <w:t>#endif</w:t>
      </w:r>
    </w:p>
    <w:p>
      <w:pPr>
        <w:jc w:val="both"/>
      </w:pPr>
      <w:r>
        <w:t>#ifndef htole64</w:t>
      </w:r>
    </w:p>
    <w:p>
      <w:pPr>
        <w:jc w:val="both"/>
      </w:pPr>
      <w:r>
        <w:t>#define htole64(x) __bswap_64(x)</w:t>
      </w:r>
    </w:p>
    <w:p>
      <w:pPr>
        <w:jc w:val="both"/>
      </w:pPr>
      <w:r>
        <w:t>#endif</w:t>
      </w:r>
    </w:p>
    <w:p>
      <w:pPr>
        <w:jc w:val="both"/>
      </w:pPr>
      <w:r>
        <w:t>#ifndef betoh64</w:t>
      </w:r>
    </w:p>
    <w:p>
      <w:pPr>
        <w:jc w:val="both"/>
      </w:pPr>
      <w:r>
        <w:t>#define betoh64(x) (x)</w:t>
      </w:r>
    </w:p>
    <w:p>
      <w:pPr>
        <w:jc w:val="both"/>
      </w:pPr>
      <w:r>
        <w:t>#endif</w:t>
      </w:r>
    </w:p>
    <w:p>
      <w:pPr>
        <w:jc w:val="both"/>
      </w:pPr>
      <w:r>
        <w:t>#ifndef letoh64</w:t>
      </w:r>
    </w:p>
    <w:p>
      <w:pPr>
        <w:jc w:val="both"/>
      </w:pPr>
      <w:r>
        <w:t>#define letoh64(x) __bswap_64(x)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#endif /* __BYTE_ORDER == __LITTLE_ENDIAN */</w:t>
      </w:r>
    </w:p>
    <w:p>
      <w:pPr>
        <w:jc w:val="both"/>
      </w:pPr>
      <w:r/>
    </w:p>
    <w:p>
      <w:pPr>
        <w:jc w:val="both"/>
      </w:pPr>
      <w:r>
        <w:t>#else  /* __USE_BSD */</w:t>
      </w:r>
    </w:p>
    <w:p>
      <w:pPr>
        <w:jc w:val="both"/>
      </w:pPr>
      <w:r>
        <w:t>#ifndef betoh16</w:t>
      </w:r>
    </w:p>
    <w:p>
      <w:pPr>
        <w:jc w:val="both"/>
      </w:pPr>
      <w:r>
        <w:t>#define betoh16 be16toh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betoh32</w:t>
      </w:r>
    </w:p>
    <w:p>
      <w:pPr>
        <w:jc w:val="both"/>
      </w:pPr>
      <w:r>
        <w:t>#define betoh32 be32toh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betoh64</w:t>
      </w:r>
    </w:p>
    <w:p>
      <w:pPr>
        <w:jc w:val="both"/>
      </w:pPr>
      <w:r>
        <w:t>#define betoh64 be64toh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letoh16</w:t>
      </w:r>
    </w:p>
    <w:p>
      <w:pPr>
        <w:jc w:val="both"/>
      </w:pPr>
      <w:r>
        <w:t>#define letoh16 le16toh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letoh32</w:t>
      </w:r>
    </w:p>
    <w:p>
      <w:pPr>
        <w:jc w:val="both"/>
      </w:pPr>
      <w:r>
        <w:t>#define letoh32 le32toh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#ifndef letoh64</w:t>
      </w:r>
    </w:p>
    <w:p>
      <w:pPr>
        <w:jc w:val="both"/>
      </w:pPr>
      <w:r>
        <w:t>#define letoh64 le64toh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#endif /* __USE_BSD */</w:t>
      </w:r>
    </w:p>
    <w:p>
      <w:pPr>
        <w:jc w:val="both"/>
      </w:pPr>
      <w:r>
        <w:t>#endif /* __APPLE__ */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