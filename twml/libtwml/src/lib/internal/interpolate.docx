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#include &lt;twml/optim.h&gt;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enum InterpolationMode {LINEAR, NEAREST};</w:t>
      </w:r>
    </w:p>
    <w:p>
      <w:pPr>
        <w:jc w:val="both"/>
      </w:pPr>
      <w:r/>
    </w:p>
    <w:p>
      <w:pPr>
        <w:jc w:val="both"/>
      </w:pPr>
      <w:r>
        <w:t xml:space="preserve">  template&lt;typename Tx, typename Ty&gt;</w:t>
      </w:r>
    </w:p>
    <w:p>
      <w:pPr>
        <w:jc w:val="both"/>
      </w:pPr>
      <w:r>
        <w:t xml:space="preserve">  static Tx interpolation(const Tx *xsData, const int64_t xsStride,</w:t>
      </w:r>
    </w:p>
    <w:p>
      <w:pPr>
        <w:jc w:val="both"/>
      </w:pPr>
      <w:r>
        <w:t xml:space="preserve">                 const Ty *ysData, const int64_t ysStride,</w:t>
      </w:r>
    </w:p>
    <w:p>
      <w:pPr>
        <w:jc w:val="both"/>
      </w:pPr>
      <w:r>
        <w:t xml:space="preserve">                 const Tx val, const int64_t mainSize,</w:t>
      </w:r>
    </w:p>
    <w:p>
      <w:pPr>
        <w:jc w:val="both"/>
      </w:pPr>
      <w:r>
        <w:t xml:space="preserve">                 const InterpolationMode mode,</w:t>
      </w:r>
    </w:p>
    <w:p>
      <w:pPr>
        <w:jc w:val="both"/>
      </w:pPr>
      <w:r>
        <w:t xml:space="preserve">                 const int64_t lowest,</w:t>
      </w:r>
    </w:p>
    <w:p>
      <w:pPr>
        <w:jc w:val="both"/>
      </w:pPr>
      <w:r>
        <w:t xml:space="preserve">                 const bool return_local_index = false) {</w:t>
      </w:r>
    </w:p>
    <w:p>
      <w:pPr>
        <w:jc w:val="both"/>
      </w:pPr>
      <w:r>
        <w:t xml:space="preserve">    int64_t left = 0;</w:t>
      </w:r>
    </w:p>
    <w:p>
      <w:pPr>
        <w:jc w:val="both"/>
      </w:pPr>
      <w:r>
        <w:t xml:space="preserve">    int64_t right = mainSize-1;</w:t>
      </w:r>
    </w:p>
    <w:p>
      <w:pPr>
        <w:jc w:val="both"/>
      </w:pPr>
      <w:r/>
    </w:p>
    <w:p>
      <w:pPr>
        <w:jc w:val="both"/>
      </w:pPr>
      <w:r>
        <w:t xml:space="preserve">    if (val &lt;= xsData[0]) {</w:t>
      </w:r>
    </w:p>
    <w:p>
      <w:pPr>
        <w:jc w:val="both"/>
      </w:pPr>
      <w:r>
        <w:t xml:space="preserve">      right = 0;</w:t>
      </w:r>
    </w:p>
    <w:p>
      <w:pPr>
        <w:jc w:val="both"/>
      </w:pPr>
      <w:r>
        <w:t xml:space="preserve">    } else if (val &gt;= xsData[right*xsStride]) {</w:t>
      </w:r>
    </w:p>
    <w:p>
      <w:pPr>
        <w:jc w:val="both"/>
      </w:pPr>
      <w:r>
        <w:t xml:space="preserve">      left = right;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while (left &lt; right) {</w:t>
      </w:r>
    </w:p>
    <w:p>
      <w:pPr>
        <w:jc w:val="both"/>
      </w:pPr>
      <w:r>
        <w:t xml:space="preserve">        int64_t middle = (left+right)/2;</w:t>
      </w:r>
    </w:p>
    <w:p>
      <w:pPr>
        <w:jc w:val="both"/>
      </w:pPr>
      <w:r/>
    </w:p>
    <w:p>
      <w:pPr>
        <w:jc w:val="both"/>
      </w:pPr>
      <w:r>
        <w:t xml:space="preserve">        if (middle &lt; mainSize - 1 &amp;&amp;</w:t>
      </w:r>
    </w:p>
    <w:p>
      <w:pPr>
        <w:jc w:val="both"/>
      </w:pPr>
      <w:r>
        <w:t xml:space="preserve">          val &gt;= xsData[middle*xsStride] &amp;&amp;</w:t>
      </w:r>
    </w:p>
    <w:p>
      <w:pPr>
        <w:jc w:val="both"/>
      </w:pPr>
      <w:r>
        <w:t xml:space="preserve">          val &lt;= xsData[(middle+1)*xsStride]) {</w:t>
      </w:r>
    </w:p>
    <w:p>
      <w:pPr>
        <w:jc w:val="both"/>
      </w:pPr>
      <w:r>
        <w:t xml:space="preserve">          left = middle;</w:t>
      </w:r>
    </w:p>
    <w:p>
      <w:pPr>
        <w:jc w:val="both"/>
      </w:pPr>
      <w:r>
        <w:t xml:space="preserve">          right = middle + 1;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 else if (val &gt; xsData[middle*xsStride]) {</w:t>
      </w:r>
    </w:p>
    <w:p>
      <w:pPr>
        <w:jc w:val="both"/>
      </w:pPr>
      <w:r>
        <w:t xml:space="preserve">          left = middle;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right = middle;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(lowest) {</w:t>
      </w:r>
    </w:p>
    <w:p>
      <w:pPr>
        <w:jc w:val="both"/>
      </w:pPr>
      <w:r>
        <w:t xml:space="preserve">        while (left &gt; 0 &amp;&amp;</w:t>
      </w:r>
    </w:p>
    <w:p>
      <w:pPr>
        <w:jc w:val="both"/>
      </w:pPr>
      <w:r>
        <w:t xml:space="preserve">             val &gt;= xsData[(left - 1) * xsStride] &amp;&amp;</w:t>
      </w:r>
    </w:p>
    <w:p>
      <w:pPr>
        <w:jc w:val="both"/>
      </w:pPr>
      <w:r>
        <w:t xml:space="preserve">             val == xsData[left * xsStride]) {</w:t>
      </w:r>
    </w:p>
    <w:p>
      <w:pPr>
        <w:jc w:val="both"/>
      </w:pPr>
      <w:r>
        <w:t xml:space="preserve">          left--;</w:t>
      </w:r>
    </w:p>
    <w:p>
      <w:pPr>
        <w:jc w:val="both"/>
      </w:pPr>
      <w:r>
        <w:t xml:space="preserve">          right--;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Ty out = 0;</w:t>
      </w:r>
    </w:p>
    <w:p>
      <w:pPr>
        <w:jc w:val="both"/>
      </w:pPr>
      <w:r>
        <w:t xml:space="preserve">    if (return_local_index) {</w:t>
      </w:r>
    </w:p>
    <w:p>
      <w:pPr>
        <w:jc w:val="both"/>
      </w:pPr>
      <w:r>
        <w:t xml:space="preserve">        out = left;</w:t>
      </w:r>
    </w:p>
    <w:p>
      <w:pPr>
        <w:jc w:val="both"/>
      </w:pPr>
      <w:r>
        <w:t xml:space="preserve">    } else if (mode == NEAREST) {</w:t>
      </w:r>
    </w:p>
    <w:p>
      <w:pPr>
        <w:jc w:val="both"/>
      </w:pPr>
      <w:r>
        <w:t xml:space="preserve">      out = ysData[left*ysStride];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int64_t leftys = left*ysStride;</w:t>
      </w:r>
    </w:p>
    <w:p>
      <w:pPr>
        <w:jc w:val="both"/>
      </w:pPr>
      <w:r>
        <w:t xml:space="preserve">      int64_t rightys = right*ysStride;</w:t>
      </w:r>
    </w:p>
    <w:p>
      <w:pPr>
        <w:jc w:val="both"/>
      </w:pPr>
      <w:r>
        <w:t xml:space="preserve">      int64_t leftxs = left*xsStride;</w:t>
      </w:r>
    </w:p>
    <w:p>
      <w:pPr>
        <w:jc w:val="both"/>
      </w:pPr>
      <w:r>
        <w:t xml:space="preserve">      int64_t rightxs = right*xsStride;</w:t>
      </w:r>
    </w:p>
    <w:p>
      <w:pPr>
        <w:jc w:val="both"/>
      </w:pPr>
      <w:r>
        <w:t xml:space="preserve">      if (right != left+1 ||</w:t>
      </w:r>
    </w:p>
    <w:p>
      <w:pPr>
        <w:jc w:val="both"/>
      </w:pPr>
      <w:r>
        <w:t xml:space="preserve">        xsData[leftxs] == xsData[rightxs]) {</w:t>
      </w:r>
    </w:p>
    <w:p>
      <w:pPr>
        <w:jc w:val="both"/>
      </w:pPr>
      <w:r>
        <w:t xml:space="preserve">        out = ysData[leftys];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Tx xLeft = xsData[leftxs];</w:t>
      </w:r>
    </w:p>
    <w:p>
      <w:pPr>
        <w:jc w:val="both"/>
      </w:pPr>
      <w:r>
        <w:t xml:space="preserve">        Tx xRight = xsData[rightxs];</w:t>
      </w:r>
    </w:p>
    <w:p>
      <w:pPr>
        <w:jc w:val="both"/>
      </w:pPr>
      <w:r>
        <w:t xml:space="preserve">        Tx yLeft = ysData[leftys];</w:t>
      </w:r>
    </w:p>
    <w:p>
      <w:pPr>
        <w:jc w:val="both"/>
      </w:pPr>
      <w:r>
        <w:t xml:space="preserve">        Tx ratio = (val - xLeft) / (xRight - xLeft);</w:t>
      </w:r>
    </w:p>
    <w:p>
      <w:pPr>
        <w:jc w:val="both"/>
      </w:pPr>
      <w:r>
        <w:t xml:space="preserve">        out = ratio*(ysData[rightys] - yLeft) + yLeft;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out;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