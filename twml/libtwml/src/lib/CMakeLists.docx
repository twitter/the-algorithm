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set(CMAKE_MODULE_PATH ${PROJECT_SOURCE_DIR})</w:t>
      </w:r>
    </w:p>
    <w:p>
      <w:pPr>
        <w:jc w:val="both"/>
      </w:pPr>
      <w:r>
        <w:t>cmake_minimum_required(VERSION 2.8 FATAL_ERROR)</w:t>
      </w:r>
    </w:p>
    <w:p>
      <w:pPr>
        <w:jc w:val="both"/>
      </w:pPr>
      <w:r>
        <w:t>cmake_policy(VERSION 2.8)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set(TWML_VERSION "2.0.0")</w:t>
      </w:r>
    </w:p>
    <w:p>
      <w:pPr>
        <w:jc w:val="both"/>
      </w:pPr>
      <w:r>
        <w:t>string(REPLACE "." ";" TWML_VERSION_LIST ${TWML_VERSION})</w:t>
      </w:r>
    </w:p>
    <w:p>
      <w:pPr>
        <w:jc w:val="both"/>
      </w:pPr>
      <w:r>
        <w:t>list(GET TWML_VERSION_LIST 0 TWML_SOVERSION)</w:t>
      </w:r>
    </w:p>
    <w:p>
      <w:pPr>
        <w:jc w:val="both"/>
      </w:pPr>
      <w:r/>
    </w:p>
    <w:p>
      <w:pPr>
        <w:jc w:val="both"/>
      </w:pPr>
      <w:r>
        <w:t>execute_process(</w:t>
      </w:r>
    </w:p>
    <w:p>
      <w:pPr>
        <w:jc w:val="both"/>
      </w:pPr>
      <w:r>
        <w:t xml:space="preserve">  COMMAND</w:t>
      </w:r>
    </w:p>
    <w:p>
      <w:pPr>
        <w:jc w:val="both"/>
      </w:pPr>
      <w:r>
        <w:t xml:space="preserve">  $ENV{LIBTWML_HOME}/src/ops/scripts/get_inc.sh</w:t>
      </w:r>
    </w:p>
    <w:p>
      <w:pPr>
        <w:jc w:val="both"/>
      </w:pPr>
      <w:r>
        <w:t xml:space="preserve">  RESULT_VARIABLE</w:t>
      </w:r>
    </w:p>
    <w:p>
      <w:pPr>
        <w:jc w:val="both"/>
      </w:pPr>
      <w:r>
        <w:t xml:space="preserve">  TF_RES</w:t>
      </w:r>
    </w:p>
    <w:p>
      <w:pPr>
        <w:jc w:val="both"/>
      </w:pPr>
      <w:r>
        <w:t xml:space="preserve">  OUTPUT_VARIABLE</w:t>
      </w:r>
    </w:p>
    <w:p>
      <w:pPr>
        <w:jc w:val="both"/>
      </w:pPr>
      <w:r>
        <w:t xml:space="preserve">  TF_INC)</w:t>
      </w:r>
    </w:p>
    <w:p>
      <w:pPr>
        <w:jc w:val="both"/>
      </w:pPr>
      <w:r/>
    </w:p>
    <w:p>
      <w:pPr>
        <w:jc w:val="both"/>
      </w:pPr>
      <w:r>
        <w:t>file(GLOB_RECURSE sources *.cpp)</w:t>
      </w:r>
    </w:p>
    <w:p>
      <w:pPr>
        <w:jc w:val="both"/>
      </w:pPr>
      <w:r/>
    </w:p>
    <w:p>
      <w:pPr>
        <w:jc w:val="both"/>
      </w:pPr>
      <w:r>
        <w:t>set (CMAKE_CXX_FLAGS "-Wall -std=c++11 ${CMAKE_CXX_FLAGS} -fPIC")</w:t>
      </w:r>
    </w:p>
    <w:p>
      <w:pPr>
        <w:jc w:val="both"/>
      </w:pPr>
      <w:r/>
    </w:p>
    <w:p>
      <w:pPr>
        <w:jc w:val="both"/>
      </w:pPr>
      <w:r>
        <w:t>add_library(twml STATIC ${sources})</w:t>
      </w:r>
    </w:p>
    <w:p>
      <w:pPr>
        <w:jc w:val="both"/>
      </w:pPr>
      <w:r/>
    </w:p>
    <w:p>
      <w:pPr>
        <w:jc w:val="both"/>
      </w:pPr>
      <w:r>
        <w:t>target_include_directories(</w:t>
      </w:r>
    </w:p>
    <w:p>
      <w:pPr>
        <w:jc w:val="both"/>
      </w:pPr>
      <w:r>
        <w:t xml:space="preserve">  twml</w:t>
      </w:r>
    </w:p>
    <w:p>
      <w:pPr>
        <w:jc w:val="both"/>
      </w:pPr>
      <w:r>
        <w:t xml:space="preserve">  PUBLIC</w:t>
      </w:r>
    </w:p>
    <w:p>
      <w:pPr>
        <w:jc w:val="both"/>
      </w:pPr>
      <w:r>
        <w:t xml:space="preserve">  ${CMAKE_CURRENT_SOURCE_DIR}/../../include</w:t>
      </w:r>
    </w:p>
    <w:p>
      <w:pPr>
        <w:jc w:val="both"/>
      </w:pPr>
      <w:r>
        <w:t xml:space="preserve">  PRIVATE</w:t>
      </w:r>
    </w:p>
    <w:p>
      <w:pPr>
        <w:jc w:val="both"/>
      </w:pPr>
      <w:r>
        <w:t xml:space="preserve">  ${CMAKE_CURRENT_SOURCE_DIR}</w:t>
      </w:r>
    </w:p>
    <w:p>
      <w:pPr>
        <w:jc w:val="both"/>
      </w:pPr>
      <w:r>
        <w:t xml:space="preserve">  ${TF_INC}  # Absail dependency from tensorflow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set_target_properties(twml PROPERTIES</w:t>
      </w:r>
    </w:p>
    <w:p>
      <w:pPr>
        <w:jc w:val="both"/>
      </w:pPr>
      <w:r>
        <w:t xml:space="preserve">  VERSION "${TWML_VERSION}"</w:t>
      </w:r>
    </w:p>
    <w:p>
      <w:pPr>
        <w:jc w:val="both"/>
      </w:pPr>
      <w:r>
        <w:t xml:space="preserve">  SOVERSION "${TWML_SOVERSION}"</w:t>
      </w:r>
    </w:p>
    <w:p>
      <w:pPr>
        <w:jc w:val="both"/>
      </w:pPr>
      <w:r>
        <w:t xml:space="preserve">  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