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"internal/khash.h"</w:t>
      </w:r>
    </w:p>
    <w:p>
      <w:pPr>
        <w:jc w:val="both"/>
      </w:pPr>
      <w:r>
        <w:t>#include "internal/error.h"</w:t>
      </w:r>
    </w:p>
    <w:p>
      <w:pPr>
        <w:jc w:val="both"/>
      </w:pPr>
      <w:r>
        <w:t>#include &lt;twml/defines.h&gt;</w:t>
      </w:r>
    </w:p>
    <w:p>
      <w:pPr>
        <w:jc w:val="both"/>
      </w:pPr>
      <w:r>
        <w:t>#include &lt;twml/Hashmap.h&gt;</w:t>
      </w:r>
    </w:p>
    <w:p>
      <w:pPr>
        <w:jc w:val="both"/>
      </w:pPr>
      <w:r>
        <w:t>#include &lt;cstdint&gt;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>
        <w:t xml:space="preserve">  HashMap::HashMap() :</w:t>
      </w:r>
    </w:p>
    <w:p>
      <w:pPr>
        <w:jc w:val="both"/>
      </w:pPr>
      <w:r>
        <w:t xml:space="preserve">    m_hashmap(nullptr) {</w:t>
      </w:r>
    </w:p>
    <w:p>
      <w:pPr>
        <w:jc w:val="both"/>
      </w:pPr>
      <w:r>
        <w:t xml:space="preserve">    TWML_CHECK(twml_hashmap_create(&amp;m_hashmap), "Failed to create HashMap");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HashMap::~HashMap() {</w:t>
      </w:r>
    </w:p>
    <w:p>
      <w:pPr>
        <w:jc w:val="both"/>
      </w:pPr>
      <w:r>
        <w:t xml:space="preserve">    // Do not throw exceptions from the destructor</w:t>
      </w:r>
    </w:p>
    <w:p>
      <w:pPr>
        <w:jc w:val="both"/>
      </w:pPr>
      <w:r>
        <w:t xml:space="preserve">    twml_hashmap_delete(m_hashmap);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HashMap::clear() {</w:t>
      </w:r>
    </w:p>
    <w:p>
      <w:pPr>
        <w:jc w:val="both"/>
      </w:pPr>
      <w:r>
        <w:t xml:space="preserve">    TWML_CHECK(twml_hashmap_clear(m_hashmap), "Failed to clear HashMap");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uint64_t HashMap::size() const {</w:t>
      </w:r>
    </w:p>
    <w:p>
      <w:pPr>
        <w:jc w:val="both"/>
      </w:pPr>
      <w:r>
        <w:t xml:space="preserve">    uint64_t size;</w:t>
      </w:r>
    </w:p>
    <w:p>
      <w:pPr>
        <w:jc w:val="both"/>
      </w:pPr>
      <w:r>
        <w:t xml:space="preserve">    TWML_CHECK(twml_hashmap_get_size(&amp;size, m_hashmap), "Failed to get HashMap size");</w:t>
      </w:r>
    </w:p>
    <w:p>
      <w:pPr>
        <w:jc w:val="both"/>
      </w:pPr>
      <w:r>
        <w:t xml:space="preserve">    return 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int8_t HashMap::insert(const HashKey_t key) {</w:t>
      </w:r>
    </w:p>
    <w:p>
      <w:pPr>
        <w:jc w:val="both"/>
      </w:pPr>
      <w:r>
        <w:t xml:space="preserve">    int8_t result;</w:t>
      </w:r>
    </w:p>
    <w:p>
      <w:pPr>
        <w:jc w:val="both"/>
      </w:pPr>
      <w:r>
        <w:t xml:space="preserve">    TWML_CHECK(twml_hashmap_insert_key(&amp;result, m_hashmap, key),</w:t>
      </w:r>
    </w:p>
    <w:p>
      <w:pPr>
        <w:jc w:val="both"/>
      </w:pPr>
      <w:r>
        <w:t xml:space="preserve">           "Failed to insert key");</w:t>
      </w:r>
    </w:p>
    <w:p>
      <w:pPr>
        <w:jc w:val="both"/>
      </w:pPr>
      <w:r>
        <w:t xml:space="preserve">    return result;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int8_t HashMap::insert(const HashKey_t key, const HashKey_t val) {</w:t>
      </w:r>
    </w:p>
    <w:p>
      <w:pPr>
        <w:jc w:val="both"/>
      </w:pPr>
      <w:r>
        <w:t xml:space="preserve">    int8_t result;</w:t>
      </w:r>
    </w:p>
    <w:p>
      <w:pPr>
        <w:jc w:val="both"/>
      </w:pPr>
      <w:r>
        <w:t xml:space="preserve">    TWML_CHECK(twml_hashmap_insert_key_and_value(&amp;result, m_hashmap, key, val),</w:t>
      </w:r>
    </w:p>
    <w:p>
      <w:pPr>
        <w:jc w:val="both"/>
      </w:pPr>
      <w:r>
        <w:t xml:space="preserve">           "Failed to insert key");</w:t>
      </w:r>
    </w:p>
    <w:p>
      <w:pPr>
        <w:jc w:val="both"/>
      </w:pPr>
      <w:r>
        <w:t xml:space="preserve">    return result;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int8_t HashMap::get(HashVal_t &amp;val, const HashKey_t key) const {</w:t>
      </w:r>
    </w:p>
    <w:p>
      <w:pPr>
        <w:jc w:val="both"/>
      </w:pPr>
      <w:r>
        <w:t xml:space="preserve">    int8_t result;</w:t>
      </w:r>
    </w:p>
    <w:p>
      <w:pPr>
        <w:jc w:val="both"/>
      </w:pPr>
      <w:r>
        <w:t xml:space="preserve">    TWML_CHECK(twml_hashmap_get_value(&amp;result, &amp;val, m_hashmap, key),</w:t>
      </w:r>
    </w:p>
    <w:p>
      <w:pPr>
        <w:jc w:val="both"/>
      </w:pPr>
      <w:r>
        <w:t xml:space="preserve">           "Failed to insert key,value pair");</w:t>
      </w:r>
    </w:p>
    <w:p>
      <w:pPr>
        <w:jc w:val="both"/>
      </w:pPr>
      <w:r>
        <w:t xml:space="preserve">    return result;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HashMap::insert(Tensor &amp;mask, const Tensor keys) {</w:t>
      </w:r>
    </w:p>
    <w:p>
      <w:pPr>
        <w:jc w:val="both"/>
      </w:pPr>
      <w:r>
        <w:t xml:space="preserve">    TWML_CHECK(twml_hashmap_insert_keys(mask.getHandle(), m_hashmap, keys.getHandle()),</w:t>
      </w:r>
    </w:p>
    <w:p>
      <w:pPr>
        <w:jc w:val="both"/>
      </w:pPr>
      <w:r>
        <w:t xml:space="preserve">           "Failed to insert keys tensor");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HashMap::insert(Tensor &amp;mask, const Tensor keys, const Tensor vals) {</w:t>
      </w:r>
    </w:p>
    <w:p>
      <w:pPr>
        <w:jc w:val="both"/>
      </w:pPr>
      <w:r>
        <w:t xml:space="preserve">    TWML_CHECK(twml_hashmap_insert_keys_and_values(mask.getHandle(), m_hashmap,</w:t>
      </w:r>
    </w:p>
    <w:p>
      <w:pPr>
        <w:jc w:val="both"/>
      </w:pPr>
      <w:r>
        <w:t xml:space="preserve">                             keys.getHandle(), vals.getHandle()),</w:t>
      </w:r>
    </w:p>
    <w:p>
      <w:pPr>
        <w:jc w:val="both"/>
      </w:pPr>
      <w:r>
        <w:t xml:space="preserve">           "Failed to insert keys,values tensor pair");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HashMap::remove(const Tensor keys) {</w:t>
      </w:r>
    </w:p>
    <w:p>
      <w:pPr>
        <w:jc w:val="both"/>
      </w:pPr>
      <w:r>
        <w:t xml:space="preserve">    TWML_CHECK(twml_hashmap_remove_keys(m_hashmap, keys.getHandle()),</w:t>
      </w:r>
    </w:p>
    <w:p>
      <w:pPr>
        <w:jc w:val="both"/>
      </w:pPr>
      <w:r>
        <w:t xml:space="preserve">           "Failed to remove keys tensor");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HashMap::get(Tensor &amp;mask, Tensor &amp;vals, const Tensor keys) const {</w:t>
      </w:r>
    </w:p>
    <w:p>
      <w:pPr>
        <w:jc w:val="both"/>
      </w:pPr>
      <w:r>
        <w:t xml:space="preserve">    TWML_CHECK(twml_hashmap_get_values(mask.getHandle(), vals.getHandle(),</w:t>
      </w:r>
    </w:p>
    <w:p>
      <w:pPr>
        <w:jc w:val="both"/>
      </w:pPr>
      <w:r>
        <w:t xml:space="preserve">                      m_hashmap, keys.getHandle()),</w:t>
      </w:r>
    </w:p>
    <w:p>
      <w:pPr>
        <w:jc w:val="both"/>
      </w:pPr>
      <w:r>
        <w:t xml:space="preserve">           "Failed to get values tensor");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HashMap::getInplace(Tensor &amp;mask, Tensor &amp;keys_vals) const {</w:t>
      </w:r>
    </w:p>
    <w:p>
      <w:pPr>
        <w:jc w:val="both"/>
      </w:pPr>
      <w:r>
        <w:t xml:space="preserve">    TWML_CHECK(twml_hashmap_get_values_inplace(mask.getHandle(),</w:t>
      </w:r>
    </w:p>
    <w:p>
      <w:pPr>
        <w:jc w:val="both"/>
      </w:pPr>
      <w:r>
        <w:t xml:space="preserve">                           keys_vals.getHandle(),</w:t>
      </w:r>
    </w:p>
    <w:p>
      <w:pPr>
        <w:jc w:val="both"/>
      </w:pPr>
      <w:r>
        <w:t xml:space="preserve">                           m_hashmap),</w:t>
      </w:r>
    </w:p>
    <w:p>
      <w:pPr>
        <w:jc w:val="both"/>
      </w:pPr>
      <w:r>
        <w:t xml:space="preserve">           "Failed to get values tensor");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HashMap::toTensors(Tensor &amp;keys, Tensor &amp;vals) const {</w:t>
      </w:r>
    </w:p>
    <w:p>
      <w:pPr>
        <w:jc w:val="both"/>
      </w:pPr>
      <w:r>
        <w:t xml:space="preserve">    TWML_CHECK(twml_hashmap_to_tensors(keys.getHandle(),</w:t>
      </w:r>
    </w:p>
    <w:p>
      <w:pPr>
        <w:jc w:val="both"/>
      </w:pPr>
      <w:r>
        <w:t xml:space="preserve">                       vals.getHandle(),</w:t>
      </w:r>
    </w:p>
    <w:p>
      <w:pPr>
        <w:jc w:val="both"/>
      </w:pPr>
      <w:r>
        <w:t xml:space="preserve">                       m_hashmap),</w:t>
      </w:r>
    </w:p>
    <w:p>
      <w:pPr>
        <w:jc w:val="both"/>
      </w:pPr>
      <w:r>
        <w:t xml:space="preserve">           "Failed to get keys,values tensors from HashMap");</w:t>
      </w:r>
    </w:p>
    <w:p>
      <w:pPr>
        <w:jc w:val="both"/>
      </w:pPr>
      <w:r>
        <w:t xml:space="preserve">  }</w:t>
      </w:r>
    </w:p>
    <w:p>
      <w:pPr>
        <w:jc w:val="both"/>
      </w:pPr>
      <w:r>
        <w:t>}  // namespace twml</w:t>
      </w:r>
    </w:p>
    <w:p>
      <w:pPr>
        <w:jc w:val="both"/>
      </w:pPr>
      <w:r/>
    </w:p>
    <w:p>
      <w:pPr>
        <w:jc w:val="both"/>
      </w:pPr>
      <w:r>
        <w:t>using twml::HashKey_t;</w:t>
      </w:r>
    </w:p>
    <w:p>
      <w:pPr>
        <w:jc w:val="both"/>
      </w:pPr>
      <w:r>
        <w:t>using twml::HashVal_t;</w:t>
      </w:r>
    </w:p>
    <w:p>
      <w:pPr>
        <w:jc w:val="both"/>
      </w:pPr>
      <w:r/>
    </w:p>
    <w:p>
      <w:pPr>
        <w:jc w:val="both"/>
      </w:pPr>
      <w:r>
        <w:t>KHASH_MAP_INIT_INT64(HashKey_t, HashVal_t);</w:t>
      </w:r>
    </w:p>
    <w:p>
      <w:pPr>
        <w:jc w:val="both"/>
      </w:pPr>
      <w:r>
        <w:t>typedef khash_t(HashKey_t)* hash_map_t;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twml_err twml_hashmap_create(twml_hashmap *hashmap) {</w:t>
      </w:r>
    </w:p>
    <w:p>
      <w:pPr>
        <w:jc w:val="both"/>
      </w:pPr>
      <w:r>
        <w:t xml:space="preserve">  hash_map_t *h = reinterpret_cast&lt;hash_map_t *&gt;(hashmap);</w:t>
      </w:r>
    </w:p>
    <w:p>
      <w:pPr>
        <w:jc w:val="both"/>
      </w:pPr>
      <w:r>
        <w:t xml:space="preserve">  *h = kh_init(HashKey_t);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twml_hashmap_clear(const twml_hashmap hashmap) {</w:t>
      </w:r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kh_clear(HashKey_t, h);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twml_hashmap_get_size(uint64_t *size, const twml_hashmap hashmap) {</w:t>
      </w:r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*size = kh_size(h);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twml_err twml_hashmap_delete(const twml_hashmap hashmap) {</w:t>
      </w:r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kh_destroy(HashKey_t, h);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insert, remove, get single key / value</w:t>
      </w:r>
    </w:p>
    <w:p>
      <w:pPr>
        <w:jc w:val="both"/>
      </w:pPr>
      <w:r>
        <w:t>twml_err twml_hashmap_insert_key(int8_t *mask,</w:t>
      </w:r>
    </w:p>
    <w:p>
      <w:pPr>
        <w:jc w:val="both"/>
      </w:pPr>
      <w:r>
        <w:t xml:space="preserve">                 const twml_hashmap hashmap,</w:t>
      </w:r>
    </w:p>
    <w:p>
      <w:pPr>
        <w:jc w:val="both"/>
      </w:pPr>
      <w:r>
        <w:t xml:space="preserve">                 const HashKey_t key) {</w:t>
      </w:r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int ret = 0;</w:t>
      </w:r>
    </w:p>
    <w:p>
      <w:pPr>
        <w:jc w:val="both"/>
      </w:pPr>
      <w:r>
        <w:t xml:space="preserve">  khiter_t k = kh_put(HashKey_t, h, key, &amp;ret);</w:t>
      </w:r>
    </w:p>
    <w:p>
      <w:pPr>
        <w:jc w:val="both"/>
      </w:pPr>
      <w:r>
        <w:t xml:space="preserve">  *mask = ret &gt;= 0;</w:t>
      </w:r>
    </w:p>
    <w:p>
      <w:pPr>
        <w:jc w:val="both"/>
      </w:pPr>
      <w:r>
        <w:t xml:space="preserve">  if (*mask) {</w:t>
      </w:r>
    </w:p>
    <w:p>
      <w:pPr>
        <w:jc w:val="both"/>
      </w:pPr>
      <w:r>
        <w:t xml:space="preserve">    HashVal_t v = kh_size(h);</w:t>
      </w:r>
    </w:p>
    <w:p>
      <w:pPr>
        <w:jc w:val="both"/>
      </w:pPr>
      <w:r>
        <w:t xml:space="preserve">    kh_value(h, k) = v;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twml_hashmap_insert_key_and_value(int8_t *mask, twml_hashmap hashmap,</w:t>
      </w:r>
    </w:p>
    <w:p>
      <w:pPr>
        <w:jc w:val="both"/>
      </w:pPr>
      <w:r>
        <w:t xml:space="preserve">                       const HashKey_t key, const HashVal_t val) {</w:t>
      </w:r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int ret = 0;</w:t>
      </w:r>
    </w:p>
    <w:p>
      <w:pPr>
        <w:jc w:val="both"/>
      </w:pPr>
      <w:r>
        <w:t xml:space="preserve">  khiter_t k = kh_put(HashKey_t, h, key, &amp;ret);</w:t>
      </w:r>
    </w:p>
    <w:p>
      <w:pPr>
        <w:jc w:val="both"/>
      </w:pPr>
      <w:r>
        <w:t xml:space="preserve">  *mask = ret &gt;= 0;</w:t>
      </w:r>
    </w:p>
    <w:p>
      <w:pPr>
        <w:jc w:val="both"/>
      </w:pPr>
      <w:r>
        <w:t xml:space="preserve">  if (*mask) {</w:t>
      </w:r>
    </w:p>
    <w:p>
      <w:pPr>
        <w:jc w:val="both"/>
      </w:pPr>
      <w:r>
        <w:t xml:space="preserve">    kh_value(h, k) = val;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twml_hashmap_remove_key(const twml_hashmap hashmap,</w:t>
      </w:r>
    </w:p>
    <w:p>
      <w:pPr>
        <w:jc w:val="both"/>
      </w:pPr>
      <w:r>
        <w:t xml:space="preserve">                 const HashKey_t key) {</w:t>
      </w:r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khiter_t k = kh_get(HashKey_t, h, key);</w:t>
      </w:r>
    </w:p>
    <w:p>
      <w:pPr>
        <w:jc w:val="both"/>
      </w:pPr>
      <w:r>
        <w:t xml:space="preserve">  if (k != kh_end(h)) {</w:t>
      </w:r>
    </w:p>
    <w:p>
      <w:pPr>
        <w:jc w:val="both"/>
      </w:pPr>
      <w:r>
        <w:t xml:space="preserve">    kh_del(HashKey_t, h, k);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twml_hashmap_get_value(int8_t *mask, HashVal_t *val,</w:t>
      </w:r>
    </w:p>
    <w:p>
      <w:pPr>
        <w:jc w:val="both"/>
      </w:pPr>
      <w:r>
        <w:t xml:space="preserve">                const twml_hashmap hashmap, const HashKey_t key) {</w:t>
      </w:r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khiter_t k = kh_get(HashKey_t, h, key);</w:t>
      </w:r>
    </w:p>
    <w:p>
      <w:pPr>
        <w:jc w:val="both"/>
      </w:pPr>
      <w:r>
        <w:t xml:space="preserve">  if (k == kh_end(h)) {</w:t>
      </w:r>
    </w:p>
    <w:p>
      <w:pPr>
        <w:jc w:val="both"/>
      </w:pPr>
      <w:r>
        <w:t xml:space="preserve">    *mask = false;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*val = kh_value(h, k);</w:t>
      </w:r>
    </w:p>
    <w:p>
      <w:pPr>
        <w:jc w:val="both"/>
      </w:pPr>
      <w:r>
        <w:t xml:space="preserve">    *mask = true;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insert, get, remove tensors of keys / values</w:t>
      </w:r>
    </w:p>
    <w:p>
      <w:pPr>
        <w:jc w:val="both"/>
      </w:pPr>
      <w:r>
        <w:t>twml_err twml_hashmap_insert_keys(twml_tensor masks,</w:t>
      </w:r>
    </w:p>
    <w:p>
      <w:pPr>
        <w:jc w:val="both"/>
      </w:pPr>
      <w:r>
        <w:t xml:space="preserve">                  const twml_hashmap hashmap,</w:t>
      </w:r>
    </w:p>
    <w:p>
      <w:pPr>
        <w:jc w:val="both"/>
      </w:pPr>
      <w:r>
        <w:t xml:space="preserve">                  const twml_tensor keys) {</w:t>
      </w:r>
    </w:p>
    <w:p>
      <w:pPr>
        <w:jc w:val="both"/>
      </w:pPr>
      <w:r>
        <w:t xml:space="preserve">  auto masks_tensor = twml::getTensor(masks);</w:t>
      </w:r>
    </w:p>
    <w:p>
      <w:pPr>
        <w:jc w:val="both"/>
      </w:pPr>
      <w:r>
        <w:t xml:space="preserve">  auto keys_tensor = twml::getConstTensor(keys);</w:t>
      </w:r>
    </w:p>
    <w:p>
      <w:pPr>
        <w:jc w:val="both"/>
      </w:pPr>
      <w:r/>
    </w:p>
    <w:p>
      <w:pPr>
        <w:jc w:val="both"/>
      </w:pPr>
      <w:r>
        <w:t xml:space="preserve">  if (masks_tensor-&gt;getType() != TWML_TYPE_INT8)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(keys_tensor-&gt;getType() != TWML_TYPE_INT64)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(keys_tensor-&gt;getNumElements() != masks_tensor-&gt;getNumElements()) {</w:t>
      </w:r>
    </w:p>
    <w:p>
      <w:pPr>
        <w:jc w:val="both"/>
      </w:pPr>
      <w:r>
        <w:t xml:space="preserve">    return TWML_ERR_SIZE;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int8_t *mptr = masks_tensor-&gt;getData&lt;int8_t&gt;();</w:t>
      </w:r>
    </w:p>
    <w:p>
      <w:pPr>
        <w:jc w:val="both"/>
      </w:pPr>
      <w:r>
        <w:t xml:space="preserve">  const HashKey_t *kptr = keys_tensor-&gt;getData&lt;HashKey_t&gt;();</w:t>
      </w:r>
    </w:p>
    <w:p>
      <w:pPr>
        <w:jc w:val="both"/>
      </w:pPr>
      <w:r/>
    </w:p>
    <w:p>
      <w:pPr>
        <w:jc w:val="both"/>
      </w:pPr>
      <w:r>
        <w:t xml:space="preserve">  uint64_t num_elements = keys_tensor-&gt;getNumElements();</w:t>
      </w:r>
    </w:p>
    <w:p>
      <w:pPr>
        <w:jc w:val="both"/>
      </w:pPr>
      <w:r/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for (uint64_t i = 0; i &lt; num_elements; i++) {</w:t>
      </w:r>
    </w:p>
    <w:p>
      <w:pPr>
        <w:jc w:val="both"/>
      </w:pPr>
      <w:r>
        <w:t xml:space="preserve">    int ret = 0;</w:t>
      </w:r>
    </w:p>
    <w:p>
      <w:pPr>
        <w:jc w:val="both"/>
      </w:pPr>
      <w:r>
        <w:t xml:space="preserve">    khiter_t k = kh_put(HashKey_t, h, kptr[i], &amp;ret);</w:t>
      </w:r>
    </w:p>
    <w:p>
      <w:pPr>
        <w:jc w:val="both"/>
      </w:pPr>
      <w:r>
        <w:t xml:space="preserve">    mptr[i] = ret &gt;= 0;</w:t>
      </w:r>
    </w:p>
    <w:p>
      <w:pPr>
        <w:jc w:val="both"/>
      </w:pPr>
      <w:r>
        <w:t xml:space="preserve">    if (mptr[i]) {</w:t>
      </w:r>
    </w:p>
    <w:p>
      <w:pPr>
        <w:jc w:val="both"/>
      </w:pPr>
      <w:r>
        <w:t xml:space="preserve">      HashVal_t v = kh_size(h);</w:t>
      </w:r>
    </w:p>
    <w:p>
      <w:pPr>
        <w:jc w:val="both"/>
      </w:pPr>
      <w:r>
        <w:t xml:space="preserve">      kh_value(h, k) = v;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twml_hashmap_insert_keys_and_values(twml_tensor masks,</w:t>
      </w:r>
    </w:p>
    <w:p>
      <w:pPr>
        <w:jc w:val="both"/>
      </w:pPr>
      <w:r>
        <w:t xml:space="preserve">                       twml_hashmap hashmap,</w:t>
      </w:r>
    </w:p>
    <w:p>
      <w:pPr>
        <w:jc w:val="both"/>
      </w:pPr>
      <w:r>
        <w:t xml:space="preserve">                       const twml_tensor keys,</w:t>
      </w:r>
    </w:p>
    <w:p>
      <w:pPr>
        <w:jc w:val="both"/>
      </w:pPr>
      <w:r>
        <w:t xml:space="preserve">                       const twml_tensor vals) {</w:t>
      </w:r>
    </w:p>
    <w:p>
      <w:pPr>
        <w:jc w:val="both"/>
      </w:pPr>
      <w:r>
        <w:t xml:space="preserve">  auto masks_tensor = twml::getTensor(masks);</w:t>
      </w:r>
    </w:p>
    <w:p>
      <w:pPr>
        <w:jc w:val="both"/>
      </w:pPr>
      <w:r>
        <w:t xml:space="preserve">  auto keys_tensor = twml::getConstTensor(keys);</w:t>
      </w:r>
    </w:p>
    <w:p>
      <w:pPr>
        <w:jc w:val="both"/>
      </w:pPr>
      <w:r>
        <w:t xml:space="preserve">  auto vals_tensor = twml::getConstTensor(vals);</w:t>
      </w:r>
    </w:p>
    <w:p>
      <w:pPr>
        <w:jc w:val="both"/>
      </w:pPr>
      <w:r/>
    </w:p>
    <w:p>
      <w:pPr>
        <w:jc w:val="both"/>
      </w:pPr>
      <w:r>
        <w:t xml:space="preserve">  if (masks_tensor-&gt;getType() != TWML_TYPE_INT8)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(keys_tensor-&gt;getType() != TWML_TYPE_INT64)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(vals_tensor-&gt;getType() != TWML_TYPE_INT64)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(keys_tensor-&gt;getNumElements() != vals_tensor-&gt;getNumElements() ||</w:t>
      </w:r>
    </w:p>
    <w:p>
      <w:pPr>
        <w:jc w:val="both"/>
      </w:pPr>
      <w:r>
        <w:t xml:space="preserve">    keys_tensor-&gt;getNumElements() != masks_tensor-&gt;getNumElements()) {</w:t>
      </w:r>
    </w:p>
    <w:p>
      <w:pPr>
        <w:jc w:val="both"/>
      </w:pPr>
      <w:r>
        <w:t xml:space="preserve">    return TWML_ERR_SIZE;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int8_t *mptr = masks_tensor-&gt;getData&lt;int8_t&gt;();</w:t>
      </w:r>
    </w:p>
    <w:p>
      <w:pPr>
        <w:jc w:val="both"/>
      </w:pPr>
      <w:r>
        <w:t xml:space="preserve">  const HashKey_t *kptr = keys_tensor-&gt;getData&lt;HashKey_t&gt;();</w:t>
      </w:r>
    </w:p>
    <w:p>
      <w:pPr>
        <w:jc w:val="both"/>
      </w:pPr>
      <w:r>
        <w:t xml:space="preserve">  const HashVal_t *vptr = twml::getConstTensor(vals)-&gt;getData&lt;HashVal_t&gt;();</w:t>
      </w:r>
    </w:p>
    <w:p>
      <w:pPr>
        <w:jc w:val="both"/>
      </w:pPr>
      <w:r/>
    </w:p>
    <w:p>
      <w:pPr>
        <w:jc w:val="both"/>
      </w:pPr>
      <w:r>
        <w:t xml:space="preserve">  uint64_t num_elements = keys_tensor-&gt;getNumElements();</w:t>
      </w:r>
    </w:p>
    <w:p>
      <w:pPr>
        <w:jc w:val="both"/>
      </w:pPr>
      <w:r/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for (uint64_t i = 0; i &lt; num_elements; i++) {</w:t>
      </w:r>
    </w:p>
    <w:p>
      <w:pPr>
        <w:jc w:val="both"/>
      </w:pPr>
      <w:r>
        <w:t xml:space="preserve">    int ret = 0;</w:t>
      </w:r>
    </w:p>
    <w:p>
      <w:pPr>
        <w:jc w:val="both"/>
      </w:pPr>
      <w:r>
        <w:t xml:space="preserve">    khiter_t k = kh_put(HashKey_t, h, kptr[i], &amp;ret);</w:t>
      </w:r>
    </w:p>
    <w:p>
      <w:pPr>
        <w:jc w:val="both"/>
      </w:pPr>
      <w:r>
        <w:t xml:space="preserve">    mptr[i] = ret &gt;= 0;</w:t>
      </w:r>
    </w:p>
    <w:p>
      <w:pPr>
        <w:jc w:val="both"/>
      </w:pPr>
      <w:r>
        <w:t xml:space="preserve">    if (mptr[i]) {</w:t>
      </w:r>
    </w:p>
    <w:p>
      <w:pPr>
        <w:jc w:val="both"/>
      </w:pPr>
      <w:r>
        <w:t xml:space="preserve">      kh_value(h, k) = vptr[i];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twml_hashmap_remove_keys(const twml_hashmap hashmap,</w:t>
      </w:r>
    </w:p>
    <w:p>
      <w:pPr>
        <w:jc w:val="both"/>
      </w:pPr>
      <w:r>
        <w:t xml:space="preserve">                  const twml_tensor keys) {</w:t>
      </w:r>
    </w:p>
    <w:p>
      <w:pPr>
        <w:jc w:val="both"/>
      </w:pPr>
      <w:r>
        <w:t xml:space="preserve">  auto keys_tensor = twml::getConstTensor(keys);</w:t>
      </w:r>
    </w:p>
    <w:p>
      <w:pPr>
        <w:jc w:val="both"/>
      </w:pPr>
      <w:r/>
    </w:p>
    <w:p>
      <w:pPr>
        <w:jc w:val="both"/>
      </w:pPr>
      <w:r>
        <w:t xml:space="preserve">  if (keys_tensor-&gt;getType() != TWML_TYPE_INT64)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const HashKey_t *kptr = keys_tensor-&gt;getData&lt;HashKey_t&gt;();</w:t>
      </w:r>
    </w:p>
    <w:p>
      <w:pPr>
        <w:jc w:val="both"/>
      </w:pPr>
      <w:r>
        <w:t xml:space="preserve">  uint64_t num_elements = keys_tensor-&gt;getNumElements();</w:t>
      </w:r>
    </w:p>
    <w:p>
      <w:pPr>
        <w:jc w:val="both"/>
      </w:pPr>
      <w:r/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for (uint64_t i = 0; i &lt; num_elements; i++) {</w:t>
      </w:r>
    </w:p>
    <w:p>
      <w:pPr>
        <w:jc w:val="both"/>
      </w:pPr>
      <w:r>
        <w:t xml:space="preserve">    khiter_t k = kh_get(HashKey_t, h, kptr[i]);</w:t>
      </w:r>
    </w:p>
    <w:p>
      <w:pPr>
        <w:jc w:val="both"/>
      </w:pPr>
      <w:r>
        <w:t xml:space="preserve">    if (k != kh_end(h)) {</w:t>
      </w:r>
    </w:p>
    <w:p>
      <w:pPr>
        <w:jc w:val="both"/>
      </w:pPr>
      <w:r>
        <w:t xml:space="preserve">      kh_del(HashKey_t, h, kptr[i]);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twml_hashmap_get_values(twml_tensor masks, twml_tensor vals,</w:t>
      </w:r>
    </w:p>
    <w:p>
      <w:pPr>
        <w:jc w:val="both"/>
      </w:pPr>
      <w:r>
        <w:t xml:space="preserve">                 const twml_hashmap hashmap, const twml_tensor keys) {</w:t>
      </w:r>
    </w:p>
    <w:p>
      <w:pPr>
        <w:jc w:val="both"/>
      </w:pPr>
      <w:r>
        <w:t xml:space="preserve">  auto masks_tensor = twml::getTensor(masks);</w:t>
      </w:r>
    </w:p>
    <w:p>
      <w:pPr>
        <w:jc w:val="both"/>
      </w:pPr>
      <w:r>
        <w:t xml:space="preserve">  auto vals_tensor = twml::getTensor(vals);</w:t>
      </w:r>
    </w:p>
    <w:p>
      <w:pPr>
        <w:jc w:val="both"/>
      </w:pPr>
      <w:r>
        <w:t xml:space="preserve">  auto keys_tensor = twml::getConstTensor(keys);</w:t>
      </w:r>
    </w:p>
    <w:p>
      <w:pPr>
        <w:jc w:val="both"/>
      </w:pPr>
      <w:r/>
    </w:p>
    <w:p>
      <w:pPr>
        <w:jc w:val="both"/>
      </w:pPr>
      <w:r>
        <w:t xml:space="preserve">  if (masks_tensor-&gt;getType() != TWML_TYPE_INT8)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(keys_tensor-&gt;getType() != TWML_TYPE_INT64)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(vals_tensor-&gt;getType() != TWML_TYPE_INT64)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(keys_tensor-&gt;getNumElements() != vals_tensor-&gt;getNumElements() ||</w:t>
      </w:r>
    </w:p>
    <w:p>
      <w:pPr>
        <w:jc w:val="both"/>
      </w:pPr>
      <w:r>
        <w:t xml:space="preserve">    keys_tensor-&gt;getNumElements() != masks_tensor-&gt;getNumElements()) {</w:t>
      </w:r>
    </w:p>
    <w:p>
      <w:pPr>
        <w:jc w:val="both"/>
      </w:pPr>
      <w:r>
        <w:t xml:space="preserve">    return TWML_ERR_SIZE;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int8_t *mptr = masks_tensor-&gt;getData&lt;int8_t&gt;();</w:t>
      </w:r>
    </w:p>
    <w:p>
      <w:pPr>
        <w:jc w:val="both"/>
      </w:pPr>
      <w:r>
        <w:t xml:space="preserve">  HashVal_t *vptr = vals_tensor-&gt;getData&lt;HashVal_t&gt;();</w:t>
      </w:r>
    </w:p>
    <w:p>
      <w:pPr>
        <w:jc w:val="both"/>
      </w:pPr>
      <w:r>
        <w:t xml:space="preserve">  const HashKey_t *kptr = keys_tensor-&gt;getData&lt;HashKey_t&gt;();</w:t>
      </w:r>
    </w:p>
    <w:p>
      <w:pPr>
        <w:jc w:val="both"/>
      </w:pPr>
      <w:r/>
    </w:p>
    <w:p>
      <w:pPr>
        <w:jc w:val="both"/>
      </w:pPr>
      <w:r>
        <w:t xml:space="preserve">  uint64_t num_elements = keys_tensor-&gt;getNumElements();</w:t>
      </w:r>
    </w:p>
    <w:p>
      <w:pPr>
        <w:jc w:val="both"/>
      </w:pPr>
      <w:r/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for (uint64_t i = 0; i &lt; num_elements; i++) {</w:t>
      </w:r>
    </w:p>
    <w:p>
      <w:pPr>
        <w:jc w:val="both"/>
      </w:pPr>
      <w:r>
        <w:t xml:space="preserve">    khiter_t k = kh_get(HashKey_t, h, kptr[i]);</w:t>
      </w:r>
    </w:p>
    <w:p>
      <w:pPr>
        <w:jc w:val="both"/>
      </w:pPr>
      <w:r>
        <w:t xml:space="preserve">    if (k == kh_end(h)) {</w:t>
      </w:r>
    </w:p>
    <w:p>
      <w:pPr>
        <w:jc w:val="both"/>
      </w:pPr>
      <w:r>
        <w:t xml:space="preserve">      mptr[i] = false;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mptr[i] = true;</w:t>
      </w:r>
    </w:p>
    <w:p>
      <w:pPr>
        <w:jc w:val="both"/>
      </w:pPr>
      <w:r>
        <w:t xml:space="preserve">      vptr[i] = kh_value(h, k);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twml_hashmap_get_values_inplace(twml_tensor masks, twml_tensor keys_vals,</w:t>
      </w:r>
    </w:p>
    <w:p>
      <w:pPr>
        <w:jc w:val="both"/>
      </w:pPr>
      <w:r>
        <w:t xml:space="preserve">                     const twml_hashmap hashmap) {</w:t>
      </w:r>
    </w:p>
    <w:p>
      <w:pPr>
        <w:jc w:val="both"/>
      </w:pPr>
      <w:r>
        <w:t xml:space="preserve">  auto masks_tensor = twml::getTensor(masks);</w:t>
      </w:r>
    </w:p>
    <w:p>
      <w:pPr>
        <w:jc w:val="both"/>
      </w:pPr>
      <w:r>
        <w:t xml:space="preserve">  auto keys_tensor = twml::getTensor(keys_vals);</w:t>
      </w:r>
    </w:p>
    <w:p>
      <w:pPr>
        <w:jc w:val="both"/>
      </w:pPr>
      <w:r/>
    </w:p>
    <w:p>
      <w:pPr>
        <w:jc w:val="both"/>
      </w:pPr>
      <w:r>
        <w:t xml:space="preserve">  if (masks_tensor-&gt;getType() != TWML_TYPE_INT8)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(keys_tensor-&gt;getType() != TWML_TYPE_INT64)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(keys_tensor-&gt;getNumElements() != masks_tensor-&gt;getNumElements()) {</w:t>
      </w:r>
    </w:p>
    <w:p>
      <w:pPr>
        <w:jc w:val="both"/>
      </w:pPr>
      <w:r>
        <w:t xml:space="preserve">    return TWML_ERR_SIZE;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int8_t *mptr = masks_tensor-&gt;getData&lt;int8_t&gt;();</w:t>
      </w:r>
    </w:p>
    <w:p>
      <w:pPr>
        <w:jc w:val="both"/>
      </w:pPr>
      <w:r>
        <w:t xml:space="preserve">  HashKey_t *kptr = keys_tensor-&gt;getData&lt;HashKey_t&gt;();</w:t>
      </w:r>
    </w:p>
    <w:p>
      <w:pPr>
        <w:jc w:val="both"/>
      </w:pPr>
      <w:r/>
    </w:p>
    <w:p>
      <w:pPr>
        <w:jc w:val="both"/>
      </w:pPr>
      <w:r>
        <w:t xml:space="preserve">  uint64_t num_elements = keys_tensor-&gt;getNumElements();</w:t>
      </w:r>
    </w:p>
    <w:p>
      <w:pPr>
        <w:jc w:val="both"/>
      </w:pPr>
      <w:r/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for (uint64_t i = 0; i &lt; num_elements; i++) {</w:t>
      </w:r>
    </w:p>
    <w:p>
      <w:pPr>
        <w:jc w:val="both"/>
      </w:pPr>
      <w:r>
        <w:t xml:space="preserve">    khiter_t k = kh_get(HashKey_t, h, kptr[i]);</w:t>
      </w:r>
    </w:p>
    <w:p>
      <w:pPr>
        <w:jc w:val="both"/>
      </w:pPr>
      <w:r>
        <w:t xml:space="preserve">    if (k == kh_end(h)) {</w:t>
      </w:r>
    </w:p>
    <w:p>
      <w:pPr>
        <w:jc w:val="both"/>
      </w:pPr>
      <w:r>
        <w:t xml:space="preserve">      mptr[i] = false;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mptr[i] = true;</w:t>
      </w:r>
    </w:p>
    <w:p>
      <w:pPr>
        <w:jc w:val="both"/>
      </w:pPr>
      <w:r>
        <w:t xml:space="preserve">      kptr[i] = kh_value(h, k);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twml_hashmap_to_tensors(twml_tensor keys, twml_tensor vals,</w:t>
      </w:r>
    </w:p>
    <w:p>
      <w:pPr>
        <w:jc w:val="both"/>
      </w:pPr>
      <w:r>
        <w:t xml:space="preserve">                 const twml_hashmap hashmap) {</w:t>
      </w:r>
    </w:p>
    <w:p>
      <w:pPr>
        <w:jc w:val="both"/>
      </w:pPr>
      <w:r>
        <w:t xml:space="preserve">  hash_map_t h = (hash_map_t)hashmap;</w:t>
      </w:r>
    </w:p>
    <w:p>
      <w:pPr>
        <w:jc w:val="both"/>
      </w:pPr>
      <w:r>
        <w:t xml:space="preserve">  const uint64_t size = kh_size(h);</w:t>
      </w:r>
    </w:p>
    <w:p>
      <w:pPr>
        <w:jc w:val="both"/>
      </w:pPr>
      <w:r/>
    </w:p>
    <w:p>
      <w:pPr>
        <w:jc w:val="both"/>
      </w:pPr>
      <w:r>
        <w:t xml:space="preserve">  auto keys_tensor = twml::getTensor(keys);</w:t>
      </w:r>
    </w:p>
    <w:p>
      <w:pPr>
        <w:jc w:val="both"/>
      </w:pPr>
      <w:r>
        <w:t xml:space="preserve">  auto vals_tensor = twml::getTensor(vals);</w:t>
      </w:r>
    </w:p>
    <w:p>
      <w:pPr>
        <w:jc w:val="both"/>
      </w:pPr>
      <w:r/>
    </w:p>
    <w:p>
      <w:pPr>
        <w:jc w:val="both"/>
      </w:pPr>
      <w:r>
        <w:t xml:space="preserve">  if (keys_tensor-&gt;getType() != TWML_TYPE_INT64)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(vals_tensor-&gt;getType() != TWML_TYPE_INT64) {</w:t>
      </w:r>
    </w:p>
    <w:p>
      <w:pPr>
        <w:jc w:val="both"/>
      </w:pPr>
      <w:r>
        <w:t xml:space="preserve">    return TWML_ERR_TYPE;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if (size != keys_tensor-&gt;getNumElements() ||</w:t>
      </w:r>
    </w:p>
    <w:p>
      <w:pPr>
        <w:jc w:val="both"/>
      </w:pPr>
      <w:r>
        <w:t xml:space="preserve">    size != vals_tensor-&gt;getNumElements()) {</w:t>
      </w:r>
    </w:p>
    <w:p>
      <w:pPr>
        <w:jc w:val="both"/>
      </w:pPr>
      <w:r>
        <w:t xml:space="preserve">    return TWML_ERR_SIZE;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HashKey_t *kptr = keys_tensor-&gt;getData&lt;HashKey_t&gt;();</w:t>
      </w:r>
    </w:p>
    <w:p>
      <w:pPr>
        <w:jc w:val="both"/>
      </w:pPr>
      <w:r>
        <w:t xml:space="preserve">  HashVal_t *vptr = vals_tensor-&gt;getData&lt;HashVal_t&gt;();</w:t>
      </w:r>
    </w:p>
    <w:p>
      <w:pPr>
        <w:jc w:val="both"/>
      </w:pPr>
      <w:r/>
    </w:p>
    <w:p>
      <w:pPr>
        <w:jc w:val="both"/>
      </w:pPr>
      <w:r>
        <w:t xml:space="preserve">  HashKey_t key, i = 0;</w:t>
      </w:r>
    </w:p>
    <w:p>
      <w:pPr>
        <w:jc w:val="both"/>
      </w:pPr>
      <w:r>
        <w:t xml:space="preserve">  HashKey_t val;</w:t>
      </w:r>
    </w:p>
    <w:p>
      <w:pPr>
        <w:jc w:val="both"/>
      </w:pPr>
      <w:r/>
    </w:p>
    <w:p>
      <w:pPr>
        <w:jc w:val="both"/>
      </w:pPr>
      <w:r>
        <w:t xml:space="preserve">  kh_foreach(h, key, val, {</w:t>
      </w:r>
    </w:p>
    <w:p>
      <w:pPr>
        <w:jc w:val="both"/>
      </w:pPr>
      <w:r>
        <w:t xml:space="preserve">      kptr[i] = key;</w:t>
      </w:r>
    </w:p>
    <w:p>
      <w:pPr>
        <w:jc w:val="both"/>
      </w:pPr>
      <w:r>
        <w:t xml:space="preserve">      vptr[i] = val;</w:t>
      </w:r>
    </w:p>
    <w:p>
      <w:pPr>
        <w:jc w:val="both"/>
      </w:pPr>
      <w:r>
        <w:t xml:space="preserve">      i++;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