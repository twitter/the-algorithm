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exclude_files=murmur_hash3.cpp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