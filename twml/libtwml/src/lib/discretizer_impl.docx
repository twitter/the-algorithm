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"internal/interpolate.h"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&lt;twml/discretizer_impl.h&gt;</w:t>
      </w:r>
    </w:p>
    <w:p>
      <w:pPr>
        <w:jc w:val="both"/>
      </w:pPr>
      <w:r>
        <w:t>#include &lt;twml/optim.h&gt;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 xml:space="preserve">  // it is assumed that start_compute and end_compute are valid</w:t>
      </w:r>
    </w:p>
    <w:p>
      <w:pPr>
        <w:jc w:val="both"/>
      </w:pPr>
      <w:r>
        <w:t xml:space="preserve">  template&lt;typename T&gt;</w:t>
      </w:r>
    </w:p>
    <w:p>
      <w:pPr>
        <w:jc w:val="both"/>
      </w:pPr>
      <w:r>
        <w:t xml:space="preserve">  void discretizerInfer(Tensor &amp;output_keys,</w:t>
      </w:r>
    </w:p>
    <w:p>
      <w:pPr>
        <w:jc w:val="both"/>
      </w:pPr>
      <w:r>
        <w:t xml:space="preserve">          Tensor &amp;output_vals,</w:t>
      </w:r>
    </w:p>
    <w:p>
      <w:pPr>
        <w:jc w:val="both"/>
      </w:pPr>
      <w:r>
        <w:t xml:space="preserve">          const Tensor &amp;input_ids,</w:t>
      </w:r>
    </w:p>
    <w:p>
      <w:pPr>
        <w:jc w:val="both"/>
      </w:pPr>
      <w:r>
        <w:t xml:space="preserve">          const Tensor &amp;input_vals,</w:t>
      </w:r>
    </w:p>
    <w:p>
      <w:pPr>
        <w:jc w:val="both"/>
      </w:pPr>
      <w:r>
        <w:t xml:space="preserve">          const Tensor &amp;bin_ids,</w:t>
      </w:r>
    </w:p>
    <w:p>
      <w:pPr>
        <w:jc w:val="both"/>
      </w:pPr>
      <w:r>
        <w:t xml:space="preserve">          const Tensor &amp;bin_vals,</w:t>
      </w:r>
    </w:p>
    <w:p>
      <w:pPr>
        <w:jc w:val="both"/>
      </w:pPr>
      <w:r>
        <w:t xml:space="preserve">          const Tensor &amp;feature_offsets,</w:t>
      </w:r>
    </w:p>
    <w:p>
      <w:pPr>
        <w:jc w:val="both"/>
      </w:pPr>
      <w:r>
        <w:t xml:space="preserve">          int output_bits,</w:t>
      </w:r>
    </w:p>
    <w:p>
      <w:pPr>
        <w:jc w:val="both"/>
      </w:pPr>
      <w:r>
        <w:t xml:space="preserve">          const Map&lt;int64_t, int64_t&gt; &amp;ID_to_index,</w:t>
      </w:r>
    </w:p>
    <w:p>
      <w:pPr>
        <w:jc w:val="both"/>
      </w:pPr>
      <w:r>
        <w:t xml:space="preserve">          int64_t start_compute,</w:t>
      </w:r>
    </w:p>
    <w:p>
      <w:pPr>
        <w:jc w:val="both"/>
      </w:pPr>
      <w:r>
        <w:t xml:space="preserve">          int64_t end_compute,</w:t>
      </w:r>
    </w:p>
    <w:p>
      <w:pPr>
        <w:jc w:val="both"/>
      </w:pPr>
      <w:r>
        <w:t xml:space="preserve">          int64_t output_start) {</w:t>
      </w:r>
    </w:p>
    <w:p>
      <w:pPr>
        <w:jc w:val="both"/>
      </w:pPr>
      <w:r>
        <w:t xml:space="preserve">    auto out_keysData = output_keys.getData&lt;int64_t&gt;();</w:t>
      </w:r>
    </w:p>
    <w:p>
      <w:pPr>
        <w:jc w:val="both"/>
      </w:pPr>
      <w:r>
        <w:t xml:space="preserve">    auto out_valsData = output_vals.getData&lt;T&gt;();</w:t>
      </w:r>
    </w:p>
    <w:p>
      <w:pPr>
        <w:jc w:val="both"/>
      </w:pPr>
      <w:r>
        <w:t xml:space="preserve">    uint64_t out_keysStride = output_keys.getStride(0);</w:t>
      </w:r>
    </w:p>
    <w:p>
      <w:pPr>
        <w:jc w:val="both"/>
      </w:pPr>
      <w:r>
        <w:t xml:space="preserve">    uint64_t out_valsStride = output_vals.getStride(0);</w:t>
      </w:r>
    </w:p>
    <w:p>
      <w:pPr>
        <w:jc w:val="both"/>
      </w:pPr>
      <w:r/>
    </w:p>
    <w:p>
      <w:pPr>
        <w:jc w:val="both"/>
      </w:pPr>
      <w:r>
        <w:t xml:space="preserve">    auto in_idsData = input_ids.getData&lt;int64_t&gt;();</w:t>
      </w:r>
    </w:p>
    <w:p>
      <w:pPr>
        <w:jc w:val="both"/>
      </w:pPr>
      <w:r>
        <w:t xml:space="preserve">    auto in_valsData = input_vals.getData&lt;T&gt;();</w:t>
      </w:r>
    </w:p>
    <w:p>
      <w:pPr>
        <w:jc w:val="both"/>
      </w:pPr>
      <w:r>
        <w:t xml:space="preserve">    uint64_t in_idsStride = input_ids.getStride(0);</w:t>
      </w:r>
    </w:p>
    <w:p>
      <w:pPr>
        <w:jc w:val="both"/>
      </w:pPr>
      <w:r>
        <w:t xml:space="preserve">    uint64_t in_valsStride = input_vals.getStride(0);</w:t>
      </w:r>
    </w:p>
    <w:p>
      <w:pPr>
        <w:jc w:val="both"/>
      </w:pPr>
      <w:r/>
    </w:p>
    <w:p>
      <w:pPr>
        <w:jc w:val="both"/>
      </w:pPr>
      <w:r>
        <w:t xml:space="preserve">    auto xsData = bin_vals.getData&lt;T&gt;();</w:t>
      </w:r>
    </w:p>
    <w:p>
      <w:pPr>
        <w:jc w:val="both"/>
      </w:pPr>
      <w:r>
        <w:t xml:space="preserve">    auto ysData = bin_ids.getData&lt;int64_t&gt;();</w:t>
      </w:r>
    </w:p>
    <w:p>
      <w:pPr>
        <w:jc w:val="both"/>
      </w:pPr>
      <w:r>
        <w:t xml:space="preserve">    uint64_t xsStride = bin_vals.getStride(0);</w:t>
      </w:r>
    </w:p>
    <w:p>
      <w:pPr>
        <w:jc w:val="both"/>
      </w:pPr>
      <w:r>
        <w:t xml:space="preserve">    uint64_t ysStride = bin_ids.getStride(0);</w:t>
      </w:r>
    </w:p>
    <w:p>
      <w:pPr>
        <w:jc w:val="both"/>
      </w:pPr>
      <w:r/>
    </w:p>
    <w:p>
      <w:pPr>
        <w:jc w:val="both"/>
      </w:pPr>
      <w:r>
        <w:t xml:space="preserve">    auto offsetData = feature_offsets.getData&lt;int64_t&gt;();</w:t>
      </w:r>
    </w:p>
    <w:p>
      <w:pPr>
        <w:jc w:val="both"/>
      </w:pPr>
      <w:r/>
    </w:p>
    <w:p>
      <w:pPr>
        <w:jc w:val="both"/>
      </w:pPr>
      <w:r>
        <w:t xml:space="preserve">    uint64_t total_bins = bin_ids.getNumElements();</w:t>
      </w:r>
    </w:p>
    <w:p>
      <w:pPr>
        <w:jc w:val="both"/>
      </w:pPr>
      <w:r>
        <w:t xml:space="preserve">    uint64_t fsize = feature_offsets.getNumElements();</w:t>
      </w:r>
    </w:p>
    <w:p>
      <w:pPr>
        <w:jc w:val="both"/>
      </w:pPr>
      <w:r/>
    </w:p>
    <w:p>
      <w:pPr>
        <w:jc w:val="both"/>
      </w:pPr>
      <w:r>
        <w:t xml:space="preserve">    uint64_t output_size = (1 &lt;&lt; output_bits);</w:t>
      </w:r>
    </w:p>
    <w:p>
      <w:pPr>
        <w:jc w:val="both"/>
      </w:pPr>
      <w:r/>
    </w:p>
    <w:p>
      <w:pPr>
        <w:jc w:val="both"/>
      </w:pPr>
      <w:r>
        <w:t xml:space="preserve">    for (uint64_t i = start_compute; i &lt; end_compute; i++) {</w:t>
      </w:r>
    </w:p>
    <w:p>
      <w:pPr>
        <w:jc w:val="both"/>
      </w:pPr>
      <w:r>
        <w:t xml:space="preserve">      int64_t feature_ID = in_idsData[i * in_idsStride];</w:t>
      </w:r>
    </w:p>
    <w:p>
      <w:pPr>
        <w:jc w:val="both"/>
      </w:pPr>
      <w:r>
        <w:t xml:space="preserve">      T val = in_valsData[i * in_valsStride];</w:t>
      </w:r>
    </w:p>
    <w:p>
      <w:pPr>
        <w:jc w:val="both"/>
      </w:pPr>
      <w:r/>
    </w:p>
    <w:p>
      <w:pPr>
        <w:jc w:val="both"/>
      </w:pPr>
      <w:r>
        <w:t xml:space="preserve">      auto iter = ID_to_index.find(feature_ID);</w:t>
      </w:r>
    </w:p>
    <w:p>
      <w:pPr>
        <w:jc w:val="both"/>
      </w:pPr>
      <w:r>
        <w:t xml:space="preserve">      if (iter == ID_to_index.end()) {</w:t>
      </w:r>
    </w:p>
    <w:p>
      <w:pPr>
        <w:jc w:val="both"/>
      </w:pPr>
      <w:r>
        <w:t xml:space="preserve">        // feature not calibrated</w:t>
      </w:r>
    </w:p>
    <w:p>
      <w:pPr>
        <w:jc w:val="both"/>
      </w:pPr>
      <w:r>
        <w:t xml:space="preserve">        // modulo add operation for new key from feature ID</w:t>
      </w:r>
    </w:p>
    <w:p>
      <w:pPr>
        <w:jc w:val="both"/>
      </w:pPr>
      <w:r>
        <w:t xml:space="preserve">        int64_t ikey = feature_ID % (output_size - total_bins) + total_bins;</w:t>
      </w:r>
    </w:p>
    <w:p>
      <w:pPr>
        <w:jc w:val="both"/>
      </w:pPr>
      <w:r>
        <w:t xml:space="preserve">        out_keysData[(i + output_start - start_compute) * out_keysStride] = ikey;</w:t>
      </w:r>
    </w:p>
    <w:p>
      <w:pPr>
        <w:jc w:val="both"/>
      </w:pPr>
      <w:r>
        <w:t xml:space="preserve">        out_valsData[(i + output_start - start_compute) * out_valsStride] = val;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int64_t ikey = iter-&gt;second;</w:t>
      </w:r>
    </w:p>
    <w:p>
      <w:pPr>
        <w:jc w:val="both"/>
      </w:pPr>
      <w:r/>
    </w:p>
    <w:p>
      <w:pPr>
        <w:jc w:val="both"/>
      </w:pPr>
      <w:r>
        <w:t xml:space="preserve">      // Perform interpolation</w:t>
      </w:r>
    </w:p>
    <w:p>
      <w:pPr>
        <w:jc w:val="both"/>
      </w:pPr>
      <w:r>
        <w:t xml:space="preserve">      uint64_t offset = offsetData[ikey];</w:t>
      </w:r>
    </w:p>
    <w:p>
      <w:pPr>
        <w:jc w:val="both"/>
      </w:pPr>
      <w:r>
        <w:t xml:space="preserve">      uint64_t next_offset = (ikey == (int64_t)(fsize - 1)) ? total_bins : offsetData[ikey + 1];</w:t>
      </w:r>
    </w:p>
    <w:p>
      <w:pPr>
        <w:jc w:val="both"/>
      </w:pPr>
      <w:r>
        <w:t xml:space="preserve">      uint64_t mainSize = next_offset - offset;</w:t>
      </w:r>
    </w:p>
    <w:p>
      <w:pPr>
        <w:jc w:val="both"/>
      </w:pPr>
      <w:r/>
    </w:p>
    <w:p>
      <w:pPr>
        <w:jc w:val="both"/>
      </w:pPr>
      <w:r>
        <w:t xml:space="preserve">      const T *lxsData = xsData + offset;</w:t>
      </w:r>
    </w:p>
    <w:p>
      <w:pPr>
        <w:jc w:val="both"/>
      </w:pPr>
      <w:r>
        <w:t xml:space="preserve">      const int64_t *lysData = ysData + offset;</w:t>
      </w:r>
    </w:p>
    <w:p>
      <w:pPr>
        <w:jc w:val="both"/>
      </w:pPr>
      <w:r>
        <w:t xml:space="preserve">      int64_t okey;</w:t>
      </w:r>
    </w:p>
    <w:p>
      <w:pPr>
        <w:jc w:val="both"/>
      </w:pPr>
      <w:r>
        <w:t xml:space="preserve">      okey = interpolation&lt;T, int64_t&gt;(lxsData, xsStride,</w:t>
      </w:r>
    </w:p>
    <w:p>
      <w:pPr>
        <w:jc w:val="both"/>
      </w:pPr>
      <w:r>
        <w:t xml:space="preserve">                                       lysData, ysStride,</w:t>
      </w:r>
    </w:p>
    <w:p>
      <w:pPr>
        <w:jc w:val="both"/>
      </w:pPr>
      <w:r>
        <w:t xml:space="preserve">                                       val, mainSize,</w:t>
      </w:r>
    </w:p>
    <w:p>
      <w:pPr>
        <w:jc w:val="both"/>
      </w:pPr>
      <w:r>
        <w:t xml:space="preserve">                                       NEAREST, 0);</w:t>
      </w:r>
    </w:p>
    <w:p>
      <w:pPr>
        <w:jc w:val="both"/>
      </w:pPr>
      <w:r>
        <w:t xml:space="preserve">      out_keysData[(i + output_start - start_compute) * out_keysStride] = okey;</w:t>
      </w:r>
    </w:p>
    <w:p>
      <w:pPr>
        <w:jc w:val="both"/>
      </w:pPr>
      <w:r>
        <w:t xml:space="preserve">      out_valsData[(i + output_start - start_compute) * out_valsStride] =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discretizerInfer(Tensor &amp;output_keys,</w:t>
      </w:r>
    </w:p>
    <w:p>
      <w:pPr>
        <w:jc w:val="both"/>
      </w:pPr>
      <w:r>
        <w:t xml:space="preserve">          Tensor &amp;output_vals,</w:t>
      </w:r>
    </w:p>
    <w:p>
      <w:pPr>
        <w:jc w:val="both"/>
      </w:pPr>
      <w:r>
        <w:t xml:space="preserve">          const Tensor &amp;input_ids,</w:t>
      </w:r>
    </w:p>
    <w:p>
      <w:pPr>
        <w:jc w:val="both"/>
      </w:pPr>
      <w:r>
        <w:t xml:space="preserve">          const Tensor &amp;input_vals,</w:t>
      </w:r>
    </w:p>
    <w:p>
      <w:pPr>
        <w:jc w:val="both"/>
      </w:pPr>
      <w:r>
        <w:t xml:space="preserve">          const Tensor &amp;bin_ids,</w:t>
      </w:r>
    </w:p>
    <w:p>
      <w:pPr>
        <w:jc w:val="both"/>
      </w:pPr>
      <w:r>
        <w:t xml:space="preserve">          const Tensor &amp;bin_vals,</w:t>
      </w:r>
    </w:p>
    <w:p>
      <w:pPr>
        <w:jc w:val="both"/>
      </w:pPr>
      <w:r>
        <w:t xml:space="preserve">          const Tensor &amp;feature_offsets,</w:t>
      </w:r>
    </w:p>
    <w:p>
      <w:pPr>
        <w:jc w:val="both"/>
      </w:pPr>
      <w:r>
        <w:t xml:space="preserve">          int output_bits,</w:t>
      </w:r>
    </w:p>
    <w:p>
      <w:pPr>
        <w:jc w:val="both"/>
      </w:pPr>
      <w:r>
        <w:t xml:space="preserve">          const Map&lt;int64_t, int64_t&gt; &amp;ID_to_index,</w:t>
      </w:r>
    </w:p>
    <w:p>
      <w:pPr>
        <w:jc w:val="both"/>
      </w:pPr>
      <w:r>
        <w:t xml:space="preserve">          int start_compute,</w:t>
      </w:r>
    </w:p>
    <w:p>
      <w:pPr>
        <w:jc w:val="both"/>
      </w:pPr>
      <w:r>
        <w:t xml:space="preserve">          int end_compute,</w:t>
      </w:r>
    </w:p>
    <w:p>
      <w:pPr>
        <w:jc w:val="both"/>
      </w:pPr>
      <w:r>
        <w:t xml:space="preserve">          int output_start) {</w:t>
      </w:r>
    </w:p>
    <w:p>
      <w:pPr>
        <w:jc w:val="both"/>
      </w:pPr>
      <w:r>
        <w:t xml:space="preserve">    if (input_ids.getType() != TWML_TYPE_INT64) {</w:t>
      </w:r>
    </w:p>
    <w:p>
      <w:pPr>
        <w:jc w:val="both"/>
      </w:pPr>
      <w:r>
        <w:t xml:space="preserve">      throw twml::Error(TWML_ERR_TYPE, "input_ids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(output_keys.getType() != TWML_TYPE_INT64) {</w:t>
      </w:r>
    </w:p>
    <w:p>
      <w:pPr>
        <w:jc w:val="both"/>
      </w:pPr>
      <w:r>
        <w:t xml:space="preserve">      throw twml::Error(TWML_ERR_TYPE, "output_keys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(bin_ids.getType() != TWML_TYPE_INT64) {</w:t>
      </w:r>
    </w:p>
    <w:p>
      <w:pPr>
        <w:jc w:val="both"/>
      </w:pPr>
      <w:r>
        <w:t xml:space="preserve">      throw twml::Error(TWML_ERR_TYPE, "bin_ids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(feature_offsets.getType() != TWML_TYPE_INT64) {</w:t>
      </w:r>
    </w:p>
    <w:p>
      <w:pPr>
        <w:jc w:val="both"/>
      </w:pPr>
      <w:r>
        <w:t xml:space="preserve">      throw twml::Error(TWML_ERR_TYPE, "bin_ids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(input_vals.getType() != bin_vals.getType()) {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        "Data type of input_vals does not match type of bin_vals");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(bin_vals.getNumDims()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"bin_vals must be 1 Dimensional");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(bin_ids.getNumDims()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"bin_ids must be 1 Dimensional");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(bin_vals.getNumElements() != bin_ids.getNumElements())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"Dimensions of bin_vals and bin_ids do not match");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(feature_offsets.getStride(0)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"feature_offsets must be contiguous");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uint64_t size = input_ids.getDim(0);</w:t>
      </w:r>
    </w:p>
    <w:p>
      <w:pPr>
        <w:jc w:val="both"/>
      </w:pPr>
      <w:r>
        <w:t xml:space="preserve">    if (end_compute == -1) {</w:t>
      </w:r>
    </w:p>
    <w:p>
      <w:pPr>
        <w:jc w:val="both"/>
      </w:pPr>
      <w:r>
        <w:t xml:space="preserve">      end_compute = size;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(start_compute &lt; 0 || start_compute &gt;= size)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"start_compute out of range");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(end_compute &lt; -1 || end_compute &gt; size)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"end_compute out of range");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(start_compute &gt; end_compute &amp;&amp; end_compute != -1)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"must have start_compute &lt;= end_compute, or end_compute==-1");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switch (input_vals.getType())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twml::discretizerInfer&lt;float&gt;(output_keys, output_vals,</w:t>
      </w:r>
    </w:p>
    <w:p>
      <w:pPr>
        <w:jc w:val="both"/>
      </w:pPr>
      <w:r>
        <w:t xml:space="preserve">                  input_ids, input_vals,</w:t>
      </w:r>
    </w:p>
    <w:p>
      <w:pPr>
        <w:jc w:val="both"/>
      </w:pPr>
      <w:r>
        <w:t xml:space="preserve">                  bin_ids, bin_vals, feature_offsets, output_bits, ID_to_index,</w:t>
      </w:r>
    </w:p>
    <w:p>
      <w:pPr>
        <w:jc w:val="both"/>
      </w:pPr>
      <w:r>
        <w:t xml:space="preserve">                  start_compute, end_compute, output_start);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twml::discretizerInfer&lt;double&gt;(output_keys, output_vals,</w:t>
      </w:r>
    </w:p>
    <w:p>
      <w:pPr>
        <w:jc w:val="both"/>
      </w:pPr>
      <w:r>
        <w:t xml:space="preserve">                   input_ids, input_vals,</w:t>
      </w:r>
    </w:p>
    <w:p>
      <w:pPr>
        <w:jc w:val="both"/>
      </w:pPr>
      <w:r>
        <w:t xml:space="preserve">                   bin_ids, bin_vals, feature_offsets, output_bits, ID_to_index,</w:t>
      </w:r>
    </w:p>
    <w:p>
      <w:pPr>
        <w:jc w:val="both"/>
      </w:pPr>
      <w:r>
        <w:t xml:space="preserve">                   start_compute, end_compute, output_start);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"Unsupported datatype for discretizerInfer");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