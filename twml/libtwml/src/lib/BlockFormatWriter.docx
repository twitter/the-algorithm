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"internal/error.h"</w:t>
      </w:r>
    </w:p>
    <w:p>
      <w:pPr>
        <w:jc w:val="both"/>
      </w:pPr>
      <w:r>
        <w:t>#include &lt;cstring&gt;</w:t>
      </w:r>
    </w:p>
    <w:p>
      <w:pPr>
        <w:jc w:val="both"/>
      </w:pPr>
      <w:r>
        <w:t>#include &lt;iostream&gt;</w:t>
      </w:r>
    </w:p>
    <w:p>
      <w:pPr>
        <w:jc w:val="both"/>
      </w:pPr>
      <w:r>
        <w:t>#include &lt;twml/BlockFormatWriter.h&gt;</w:t>
      </w:r>
    </w:p>
    <w:p>
      <w:pPr>
        <w:jc w:val="both"/>
      </w:pPr>
      <w:r/>
    </w:p>
    <w:p>
      <w:pPr>
        <w:jc w:val="both"/>
      </w:pPr>
      <w:r>
        <w:t>#define WIRE_TYPE_LENGTH_PREFIXED   (2)</w:t>
      </w:r>
    </w:p>
    <w:p>
      <w:pPr>
        <w:jc w:val="both"/>
      </w:pPr>
      <w:r>
        <w:t>#define WIRE_TYPE_VARINT            (0)</w:t>
      </w:r>
    </w:p>
    <w:p>
      <w:pPr>
        <w:jc w:val="both"/>
      </w:pPr>
      <w:r/>
    </w:p>
    <w:p>
      <w:pPr>
        <w:jc w:val="both"/>
      </w:pPr>
      <w:r>
        <w:t>#ifndef PATH_MAX</w:t>
      </w:r>
    </w:p>
    <w:p>
      <w:pPr>
        <w:jc w:val="both"/>
      </w:pPr>
      <w:r>
        <w:t>#define PATH_MAX (8096)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>#define MARKER_SIZE (16)</w:t>
      </w:r>
    </w:p>
    <w:p>
      <w:pPr>
        <w:jc w:val="both"/>
      </w:pPr>
      <w:r>
        <w:t>static uint8_t _marker[MARKER_SIZE] = {</w:t>
      </w:r>
    </w:p>
    <w:p>
      <w:pPr>
        <w:jc w:val="both"/>
      </w:pPr>
      <w:r>
        <w:t xml:space="preserve">        0x29, 0xd8, 0xd5, 0x06, 0x58, 0xcd, 0x4c, 0x29,</w:t>
      </w:r>
    </w:p>
    <w:p>
      <w:pPr>
        <w:jc w:val="both"/>
      </w:pPr>
      <w:r>
        <w:t xml:space="preserve">        0xb2, 0xbc, 0x57, 0x99, 0x21, 0x71, 0xbd, 0xff</w:t>
      </w:r>
    </w:p>
    <w:p>
      <w:pPr>
        <w:jc w:val="both"/>
      </w:pPr>
      <w:r>
        <w:t>};</w:t>
      </w:r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 xml:space="preserve">    BlockFormatWriter::BlockFormatWriter(const char *file_name, int record_per_block) :</w:t>
      </w:r>
    </w:p>
    <w:p>
      <w:pPr>
        <w:jc w:val="both"/>
      </w:pPr>
      <w:r>
        <w:t xml:space="preserve">      file_name_(file_name), record_index_(0), records_per_block_(record_per_block) {</w:t>
      </w:r>
    </w:p>
    <w:p>
      <w:pPr>
        <w:jc w:val="both"/>
      </w:pPr>
      <w:r>
        <w:t xml:space="preserve">      snprintf(temp_file_name_, PATH_MAX, "%s.block", file_name);</w:t>
      </w:r>
    </w:p>
    <w:p>
      <w:pPr>
        <w:jc w:val="both"/>
      </w:pPr>
      <w:r>
        <w:t xml:space="preserve">      outputfile_ = fopen(file_name_, "a");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BlockFormatWriter::~BlockFormatWriter() {</w:t>
      </w:r>
    </w:p>
    <w:p>
      <w:pPr>
        <w:jc w:val="both"/>
      </w:pPr>
      <w:r>
        <w:t xml:space="preserve">      fclose(outputfile_);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TODO: use fstream</w:t>
      </w:r>
    </w:p>
    <w:p>
      <w:pPr>
        <w:jc w:val="both"/>
      </w:pPr>
      <w:r>
        <w:t xml:space="preserve">    int BlockFormatWriter::pack_tag_and_wiretype(FILE *buffer, uint32_t tag, uint32_t wiretype) {</w:t>
      </w:r>
    </w:p>
    <w:p>
      <w:pPr>
        <w:jc w:val="both"/>
      </w:pPr>
      <w:r>
        <w:t xml:space="preserve">      uint8_t x = ((tag &amp; 0x0f) &lt;&lt; 3) | (wiretype &amp; 0x7);</w:t>
      </w:r>
    </w:p>
    <w:p>
      <w:pPr>
        <w:jc w:val="both"/>
      </w:pPr>
      <w:r>
        <w:t xml:space="preserve">      size_t n = fwrite(&amp;x, 1, 1, buffer);</w:t>
      </w:r>
    </w:p>
    <w:p>
      <w:pPr>
        <w:jc w:val="both"/>
      </w:pPr>
      <w:r>
        <w:t xml:space="preserve">      if (n != 1) {</w:t>
      </w:r>
    </w:p>
    <w:p>
      <w:pPr>
        <w:jc w:val="both"/>
      </w:pPr>
      <w:r>
        <w:t xml:space="preserve">        return -1;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0;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BlockFormatWriter::pack_varint_i32(FILE *buffer, int value) {</w:t>
      </w:r>
    </w:p>
    <w:p>
      <w:pPr>
        <w:jc w:val="both"/>
      </w:pPr>
      <w:r>
        <w:t xml:space="preserve">      for (int i = 0; i &lt; 10; i++) {</w:t>
      </w:r>
    </w:p>
    <w:p>
      <w:pPr>
        <w:jc w:val="both"/>
      </w:pPr>
      <w:r>
        <w:t xml:space="preserve">        uint8_t x = value &amp; 0x7F;</w:t>
      </w:r>
    </w:p>
    <w:p>
      <w:pPr>
        <w:jc w:val="both"/>
      </w:pPr>
      <w:r>
        <w:t xml:space="preserve">        value = value &gt;&gt; 7;</w:t>
      </w:r>
    </w:p>
    <w:p>
      <w:pPr>
        <w:jc w:val="both"/>
      </w:pPr>
      <w:r>
        <w:t xml:space="preserve">        if (value != 0) x |= 0x80;</w:t>
      </w:r>
    </w:p>
    <w:p>
      <w:pPr>
        <w:jc w:val="both"/>
      </w:pPr>
      <w:r>
        <w:t xml:space="preserve">        size_t n = fwrite(&amp;x, 1, 1, buffer);</w:t>
      </w:r>
    </w:p>
    <w:p>
      <w:pPr>
        <w:jc w:val="both"/>
      </w:pPr>
      <w:r>
        <w:t xml:space="preserve">        if (n != 1) {</w:t>
      </w:r>
    </w:p>
    <w:p>
      <w:pPr>
        <w:jc w:val="both"/>
      </w:pPr>
      <w:r>
        <w:t xml:space="preserve">          return -1;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(value == 0)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0;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BlockFormatWriter::pack_string(FILE *buffer, const char *in, size_t in_len) {</w:t>
      </w:r>
    </w:p>
    <w:p>
      <w:pPr>
        <w:jc w:val="both"/>
      </w:pPr>
      <w:r>
        <w:t xml:space="preserve">      if (pack_varint_i32(buffer, in_len)) return -1;</w:t>
      </w:r>
    </w:p>
    <w:p>
      <w:pPr>
        <w:jc w:val="both"/>
      </w:pPr>
      <w:r>
        <w:t xml:space="preserve">      size_t n = fwrite(in, 1, in_len, buffer);</w:t>
      </w:r>
    </w:p>
    <w:p>
      <w:pPr>
        <w:jc w:val="both"/>
      </w:pPr>
      <w:r>
        <w:t xml:space="preserve">      if (n != in_len) return -1;</w:t>
      </w:r>
    </w:p>
    <w:p>
      <w:pPr>
        <w:jc w:val="both"/>
      </w:pPr>
      <w:r>
        <w:t xml:space="preserve">      return 0;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BlockFormatWriter::write_int(FILE *buffer, int value) {</w:t>
      </w:r>
    </w:p>
    <w:p>
      <w:pPr>
        <w:jc w:val="both"/>
      </w:pPr>
      <w:r>
        <w:t xml:space="preserve">      uint8_t buff[4];</w:t>
      </w:r>
    </w:p>
    <w:p>
      <w:pPr>
        <w:jc w:val="both"/>
      </w:pPr>
      <w:r>
        <w:t xml:space="preserve">      buff[0] = value &amp; 0xff;</w:t>
      </w:r>
    </w:p>
    <w:p>
      <w:pPr>
        <w:jc w:val="both"/>
      </w:pPr>
      <w:r>
        <w:t xml:space="preserve">      buff[1] = (value &gt;&gt; 8) &amp; 0xff;</w:t>
      </w:r>
    </w:p>
    <w:p>
      <w:pPr>
        <w:jc w:val="both"/>
      </w:pPr>
      <w:r>
        <w:t xml:space="preserve">      buff[2] = (value &gt;&gt; 16) &amp; 0xff;</w:t>
      </w:r>
    </w:p>
    <w:p>
      <w:pPr>
        <w:jc w:val="both"/>
      </w:pPr>
      <w:r>
        <w:t xml:space="preserve">      buff[3] = (value &gt;&gt; 24) &amp; 0xff;</w:t>
      </w:r>
    </w:p>
    <w:p>
      <w:pPr>
        <w:jc w:val="both"/>
      </w:pPr>
      <w:r>
        <w:t xml:space="preserve">      size_t n = fwrite(buff, 1, 4, buffer);</w:t>
      </w:r>
    </w:p>
    <w:p>
      <w:pPr>
        <w:jc w:val="both"/>
      </w:pPr>
      <w:r>
        <w:t xml:space="preserve">      if (n != 4) {</w:t>
      </w:r>
    </w:p>
    <w:p>
      <w:pPr>
        <w:jc w:val="both"/>
      </w:pPr>
      <w:r>
        <w:t xml:space="preserve">        return -1;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0;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BlockFormatWriter::write(const char *class_name, const char *record, int record_len) {</w:t>
      </w:r>
    </w:p>
    <w:p>
      <w:pPr>
        <w:jc w:val="both"/>
      </w:pPr>
      <w:r>
        <w:t xml:space="preserve">      if (record) {</w:t>
      </w:r>
    </w:p>
    <w:p>
      <w:pPr>
        <w:jc w:val="both"/>
      </w:pPr>
      <w:r>
        <w:t xml:space="preserve">        record_index_++;</w:t>
      </w:r>
    </w:p>
    <w:p>
      <w:pPr>
        <w:jc w:val="both"/>
      </w:pPr>
      <w:r>
        <w:t xml:space="preserve">        // The buffer holds max records_per_block_ of records (block).</w:t>
      </w:r>
    </w:p>
    <w:p>
      <w:pPr>
        <w:jc w:val="both"/>
      </w:pPr>
      <w:r>
        <w:t xml:space="preserve">        FILE *buffer = fopen(temp_file_name_, "a");</w:t>
      </w:r>
    </w:p>
    <w:p>
      <w:pPr>
        <w:jc w:val="both"/>
      </w:pPr>
      <w:r>
        <w:t xml:space="preserve">        if (!buffer) return -1;</w:t>
      </w:r>
    </w:p>
    <w:p>
      <w:pPr>
        <w:jc w:val="both"/>
      </w:pPr>
      <w:r>
        <w:t xml:space="preserve">        if (ftell(buffer) == 0) {</w:t>
      </w:r>
    </w:p>
    <w:p>
      <w:pPr>
        <w:jc w:val="both"/>
      </w:pPr>
      <w:r>
        <w:t xml:space="preserve">          if (pack_tag_and_wiretype(buffer, 1, WIRE_TYPE_VARINT))</w:t>
      </w:r>
    </w:p>
    <w:p>
      <w:pPr>
        <w:jc w:val="both"/>
      </w:pPr>
      <w:r>
        <w:t xml:space="preserve">            throw std::invalid_argument("Error writting tag and wiretype");</w:t>
      </w:r>
    </w:p>
    <w:p>
      <w:pPr>
        <w:jc w:val="both"/>
      </w:pPr>
      <w:r>
        <w:t xml:space="preserve">          if (pack_varint_i32(buffer, 1))</w:t>
      </w:r>
    </w:p>
    <w:p>
      <w:pPr>
        <w:jc w:val="both"/>
      </w:pPr>
      <w:r>
        <w:t xml:space="preserve">            throw std::invalid_argument("Error writting varint_i32");</w:t>
      </w:r>
    </w:p>
    <w:p>
      <w:pPr>
        <w:jc w:val="both"/>
      </w:pPr>
      <w:r>
        <w:t xml:space="preserve">          if (pack_tag_and_wiretype(buffer, 2, WIRE_TYPE_LENGTH_PREFIXED))</w:t>
      </w:r>
    </w:p>
    <w:p>
      <w:pPr>
        <w:jc w:val="both"/>
      </w:pPr>
      <w:r>
        <w:t xml:space="preserve">            throw std::invalid_argument("Error writting tag and wiretype");</w:t>
      </w:r>
    </w:p>
    <w:p>
      <w:pPr>
        <w:jc w:val="both"/>
      </w:pPr>
      <w:r>
        <w:t xml:space="preserve">          if (pack_string(buffer, class_name, strlen(class_name)))</w:t>
      </w:r>
    </w:p>
    <w:p>
      <w:pPr>
        <w:jc w:val="both"/>
      </w:pPr>
      <w:r>
        <w:t xml:space="preserve">            throw std::invalid_argument("Error writting class name");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(pack_tag_and_wiretype(buffer, 3, WIRE_TYPE_LENGTH_PREFIXED))</w:t>
      </w:r>
    </w:p>
    <w:p>
      <w:pPr>
        <w:jc w:val="both"/>
      </w:pPr>
      <w:r>
        <w:t xml:space="preserve">          throw std::invalid_argument("Error writtig tag and wiretype");</w:t>
      </w:r>
    </w:p>
    <w:p>
      <w:pPr>
        <w:jc w:val="both"/>
      </w:pPr>
      <w:r>
        <w:t xml:space="preserve">        if (pack_string(buffer, record, record_len))</w:t>
      </w:r>
    </w:p>
    <w:p>
      <w:pPr>
        <w:jc w:val="both"/>
      </w:pPr>
      <w:r>
        <w:t xml:space="preserve">          throw std::invalid_argument("Error writting record");</w:t>
      </w:r>
    </w:p>
    <w:p>
      <w:pPr>
        <w:jc w:val="both"/>
      </w:pPr>
      <w:r>
        <w:t xml:space="preserve">        fclose(buffer);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((record_index_ % records_per_block_) == 0) {</w:t>
      </w:r>
    </w:p>
    <w:p>
      <w:pPr>
        <w:jc w:val="both"/>
      </w:pPr>
      <w:r>
        <w:t xml:space="preserve">        flush();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0;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BlockFormatWriter::flush() {</w:t>
      </w:r>
    </w:p>
    <w:p>
      <w:pPr>
        <w:jc w:val="both"/>
      </w:pPr>
      <w:r>
        <w:t xml:space="preserve">      // Flush the records in the buffer to outputfile</w:t>
      </w:r>
    </w:p>
    <w:p>
      <w:pPr>
        <w:jc w:val="both"/>
      </w:pPr>
      <w:r>
        <w:t xml:space="preserve">      FILE *buffer = fopen(temp_file_name_, "r");</w:t>
      </w:r>
    </w:p>
    <w:p>
      <w:pPr>
        <w:jc w:val="both"/>
      </w:pPr>
      <w:r>
        <w:t xml:space="preserve">      if (buffer) {</w:t>
      </w:r>
    </w:p>
    <w:p>
      <w:pPr>
        <w:jc w:val="both"/>
      </w:pPr>
      <w:r>
        <w:t xml:space="preserve">        fseek(buffer, 0, SEEK_END);</w:t>
      </w:r>
    </w:p>
    <w:p>
      <w:pPr>
        <w:jc w:val="both"/>
      </w:pPr>
      <w:r>
        <w:t xml:space="preserve">        int64_t block_size = ftell(buffer);</w:t>
      </w:r>
    </w:p>
    <w:p>
      <w:pPr>
        <w:jc w:val="both"/>
      </w:pPr>
      <w:r>
        <w:t xml:space="preserve">        fseek(buffer, 0, SEEK_SET);</w:t>
      </w:r>
    </w:p>
    <w:p>
      <w:pPr>
        <w:jc w:val="both"/>
      </w:pPr>
      <w:r/>
    </w:p>
    <w:p>
      <w:pPr>
        <w:jc w:val="both"/>
      </w:pPr>
      <w:r>
        <w:t xml:space="preserve">        if (fwrite(_marker, sizeof(_marker), 1, outputfile_) != 1) return 1;</w:t>
      </w:r>
    </w:p>
    <w:p>
      <w:pPr>
        <w:jc w:val="both"/>
      </w:pPr>
      <w:r>
        <w:t xml:space="preserve">        if (write_int(outputfile_, block_size)) return 1;</w:t>
      </w:r>
    </w:p>
    <w:p>
      <w:pPr>
        <w:jc w:val="both"/>
      </w:pPr>
      <w:r>
        <w:t xml:space="preserve">        uint8_t buff[4096];</w:t>
      </w:r>
    </w:p>
    <w:p>
      <w:pPr>
        <w:jc w:val="both"/>
      </w:pPr>
      <w:r>
        <w:t xml:space="preserve">        while (1) {</w:t>
      </w:r>
    </w:p>
    <w:p>
      <w:pPr>
        <w:jc w:val="both"/>
      </w:pPr>
      <w:r>
        <w:t xml:space="preserve">          size_t n = fread(buff, 1, sizeof(buff), buffer);</w:t>
      </w:r>
    </w:p>
    <w:p>
      <w:pPr>
        <w:jc w:val="both"/>
      </w:pPr>
      <w:r>
        <w:t xml:space="preserve">          if (n) {</w:t>
      </w:r>
    </w:p>
    <w:p>
      <w:pPr>
        <w:jc w:val="both"/>
      </w:pPr>
      <w:r>
        <w:t xml:space="preserve">            size_t x = fwrite(buff, 1, n, outputfile_);</w:t>
      </w:r>
    </w:p>
    <w:p>
      <w:pPr>
        <w:jc w:val="both"/>
      </w:pPr>
      <w:r>
        <w:t xml:space="preserve">            if (x != n) return 1;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if (n != sizeof(buff)) break;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fclose(buffer);</w:t>
      </w:r>
    </w:p>
    <w:p>
      <w:pPr>
        <w:jc w:val="both"/>
      </w:pPr>
      <w:r>
        <w:t xml:space="preserve">        // Remove the buffer</w:t>
      </w:r>
    </w:p>
    <w:p>
      <w:pPr>
        <w:jc w:val="both"/>
      </w:pPr>
      <w:r>
        <w:t xml:space="preserve">        if (remove(temp_file_name_)) return 1;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0;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block_format_writer BlockFormatWriter::getHandle() {</w:t>
      </w:r>
    </w:p>
    <w:p>
      <w:pPr>
        <w:jc w:val="both"/>
      </w:pPr>
      <w:r>
        <w:t xml:space="preserve">        return reinterpret_cast&lt;block_format_writer&gt;(this);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BlockFormatWriter *getBlockFormatWriter(block_format_writer w) {</w:t>
      </w:r>
    </w:p>
    <w:p>
      <w:pPr>
        <w:jc w:val="both"/>
      </w:pPr>
      <w:r>
        <w:t xml:space="preserve">       return reinterpret_cast&lt;BlockFormatWriter *&gt;(w);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>}  // namespace twml</w:t>
      </w:r>
    </w:p>
    <w:p>
      <w:pPr>
        <w:jc w:val="both"/>
      </w:pPr>
      <w:r/>
    </w:p>
    <w:p>
      <w:pPr>
        <w:jc w:val="both"/>
      </w:pPr>
      <w:r>
        <w:t>twml_err block_format_writer_create(block_format_writer *w, const char *file_name, int records_per_block) {</w:t>
      </w:r>
    </w:p>
    <w:p>
      <w:pPr>
        <w:jc w:val="both"/>
      </w:pPr>
      <w:r>
        <w:t xml:space="preserve">  HANDLE_EXCEPTIONS(</w:t>
      </w:r>
    </w:p>
    <w:p>
      <w:pPr>
        <w:jc w:val="both"/>
      </w:pPr>
      <w:r>
        <w:t xml:space="preserve">    twml::BlockFormatWriter *writer =  new twml::BlockFormatWriter(file_name, records_per_block);</w:t>
      </w:r>
    </w:p>
    <w:p>
      <w:pPr>
        <w:jc w:val="both"/>
      </w:pPr>
      <w:r>
        <w:t xml:space="preserve">    *w = reinterpret_cast&lt;block_format_writer&gt;(writer););</w:t>
      </w:r>
    </w:p>
    <w:p>
      <w:pPr>
        <w:jc w:val="both"/>
      </w:pPr>
      <w:r>
        <w:t xml:space="preserve">  return TWML_ERR_NONE;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twml_err block_format_write(block_format_writer w, const char *class_name, const char *record, int record_len) {</w:t>
      </w:r>
    </w:p>
    <w:p>
      <w:pPr>
        <w:jc w:val="both"/>
      </w:pPr>
      <w:r>
        <w:t xml:space="preserve">  HANDLE_EXCEPTIONS(</w:t>
      </w:r>
    </w:p>
    <w:p>
      <w:pPr>
        <w:jc w:val="both"/>
      </w:pPr>
      <w:r>
        <w:t xml:space="preserve">    twml::BlockFormatWriter *writer = twml::getBlockFormatWriter(w);</w:t>
      </w:r>
    </w:p>
    <w:p>
      <w:pPr>
        <w:jc w:val="both"/>
      </w:pPr>
      <w:r>
        <w:t xml:space="preserve">    writer-&gt;write(class_name, record, record_len););</w:t>
      </w:r>
    </w:p>
    <w:p>
      <w:pPr>
        <w:jc w:val="both"/>
      </w:pPr>
      <w:r>
        <w:t xml:space="preserve">  return TWML_ERR_NONE;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twml_err block_format_flush(block_format_writer w) {</w:t>
      </w:r>
    </w:p>
    <w:p>
      <w:pPr>
        <w:jc w:val="both"/>
      </w:pPr>
      <w:r>
        <w:t xml:space="preserve">  HANDLE_EXCEPTIONS(</w:t>
      </w:r>
    </w:p>
    <w:p>
      <w:pPr>
        <w:jc w:val="both"/>
      </w:pPr>
      <w:r>
        <w:t xml:space="preserve">    twml::BlockFormatWriter *writer = twml::getBlockFormatWriter(w);</w:t>
      </w:r>
    </w:p>
    <w:p>
      <w:pPr>
        <w:jc w:val="both"/>
      </w:pPr>
      <w:r>
        <w:t xml:space="preserve">    writer-&gt;flush(););</w:t>
      </w:r>
    </w:p>
    <w:p>
      <w:pPr>
        <w:jc w:val="both"/>
      </w:pPr>
      <w:r>
        <w:t xml:space="preserve">  return TWML_ERR_NONE;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twml_err block_format_writer_delete(const block_format_writer w) {</w:t>
      </w:r>
    </w:p>
    <w:p>
      <w:pPr>
        <w:jc w:val="both"/>
      </w:pPr>
      <w:r>
        <w:t xml:space="preserve">  HANDLE_EXCEPTIONS(</w:t>
      </w:r>
    </w:p>
    <w:p>
      <w:pPr>
        <w:jc w:val="both"/>
      </w:pPr>
      <w:r>
        <w:t xml:space="preserve">    delete twml::getBlockFormatWriter(w););</w:t>
      </w:r>
    </w:p>
    <w:p>
      <w:pPr>
        <w:jc w:val="both"/>
      </w:pPr>
      <w:r>
        <w:t xml:space="preserve">  return TWML_ERR_NONE;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