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"internal/endianutils.h"</w:t>
      </w:r>
    </w:p>
    <w:p>
      <w:pPr>
        <w:jc w:val="both"/>
      </w:pPr>
      <w:r>
        <w:t>#include "internal/error.h"</w:t>
      </w:r>
    </w:p>
    <w:p>
      <w:pPr>
        <w:jc w:val="both"/>
      </w:pPr>
      <w:r>
        <w:t>#include "internal/thrift.h"</w:t>
      </w:r>
    </w:p>
    <w:p>
      <w:pPr>
        <w:jc w:val="both"/>
      </w:pPr>
      <w:r/>
    </w:p>
    <w:p>
      <w:pPr>
        <w:jc w:val="both"/>
      </w:pPr>
      <w:r>
        <w:t>#include &lt;twml/ThriftWriter.h&gt;</w:t>
      </w:r>
    </w:p>
    <w:p>
      <w:pPr>
        <w:jc w:val="both"/>
      </w:pPr>
      <w:r>
        <w:t>#include &lt;twml/Error.h&gt;</w:t>
      </w:r>
    </w:p>
    <w:p>
      <w:pPr>
        <w:jc w:val="both"/>
      </w:pPr>
      <w:r>
        <w:t>#include &lt;twml/io/IOError.h&gt;</w:t>
      </w:r>
    </w:p>
    <w:p>
      <w:pPr>
        <w:jc w:val="both"/>
      </w:pPr>
      <w:r/>
    </w:p>
    <w:p>
      <w:pPr>
        <w:jc w:val="both"/>
      </w:pPr>
      <w:r>
        <w:t>#include &lt;cstring&gt;</w:t>
      </w:r>
    </w:p>
    <w:p>
      <w:pPr>
        <w:jc w:val="both"/>
      </w:pPr>
      <w:r/>
    </w:p>
    <w:p>
      <w:pPr>
        <w:jc w:val="both"/>
      </w:pPr>
      <w:r>
        <w:t>using namespace twml::io;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template &lt;typename T&gt; inline</w:t>
      </w:r>
    </w:p>
    <w:p>
      <w:pPr>
        <w:jc w:val="both"/>
      </w:pPr>
      <w:r>
        <w:t>uint64_t ThriftWriter::write(T val) {</w:t>
      </w:r>
    </w:p>
    <w:p>
      <w:pPr>
        <w:jc w:val="both"/>
      </w:pPr>
      <w:r>
        <w:t xml:space="preserve">  if (!m_dry_run) {</w:t>
      </w:r>
    </w:p>
    <w:p>
      <w:pPr>
        <w:jc w:val="both"/>
      </w:pPr>
      <w:r>
        <w:t xml:space="preserve">    if (m_bytes_written + sizeof(T) &gt; m_buffer_size)</w:t>
      </w:r>
    </w:p>
    <w:p>
      <w:pPr>
        <w:jc w:val="both"/>
      </w:pPr>
      <w:r>
        <w:t xml:space="preserve">      throw IOError(IOError::DESTINATION_LARGER_THAN_CAPACITY);</w:t>
      </w:r>
    </w:p>
    <w:p>
      <w:pPr>
        <w:jc w:val="both"/>
      </w:pPr>
      <w:r>
        <w:t xml:space="preserve">    memcpy(m_buffer, &amp;val, sizeof(T));</w:t>
      </w:r>
    </w:p>
    <w:p>
      <w:pPr>
        <w:jc w:val="both"/>
      </w:pPr>
      <w:r>
        <w:t xml:space="preserve">    m_buffer += sizeof(T);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m_bytes_written += sizeof(T);</w:t>
      </w:r>
    </w:p>
    <w:p>
      <w:pPr>
        <w:jc w:val="both"/>
      </w:pPr>
      <w:r>
        <w:t xml:space="preserve">  return sizeof(T);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uint64_t ThriftWriter::getBytesWritten() {</w:t>
      </w:r>
    </w:p>
    <w:p>
      <w:pPr>
        <w:jc w:val="both"/>
      </w:pPr>
      <w:r>
        <w:t xml:space="preserve">  return m_bytes_written;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uint64_t ThriftWriter::writeStructFieldHeader(int8_t field_type, int16_t field_id) {</w:t>
      </w:r>
    </w:p>
    <w:p>
      <w:pPr>
        <w:jc w:val="both"/>
      </w:pPr>
      <w:r>
        <w:t xml:space="preserve">  return writeInt8(field_type) + writeInt16(field_id);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uint64_t ThriftWriter::writeStructStop() {</w:t>
      </w:r>
    </w:p>
    <w:p>
      <w:pPr>
        <w:jc w:val="both"/>
      </w:pPr>
      <w:r>
        <w:t xml:space="preserve">  return writeInt8(static_cast&lt;int8_t&gt;(TTYPE_STOP));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uint64_t ThriftWriter::writeListHeader(int8_t element_type, int32_t num_elems) {</w:t>
      </w:r>
    </w:p>
    <w:p>
      <w:pPr>
        <w:jc w:val="both"/>
      </w:pPr>
      <w:r>
        <w:t xml:space="preserve">  return writeInt8(element_type) + writeInt32(num_elems);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uint64_t ThriftWriter::writeMapHeader(int8_t key_type, int8_t val_type, int32_t num_elems) {</w:t>
      </w:r>
    </w:p>
    <w:p>
      <w:pPr>
        <w:jc w:val="both"/>
      </w:pPr>
      <w:r>
        <w:t xml:space="preserve">  return writeInt8(key_type) + writeInt8(val_type) + writeInt32(num_elems);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uint64_t ThriftWriter::writeDouble(double val) {</w:t>
      </w:r>
    </w:p>
    <w:p>
      <w:pPr>
        <w:jc w:val="both"/>
      </w:pPr>
      <w:r>
        <w:t xml:space="preserve">  int64_t bin_value;</w:t>
      </w:r>
    </w:p>
    <w:p>
      <w:pPr>
        <w:jc w:val="both"/>
      </w:pPr>
      <w:r>
        <w:t xml:space="preserve">  memcpy(&amp;bin_value, &amp;val, sizeof(int64_t));</w:t>
      </w:r>
    </w:p>
    <w:p>
      <w:pPr>
        <w:jc w:val="both"/>
      </w:pPr>
      <w:r>
        <w:t xml:space="preserve">  return writeInt64(bin_value);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uint64_t ThriftWriter::writeInt8(int8_t val) {</w:t>
      </w:r>
    </w:p>
    <w:p>
      <w:pPr>
        <w:jc w:val="both"/>
      </w:pPr>
      <w:r>
        <w:t xml:space="preserve">  return write(val);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uint64_t ThriftWriter::writeInt16(int16_t val) {</w:t>
      </w:r>
    </w:p>
    <w:p>
      <w:pPr>
        <w:jc w:val="both"/>
      </w:pPr>
      <w:r>
        <w:t xml:space="preserve">  return write(betoh16(val));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uint64_t ThriftWriter::writeInt32(int32_t val) {</w:t>
      </w:r>
    </w:p>
    <w:p>
      <w:pPr>
        <w:jc w:val="both"/>
      </w:pPr>
      <w:r>
        <w:t xml:space="preserve">  return write(betoh32(val));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uint64_t ThriftWriter::writeInt64(int64_t val) {</w:t>
      </w:r>
    </w:p>
    <w:p>
      <w:pPr>
        <w:jc w:val="both"/>
      </w:pPr>
      <w:r>
        <w:t xml:space="preserve">  return write(betoh64(val));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uint64_t ThriftWriter::writeBinary(const uint8_t *bytes, int32_t num_bytes) {</w:t>
      </w:r>
    </w:p>
    <w:p>
      <w:pPr>
        <w:jc w:val="both"/>
      </w:pPr>
      <w:r>
        <w:t xml:space="preserve">  writeInt32(num_bytes);</w:t>
      </w:r>
    </w:p>
    <w:p>
      <w:pPr>
        <w:jc w:val="both"/>
      </w:pPr>
      <w:r/>
    </w:p>
    <w:p>
      <w:pPr>
        <w:jc w:val="both"/>
      </w:pPr>
      <w:r>
        <w:t xml:space="preserve">  if (!m_dry_run) {</w:t>
      </w:r>
    </w:p>
    <w:p>
      <w:pPr>
        <w:jc w:val="both"/>
      </w:pPr>
      <w:r>
        <w:t xml:space="preserve">    if (m_bytes_written + num_bytes &gt; m_buffer_size)</w:t>
      </w:r>
    </w:p>
    <w:p>
      <w:pPr>
        <w:jc w:val="both"/>
      </w:pPr>
      <w:r>
        <w:t xml:space="preserve">      throw IOError(IOError::DESTINATION_LARGER_THAN_CAPACITY);</w:t>
      </w:r>
    </w:p>
    <w:p>
      <w:pPr>
        <w:jc w:val="both"/>
      </w:pPr>
      <w:r>
        <w:t xml:space="preserve">    memcpy(m_buffer, bytes, num_bytes);</w:t>
      </w:r>
    </w:p>
    <w:p>
      <w:pPr>
        <w:jc w:val="both"/>
      </w:pPr>
      <w:r>
        <w:t xml:space="preserve">    m_buffer += num_bytes;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m_bytes_written += num_bytes;</w:t>
      </w:r>
    </w:p>
    <w:p>
      <w:pPr>
        <w:jc w:val="both"/>
      </w:pPr>
      <w:r/>
    </w:p>
    <w:p>
      <w:pPr>
        <w:jc w:val="both"/>
      </w:pPr>
      <w:r>
        <w:t xml:space="preserve">  return 4 + num_bytes;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uint64_t ThriftWriter::writeString(std::string str) {</w:t>
      </w:r>
    </w:p>
    <w:p>
      <w:pPr>
        <w:jc w:val="both"/>
      </w:pPr>
      <w:r>
        <w:t xml:space="preserve">  return writeBinary(reinterpret_cast&lt;const uint8_t *&gt;(str.data()), str.length());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uint64_t ThriftWriter::writeBool(bool val) {</w:t>
      </w:r>
    </w:p>
    <w:p>
      <w:pPr>
        <w:jc w:val="both"/>
      </w:pPr>
      <w:r>
        <w:t xml:space="preserve">  return write(val);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}  // namespace twml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