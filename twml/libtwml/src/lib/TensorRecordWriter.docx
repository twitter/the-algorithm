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#include "internal/error.h"</w:t>
      </w:r>
    </w:p>
    <w:p>
      <w:pPr>
        <w:jc w:val="both"/>
      </w:pPr>
      <w:r>
        <w:t>#include "internal/thrift.h"</w:t>
      </w:r>
    </w:p>
    <w:p>
      <w:pPr>
        <w:jc w:val="both"/>
      </w:pPr>
      <w:r/>
    </w:p>
    <w:p>
      <w:pPr>
        <w:jc w:val="both"/>
      </w:pPr>
      <w:r>
        <w:t>#include &lt;map&gt;</w:t>
      </w:r>
    </w:p>
    <w:p>
      <w:pPr>
        <w:jc w:val="both"/>
      </w:pPr>
      <w:r>
        <w:t>#include &lt;twml/ThriftWriter.h&gt;</w:t>
      </w:r>
    </w:p>
    <w:p>
      <w:pPr>
        <w:jc w:val="both"/>
      </w:pPr>
      <w:r>
        <w:t>#include &lt;twml/TensorRecordWriter.h&gt;</w:t>
      </w:r>
    </w:p>
    <w:p>
      <w:pPr>
        <w:jc w:val="both"/>
      </w:pPr>
      <w:r>
        <w:t>#include &lt;twml/io/IOError.h&gt;</w:t>
      </w:r>
    </w:p>
    <w:p>
      <w:pPr>
        <w:jc w:val="both"/>
      </w:pPr>
      <w:r/>
    </w:p>
    <w:p>
      <w:pPr>
        <w:jc w:val="both"/>
      </w:pPr>
      <w:r>
        <w:t>using namespace twml::io;</w:t>
      </w:r>
    </w:p>
    <w:p>
      <w:pPr>
        <w:jc w:val="both"/>
      </w:pPr>
      <w:r/>
    </w:p>
    <w:p>
      <w:pPr>
        <w:jc w:val="both"/>
      </w:pPr>
      <w:r>
        <w:t>namespace twml {</w:t>
      </w:r>
    </w:p>
    <w:p>
      <w:pPr>
        <w:jc w:val="both"/>
      </w:pPr>
      <w:r/>
    </w:p>
    <w:p>
      <w:pPr>
        <w:jc w:val="both"/>
      </w:pPr>
      <w:r>
        <w:t>static int32_t getRawThriftType(twml_type dtype) {</w:t>
      </w:r>
    </w:p>
    <w:p>
      <w:pPr>
        <w:jc w:val="both"/>
      </w:pPr>
      <w:r>
        <w:t xml:space="preserve">  // convert twml enum to tensor.thrift enum</w:t>
      </w:r>
    </w:p>
    <w:p>
      <w:pPr>
        <w:jc w:val="both"/>
      </w:pPr>
      <w:r>
        <w:t xml:space="preserve">  switch (dtype) {</w:t>
      </w:r>
    </w:p>
    <w:p>
      <w:pPr>
        <w:jc w:val="both"/>
      </w:pPr>
      <w:r>
        <w:t xml:space="preserve">    case TWML_TYPE_FLOAT:</w:t>
      </w:r>
    </w:p>
    <w:p>
      <w:pPr>
        <w:jc w:val="both"/>
      </w:pPr>
      <w:r>
        <w:t xml:space="preserve">      return DATA_TYPE_FLOAT;</w:t>
      </w:r>
    </w:p>
    <w:p>
      <w:pPr>
        <w:jc w:val="both"/>
      </w:pPr>
      <w:r>
        <w:t xml:space="preserve">    case TWML_TYPE_DOUBLE:</w:t>
      </w:r>
    </w:p>
    <w:p>
      <w:pPr>
        <w:jc w:val="both"/>
      </w:pPr>
      <w:r>
        <w:t xml:space="preserve">      return DATA_TYPE_DOUBLE;</w:t>
      </w:r>
    </w:p>
    <w:p>
      <w:pPr>
        <w:jc w:val="both"/>
      </w:pPr>
      <w:r>
        <w:t xml:space="preserve">    case TWML_TYPE_INT64:</w:t>
      </w:r>
    </w:p>
    <w:p>
      <w:pPr>
        <w:jc w:val="both"/>
      </w:pPr>
      <w:r>
        <w:t xml:space="preserve">      return DATA_TYPE_INT64;</w:t>
      </w:r>
    </w:p>
    <w:p>
      <w:pPr>
        <w:jc w:val="both"/>
      </w:pPr>
      <w:r>
        <w:t xml:space="preserve">    case TWML_TYPE_INT32:</w:t>
      </w:r>
    </w:p>
    <w:p>
      <w:pPr>
        <w:jc w:val="both"/>
      </w:pPr>
      <w:r>
        <w:t xml:space="preserve">      return DATA_TYPE_INT32;</w:t>
      </w:r>
    </w:p>
    <w:p>
      <w:pPr>
        <w:jc w:val="both"/>
      </w:pPr>
      <w:r>
        <w:t xml:space="preserve">    case TWML_TYPE_UINT8:</w:t>
      </w:r>
    </w:p>
    <w:p>
      <w:pPr>
        <w:jc w:val="both"/>
      </w:pPr>
      <w:r>
        <w:t xml:space="preserve">      return DATA_TYPE_UINT8;</w:t>
      </w:r>
    </w:p>
    <w:p>
      <w:pPr>
        <w:jc w:val="both"/>
      </w:pPr>
      <w:r>
        <w:t xml:space="preserve">    case TWML_TYPE_STRING:</w:t>
      </w:r>
    </w:p>
    <w:p>
      <w:pPr>
        <w:jc w:val="both"/>
      </w:pPr>
      <w:r>
        <w:t xml:space="preserve">      return DATA_TYPE_STRING;</w:t>
      </w:r>
    </w:p>
    <w:p>
      <w:pPr>
        <w:jc w:val="both"/>
      </w:pPr>
      <w:r>
        <w:t xml:space="preserve">    case TWML_TYPE_BOOL:</w:t>
      </w:r>
    </w:p>
    <w:p>
      <w:pPr>
        <w:jc w:val="both"/>
      </w:pPr>
      <w:r>
        <w:t xml:space="preserve">      return DATA_TYPE_BOOL;</w:t>
      </w:r>
    </w:p>
    <w:p>
      <w:pPr>
        <w:jc w:val="both"/>
      </w:pPr>
      <w:r>
        <w:t xml:space="preserve">    default:</w:t>
      </w:r>
    </w:p>
    <w:p>
      <w:pPr>
        <w:jc w:val="both"/>
      </w:pPr>
      <w:r>
        <w:t xml:space="preserve">      throw IOError(IOError::UNSUPPORTED_OUTPUT_TYPE);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void TensorRecordWriter::writeTensor(const RawTensor &amp;tensor) {</w:t>
      </w:r>
    </w:p>
    <w:p>
      <w:pPr>
        <w:jc w:val="both"/>
      </w:pPr>
      <w:r>
        <w:t xml:space="preserve">  if (tensor.getType() == TWML_TYPE_INT32) {</w:t>
      </w:r>
    </w:p>
    <w:p>
      <w:pPr>
        <w:jc w:val="both"/>
      </w:pPr>
      <w:r>
        <w:t xml:space="preserve">    m_thrift_writer.writeStructFieldHeader(TTYPE_STRUCT, GT_INT32);</w:t>
      </w:r>
    </w:p>
    <w:p>
      <w:pPr>
        <w:jc w:val="both"/>
      </w:pPr>
      <w:r>
        <w:t xml:space="preserve">    m_thrift_writer.writeStructFieldHeader(TTYPE_LIST, 1);</w:t>
      </w:r>
    </w:p>
    <w:p>
      <w:pPr>
        <w:jc w:val="both"/>
      </w:pPr>
      <w:r>
        <w:t xml:space="preserve">    m_thrift_writer.writeListHeader(TTYPE_I32, tensor.getNumElements());</w:t>
      </w:r>
    </w:p>
    <w:p>
      <w:pPr>
        <w:jc w:val="both"/>
      </w:pPr>
      <w:r/>
    </w:p>
    <w:p>
      <w:pPr>
        <w:jc w:val="both"/>
      </w:pPr>
      <w:r>
        <w:t xml:space="preserve">    const int32_t *data = tensor.getData&lt;int32_t&gt;();</w:t>
      </w:r>
    </w:p>
    <w:p>
      <w:pPr>
        <w:jc w:val="both"/>
      </w:pPr>
      <w:r/>
    </w:p>
    <w:p>
      <w:pPr>
        <w:jc w:val="both"/>
      </w:pPr>
      <w:r>
        <w:t xml:space="preserve">    for (uint64_t i = 0; i &lt; tensor.getNumElements(); i++)</w:t>
      </w:r>
    </w:p>
    <w:p>
      <w:pPr>
        <w:jc w:val="both"/>
      </w:pPr>
      <w:r>
        <w:t xml:space="preserve">      m_thrift_writer.writeInt32(data[i]);</w:t>
      </w:r>
    </w:p>
    <w:p>
      <w:pPr>
        <w:jc w:val="both"/>
      </w:pPr>
      <w:r/>
    </w:p>
    <w:p>
      <w:pPr>
        <w:jc w:val="both"/>
      </w:pPr>
      <w:r>
        <w:t xml:space="preserve">  } else if (tensor.getType() == TWML_TYPE_INT64) {</w:t>
      </w:r>
    </w:p>
    <w:p>
      <w:pPr>
        <w:jc w:val="both"/>
      </w:pPr>
      <w:r>
        <w:t xml:space="preserve">    m_thrift_writer.writeStructFieldHeader(TTYPE_STRUCT, GT_INT64);</w:t>
      </w:r>
    </w:p>
    <w:p>
      <w:pPr>
        <w:jc w:val="both"/>
      </w:pPr>
      <w:r>
        <w:t xml:space="preserve">    m_thrift_writer.writeStructFieldHeader(TTYPE_LIST, 1);</w:t>
      </w:r>
    </w:p>
    <w:p>
      <w:pPr>
        <w:jc w:val="both"/>
      </w:pPr>
      <w:r>
        <w:t xml:space="preserve">    m_thrift_writer.writeListHeader(TTYPE_I64, tensor.getNumElements());</w:t>
      </w:r>
    </w:p>
    <w:p>
      <w:pPr>
        <w:jc w:val="both"/>
      </w:pPr>
      <w:r/>
    </w:p>
    <w:p>
      <w:pPr>
        <w:jc w:val="both"/>
      </w:pPr>
      <w:r>
        <w:t xml:space="preserve">    const int64_t *data = tensor.getData&lt;int64_t&gt;();</w:t>
      </w:r>
    </w:p>
    <w:p>
      <w:pPr>
        <w:jc w:val="both"/>
      </w:pPr>
      <w:r/>
    </w:p>
    <w:p>
      <w:pPr>
        <w:jc w:val="both"/>
      </w:pPr>
      <w:r>
        <w:t xml:space="preserve">    for (uint64_t i = 0; i &lt; tensor.getNumElements(); i++)</w:t>
      </w:r>
    </w:p>
    <w:p>
      <w:pPr>
        <w:jc w:val="both"/>
      </w:pPr>
      <w:r>
        <w:t xml:space="preserve">      m_thrift_writer.writeInt64(data[i]);</w:t>
      </w:r>
    </w:p>
    <w:p>
      <w:pPr>
        <w:jc w:val="both"/>
      </w:pPr>
      <w:r/>
    </w:p>
    <w:p>
      <w:pPr>
        <w:jc w:val="both"/>
      </w:pPr>
      <w:r>
        <w:t xml:space="preserve">  } else if (tensor.getType() == TWML_TYPE_FLOAT) {</w:t>
      </w:r>
    </w:p>
    <w:p>
      <w:pPr>
        <w:jc w:val="both"/>
      </w:pPr>
      <w:r>
        <w:t xml:space="preserve">    m_thrift_writer.writeStructFieldHeader(TTYPE_STRUCT, GT_FLOAT);</w:t>
      </w:r>
    </w:p>
    <w:p>
      <w:pPr>
        <w:jc w:val="both"/>
      </w:pPr>
      <w:r>
        <w:t xml:space="preserve">    m_thrift_writer.writeStructFieldHeader(TTYPE_LIST, 1);</w:t>
      </w:r>
    </w:p>
    <w:p>
      <w:pPr>
        <w:jc w:val="both"/>
      </w:pPr>
      <w:r>
        <w:t xml:space="preserve">    m_thrift_writer.writeListHeader(TTYPE_DOUBLE, tensor.getNumElements());</w:t>
      </w:r>
    </w:p>
    <w:p>
      <w:pPr>
        <w:jc w:val="both"/>
      </w:pPr>
      <w:r/>
    </w:p>
    <w:p>
      <w:pPr>
        <w:jc w:val="both"/>
      </w:pPr>
      <w:r>
        <w:t xml:space="preserve">    const float *data = tensor.getData&lt;float&gt;();</w:t>
      </w:r>
    </w:p>
    <w:p>
      <w:pPr>
        <w:jc w:val="both"/>
      </w:pPr>
      <w:r/>
    </w:p>
    <w:p>
      <w:pPr>
        <w:jc w:val="both"/>
      </w:pPr>
      <w:r>
        <w:t xml:space="preserve">    for (uint64_t i = 0; i &lt; tensor.getNumElements(); i++)</w:t>
      </w:r>
    </w:p>
    <w:p>
      <w:pPr>
        <w:jc w:val="both"/>
      </w:pPr>
      <w:r>
        <w:t xml:space="preserve">      m_thrift_writer.writeDouble(static_cast&lt;double&gt;(data[i]));</w:t>
      </w:r>
    </w:p>
    <w:p>
      <w:pPr>
        <w:jc w:val="both"/>
      </w:pPr>
      <w:r/>
    </w:p>
    <w:p>
      <w:pPr>
        <w:jc w:val="both"/>
      </w:pPr>
      <w:r>
        <w:t xml:space="preserve">  } else if (tensor.getType() == TWML_TYPE_DOUBLE) {</w:t>
      </w:r>
    </w:p>
    <w:p>
      <w:pPr>
        <w:jc w:val="both"/>
      </w:pPr>
      <w:r>
        <w:t xml:space="preserve">    m_thrift_writer.writeStructFieldHeader(TTYPE_STRUCT, GT_DOUBLE);</w:t>
      </w:r>
    </w:p>
    <w:p>
      <w:pPr>
        <w:jc w:val="both"/>
      </w:pPr>
      <w:r>
        <w:t xml:space="preserve">    m_thrift_writer.writeStructFieldHeader(TTYPE_LIST, 1);</w:t>
      </w:r>
    </w:p>
    <w:p>
      <w:pPr>
        <w:jc w:val="both"/>
      </w:pPr>
      <w:r>
        <w:t xml:space="preserve">    m_thrift_writer.writeListHeader(TTYPE_DOUBLE, tensor.getNumElements());</w:t>
      </w:r>
    </w:p>
    <w:p>
      <w:pPr>
        <w:jc w:val="both"/>
      </w:pPr>
      <w:r/>
    </w:p>
    <w:p>
      <w:pPr>
        <w:jc w:val="both"/>
      </w:pPr>
      <w:r>
        <w:t xml:space="preserve">    const double *data = tensor.getData&lt;double&gt;();</w:t>
      </w:r>
    </w:p>
    <w:p>
      <w:pPr>
        <w:jc w:val="both"/>
      </w:pPr>
      <w:r/>
    </w:p>
    <w:p>
      <w:pPr>
        <w:jc w:val="both"/>
      </w:pPr>
      <w:r>
        <w:t xml:space="preserve">    for (uint64_t i = 0; i &lt; tensor.getNumElements(); i++)</w:t>
      </w:r>
    </w:p>
    <w:p>
      <w:pPr>
        <w:jc w:val="both"/>
      </w:pPr>
      <w:r>
        <w:t xml:space="preserve">      m_thrift_writer.writeDouble(data[i]);</w:t>
      </w:r>
    </w:p>
    <w:p>
      <w:pPr>
        <w:jc w:val="both"/>
      </w:pPr>
      <w:r/>
    </w:p>
    <w:p>
      <w:pPr>
        <w:jc w:val="both"/>
      </w:pPr>
      <w:r>
        <w:t xml:space="preserve">  } else if (tensor.getType() == TWML_TYPE_STRING) {</w:t>
      </w:r>
    </w:p>
    <w:p>
      <w:pPr>
        <w:jc w:val="both"/>
      </w:pPr>
      <w:r>
        <w:t xml:space="preserve">    m_thrift_writer.writeStructFieldHeader(TTYPE_STRUCT, GT_STRING);</w:t>
      </w:r>
    </w:p>
    <w:p>
      <w:pPr>
        <w:jc w:val="both"/>
      </w:pPr>
      <w:r>
        <w:t xml:space="preserve">    m_thrift_writer.writeStructFieldHeader(TTYPE_LIST, 1);</w:t>
      </w:r>
    </w:p>
    <w:p>
      <w:pPr>
        <w:jc w:val="both"/>
      </w:pPr>
      <w:r>
        <w:t xml:space="preserve">    m_thrift_writer.writeListHeader(TTYPE_STRING, tensor.getNumElements());</w:t>
      </w:r>
    </w:p>
    <w:p>
      <w:pPr>
        <w:jc w:val="both"/>
      </w:pPr>
      <w:r/>
    </w:p>
    <w:p>
      <w:pPr>
        <w:jc w:val="both"/>
      </w:pPr>
      <w:r>
        <w:t xml:space="preserve">    const std::string *data = tensor.getData&lt;std::string&gt;();</w:t>
      </w:r>
    </w:p>
    <w:p>
      <w:pPr>
        <w:jc w:val="both"/>
      </w:pPr>
      <w:r/>
    </w:p>
    <w:p>
      <w:pPr>
        <w:jc w:val="both"/>
      </w:pPr>
      <w:r>
        <w:t xml:space="preserve">    for (uint64_t i = 0; i &lt; tensor.getNumElements(); i++)</w:t>
      </w:r>
    </w:p>
    <w:p>
      <w:pPr>
        <w:jc w:val="both"/>
      </w:pPr>
      <w:r>
        <w:t xml:space="preserve">      m_thrift_writer.writeString(data[i]);</w:t>
      </w:r>
    </w:p>
    <w:p>
      <w:pPr>
        <w:jc w:val="both"/>
      </w:pPr>
      <w:r/>
    </w:p>
    <w:p>
      <w:pPr>
        <w:jc w:val="both"/>
      </w:pPr>
      <w:r>
        <w:t xml:space="preserve">  } else if (tensor.getType() == TWML_TYPE_BOOL) {</w:t>
      </w:r>
    </w:p>
    <w:p>
      <w:pPr>
        <w:jc w:val="both"/>
      </w:pPr>
      <w:r>
        <w:t xml:space="preserve">    m_thrift_writer.writeStructFieldHeader(TTYPE_STRUCT, GT_BOOL);</w:t>
      </w:r>
    </w:p>
    <w:p>
      <w:pPr>
        <w:jc w:val="both"/>
      </w:pPr>
      <w:r>
        <w:t xml:space="preserve">    m_thrift_writer.writeStructFieldHeader(TTYPE_LIST, 1);</w:t>
      </w:r>
    </w:p>
    <w:p>
      <w:pPr>
        <w:jc w:val="both"/>
      </w:pPr>
      <w:r>
        <w:t xml:space="preserve">    m_thrift_writer.writeListHeader(TTYPE_BOOL, tensor.getNumElements());</w:t>
      </w:r>
    </w:p>
    <w:p>
      <w:pPr>
        <w:jc w:val="both"/>
      </w:pPr>
      <w:r/>
    </w:p>
    <w:p>
      <w:pPr>
        <w:jc w:val="both"/>
      </w:pPr>
      <w:r>
        <w:t xml:space="preserve">    const bool *data = tensor.getData&lt;bool&gt;();</w:t>
      </w:r>
    </w:p>
    <w:p>
      <w:pPr>
        <w:jc w:val="both"/>
      </w:pPr>
      <w:r/>
    </w:p>
    <w:p>
      <w:pPr>
        <w:jc w:val="both"/>
      </w:pPr>
      <w:r>
        <w:t xml:space="preserve">    for (uint64_t i = 0; i &lt; tensor.getNumElements(); i++)</w:t>
      </w:r>
    </w:p>
    <w:p>
      <w:pPr>
        <w:jc w:val="both"/>
      </w:pPr>
      <w:r>
        <w:t xml:space="preserve">      m_thrift_writer.writeBool(data[i]);</w:t>
      </w:r>
    </w:p>
    <w:p>
      <w:pPr>
        <w:jc w:val="both"/>
      </w:pPr>
      <w:r/>
    </w:p>
    <w:p>
      <w:pPr>
        <w:jc w:val="both"/>
      </w:pPr>
      <w:r>
        <w:t xml:space="preserve">  } else {</w:t>
      </w:r>
    </w:p>
    <w:p>
      <w:pPr>
        <w:jc w:val="both"/>
      </w:pPr>
      <w:r>
        <w:t xml:space="preserve">    throw IOError(IOError::UNSUPPORTED_OUTPUT_TYPE);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write tensor shape field</w:t>
      </w:r>
    </w:p>
    <w:p>
      <w:pPr>
        <w:jc w:val="both"/>
      </w:pPr>
      <w:r>
        <w:t xml:space="preserve">  m_thrift_writer.writeStructFieldHeader(TTYPE_LIST, 2);</w:t>
      </w:r>
    </w:p>
    <w:p>
      <w:pPr>
        <w:jc w:val="both"/>
      </w:pPr>
      <w:r>
        <w:t xml:space="preserve">  m_thrift_writer.writeListHeader(TTYPE_I64, tensor.getNumDims());</w:t>
      </w:r>
    </w:p>
    <w:p>
      <w:pPr>
        <w:jc w:val="both"/>
      </w:pPr>
      <w:r/>
    </w:p>
    <w:p>
      <w:pPr>
        <w:jc w:val="both"/>
      </w:pPr>
      <w:r>
        <w:t xml:space="preserve">  for (uint64_t i = 0; i &lt; tensor.getNumDims(); i++)</w:t>
      </w:r>
    </w:p>
    <w:p>
      <w:pPr>
        <w:jc w:val="both"/>
      </w:pPr>
      <w:r>
        <w:t xml:space="preserve">    m_thrift_writer.writeInt64(tensor.getDim(i));</w:t>
      </w:r>
    </w:p>
    <w:p>
      <w:pPr>
        <w:jc w:val="both"/>
      </w:pPr>
      <w:r/>
    </w:p>
    <w:p>
      <w:pPr>
        <w:jc w:val="both"/>
      </w:pPr>
      <w:r>
        <w:t xml:space="preserve">  m_thrift_writer.writeStructStop();</w:t>
      </w:r>
    </w:p>
    <w:p>
      <w:pPr>
        <w:jc w:val="both"/>
      </w:pPr>
      <w:r>
        <w:t xml:space="preserve">  m_thrift_writer.writeStructStop();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void TensorRecordWriter::writeRawTensor(const RawTensor &amp;tensor) {</w:t>
      </w:r>
    </w:p>
    <w:p>
      <w:pPr>
        <w:jc w:val="both"/>
      </w:pPr>
      <w:r>
        <w:t xml:space="preserve">  m_thrift_writer.writeStructFieldHeader(TTYPE_STRUCT, GT_RAW);</w:t>
      </w:r>
    </w:p>
    <w:p>
      <w:pPr>
        <w:jc w:val="both"/>
      </w:pPr>
      <w:r/>
    </w:p>
    <w:p>
      <w:pPr>
        <w:jc w:val="both"/>
      </w:pPr>
      <w:r>
        <w:t xml:space="preserve">  // dataType field</w:t>
      </w:r>
    </w:p>
    <w:p>
      <w:pPr>
        <w:jc w:val="both"/>
      </w:pPr>
      <w:r>
        <w:t xml:space="preserve">  m_thrift_writer.writeStructFieldHeader(TTYPE_I32, 1);</w:t>
      </w:r>
    </w:p>
    <w:p>
      <w:pPr>
        <w:jc w:val="both"/>
      </w:pPr>
      <w:r>
        <w:t xml:space="preserve">  m_thrift_writer.writeInt32(getRawThriftType(tensor.getType()));</w:t>
      </w:r>
    </w:p>
    <w:p>
      <w:pPr>
        <w:jc w:val="both"/>
      </w:pPr>
      <w:r/>
    </w:p>
    <w:p>
      <w:pPr>
        <w:jc w:val="both"/>
      </w:pPr>
      <w:r>
        <w:t xml:space="preserve">  // content field</w:t>
      </w:r>
    </w:p>
    <w:p>
      <w:pPr>
        <w:jc w:val="both"/>
      </w:pPr>
      <w:r>
        <w:t xml:space="preserve">  uint64_t type_size = getSizeOf(tensor.getType());</w:t>
      </w:r>
    </w:p>
    <w:p>
      <w:pPr>
        <w:jc w:val="both"/>
      </w:pPr>
      <w:r>
        <w:t xml:space="preserve">  m_thrift_writer.writeStructFieldHeader(TTYPE_STRING, 2);</w:t>
      </w:r>
    </w:p>
    <w:p>
      <w:pPr>
        <w:jc w:val="both"/>
      </w:pPr>
      <w:r>
        <w:t xml:space="preserve">  const uint8_t *data = reinterpret_cast&lt;const uint8_t *&gt;(tensor.getData&lt;void&gt;());</w:t>
      </w:r>
    </w:p>
    <w:p>
      <w:pPr>
        <w:jc w:val="both"/>
      </w:pPr>
      <w:r>
        <w:t xml:space="preserve">  m_thrift_writer.writeBinary(data, tensor.getNumElements() * type_size);</w:t>
      </w:r>
    </w:p>
    <w:p>
      <w:pPr>
        <w:jc w:val="both"/>
      </w:pPr>
      <w:r/>
    </w:p>
    <w:p>
      <w:pPr>
        <w:jc w:val="both"/>
      </w:pPr>
      <w:r>
        <w:t xml:space="preserve">  // shape field</w:t>
      </w:r>
    </w:p>
    <w:p>
      <w:pPr>
        <w:jc w:val="both"/>
      </w:pPr>
      <w:r>
        <w:t xml:space="preserve">  m_thrift_writer.writeStructFieldHeader(TTYPE_LIST, 3);</w:t>
      </w:r>
    </w:p>
    <w:p>
      <w:pPr>
        <w:jc w:val="both"/>
      </w:pPr>
      <w:r>
        <w:t xml:space="preserve">  m_thrift_writer.writeListHeader(TTYPE_I64, tensor.getNumDims());</w:t>
      </w:r>
    </w:p>
    <w:p>
      <w:pPr>
        <w:jc w:val="both"/>
      </w:pPr>
      <w:r/>
    </w:p>
    <w:p>
      <w:pPr>
        <w:jc w:val="both"/>
      </w:pPr>
      <w:r>
        <w:t xml:space="preserve">  for (uint64_t i = 0; i &lt; tensor.getNumDims(); i++)</w:t>
      </w:r>
    </w:p>
    <w:p>
      <w:pPr>
        <w:jc w:val="both"/>
      </w:pPr>
      <w:r>
        <w:t xml:space="preserve">    m_thrift_writer.writeInt64(tensor.getDim(i));</w:t>
      </w:r>
    </w:p>
    <w:p>
      <w:pPr>
        <w:jc w:val="both"/>
      </w:pPr>
      <w:r/>
    </w:p>
    <w:p>
      <w:pPr>
        <w:jc w:val="both"/>
      </w:pPr>
      <w:r>
        <w:t xml:space="preserve">  m_thrift_writer.writeStructStop();</w:t>
      </w:r>
    </w:p>
    <w:p>
      <w:pPr>
        <w:jc w:val="both"/>
      </w:pPr>
      <w:r>
        <w:t xml:space="preserve">  m_thrift_writer.writeStructStop();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TWMLAPI uint32_t TensorRecordWriter::getRecordsWritten() {</w:t>
      </w:r>
    </w:p>
    <w:p>
      <w:pPr>
        <w:jc w:val="both"/>
      </w:pPr>
      <w:r>
        <w:t xml:space="preserve">  return m_records_written;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Caller (usually DataRecordWriter) must precede with struct header field</w:t>
      </w:r>
    </w:p>
    <w:p>
      <w:pPr>
        <w:jc w:val="both"/>
      </w:pPr>
      <w:r>
        <w:t>// like thrift_writer.writeStructFieldHeader(TTYPE_MAP, DR_GENERAL_TENSOR)</w:t>
      </w:r>
    </w:p>
    <w:p>
      <w:pPr>
        <w:jc w:val="both"/>
      </w:pPr>
      <w:r>
        <w:t>TWMLAPI uint64_t TensorRecordWriter::write(twml::TensorRecord &amp;record) {</w:t>
      </w:r>
    </w:p>
    <w:p>
      <w:pPr>
        <w:jc w:val="both"/>
      </w:pPr>
      <w:r>
        <w:t xml:space="preserve">  uint64_t bytes_written_before = m_thrift_writer.getBytesWritten();</w:t>
      </w:r>
    </w:p>
    <w:p>
      <w:pPr>
        <w:jc w:val="both"/>
      </w:pPr>
      <w:r/>
    </w:p>
    <w:p>
      <w:pPr>
        <w:jc w:val="both"/>
      </w:pPr>
      <w:r>
        <w:t xml:space="preserve">  m_thrift_writer.writeMapHeader(TTYPE_I64, TTYPE_STRUCT, record.getRawTensors().size());</w:t>
      </w:r>
    </w:p>
    <w:p>
      <w:pPr>
        <w:jc w:val="both"/>
      </w:pPr>
      <w:r/>
    </w:p>
    <w:p>
      <w:pPr>
        <w:jc w:val="both"/>
      </w:pPr>
      <w:r>
        <w:t xml:space="preserve">  for (auto id_tensor_pairs : record.getRawTensors()) {</w:t>
      </w:r>
    </w:p>
    <w:p>
      <w:pPr>
        <w:jc w:val="both"/>
      </w:pPr>
      <w:r>
        <w:t xml:space="preserve">    m_thrift_writer.writeInt64(id_tensor_pairs.first);</w:t>
      </w:r>
    </w:p>
    <w:p>
      <w:pPr>
        <w:jc w:val="both"/>
      </w:pPr>
      <w:r/>
    </w:p>
    <w:p>
      <w:pPr>
        <w:jc w:val="both"/>
      </w:pPr>
      <w:r>
        <w:t xml:space="preserve">    // all tensors written as RawTensor Thrift except for StringTensors</w:t>
      </w:r>
    </w:p>
    <w:p>
      <w:pPr>
        <w:jc w:val="both"/>
      </w:pPr>
      <w:r>
        <w:t xml:space="preserve">    // this avoids the overhead of converting little endian to big endian</w:t>
      </w:r>
    </w:p>
    <w:p>
      <w:pPr>
        <w:jc w:val="both"/>
      </w:pPr>
      <w:r>
        <w:t xml:space="preserve">    if (id_tensor_pairs.second.getType() == TWML_TYPE_STRING)</w:t>
      </w:r>
    </w:p>
    <w:p>
      <w:pPr>
        <w:jc w:val="both"/>
      </w:pPr>
      <w:r>
        <w:t xml:space="preserve">      writeTensor(id_tensor_pairs.second);</w:t>
      </w:r>
    </w:p>
    <w:p>
      <w:pPr>
        <w:jc w:val="both"/>
      </w:pPr>
      <w:r>
        <w:t xml:space="preserve">    else</w:t>
      </w:r>
    </w:p>
    <w:p>
      <w:pPr>
        <w:jc w:val="both"/>
      </w:pPr>
      <w:r>
        <w:t xml:space="preserve">      writeRawTensor(id_tensor_pairs.second);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m_records_written++;</w:t>
      </w:r>
    </w:p>
    <w:p>
      <w:pPr>
        <w:jc w:val="both"/>
      </w:pPr>
      <w:r/>
    </w:p>
    <w:p>
      <w:pPr>
        <w:jc w:val="both"/>
      </w:pPr>
      <w:r>
        <w:t xml:space="preserve">  return m_thrift_writer.getBytesWritten() - bytes_written_before;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}  // namespace twml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