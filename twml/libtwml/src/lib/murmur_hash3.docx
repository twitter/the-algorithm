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//-----------------------------------------------------------------------------</w:t>
      </w:r>
    </w:p>
    <w:p>
      <w:pPr>
        <w:jc w:val="both"/>
      </w:pPr>
      <w:r>
        <w:t>// MurmurHash3 was written by Austin Appleby, and is placed in the public</w:t>
      </w:r>
    </w:p>
    <w:p>
      <w:pPr>
        <w:jc w:val="both"/>
      </w:pPr>
      <w:r>
        <w:t>// domain. The author hereby disclaims copyright to this source code.</w:t>
      </w:r>
    </w:p>
    <w:p>
      <w:pPr>
        <w:jc w:val="both"/>
      </w:pPr>
      <w:r/>
    </w:p>
    <w:p>
      <w:pPr>
        <w:jc w:val="both"/>
      </w:pPr>
      <w:r>
        <w:t>// Note - The x86 and x64 versions do _not_ produce the same results, as the</w:t>
      </w:r>
    </w:p>
    <w:p>
      <w:pPr>
        <w:jc w:val="both"/>
      </w:pPr>
      <w:r>
        <w:t>// algorithms are optimized for their respective platforms. You can still</w:t>
      </w:r>
    </w:p>
    <w:p>
      <w:pPr>
        <w:jc w:val="both"/>
      </w:pPr>
      <w:r>
        <w:t>// compile and run any of them on any platform, but your performance with the</w:t>
      </w:r>
    </w:p>
    <w:p>
      <w:pPr>
        <w:jc w:val="both"/>
      </w:pPr>
      <w:r>
        <w:t>// non-native version will be less than optimal.</w:t>
      </w:r>
    </w:p>
    <w:p>
      <w:pPr>
        <w:jc w:val="both"/>
      </w:pPr>
      <w:r/>
    </w:p>
    <w:p>
      <w:pPr>
        <w:jc w:val="both"/>
      </w:pPr>
      <w:r>
        <w:t>#include "internal/murmur_hash3.h"</w:t>
      </w:r>
    </w:p>
    <w:p>
      <w:pPr>
        <w:jc w:val="both"/>
      </w:pPr>
      <w:r/>
    </w:p>
    <w:p>
      <w:pPr>
        <w:jc w:val="both"/>
      </w:pPr>
      <w:r>
        <w:t>//-----------------------------------------------------------------------------</w:t>
      </w:r>
    </w:p>
    <w:p>
      <w:pPr>
        <w:jc w:val="both"/>
      </w:pPr>
      <w:r>
        <w:t>// Platform-specific functions and macros</w:t>
      </w:r>
    </w:p>
    <w:p>
      <w:pPr>
        <w:jc w:val="both"/>
      </w:pPr>
      <w:r/>
    </w:p>
    <w:p>
      <w:pPr>
        <w:jc w:val="both"/>
      </w:pPr>
      <w:r>
        <w:t>// Microsoft Visual Studio</w:t>
      </w:r>
    </w:p>
    <w:p>
      <w:pPr>
        <w:jc w:val="both"/>
      </w:pPr>
      <w:r/>
    </w:p>
    <w:p>
      <w:pPr>
        <w:jc w:val="both"/>
      </w:pPr>
      <w:r>
        <w:t>#if defined(_MSC_VER)</w:t>
      </w:r>
    </w:p>
    <w:p>
      <w:pPr>
        <w:jc w:val="both"/>
      </w:pPr>
      <w:r/>
    </w:p>
    <w:p>
      <w:pPr>
        <w:jc w:val="both"/>
      </w:pPr>
      <w:r>
        <w:t>#define FORCE_INLINE  __forceinline</w:t>
      </w:r>
    </w:p>
    <w:p>
      <w:pPr>
        <w:jc w:val="both"/>
      </w:pPr>
      <w:r/>
    </w:p>
    <w:p>
      <w:pPr>
        <w:jc w:val="both"/>
      </w:pPr>
      <w:r>
        <w:t>#include &lt;stdlib.h&gt;</w:t>
      </w:r>
    </w:p>
    <w:p>
      <w:pPr>
        <w:jc w:val="both"/>
      </w:pPr>
      <w:r/>
    </w:p>
    <w:p>
      <w:pPr>
        <w:jc w:val="both"/>
      </w:pPr>
      <w:r>
        <w:t>#define ROTL32(x,y)  _rotl(x,y)</w:t>
      </w:r>
    </w:p>
    <w:p>
      <w:pPr>
        <w:jc w:val="both"/>
      </w:pPr>
      <w:r>
        <w:t>#define ROTL64(x,y)  _rotl64(x,y)</w:t>
      </w:r>
    </w:p>
    <w:p>
      <w:pPr>
        <w:jc w:val="both"/>
      </w:pPr>
      <w:r/>
    </w:p>
    <w:p>
      <w:pPr>
        <w:jc w:val="both"/>
      </w:pPr>
      <w:r>
        <w:t>#define BIG_CONSTANT(x) (x)</w:t>
      </w:r>
    </w:p>
    <w:p>
      <w:pPr>
        <w:jc w:val="both"/>
      </w:pPr>
      <w:r/>
    </w:p>
    <w:p>
      <w:pPr>
        <w:jc w:val="both"/>
      </w:pPr>
      <w:r>
        <w:t>// Other compilers</w:t>
      </w:r>
    </w:p>
    <w:p>
      <w:pPr>
        <w:jc w:val="both"/>
      </w:pPr>
      <w:r/>
    </w:p>
    <w:p>
      <w:pPr>
        <w:jc w:val="both"/>
      </w:pPr>
      <w:r>
        <w:t>#else  // defined(_MSC_VER)</w:t>
      </w:r>
    </w:p>
    <w:p>
      <w:pPr>
        <w:jc w:val="both"/>
      </w:pPr>
      <w:r/>
    </w:p>
    <w:p>
      <w:pPr>
        <w:jc w:val="both"/>
      </w:pPr>
      <w:r>
        <w:t>#define  FORCE_INLINE inline __attribute__((always_inline))</w:t>
      </w:r>
    </w:p>
    <w:p>
      <w:pPr>
        <w:jc w:val="both"/>
      </w:pPr>
      <w:r/>
    </w:p>
    <w:p>
      <w:pPr>
        <w:jc w:val="both"/>
      </w:pPr>
      <w:r>
        <w:t>FORCE_INLINE uint32_t rotl32 ( uint32_t x, int8_t r )</w:t>
      </w:r>
    </w:p>
    <w:p>
      <w:pPr>
        <w:jc w:val="both"/>
      </w:pPr>
      <w:r>
        <w:t>{</w:t>
      </w:r>
    </w:p>
    <w:p>
      <w:pPr>
        <w:jc w:val="both"/>
      </w:pPr>
      <w:r>
        <w:t xml:space="preserve">  return (x &lt;&lt; r) | (x &gt;&gt; (32 - r));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FORCE_INLINE uint64_t rotl64 ( uint64_t x, int8_t r )</w:t>
      </w:r>
    </w:p>
    <w:p>
      <w:pPr>
        <w:jc w:val="both"/>
      </w:pPr>
      <w:r>
        <w:t>{</w:t>
      </w:r>
    </w:p>
    <w:p>
      <w:pPr>
        <w:jc w:val="both"/>
      </w:pPr>
      <w:r>
        <w:t xml:space="preserve">  return (x &lt;&lt; r) | (x &gt;&gt; (64 - r));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#define  ROTL32(x,y)  rotl32(x,y)</w:t>
      </w:r>
    </w:p>
    <w:p>
      <w:pPr>
        <w:jc w:val="both"/>
      </w:pPr>
      <w:r>
        <w:t>#define ROTL64(x,y)  rotl64(x,y)</w:t>
      </w:r>
    </w:p>
    <w:p>
      <w:pPr>
        <w:jc w:val="both"/>
      </w:pPr>
      <w:r/>
    </w:p>
    <w:p>
      <w:pPr>
        <w:jc w:val="both"/>
      </w:pPr>
      <w:r>
        <w:t>#define BIG_CONSTANT(x) (x##LLU)</w:t>
      </w:r>
    </w:p>
    <w:p>
      <w:pPr>
        <w:jc w:val="both"/>
      </w:pPr>
      <w:r/>
    </w:p>
    <w:p>
      <w:pPr>
        <w:jc w:val="both"/>
      </w:pPr>
      <w:r>
        <w:t>#endif // !defined(_MSC_VER)</w:t>
      </w:r>
    </w:p>
    <w:p>
      <w:pPr>
        <w:jc w:val="both"/>
      </w:pPr>
      <w:r/>
    </w:p>
    <w:p>
      <w:pPr>
        <w:jc w:val="both"/>
      </w:pPr>
      <w:r>
        <w:t>//-----------------------------------------------------------------------------</w:t>
      </w:r>
    </w:p>
    <w:p>
      <w:pPr>
        <w:jc w:val="both"/>
      </w:pPr>
      <w:r>
        <w:t>// Block read - if your platform needs to do endian-swapping or can only</w:t>
      </w:r>
    </w:p>
    <w:p>
      <w:pPr>
        <w:jc w:val="both"/>
      </w:pPr>
      <w:r>
        <w:t>// handle aligned reads, do the conversion here</w:t>
      </w:r>
    </w:p>
    <w:p>
      <w:pPr>
        <w:jc w:val="both"/>
      </w:pPr>
      <w:r/>
    </w:p>
    <w:p>
      <w:pPr>
        <w:jc w:val="both"/>
      </w:pPr>
      <w:r>
        <w:t>FORCE_INLINE uint32_t getblock32 ( const uint32_t * p, int i )</w:t>
      </w:r>
    </w:p>
    <w:p>
      <w:pPr>
        <w:jc w:val="both"/>
      </w:pPr>
      <w:r>
        <w:t>{</w:t>
      </w:r>
    </w:p>
    <w:p>
      <w:pPr>
        <w:jc w:val="both"/>
      </w:pPr>
      <w:r>
        <w:t xml:space="preserve">  return p[i];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FORCE_INLINE uint64_t getblock64 ( const uint64_t * p, int i )</w:t>
      </w:r>
    </w:p>
    <w:p>
      <w:pPr>
        <w:jc w:val="both"/>
      </w:pPr>
      <w:r>
        <w:t>{</w:t>
      </w:r>
    </w:p>
    <w:p>
      <w:pPr>
        <w:jc w:val="both"/>
      </w:pPr>
      <w:r>
        <w:t xml:space="preserve">  return p[i];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//-----------------------------------------------------------------------------</w:t>
      </w:r>
    </w:p>
    <w:p>
      <w:pPr>
        <w:jc w:val="both"/>
      </w:pPr>
      <w:r>
        <w:t>// Finalization mix - force all bits of a hash block to avalanche</w:t>
      </w:r>
    </w:p>
    <w:p>
      <w:pPr>
        <w:jc w:val="both"/>
      </w:pPr>
      <w:r/>
    </w:p>
    <w:p>
      <w:pPr>
        <w:jc w:val="both"/>
      </w:pPr>
      <w:r>
        <w:t>FORCE_INLINE uint32_t fmix32 ( uint32_t h )</w:t>
      </w:r>
    </w:p>
    <w:p>
      <w:pPr>
        <w:jc w:val="both"/>
      </w:pPr>
      <w:r>
        <w:t>{</w:t>
      </w:r>
    </w:p>
    <w:p>
      <w:pPr>
        <w:jc w:val="both"/>
      </w:pPr>
      <w:r>
        <w:t xml:space="preserve">  h ^= h &gt;&gt; 16;</w:t>
      </w:r>
    </w:p>
    <w:p>
      <w:pPr>
        <w:jc w:val="both"/>
      </w:pPr>
      <w:r>
        <w:t xml:space="preserve">  h *= 0x85ebca6b;</w:t>
      </w:r>
    </w:p>
    <w:p>
      <w:pPr>
        <w:jc w:val="both"/>
      </w:pPr>
      <w:r>
        <w:t xml:space="preserve">  h ^= h &gt;&gt; 13;</w:t>
      </w:r>
    </w:p>
    <w:p>
      <w:pPr>
        <w:jc w:val="both"/>
      </w:pPr>
      <w:r>
        <w:t xml:space="preserve">  h *= 0xc2b2ae35;</w:t>
      </w:r>
    </w:p>
    <w:p>
      <w:pPr>
        <w:jc w:val="both"/>
      </w:pPr>
      <w:r>
        <w:t xml:space="preserve">  h ^= h &gt;&gt; 16;</w:t>
      </w:r>
    </w:p>
    <w:p>
      <w:pPr>
        <w:jc w:val="both"/>
      </w:pPr>
      <w:r/>
    </w:p>
    <w:p>
      <w:pPr>
        <w:jc w:val="both"/>
      </w:pPr>
      <w:r>
        <w:t xml:space="preserve">  return h;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//----------</w:t>
      </w:r>
    </w:p>
    <w:p>
      <w:pPr>
        <w:jc w:val="both"/>
      </w:pPr>
      <w:r/>
    </w:p>
    <w:p>
      <w:pPr>
        <w:jc w:val="both"/>
      </w:pPr>
      <w:r>
        <w:t>FORCE_INLINE uint64_t fmix64 ( uint64_t k )</w:t>
      </w:r>
    </w:p>
    <w:p>
      <w:pPr>
        <w:jc w:val="both"/>
      </w:pPr>
      <w:r>
        <w:t>{</w:t>
      </w:r>
    </w:p>
    <w:p>
      <w:pPr>
        <w:jc w:val="both"/>
      </w:pPr>
      <w:r>
        <w:t xml:space="preserve">  k ^= k &gt;&gt; 33;</w:t>
      </w:r>
    </w:p>
    <w:p>
      <w:pPr>
        <w:jc w:val="both"/>
      </w:pPr>
      <w:r>
        <w:t xml:space="preserve">  k *= BIG_CONSTANT(0xff51afd7ed558ccd);</w:t>
      </w:r>
    </w:p>
    <w:p>
      <w:pPr>
        <w:jc w:val="both"/>
      </w:pPr>
      <w:r>
        <w:t xml:space="preserve">  k ^= k &gt;&gt; 33;</w:t>
      </w:r>
    </w:p>
    <w:p>
      <w:pPr>
        <w:jc w:val="both"/>
      </w:pPr>
      <w:r>
        <w:t xml:space="preserve">  k *= BIG_CONSTANT(0xc4ceb9fe1a85ec53);</w:t>
      </w:r>
    </w:p>
    <w:p>
      <w:pPr>
        <w:jc w:val="both"/>
      </w:pPr>
      <w:r>
        <w:t xml:space="preserve">  k ^= k &gt;&gt; 33;</w:t>
      </w:r>
    </w:p>
    <w:p>
      <w:pPr>
        <w:jc w:val="both"/>
      </w:pPr>
      <w:r/>
    </w:p>
    <w:p>
      <w:pPr>
        <w:jc w:val="both"/>
      </w:pPr>
      <w:r>
        <w:t xml:space="preserve">  return k;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//-----------------------------------------------------------------------------</w:t>
      </w:r>
    </w:p>
    <w:p>
      <w:pPr>
        <w:jc w:val="both"/>
      </w:pPr>
      <w:r/>
    </w:p>
    <w:p>
      <w:pPr>
        <w:jc w:val="both"/>
      </w:pPr>
      <w:r>
        <w:t>void MurmurHash3_x86_32 ( const void * key, int len,</w:t>
      </w:r>
    </w:p>
    <w:p>
      <w:pPr>
        <w:jc w:val="both"/>
      </w:pPr>
      <w:r>
        <w:t xml:space="preserve">                          uint32_t seed, void * out )</w:t>
      </w:r>
    </w:p>
    <w:p>
      <w:pPr>
        <w:jc w:val="both"/>
      </w:pPr>
      <w:r>
        <w:t>{</w:t>
      </w:r>
    </w:p>
    <w:p>
      <w:pPr>
        <w:jc w:val="both"/>
      </w:pPr>
      <w:r>
        <w:t xml:space="preserve">  const uint8_t * data = (const uint8_t*)key;</w:t>
      </w:r>
    </w:p>
    <w:p>
      <w:pPr>
        <w:jc w:val="both"/>
      </w:pPr>
      <w:r>
        <w:t xml:space="preserve">  const int nblocks = len / 4;</w:t>
      </w:r>
    </w:p>
    <w:p>
      <w:pPr>
        <w:jc w:val="both"/>
      </w:pPr>
      <w:r/>
    </w:p>
    <w:p>
      <w:pPr>
        <w:jc w:val="both"/>
      </w:pPr>
      <w:r>
        <w:t xml:space="preserve">  uint32_t h1 = seed;</w:t>
      </w:r>
    </w:p>
    <w:p>
      <w:pPr>
        <w:jc w:val="both"/>
      </w:pPr>
      <w:r/>
    </w:p>
    <w:p>
      <w:pPr>
        <w:jc w:val="both"/>
      </w:pPr>
      <w:r>
        <w:t xml:space="preserve">  const uint32_t c1 = 0xcc9e2d51;</w:t>
      </w:r>
    </w:p>
    <w:p>
      <w:pPr>
        <w:jc w:val="both"/>
      </w:pPr>
      <w:r>
        <w:t xml:space="preserve">  const uint32_t c2 = 0x1b873593;</w:t>
      </w:r>
    </w:p>
    <w:p>
      <w:pPr>
        <w:jc w:val="both"/>
      </w:pPr>
      <w:r/>
    </w:p>
    <w:p>
      <w:pPr>
        <w:jc w:val="both"/>
      </w:pPr>
      <w:r>
        <w:t xml:space="preserve">  //----------</w:t>
      </w:r>
    </w:p>
    <w:p>
      <w:pPr>
        <w:jc w:val="both"/>
      </w:pPr>
      <w:r>
        <w:t xml:space="preserve">  // body</w:t>
      </w:r>
    </w:p>
    <w:p>
      <w:pPr>
        <w:jc w:val="both"/>
      </w:pPr>
      <w:r/>
    </w:p>
    <w:p>
      <w:pPr>
        <w:jc w:val="both"/>
      </w:pPr>
      <w:r>
        <w:t xml:space="preserve">  const uint32_t * blocks = (const uint32_t *)(data + nblocks*4);</w:t>
      </w:r>
    </w:p>
    <w:p>
      <w:pPr>
        <w:jc w:val="both"/>
      </w:pPr>
      <w:r/>
    </w:p>
    <w:p>
      <w:pPr>
        <w:jc w:val="both"/>
      </w:pPr>
      <w:r>
        <w:t xml:space="preserve">  for(int i = -nblocks; i; i++)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  uint32_t k1 = getblock32(blocks,i);</w:t>
      </w:r>
    </w:p>
    <w:p>
      <w:pPr>
        <w:jc w:val="both"/>
      </w:pPr>
      <w:r/>
    </w:p>
    <w:p>
      <w:pPr>
        <w:jc w:val="both"/>
      </w:pPr>
      <w:r>
        <w:t xml:space="preserve">    k1 *= c1;</w:t>
      </w:r>
    </w:p>
    <w:p>
      <w:pPr>
        <w:jc w:val="both"/>
      </w:pPr>
      <w:r>
        <w:t xml:space="preserve">    k1 = ROTL32(k1,15);</w:t>
      </w:r>
    </w:p>
    <w:p>
      <w:pPr>
        <w:jc w:val="both"/>
      </w:pPr>
      <w:r>
        <w:t xml:space="preserve">    k1 *= c2;</w:t>
      </w:r>
    </w:p>
    <w:p>
      <w:pPr>
        <w:jc w:val="both"/>
      </w:pPr>
      <w:r/>
    </w:p>
    <w:p>
      <w:pPr>
        <w:jc w:val="both"/>
      </w:pPr>
      <w:r>
        <w:t xml:space="preserve">    h1 ^= k1;</w:t>
      </w:r>
    </w:p>
    <w:p>
      <w:pPr>
        <w:jc w:val="both"/>
      </w:pPr>
      <w:r>
        <w:t xml:space="preserve">    h1 = ROTL32(h1,13);</w:t>
      </w:r>
    </w:p>
    <w:p>
      <w:pPr>
        <w:jc w:val="both"/>
      </w:pPr>
      <w:r>
        <w:t xml:space="preserve">    h1 = h1*5+0xe6546b64;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//----------</w:t>
      </w:r>
    </w:p>
    <w:p>
      <w:pPr>
        <w:jc w:val="both"/>
      </w:pPr>
      <w:r>
        <w:t xml:space="preserve">  // tail</w:t>
      </w:r>
    </w:p>
    <w:p>
      <w:pPr>
        <w:jc w:val="both"/>
      </w:pPr>
      <w:r/>
    </w:p>
    <w:p>
      <w:pPr>
        <w:jc w:val="both"/>
      </w:pPr>
      <w:r>
        <w:t xml:space="preserve">  const uint8_t * tail = (const uint8_t*)(data + nblocks*4);</w:t>
      </w:r>
    </w:p>
    <w:p>
      <w:pPr>
        <w:jc w:val="both"/>
      </w:pPr>
      <w:r/>
    </w:p>
    <w:p>
      <w:pPr>
        <w:jc w:val="both"/>
      </w:pPr>
      <w:r>
        <w:t xml:space="preserve">  uint32_t k1 = 0;</w:t>
      </w:r>
    </w:p>
    <w:p>
      <w:pPr>
        <w:jc w:val="both"/>
      </w:pPr>
      <w:r/>
    </w:p>
    <w:p>
      <w:pPr>
        <w:jc w:val="both"/>
      </w:pPr>
      <w:r>
        <w:t xml:space="preserve">  switch(len &amp; 3)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case 3: k1 ^= tail[2] &lt;&lt; 16;</w:t>
      </w:r>
    </w:p>
    <w:p>
      <w:pPr>
        <w:jc w:val="both"/>
      </w:pPr>
      <w:r>
        <w:t xml:space="preserve">  case 2: k1 ^= tail[1] &lt;&lt; 8;</w:t>
      </w:r>
    </w:p>
    <w:p>
      <w:pPr>
        <w:jc w:val="both"/>
      </w:pPr>
      <w:r>
        <w:t xml:space="preserve">  case 1: k1 ^= tail[0];</w:t>
      </w:r>
    </w:p>
    <w:p>
      <w:pPr>
        <w:jc w:val="both"/>
      </w:pPr>
      <w:r>
        <w:t xml:space="preserve">          k1 *= c1; k1 = ROTL32(k1,15); k1 *= c2; h1 ^= k1;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//----------</w:t>
      </w:r>
    </w:p>
    <w:p>
      <w:pPr>
        <w:jc w:val="both"/>
      </w:pPr>
      <w:r>
        <w:t xml:space="preserve">  // finalization</w:t>
      </w:r>
    </w:p>
    <w:p>
      <w:pPr>
        <w:jc w:val="both"/>
      </w:pPr>
      <w:r/>
    </w:p>
    <w:p>
      <w:pPr>
        <w:jc w:val="both"/>
      </w:pPr>
      <w:r>
        <w:t xml:space="preserve">  h1 ^= len;</w:t>
      </w:r>
    </w:p>
    <w:p>
      <w:pPr>
        <w:jc w:val="both"/>
      </w:pPr>
      <w:r/>
    </w:p>
    <w:p>
      <w:pPr>
        <w:jc w:val="both"/>
      </w:pPr>
      <w:r>
        <w:t xml:space="preserve">  h1 = fmix32(h1);</w:t>
      </w:r>
    </w:p>
    <w:p>
      <w:pPr>
        <w:jc w:val="both"/>
      </w:pPr>
      <w:r/>
    </w:p>
    <w:p>
      <w:pPr>
        <w:jc w:val="both"/>
      </w:pPr>
      <w:r>
        <w:t xml:space="preserve">  *(uint32_t*)out = h1;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//-----------------------------------------------------------------------------</w:t>
      </w:r>
    </w:p>
    <w:p>
      <w:pPr>
        <w:jc w:val="both"/>
      </w:pPr>
      <w:r/>
    </w:p>
    <w:p>
      <w:pPr>
        <w:jc w:val="both"/>
      </w:pPr>
      <w:r>
        <w:t>void MurmurHash3_x86_128 ( const void * key, const int len,</w:t>
      </w:r>
    </w:p>
    <w:p>
      <w:pPr>
        <w:jc w:val="both"/>
      </w:pPr>
      <w:r>
        <w:t xml:space="preserve">                           uint32_t seed, void * out )</w:t>
      </w:r>
    </w:p>
    <w:p>
      <w:pPr>
        <w:jc w:val="both"/>
      </w:pPr>
      <w:r>
        <w:t>{</w:t>
      </w:r>
    </w:p>
    <w:p>
      <w:pPr>
        <w:jc w:val="both"/>
      </w:pPr>
      <w:r>
        <w:t xml:space="preserve">  const uint8_t * data = (const uint8_t*)key;</w:t>
      </w:r>
    </w:p>
    <w:p>
      <w:pPr>
        <w:jc w:val="both"/>
      </w:pPr>
      <w:r>
        <w:t xml:space="preserve">  const int nblocks = len / 16;</w:t>
      </w:r>
    </w:p>
    <w:p>
      <w:pPr>
        <w:jc w:val="both"/>
      </w:pPr>
      <w:r/>
    </w:p>
    <w:p>
      <w:pPr>
        <w:jc w:val="both"/>
      </w:pPr>
      <w:r>
        <w:t xml:space="preserve">  uint32_t h1 = seed;</w:t>
      </w:r>
    </w:p>
    <w:p>
      <w:pPr>
        <w:jc w:val="both"/>
      </w:pPr>
      <w:r>
        <w:t xml:space="preserve">  uint32_t h2 = seed;</w:t>
      </w:r>
    </w:p>
    <w:p>
      <w:pPr>
        <w:jc w:val="both"/>
      </w:pPr>
      <w:r>
        <w:t xml:space="preserve">  uint32_t h3 = seed;</w:t>
      </w:r>
    </w:p>
    <w:p>
      <w:pPr>
        <w:jc w:val="both"/>
      </w:pPr>
      <w:r>
        <w:t xml:space="preserve">  uint32_t h4 = seed;</w:t>
      </w:r>
    </w:p>
    <w:p>
      <w:pPr>
        <w:jc w:val="both"/>
      </w:pPr>
      <w:r/>
    </w:p>
    <w:p>
      <w:pPr>
        <w:jc w:val="both"/>
      </w:pPr>
      <w:r>
        <w:t xml:space="preserve">  const uint32_t c1 = 0x239b961b;</w:t>
      </w:r>
    </w:p>
    <w:p>
      <w:pPr>
        <w:jc w:val="both"/>
      </w:pPr>
      <w:r>
        <w:t xml:space="preserve">  const uint32_t c2 = 0xab0e9789;</w:t>
      </w:r>
    </w:p>
    <w:p>
      <w:pPr>
        <w:jc w:val="both"/>
      </w:pPr>
      <w:r>
        <w:t xml:space="preserve">  const uint32_t c3 = 0x38b34ae5;</w:t>
      </w:r>
    </w:p>
    <w:p>
      <w:pPr>
        <w:jc w:val="both"/>
      </w:pPr>
      <w:r>
        <w:t xml:space="preserve">  const uint32_t c4 = 0xa1e38b93;</w:t>
      </w:r>
    </w:p>
    <w:p>
      <w:pPr>
        <w:jc w:val="both"/>
      </w:pPr>
      <w:r/>
    </w:p>
    <w:p>
      <w:pPr>
        <w:jc w:val="both"/>
      </w:pPr>
      <w:r>
        <w:t xml:space="preserve">  //----------</w:t>
      </w:r>
    </w:p>
    <w:p>
      <w:pPr>
        <w:jc w:val="both"/>
      </w:pPr>
      <w:r>
        <w:t xml:space="preserve">  // body</w:t>
      </w:r>
    </w:p>
    <w:p>
      <w:pPr>
        <w:jc w:val="both"/>
      </w:pPr>
      <w:r/>
    </w:p>
    <w:p>
      <w:pPr>
        <w:jc w:val="both"/>
      </w:pPr>
      <w:r>
        <w:t xml:space="preserve">  const uint32_t * blocks = (const uint32_t *)(data + nblocks*16);</w:t>
      </w:r>
    </w:p>
    <w:p>
      <w:pPr>
        <w:jc w:val="both"/>
      </w:pPr>
      <w:r/>
    </w:p>
    <w:p>
      <w:pPr>
        <w:jc w:val="both"/>
      </w:pPr>
      <w:r>
        <w:t xml:space="preserve">  for(int i = -nblocks; i; i++)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  uint32_t k1 = getblock32(blocks,i*4+0);</w:t>
      </w:r>
    </w:p>
    <w:p>
      <w:pPr>
        <w:jc w:val="both"/>
      </w:pPr>
      <w:r>
        <w:t xml:space="preserve">    uint32_t k2 = getblock32(blocks,i*4+1);</w:t>
      </w:r>
    </w:p>
    <w:p>
      <w:pPr>
        <w:jc w:val="both"/>
      </w:pPr>
      <w:r>
        <w:t xml:space="preserve">    uint32_t k3 = getblock32(blocks,i*4+2);</w:t>
      </w:r>
    </w:p>
    <w:p>
      <w:pPr>
        <w:jc w:val="both"/>
      </w:pPr>
      <w:r>
        <w:t xml:space="preserve">    uint32_t k4 = getblock32(blocks,i*4+3);</w:t>
      </w:r>
    </w:p>
    <w:p>
      <w:pPr>
        <w:jc w:val="both"/>
      </w:pPr>
      <w:r/>
    </w:p>
    <w:p>
      <w:pPr>
        <w:jc w:val="both"/>
      </w:pPr>
      <w:r>
        <w:t xml:space="preserve">    k1 *= c1; k1  = ROTL32(k1,15); k1 *= c2; h1 ^= k1;</w:t>
      </w:r>
    </w:p>
    <w:p>
      <w:pPr>
        <w:jc w:val="both"/>
      </w:pPr>
      <w:r/>
    </w:p>
    <w:p>
      <w:pPr>
        <w:jc w:val="both"/>
      </w:pPr>
      <w:r>
        <w:t xml:space="preserve">    h1 = ROTL32(h1,19); h1 += h2; h1 = h1*5+0x561ccd1b;</w:t>
      </w:r>
    </w:p>
    <w:p>
      <w:pPr>
        <w:jc w:val="both"/>
      </w:pPr>
      <w:r/>
    </w:p>
    <w:p>
      <w:pPr>
        <w:jc w:val="both"/>
      </w:pPr>
      <w:r>
        <w:t xml:space="preserve">    k2 *= c2; k2  = ROTL32(k2,16); k2 *= c3; h2 ^= k2;</w:t>
      </w:r>
    </w:p>
    <w:p>
      <w:pPr>
        <w:jc w:val="both"/>
      </w:pPr>
      <w:r/>
    </w:p>
    <w:p>
      <w:pPr>
        <w:jc w:val="both"/>
      </w:pPr>
      <w:r>
        <w:t xml:space="preserve">    h2 = ROTL32(h2,17); h2 += h3; h2 = h2*5+0x0bcaa747;</w:t>
      </w:r>
    </w:p>
    <w:p>
      <w:pPr>
        <w:jc w:val="both"/>
      </w:pPr>
      <w:r/>
    </w:p>
    <w:p>
      <w:pPr>
        <w:jc w:val="both"/>
      </w:pPr>
      <w:r>
        <w:t xml:space="preserve">    k3 *= c3; k3  = ROTL32(k3,17); k3 *= c4; h3 ^= k3;</w:t>
      </w:r>
    </w:p>
    <w:p>
      <w:pPr>
        <w:jc w:val="both"/>
      </w:pPr>
      <w:r/>
    </w:p>
    <w:p>
      <w:pPr>
        <w:jc w:val="both"/>
      </w:pPr>
      <w:r>
        <w:t xml:space="preserve">    h3 = ROTL32(h3,15); h3 += h4; h3 = h3*5+0x96cd1c35;</w:t>
      </w:r>
    </w:p>
    <w:p>
      <w:pPr>
        <w:jc w:val="both"/>
      </w:pPr>
      <w:r/>
    </w:p>
    <w:p>
      <w:pPr>
        <w:jc w:val="both"/>
      </w:pPr>
      <w:r>
        <w:t xml:space="preserve">    k4 *= c4; k4  = ROTL32(k4,18); k4 *= c1; h4 ^= k4;</w:t>
      </w:r>
    </w:p>
    <w:p>
      <w:pPr>
        <w:jc w:val="both"/>
      </w:pPr>
      <w:r/>
    </w:p>
    <w:p>
      <w:pPr>
        <w:jc w:val="both"/>
      </w:pPr>
      <w:r>
        <w:t xml:space="preserve">    h4 = ROTL32(h4,13); h4 += h1; h4 = h4*5+0x32ac3b17;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//----------</w:t>
      </w:r>
    </w:p>
    <w:p>
      <w:pPr>
        <w:jc w:val="both"/>
      </w:pPr>
      <w:r>
        <w:t xml:space="preserve">  // tail</w:t>
      </w:r>
    </w:p>
    <w:p>
      <w:pPr>
        <w:jc w:val="both"/>
      </w:pPr>
      <w:r/>
    </w:p>
    <w:p>
      <w:pPr>
        <w:jc w:val="both"/>
      </w:pPr>
      <w:r>
        <w:t xml:space="preserve">  const uint8_t * tail = (const uint8_t*)(data + nblocks*16);</w:t>
      </w:r>
    </w:p>
    <w:p>
      <w:pPr>
        <w:jc w:val="both"/>
      </w:pPr>
      <w:r/>
    </w:p>
    <w:p>
      <w:pPr>
        <w:jc w:val="both"/>
      </w:pPr>
      <w:r>
        <w:t xml:space="preserve">  uint32_t k1 = 0;</w:t>
      </w:r>
    </w:p>
    <w:p>
      <w:pPr>
        <w:jc w:val="both"/>
      </w:pPr>
      <w:r>
        <w:t xml:space="preserve">  uint32_t k2 = 0;</w:t>
      </w:r>
    </w:p>
    <w:p>
      <w:pPr>
        <w:jc w:val="both"/>
      </w:pPr>
      <w:r>
        <w:t xml:space="preserve">  uint32_t k3 = 0;</w:t>
      </w:r>
    </w:p>
    <w:p>
      <w:pPr>
        <w:jc w:val="both"/>
      </w:pPr>
      <w:r>
        <w:t xml:space="preserve">  uint32_t k4 = 0;</w:t>
      </w:r>
    </w:p>
    <w:p>
      <w:pPr>
        <w:jc w:val="both"/>
      </w:pPr>
      <w:r/>
    </w:p>
    <w:p>
      <w:pPr>
        <w:jc w:val="both"/>
      </w:pPr>
      <w:r>
        <w:t xml:space="preserve">  switch(len &amp; 15)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case 15: k4 ^= tail[14] &lt;&lt; 16;</w:t>
      </w:r>
    </w:p>
    <w:p>
      <w:pPr>
        <w:jc w:val="both"/>
      </w:pPr>
      <w:r>
        <w:t xml:space="preserve">  case 14: k4 ^= tail[13] &lt;&lt; 8;</w:t>
      </w:r>
    </w:p>
    <w:p>
      <w:pPr>
        <w:jc w:val="both"/>
      </w:pPr>
      <w:r>
        <w:t xml:space="preserve">  case 13: k4 ^= tail[12] &lt;&lt; 0;</w:t>
      </w:r>
    </w:p>
    <w:p>
      <w:pPr>
        <w:jc w:val="both"/>
      </w:pPr>
      <w:r>
        <w:t xml:space="preserve">           k4 *= c4; k4  = ROTL32(k4,18); k4 *= c1; h4 ^= k4;</w:t>
      </w:r>
    </w:p>
    <w:p>
      <w:pPr>
        <w:jc w:val="both"/>
      </w:pPr>
      <w:r/>
    </w:p>
    <w:p>
      <w:pPr>
        <w:jc w:val="both"/>
      </w:pPr>
      <w:r>
        <w:t xml:space="preserve">  case 12: k3 ^= tail[11] &lt;&lt; 24;</w:t>
      </w:r>
    </w:p>
    <w:p>
      <w:pPr>
        <w:jc w:val="both"/>
      </w:pPr>
      <w:r>
        <w:t xml:space="preserve">  case 11: k3 ^= tail[10] &lt;&lt; 16;</w:t>
      </w:r>
    </w:p>
    <w:p>
      <w:pPr>
        <w:jc w:val="both"/>
      </w:pPr>
      <w:r>
        <w:t xml:space="preserve">  case 10: k3 ^= tail[ 9] &lt;&lt; 8;</w:t>
      </w:r>
    </w:p>
    <w:p>
      <w:pPr>
        <w:jc w:val="both"/>
      </w:pPr>
      <w:r>
        <w:t xml:space="preserve">  case  9: k3 ^= tail[ 8] &lt;&lt; 0;</w:t>
      </w:r>
    </w:p>
    <w:p>
      <w:pPr>
        <w:jc w:val="both"/>
      </w:pPr>
      <w:r>
        <w:t xml:space="preserve">           k3 *= c3; k3  = ROTL32(k3,17); k3 *= c4; h3 ^= k3;</w:t>
      </w:r>
    </w:p>
    <w:p>
      <w:pPr>
        <w:jc w:val="both"/>
      </w:pPr>
      <w:r/>
    </w:p>
    <w:p>
      <w:pPr>
        <w:jc w:val="both"/>
      </w:pPr>
      <w:r>
        <w:t xml:space="preserve">  case  8: k2 ^= tail[ 7] &lt;&lt; 24;</w:t>
      </w:r>
    </w:p>
    <w:p>
      <w:pPr>
        <w:jc w:val="both"/>
      </w:pPr>
      <w:r>
        <w:t xml:space="preserve">  case  7: k2 ^= tail[ 6] &lt;&lt; 16;</w:t>
      </w:r>
    </w:p>
    <w:p>
      <w:pPr>
        <w:jc w:val="both"/>
      </w:pPr>
      <w:r>
        <w:t xml:space="preserve">  case  6: k2 ^= tail[ 5] &lt;&lt; 8;</w:t>
      </w:r>
    </w:p>
    <w:p>
      <w:pPr>
        <w:jc w:val="both"/>
      </w:pPr>
      <w:r>
        <w:t xml:space="preserve">  case  5: k2 ^= tail[ 4] &lt;&lt; 0;</w:t>
      </w:r>
    </w:p>
    <w:p>
      <w:pPr>
        <w:jc w:val="both"/>
      </w:pPr>
      <w:r>
        <w:t xml:space="preserve">           k2 *= c2; k2  = ROTL32(k2,16); k2 *= c3; h2 ^= k2;</w:t>
      </w:r>
    </w:p>
    <w:p>
      <w:pPr>
        <w:jc w:val="both"/>
      </w:pPr>
      <w:r/>
    </w:p>
    <w:p>
      <w:pPr>
        <w:jc w:val="both"/>
      </w:pPr>
      <w:r>
        <w:t xml:space="preserve">  case  4: k1 ^= tail[ 3] &lt;&lt; 24;</w:t>
      </w:r>
    </w:p>
    <w:p>
      <w:pPr>
        <w:jc w:val="both"/>
      </w:pPr>
      <w:r>
        <w:t xml:space="preserve">  case  3: k1 ^= tail[ 2] &lt;&lt; 16;</w:t>
      </w:r>
    </w:p>
    <w:p>
      <w:pPr>
        <w:jc w:val="both"/>
      </w:pPr>
      <w:r>
        <w:t xml:space="preserve">  case  2: k1 ^= tail[ 1] &lt;&lt; 8;</w:t>
      </w:r>
    </w:p>
    <w:p>
      <w:pPr>
        <w:jc w:val="both"/>
      </w:pPr>
      <w:r>
        <w:t xml:space="preserve">  case  1: k1 ^= tail[ 0] &lt;&lt; 0;</w:t>
      </w:r>
    </w:p>
    <w:p>
      <w:pPr>
        <w:jc w:val="both"/>
      </w:pPr>
      <w:r>
        <w:t xml:space="preserve">           k1 *= c1; k1  = ROTL32(k1,15); k1 *= c2; h1 ^= k1;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//----------</w:t>
      </w:r>
    </w:p>
    <w:p>
      <w:pPr>
        <w:jc w:val="both"/>
      </w:pPr>
      <w:r>
        <w:t xml:space="preserve">  // finalization</w:t>
      </w:r>
    </w:p>
    <w:p>
      <w:pPr>
        <w:jc w:val="both"/>
      </w:pPr>
      <w:r/>
    </w:p>
    <w:p>
      <w:pPr>
        <w:jc w:val="both"/>
      </w:pPr>
      <w:r>
        <w:t xml:space="preserve">  h1 ^= len; h2 ^= len; h3 ^= len; h4 ^= len;</w:t>
      </w:r>
    </w:p>
    <w:p>
      <w:pPr>
        <w:jc w:val="both"/>
      </w:pPr>
      <w:r/>
    </w:p>
    <w:p>
      <w:pPr>
        <w:jc w:val="both"/>
      </w:pPr>
      <w:r>
        <w:t xml:space="preserve">  h1 += h2; h1 += h3; h1 += h4;</w:t>
      </w:r>
    </w:p>
    <w:p>
      <w:pPr>
        <w:jc w:val="both"/>
      </w:pPr>
      <w:r>
        <w:t xml:space="preserve">  h2 += h1; h3 += h1; h4 += h1;</w:t>
      </w:r>
    </w:p>
    <w:p>
      <w:pPr>
        <w:jc w:val="both"/>
      </w:pPr>
      <w:r/>
    </w:p>
    <w:p>
      <w:pPr>
        <w:jc w:val="both"/>
      </w:pPr>
      <w:r>
        <w:t xml:space="preserve">  h1 = fmix32(h1);</w:t>
      </w:r>
    </w:p>
    <w:p>
      <w:pPr>
        <w:jc w:val="both"/>
      </w:pPr>
      <w:r>
        <w:t xml:space="preserve">  h2 = fmix32(h2);</w:t>
      </w:r>
    </w:p>
    <w:p>
      <w:pPr>
        <w:jc w:val="both"/>
      </w:pPr>
      <w:r>
        <w:t xml:space="preserve">  h3 = fmix32(h3);</w:t>
      </w:r>
    </w:p>
    <w:p>
      <w:pPr>
        <w:jc w:val="both"/>
      </w:pPr>
      <w:r>
        <w:t xml:space="preserve">  h4 = fmix32(h4);</w:t>
      </w:r>
    </w:p>
    <w:p>
      <w:pPr>
        <w:jc w:val="both"/>
      </w:pPr>
      <w:r/>
    </w:p>
    <w:p>
      <w:pPr>
        <w:jc w:val="both"/>
      </w:pPr>
      <w:r>
        <w:t xml:space="preserve">  h1 += h2; h1 += h3; h1 += h4;</w:t>
      </w:r>
    </w:p>
    <w:p>
      <w:pPr>
        <w:jc w:val="both"/>
      </w:pPr>
      <w:r>
        <w:t xml:space="preserve">  h2 += h1; h3 += h1; h4 += h1;</w:t>
      </w:r>
    </w:p>
    <w:p>
      <w:pPr>
        <w:jc w:val="both"/>
      </w:pPr>
      <w:r/>
    </w:p>
    <w:p>
      <w:pPr>
        <w:jc w:val="both"/>
      </w:pPr>
      <w:r>
        <w:t xml:space="preserve">  ((uint32_t*)out)[0] = h1;</w:t>
      </w:r>
    </w:p>
    <w:p>
      <w:pPr>
        <w:jc w:val="both"/>
      </w:pPr>
      <w:r>
        <w:t xml:space="preserve">  ((uint32_t*)out)[1] = h2;</w:t>
      </w:r>
    </w:p>
    <w:p>
      <w:pPr>
        <w:jc w:val="both"/>
      </w:pPr>
      <w:r>
        <w:t xml:space="preserve">  ((uint32_t*)out)[2] = h3;</w:t>
      </w:r>
    </w:p>
    <w:p>
      <w:pPr>
        <w:jc w:val="both"/>
      </w:pPr>
      <w:r>
        <w:t xml:space="preserve">  ((uint32_t*)out)[3] = h4;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//-----------------------------------------------------------------------------</w:t>
      </w:r>
    </w:p>
    <w:p>
      <w:pPr>
        <w:jc w:val="both"/>
      </w:pPr>
      <w:r/>
    </w:p>
    <w:p>
      <w:pPr>
        <w:jc w:val="both"/>
      </w:pPr>
      <w:r>
        <w:t>void MurmurHash3_x64_128 ( const void * key, const int len,</w:t>
      </w:r>
    </w:p>
    <w:p>
      <w:pPr>
        <w:jc w:val="both"/>
      </w:pPr>
      <w:r>
        <w:t xml:space="preserve">                           const uint32_t seed, void * out )</w:t>
      </w:r>
    </w:p>
    <w:p>
      <w:pPr>
        <w:jc w:val="both"/>
      </w:pPr>
      <w:r>
        <w:t>{</w:t>
      </w:r>
    </w:p>
    <w:p>
      <w:pPr>
        <w:jc w:val="both"/>
      </w:pPr>
      <w:r>
        <w:t xml:space="preserve">  const uint8_t * data = (const uint8_t*)key;</w:t>
      </w:r>
    </w:p>
    <w:p>
      <w:pPr>
        <w:jc w:val="both"/>
      </w:pPr>
      <w:r>
        <w:t xml:space="preserve">  const int nblocks = len / 16;</w:t>
      </w:r>
    </w:p>
    <w:p>
      <w:pPr>
        <w:jc w:val="both"/>
      </w:pPr>
      <w:r/>
    </w:p>
    <w:p>
      <w:pPr>
        <w:jc w:val="both"/>
      </w:pPr>
      <w:r>
        <w:t xml:space="preserve">  uint64_t h1 = seed;</w:t>
      </w:r>
    </w:p>
    <w:p>
      <w:pPr>
        <w:jc w:val="both"/>
      </w:pPr>
      <w:r>
        <w:t xml:space="preserve">  uint64_t h2 = seed;</w:t>
      </w:r>
    </w:p>
    <w:p>
      <w:pPr>
        <w:jc w:val="both"/>
      </w:pPr>
      <w:r/>
    </w:p>
    <w:p>
      <w:pPr>
        <w:jc w:val="both"/>
      </w:pPr>
      <w:r>
        <w:t xml:space="preserve">  const uint64_t c1 = BIG_CONSTANT(0x87c37b91114253d5);</w:t>
      </w:r>
    </w:p>
    <w:p>
      <w:pPr>
        <w:jc w:val="both"/>
      </w:pPr>
      <w:r>
        <w:t xml:space="preserve">  const uint64_t c2 = BIG_CONSTANT(0x4cf5ad432745937f);</w:t>
      </w:r>
    </w:p>
    <w:p>
      <w:pPr>
        <w:jc w:val="both"/>
      </w:pPr>
      <w:r/>
    </w:p>
    <w:p>
      <w:pPr>
        <w:jc w:val="both"/>
      </w:pPr>
      <w:r>
        <w:t xml:space="preserve">  //----------</w:t>
      </w:r>
    </w:p>
    <w:p>
      <w:pPr>
        <w:jc w:val="both"/>
      </w:pPr>
      <w:r>
        <w:t xml:space="preserve">  // body</w:t>
      </w:r>
    </w:p>
    <w:p>
      <w:pPr>
        <w:jc w:val="both"/>
      </w:pPr>
      <w:r/>
    </w:p>
    <w:p>
      <w:pPr>
        <w:jc w:val="both"/>
      </w:pPr>
      <w:r>
        <w:t xml:space="preserve">  const uint64_t * blocks = (const uint64_t *)(data);</w:t>
      </w:r>
    </w:p>
    <w:p>
      <w:pPr>
        <w:jc w:val="both"/>
      </w:pPr>
      <w:r/>
    </w:p>
    <w:p>
      <w:pPr>
        <w:jc w:val="both"/>
      </w:pPr>
      <w:r>
        <w:t xml:space="preserve">  for(int i = 0; i &lt; nblocks; i++)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  uint64_t k1 = getblock64(blocks,i*2+0);</w:t>
      </w:r>
    </w:p>
    <w:p>
      <w:pPr>
        <w:jc w:val="both"/>
      </w:pPr>
      <w:r>
        <w:t xml:space="preserve">    uint64_t k2 = getblock64(blocks,i*2+1);</w:t>
      </w:r>
    </w:p>
    <w:p>
      <w:pPr>
        <w:jc w:val="both"/>
      </w:pPr>
      <w:r/>
    </w:p>
    <w:p>
      <w:pPr>
        <w:jc w:val="both"/>
      </w:pPr>
      <w:r>
        <w:t xml:space="preserve">    k1 *= c1; k1  = ROTL64(k1,31); k1 *= c2; h1 ^= k1;</w:t>
      </w:r>
    </w:p>
    <w:p>
      <w:pPr>
        <w:jc w:val="both"/>
      </w:pPr>
      <w:r/>
    </w:p>
    <w:p>
      <w:pPr>
        <w:jc w:val="both"/>
      </w:pPr>
      <w:r>
        <w:t xml:space="preserve">    h1 = ROTL64(h1,27); h1 += h2; h1 = h1*5+0x52dce729;</w:t>
      </w:r>
    </w:p>
    <w:p>
      <w:pPr>
        <w:jc w:val="both"/>
      </w:pPr>
      <w:r/>
    </w:p>
    <w:p>
      <w:pPr>
        <w:jc w:val="both"/>
      </w:pPr>
      <w:r>
        <w:t xml:space="preserve">    k2 *= c2; k2  = ROTL64(k2,33); k2 *= c1; h2 ^= k2;</w:t>
      </w:r>
    </w:p>
    <w:p>
      <w:pPr>
        <w:jc w:val="both"/>
      </w:pPr>
      <w:r/>
    </w:p>
    <w:p>
      <w:pPr>
        <w:jc w:val="both"/>
      </w:pPr>
      <w:r>
        <w:t xml:space="preserve">    h2 = ROTL64(h2,31); h2 += h1; h2 = h2*5+0x38495ab5;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//----------</w:t>
      </w:r>
    </w:p>
    <w:p>
      <w:pPr>
        <w:jc w:val="both"/>
      </w:pPr>
      <w:r>
        <w:t xml:space="preserve">  // tail</w:t>
      </w:r>
    </w:p>
    <w:p>
      <w:pPr>
        <w:jc w:val="both"/>
      </w:pPr>
      <w:r/>
    </w:p>
    <w:p>
      <w:pPr>
        <w:jc w:val="both"/>
      </w:pPr>
      <w:r>
        <w:t xml:space="preserve">  const uint8_t * tail = (const uint8_t*)(data + nblocks*16);</w:t>
      </w:r>
    </w:p>
    <w:p>
      <w:pPr>
        <w:jc w:val="both"/>
      </w:pPr>
      <w:r/>
    </w:p>
    <w:p>
      <w:pPr>
        <w:jc w:val="both"/>
      </w:pPr>
      <w:r>
        <w:t xml:space="preserve">  uint64_t k1 = 0;</w:t>
      </w:r>
    </w:p>
    <w:p>
      <w:pPr>
        <w:jc w:val="both"/>
      </w:pPr>
      <w:r>
        <w:t xml:space="preserve">  uint64_t k2 = 0;</w:t>
      </w:r>
    </w:p>
    <w:p>
      <w:pPr>
        <w:jc w:val="both"/>
      </w:pPr>
      <w:r/>
    </w:p>
    <w:p>
      <w:pPr>
        <w:jc w:val="both"/>
      </w:pPr>
      <w:r>
        <w:t xml:space="preserve">  switch(len &amp; 15)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case 15: k2 ^= ((uint64_t)tail[14]) &lt;&lt; 48;</w:t>
      </w:r>
    </w:p>
    <w:p>
      <w:pPr>
        <w:jc w:val="both"/>
      </w:pPr>
      <w:r>
        <w:t xml:space="preserve">  case 14: k2 ^= ((uint64_t)tail[13]) &lt;&lt; 40;</w:t>
      </w:r>
    </w:p>
    <w:p>
      <w:pPr>
        <w:jc w:val="both"/>
      </w:pPr>
      <w:r>
        <w:t xml:space="preserve">  case 13: k2 ^= ((uint64_t)tail[12]) &lt;&lt; 32;</w:t>
      </w:r>
    </w:p>
    <w:p>
      <w:pPr>
        <w:jc w:val="both"/>
      </w:pPr>
      <w:r>
        <w:t xml:space="preserve">  case 12: k2 ^= ((uint64_t)tail[11]) &lt;&lt; 24;</w:t>
      </w:r>
    </w:p>
    <w:p>
      <w:pPr>
        <w:jc w:val="both"/>
      </w:pPr>
      <w:r>
        <w:t xml:space="preserve">  case 11: k2 ^= ((uint64_t)tail[10]) &lt;&lt; 16;</w:t>
      </w:r>
    </w:p>
    <w:p>
      <w:pPr>
        <w:jc w:val="both"/>
      </w:pPr>
      <w:r>
        <w:t xml:space="preserve">  case 10: k2 ^= ((uint64_t)tail[ 9]) &lt;&lt; 8;</w:t>
      </w:r>
    </w:p>
    <w:p>
      <w:pPr>
        <w:jc w:val="both"/>
      </w:pPr>
      <w:r>
        <w:t xml:space="preserve">  case  9: k2 ^= ((uint64_t)tail[ 8]) &lt;&lt; 0;</w:t>
      </w:r>
    </w:p>
    <w:p>
      <w:pPr>
        <w:jc w:val="both"/>
      </w:pPr>
      <w:r>
        <w:t xml:space="preserve">           k2 *= c2; k2  = ROTL64(k2,33); k2 *= c1; h2 ^= k2;</w:t>
      </w:r>
    </w:p>
    <w:p>
      <w:pPr>
        <w:jc w:val="both"/>
      </w:pPr>
      <w:r/>
    </w:p>
    <w:p>
      <w:pPr>
        <w:jc w:val="both"/>
      </w:pPr>
      <w:r>
        <w:t xml:space="preserve">  case  8: k1 ^= ((uint64_t)tail[ 7]) &lt;&lt; 56;</w:t>
      </w:r>
    </w:p>
    <w:p>
      <w:pPr>
        <w:jc w:val="both"/>
      </w:pPr>
      <w:r>
        <w:t xml:space="preserve">  case  7: k1 ^= ((uint64_t)tail[ 6]) &lt;&lt; 48;</w:t>
      </w:r>
    </w:p>
    <w:p>
      <w:pPr>
        <w:jc w:val="both"/>
      </w:pPr>
      <w:r>
        <w:t xml:space="preserve">  case  6: k1 ^= ((uint64_t)tail[ 5]) &lt;&lt; 40;</w:t>
      </w:r>
    </w:p>
    <w:p>
      <w:pPr>
        <w:jc w:val="both"/>
      </w:pPr>
      <w:r>
        <w:t xml:space="preserve">  case  5: k1 ^= ((uint64_t)tail[ 4]) &lt;&lt; 32;</w:t>
      </w:r>
    </w:p>
    <w:p>
      <w:pPr>
        <w:jc w:val="both"/>
      </w:pPr>
      <w:r>
        <w:t xml:space="preserve">  case  4: k1 ^= ((uint64_t)tail[ 3]) &lt;&lt; 24;</w:t>
      </w:r>
    </w:p>
    <w:p>
      <w:pPr>
        <w:jc w:val="both"/>
      </w:pPr>
      <w:r>
        <w:t xml:space="preserve">  case  3: k1 ^= ((uint64_t)tail[ 2]) &lt;&lt; 16;</w:t>
      </w:r>
    </w:p>
    <w:p>
      <w:pPr>
        <w:jc w:val="both"/>
      </w:pPr>
      <w:r>
        <w:t xml:space="preserve">  case  2: k1 ^= ((uint64_t)tail[ 1]) &lt;&lt; 8;</w:t>
      </w:r>
    </w:p>
    <w:p>
      <w:pPr>
        <w:jc w:val="both"/>
      </w:pPr>
      <w:r>
        <w:t xml:space="preserve">  case  1: k1 ^= ((uint64_t)tail[ 0]) &lt;&lt; 0;</w:t>
      </w:r>
    </w:p>
    <w:p>
      <w:pPr>
        <w:jc w:val="both"/>
      </w:pPr>
      <w:r>
        <w:t xml:space="preserve">           k1 *= c1; k1  = ROTL64(k1,31); k1 *= c2; h1 ^= k1;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//----------</w:t>
      </w:r>
    </w:p>
    <w:p>
      <w:pPr>
        <w:jc w:val="both"/>
      </w:pPr>
      <w:r>
        <w:t xml:space="preserve">  // finalization</w:t>
      </w:r>
    </w:p>
    <w:p>
      <w:pPr>
        <w:jc w:val="both"/>
      </w:pPr>
      <w:r/>
    </w:p>
    <w:p>
      <w:pPr>
        <w:jc w:val="both"/>
      </w:pPr>
      <w:r>
        <w:t xml:space="preserve">  h1 ^= len; h2 ^= len;</w:t>
      </w:r>
    </w:p>
    <w:p>
      <w:pPr>
        <w:jc w:val="both"/>
      </w:pPr>
      <w:r/>
    </w:p>
    <w:p>
      <w:pPr>
        <w:jc w:val="both"/>
      </w:pPr>
      <w:r>
        <w:t xml:space="preserve">  h1 += h2;</w:t>
      </w:r>
    </w:p>
    <w:p>
      <w:pPr>
        <w:jc w:val="both"/>
      </w:pPr>
      <w:r>
        <w:t xml:space="preserve">  h2 += h1;</w:t>
      </w:r>
    </w:p>
    <w:p>
      <w:pPr>
        <w:jc w:val="both"/>
      </w:pPr>
      <w:r/>
    </w:p>
    <w:p>
      <w:pPr>
        <w:jc w:val="both"/>
      </w:pPr>
      <w:r>
        <w:t xml:space="preserve">  h1 = fmix64(h1);</w:t>
      </w:r>
    </w:p>
    <w:p>
      <w:pPr>
        <w:jc w:val="both"/>
      </w:pPr>
      <w:r>
        <w:t xml:space="preserve">  h2 = fmix64(h2);</w:t>
      </w:r>
    </w:p>
    <w:p>
      <w:pPr>
        <w:jc w:val="both"/>
      </w:pPr>
      <w:r/>
    </w:p>
    <w:p>
      <w:pPr>
        <w:jc w:val="both"/>
      </w:pPr>
      <w:r>
        <w:t xml:space="preserve">  h1 += h2;</w:t>
      </w:r>
    </w:p>
    <w:p>
      <w:pPr>
        <w:jc w:val="both"/>
      </w:pPr>
      <w:r>
        <w:t xml:space="preserve">  h2 += h1;</w:t>
      </w:r>
    </w:p>
    <w:p>
      <w:pPr>
        <w:jc w:val="both"/>
      </w:pPr>
      <w:r/>
    </w:p>
    <w:p>
      <w:pPr>
        <w:jc w:val="both"/>
      </w:pPr>
      <w:r>
        <w:t xml:space="preserve">  ((uint64_t*)out)[0] = h1;</w:t>
      </w:r>
    </w:p>
    <w:p>
      <w:pPr>
        <w:jc w:val="both"/>
      </w:pPr>
      <w:r>
        <w:t xml:space="preserve">  ((uint64_t*)out)[1] = h2;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//-----------------------------------------------------------------------------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