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"internal/thrift.h"</w:t>
      </w:r>
    </w:p>
    <w:p>
      <w:pPr>
        <w:jc w:val="both"/>
      </w:pPr>
      <w:r>
        <w:t>#include "internal/error.h"</w:t>
      </w:r>
    </w:p>
    <w:p>
      <w:pPr>
        <w:jc w:val="both"/>
      </w:pPr>
      <w:r>
        <w:t>#include &lt;string&gt;</w:t>
      </w:r>
    </w:p>
    <w:p>
      <w:pPr>
        <w:jc w:val="both"/>
      </w:pPr>
      <w:r>
        <w:t>#include &lt;cmath&gt;</w:t>
      </w:r>
    </w:p>
    <w:p>
      <w:pPr>
        <w:jc w:val="both"/>
      </w:pPr>
      <w:r/>
    </w:p>
    <w:p>
      <w:pPr>
        <w:jc w:val="both"/>
      </w:pPr>
      <w:r>
        <w:t>#include &lt;twml/DataRecordReader.h&gt;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inline std::string bufferToString(int32_t str_len, const uint8_t *str) {</w:t>
      </w:r>
    </w:p>
    <w:p>
      <w:pPr>
        <w:jc w:val="both"/>
      </w:pPr>
      <w:r>
        <w:t xml:space="preserve">  return std::string(str, str + str_len);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bool DataRecordReader::keepKey(const int64_t &amp;key, int64_t &amp;code) {</w:t>
      </w:r>
    </w:p>
    <w:p>
      <w:pPr>
        <w:jc w:val="both"/>
      </w:pPr>
      <w:r>
        <w:t xml:space="preserve">  auto it = m_keep_map-&gt;find(key);</w:t>
      </w:r>
    </w:p>
    <w:p>
      <w:pPr>
        <w:jc w:val="both"/>
      </w:pPr>
      <w:r>
        <w:t xml:space="preserve">  if (it == m_keep_map-&gt;end()) return false;</w:t>
      </w:r>
    </w:p>
    <w:p>
      <w:pPr>
        <w:jc w:val="both"/>
      </w:pPr>
      <w:r>
        <w:t xml:space="preserve">  code = it-&gt;second;</w:t>
      </w:r>
    </w:p>
    <w:p>
      <w:pPr>
        <w:jc w:val="both"/>
      </w:pPr>
      <w:r>
        <w:t xml:space="preserve">  return true;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bool DataRecordReader::isLabel(const int64_t &amp;key, int64_t &amp;code) {</w:t>
      </w:r>
    </w:p>
    <w:p>
      <w:pPr>
        <w:jc w:val="both"/>
      </w:pPr>
      <w:r>
        <w:t xml:space="preserve">  if (m_labels_map == nullptr) return false;</w:t>
      </w:r>
    </w:p>
    <w:p>
      <w:pPr>
        <w:jc w:val="both"/>
      </w:pPr>
      <w:r>
        <w:t xml:space="preserve">  auto it = m_labels_map-&gt;find(key);</w:t>
      </w:r>
    </w:p>
    <w:p>
      <w:pPr>
        <w:jc w:val="both"/>
      </w:pPr>
      <w:r>
        <w:t xml:space="preserve">  if (it == m_labels_map-&gt;end()) return false;</w:t>
      </w:r>
    </w:p>
    <w:p>
      <w:pPr>
        <w:jc w:val="both"/>
      </w:pPr>
      <w:r>
        <w:t xml:space="preserve">  code = it-&gt;second;</w:t>
      </w:r>
    </w:p>
    <w:p>
      <w:pPr>
        <w:jc w:val="both"/>
      </w:pPr>
      <w:r>
        <w:t xml:space="preserve">  return true;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bool DataRecordReader::isWeight(const int64_t &amp;key, int64_t &amp;code) {</w:t>
      </w:r>
    </w:p>
    <w:p>
      <w:pPr>
        <w:jc w:val="both"/>
      </w:pPr>
      <w:r>
        <w:t xml:space="preserve">  if (m_weights_map == nullptr) return false;</w:t>
      </w:r>
    </w:p>
    <w:p>
      <w:pPr>
        <w:jc w:val="both"/>
      </w:pPr>
      <w:r>
        <w:t xml:space="preserve">  auto it = m_weights_map-&gt;find(key);</w:t>
      </w:r>
    </w:p>
    <w:p>
      <w:pPr>
        <w:jc w:val="both"/>
      </w:pPr>
      <w:r>
        <w:t xml:space="preserve">  if (it == m_weights_map-&gt;end()) return false;</w:t>
      </w:r>
    </w:p>
    <w:p>
      <w:pPr>
        <w:jc w:val="both"/>
      </w:pPr>
      <w:r>
        <w:t xml:space="preserve">  code = it-&gt;second;</w:t>
      </w:r>
    </w:p>
    <w:p>
      <w:pPr>
        <w:jc w:val="both"/>
      </w:pPr>
      <w:r>
        <w:t xml:space="preserve">  return true;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void DataRecordReader::readBinary(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DataRecord *record) {</w:t>
      </w:r>
    </w:p>
    <w:p>
      <w:pPr>
        <w:jc w:val="both"/>
      </w:pPr>
      <w:r>
        <w:t xml:space="preserve">  CHECK_THRIFT_TYPE(feature_type, TTYPE_SET,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int64_t id, code;</w:t>
      </w:r>
    </w:p>
    <w:p>
      <w:pPr>
        <w:jc w:val="both"/>
      </w:pPr>
      <w:r>
        <w:t>#ifdef USE_DENSE_HASH</w:t>
      </w:r>
    </w:p>
    <w:p>
      <w:pPr>
        <w:jc w:val="both"/>
      </w:pPr>
      <w:r>
        <w:t xml:space="preserve">  record-&gt;m_binary.resize(2 * length);</w:t>
      </w:r>
    </w:p>
    <w:p>
      <w:pPr>
        <w:jc w:val="both"/>
      </w:pPr>
      <w:r>
        <w:t>#else</w:t>
      </w:r>
    </w:p>
    <w:p>
      <w:pPr>
        <w:jc w:val="both"/>
      </w:pPr>
      <w:r>
        <w:t xml:space="preserve">  record-&gt;m_binary.reserve(2 * length);</w:t>
      </w:r>
    </w:p>
    <w:p>
      <w:pPr>
        <w:jc w:val="both"/>
      </w:pPr>
      <w:r>
        <w:t>#endif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record-&gt;m_binary.insert(id);</w:t>
      </w:r>
    </w:p>
    <w:p>
      <w:pPr>
        <w:jc w:val="both"/>
      </w:pPr>
      <w:r>
        <w:t xml:space="preserve">    if (isLabel(id, code)) {</w:t>
      </w:r>
    </w:p>
    <w:p>
      <w:pPr>
        <w:jc w:val="both"/>
      </w:pPr>
      <w:r>
        <w:t xml:space="preserve">      record-&gt;addLabel(code);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DataRecordReader::readContinuous(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TTYPE_DOUBLE,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int64_t id, code;</w:t>
      </w:r>
    </w:p>
    <w:p>
      <w:pPr>
        <w:jc w:val="both"/>
      </w:pPr>
      <w:r>
        <w:t>#ifdef USE_DENSE_HASH</w:t>
      </w:r>
    </w:p>
    <w:p>
      <w:pPr>
        <w:jc w:val="both"/>
      </w:pPr>
      <w:r>
        <w:t xml:space="preserve">  record-&gt;m_continuous.resize(2 * length);</w:t>
      </w:r>
    </w:p>
    <w:p>
      <w:pPr>
        <w:jc w:val="both"/>
      </w:pPr>
      <w:r>
        <w:t>#else</w:t>
      </w:r>
    </w:p>
    <w:p>
      <w:pPr>
        <w:jc w:val="both"/>
      </w:pPr>
      <w:r>
        <w:t xml:space="preserve">  record-&gt;m_continuous.reserve(2 * length);</w:t>
      </w:r>
    </w:p>
    <w:p>
      <w:pPr>
        <w:jc w:val="both"/>
      </w:pPr>
      <w:r>
        <w:t>#endif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double val = readDouble();</w:t>
      </w:r>
    </w:p>
    <w:p>
      <w:pPr>
        <w:jc w:val="both"/>
      </w:pPr>
      <w:r>
        <w:t xml:space="preserve">    if (!std::isnan(val)) {</w:t>
      </w:r>
    </w:p>
    <w:p>
      <w:pPr>
        <w:jc w:val="both"/>
      </w:pPr>
      <w:r>
        <w:t xml:space="preserve">      record-&gt;m_continuous[id] = val;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(isLabel(id, code)) {</w:t>
      </w:r>
    </w:p>
    <w:p>
      <w:pPr>
        <w:jc w:val="both"/>
      </w:pPr>
      <w:r>
        <w:t xml:space="preserve">      record-&gt;addLabel(code, val);</w:t>
      </w:r>
    </w:p>
    <w:p>
      <w:pPr>
        <w:jc w:val="both"/>
      </w:pPr>
      <w:r>
        <w:t xml:space="preserve">    } else if (isWeight(id, code)) {</w:t>
      </w:r>
    </w:p>
    <w:p>
      <w:pPr>
        <w:jc w:val="both"/>
      </w:pPr>
      <w:r>
        <w:t xml:space="preserve">      record-&gt;addWeight(code, val);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DataRecordReader::readDiscrete(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TTYPE_I64,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int64_t id;</w:t>
      </w:r>
    </w:p>
    <w:p>
      <w:pPr>
        <w:jc w:val="both"/>
      </w:pPr>
      <w:r>
        <w:t>#ifdef USE_DENSE_HASH</w:t>
      </w:r>
    </w:p>
    <w:p>
      <w:pPr>
        <w:jc w:val="both"/>
      </w:pPr>
      <w:r>
        <w:t xml:space="preserve">  record-&gt;m_discrete.resize(2 * length);</w:t>
      </w:r>
    </w:p>
    <w:p>
      <w:pPr>
        <w:jc w:val="both"/>
      </w:pPr>
      <w:r>
        <w:t>#else</w:t>
      </w:r>
    </w:p>
    <w:p>
      <w:pPr>
        <w:jc w:val="both"/>
      </w:pPr>
      <w:r>
        <w:t xml:space="preserve">  record-&gt;m_discrete.reserve(2 * length);</w:t>
      </w:r>
    </w:p>
    <w:p>
      <w:pPr>
        <w:jc w:val="both"/>
      </w:pPr>
      <w:r>
        <w:t>#endif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record-&gt;m_discrete[id] = readInt64();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DataRecordReader::readString(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TTYPE_STRING, "value_type");</w:t>
      </w:r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int64_t id;</w:t>
      </w:r>
    </w:p>
    <w:p>
      <w:pPr>
        <w:jc w:val="both"/>
      </w:pPr>
      <w:r/>
    </w:p>
    <w:p>
      <w:pPr>
        <w:jc w:val="both"/>
      </w:pPr>
      <w:r>
        <w:t>#ifdef USE_DENSE_HASH</w:t>
      </w:r>
    </w:p>
    <w:p>
      <w:pPr>
        <w:jc w:val="both"/>
      </w:pPr>
      <w:r>
        <w:t xml:space="preserve">  record-&gt;m_string.resize(2 * length);</w:t>
      </w:r>
    </w:p>
    <w:p>
      <w:pPr>
        <w:jc w:val="both"/>
      </w:pPr>
      <w:r>
        <w:t>#else</w:t>
      </w:r>
    </w:p>
    <w:p>
      <w:pPr>
        <w:jc w:val="both"/>
      </w:pPr>
      <w:r>
        <w:t xml:space="preserve">  record-&gt;m_string.reserve(2 * length);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const uint8_t *begin = nullptr;</w:t>
      </w:r>
    </w:p>
    <w:p>
      <w:pPr>
        <w:jc w:val="both"/>
      </w:pPr>
      <w:r>
        <w:t xml:space="preserve">    int32_t str_len = getRawBuffer&lt;uint8_t&gt;(&amp;begin);</w:t>
      </w:r>
    </w:p>
    <w:p>
      <w:pPr>
        <w:jc w:val="both"/>
      </w:pPr>
      <w:r>
        <w:t xml:space="preserve">    record-&gt;m_string[id] = bufferToString(str_len, begin);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DataRecordReader::readSparseBinary(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TTYPE_SET,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int64_t id, code;</w:t>
      </w:r>
    </w:p>
    <w:p>
      <w:pPr>
        <w:jc w:val="both"/>
      </w:pPr>
      <w:r/>
    </w:p>
    <w:p>
      <w:pPr>
        <w:jc w:val="both"/>
      </w:pPr>
      <w:r>
        <w:t>#ifdef USE_DENSE_HASH</w:t>
      </w:r>
    </w:p>
    <w:p>
      <w:pPr>
        <w:jc w:val="both"/>
      </w:pPr>
      <w:r>
        <w:t xml:space="preserve">  record-&gt;m_sparsebinary.resize(2 * length);</w:t>
      </w:r>
    </w:p>
    <w:p>
      <w:pPr>
        <w:jc w:val="both"/>
      </w:pPr>
      <w:r>
        <w:t>#else</w:t>
      </w:r>
    </w:p>
    <w:p>
      <w:pPr>
        <w:jc w:val="both"/>
      </w:pPr>
      <w:r>
        <w:t xml:space="preserve">  record-&gt;m_sparsebinary.reserve(2 * length);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CHECK_THRIFT_TYPE(readByte(), TTYPE_STRING, "set:key_type");</w:t>
      </w:r>
    </w:p>
    <w:p>
      <w:pPr>
        <w:jc w:val="both"/>
      </w:pPr>
      <w:r>
        <w:t xml:space="preserve">    int32_t set_length = readInt32();</w:t>
      </w:r>
    </w:p>
    <w:p>
      <w:pPr>
        <w:jc w:val="both"/>
      </w:pPr>
      <w:r>
        <w:t xml:space="preserve">    if (keepKey(id, code)) {</w:t>
      </w:r>
    </w:p>
    <w:p>
      <w:pPr>
        <w:jc w:val="both"/>
      </w:pPr>
      <w:r>
        <w:t xml:space="preserve">      record-&gt;m_sparsebinary[id].reserve(set_length);</w:t>
      </w:r>
    </w:p>
    <w:p>
      <w:pPr>
        <w:jc w:val="both"/>
      </w:pPr>
      <w:r>
        <w:t xml:space="preserve">      for (int32_t j = 0; j &lt; set_length; j++) {</w:t>
      </w:r>
    </w:p>
    <w:p>
      <w:pPr>
        <w:jc w:val="both"/>
      </w:pPr>
      <w:r>
        <w:t xml:space="preserve">        const uint8_t *begin = nullptr;</w:t>
      </w:r>
    </w:p>
    <w:p>
      <w:pPr>
        <w:jc w:val="both"/>
      </w:pPr>
      <w:r>
        <w:t xml:space="preserve">        int32_t str_len = getRawBuffer&lt;uint8_t&gt;(&amp;begin);</w:t>
      </w:r>
    </w:p>
    <w:p>
      <w:pPr>
        <w:jc w:val="both"/>
      </w:pPr>
      <w:r>
        <w:t xml:space="preserve">        record-&gt;m_sparsebinary[id].push_back(bufferToString(str_len, begin));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for (int32_t j = 0; j &lt; set_length; j++) {</w:t>
      </w:r>
    </w:p>
    <w:p>
      <w:pPr>
        <w:jc w:val="both"/>
      </w:pPr>
      <w:r>
        <w:t xml:space="preserve">        int32_t str_len = readInt32();</w:t>
      </w:r>
    </w:p>
    <w:p>
      <w:pPr>
        <w:jc w:val="both"/>
      </w:pPr>
      <w:r>
        <w:t xml:space="preserve">        skipLength(str_len);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DataRecordReader::readSparseContinuous(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TTYPE_MAP,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int64_t id, code;</w:t>
      </w:r>
    </w:p>
    <w:p>
      <w:pPr>
        <w:jc w:val="both"/>
      </w:pPr>
      <w:r/>
    </w:p>
    <w:p>
      <w:pPr>
        <w:jc w:val="both"/>
      </w:pPr>
      <w:r>
        <w:t>#ifdef USE_DENSE_HASH</w:t>
      </w:r>
    </w:p>
    <w:p>
      <w:pPr>
        <w:jc w:val="both"/>
      </w:pPr>
      <w:r>
        <w:t xml:space="preserve">  record-&gt;m_sparsecontinuous.resize(2 * length);</w:t>
      </w:r>
    </w:p>
    <w:p>
      <w:pPr>
        <w:jc w:val="both"/>
      </w:pPr>
      <w:r>
        <w:t>#else</w:t>
      </w:r>
    </w:p>
    <w:p>
      <w:pPr>
        <w:jc w:val="both"/>
      </w:pPr>
      <w:r>
        <w:t xml:space="preserve">  record-&gt;m_sparsecontinuous.reserve(2 * length);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CHECK_THRIFT_TYPE(readByte(), TTYPE_STRING, "map::key_type");</w:t>
      </w:r>
    </w:p>
    <w:p>
      <w:pPr>
        <w:jc w:val="both"/>
      </w:pPr>
      <w:r>
        <w:t xml:space="preserve">    CHECK_THRIFT_TYPE(readByte(), TTYPE_DOUBLE, "map::value_type");</w:t>
      </w:r>
    </w:p>
    <w:p>
      <w:pPr>
        <w:jc w:val="both"/>
      </w:pPr>
      <w:r>
        <w:t xml:space="preserve">    int32_t map_length = readInt32();</w:t>
      </w:r>
    </w:p>
    <w:p>
      <w:pPr>
        <w:jc w:val="both"/>
      </w:pPr>
      <w:r>
        <w:t xml:space="preserve">    if (keepKey(id, code)) {</w:t>
      </w:r>
    </w:p>
    <w:p>
      <w:pPr>
        <w:jc w:val="both"/>
      </w:pPr>
      <w:r>
        <w:t xml:space="preserve">      record-&gt;m_sparsecontinuous[id].reserve(map_length);</w:t>
      </w:r>
    </w:p>
    <w:p>
      <w:pPr>
        <w:jc w:val="both"/>
      </w:pPr>
      <w:r>
        <w:t xml:space="preserve">      for (int32_t j = 0; j &lt; map_length; j++) {</w:t>
      </w:r>
    </w:p>
    <w:p>
      <w:pPr>
        <w:jc w:val="both"/>
      </w:pPr>
      <w:r>
        <w:t xml:space="preserve">        const uint8_t *begin = nullptr;</w:t>
      </w:r>
    </w:p>
    <w:p>
      <w:pPr>
        <w:jc w:val="both"/>
      </w:pPr>
      <w:r>
        <w:t xml:space="preserve">        int32_t str_len = getRawBuffer&lt;uint8_t&gt;(&amp;begin);</w:t>
      </w:r>
    </w:p>
    <w:p>
      <w:pPr>
        <w:jc w:val="both"/>
      </w:pPr>
      <w:r>
        <w:t xml:space="preserve">        double val = readDouble();</w:t>
      </w:r>
    </w:p>
    <w:p>
      <w:pPr>
        <w:jc w:val="both"/>
      </w:pPr>
      <w:r>
        <w:t xml:space="preserve">        if (!std::isnan(val)) {</w:t>
      </w:r>
    </w:p>
    <w:p>
      <w:pPr>
        <w:jc w:val="both"/>
      </w:pPr>
      <w:r>
        <w:t xml:space="preserve">          record-&gt;m_sparsecontinuous[id].push_back({bufferToString(str_len, begin), val});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for (int32_t j = 0; j &lt; map_length; j++) {</w:t>
      </w:r>
    </w:p>
    <w:p>
      <w:pPr>
        <w:jc w:val="both"/>
      </w:pPr>
      <w:r>
        <w:t xml:space="preserve">        int32_t str_len = readInt32();</w:t>
      </w:r>
    </w:p>
    <w:p>
      <w:pPr>
        <w:jc w:val="both"/>
      </w:pPr>
      <w:r>
        <w:t xml:space="preserve">        skipLength(str_len);</w:t>
      </w:r>
    </w:p>
    <w:p>
      <w:pPr>
        <w:jc w:val="both"/>
      </w:pPr>
      <w:r>
        <w:t xml:space="preserve">        skip&lt;double&gt;();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DataRecordReader::readBlob(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TTYPE_STRING,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int64_t id, code;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if (keepKey(id, code)) {</w:t>
      </w:r>
    </w:p>
    <w:p>
      <w:pPr>
        <w:jc w:val="both"/>
      </w:pPr>
      <w:r>
        <w:t xml:space="preserve">      const uint8_t *begin = nullptr;</w:t>
      </w:r>
    </w:p>
    <w:p>
      <w:pPr>
        <w:jc w:val="both"/>
      </w:pPr>
      <w:r>
        <w:t xml:space="preserve">      int32_t blob_len = getRawBuffer&lt;uint8_t&gt;(&amp;begin);</w:t>
      </w:r>
    </w:p>
    <w:p>
      <w:pPr>
        <w:jc w:val="both"/>
      </w:pPr>
      <w:r>
        <w:t xml:space="preserve">      record-&gt;m_blob[id] = std::vector&lt;uint8_t&gt;(begin, begin + blob_len);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int32_t str_len = readInt32();</w:t>
      </w:r>
    </w:p>
    <w:p>
      <w:pPr>
        <w:jc w:val="both"/>
      </w:pPr>
      <w:r>
        <w:t xml:space="preserve">      skipLength(str_len);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