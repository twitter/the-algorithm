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#include &lt;twml/BlockFormatReader.h&gt;</w:t>
      </w:r>
    </w:p>
    <w:p>
      <w:pPr>
        <w:jc w:val="both"/>
      </w:pPr>
      <w:r>
        <w:t>#include &lt;cstring&gt;</w:t>
      </w:r>
    </w:p>
    <w:p>
      <w:pPr>
        <w:jc w:val="both"/>
      </w:pPr>
      <w:r>
        <w:t>#include &lt;stdexcept&gt;</w:t>
      </w:r>
    </w:p>
    <w:p>
      <w:pPr>
        <w:jc w:val="both"/>
      </w:pPr>
      <w:r/>
    </w:p>
    <w:p>
      <w:pPr>
        <w:jc w:val="both"/>
      </w:pPr>
      <w:r>
        <w:t>#define OFFSET_CHUNK                (32768)</w:t>
      </w:r>
    </w:p>
    <w:p>
      <w:pPr>
        <w:jc w:val="both"/>
      </w:pPr>
      <w:r>
        <w:t>#define RECORDS_PER_BLOCK           (100)</w:t>
      </w:r>
    </w:p>
    <w:p>
      <w:pPr>
        <w:jc w:val="both"/>
      </w:pPr>
      <w:r/>
    </w:p>
    <w:p>
      <w:pPr>
        <w:jc w:val="both"/>
      </w:pPr>
      <w:r>
        <w:t>#define WIRE_TYPE_VARINT            (0)</w:t>
      </w:r>
    </w:p>
    <w:p>
      <w:pPr>
        <w:jc w:val="both"/>
      </w:pPr>
      <w:r>
        <w:t>#define WIRE_TYPE_64BIT             (1)</w:t>
      </w:r>
    </w:p>
    <w:p>
      <w:pPr>
        <w:jc w:val="both"/>
      </w:pPr>
      <w:r>
        <w:t>#define WIRE_TYPE_LENGTH_PREFIXED   (2)</w:t>
      </w:r>
    </w:p>
    <w:p>
      <w:pPr>
        <w:jc w:val="both"/>
      </w:pPr>
      <w:r/>
    </w:p>
    <w:p>
      <w:pPr>
        <w:jc w:val="both"/>
      </w:pPr>
      <w:r>
        <w:t>/*</w:t>
      </w:r>
    </w:p>
    <w:p>
      <w:pPr>
        <w:jc w:val="both"/>
      </w:pPr>
      <w:r>
        <w:t xml:space="preserve">   This was all extracted from the ancient elephant bird scrolls</w:t>
      </w:r>
    </w:p>
    <w:p>
      <w:pPr>
        <w:jc w:val="both"/>
      </w:pPr>
      <w:r>
        <w:t xml:space="preserve">   https://github.com/twitter/elephant-bird/blob/master/core/src/main/java/com/twitter/elephantbird/mapreduce/io/BinaryBlockReader.java</w:t>
      </w:r>
    </w:p>
    <w:p>
      <w:pPr>
        <w:jc w:val="both"/>
      </w:pPr>
      <w:r>
        <w:t>*/</w:t>
      </w:r>
    </w:p>
    <w:p>
      <w:pPr>
        <w:jc w:val="both"/>
      </w:pPr>
      <w:r/>
    </w:p>
    <w:p>
      <w:pPr>
        <w:jc w:val="both"/>
      </w:pPr>
      <w:r>
        <w:t>#define MARKER_SIZE (16)</w:t>
      </w:r>
    </w:p>
    <w:p>
      <w:pPr>
        <w:jc w:val="both"/>
      </w:pPr>
      <w:r>
        <w:t>static uint8_t _marker[MARKER_SIZE] = {</w:t>
      </w:r>
    </w:p>
    <w:p>
      <w:pPr>
        <w:jc w:val="both"/>
      </w:pPr>
      <w:r>
        <w:t xml:space="preserve">  0x29, 0xd8, 0xd5, 0x06, 0x58, 0xcd, 0x4c, 0x29,</w:t>
      </w:r>
    </w:p>
    <w:p>
      <w:pPr>
        <w:jc w:val="both"/>
      </w:pPr>
      <w:r>
        <w:t xml:space="preserve">  0xb2, 0xbc, 0x57, 0x99, 0x21, 0x71, 0xbd, 0xff</w:t>
      </w:r>
    </w:p>
    <w:p>
      <w:pPr>
        <w:jc w:val="both"/>
      </w:pPr>
      <w:r>
        <w:t>};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namespace twml {</w:t>
      </w:r>
    </w:p>
    <w:p>
      <w:pPr>
        <w:jc w:val="both"/>
      </w:pPr>
      <w:r>
        <w:t>BlockFormatReader::BlockFormatReader():</w:t>
      </w:r>
    </w:p>
    <w:p>
      <w:pPr>
        <w:jc w:val="both"/>
      </w:pPr>
      <w:r>
        <w:t xml:space="preserve">    record_size_(0), block_pos_(0), block_end_(0) {</w:t>
      </w:r>
    </w:p>
    <w:p>
      <w:pPr>
        <w:jc w:val="both"/>
      </w:pPr>
      <w:r>
        <w:t xml:space="preserve">  memset(classname_, 0, sizeof(classname_));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bool BlockFormatReader::next() {</w:t>
      </w:r>
    </w:p>
    <w:p>
      <w:pPr>
        <w:jc w:val="both"/>
      </w:pPr>
      <w:r>
        <w:t xml:space="preserve">  record_size_ = read_one_record_size();</w:t>
      </w:r>
    </w:p>
    <w:p>
      <w:pPr>
        <w:jc w:val="both"/>
      </w:pPr>
      <w:r>
        <w:t xml:space="preserve">  if (record_size_ &lt; 0) {</w:t>
      </w:r>
    </w:p>
    <w:p>
      <w:pPr>
        <w:jc w:val="both"/>
      </w:pPr>
      <w:r>
        <w:t xml:space="preserve">    record_size_ = 0;</w:t>
      </w:r>
    </w:p>
    <w:p>
      <w:pPr>
        <w:jc w:val="both"/>
      </w:pPr>
      <w:r>
        <w:t xml:space="preserve">    return false;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return true;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int BlockFormatReader::read_int() {</w:t>
      </w:r>
    </w:p>
    <w:p>
      <w:pPr>
        <w:jc w:val="both"/>
      </w:pPr>
      <w:r>
        <w:t xml:space="preserve">  uint8_t buff[4];</w:t>
      </w:r>
    </w:p>
    <w:p>
      <w:pPr>
        <w:jc w:val="both"/>
      </w:pPr>
      <w:r>
        <w:t xml:space="preserve">  if (read_bytes(buff, 1, 4) != 4)</w:t>
      </w:r>
    </w:p>
    <w:p>
      <w:pPr>
        <w:jc w:val="both"/>
      </w:pPr>
      <w:r>
        <w:t xml:space="preserve">    return -1;</w:t>
      </w:r>
    </w:p>
    <w:p>
      <w:pPr>
        <w:jc w:val="both"/>
      </w:pPr>
      <w:r>
        <w:t xml:space="preserve">  return static_cast&lt;int&gt;(buff[0])</w:t>
      </w:r>
    </w:p>
    <w:p>
      <w:pPr>
        <w:jc w:val="both"/>
      </w:pPr>
      <w:r>
        <w:t xml:space="preserve">      | (static_cast&lt;int&gt;(buff[1] &lt;&lt; 8))</w:t>
      </w:r>
    </w:p>
    <w:p>
      <w:pPr>
        <w:jc w:val="both"/>
      </w:pPr>
      <w:r>
        <w:t xml:space="preserve">      | (static_cast&lt;int&gt;(buff[2] &lt;&lt; 16))</w:t>
      </w:r>
    </w:p>
    <w:p>
      <w:pPr>
        <w:jc w:val="both"/>
      </w:pPr>
      <w:r>
        <w:t xml:space="preserve">      | (static_cast&lt;int&gt;(buff[3] &lt;&lt; 24));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int BlockFormatReader::consume_marker(int scan) {</w:t>
      </w:r>
    </w:p>
    <w:p>
      <w:pPr>
        <w:jc w:val="both"/>
      </w:pPr>
      <w:r>
        <w:t xml:space="preserve">  uint8_t buff[MARKER_SIZE];</w:t>
      </w:r>
    </w:p>
    <w:p>
      <w:pPr>
        <w:jc w:val="both"/>
      </w:pPr>
      <w:r>
        <w:t xml:space="preserve">  if (read_bytes(buff, 1, MARKER_SIZE) != MARKER_SIZE)</w:t>
      </w:r>
    </w:p>
    <w:p>
      <w:pPr>
        <w:jc w:val="both"/>
      </w:pPr>
      <w:r>
        <w:t xml:space="preserve">    return 0;</w:t>
      </w:r>
    </w:p>
    <w:p>
      <w:pPr>
        <w:jc w:val="both"/>
      </w:pPr>
      <w:r/>
    </w:p>
    <w:p>
      <w:pPr>
        <w:jc w:val="both"/>
      </w:pPr>
      <w:r>
        <w:t xml:space="preserve">  while (memcmp(buff, _marker, MARKER_SIZE) != 0) {</w:t>
      </w:r>
    </w:p>
    <w:p>
      <w:pPr>
        <w:jc w:val="both"/>
      </w:pPr>
      <w:r>
        <w:t xml:space="preserve">    if (!scan) return 0;</w:t>
      </w:r>
    </w:p>
    <w:p>
      <w:pPr>
        <w:jc w:val="both"/>
      </w:pPr>
      <w:r>
        <w:t xml:space="preserve">    memmove(buff, buff + 1, MARKER_SIZE - 1);</w:t>
      </w:r>
    </w:p>
    <w:p>
      <w:pPr>
        <w:jc w:val="both"/>
      </w:pPr>
      <w:r>
        <w:t xml:space="preserve">    if (read_bytes(buff + MARKER_SIZE - 1, 1, 1) != 1)</w:t>
      </w:r>
    </w:p>
    <w:p>
      <w:pPr>
        <w:jc w:val="both"/>
      </w:pPr>
      <w:r>
        <w:t xml:space="preserve">      return 0;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return 1;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int BlockFormatReader::unpack_varint_i32() {</w:t>
      </w:r>
    </w:p>
    <w:p>
      <w:pPr>
        <w:jc w:val="both"/>
      </w:pPr>
      <w:r>
        <w:t xml:space="preserve">  int value = 0;</w:t>
      </w:r>
    </w:p>
    <w:p>
      <w:pPr>
        <w:jc w:val="both"/>
      </w:pPr>
      <w:r>
        <w:t xml:space="preserve">  for (int i = 0; i &lt; 10; i++) {</w:t>
      </w:r>
    </w:p>
    <w:p>
      <w:pPr>
        <w:jc w:val="both"/>
      </w:pPr>
      <w:r>
        <w:t xml:space="preserve">    uint8_t x;</w:t>
      </w:r>
    </w:p>
    <w:p>
      <w:pPr>
        <w:jc w:val="both"/>
      </w:pPr>
      <w:r>
        <w:t xml:space="preserve">    if (read_bytes(&amp;x, 1, 1) != 1)</w:t>
      </w:r>
    </w:p>
    <w:p>
      <w:pPr>
        <w:jc w:val="both"/>
      </w:pPr>
      <w:r>
        <w:t xml:space="preserve">      return -1;</w:t>
      </w:r>
    </w:p>
    <w:p>
      <w:pPr>
        <w:jc w:val="both"/>
      </w:pPr>
      <w:r>
        <w:t xml:space="preserve">    block_pos_++;</w:t>
      </w:r>
    </w:p>
    <w:p>
      <w:pPr>
        <w:jc w:val="both"/>
      </w:pPr>
      <w:r>
        <w:t xml:space="preserve">    value |= (static_cast&lt;int&gt;(x &amp; 0x7F)) &lt;&lt; (i * 7);</w:t>
      </w:r>
    </w:p>
    <w:p>
      <w:pPr>
        <w:jc w:val="both"/>
      </w:pPr>
      <w:r>
        <w:t xml:space="preserve">    if ((x &amp; 0x80) == 0) break;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return value;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int BlockFormatReader::unpack_tag_and_wiretype(uint32_t *tag, uint32_t *wiretype) {</w:t>
      </w:r>
    </w:p>
    <w:p>
      <w:pPr>
        <w:jc w:val="both"/>
      </w:pPr>
      <w:r>
        <w:t xml:space="preserve">  uint8_t x;</w:t>
      </w:r>
    </w:p>
    <w:p>
      <w:pPr>
        <w:jc w:val="both"/>
      </w:pPr>
      <w:r>
        <w:t xml:space="preserve">  if (read_bytes(&amp;x, 1, 1) != 1)</w:t>
      </w:r>
    </w:p>
    <w:p>
      <w:pPr>
        <w:jc w:val="both"/>
      </w:pPr>
      <w:r>
        <w:t xml:space="preserve">    return -1;</w:t>
      </w:r>
    </w:p>
    <w:p>
      <w:pPr>
        <w:jc w:val="both"/>
      </w:pPr>
      <w:r/>
    </w:p>
    <w:p>
      <w:pPr>
        <w:jc w:val="both"/>
      </w:pPr>
      <w:r>
        <w:t xml:space="preserve">  block_pos_++;</w:t>
      </w:r>
    </w:p>
    <w:p>
      <w:pPr>
        <w:jc w:val="both"/>
      </w:pPr>
      <w:r>
        <w:t xml:space="preserve">  *tag = (x &amp; 0x7f) &gt;&gt; 3;</w:t>
      </w:r>
    </w:p>
    <w:p>
      <w:pPr>
        <w:jc w:val="both"/>
      </w:pPr>
      <w:r>
        <w:t xml:space="preserve">  *wiretype = x &amp; 7;</w:t>
      </w:r>
    </w:p>
    <w:p>
      <w:pPr>
        <w:jc w:val="both"/>
      </w:pPr>
      <w:r>
        <w:t xml:space="preserve">  if ((x &amp; 0x80) == 0)</w:t>
      </w:r>
    </w:p>
    <w:p>
      <w:pPr>
        <w:jc w:val="both"/>
      </w:pPr>
      <w:r>
        <w:t xml:space="preserve">    return 0;</w:t>
      </w:r>
    </w:p>
    <w:p>
      <w:pPr>
        <w:jc w:val="both"/>
      </w:pPr>
      <w:r/>
    </w:p>
    <w:p>
      <w:pPr>
        <w:jc w:val="both"/>
      </w:pPr>
      <w:r>
        <w:t xml:space="preserve">  return -1;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int BlockFormatReader::unpack_string(char *out, uint64_t max_out_len) {</w:t>
      </w:r>
    </w:p>
    <w:p>
      <w:pPr>
        <w:jc w:val="both"/>
      </w:pPr>
      <w:r>
        <w:t xml:space="preserve">  int len = unpack_varint_i32();</w:t>
      </w:r>
    </w:p>
    <w:p>
      <w:pPr>
        <w:jc w:val="both"/>
      </w:pPr>
      <w:r>
        <w:t xml:space="preserve">  if (len &lt; 0) return -1;</w:t>
      </w:r>
    </w:p>
    <w:p>
      <w:pPr>
        <w:jc w:val="both"/>
      </w:pPr>
      <w:r>
        <w:t xml:space="preserve">  uint64_t slen = len;</w:t>
      </w:r>
    </w:p>
    <w:p>
      <w:pPr>
        <w:jc w:val="both"/>
      </w:pPr>
      <w:r>
        <w:t xml:space="preserve">  if (slen + 1 &gt; max_out_len) return -1;</w:t>
      </w:r>
    </w:p>
    <w:p>
      <w:pPr>
        <w:jc w:val="both"/>
      </w:pPr>
      <w:r>
        <w:t xml:space="preserve">  uint64_t n = read_bytes(out, 1, slen);</w:t>
      </w:r>
    </w:p>
    <w:p>
      <w:pPr>
        <w:jc w:val="both"/>
      </w:pPr>
      <w:r>
        <w:t xml:space="preserve">  if (n != slen) return -1;</w:t>
      </w:r>
    </w:p>
    <w:p>
      <w:pPr>
        <w:jc w:val="both"/>
      </w:pPr>
      <w:r>
        <w:t xml:space="preserve">  block_pos_ += n;</w:t>
      </w:r>
    </w:p>
    <w:p>
      <w:pPr>
        <w:jc w:val="both"/>
      </w:pPr>
      <w:r>
        <w:t xml:space="preserve">  out[n] = 0;</w:t>
      </w:r>
    </w:p>
    <w:p>
      <w:pPr>
        <w:jc w:val="both"/>
      </w:pPr>
      <w:r>
        <w:t xml:space="preserve">  return 0;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int BlockFormatReader::read_one_record_size() {</w:t>
      </w:r>
    </w:p>
    <w:p>
      <w:pPr>
        <w:jc w:val="both"/>
      </w:pPr>
      <w:r>
        <w:t xml:space="preserve">  for (int i = 0; i &lt; 2; i++) {</w:t>
      </w:r>
    </w:p>
    <w:p>
      <w:pPr>
        <w:jc w:val="both"/>
      </w:pPr>
      <w:r>
        <w:t xml:space="preserve">    if (block_end_ == 0) {</w:t>
      </w:r>
    </w:p>
    <w:p>
      <w:pPr>
        <w:jc w:val="both"/>
      </w:pPr>
      <w:r>
        <w:t xml:space="preserve">      while (consume_marker(1)) {</w:t>
      </w:r>
    </w:p>
    <w:p>
      <w:pPr>
        <w:jc w:val="both"/>
      </w:pPr>
      <w:r>
        <w:t xml:space="preserve">        int block_size = read_int();</w:t>
      </w:r>
    </w:p>
    <w:p>
      <w:pPr>
        <w:jc w:val="both"/>
      </w:pPr>
      <w:r>
        <w:t xml:space="preserve">        if (block_size &gt; 0) {</w:t>
      </w:r>
    </w:p>
    <w:p>
      <w:pPr>
        <w:jc w:val="both"/>
      </w:pPr>
      <w:r>
        <w:t xml:space="preserve">          block_pos_ = 0;</w:t>
      </w:r>
    </w:p>
    <w:p>
      <w:pPr>
        <w:jc w:val="both"/>
      </w:pPr>
      <w:r>
        <w:t xml:space="preserve">          block_end_ = block_size;</w:t>
      </w:r>
    </w:p>
    <w:p>
      <w:pPr>
        <w:jc w:val="both"/>
      </w:pPr>
      <w:r>
        <w:t xml:space="preserve">          uint32_t tag, wiretype;</w:t>
      </w:r>
    </w:p>
    <w:p>
      <w:pPr>
        <w:jc w:val="both"/>
      </w:pPr>
      <w:r>
        <w:t xml:space="preserve">          if (unpack_tag_and_wiretype(&amp;tag, &amp;wiretype))</w:t>
      </w:r>
    </w:p>
    <w:p>
      <w:pPr>
        <w:jc w:val="both"/>
      </w:pPr>
      <w:r>
        <w:t xml:space="preserve">            throw std::invalid_argument("unsupported tag and wiretype");</w:t>
      </w:r>
    </w:p>
    <w:p>
      <w:pPr>
        <w:jc w:val="both"/>
      </w:pPr>
      <w:r>
        <w:t xml:space="preserve">          if (tag != 1 &amp;&amp; wiretype != WIRE_TYPE_VARINT)</w:t>
      </w:r>
    </w:p>
    <w:p>
      <w:pPr>
        <w:jc w:val="both"/>
      </w:pPr>
      <w:r>
        <w:t xml:space="preserve">            throw std::invalid_argument("unexpected tag and wiretype");</w:t>
      </w:r>
    </w:p>
    <w:p>
      <w:pPr>
        <w:jc w:val="both"/>
      </w:pPr>
      <w:r>
        <w:t xml:space="preserve">          int version = unpack_varint_i32();</w:t>
      </w:r>
    </w:p>
    <w:p>
      <w:pPr>
        <w:jc w:val="both"/>
      </w:pPr>
      <w:r>
        <w:t xml:space="preserve">          if (version != 1)</w:t>
      </w:r>
    </w:p>
    <w:p>
      <w:pPr>
        <w:jc w:val="both"/>
      </w:pPr>
      <w:r>
        <w:t xml:space="preserve">            throw std::invalid_argument("unsupported version");</w:t>
      </w:r>
    </w:p>
    <w:p>
      <w:pPr>
        <w:jc w:val="both"/>
      </w:pPr>
      <w:r>
        <w:t xml:space="preserve">          if (unpack_tag_and_wiretype(&amp;tag, &amp;wiretype))</w:t>
      </w:r>
    </w:p>
    <w:p>
      <w:pPr>
        <w:jc w:val="both"/>
      </w:pPr>
      <w:r>
        <w:t xml:space="preserve">            throw std::invalid_argument("unsupported tag and wiretype");</w:t>
      </w:r>
    </w:p>
    <w:p>
      <w:pPr>
        <w:jc w:val="both"/>
      </w:pPr>
      <w:r>
        <w:t xml:space="preserve">          if (tag != 2 &amp;&amp; wiretype != WIRE_TYPE_LENGTH_PREFIXED)</w:t>
      </w:r>
    </w:p>
    <w:p>
      <w:pPr>
        <w:jc w:val="both"/>
      </w:pPr>
      <w:r>
        <w:t xml:space="preserve">            throw std::invalid_argument("unexpected tag and wiretype");</w:t>
      </w:r>
    </w:p>
    <w:p>
      <w:pPr>
        <w:jc w:val="both"/>
      </w:pPr>
      <w:r>
        <w:t xml:space="preserve">          if (unpack_string(classname_, sizeof(classname_)-1))</w:t>
      </w:r>
    </w:p>
    <w:p>
      <w:pPr>
        <w:jc w:val="both"/>
      </w:pPr>
      <w:r>
        <w:t xml:space="preserve">            throw std::invalid_argument("unsupported class name");</w:t>
      </w:r>
    </w:p>
    <w:p>
      <w:pPr>
        <w:jc w:val="both"/>
      </w:pPr>
      <w:r>
        <w:t xml:space="preserve">          break;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(block_pos_ &lt; block_end_) {</w:t>
      </w:r>
    </w:p>
    <w:p>
      <w:pPr>
        <w:jc w:val="both"/>
      </w:pPr>
      <w:r>
        <w:t xml:space="preserve">      uint32_t tag, wiretype;</w:t>
      </w:r>
    </w:p>
    <w:p>
      <w:pPr>
        <w:jc w:val="both"/>
      </w:pPr>
      <w:r>
        <w:t xml:space="preserve">      if (unpack_tag_and_wiretype(&amp;tag, &amp;wiretype))</w:t>
      </w:r>
    </w:p>
    <w:p>
      <w:pPr>
        <w:jc w:val="both"/>
      </w:pPr>
      <w:r>
        <w:t xml:space="preserve">        throw std::invalid_argument("unsupported tag and wiretype");</w:t>
      </w:r>
    </w:p>
    <w:p>
      <w:pPr>
        <w:jc w:val="both"/>
      </w:pPr>
      <w:r>
        <w:t xml:space="preserve">      if (tag != 3 &amp;&amp; wiretype != WIRE_TYPE_LENGTH_PREFIXED)</w:t>
      </w:r>
    </w:p>
    <w:p>
      <w:pPr>
        <w:jc w:val="both"/>
      </w:pPr>
      <w:r>
        <w:t xml:space="preserve">        throw std::invalid_argument("unexpected tag and wiretype");</w:t>
      </w:r>
    </w:p>
    <w:p>
      <w:pPr>
        <w:jc w:val="both"/>
      </w:pPr>
      <w:r>
        <w:t xml:space="preserve">      int record_size = unpack_varint_i32();</w:t>
      </w:r>
    </w:p>
    <w:p>
      <w:pPr>
        <w:jc w:val="both"/>
      </w:pPr>
      <w:r>
        <w:t xml:space="preserve">      block_pos_ += record_size;</w:t>
      </w:r>
    </w:p>
    <w:p>
      <w:pPr>
        <w:jc w:val="both"/>
      </w:pPr>
      <w:r>
        <w:t xml:space="preserve">      return record_size;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block_end_ = 0;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return -1;</w:t>
      </w:r>
    </w:p>
    <w:p>
      <w:pPr>
        <w:jc w:val="both"/>
      </w:pPr>
      <w:r>
        <w:t>}</w:t>
      </w:r>
    </w:p>
    <w:p>
      <w:pPr>
        <w:jc w:val="both"/>
      </w:pPr>
      <w:r>
        <w:t>}  // namespace twml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