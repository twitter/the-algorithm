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"internal/error.h"</w:t>
      </w:r>
    </w:p>
    <w:p>
      <w:pPr>
        <w:jc w:val="both"/>
      </w:pPr>
      <w:r>
        <w:t>#include &lt;twml/Tensor.h&gt;</w:t>
      </w:r>
    </w:p>
    <w:p>
      <w:pPr>
        <w:jc w:val="both"/>
      </w:pPr>
      <w:r>
        <w:t>#include &lt;twml/Type.h&gt;</w:t>
      </w:r>
    </w:p>
    <w:p>
      <w:pPr>
        <w:jc w:val="both"/>
      </w:pPr>
      <w:r>
        <w:t>#include &lt;type_traits&gt;</w:t>
      </w:r>
    </w:p>
    <w:p>
      <w:pPr>
        <w:jc w:val="both"/>
      </w:pPr>
      <w:r>
        <w:t>#include &lt;algorithm&gt;</w:t>
      </w:r>
    </w:p>
    <w:p>
      <w:pPr>
        <w:jc w:val="both"/>
      </w:pPr>
      <w:r>
        <w:t>#include &lt;numeric&gt;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using std::vector;</w:t>
      </w:r>
    </w:p>
    <w:p>
      <w:pPr>
        <w:jc w:val="both"/>
      </w:pPr>
      <w:r/>
    </w:p>
    <w:p>
      <w:pPr>
        <w:jc w:val="both"/>
      </w:pPr>
      <w:r>
        <w:t>Tensor::Tensor(void *data, int ndims, const uint64_t *dims, const uint64_t *strides, twml_type type) :</w:t>
      </w:r>
    </w:p>
    <w:p>
      <w:pPr>
        <w:jc w:val="both"/>
      </w:pPr>
      <w:r>
        <w:t xml:space="preserve">    m_type(type), m_data(data),</w:t>
      </w:r>
    </w:p>
    <w:p>
      <w:pPr>
        <w:jc w:val="both"/>
      </w:pPr>
      <w:r>
        <w:t xml:space="preserve">    m_dims(dims, dims + ndims),</w:t>
      </w:r>
    </w:p>
    <w:p>
      <w:pPr>
        <w:jc w:val="both"/>
      </w:pPr>
      <w:r>
        <w:t xml:space="preserve">    m_strides(strides, strides + ndims) {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Tensor::Tensor(void *data,</w:t>
      </w:r>
    </w:p>
    <w:p>
      <w:pPr>
        <w:jc w:val="both"/>
      </w:pPr>
      <w:r>
        <w:t xml:space="preserve">               const vector&lt;uint64_t&gt; &amp;dims,</w:t>
      </w:r>
    </w:p>
    <w:p>
      <w:pPr>
        <w:jc w:val="both"/>
      </w:pPr>
      <w:r>
        <w:t xml:space="preserve">               const vector&lt;uint64_t&gt; &amp;strides,</w:t>
      </w:r>
    </w:p>
    <w:p>
      <w:pPr>
        <w:jc w:val="both"/>
      </w:pPr>
      <w:r>
        <w:t xml:space="preserve">               twml_type type) :</w:t>
      </w:r>
    </w:p>
    <w:p>
      <w:pPr>
        <w:jc w:val="both"/>
      </w:pPr>
      <w:r>
        <w:t xml:space="preserve">    m_type(type), m_data(data),</w:t>
      </w:r>
    </w:p>
    <w:p>
      <w:pPr>
        <w:jc w:val="both"/>
      </w:pPr>
      <w:r>
        <w:t xml:space="preserve">    m_dims(dims.begin(), dims.end()),</w:t>
      </w:r>
    </w:p>
    <w:p>
      <w:pPr>
        <w:jc w:val="both"/>
      </w:pPr>
      <w:r>
        <w:t xml:space="preserve">    m_strides(strides.begin(), strides.end()) {</w:t>
      </w:r>
    </w:p>
    <w:p>
      <w:pPr>
        <w:jc w:val="both"/>
      </w:pPr>
      <w:r>
        <w:t xml:space="preserve">  if (dims.size() != strides.size()) {</w:t>
      </w:r>
    </w:p>
    <w:p>
      <w:pPr>
        <w:jc w:val="both"/>
      </w:pPr>
      <w:r>
        <w:t xml:space="preserve">    throw twml::Error(TWML_ERR_SIZE, "The number size of dims and strides don't match");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 Tensor::getNumDims() const {</w:t>
      </w:r>
    </w:p>
    <w:p>
      <w:pPr>
        <w:jc w:val="both"/>
      </w:pPr>
      <w:r>
        <w:t xml:space="preserve">  return static_cast&lt;int&gt;(m_dims.size());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uint64_t Tensor::getDim(int id) const {</w:t>
      </w:r>
    </w:p>
    <w:p>
      <w:pPr>
        <w:jc w:val="both"/>
      </w:pPr>
      <w:r>
        <w:t xml:space="preserve">  if (id &gt;= this-&gt;getNumDims()) {</w:t>
      </w:r>
    </w:p>
    <w:p>
      <w:pPr>
        <w:jc w:val="both"/>
      </w:pPr>
      <w:r>
        <w:t xml:space="preserve">    throw twml::Error(TWML_ERR_SIZE, "Requested dimension exceeds tensor dimension");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m_dims[id];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uint64_t Tensor::getStride(int id) const {</w:t>
      </w:r>
    </w:p>
    <w:p>
      <w:pPr>
        <w:jc w:val="both"/>
      </w:pPr>
      <w:r>
        <w:t xml:space="preserve">  if (id &gt;= this-&gt;getNumDims()) {</w:t>
      </w:r>
    </w:p>
    <w:p>
      <w:pPr>
        <w:jc w:val="both"/>
      </w:pPr>
      <w:r>
        <w:t xml:space="preserve">    throw twml::Error(TWML_ERR_SIZE, "Requested dimension exceeds tensor dimension");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m_strides[id];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uint64_t Tensor::getNumElements() const {</w:t>
      </w:r>
    </w:p>
    <w:p>
      <w:pPr>
        <w:jc w:val="both"/>
      </w:pPr>
      <w:r>
        <w:t xml:space="preserve">  return std::accumulate(m_dims.begin(), m_dims.end(), 1, std::multiplies&lt;int&gt;());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twml_type Tensor::getType() const {</w:t>
      </w:r>
    </w:p>
    <w:p>
      <w:pPr>
        <w:jc w:val="both"/>
      </w:pPr>
      <w:r>
        <w:t xml:space="preserve">  return m_type;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twml_tensor Tensor::getHandle() {</w:t>
      </w:r>
    </w:p>
    <w:p>
      <w:pPr>
        <w:jc w:val="both"/>
      </w:pPr>
      <w:r>
        <w:t xml:space="preserve">  return reinterpret_cast&lt;twml_tensor&gt;(this);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const twml_tensor Tensor::getHandle() const {</w:t>
      </w:r>
    </w:p>
    <w:p>
      <w:pPr>
        <w:jc w:val="both"/>
      </w:pPr>
      <w:r>
        <w:t xml:space="preserve">  return reinterpret_cast&lt;const twml_tensor&gt;(const_cast&lt;Tensor *&gt;(this));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const Tensor *getConstTensor(const twml_tensor t) {</w:t>
      </w:r>
    </w:p>
    <w:p>
      <w:pPr>
        <w:jc w:val="both"/>
      </w:pPr>
      <w:r>
        <w:t xml:space="preserve">  return reinterpret_cast&lt;const Tensor *&gt;(t);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Tensor *getTensor(twml_tensor t) {</w:t>
      </w:r>
    </w:p>
    <w:p>
      <w:pPr>
        <w:jc w:val="both"/>
      </w:pPr>
      <w:r>
        <w:t xml:space="preserve">  return reinterpret_cast&lt;Tensor *&gt;(t);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#define INSTANTIATE(T)                                  \</w:t>
      </w:r>
    </w:p>
    <w:p>
      <w:pPr>
        <w:jc w:val="both"/>
      </w:pPr>
      <w:r>
        <w:t xml:space="preserve">  template&lt;&gt; TWMLAPI T *Tensor::getData() {             \</w:t>
      </w:r>
    </w:p>
    <w:p>
      <w:pPr>
        <w:jc w:val="both"/>
      </w:pPr>
      <w:r>
        <w:t xml:space="preserve">    if ((twml_type)Type&lt;T&gt;::type != m_type) {           \</w:t>
      </w:r>
    </w:p>
    <w:p>
      <w:pPr>
        <w:jc w:val="both"/>
      </w:pPr>
      <w:r>
        <w:t xml:space="preserve">      throw twml::Error(TWML_ERR_TYPE,                  \</w:t>
      </w:r>
    </w:p>
    <w:p>
      <w:pPr>
        <w:jc w:val="both"/>
      </w:pPr>
      <w:r>
        <w:t xml:space="preserve">                        "Requested invalid type");      \</w:t>
      </w:r>
    </w:p>
    <w:p>
      <w:pPr>
        <w:jc w:val="both"/>
      </w:pPr>
      <w:r>
        <w:t xml:space="preserve">    }                                                   \</w:t>
      </w:r>
    </w:p>
    <w:p>
      <w:pPr>
        <w:jc w:val="both"/>
      </w:pPr>
      <w:r>
        <w:t xml:space="preserve">    return reinterpret_cast&lt;T *&gt;(m_data);               \</w:t>
      </w:r>
    </w:p>
    <w:p>
      <w:pPr>
        <w:jc w:val="both"/>
      </w:pPr>
      <w:r>
        <w:t xml:space="preserve">  }                                                     \</w:t>
      </w:r>
    </w:p>
    <w:p>
      <w:pPr>
        <w:jc w:val="both"/>
      </w:pPr>
      <w:r>
        <w:t xml:space="preserve">  template&lt;&gt; TWMLAPI const T *Tensor::getData() const { \</w:t>
      </w:r>
    </w:p>
    <w:p>
      <w:pPr>
        <w:jc w:val="both"/>
      </w:pPr>
      <w:r>
        <w:t xml:space="preserve">    if ((twml_type)Type&lt;T&gt;::type != m_type) {           \</w:t>
      </w:r>
    </w:p>
    <w:p>
      <w:pPr>
        <w:jc w:val="both"/>
      </w:pPr>
      <w:r>
        <w:t xml:space="preserve">      throw twml::Error(TWML_ERR_TYPE,                  \</w:t>
      </w:r>
    </w:p>
    <w:p>
      <w:pPr>
        <w:jc w:val="both"/>
      </w:pPr>
      <w:r>
        <w:t xml:space="preserve">                        "Requested invalid type");      \</w:t>
      </w:r>
    </w:p>
    <w:p>
      <w:pPr>
        <w:jc w:val="both"/>
      </w:pPr>
      <w:r>
        <w:t xml:space="preserve">    }                                                   \</w:t>
      </w:r>
    </w:p>
    <w:p>
      <w:pPr>
        <w:jc w:val="both"/>
      </w:pPr>
      <w:r>
        <w:t xml:space="preserve">    return (const T *)m_data;                           \</w:t>
      </w:r>
    </w:p>
    <w:p>
      <w:pPr>
        <w:jc w:val="both"/>
      </w:pPr>
      <w:r>
        <w:t xml:space="preserve">  }                                                     \</w:t>
      </w:r>
    </w:p>
    <w:p>
      <w:pPr>
        <w:jc w:val="both"/>
      </w:pPr>
      <w:r/>
    </w:p>
    <w:p>
      <w:pPr>
        <w:jc w:val="both"/>
      </w:pPr>
      <w:r>
        <w:t>INSTANTIATE(int32_t)</w:t>
      </w:r>
    </w:p>
    <w:p>
      <w:pPr>
        <w:jc w:val="both"/>
      </w:pPr>
      <w:r>
        <w:t>INSTANTIATE(int64_t)</w:t>
      </w:r>
    </w:p>
    <w:p>
      <w:pPr>
        <w:jc w:val="both"/>
      </w:pPr>
      <w:r>
        <w:t>INSTANTIATE(int8_t)</w:t>
      </w:r>
    </w:p>
    <w:p>
      <w:pPr>
        <w:jc w:val="both"/>
      </w:pPr>
      <w:r>
        <w:t>INSTANTIATE(uint8_t)</w:t>
      </w:r>
    </w:p>
    <w:p>
      <w:pPr>
        <w:jc w:val="both"/>
      </w:pPr>
      <w:r>
        <w:t>INSTANTIATE(float)</w:t>
      </w:r>
    </w:p>
    <w:p>
      <w:pPr>
        <w:jc w:val="both"/>
      </w:pPr>
      <w:r>
        <w:t>INSTANTIATE(double)</w:t>
      </w:r>
    </w:p>
    <w:p>
      <w:pPr>
        <w:jc w:val="both"/>
      </w:pPr>
      <w:r>
        <w:t>INSTANTIATE(bool)</w:t>
      </w:r>
    </w:p>
    <w:p>
      <w:pPr>
        <w:jc w:val="both"/>
      </w:pPr>
      <w:r>
        <w:t>INSTANTIATE(std::string)</w:t>
      </w:r>
    </w:p>
    <w:p>
      <w:pPr>
        <w:jc w:val="both"/>
      </w:pPr>
      <w:r/>
    </w:p>
    <w:p>
      <w:pPr>
        <w:jc w:val="both"/>
      </w:pPr>
      <w:r>
        <w:t>// This is used for the C api. No checks needed for void.</w:t>
      </w:r>
    </w:p>
    <w:p>
      <w:pPr>
        <w:jc w:val="both"/>
      </w:pPr>
      <w:r>
        <w:t>template&lt;&gt; TWMLAPI void *Tensor::getData() {</w:t>
      </w:r>
    </w:p>
    <w:p>
      <w:pPr>
        <w:jc w:val="both"/>
      </w:pPr>
      <w:r>
        <w:t xml:space="preserve">  return m_data;</w:t>
      </w:r>
    </w:p>
    <w:p>
      <w:pPr>
        <w:jc w:val="both"/>
      </w:pPr>
      <w:r>
        <w:t>}</w:t>
      </w:r>
    </w:p>
    <w:p>
      <w:pPr>
        <w:jc w:val="both"/>
      </w:pPr>
      <w:r>
        <w:t>template&lt;&gt; TWMLAPI const void *Tensor::getData() const {</w:t>
      </w:r>
    </w:p>
    <w:p>
      <w:pPr>
        <w:jc w:val="both"/>
      </w:pPr>
      <w:r>
        <w:t xml:space="preserve">  return (const void *)m_data;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std::string getTypeName(twml_type type) {</w:t>
      </w:r>
    </w:p>
    <w:p>
      <w:pPr>
        <w:jc w:val="both"/>
      </w:pPr>
      <w:r>
        <w:t xml:space="preserve">  switch (type) {</w:t>
      </w:r>
    </w:p>
    <w:p>
      <w:pPr>
        <w:jc w:val="both"/>
      </w:pPr>
      <w:r>
        <w:t xml:space="preserve">    case TWML_TYPE_FLOAT32 : return "float32";</w:t>
      </w:r>
    </w:p>
    <w:p>
      <w:pPr>
        <w:jc w:val="both"/>
      </w:pPr>
      <w:r>
        <w:t xml:space="preserve">    case TWML_TYPE_FLOAT64 : return "float64";</w:t>
      </w:r>
    </w:p>
    <w:p>
      <w:pPr>
        <w:jc w:val="both"/>
      </w:pPr>
      <w:r>
        <w:t xml:space="preserve">    case TWML_TYPE_INT32   : return "int32";</w:t>
      </w:r>
    </w:p>
    <w:p>
      <w:pPr>
        <w:jc w:val="both"/>
      </w:pPr>
      <w:r>
        <w:t xml:space="preserve">    case TWML_TYPE_INT64   : return "int64";</w:t>
      </w:r>
    </w:p>
    <w:p>
      <w:pPr>
        <w:jc w:val="both"/>
      </w:pPr>
      <w:r>
        <w:t xml:space="preserve">    case TWML_TYPE_INT8    : return "int8";</w:t>
      </w:r>
    </w:p>
    <w:p>
      <w:pPr>
        <w:jc w:val="both"/>
      </w:pPr>
      <w:r>
        <w:t xml:space="preserve">    case TWML_TYPE_UINT8   : return "uint8";</w:t>
      </w:r>
    </w:p>
    <w:p>
      <w:pPr>
        <w:jc w:val="both"/>
      </w:pPr>
      <w:r>
        <w:t xml:space="preserve">    case TWML_TYPE_BOOL    : return "bool";</w:t>
      </w:r>
    </w:p>
    <w:p>
      <w:pPr>
        <w:jc w:val="both"/>
      </w:pPr>
      <w:r>
        <w:t xml:space="preserve">    case TWML_TYPE_STRING  : return "string";</w:t>
      </w:r>
    </w:p>
    <w:p>
      <w:pPr>
        <w:jc w:val="both"/>
      </w:pPr>
      <w:r>
        <w:t xml:space="preserve">    case TWML_TYPE_UNKNOWN : return "Unknown type";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throw twml::Error(TWML_ERR_TYPE, "Uknown type");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uint64_t getSizeOf(twml_type dtype) {</w:t>
      </w:r>
    </w:p>
    <w:p>
      <w:pPr>
        <w:jc w:val="both"/>
      </w:pPr>
      <w:r>
        <w:t xml:space="preserve">  switch (dtype) {</w:t>
      </w:r>
    </w:p>
    <w:p>
      <w:pPr>
        <w:jc w:val="both"/>
      </w:pPr>
      <w:r>
        <w:t xml:space="preserve">    case TWML_TYPE_FLOAT  : return 4;</w:t>
      </w:r>
    </w:p>
    <w:p>
      <w:pPr>
        <w:jc w:val="both"/>
      </w:pPr>
      <w:r>
        <w:t xml:space="preserve">    case TWML_TYPE_DOUBLE : return 8;</w:t>
      </w:r>
    </w:p>
    <w:p>
      <w:pPr>
        <w:jc w:val="both"/>
      </w:pPr>
      <w:r>
        <w:t xml:space="preserve">    case TWML_TYPE_INT64  : return 8;</w:t>
      </w:r>
    </w:p>
    <w:p>
      <w:pPr>
        <w:jc w:val="both"/>
      </w:pPr>
      <w:r>
        <w:t xml:space="preserve">    case TWML_TYPE_INT32  : return 4;</w:t>
      </w:r>
    </w:p>
    <w:p>
      <w:pPr>
        <w:jc w:val="both"/>
      </w:pPr>
      <w:r>
        <w:t xml:space="preserve">    case TWML_TYPE_UINT8  : return 1;</w:t>
      </w:r>
    </w:p>
    <w:p>
      <w:pPr>
        <w:jc w:val="both"/>
      </w:pPr>
      <w:r>
        <w:t xml:space="preserve">    case TWML_TYPE_BOOL   : return 1;</w:t>
      </w:r>
    </w:p>
    <w:p>
      <w:pPr>
        <w:jc w:val="both"/>
      </w:pPr>
      <w:r>
        <w:t xml:space="preserve">    case TWML_TYPE_INT8   : return 1;</w:t>
      </w:r>
    </w:p>
    <w:p>
      <w:pPr>
        <w:jc w:val="both"/>
      </w:pPr>
      <w:r>
        <w:t xml:space="preserve">    case TWML_TYPE_STRING :</w:t>
      </w:r>
    </w:p>
    <w:p>
      <w:pPr>
        <w:jc w:val="both"/>
      </w:pPr>
      <w:r>
        <w:t xml:space="preserve">      throw twml::Error(TWML_ERR_THRIFT, "getSizeOf not supported for strings");</w:t>
      </w:r>
    </w:p>
    <w:p>
      <w:pPr>
        <w:jc w:val="both"/>
      </w:pPr>
      <w:r>
        <w:t xml:space="preserve">    case TWML_TYPE_UNKNOWN:</w:t>
      </w:r>
    </w:p>
    <w:p>
      <w:pPr>
        <w:jc w:val="both"/>
      </w:pPr>
      <w:r>
        <w:t xml:space="preserve">      throw twml::Error(TWML_ERR_THRIFT, "Can't get size of unknown types");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throw twml::Error(TWML_ERR_THRIFT, "Invalid twml_type");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twml_err twml_tensor_create(twml_tensor *t, void *data, int ndims, uint64_t *dims,</w:t>
      </w:r>
    </w:p>
    <w:p>
      <w:pPr>
        <w:jc w:val="both"/>
      </w:pPr>
      <w:r>
        <w:t xml:space="preserve">              uint64_t *strides, twml_type type)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twml::Tensor *res =  new twml::Tensor(data, ndims, dims, strides, type);</w:t>
      </w:r>
    </w:p>
    <w:p>
      <w:pPr>
        <w:jc w:val="both"/>
      </w:pPr>
      <w:r>
        <w:t xml:space="preserve">    *t = reinterpret_cast&lt;twml_tensor&gt;(res););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twml_tensor_delete(const twml_tensor 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delete twml::getConstTensor(t););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twml_tensor_get_type(twml_type *type, const twml_tensor 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*type = twml::getConstTensor(t)-&gt;getType(););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twml_tensor_get_data(void **data, const twml_tensor 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*data = twml::getTensor(t)-&gt;getData&lt;void&gt;(););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twml_tensor_get_dim(uint64_t *dim, const twml_tensor t, int id)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const twml::Tensor *tensor = twml::getConstTensor(t);</w:t>
      </w:r>
    </w:p>
    <w:p>
      <w:pPr>
        <w:jc w:val="both"/>
      </w:pPr>
      <w:r>
        <w:t xml:space="preserve">    *dim = tensor-&gt;getDim(id););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twml_tensor_get_stride(uint64_t *stride, const twml_tensor t, int id)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const twml::Tensor *tensor = twml::getConstTensor(t);</w:t>
      </w:r>
    </w:p>
    <w:p>
      <w:pPr>
        <w:jc w:val="both"/>
      </w:pPr>
      <w:r>
        <w:t xml:space="preserve">    *stride = tensor-&gt;getStride(id););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twml_tensor_get_num_dims(int *ndim, const twml_tensor 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const twml::Tensor *tensor = twml::getConstTensor(t);</w:t>
      </w:r>
    </w:p>
    <w:p>
      <w:pPr>
        <w:jc w:val="both"/>
      </w:pPr>
      <w:r>
        <w:t xml:space="preserve">    *ndim = tensor-&gt;getNumDims(););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twml_tensor_get_num_elements(uint64_t *nelements, const twml_tensor 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const twml::Tensor *tensor = twml::getConstTensor(t);</w:t>
      </w:r>
    </w:p>
    <w:p>
      <w:pPr>
        <w:jc w:val="both"/>
      </w:pPr>
      <w:r>
        <w:t xml:space="preserve">    *nelements = tensor-&gt;getNumElements(););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