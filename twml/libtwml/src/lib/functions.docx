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"internal/error.h"</w:t>
      </w:r>
    </w:p>
    <w:p>
      <w:pPr>
        <w:jc w:val="both"/>
      </w:pPr>
      <w:r>
        <w:t>#include "internal/murmur_hash3.h"</w:t>
      </w:r>
    </w:p>
    <w:p>
      <w:pPr>
        <w:jc w:val="both"/>
      </w:pPr>
      <w:r>
        <w:t>#include "internal/utf_converter.h"</w:t>
      </w:r>
    </w:p>
    <w:p>
      <w:pPr>
        <w:jc w:val="both"/>
      </w:pPr>
      <w:r>
        <w:t>#include &lt;twml/functions.h&gt;</w:t>
      </w:r>
    </w:p>
    <w:p>
      <w:pPr>
        <w:jc w:val="both"/>
      </w:pPr>
      <w:r>
        <w:t>#include &lt;cstring&gt;</w:t>
      </w:r>
    </w:p>
    <w:p>
      <w:pPr>
        <w:jc w:val="both"/>
      </w:pPr>
      <w:r>
        <w:t>#include &lt;algorithm&gt;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 xml:space="preserve">  template&lt;typename T&gt;</w:t>
      </w:r>
    </w:p>
    <w:p>
      <w:pPr>
        <w:jc w:val="both"/>
      </w:pPr>
      <w:r>
        <w:t xml:space="preserve">  void add1(Tensor &amp;output, const Tensor input) {</w:t>
      </w:r>
    </w:p>
    <w:p>
      <w:pPr>
        <w:jc w:val="both"/>
      </w:pPr>
      <w:r>
        <w:t xml:space="preserve">    T *odata = output.getData&lt;T&gt;();</w:t>
      </w:r>
    </w:p>
    <w:p>
      <w:pPr>
        <w:jc w:val="both"/>
      </w:pPr>
      <w:r>
        <w:t xml:space="preserve">    const T *idata = input.getData&lt;T&gt;();</w:t>
      </w:r>
    </w:p>
    <w:p>
      <w:pPr>
        <w:jc w:val="both"/>
      </w:pPr>
      <w:r>
        <w:t xml:space="preserve">    const uint64_t num_elements = input.getNumElements();</w:t>
      </w:r>
    </w:p>
    <w:p>
      <w:pPr>
        <w:jc w:val="both"/>
      </w:pPr>
      <w:r/>
    </w:p>
    <w:p>
      <w:pPr>
        <w:jc w:val="both"/>
      </w:pPr>
      <w:r>
        <w:t xml:space="preserve">    for (uint64_t i = 0; i &lt; num_elements; i++) {</w:t>
      </w:r>
    </w:p>
    <w:p>
      <w:pPr>
        <w:jc w:val="both"/>
      </w:pPr>
      <w:r>
        <w:t xml:space="preserve">      odata[i] = idata[i] + 1;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template&lt;typename T&gt;</w:t>
      </w:r>
    </w:p>
    <w:p>
      <w:pPr>
        <w:jc w:val="both"/>
      </w:pPr>
      <w:r>
        <w:t xml:space="preserve">  void copy(Tensor &amp;output, const Tensor input) {</w:t>
      </w:r>
    </w:p>
    <w:p>
      <w:pPr>
        <w:jc w:val="both"/>
      </w:pPr>
      <w:r>
        <w:t xml:space="preserve">    T *odata = output.getData&lt;T&gt;();</w:t>
      </w:r>
    </w:p>
    <w:p>
      <w:pPr>
        <w:jc w:val="both"/>
      </w:pPr>
      <w:r>
        <w:t xml:space="preserve">    const T *idata = input.getData&lt;T&gt;();</w:t>
      </w:r>
    </w:p>
    <w:p>
      <w:pPr>
        <w:jc w:val="both"/>
      </w:pPr>
      <w:r>
        <w:t xml:space="preserve">    const uint64_t num_elements = input.getNumElements();</w:t>
      </w:r>
    </w:p>
    <w:p>
      <w:pPr>
        <w:jc w:val="both"/>
      </w:pPr>
      <w:r/>
    </w:p>
    <w:p>
      <w:pPr>
        <w:jc w:val="both"/>
      </w:pPr>
      <w:r>
        <w:t xml:space="preserve">    for (uint64_t i = 0; i &lt; num_elements; i++) {</w:t>
      </w:r>
    </w:p>
    <w:p>
      <w:pPr>
        <w:jc w:val="both"/>
      </w:pPr>
      <w:r>
        <w:t xml:space="preserve">      odata[i] = idata[i];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add1(Tensor &amp;output, const Tensor input) {</w:t>
      </w:r>
    </w:p>
    <w:p>
      <w:pPr>
        <w:jc w:val="both"/>
      </w:pPr>
      <w:r>
        <w:t xml:space="preserve">    auto type =  input.getType();</w:t>
      </w:r>
    </w:p>
    <w:p>
      <w:pPr>
        <w:jc w:val="both"/>
      </w:pPr>
      <w:r>
        <w:t xml:space="preserve">    if (output.getType() != type) {</w:t>
      </w:r>
    </w:p>
    <w:p>
      <w:pPr>
        <w:jc w:val="both"/>
      </w:pPr>
      <w:r>
        <w:t xml:space="preserve">      throw twml::Error(TWML_ERR_TYPE, "Output type does not match input type");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(output.getNumElements() != input.getNumElements()) {</w:t>
      </w:r>
    </w:p>
    <w:p>
      <w:pPr>
        <w:jc w:val="both"/>
      </w:pPr>
      <w:r>
        <w:t xml:space="preserve">      throw twml::Error(TWML_ERR_SIZE, "Output size does not match input size");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TODO: Implement an easier dispatch function</w:t>
      </w:r>
    </w:p>
    <w:p>
      <w:pPr>
        <w:jc w:val="both"/>
      </w:pPr>
      <w:r>
        <w:t xml:space="preserve">    switch (type) {</w:t>
      </w:r>
    </w:p>
    <w:p>
      <w:pPr>
        <w:jc w:val="both"/>
      </w:pPr>
      <w:r>
        <w:t xml:space="preserve">    case TWML_TYPE_FLOAT:</w:t>
      </w:r>
    </w:p>
    <w:p>
      <w:pPr>
        <w:jc w:val="both"/>
      </w:pPr>
      <w:r>
        <w:t xml:space="preserve">      twml::add1&lt;float&gt;(output, input);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TWML_TYPE_DOUBLE:</w:t>
      </w:r>
    </w:p>
    <w:p>
      <w:pPr>
        <w:jc w:val="both"/>
      </w:pPr>
      <w:r>
        <w:t xml:space="preserve">      twml::add1&lt;double&gt;(output, input);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default:</w:t>
      </w:r>
    </w:p>
    <w:p>
      <w:pPr>
        <w:jc w:val="both"/>
      </w:pPr>
      <w:r>
        <w:t xml:space="preserve">      throw twml::Error(TWML_ERR_TYPE, "add1 only supports float and double tensors");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copy(Tensor &amp;output, const Tensor input) {</w:t>
      </w:r>
    </w:p>
    <w:p>
      <w:pPr>
        <w:jc w:val="both"/>
      </w:pPr>
      <w:r>
        <w:t xml:space="preserve">    auto type =  input.getType();</w:t>
      </w:r>
    </w:p>
    <w:p>
      <w:pPr>
        <w:jc w:val="both"/>
      </w:pPr>
      <w:r>
        <w:t xml:space="preserve">    if (output.getType() != type) {</w:t>
      </w:r>
    </w:p>
    <w:p>
      <w:pPr>
        <w:jc w:val="both"/>
      </w:pPr>
      <w:r>
        <w:t xml:space="preserve">      throw twml::Error(TWML_ERR_TYPE, "Output type does not match input type");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(output.getNumElements() != input.getNumElements()) {</w:t>
      </w:r>
    </w:p>
    <w:p>
      <w:pPr>
        <w:jc w:val="both"/>
      </w:pPr>
      <w:r>
        <w:t xml:space="preserve">      throw twml::Error(TWML_ERR_SIZE, "Output size does not match input size");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TODO: Implement an easier dispatch function</w:t>
      </w:r>
    </w:p>
    <w:p>
      <w:pPr>
        <w:jc w:val="both"/>
      </w:pPr>
      <w:r>
        <w:t xml:space="preserve">    switch (type) {</w:t>
      </w:r>
    </w:p>
    <w:p>
      <w:pPr>
        <w:jc w:val="both"/>
      </w:pPr>
      <w:r>
        <w:t xml:space="preserve">    case TWML_TYPE_FLOAT:</w:t>
      </w:r>
    </w:p>
    <w:p>
      <w:pPr>
        <w:jc w:val="both"/>
      </w:pPr>
      <w:r>
        <w:t xml:space="preserve">      twml::copy&lt;float&gt;(output, input);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case TWML_TYPE_DOUBLE:</w:t>
      </w:r>
    </w:p>
    <w:p>
      <w:pPr>
        <w:jc w:val="both"/>
      </w:pPr>
      <w:r>
        <w:t xml:space="preserve">      twml::copy&lt;double&gt;(output, input);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default:</w:t>
      </w:r>
    </w:p>
    <w:p>
      <w:pPr>
        <w:jc w:val="both"/>
      </w:pPr>
      <w:r>
        <w:t xml:space="preserve">      throw twml::Error(TWML_ERR_TYPE, "copy only supports float and double tensors");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int64_t featureId(const std::string &amp;feature) {</w:t>
      </w:r>
    </w:p>
    <w:p>
      <w:pPr>
        <w:jc w:val="both"/>
      </w:pPr>
      <w:r>
        <w:t xml:space="preserve">    const char *str = feature.c_str();</w:t>
      </w:r>
    </w:p>
    <w:p>
      <w:pPr>
        <w:jc w:val="both"/>
      </w:pPr>
      <w:r>
        <w:t xml:space="preserve">    uint64_t len = feature.size();</w:t>
      </w:r>
    </w:p>
    <w:p>
      <w:pPr>
        <w:jc w:val="both"/>
      </w:pPr>
      <w:r>
        <w:t xml:space="preserve">    int64_t id = 0;</w:t>
      </w:r>
    </w:p>
    <w:p>
      <w:pPr>
        <w:jc w:val="both"/>
      </w:pPr>
      <w:r>
        <w:t xml:space="preserve">    TWML_CHECK(twml_get_feature_id(&amp;id, len, str), "Error getting featureId");</w:t>
      </w:r>
    </w:p>
    <w:p>
      <w:pPr>
        <w:jc w:val="both"/>
      </w:pPr>
      <w:r>
        <w:t xml:space="preserve">    return id;</w:t>
      </w:r>
    </w:p>
    <w:p>
      <w:pPr>
        <w:jc w:val="both"/>
      </w:pPr>
      <w:r>
        <w:t xml:space="preserve">  }</w:t>
      </w:r>
    </w:p>
    <w:p>
      <w:pPr>
        <w:jc w:val="both"/>
      </w:pPr>
      <w:r>
        <w:t>}  // namespace twml</w:t>
      </w:r>
    </w:p>
    <w:p>
      <w:pPr>
        <w:jc w:val="both"/>
      </w:pPr>
      <w:r/>
    </w:p>
    <w:p>
      <w:pPr>
        <w:jc w:val="both"/>
      </w:pPr>
      <w:r>
        <w:t>twml_err twml_add1(twml_tensor output, const twml_tensor input)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auto out = twml::getTensor(output);</w:t>
      </w:r>
    </w:p>
    <w:p>
      <w:pPr>
        <w:jc w:val="both"/>
      </w:pPr>
      <w:r>
        <w:t xml:space="preserve">    auto in = twml::getConstTensor(input);</w:t>
      </w:r>
    </w:p>
    <w:p>
      <w:pPr>
        <w:jc w:val="both"/>
      </w:pPr>
      <w:r>
        <w:t xml:space="preserve">    twml::add1(*out, *in););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twml_err twml_copy(twml_tensor output, const twml_tensor input) {</w:t>
      </w:r>
    </w:p>
    <w:p>
      <w:pPr>
        <w:jc w:val="both"/>
      </w:pPr>
      <w:r>
        <w:t xml:space="preserve">  HANDLE_EXCEPTIONS(</w:t>
      </w:r>
    </w:p>
    <w:p>
      <w:pPr>
        <w:jc w:val="both"/>
      </w:pPr>
      <w:r>
        <w:t xml:space="preserve">    auto out = twml::getTensor(output);</w:t>
      </w:r>
    </w:p>
    <w:p>
      <w:pPr>
        <w:jc w:val="both"/>
      </w:pPr>
      <w:r>
        <w:t xml:space="preserve">    auto in = twml::getConstTensor(input);</w:t>
      </w:r>
    </w:p>
    <w:p>
      <w:pPr>
        <w:jc w:val="both"/>
      </w:pPr>
      <w:r>
        <w:t xml:space="preserve">    twml::copy(*out, *in););</w:t>
      </w:r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inline twml_err twml_get_feature_id_internal(int64_t *result,</w:t>
      </w:r>
    </w:p>
    <w:p>
      <w:pPr>
        <w:jc w:val="both"/>
      </w:pPr>
      <w:r>
        <w:t xml:space="preserve">                                             uint64_t out_size, uint16_t *out,</w:t>
      </w:r>
    </w:p>
    <w:p>
      <w:pPr>
        <w:jc w:val="both"/>
      </w:pPr>
      <w:r>
        <w:t xml:space="preserve">                                             uint64_t out2_size, uint16_t *out2,</w:t>
      </w:r>
    </w:p>
    <w:p>
      <w:pPr>
        <w:jc w:val="both"/>
      </w:pPr>
      <w:r>
        <w:t xml:space="preserve">                                             const uint64_t len, const char *str) {</w:t>
      </w:r>
    </w:p>
    <w:p>
      <w:pPr>
        <w:jc w:val="both"/>
      </w:pPr>
      <w:r>
        <w:t xml:space="preserve">  uint64_t k = 0;</w:t>
      </w:r>
    </w:p>
    <w:p>
      <w:pPr>
        <w:jc w:val="both"/>
      </w:pPr>
      <w:r>
        <w:t xml:space="preserve">  for (uint64_t i = 0; i &lt; len; i++) {</w:t>
      </w:r>
    </w:p>
    <w:p>
      <w:pPr>
        <w:jc w:val="both"/>
      </w:pPr>
      <w:r>
        <w:t xml:space="preserve">    if (str[i] == '#') {</w:t>
      </w:r>
    </w:p>
    <w:p>
      <w:pPr>
        <w:jc w:val="both"/>
      </w:pPr>
      <w:r>
        <w:t xml:space="preserve">      k = i;</w:t>
      </w:r>
    </w:p>
    <w:p>
      <w:pPr>
        <w:jc w:val="both"/>
      </w:pPr>
      <w:r>
        <w:t xml:space="preserve">      break;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uint8_t hash[16];</w:t>
      </w:r>
    </w:p>
    <w:p>
      <w:pPr>
        <w:jc w:val="both"/>
      </w:pPr>
      <w:r>
        <w:t xml:space="preserve">  if (k != 0) {</w:t>
      </w:r>
    </w:p>
    <w:p>
      <w:pPr>
        <w:jc w:val="both"/>
      </w:pPr>
      <w:r>
        <w:t xml:space="preserve">    ssize_t n = utf8_to_utf16((const uint8_t *) str, k, out, out_size);</w:t>
      </w:r>
    </w:p>
    <w:p>
      <w:pPr>
        <w:jc w:val="both"/>
      </w:pPr>
      <w:r>
        <w:t xml:space="preserve">    if (n &lt; 0) throw std::invalid_argument("error while converting from utf8 to utf16");</w:t>
      </w:r>
    </w:p>
    <w:p>
      <w:pPr>
        <w:jc w:val="both"/>
      </w:pPr>
      <w:r/>
    </w:p>
    <w:p>
      <w:pPr>
        <w:jc w:val="both"/>
      </w:pPr>
      <w:r>
        <w:t xml:space="preserve">    MurmurHash3_x64_128(out, n * sizeof(uint16_t), 0, out2);</w:t>
      </w:r>
    </w:p>
    <w:p>
      <w:pPr>
        <w:jc w:val="both"/>
      </w:pPr>
      <w:r>
        <w:t xml:space="preserve">    n = utf8_to_utf16((const uint8_t *) (str + k + 1), len - k - 1, &amp;out2[4], out2_size - 8);</w:t>
      </w:r>
    </w:p>
    <w:p>
      <w:pPr>
        <w:jc w:val="both"/>
      </w:pPr>
      <w:r>
        <w:t xml:space="preserve">    if (n &lt; 0) throw std::invalid_argument("error while converting from utf8 to utf16");</w:t>
      </w:r>
    </w:p>
    <w:p>
      <w:pPr>
        <w:jc w:val="both"/>
      </w:pPr>
      <w:r/>
    </w:p>
    <w:p>
      <w:pPr>
        <w:jc w:val="both"/>
      </w:pPr>
      <w:r>
        <w:t xml:space="preserve">    MurmurHash3_x64_128(out2, (n * sizeof(uint16_t)) + 8, 0, hash);</w:t>
      </w:r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ssize_t n = utf8_to_utf16((const uint8_t *)str, len, out, out_size);</w:t>
      </w:r>
    </w:p>
    <w:p>
      <w:pPr>
        <w:jc w:val="both"/>
      </w:pPr>
      <w:r>
        <w:t xml:space="preserve">    if (n &lt; 0) throw std::invalid_argument("error while converting from utf8 to utf16");</w:t>
      </w:r>
    </w:p>
    <w:p>
      <w:pPr>
        <w:jc w:val="both"/>
      </w:pPr>
      <w:r>
        <w:t xml:space="preserve">    MurmurHash3_x64_128(out, n * sizeof(uint16_t), 0, hash);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int64_t id;</w:t>
      </w:r>
    </w:p>
    <w:p>
      <w:pPr>
        <w:jc w:val="both"/>
      </w:pPr>
      <w:r>
        <w:t xml:space="preserve">  memcpy(&amp;id, hash, sizeof(int64_t));</w:t>
      </w:r>
    </w:p>
    <w:p>
      <w:pPr>
        <w:jc w:val="both"/>
      </w:pPr>
      <w:r>
        <w:t xml:space="preserve">  *result = id;</w:t>
      </w:r>
    </w:p>
    <w:p>
      <w:pPr>
        <w:jc w:val="both"/>
      </w:pPr>
      <w:r/>
    </w:p>
    <w:p>
      <w:pPr>
        <w:jc w:val="both"/>
      </w:pPr>
      <w:r>
        <w:t xml:space="preserve">  return TWML_ERR_NONE;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static const int UTF16_STR_MAX_SIZE = 1024;</w:t>
      </w:r>
    </w:p>
    <w:p>
      <w:pPr>
        <w:jc w:val="both"/>
      </w:pPr>
      <w:r/>
    </w:p>
    <w:p>
      <w:pPr>
        <w:jc w:val="both"/>
      </w:pPr>
      <w:r>
        <w:t>twml_err twml_get_feature_id(int64_t *result, const uint64_t len, const char *str) {</w:t>
      </w:r>
    </w:p>
    <w:p>
      <w:pPr>
        <w:jc w:val="both"/>
      </w:pPr>
      <w:r>
        <w:t xml:space="preserve">  try {</w:t>
      </w:r>
    </w:p>
    <w:p>
      <w:pPr>
        <w:jc w:val="both"/>
      </w:pPr>
      <w:r>
        <w:t xml:space="preserve">    uint16_t out[UTF16_STR_MAX_SIZE];</w:t>
      </w:r>
    </w:p>
    <w:p>
      <w:pPr>
        <w:jc w:val="both"/>
      </w:pPr>
      <w:r>
        <w:t xml:space="preserve">    uint16_t out2[UTF16_STR_MAX_SIZE];</w:t>
      </w:r>
    </w:p>
    <w:p>
      <w:pPr>
        <w:jc w:val="both"/>
      </w:pPr>
      <w:r>
        <w:t xml:space="preserve">    return twml_get_feature_id_internal(result,</w:t>
      </w:r>
    </w:p>
    <w:p>
      <w:pPr>
        <w:jc w:val="both"/>
      </w:pPr>
      <w:r>
        <w:t xml:space="preserve">                                        UTF16_STR_MAX_SIZE, out,</w:t>
      </w:r>
    </w:p>
    <w:p>
      <w:pPr>
        <w:jc w:val="both"/>
      </w:pPr>
      <w:r>
        <w:t xml:space="preserve">                                        UTF16_STR_MAX_SIZE, out2,</w:t>
      </w:r>
    </w:p>
    <w:p>
      <w:pPr>
        <w:jc w:val="both"/>
      </w:pPr>
      <w:r>
        <w:t xml:space="preserve">                                        len, str);</w:t>
      </w:r>
    </w:p>
    <w:p>
      <w:pPr>
        <w:jc w:val="both"/>
      </w:pPr>
      <w:r>
        <w:t xml:space="preserve">  } catch(const std::invalid_argument &amp;ex) {</w:t>
      </w:r>
    </w:p>
    <w:p>
      <w:pPr>
        <w:jc w:val="both"/>
      </w:pPr>
      <w:r>
        <w:t xml:space="preserve">    // If the space on the stack is not enough, try using the heap.</w:t>
      </w:r>
    </w:p>
    <w:p>
      <w:pPr>
        <w:jc w:val="both"/>
      </w:pPr>
      <w:r>
        <w:t xml:space="preserve">    // len + 1 is needed because a null terminating character is added at the end.</w:t>
      </w:r>
    </w:p>
    <w:p>
      <w:pPr>
        <w:jc w:val="both"/>
      </w:pPr>
      <w:r>
        <w:t xml:space="preserve">    std::vector&lt;uint16_t&gt; out(len + 1);</w:t>
      </w:r>
    </w:p>
    <w:p>
      <w:pPr>
        <w:jc w:val="both"/>
      </w:pPr>
      <w:r>
        <w:t xml:space="preserve">    std::vector&lt;uint16_t&gt; out2(len + 1);</w:t>
      </w:r>
    </w:p>
    <w:p>
      <w:pPr>
        <w:jc w:val="both"/>
      </w:pPr>
      <w:r>
        <w:t xml:space="preserve">    return twml_get_feature_id_internal(result,</w:t>
      </w:r>
    </w:p>
    <w:p>
      <w:pPr>
        <w:jc w:val="both"/>
      </w:pPr>
      <w:r>
        <w:t xml:space="preserve">                                        len + 1, out.data(),</w:t>
      </w:r>
    </w:p>
    <w:p>
      <w:pPr>
        <w:jc w:val="both"/>
      </w:pPr>
      <w:r>
        <w:t xml:space="preserve">                                        len + 1, out2.data(),</w:t>
      </w:r>
    </w:p>
    <w:p>
      <w:pPr>
        <w:jc w:val="both"/>
      </w:pPr>
      <w:r>
        <w:t xml:space="preserve">                                        len, str);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