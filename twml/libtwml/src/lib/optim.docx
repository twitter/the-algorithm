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"internal/interpolate.h"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&lt;twml/optim.h&gt;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 xml:space="preserve">  template&lt;typename T&gt;</w:t>
      </w:r>
    </w:p>
    <w:p>
      <w:pPr>
        <w:jc w:val="both"/>
      </w:pPr>
      <w:r>
        <w:t xml:space="preserve">  void mdlInfer(Tensor &amp;output_keys, Tensor &amp;output_vals,</w:t>
      </w:r>
    </w:p>
    <w:p>
      <w:pPr>
        <w:jc w:val="both"/>
      </w:pPr>
      <w:r>
        <w:t xml:space="preserve">          const Tensor &amp;input_keys, const Tensor &amp;input_vals,</w:t>
      </w:r>
    </w:p>
    <w:p>
      <w:pPr>
        <w:jc w:val="both"/>
      </w:pPr>
      <w:r>
        <w:t xml:space="preserve">          const Tensor &amp;bin_ids,</w:t>
      </w:r>
    </w:p>
    <w:p>
      <w:pPr>
        <w:jc w:val="both"/>
      </w:pPr>
      <w:r>
        <w:t xml:space="preserve">          const Tensor &amp;bin_vals,</w:t>
      </w:r>
    </w:p>
    <w:p>
      <w:pPr>
        <w:jc w:val="both"/>
      </w:pPr>
      <w:r>
        <w:t xml:space="preserve">          const Tensor &amp;feature_offsets,</w:t>
      </w:r>
    </w:p>
    <w:p>
      <w:pPr>
        <w:jc w:val="both"/>
      </w:pPr>
      <w:r>
        <w:t xml:space="preserve">          bool return_bin_indices) {</w:t>
      </w:r>
    </w:p>
    <w:p>
      <w:pPr>
        <w:jc w:val="both"/>
      </w:pPr>
      <w:r>
        <w:t xml:space="preserve">    auto okeysData = output_keys.getData&lt;int64_t&gt;();</w:t>
      </w:r>
    </w:p>
    <w:p>
      <w:pPr>
        <w:jc w:val="both"/>
      </w:pPr>
      <w:r>
        <w:t xml:space="preserve">    auto ovalsData = output_vals.getData&lt;T&gt;();</w:t>
      </w:r>
    </w:p>
    <w:p>
      <w:pPr>
        <w:jc w:val="both"/>
      </w:pPr>
      <w:r>
        <w:t xml:space="preserve">    uint64_t okeysStride   = output_keys.getStride(0);</w:t>
      </w:r>
    </w:p>
    <w:p>
      <w:pPr>
        <w:jc w:val="both"/>
      </w:pPr>
      <w:r>
        <w:t xml:space="preserve">    uint64_t ovaluesStride = output_vals.getStride(0);</w:t>
      </w:r>
    </w:p>
    <w:p>
      <w:pPr>
        <w:jc w:val="both"/>
      </w:pPr>
      <w:r/>
    </w:p>
    <w:p>
      <w:pPr>
        <w:jc w:val="both"/>
      </w:pPr>
      <w:r>
        <w:t xml:space="preserve">    auto ikeysData = input_keys.getData&lt;int64_t&gt;();</w:t>
      </w:r>
    </w:p>
    <w:p>
      <w:pPr>
        <w:jc w:val="both"/>
      </w:pPr>
      <w:r>
        <w:t xml:space="preserve">    auto ivalsData = input_vals.getData&lt;T&gt;();</w:t>
      </w:r>
    </w:p>
    <w:p>
      <w:pPr>
        <w:jc w:val="both"/>
      </w:pPr>
      <w:r>
        <w:t xml:space="preserve">    uint64_t ikeysStride   = input_keys.getStride(0);</w:t>
      </w:r>
    </w:p>
    <w:p>
      <w:pPr>
        <w:jc w:val="both"/>
      </w:pPr>
      <w:r>
        <w:t xml:space="preserve">    uint64_t ivaluesStride = input_vals.getStride(0);</w:t>
      </w:r>
    </w:p>
    <w:p>
      <w:pPr>
        <w:jc w:val="both"/>
      </w:pPr>
      <w:r/>
    </w:p>
    <w:p>
      <w:pPr>
        <w:jc w:val="both"/>
      </w:pPr>
      <w:r>
        <w:t xml:space="preserve">    auto xsData = bin_vals.getData&lt;T&gt;();</w:t>
      </w:r>
    </w:p>
    <w:p>
      <w:pPr>
        <w:jc w:val="both"/>
      </w:pPr>
      <w:r>
        <w:t xml:space="preserve">    auto ysData = bin_ids.getData&lt;int64_t&gt;();</w:t>
      </w:r>
    </w:p>
    <w:p>
      <w:pPr>
        <w:jc w:val="both"/>
      </w:pPr>
      <w:r>
        <w:t xml:space="preserve">    uint64_t xsStride = bin_vals.getStride(0);</w:t>
      </w:r>
    </w:p>
    <w:p>
      <w:pPr>
        <w:jc w:val="both"/>
      </w:pPr>
      <w:r>
        <w:t xml:space="preserve">    uint64_t ysStride = bin_ids.getStride(0);</w:t>
      </w:r>
    </w:p>
    <w:p>
      <w:pPr>
        <w:jc w:val="both"/>
      </w:pPr>
      <w:r/>
    </w:p>
    <w:p>
      <w:pPr>
        <w:jc w:val="both"/>
      </w:pPr>
      <w:r>
        <w:t xml:space="preserve">    auto offsetData = feature_offsets.getData&lt;int64_t&gt;();</w:t>
      </w:r>
    </w:p>
    <w:p>
      <w:pPr>
        <w:jc w:val="both"/>
      </w:pPr>
      <w:r/>
    </w:p>
    <w:p>
      <w:pPr>
        <w:jc w:val="both"/>
      </w:pPr>
      <w:r>
        <w:t xml:space="preserve">    uint64_t size = input_keys.getDim(0);</w:t>
      </w:r>
    </w:p>
    <w:p>
      <w:pPr>
        <w:jc w:val="both"/>
      </w:pPr>
      <w:r>
        <w:t xml:space="preserve">    uint64_t total_bins = bin_ids.getNumElements();</w:t>
      </w:r>
    </w:p>
    <w:p>
      <w:pPr>
        <w:jc w:val="both"/>
      </w:pPr>
      <w:r>
        <w:t xml:space="preserve">    uint64_t fsize = feature_offsets.getNumElements();</w:t>
      </w:r>
    </w:p>
    <w:p>
      <w:pPr>
        <w:jc w:val="both"/>
      </w:pPr>
      <w:r/>
    </w:p>
    <w:p>
      <w:pPr>
        <w:jc w:val="both"/>
      </w:pPr>
      <w:r>
        <w:t xml:space="preserve">    for (uint64_t i = 0; i &lt; size; i++) {</w:t>
      </w:r>
    </w:p>
    <w:p>
      <w:pPr>
        <w:jc w:val="both"/>
      </w:pPr>
      <w:r>
        <w:t xml:space="preserve">      int64_t ikey = ikeysData[i * ikeysStride] - TWML_INDEX_BASE;</w:t>
      </w:r>
    </w:p>
    <w:p>
      <w:pPr>
        <w:jc w:val="both"/>
      </w:pPr>
      <w:r>
        <w:t xml:space="preserve">      T val = ivalsData[i * ivaluesStride];</w:t>
      </w:r>
    </w:p>
    <w:p>
      <w:pPr>
        <w:jc w:val="both"/>
      </w:pPr>
      <w:r>
        <w:t xml:space="preserve">      if (ikey == -1) {</w:t>
      </w:r>
    </w:p>
    <w:p>
      <w:pPr>
        <w:jc w:val="both"/>
      </w:pPr>
      <w:r>
        <w:t xml:space="preserve">        ovalsData[i * ovaluesStride] = val;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Perform interpolation</w:t>
      </w:r>
    </w:p>
    <w:p>
      <w:pPr>
        <w:jc w:val="both"/>
      </w:pPr>
      <w:r>
        <w:t xml:space="preserve">      uint64_t offset = offsetData[ikey];</w:t>
      </w:r>
    </w:p>
    <w:p>
      <w:pPr>
        <w:jc w:val="both"/>
      </w:pPr>
      <w:r>
        <w:t xml:space="preserve">      uint64_t next_offset = (ikey == (int64_t)(fsize - 1)) ? total_bins : offsetData[ikey + 1];</w:t>
      </w:r>
    </w:p>
    <w:p>
      <w:pPr>
        <w:jc w:val="both"/>
      </w:pPr>
      <w:r>
        <w:t xml:space="preserve">      uint64_t mainSize = next_offset - offset;</w:t>
      </w:r>
    </w:p>
    <w:p>
      <w:pPr>
        <w:jc w:val="both"/>
      </w:pPr>
      <w:r/>
    </w:p>
    <w:p>
      <w:pPr>
        <w:jc w:val="both"/>
      </w:pPr>
      <w:r>
        <w:t xml:space="preserve">      const T *lxsData = xsData + offset;</w:t>
      </w:r>
    </w:p>
    <w:p>
      <w:pPr>
        <w:jc w:val="both"/>
      </w:pPr>
      <w:r>
        <w:t xml:space="preserve">      const int64_t *lysData = ysData + offset;</w:t>
      </w:r>
    </w:p>
    <w:p>
      <w:pPr>
        <w:jc w:val="both"/>
      </w:pPr>
      <w:r>
        <w:t xml:space="preserve">      int64_t okey = interpolation&lt;T, int64_t&gt;(lxsData, xsStride,</w:t>
      </w:r>
    </w:p>
    <w:p>
      <w:pPr>
        <w:jc w:val="both"/>
      </w:pPr>
      <w:r>
        <w:t xml:space="preserve">                                 lysData, ysStride,</w:t>
      </w:r>
    </w:p>
    <w:p>
      <w:pPr>
        <w:jc w:val="both"/>
      </w:pPr>
      <w:r>
        <w:t xml:space="preserve">                                 val, mainSize, NEAREST, 0,</w:t>
      </w:r>
    </w:p>
    <w:p>
      <w:pPr>
        <w:jc w:val="both"/>
      </w:pPr>
      <w:r>
        <w:t xml:space="preserve">                                 return_bin_indices);</w:t>
      </w:r>
    </w:p>
    <w:p>
      <w:pPr>
        <w:jc w:val="both"/>
      </w:pPr>
      <w:r>
        <w:t xml:space="preserve">      okeysData[i * okeysStride] = okey + TWML_INDEX_BASE;</w:t>
      </w:r>
    </w:p>
    <w:p>
      <w:pPr>
        <w:jc w:val="both"/>
      </w:pPr>
      <w:r>
        <w:t xml:space="preserve">      ovalsData[i * ovaluesStride] =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mdlInfer(Tensor &amp;output_keys, Tensor &amp;output_vals,</w:t>
      </w:r>
    </w:p>
    <w:p>
      <w:pPr>
        <w:jc w:val="both"/>
      </w:pPr>
      <w:r>
        <w:t xml:space="preserve">          const Tensor &amp;input_keys, const Tensor &amp;input_vals,</w:t>
      </w:r>
    </w:p>
    <w:p>
      <w:pPr>
        <w:jc w:val="both"/>
      </w:pPr>
      <w:r>
        <w:t xml:space="preserve">          const Tensor &amp;bin_ids,</w:t>
      </w:r>
    </w:p>
    <w:p>
      <w:pPr>
        <w:jc w:val="both"/>
      </w:pPr>
      <w:r>
        <w:t xml:space="preserve">          const Tensor &amp;bin_vals,</w:t>
      </w:r>
    </w:p>
    <w:p>
      <w:pPr>
        <w:jc w:val="both"/>
      </w:pPr>
      <w:r>
        <w:t xml:space="preserve">          const Tensor &amp;feature_offsets,</w:t>
      </w:r>
    </w:p>
    <w:p>
      <w:pPr>
        <w:jc w:val="both"/>
      </w:pPr>
      <w:r>
        <w:t xml:space="preserve">          bool return_bin_indices) {</w:t>
      </w:r>
    </w:p>
    <w:p>
      <w:pPr>
        <w:jc w:val="both"/>
      </w:pPr>
      <w:r>
        <w:t xml:space="preserve">    if (input_keys.getType() != TWML_TYPE_INT64) {</w:t>
      </w:r>
    </w:p>
    <w:p>
      <w:pPr>
        <w:jc w:val="both"/>
      </w:pPr>
      <w:r>
        <w:t xml:space="preserve">      throw twml::Error(TWML_ERR_TYPE, "input_keys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(output_keys.getType() != TWML_TYPE_INT64) {</w:t>
      </w:r>
    </w:p>
    <w:p>
      <w:pPr>
        <w:jc w:val="both"/>
      </w:pPr>
      <w:r>
        <w:t xml:space="preserve">      throw twml::Error(TWML_ERR_TYPE, "output_keys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(bin_ids.getType() != TWML_TYPE_INT64) {</w:t>
      </w:r>
    </w:p>
    <w:p>
      <w:pPr>
        <w:jc w:val="both"/>
      </w:pPr>
      <w:r>
        <w:t xml:space="preserve">      throw twml::Error(TWML_ERR_TYPE, "bin_ids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(feature_offsets.getType() != TWML_TYPE_INT64) {</w:t>
      </w:r>
    </w:p>
    <w:p>
      <w:pPr>
        <w:jc w:val="both"/>
      </w:pPr>
      <w:r>
        <w:t xml:space="preserve">      throw twml::Error(TWML_ERR_TYPE, "bin_ids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(input_vals.getType() != bin_vals.getType()) {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        "Data type of input_vals does not match type of bin_vals");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(bin_vals.getNumDims()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"bin_vals must be 1 Dimensional");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(bin_ids.getNumDims()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"bin_ids must be 1 Dimensional");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(bin_vals.getNumElements() != bin_ids.getNumElements())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"Dimensions of bin_vals and bin_ids do not match");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(feature_offsets.getStride(0)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"feature_offsets must be contiguous");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switch (input_vals.getType())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twml::mdlInfer&lt;float&gt;(output_keys, output_vals,</w:t>
      </w:r>
    </w:p>
    <w:p>
      <w:pPr>
        <w:jc w:val="both"/>
      </w:pPr>
      <w:r>
        <w:t xml:space="preserve">                  input_keys, input_vals,</w:t>
      </w:r>
    </w:p>
    <w:p>
      <w:pPr>
        <w:jc w:val="both"/>
      </w:pPr>
      <w:r>
        <w:t xml:space="preserve">                  bin_ids, bin_vals, feature_offsets,</w:t>
      </w:r>
    </w:p>
    <w:p>
      <w:pPr>
        <w:jc w:val="both"/>
      </w:pPr>
      <w:r>
        <w:t xml:space="preserve">                  return_bin_indices);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twml::mdlInfer&lt;double&gt;(output_keys, output_vals,</w:t>
      </w:r>
    </w:p>
    <w:p>
      <w:pPr>
        <w:jc w:val="both"/>
      </w:pPr>
      <w:r>
        <w:t xml:space="preserve">                   input_keys, input_vals,</w:t>
      </w:r>
    </w:p>
    <w:p>
      <w:pPr>
        <w:jc w:val="both"/>
      </w:pPr>
      <w:r>
        <w:t xml:space="preserve">                   bin_ids, bin_vals, feature_offsets,</w:t>
      </w:r>
    </w:p>
    <w:p>
      <w:pPr>
        <w:jc w:val="both"/>
      </w:pPr>
      <w:r>
        <w:t xml:space="preserve">                   return_bin_indices);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"Unsupported datatype for mdlInfer");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const int DEFAULT_INTERPOLATION_LOWEST = 0;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output tensor to hold linear or nearest interpolation output.</w:t>
      </w:r>
    </w:p>
    <w:p>
      <w:pPr>
        <w:jc w:val="both"/>
      </w:pPr>
      <w:r>
        <w:t xml:space="preserve">   *    This function does not allocate space.</w:t>
      </w:r>
    </w:p>
    <w:p>
      <w:pPr>
        <w:jc w:val="both"/>
      </w:pPr>
      <w:r>
        <w:t xml:space="preserve">   *    The output tensor must have space allcoated.</w:t>
      </w:r>
    </w:p>
    <w:p>
      <w:pPr>
        <w:jc w:val="both"/>
      </w:pPr>
      <w:r>
        <w:t xml:space="preserve">   * @param input input tensor; size must match output.</w:t>
      </w:r>
    </w:p>
    <w:p>
      <w:pPr>
        <w:jc w:val="both"/>
      </w:pPr>
      <w:r>
        <w:t xml:space="preserve">   *    input is assumed to have size [batch_size, number_of_labels].</w:t>
      </w:r>
    </w:p>
    <w:p>
      <w:pPr>
        <w:jc w:val="both"/>
      </w:pPr>
      <w:r>
        <w:t xml:space="preserve">   * @param xs the bins.</w:t>
      </w:r>
    </w:p>
    <w:p>
      <w:pPr>
        <w:jc w:val="both"/>
      </w:pPr>
      <w:r>
        <w:t xml:space="preserve">   * @param ys the values for the bins.</w:t>
      </w:r>
    </w:p>
    <w:p>
      <w:pPr>
        <w:jc w:val="both"/>
      </w:pPr>
      <w:r>
        <w:t xml:space="preserve">   * @param mode: linear or nearest InterpolationMode.</w:t>
      </w:r>
    </w:p>
    <w:p>
      <w:pPr>
        <w:jc w:val="both"/>
      </w:pPr>
      <w:r>
        <w:t xml:space="preserve">   *    linear is used for isotonic calibration.</w:t>
      </w:r>
    </w:p>
    <w:p>
      <w:pPr>
        <w:jc w:val="both"/>
      </w:pPr>
      <w:r>
        <w:t xml:space="preserve">   *    nearest is used for MDL calibration and MDL inference.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Returns nothing. Output is stored into the output tensor.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used by IsotonicCalibration inference.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template &lt;typename T&gt;</w:t>
      </w:r>
    </w:p>
    <w:p>
      <w:pPr>
        <w:jc w:val="both"/>
      </w:pPr>
      <w:r>
        <w:t xml:space="preserve">  void interpolation(</w:t>
      </w:r>
    </w:p>
    <w:p>
      <w:pPr>
        <w:jc w:val="both"/>
      </w:pPr>
      <w:r>
        <w:t xml:space="preserve">    Tensor output,</w:t>
      </w:r>
    </w:p>
    <w:p>
      <w:pPr>
        <w:jc w:val="both"/>
      </w:pPr>
      <w:r>
        <w:t xml:space="preserve">    const Tensor input,</w:t>
      </w:r>
    </w:p>
    <w:p>
      <w:pPr>
        <w:jc w:val="both"/>
      </w:pPr>
      <w:r>
        <w:t xml:space="preserve">    const Tensor xs,</w:t>
      </w:r>
    </w:p>
    <w:p>
      <w:pPr>
        <w:jc w:val="both"/>
      </w:pPr>
      <w:r>
        <w:t xml:space="preserve">    const Tensor ys,</w:t>
      </w:r>
    </w:p>
    <w:p>
      <w:pPr>
        <w:jc w:val="both"/>
      </w:pPr>
      <w:r>
        <w:t xml:space="preserve">    const InterpolationMode mode) {</w:t>
      </w:r>
    </w:p>
    <w:p>
      <w:pPr>
        <w:jc w:val="both"/>
      </w:pPr>
      <w:r>
        <w:t xml:space="preserve">    // Sanity check: input and output should have two dims.</w:t>
      </w:r>
    </w:p>
    <w:p>
      <w:pPr>
        <w:jc w:val="both"/>
      </w:pPr>
      <w:r>
        <w:t xml:space="preserve">    if (input.getNumDims() != 2 || output.getNumDims() != 2) {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        "input and output should have 2 dimensions.");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Sanity check: input and output size should match.</w:t>
      </w:r>
    </w:p>
    <w:p>
      <w:pPr>
        <w:jc w:val="both"/>
      </w:pPr>
      <w:r>
        <w:t xml:space="preserve">    for (int i = 0; i &lt; input.getNumDims(); i++) {</w:t>
      </w:r>
    </w:p>
    <w:p>
      <w:pPr>
        <w:jc w:val="both"/>
      </w:pPr>
      <w:r>
        <w:t xml:space="preserve">      if (input.getDim(i) != output.getDim(i))  {</w:t>
      </w:r>
    </w:p>
    <w:p>
      <w:pPr>
        <w:jc w:val="both"/>
      </w:pPr>
      <w:r>
        <w:t xml:space="preserve">        throw twml::Error(TWML_ERR_TYPE,</w:t>
      </w:r>
    </w:p>
    <w:p>
      <w:pPr>
        <w:jc w:val="both"/>
      </w:pPr>
      <w:r>
        <w:t xml:space="preserve">                  "input and output mismatch in size.");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Sanity check: number of labels in input should match</w:t>
      </w:r>
    </w:p>
    <w:p>
      <w:pPr>
        <w:jc w:val="both"/>
      </w:pPr>
      <w:r>
        <w:t xml:space="preserve">    // number of labels in xs / ys.</w:t>
      </w:r>
    </w:p>
    <w:p>
      <w:pPr>
        <w:jc w:val="both"/>
      </w:pPr>
      <w:r>
        <w:t xml:space="preserve">    if (input.getDim(1) != xs.getDim(0)</w:t>
      </w:r>
    </w:p>
    <w:p>
      <w:pPr>
        <w:jc w:val="both"/>
      </w:pPr>
      <w:r>
        <w:t xml:space="preserve">      || input.getDim(1) != ys.getDim(0)) {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        "input, xs, ys should have the same number of labels.");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const uint64_t inputStride0 = input.getStride(0);</w:t>
      </w:r>
    </w:p>
    <w:p>
      <w:pPr>
        <w:jc w:val="both"/>
      </w:pPr>
      <w:r>
        <w:t xml:space="preserve">    const uint64_t inputStride1 = input.getStride(1);</w:t>
      </w:r>
    </w:p>
    <w:p>
      <w:pPr>
        <w:jc w:val="both"/>
      </w:pPr>
      <w:r>
        <w:t xml:space="preserve">    const uint64_t outputStride0 = output.getStride(0);</w:t>
      </w:r>
    </w:p>
    <w:p>
      <w:pPr>
        <w:jc w:val="both"/>
      </w:pPr>
      <w:r>
        <w:t xml:space="preserve">    const uint64_t outputStride1 = output.getStride(1);</w:t>
      </w:r>
    </w:p>
    <w:p>
      <w:pPr>
        <w:jc w:val="both"/>
      </w:pPr>
      <w:r>
        <w:t xml:space="preserve">    const uint64_t xsStride0 = xs.getStride(0);</w:t>
      </w:r>
    </w:p>
    <w:p>
      <w:pPr>
        <w:jc w:val="both"/>
      </w:pPr>
      <w:r>
        <w:t xml:space="preserve">    const uint64_t xsStride1 = xs.getStride(1);</w:t>
      </w:r>
    </w:p>
    <w:p>
      <w:pPr>
        <w:jc w:val="both"/>
      </w:pPr>
      <w:r>
        <w:t xml:space="preserve">    const uint64_t ysStride0 = ys.getStride(0);</w:t>
      </w:r>
    </w:p>
    <w:p>
      <w:pPr>
        <w:jc w:val="both"/>
      </w:pPr>
      <w:r>
        <w:t xml:space="preserve">    const uint64_t ysStride1 = ys.getStride(1);</w:t>
      </w:r>
    </w:p>
    <w:p>
      <w:pPr>
        <w:jc w:val="both"/>
      </w:pPr>
      <w:r>
        <w:t xml:space="preserve">    const uint64_t mainSize = xs.getDim(1);</w:t>
      </w:r>
    </w:p>
    <w:p>
      <w:pPr>
        <w:jc w:val="both"/>
      </w:pPr>
      <w:r/>
    </w:p>
    <w:p>
      <w:pPr>
        <w:jc w:val="both"/>
      </w:pPr>
      <w:r>
        <w:t xml:space="preserve">    // for each value in the input matrix, compute output value by</w:t>
      </w:r>
    </w:p>
    <w:p>
      <w:pPr>
        <w:jc w:val="both"/>
      </w:pPr>
      <w:r>
        <w:t xml:space="preserve">    // calling interpolation.</w:t>
      </w:r>
    </w:p>
    <w:p>
      <w:pPr>
        <w:jc w:val="both"/>
      </w:pPr>
      <w:r>
        <w:t xml:space="preserve">    auto inputData = input.getData&lt;T&gt;();</w:t>
      </w:r>
    </w:p>
    <w:p>
      <w:pPr>
        <w:jc w:val="both"/>
      </w:pPr>
      <w:r>
        <w:t xml:space="preserve">    auto outputData = output.getData&lt;T&gt;();</w:t>
      </w:r>
    </w:p>
    <w:p>
      <w:pPr>
        <w:jc w:val="both"/>
      </w:pPr>
      <w:r>
        <w:t xml:space="preserve">    auto xsData = xs.getData&lt;T&gt;();</w:t>
      </w:r>
    </w:p>
    <w:p>
      <w:pPr>
        <w:jc w:val="both"/>
      </w:pPr>
      <w:r>
        <w:t xml:space="preserve">    auto ysData = ys.getData&lt;T&gt;();</w:t>
      </w:r>
    </w:p>
    <w:p>
      <w:pPr>
        <w:jc w:val="both"/>
      </w:pPr>
      <w:r/>
    </w:p>
    <w:p>
      <w:pPr>
        <w:jc w:val="both"/>
      </w:pPr>
      <w:r>
        <w:t xml:space="preserve">    for (uint64_t i = 0; i &lt; input.getDim(0); i++) {</w:t>
      </w:r>
    </w:p>
    <w:p>
      <w:pPr>
        <w:jc w:val="both"/>
      </w:pPr>
      <w:r>
        <w:t xml:space="preserve">      for (uint64_t j = 0; j &lt; input.getDim(1); j++) {</w:t>
      </w:r>
    </w:p>
    <w:p>
      <w:pPr>
        <w:jc w:val="both"/>
      </w:pPr>
      <w:r>
        <w:t xml:space="preserve">        const T val = inputData[i * inputStride0 + j * inputStride1];</w:t>
      </w:r>
    </w:p>
    <w:p>
      <w:pPr>
        <w:jc w:val="both"/>
      </w:pPr>
      <w:r>
        <w:t xml:space="preserve">        const T *lxsData = xsData + j * xsStride0;</w:t>
      </w:r>
    </w:p>
    <w:p>
      <w:pPr>
        <w:jc w:val="both"/>
      </w:pPr>
      <w:r>
        <w:t xml:space="preserve">        const T *lysData = ysData + j * ysStride0;</w:t>
      </w:r>
    </w:p>
    <w:p>
      <w:pPr>
        <w:jc w:val="both"/>
      </w:pPr>
      <w:r>
        <w:t xml:space="preserve">        const T res = interpolation(</w:t>
      </w:r>
    </w:p>
    <w:p>
      <w:pPr>
        <w:jc w:val="both"/>
      </w:pPr>
      <w:r>
        <w:t xml:space="preserve">          lxsData, xsStride1,</w:t>
      </w:r>
    </w:p>
    <w:p>
      <w:pPr>
        <w:jc w:val="both"/>
      </w:pPr>
      <w:r>
        <w:t xml:space="preserve">          lysData, ysStride1,</w:t>
      </w:r>
    </w:p>
    <w:p>
      <w:pPr>
        <w:jc w:val="both"/>
      </w:pPr>
      <w:r>
        <w:t xml:space="preserve">          val,</w:t>
      </w:r>
    </w:p>
    <w:p>
      <w:pPr>
        <w:jc w:val="both"/>
      </w:pPr>
      <w:r>
        <w:t xml:space="preserve">          mainSize,</w:t>
      </w:r>
    </w:p>
    <w:p>
      <w:pPr>
        <w:jc w:val="both"/>
      </w:pPr>
      <w:r>
        <w:t xml:space="preserve">          mode,</w:t>
      </w:r>
    </w:p>
    <w:p>
      <w:pPr>
        <w:jc w:val="both"/>
      </w:pPr>
      <w:r>
        <w:t xml:space="preserve">          DEFAULT_INTERPOLATION_LOWEST);</w:t>
      </w:r>
    </w:p>
    <w:p>
      <w:pPr>
        <w:jc w:val="both"/>
      </w:pPr>
      <w:r>
        <w:t xml:space="preserve">        outputData[i * outputStride0 + j * outputStride1] = res;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linearInterpolation(</w:t>
      </w:r>
    </w:p>
    <w:p>
      <w:pPr>
        <w:jc w:val="both"/>
      </w:pPr>
      <w:r>
        <w:t xml:space="preserve">    Tensor output,</w:t>
      </w:r>
    </w:p>
    <w:p>
      <w:pPr>
        <w:jc w:val="both"/>
      </w:pPr>
      <w:r>
        <w:t xml:space="preserve">    const Tensor input,</w:t>
      </w:r>
    </w:p>
    <w:p>
      <w:pPr>
        <w:jc w:val="both"/>
      </w:pPr>
      <w:r>
        <w:t xml:space="preserve">    const Tensor xs,</w:t>
      </w:r>
    </w:p>
    <w:p>
      <w:pPr>
        <w:jc w:val="both"/>
      </w:pPr>
      <w:r>
        <w:t xml:space="preserve">    const Tensor ys) {</w:t>
      </w:r>
    </w:p>
    <w:p>
      <w:pPr>
        <w:jc w:val="both"/>
      </w:pPr>
      <w:r>
        <w:t xml:space="preserve">    switch (input.getType())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twml::interpolation&lt;float&gt;(output, input, xs, ys, LINEAR);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twml::interpolation&lt;double&gt;(output, input, xs, ys, LINEAR);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"Unsupported datatype for linearInterpolation.");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nearestInterpolation(</w:t>
      </w:r>
    </w:p>
    <w:p>
      <w:pPr>
        <w:jc w:val="both"/>
      </w:pPr>
      <w:r>
        <w:t xml:space="preserve">    Tensor output,</w:t>
      </w:r>
    </w:p>
    <w:p>
      <w:pPr>
        <w:jc w:val="both"/>
      </w:pPr>
      <w:r>
        <w:t xml:space="preserve">    const Tensor input,</w:t>
      </w:r>
    </w:p>
    <w:p>
      <w:pPr>
        <w:jc w:val="both"/>
      </w:pPr>
      <w:r>
        <w:t xml:space="preserve">    const Tensor xs,</w:t>
      </w:r>
    </w:p>
    <w:p>
      <w:pPr>
        <w:jc w:val="both"/>
      </w:pPr>
      <w:r>
        <w:t xml:space="preserve">    const Tensor ys) {</w:t>
      </w:r>
    </w:p>
    <w:p>
      <w:pPr>
        <w:jc w:val="both"/>
      </w:pPr>
      <w:r>
        <w:t xml:space="preserve">    switch (input.getType())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twml::interpolation&lt;float&gt;(output, input, xs, ys, NEAREST);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twml::interpolation&lt;double&gt;(output, input, xs, ys, NEAREST);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"Unsupported datatype for nearestInterpolation.");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  // namespace twml</w:t>
      </w:r>
    </w:p>
    <w:p>
      <w:pPr>
        <w:jc w:val="both"/>
      </w:pPr>
      <w:r/>
    </w:p>
    <w:p>
      <w:pPr>
        <w:jc w:val="both"/>
      </w:pPr>
      <w:r>
        <w:t>twml_err twml_optim_mdl_infer(twml_tensor output_keys,</w:t>
      </w:r>
    </w:p>
    <w:p>
      <w:pPr>
        <w:jc w:val="both"/>
      </w:pPr>
      <w:r>
        <w:t xml:space="preserve">                twml_tensor output_vals,</w:t>
      </w:r>
    </w:p>
    <w:p>
      <w:pPr>
        <w:jc w:val="both"/>
      </w:pPr>
      <w:r>
        <w:t xml:space="preserve">                const twml_tensor input_keys,</w:t>
      </w:r>
    </w:p>
    <w:p>
      <w:pPr>
        <w:jc w:val="both"/>
      </w:pPr>
      <w:r>
        <w:t xml:space="preserve">                const twml_tensor input_vals,</w:t>
      </w:r>
    </w:p>
    <w:p>
      <w:pPr>
        <w:jc w:val="both"/>
      </w:pPr>
      <w:r>
        <w:t xml:space="preserve">                const twml_tensor bin_ids,</w:t>
      </w:r>
    </w:p>
    <w:p>
      <w:pPr>
        <w:jc w:val="both"/>
      </w:pPr>
      <w:r>
        <w:t xml:space="preserve">                const twml_tensor bin_vals,</w:t>
      </w:r>
    </w:p>
    <w:p>
      <w:pPr>
        <w:jc w:val="both"/>
      </w:pPr>
      <w:r>
        <w:t xml:space="preserve">                const twml_tensor feature_offsets,</w:t>
      </w:r>
    </w:p>
    <w:p>
      <w:pPr>
        <w:jc w:val="both"/>
      </w:pPr>
      <w:r>
        <w:t xml:space="preserve">                bool return_bin_indices)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using namespace twml;</w:t>
      </w:r>
    </w:p>
    <w:p>
      <w:pPr>
        <w:jc w:val="both"/>
      </w:pPr>
      <w:r>
        <w:t xml:space="preserve">    mdlInfer(*getTensor(output_keys),</w:t>
      </w:r>
    </w:p>
    <w:p>
      <w:pPr>
        <w:jc w:val="both"/>
      </w:pPr>
      <w:r>
        <w:t xml:space="preserve">         *getTensor(output_vals),</w:t>
      </w:r>
    </w:p>
    <w:p>
      <w:pPr>
        <w:jc w:val="both"/>
      </w:pPr>
      <w:r>
        <w:t xml:space="preserve">         *getConstTensor(input_keys),</w:t>
      </w:r>
    </w:p>
    <w:p>
      <w:pPr>
        <w:jc w:val="both"/>
      </w:pPr>
      <w:r>
        <w:t xml:space="preserve">         *getConstTensor(input_vals),</w:t>
      </w:r>
    </w:p>
    <w:p>
      <w:pPr>
        <w:jc w:val="both"/>
      </w:pPr>
      <w:r>
        <w:t xml:space="preserve">         *getConstTensor(bin_ids),</w:t>
      </w:r>
    </w:p>
    <w:p>
      <w:pPr>
        <w:jc w:val="both"/>
      </w:pPr>
      <w:r>
        <w:t xml:space="preserve">         *getConstTensor(bin_vals),</w:t>
      </w:r>
    </w:p>
    <w:p>
      <w:pPr>
        <w:jc w:val="both"/>
      </w:pPr>
      <w:r>
        <w:t xml:space="preserve">         *getConstTensor(feature_offsets),</w:t>
      </w:r>
    </w:p>
    <w:p>
      <w:pPr>
        <w:jc w:val="both"/>
      </w:pPr>
      <w:r>
        <w:t xml:space="preserve">          return_bin_indices););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twml_optim_nearest_interpolation(</w:t>
      </w:r>
    </w:p>
    <w:p>
      <w:pPr>
        <w:jc w:val="both"/>
      </w:pPr>
      <w:r>
        <w:t xml:space="preserve">                twml_tensor output,</w:t>
      </w:r>
    </w:p>
    <w:p>
      <w:pPr>
        <w:jc w:val="both"/>
      </w:pPr>
      <w:r>
        <w:t xml:space="preserve">                const twml_tensor input,</w:t>
      </w:r>
    </w:p>
    <w:p>
      <w:pPr>
        <w:jc w:val="both"/>
      </w:pPr>
      <w:r>
        <w:t xml:space="preserve">                const twml_tensor xs,</w:t>
      </w:r>
    </w:p>
    <w:p>
      <w:pPr>
        <w:jc w:val="both"/>
      </w:pPr>
      <w:r>
        <w:t xml:space="preserve">                const twml_tensor ys)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using namespace twml;</w:t>
      </w:r>
    </w:p>
    <w:p>
      <w:pPr>
        <w:jc w:val="both"/>
      </w:pPr>
      <w:r>
        <w:t xml:space="preserve">    nearestInterpolation(*getTensor(output),</w:t>
      </w:r>
    </w:p>
    <w:p>
      <w:pPr>
        <w:jc w:val="both"/>
      </w:pPr>
      <w:r>
        <w:t xml:space="preserve">      *getConstTensor(input),</w:t>
      </w:r>
    </w:p>
    <w:p>
      <w:pPr>
        <w:jc w:val="both"/>
      </w:pPr>
      <w:r>
        <w:t xml:space="preserve">      *getConstTensor(xs),</w:t>
      </w:r>
    </w:p>
    <w:p>
      <w:pPr>
        <w:jc w:val="both"/>
      </w:pPr>
      <w:r>
        <w:t xml:space="preserve">      *getConstTensor(ys)););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