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"internal/linear_search.h"</w:t>
      </w:r>
    </w:p>
    <w:p>
      <w:pPr>
        <w:jc w:val="both"/>
      </w:pPr>
      <w:r>
        <w:t>#include "internal/error.h"</w:t>
      </w:r>
    </w:p>
    <w:p>
      <w:pPr>
        <w:jc w:val="both"/>
      </w:pPr>
      <w:r>
        <w:t>#include &lt;twml/hashing_discretizer_impl.h&gt;</w:t>
      </w:r>
    </w:p>
    <w:p>
      <w:pPr>
        <w:jc w:val="both"/>
      </w:pPr>
      <w:r>
        <w:t>#include &lt;twml/optim.h&gt;</w:t>
      </w:r>
    </w:p>
    <w:p>
      <w:pPr>
        <w:jc w:val="both"/>
      </w:pPr>
      <w:r>
        <w:t>#include &lt;algorithm&gt;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 xml:space="preserve">  template&lt;typename Tx&gt;</w:t>
      </w:r>
    </w:p>
    <w:p>
      <w:pPr>
        <w:jc w:val="both"/>
      </w:pPr>
      <w:r>
        <w:t xml:space="preserve">  static int64_t lower_bound_search(const Tx *data, const Tx val, const int64_t buf_size) {</w:t>
      </w:r>
    </w:p>
    <w:p>
      <w:pPr>
        <w:jc w:val="both"/>
      </w:pPr>
      <w:r>
        <w:t xml:space="preserve">    auto index_temp = std::lower_bound(data, data + buf_size, val);</w:t>
      </w:r>
    </w:p>
    <w:p>
      <w:pPr>
        <w:jc w:val="both"/>
      </w:pPr>
      <w:r>
        <w:t xml:space="preserve">    return static_cast&lt;int64_t&gt;(index_temp - 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template&lt;typename Tx&gt;</w:t>
      </w:r>
    </w:p>
    <w:p>
      <w:pPr>
        <w:jc w:val="both"/>
      </w:pPr>
      <w:r>
        <w:t xml:space="preserve">  static int64_t upper_bound_search(const Tx *data, const Tx val, const int64_t buf_size) {</w:t>
      </w:r>
    </w:p>
    <w:p>
      <w:pPr>
        <w:jc w:val="both"/>
      </w:pPr>
      <w:r>
        <w:t xml:space="preserve">    auto index_temp = std::upper_bound(data, data + buf_size, val);</w:t>
      </w:r>
    </w:p>
    <w:p>
      <w:pPr>
        <w:jc w:val="both"/>
      </w:pPr>
      <w:r>
        <w:t xml:space="preserve">    return static_cast&lt;int64_t&gt;(index_temp - 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template&lt;typename Tx&gt;</w:t>
      </w:r>
    </w:p>
    <w:p>
      <w:pPr>
        <w:jc w:val="both"/>
      </w:pPr>
      <w:r>
        <w:t xml:space="preserve">  using search_method = int64_t (*)(const Tx *, const Tx, const int64_t);</w:t>
      </w:r>
    </w:p>
    <w:p>
      <w:pPr>
        <w:jc w:val="both"/>
      </w:pPr>
      <w:r/>
    </w:p>
    <w:p>
      <w:pPr>
        <w:jc w:val="both"/>
      </w:pPr>
      <w:r>
        <w:t xml:space="preserve">  typedef uint64_t (*hash_signature)(uint64_t, int64_t, uint64_t);</w:t>
      </w:r>
    </w:p>
    <w:p>
      <w:pPr>
        <w:jc w:val="both"/>
      </w:pPr>
      <w:r/>
    </w:p>
    <w:p>
      <w:pPr>
        <w:jc w:val="both"/>
      </w:pPr>
      <w:r>
        <w:t xml:space="preserve">  // uint64_t integer_multiplicative_hashing()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 function to hash discretized feature_ids into one of 2**output_bits buckets.</w:t>
      </w:r>
    </w:p>
    <w:p>
      <w:pPr>
        <w:jc w:val="both"/>
      </w:pPr>
      <w:r>
        <w:t xml:space="preserve">  // This function hashes the feature_ids to achieve a uniform distribution of</w:t>
      </w:r>
    </w:p>
    <w:p>
      <w:pPr>
        <w:jc w:val="both"/>
      </w:pPr>
      <w:r>
        <w:t xml:space="preserve">  //   IDs, so the hashed IDs are with high probability far apart</w:t>
      </w:r>
    </w:p>
    <w:p>
      <w:pPr>
        <w:jc w:val="both"/>
      </w:pPr>
      <w:r>
        <w:t xml:space="preserve">  // Then, bucket_indices can simply be added, resulting in unique new IDs with high probability</w:t>
      </w:r>
    </w:p>
    <w:p>
      <w:pPr>
        <w:jc w:val="both"/>
      </w:pPr>
      <w:r>
        <w:t xml:space="preserve">  // We integer hash again to again spread out the new IDs</w:t>
      </w:r>
    </w:p>
    <w:p>
      <w:pPr>
        <w:jc w:val="both"/>
      </w:pPr>
      <w:r>
        <w:t xml:space="preserve">  // Finally we take the upper</w:t>
      </w:r>
    </w:p>
    <w:p>
      <w:pPr>
        <w:jc w:val="both"/>
      </w:pPr>
      <w:r>
        <w:t xml:space="preserve">  // Required args:</w:t>
      </w:r>
    </w:p>
    <w:p>
      <w:pPr>
        <w:jc w:val="both"/>
      </w:pPr>
      <w:r>
        <w:t xml:space="preserve">  //   feature_id:</w:t>
      </w:r>
    </w:p>
    <w:p>
      <w:pPr>
        <w:jc w:val="both"/>
      </w:pPr>
      <w:r>
        <w:t xml:space="preserve">  //     The feature id of the feature to be hashed.</w:t>
      </w:r>
    </w:p>
    <w:p>
      <w:pPr>
        <w:jc w:val="both"/>
      </w:pPr>
      <w:r>
        <w:t xml:space="preserve">  //   bucket_index:</w:t>
      </w:r>
    </w:p>
    <w:p>
      <w:pPr>
        <w:jc w:val="both"/>
      </w:pPr>
      <w:r>
        <w:t xml:space="preserve">  //     The bucket index of the discretized feature value</w:t>
      </w:r>
    </w:p>
    <w:p>
      <w:pPr>
        <w:jc w:val="both"/>
      </w:pPr>
      <w:r>
        <w:t xml:space="preserve">  //   output_bits:</w:t>
      </w:r>
    </w:p>
    <w:p>
      <w:pPr>
        <w:jc w:val="both"/>
      </w:pPr>
      <w:r>
        <w:t xml:space="preserve">  //     The number of bits of output space for the features to be hashed into.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Note - feature_ids may have arbitrary distribution within int32s</w:t>
      </w:r>
    </w:p>
    <w:p>
      <w:pPr>
        <w:jc w:val="both"/>
      </w:pPr>
      <w:r>
        <w:t xml:space="preserve">  // Note - 64 bit feature_ids can be processed with this, but the upper</w:t>
      </w:r>
    </w:p>
    <w:p>
      <w:pPr>
        <w:jc w:val="both"/>
      </w:pPr>
      <w:r>
        <w:t xml:space="preserve">  //          32 bits have no effect on the output</w:t>
      </w:r>
    </w:p>
    <w:p>
      <w:pPr>
        <w:jc w:val="both"/>
      </w:pPr>
      <w:r>
        <w:t xml:space="preserve">  // e.g. all feature ids 0 through 255 exist in movie-lens.</w:t>
      </w:r>
    </w:p>
    <w:p>
      <w:pPr>
        <w:jc w:val="both"/>
      </w:pPr>
      <w:r>
        <w:t xml:space="preserve">  // this hashing constant is good for 32 LSBs. will use N=32. (can use N&lt;32 also)</w:t>
      </w:r>
    </w:p>
    <w:p>
      <w:pPr>
        <w:jc w:val="both"/>
      </w:pPr>
      <w:r>
        <w:t xml:space="preserve">  // this hashing constant is co-prime with 2**32, therefore we have that</w:t>
      </w:r>
    </w:p>
    <w:p>
      <w:pPr>
        <w:jc w:val="both"/>
      </w:pPr>
      <w:r>
        <w:t xml:space="preserve">  //   a != b, a and b in [0,2**32)</w:t>
      </w:r>
    </w:p>
    <w:p>
      <w:pPr>
        <w:jc w:val="both"/>
      </w:pPr>
      <w:r>
        <w:t xml:space="preserve">  //    implies</w:t>
      </w:r>
    </w:p>
    <w:p>
      <w:pPr>
        <w:jc w:val="both"/>
      </w:pPr>
      <w:r>
        <w:t xml:space="preserve">  //   f(a) != f(b) where f(x) = (hashing_constant * x) % (2**32)</w:t>
      </w:r>
    </w:p>
    <w:p>
      <w:pPr>
        <w:jc w:val="both"/>
      </w:pPr>
      <w:r>
        <w:t xml:space="preserve">  // note that we are mostly ignoring the upper 32 bits, using modulo 2**32 arithmetic</w:t>
      </w:r>
    </w:p>
    <w:p>
      <w:pPr>
        <w:jc w:val="both"/>
      </w:pPr>
      <w:r>
        <w:t xml:space="preserve">  uint64_t integer_multiplicative_hashing(uint64_t feature_id,</w:t>
      </w:r>
    </w:p>
    <w:p>
      <w:pPr>
        <w:jc w:val="both"/>
      </w:pPr>
      <w:r>
        <w:t xml:space="preserve">                                          int64_t bucket_index,</w:t>
      </w:r>
    </w:p>
    <w:p>
      <w:pPr>
        <w:jc w:val="both"/>
      </w:pPr>
      <w:r>
        <w:t xml:space="preserve">                                          uint64_t output_bits) {</w:t>
      </w:r>
    </w:p>
    <w:p>
      <w:pPr>
        <w:jc w:val="both"/>
      </w:pPr>
      <w:r>
        <w:t xml:space="preserve">    // possibly use 14695981039346656037 for 64 bit unsigned??</w:t>
      </w:r>
    </w:p>
    <w:p>
      <w:pPr>
        <w:jc w:val="both"/>
      </w:pPr>
      <w:r>
        <w:t xml:space="preserve">    //  = 20921 * 465383 * 1509404459</w:t>
      </w:r>
    </w:p>
    <w:p>
      <w:pPr>
        <w:jc w:val="both"/>
      </w:pPr>
      <w:r>
        <w:t xml:space="preserve">    // alternatively, 14695981039346656039 is prime</w:t>
      </w:r>
    </w:p>
    <w:p>
      <w:pPr>
        <w:jc w:val="both"/>
      </w:pPr>
      <w:r>
        <w:t xml:space="preserve">    // We would also need to use N = 64</w:t>
      </w:r>
    </w:p>
    <w:p>
      <w:pPr>
        <w:jc w:val="both"/>
      </w:pPr>
      <w:r>
        <w:t xml:space="preserve">    const uint64_t hashing_constant = 2654435761;</w:t>
      </w:r>
    </w:p>
    <w:p>
      <w:pPr>
        <w:jc w:val="both"/>
      </w:pPr>
      <w:r>
        <w:t xml:space="preserve">    const uint64_t N = 32;</w:t>
      </w:r>
    </w:p>
    <w:p>
      <w:pPr>
        <w:jc w:val="both"/>
      </w:pPr>
      <w:r>
        <w:t xml:space="preserve">    // hash once to prevent problems from anomalous input id distributions</w:t>
      </w:r>
    </w:p>
    <w:p>
      <w:pPr>
        <w:jc w:val="both"/>
      </w:pPr>
      <w:r>
        <w:t xml:space="preserve">    feature_id *= hashing_constant;</w:t>
      </w:r>
    </w:p>
    <w:p>
      <w:pPr>
        <w:jc w:val="both"/>
      </w:pPr>
      <w:r>
        <w:t xml:space="preserve">    feature_id += bucket_index;</w:t>
      </w:r>
    </w:p>
    <w:p>
      <w:pPr>
        <w:jc w:val="both"/>
      </w:pPr>
      <w:r>
        <w:t xml:space="preserve">    // this hash enables the following right shift operation</w:t>
      </w:r>
    </w:p>
    <w:p>
      <w:pPr>
        <w:jc w:val="both"/>
      </w:pPr>
      <w:r>
        <w:t xml:space="preserve">    //  without losing the bucket information (lower bits)</w:t>
      </w:r>
    </w:p>
    <w:p>
      <w:pPr>
        <w:jc w:val="both"/>
      </w:pPr>
      <w:r>
        <w:t xml:space="preserve">    feature_id *= hashing_constant;</w:t>
      </w:r>
    </w:p>
    <w:p>
      <w:pPr>
        <w:jc w:val="both"/>
      </w:pPr>
      <w:r>
        <w:t xml:space="preserve">    // output size is a power of 2</w:t>
      </w:r>
    </w:p>
    <w:p>
      <w:pPr>
        <w:jc w:val="both"/>
      </w:pPr>
      <w:r>
        <w:t xml:space="preserve">    feature_id &gt;&gt;= N - output_bits;</w:t>
      </w:r>
    </w:p>
    <w:p>
      <w:pPr>
        <w:jc w:val="both"/>
      </w:pPr>
      <w:r>
        <w:t xml:space="preserve">    uint64_t mask = (1 &lt;&lt; output_bits) - 1;</w:t>
      </w:r>
    </w:p>
    <w:p>
      <w:pPr>
        <w:jc w:val="both"/>
      </w:pPr>
      <w:r>
        <w:t xml:space="preserve">    return mask &amp; feature_id;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uint64_t integer64_multiplicative_hashing(uint64_t feature_id,</w:t>
      </w:r>
    </w:p>
    <w:p>
      <w:pPr>
        <w:jc w:val="both"/>
      </w:pPr>
      <w:r>
        <w:t xml:space="preserve">                                            int64_t bucket_index,</w:t>
      </w:r>
    </w:p>
    <w:p>
      <w:pPr>
        <w:jc w:val="both"/>
      </w:pPr>
      <w:r>
        <w:t xml:space="preserve">                                            uint64_t output_bits) {</w:t>
      </w:r>
    </w:p>
    <w:p>
      <w:pPr>
        <w:jc w:val="both"/>
      </w:pPr>
      <w:r>
        <w:t xml:space="preserve">    const uint64_t hashing_constant = 14695981039346656039UL;</w:t>
      </w:r>
    </w:p>
    <w:p>
      <w:pPr>
        <w:jc w:val="both"/>
      </w:pPr>
      <w:r>
        <w:t xml:space="preserve">    const uint64_t N = 64;</w:t>
      </w:r>
    </w:p>
    <w:p>
      <w:pPr>
        <w:jc w:val="both"/>
      </w:pPr>
      <w:r>
        <w:t xml:space="preserve">    // hash once to prevent problems from anomalous input id distributions</w:t>
      </w:r>
    </w:p>
    <w:p>
      <w:pPr>
        <w:jc w:val="both"/>
      </w:pPr>
      <w:r>
        <w:t xml:space="preserve">    feature_id *= hashing_constant;</w:t>
      </w:r>
    </w:p>
    <w:p>
      <w:pPr>
        <w:jc w:val="both"/>
      </w:pPr>
      <w:r>
        <w:t xml:space="preserve">    feature_id += bucket_index;</w:t>
      </w:r>
    </w:p>
    <w:p>
      <w:pPr>
        <w:jc w:val="both"/>
      </w:pPr>
      <w:r>
        <w:t xml:space="preserve">    // this hash enables the following right shift operation</w:t>
      </w:r>
    </w:p>
    <w:p>
      <w:pPr>
        <w:jc w:val="both"/>
      </w:pPr>
      <w:r>
        <w:t xml:space="preserve">    //  without losing the bucket information (lower bits)</w:t>
      </w:r>
    </w:p>
    <w:p>
      <w:pPr>
        <w:jc w:val="both"/>
      </w:pPr>
      <w:r>
        <w:t xml:space="preserve">    feature_id *= hashing_constant;</w:t>
      </w:r>
    </w:p>
    <w:p>
      <w:pPr>
        <w:jc w:val="both"/>
      </w:pPr>
      <w:r>
        <w:t xml:space="preserve">    // output size is a power of 2</w:t>
      </w:r>
    </w:p>
    <w:p>
      <w:pPr>
        <w:jc w:val="both"/>
      </w:pPr>
      <w:r>
        <w:t xml:space="preserve">    feature_id &gt;&gt;= N - output_bits;</w:t>
      </w:r>
    </w:p>
    <w:p>
      <w:pPr>
        <w:jc w:val="both"/>
      </w:pPr>
      <w:r>
        <w:t xml:space="preserve">    uint64_t mask = (1 &lt;&lt; output_bits) - 1;</w:t>
      </w:r>
    </w:p>
    <w:p>
      <w:pPr>
        <w:jc w:val="both"/>
      </w:pPr>
      <w:r>
        <w:t xml:space="preserve">    return mask &amp; feature_id;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int64_t option_bits(int64_t options, int64_t high, int64_t low) {</w:t>
      </w:r>
    </w:p>
    <w:p>
      <w:pPr>
        <w:jc w:val="both"/>
      </w:pPr>
      <w:r>
        <w:t xml:space="preserve">    options &gt;&gt;= low;</w:t>
      </w:r>
    </w:p>
    <w:p>
      <w:pPr>
        <w:jc w:val="both"/>
      </w:pPr>
      <w:r>
        <w:t xml:space="preserve">    options &amp;= (1 &lt;&lt; (high - low + 1)) - 1;</w:t>
      </w:r>
    </w:p>
    <w:p>
      <w:pPr>
        <w:jc w:val="both"/>
      </w:pPr>
      <w:r>
        <w:t xml:space="preserve">    return options;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it is assumed that start_compute and end_compute are valid</w:t>
      </w:r>
    </w:p>
    <w:p>
      <w:pPr>
        <w:jc w:val="both"/>
      </w:pPr>
      <w:r>
        <w:t xml:space="preserve">  template&lt;typename T&gt;</w:t>
      </w:r>
    </w:p>
    <w:p>
      <w:pPr>
        <w:jc w:val="both"/>
      </w:pPr>
      <w:r>
        <w:t xml:space="preserve">  void hashDiscretizerInfer(Tensor &amp;output_keys,</w:t>
      </w:r>
    </w:p>
    <w:p>
      <w:pPr>
        <w:jc w:val="both"/>
      </w:pPr>
      <w:r>
        <w:t xml:space="preserve">                            Tensor &amp;output_vals,</w:t>
      </w:r>
    </w:p>
    <w:p>
      <w:pPr>
        <w:jc w:val="both"/>
      </w:pPr>
      <w:r>
        <w:t xml:space="preserve">                            const Tensor &amp;input_ids,</w:t>
      </w:r>
    </w:p>
    <w:p>
      <w:pPr>
        <w:jc w:val="both"/>
      </w:pPr>
      <w:r>
        <w:t xml:space="preserve">                            const Tensor &amp;input_vals,</w:t>
      </w:r>
    </w:p>
    <w:p>
      <w:pPr>
        <w:jc w:val="both"/>
      </w:pPr>
      <w:r>
        <w:t xml:space="preserve">                            const Tensor &amp;bin_vals,</w:t>
      </w:r>
    </w:p>
    <w:p>
      <w:pPr>
        <w:jc w:val="both"/>
      </w:pPr>
      <w:r>
        <w:t xml:space="preserve">                            int output_bits,</w:t>
      </w:r>
    </w:p>
    <w:p>
      <w:pPr>
        <w:jc w:val="both"/>
      </w:pPr>
      <w:r>
        <w:t xml:space="preserve">                            const Map&lt;int64_t, int64_t&gt; &amp;ID_to_index,</w:t>
      </w:r>
    </w:p>
    <w:p>
      <w:pPr>
        <w:jc w:val="both"/>
      </w:pPr>
      <w:r>
        <w:t xml:space="preserve">                            int64_t start_compute,</w:t>
      </w:r>
    </w:p>
    <w:p>
      <w:pPr>
        <w:jc w:val="both"/>
      </w:pPr>
      <w:r>
        <w:t xml:space="preserve">                            int64_t end_compute,</w:t>
      </w:r>
    </w:p>
    <w:p>
      <w:pPr>
        <w:jc w:val="both"/>
      </w:pPr>
      <w:r>
        <w:t xml:space="preserve">                            int64_t n_bin,</w:t>
      </w:r>
    </w:p>
    <w:p>
      <w:pPr>
        <w:jc w:val="both"/>
      </w:pPr>
      <w:r>
        <w:t xml:space="preserve">                            int64_t options) {</w:t>
      </w:r>
    </w:p>
    <w:p>
      <w:pPr>
        <w:jc w:val="both"/>
      </w:pPr>
      <w:r>
        <w:t xml:space="preserve">    auto output_keys_data = output_keys.getData&lt;int64_t&gt;();</w:t>
      </w:r>
    </w:p>
    <w:p>
      <w:pPr>
        <w:jc w:val="both"/>
      </w:pPr>
      <w:r>
        <w:t xml:space="preserve">    auto output_vals_data = output_vals.getData&lt;T&gt;();</w:t>
      </w:r>
    </w:p>
    <w:p>
      <w:pPr>
        <w:jc w:val="both"/>
      </w:pPr>
      <w:r/>
    </w:p>
    <w:p>
      <w:pPr>
        <w:jc w:val="both"/>
      </w:pPr>
      <w:r>
        <w:t xml:space="preserve">    auto input_ids_data = input_ids.getData&lt;int64_t&gt;();</w:t>
      </w:r>
    </w:p>
    <w:p>
      <w:pPr>
        <w:jc w:val="both"/>
      </w:pPr>
      <w:r>
        <w:t xml:space="preserve">    auto input_vals_data = input_vals.getData&lt;T&gt;();</w:t>
      </w:r>
    </w:p>
    <w:p>
      <w:pPr>
        <w:jc w:val="both"/>
      </w:pPr>
      <w:r/>
    </w:p>
    <w:p>
      <w:pPr>
        <w:jc w:val="both"/>
      </w:pPr>
      <w:r>
        <w:t xml:space="preserve">    auto bin_vals_data = bin_vals.getData&lt;T&gt;();</w:t>
      </w:r>
    </w:p>
    <w:p>
      <w:pPr>
        <w:jc w:val="both"/>
      </w:pPr>
      <w:r/>
    </w:p>
    <w:p>
      <w:pPr>
        <w:jc w:val="both"/>
      </w:pPr>
      <w:r>
        <w:t xml:space="preserve">    // The function pointer implementation removes the option_bits</w:t>
      </w:r>
    </w:p>
    <w:p>
      <w:pPr>
        <w:jc w:val="both"/>
      </w:pPr>
      <w:r>
        <w:t xml:space="preserve">    // function call (might be inlined) and corresponding branch from</w:t>
      </w:r>
    </w:p>
    <w:p>
      <w:pPr>
        <w:jc w:val="both"/>
      </w:pPr>
      <w:r>
        <w:t xml:space="preserve">    // the hot loop, but it prevents inlining these functions, so</w:t>
      </w:r>
    </w:p>
    <w:p>
      <w:pPr>
        <w:jc w:val="both"/>
      </w:pPr>
      <w:r>
        <w:t xml:space="preserve">    // there will be function call overhead. Uncertain which would</w:t>
      </w:r>
    </w:p>
    <w:p>
      <w:pPr>
        <w:jc w:val="both"/>
      </w:pPr>
      <w:r>
        <w:t xml:space="preserve">    // be faster, testing needed. Also, code optimizers do weird things...</w:t>
      </w:r>
    </w:p>
    <w:p>
      <w:pPr>
        <w:jc w:val="both"/>
      </w:pPr>
      <w:r>
        <w:t xml:space="preserve">    hash_signature hash_fn = integer_multiplicative_hashing;</w:t>
      </w:r>
    </w:p>
    <w:p>
      <w:pPr>
        <w:jc w:val="both"/>
      </w:pPr>
      <w:r>
        <w:t xml:space="preserve">    switch (option_bits(options, 4, 2)) {</w:t>
      </w:r>
    </w:p>
    <w:p>
      <w:pPr>
        <w:jc w:val="both"/>
      </w:pPr>
      <w:r>
        <w:t xml:space="preserve">      case 0:</w:t>
      </w:r>
    </w:p>
    <w:p>
      <w:pPr>
        <w:jc w:val="both"/>
      </w:pPr>
      <w:r>
        <w:t xml:space="preserve">      hash_fn = integer_multiplicative_hashing;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hash_fn = integer64_multiplicative_hashing;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hash_fn = integer_multiplicative_hashing;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search_method&lt;T&gt; search_fn = lower_bound_search;</w:t>
      </w:r>
    </w:p>
    <w:p>
      <w:pPr>
        <w:jc w:val="both"/>
      </w:pPr>
      <w:r>
        <w:t xml:space="preserve">    switch (option_bits(options, 1, 0)) {</w:t>
      </w:r>
    </w:p>
    <w:p>
      <w:pPr>
        <w:jc w:val="both"/>
      </w:pPr>
      <w:r>
        <w:t xml:space="preserve">      case 0:</w:t>
      </w:r>
    </w:p>
    <w:p>
      <w:pPr>
        <w:jc w:val="both"/>
      </w:pPr>
      <w:r>
        <w:t xml:space="preserve">      search_fn = lower_bound_search&lt;T&gt;;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  case 1:</w:t>
      </w:r>
    </w:p>
    <w:p>
      <w:pPr>
        <w:jc w:val="both"/>
      </w:pPr>
      <w:r>
        <w:t xml:space="preserve">      search_fn = linear_search&lt;T&gt;;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  case 2:</w:t>
      </w:r>
    </w:p>
    <w:p>
      <w:pPr>
        <w:jc w:val="both"/>
      </w:pPr>
      <w:r>
        <w:t xml:space="preserve">      search_fn = upper_bound_search&lt;T&gt;;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search_fn = lower_bound_search&lt;T&gt;;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(uint64_t i = start_compute; i &lt; end_compute; i++) {</w:t>
      </w:r>
    </w:p>
    <w:p>
      <w:pPr>
        <w:jc w:val="both"/>
      </w:pPr>
      <w:r>
        <w:t xml:space="preserve">      int64_t id = input_ids_data[i];</w:t>
      </w:r>
    </w:p>
    <w:p>
      <w:pPr>
        <w:jc w:val="both"/>
      </w:pPr>
      <w:r>
        <w:t xml:space="preserve">      T val = input_vals_data[i];</w:t>
      </w:r>
    </w:p>
    <w:p>
      <w:pPr>
        <w:jc w:val="both"/>
      </w:pPr>
      <w:r/>
    </w:p>
    <w:p>
      <w:pPr>
        <w:jc w:val="both"/>
      </w:pPr>
      <w:r>
        <w:t xml:space="preserve">      auto iter = ID_to_index.find(id);</w:t>
      </w:r>
    </w:p>
    <w:p>
      <w:pPr>
        <w:jc w:val="both"/>
      </w:pPr>
      <w:r>
        <w:t xml:space="preserve">      if (iter != ID_to_index.end()) {</w:t>
      </w:r>
    </w:p>
    <w:p>
      <w:pPr>
        <w:jc w:val="both"/>
      </w:pPr>
      <w:r>
        <w:t xml:space="preserve">        int64_t feature_idx = iter-&gt;second;</w:t>
      </w:r>
    </w:p>
    <w:p>
      <w:pPr>
        <w:jc w:val="both"/>
      </w:pPr>
      <w:r>
        <w:t xml:space="preserve">        const T *bin_vals_start = bin_vals_data + feature_idx * n_bin;</w:t>
      </w:r>
    </w:p>
    <w:p>
      <w:pPr>
        <w:jc w:val="both"/>
      </w:pPr>
      <w:r>
        <w:t xml:space="preserve">        int64_t out_bin_idx = search_fn(bin_vals_start, val, n_bin);</w:t>
      </w:r>
    </w:p>
    <w:p>
      <w:pPr>
        <w:jc w:val="both"/>
      </w:pPr>
      <w:r>
        <w:t xml:space="preserve">        output_keys_data[i] = hash_fn(id, out_bin_idx, output_bits);</w:t>
      </w:r>
    </w:p>
    <w:p>
      <w:pPr>
        <w:jc w:val="both"/>
      </w:pPr>
      <w:r>
        <w:t xml:space="preserve">        output_vals_data[i] = 1;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feature not calibrated</w:t>
      </w:r>
    </w:p>
    <w:p>
      <w:pPr>
        <w:jc w:val="both"/>
      </w:pPr>
      <w:r>
        <w:t xml:space="preserve">        output_keys_data[i] = id &amp; ((1 &lt;&lt; output_bits) - 1);</w:t>
      </w:r>
    </w:p>
    <w:p>
      <w:pPr>
        <w:jc w:val="both"/>
      </w:pPr>
      <w:r>
        <w:t xml:space="preserve">        output_vals_data[i] = val;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hashDiscretizerInfer(Tensor &amp;output_keys,</w:t>
      </w:r>
    </w:p>
    <w:p>
      <w:pPr>
        <w:jc w:val="both"/>
      </w:pPr>
      <w:r>
        <w:t xml:space="preserve">                            Tensor &amp;output_vals,</w:t>
      </w:r>
    </w:p>
    <w:p>
      <w:pPr>
        <w:jc w:val="both"/>
      </w:pPr>
      <w:r>
        <w:t xml:space="preserve">                            const Tensor &amp;input_ids,</w:t>
      </w:r>
    </w:p>
    <w:p>
      <w:pPr>
        <w:jc w:val="both"/>
      </w:pPr>
      <w:r>
        <w:t xml:space="preserve">                            const Tensor &amp;input_vals,</w:t>
      </w:r>
    </w:p>
    <w:p>
      <w:pPr>
        <w:jc w:val="both"/>
      </w:pPr>
      <w:r>
        <w:t xml:space="preserve">                            int n_bin,</w:t>
      </w:r>
    </w:p>
    <w:p>
      <w:pPr>
        <w:jc w:val="both"/>
      </w:pPr>
      <w:r>
        <w:t xml:space="preserve">                            const Tensor &amp;bin_vals,</w:t>
      </w:r>
    </w:p>
    <w:p>
      <w:pPr>
        <w:jc w:val="both"/>
      </w:pPr>
      <w:r>
        <w:t xml:space="preserve">                            int output_bits,</w:t>
      </w:r>
    </w:p>
    <w:p>
      <w:pPr>
        <w:jc w:val="both"/>
      </w:pPr>
      <w:r>
        <w:t xml:space="preserve">                            const Map&lt;int64_t, int64_t&gt; &amp;ID_to_index,</w:t>
      </w:r>
    </w:p>
    <w:p>
      <w:pPr>
        <w:jc w:val="both"/>
      </w:pPr>
      <w:r>
        <w:t xml:space="preserve">                            int start_compute,</w:t>
      </w:r>
    </w:p>
    <w:p>
      <w:pPr>
        <w:jc w:val="both"/>
      </w:pPr>
      <w:r>
        <w:t xml:space="preserve">                            int end_compute,</w:t>
      </w:r>
    </w:p>
    <w:p>
      <w:pPr>
        <w:jc w:val="both"/>
      </w:pPr>
      <w:r>
        <w:t xml:space="preserve">                            int64_t options) {</w:t>
      </w:r>
    </w:p>
    <w:p>
      <w:pPr>
        <w:jc w:val="both"/>
      </w:pPr>
      <w:r>
        <w:t xml:space="preserve">    if (input_ids.getType() != TWML_TYPE_INT64) {</w:t>
      </w:r>
    </w:p>
    <w:p>
      <w:pPr>
        <w:jc w:val="both"/>
      </w:pPr>
      <w:r>
        <w:t xml:space="preserve">      throw twml::Error(TWML_ERR_TYPE, "input_ids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(output_keys.getType() != TWML_TYPE_INT64) {</w:t>
      </w:r>
    </w:p>
    <w:p>
      <w:pPr>
        <w:jc w:val="both"/>
      </w:pPr>
      <w:r>
        <w:t xml:space="preserve">      throw twml::Error(TWML_ERR_TYPE, "output_keys must be a Long Tensor");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(input_vals.getType() != bin_vals.getType()) {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        "Data type of input_vals does not match type of bin_vals");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(bin_vals.getNumDims()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"bin_vals must be 1 Dimensional");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uint64_t size = input_ids.getDim(0);</w:t>
      </w:r>
    </w:p>
    <w:p>
      <w:pPr>
        <w:jc w:val="both"/>
      </w:pPr>
      <w:r>
        <w:t xml:space="preserve">    if (end_compute == -1) {</w:t>
      </w:r>
    </w:p>
    <w:p>
      <w:pPr>
        <w:jc w:val="both"/>
      </w:pPr>
      <w:r>
        <w:t xml:space="preserve">      end_compute = size;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(start_compute &lt; 0 || start_compute &gt;= size)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"start_compute out of range");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(end_compute &lt; -1 || end_compute &gt; size)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"end_compute out of range");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(start_compute &gt; end_compute &amp;&amp; end_compute != -1)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"must have start_compute &lt;= end_compute, or end_compute==-1");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(output_keys.getStride(0) != 1 || output_vals.getStride(0) != 1 ||</w:t>
      </w:r>
    </w:p>
    <w:p>
      <w:pPr>
        <w:jc w:val="both"/>
      </w:pPr>
      <w:r>
        <w:t xml:space="preserve">        input_ids.getStride(0) != 1 || input_vals.getStride(0) != 1 ||</w:t>
      </w:r>
    </w:p>
    <w:p>
      <w:pPr>
        <w:jc w:val="both"/>
      </w:pPr>
      <w:r>
        <w:t xml:space="preserve">        bin_vals.getStride(0) != 1) {</w:t>
      </w:r>
    </w:p>
    <w:p>
      <w:pPr>
        <w:jc w:val="both"/>
      </w:pPr>
      <w:r>
        <w:t xml:space="preserve">      throw twml::Error(TWML_ERR_SIZE,</w:t>
      </w:r>
    </w:p>
    <w:p>
      <w:pPr>
        <w:jc w:val="both"/>
      </w:pPr>
      <w:r>
        <w:t xml:space="preserve">                "All Strides must be 1.");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switch (input_vals.getType())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twml::hashDiscretizerInfer&lt;float&gt;(output_keys, output_vals,</w:t>
      </w:r>
    </w:p>
    <w:p>
      <w:pPr>
        <w:jc w:val="both"/>
      </w:pPr>
      <w:r>
        <w:t xml:space="preserve">                  input_ids, input_vals,</w:t>
      </w:r>
    </w:p>
    <w:p>
      <w:pPr>
        <w:jc w:val="both"/>
      </w:pPr>
      <w:r>
        <w:t xml:space="preserve">                  bin_vals, output_bits, ID_to_index,</w:t>
      </w:r>
    </w:p>
    <w:p>
      <w:pPr>
        <w:jc w:val="both"/>
      </w:pPr>
      <w:r>
        <w:t xml:space="preserve">                  start_compute, end_compute, n_bin, options);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twml::hashDiscretizerInfer&lt;double&gt;(output_keys, output_vals,</w:t>
      </w:r>
    </w:p>
    <w:p>
      <w:pPr>
        <w:jc w:val="both"/>
      </w:pPr>
      <w:r>
        <w:t xml:space="preserve">                   input_ids, input_vals,</w:t>
      </w:r>
    </w:p>
    <w:p>
      <w:pPr>
        <w:jc w:val="both"/>
      </w:pPr>
      <w:r>
        <w:t xml:space="preserve">                   bin_vals, output_bits, ID_to_index,</w:t>
      </w:r>
    </w:p>
    <w:p>
      <w:pPr>
        <w:jc w:val="both"/>
      </w:pPr>
      <w:r>
        <w:t xml:space="preserve">                   start_compute, end_compute, n_bin, options);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</w:t>
      </w:r>
    </w:p>
    <w:p>
      <w:pPr>
        <w:jc w:val="both"/>
      </w:pPr>
      <w:r>
        <w:t xml:space="preserve">        "Unsupported datatype for hashDiscretizerInfer");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