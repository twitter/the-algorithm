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&lt;twml/io/IOError.h&gt;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>
        <w:t>namespace io {</w:t>
      </w:r>
    </w:p>
    <w:p>
      <w:pPr>
        <w:jc w:val="both"/>
      </w:pPr>
      <w:r/>
    </w:p>
    <w:p>
      <w:pPr>
        <w:jc w:val="both"/>
      </w:pPr>
      <w:r>
        <w:t>namespace {</w:t>
      </w:r>
    </w:p>
    <w:p>
      <w:pPr>
        <w:jc w:val="both"/>
      </w:pPr>
      <w:r>
        <w:t xml:space="preserve">  std::string messageFromStatus(IOError::Status status) {</w:t>
      </w:r>
    </w:p>
    <w:p>
      <w:pPr>
        <w:jc w:val="both"/>
      </w:pPr>
      <w:r>
        <w:t xml:space="preserve">    switch (status) {</w:t>
      </w:r>
    </w:p>
    <w:p>
      <w:pPr>
        <w:jc w:val="both"/>
      </w:pPr>
      <w:r>
        <w:t xml:space="preserve">      case IOError::OUT_OF_RANGE:</w:t>
      </w:r>
    </w:p>
    <w:p>
      <w:pPr>
        <w:jc w:val="both"/>
      </w:pPr>
      <w:r>
        <w:t xml:space="preserve">        return "failed to read enough input";</w:t>
      </w:r>
    </w:p>
    <w:p>
      <w:pPr>
        <w:jc w:val="both"/>
      </w:pPr>
      <w:r>
        <w:t xml:space="preserve">      case IOError::WRONG_MAGIC:</w:t>
      </w:r>
    </w:p>
    <w:p>
      <w:pPr>
        <w:jc w:val="both"/>
      </w:pPr>
      <w:r>
        <w:t xml:space="preserve">        return "wrong magic in stream";</w:t>
      </w:r>
    </w:p>
    <w:p>
      <w:pPr>
        <w:jc w:val="both"/>
      </w:pPr>
      <w:r>
        <w:t xml:space="preserve">      case IOError::WRONG_HEADER:</w:t>
      </w:r>
    </w:p>
    <w:p>
      <w:pPr>
        <w:jc w:val="both"/>
      </w:pPr>
      <w:r>
        <w:t xml:space="preserve">        return "wrong header in stream";</w:t>
      </w:r>
    </w:p>
    <w:p>
      <w:pPr>
        <w:jc w:val="both"/>
      </w:pPr>
      <w:r>
        <w:t xml:space="preserve">      case IOError::ERROR_HEADER_CHECKSUM:</w:t>
      </w:r>
    </w:p>
    <w:p>
      <w:pPr>
        <w:jc w:val="both"/>
      </w:pPr>
      <w:r>
        <w:t xml:space="preserve">        return "header checksum doesn't match";</w:t>
      </w:r>
    </w:p>
    <w:p>
      <w:pPr>
        <w:jc w:val="both"/>
      </w:pPr>
      <w:r>
        <w:t xml:space="preserve">      case IOError::INVALID_METHOD:</w:t>
      </w:r>
    </w:p>
    <w:p>
      <w:pPr>
        <w:jc w:val="both"/>
      </w:pPr>
      <w:r>
        <w:t xml:space="preserve">        return "using invalid method";</w:t>
      </w:r>
    </w:p>
    <w:p>
      <w:pPr>
        <w:jc w:val="both"/>
      </w:pPr>
      <w:r>
        <w:t xml:space="preserve">      case IOError::USING_RESERVED:</w:t>
      </w:r>
    </w:p>
    <w:p>
      <w:pPr>
        <w:jc w:val="both"/>
      </w:pPr>
      <w:r>
        <w:t xml:space="preserve">        return "using reserved flag";</w:t>
      </w:r>
    </w:p>
    <w:p>
      <w:pPr>
        <w:jc w:val="both"/>
      </w:pPr>
      <w:r>
        <w:t xml:space="preserve">      case IOError::ERROR_HEADER_EXTRA_FIELD_CHECKSUM:</w:t>
      </w:r>
    </w:p>
    <w:p>
      <w:pPr>
        <w:jc w:val="both"/>
      </w:pPr>
      <w:r>
        <w:t xml:space="preserve">        return "extra header field checksum doesn't match";</w:t>
      </w:r>
    </w:p>
    <w:p>
      <w:pPr>
        <w:jc w:val="both"/>
      </w:pPr>
      <w:r>
        <w:t xml:space="preserve">      case IOError::CANT_FIT_OUTPUT:</w:t>
      </w:r>
    </w:p>
    <w:p>
      <w:pPr>
        <w:jc w:val="both"/>
      </w:pPr>
      <w:r>
        <w:t xml:space="preserve">        return "can't fit output in the given space";</w:t>
      </w:r>
    </w:p>
    <w:p>
      <w:pPr>
        <w:jc w:val="both"/>
      </w:pPr>
      <w:r>
        <w:t xml:space="preserve">      case IOError::SPLIT_FILE:</w:t>
      </w:r>
    </w:p>
    <w:p>
      <w:pPr>
        <w:jc w:val="both"/>
      </w:pPr>
      <w:r>
        <w:t xml:space="preserve">        return "split files aren't supported";</w:t>
      </w:r>
    </w:p>
    <w:p>
      <w:pPr>
        <w:jc w:val="both"/>
      </w:pPr>
      <w:r>
        <w:t xml:space="preserve">      case IOError::BLOCK_SIZE_TOO_LARGE:</w:t>
      </w:r>
    </w:p>
    <w:p>
      <w:pPr>
        <w:jc w:val="both"/>
      </w:pPr>
      <w:r>
        <w:t xml:space="preserve">        return "block size is too large";</w:t>
      </w:r>
    </w:p>
    <w:p>
      <w:pPr>
        <w:jc w:val="both"/>
      </w:pPr>
      <w:r>
        <w:t xml:space="preserve">      case IOError::SOURCE_LARGER_THAN_DESTINATION:</w:t>
      </w:r>
    </w:p>
    <w:p>
      <w:pPr>
        <w:jc w:val="both"/>
      </w:pPr>
      <w:r>
        <w:t xml:space="preserve">        return "source is larger than destination";</w:t>
      </w:r>
    </w:p>
    <w:p>
      <w:pPr>
        <w:jc w:val="both"/>
      </w:pPr>
      <w:r>
        <w:t xml:space="preserve">      case IOError::DESTINATION_LARGER_THAN_CAPACITY:</w:t>
      </w:r>
    </w:p>
    <w:p>
      <w:pPr>
        <w:jc w:val="both"/>
      </w:pPr>
      <w:r>
        <w:t xml:space="preserve">        return "destination buffer is too small to fit uncompressed result";</w:t>
      </w:r>
    </w:p>
    <w:p>
      <w:pPr>
        <w:jc w:val="both"/>
      </w:pPr>
      <w:r>
        <w:t xml:space="preserve">      case IOError::HEADER_FLAG_MISMATCH:</w:t>
      </w:r>
    </w:p>
    <w:p>
      <w:pPr>
        <w:jc w:val="both"/>
      </w:pPr>
      <w:r>
        <w:t xml:space="preserve">        return "failed to match flags for compressed and decompressed data";</w:t>
      </w:r>
    </w:p>
    <w:p>
      <w:pPr>
        <w:jc w:val="both"/>
      </w:pPr>
      <w:r>
        <w:t xml:space="preserve">      case IOError::NOT_ENOUGH_INPUT:</w:t>
      </w:r>
    </w:p>
    <w:p>
      <w:pPr>
        <w:jc w:val="both"/>
      </w:pPr>
      <w:r>
        <w:t xml:space="preserve">        return "not enough input to proceed with decompression";</w:t>
      </w:r>
    </w:p>
    <w:p>
      <w:pPr>
        <w:jc w:val="both"/>
      </w:pPr>
      <w:r>
        <w:t xml:space="preserve">      case IOError::ERROR_SOURCE_BLOCK_CHECKSUM:</w:t>
      </w:r>
    </w:p>
    <w:p>
      <w:pPr>
        <w:jc w:val="both"/>
      </w:pPr>
      <w:r>
        <w:t xml:space="preserve">        return "source block checksum doesn't match";</w:t>
      </w:r>
    </w:p>
    <w:p>
      <w:pPr>
        <w:jc w:val="both"/>
      </w:pPr>
      <w:r>
        <w:t xml:space="preserve">      case IOError::COMPRESSED_DATA_VIOLATION:</w:t>
      </w:r>
    </w:p>
    <w:p>
      <w:pPr>
        <w:jc w:val="both"/>
      </w:pPr>
      <w:r>
        <w:t xml:space="preserve">        return "error occurred while decompressing the data";</w:t>
      </w:r>
    </w:p>
    <w:p>
      <w:pPr>
        <w:jc w:val="both"/>
      </w:pPr>
      <w:r>
        <w:t xml:space="preserve">      case IOError::ERROR_DESTINATION_BLOCK_CHECKSUM:</w:t>
      </w:r>
    </w:p>
    <w:p>
      <w:pPr>
        <w:jc w:val="both"/>
      </w:pPr>
      <w:r>
        <w:t xml:space="preserve">        return "destination block checksum doesn't match";</w:t>
      </w:r>
    </w:p>
    <w:p>
      <w:pPr>
        <w:jc w:val="both"/>
      </w:pPr>
      <w:r>
        <w:t xml:space="preserve">      case IOError::EMPTY_RECORD:</w:t>
      </w:r>
    </w:p>
    <w:p>
      <w:pPr>
        <w:jc w:val="both"/>
      </w:pPr>
      <w:r>
        <w:t xml:space="preserve">        return "can't write an empty record";</w:t>
      </w:r>
    </w:p>
    <w:p>
      <w:pPr>
        <w:jc w:val="both"/>
      </w:pPr>
      <w:r>
        <w:t xml:space="preserve">      case IOError::MALFORMED_MEMORY_RECORD:</w:t>
      </w:r>
    </w:p>
    <w:p>
      <w:pPr>
        <w:jc w:val="both"/>
      </w:pPr>
      <w:r>
        <w:t xml:space="preserve">        return "can't write malformed record";</w:t>
      </w:r>
    </w:p>
    <w:p>
      <w:pPr>
        <w:jc w:val="both"/>
      </w:pPr>
      <w:r>
        <w:t xml:space="preserve">      case IOError::UNSUPPORTED_OUTPUT_TYPE:</w:t>
      </w:r>
    </w:p>
    <w:p>
      <w:pPr>
        <w:jc w:val="both"/>
      </w:pPr>
      <w:r>
        <w:t xml:space="preserve">        return "output data type is not supported";</w:t>
      </w:r>
    </w:p>
    <w:p>
      <w:pPr>
        <w:jc w:val="both"/>
      </w:pPr>
      <w:r>
        <w:t xml:space="preserve">      case IOError::OTHER_ERROR:</w:t>
      </w:r>
    </w:p>
    <w:p>
      <w:pPr>
        <w:jc w:val="both"/>
      </w:pPr>
      <w:r>
        <w:t xml:space="preserve">      default:</w:t>
      </w:r>
    </w:p>
    <w:p>
      <w:pPr>
        <w:jc w:val="both"/>
      </w:pPr>
      <w:r>
        <w:t xml:space="preserve">        return "unknown error occurred";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  // namespace</w:t>
      </w:r>
    </w:p>
    <w:p>
      <w:pPr>
        <w:jc w:val="both"/>
      </w:pPr>
      <w:r/>
    </w:p>
    <w:p>
      <w:pPr>
        <w:jc w:val="both"/>
      </w:pPr>
      <w:r>
        <w:t>IOError::IOError(Status status): twml::Error(TWML_ERR_IO, "Found error while processing stream: " +</w:t>
      </w:r>
    </w:p>
    <w:p>
      <w:pPr>
        <w:jc w:val="both"/>
      </w:pPr>
      <w:r>
        <w:t xml:space="preserve">    messageFromStatus(status)), m_status(status) {}</w:t>
      </w:r>
    </w:p>
    <w:p>
      <w:pPr>
        <w:jc w:val="both"/>
      </w:pPr>
      <w:r/>
    </w:p>
    <w:p>
      <w:pPr>
        <w:jc w:val="both"/>
      </w:pPr>
      <w:r>
        <w:t>}  // namespace io</w:t>
      </w:r>
    </w:p>
    <w:p>
      <w:pPr>
        <w:jc w:val="both"/>
      </w:pPr>
      <w:r>
        <w:t>}  // namespace twml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