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"internal/error.h"</w:t>
      </w:r>
    </w:p>
    <w:p>
      <w:pPr>
        <w:jc w:val="both"/>
      </w:pPr>
      <w:r>
        <w:t>#include "internal/thrift.h"</w:t>
      </w:r>
    </w:p>
    <w:p>
      <w:pPr>
        <w:jc w:val="both"/>
      </w:pPr>
      <w:r/>
    </w:p>
    <w:p>
      <w:pPr>
        <w:jc w:val="both"/>
      </w:pPr>
      <w:r>
        <w:t>#include &lt;map&gt;</w:t>
      </w:r>
    </w:p>
    <w:p>
      <w:pPr>
        <w:jc w:val="both"/>
      </w:pPr>
      <w:r>
        <w:t>#include &lt;twml/ThriftWriter.h&gt;</w:t>
      </w:r>
    </w:p>
    <w:p>
      <w:pPr>
        <w:jc w:val="both"/>
      </w:pPr>
      <w:r>
        <w:t>#include &lt;twml/DataRecordWriter.h&gt;</w:t>
      </w:r>
    </w:p>
    <w:p>
      <w:pPr>
        <w:jc w:val="both"/>
      </w:pPr>
      <w:r>
        <w:t>#include &lt;twml/io/IOError.h&gt;</w:t>
      </w:r>
    </w:p>
    <w:p>
      <w:pPr>
        <w:jc w:val="both"/>
      </w:pPr>
      <w:r>
        <w:t>#include &lt;unordered_set&gt;</w:t>
      </w:r>
    </w:p>
    <w:p>
      <w:pPr>
        <w:jc w:val="both"/>
      </w:pPr>
      <w:r/>
    </w:p>
    <w:p>
      <w:pPr>
        <w:jc w:val="both"/>
      </w:pPr>
      <w:r>
        <w:t>using namespace twml::io;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void DataRecordWriter::writeBinary(twml::DataRecord &amp;record) {</w:t>
      </w:r>
    </w:p>
    <w:p>
      <w:pPr>
        <w:jc w:val="both"/>
      </w:pPr>
      <w:r>
        <w:t xml:space="preserve">  const DataRecord::BinaryFeatures bin_features = record.getBinary();</w:t>
      </w:r>
    </w:p>
    <w:p>
      <w:pPr>
        <w:jc w:val="both"/>
      </w:pPr>
      <w:r/>
    </w:p>
    <w:p>
      <w:pPr>
        <w:jc w:val="both"/>
      </w:pPr>
      <w:r>
        <w:t xml:space="preserve">  if (bin_features.size() &gt; 0) {</w:t>
      </w:r>
    </w:p>
    <w:p>
      <w:pPr>
        <w:jc w:val="both"/>
      </w:pPr>
      <w:r>
        <w:t xml:space="preserve">    m_thrift_writer.writeStructFieldHeader(TTYPE_SET, DR_BINARY);</w:t>
      </w:r>
    </w:p>
    <w:p>
      <w:pPr>
        <w:jc w:val="both"/>
      </w:pPr>
      <w:r>
        <w:t xml:space="preserve">    m_thrift_writer.writeListHeader(TTYPE_I64, bin_features.size());</w:t>
      </w:r>
    </w:p>
    <w:p>
      <w:pPr>
        <w:jc w:val="both"/>
      </w:pPr>
      <w:r/>
    </w:p>
    <w:p>
      <w:pPr>
        <w:jc w:val="both"/>
      </w:pPr>
      <w:r>
        <w:t xml:space="preserve">    for (const auto &amp;it : bin_features) {</w:t>
      </w:r>
    </w:p>
    <w:p>
      <w:pPr>
        <w:jc w:val="both"/>
      </w:pPr>
      <w:r>
        <w:t xml:space="preserve">      m_thrift_writer.writeInt64(it);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DataRecordWriter::writeContinuous(twml::DataRecord &amp;record) {</w:t>
      </w:r>
    </w:p>
    <w:p>
      <w:pPr>
        <w:jc w:val="both"/>
      </w:pPr>
      <w:r>
        <w:t xml:space="preserve">  const DataRecord::ContinuousFeatures cont_features = record.getContinuous();</w:t>
      </w:r>
    </w:p>
    <w:p>
      <w:pPr>
        <w:jc w:val="both"/>
      </w:pPr>
      <w:r/>
    </w:p>
    <w:p>
      <w:pPr>
        <w:jc w:val="both"/>
      </w:pPr>
      <w:r>
        <w:t xml:space="preserve">  if (cont_features.size() &gt; 0) {</w:t>
      </w:r>
    </w:p>
    <w:p>
      <w:pPr>
        <w:jc w:val="both"/>
      </w:pPr>
      <w:r>
        <w:t xml:space="preserve">    m_thrift_writer.writeStructFieldHeader(TTYPE_MAP, DR_CONTINUOUS);</w:t>
      </w:r>
    </w:p>
    <w:p>
      <w:pPr>
        <w:jc w:val="both"/>
      </w:pPr>
      <w:r>
        <w:t xml:space="preserve">    m_thrift_writer.writeMapHeader(TTYPE_I64, TTYPE_DOUBLE, cont_features.size());</w:t>
      </w:r>
    </w:p>
    <w:p>
      <w:pPr>
        <w:jc w:val="both"/>
      </w:pPr>
      <w:r/>
    </w:p>
    <w:p>
      <w:pPr>
        <w:jc w:val="both"/>
      </w:pPr>
      <w:r>
        <w:t xml:space="preserve">    for (const auto &amp;it : cont_features) {</w:t>
      </w:r>
    </w:p>
    <w:p>
      <w:pPr>
        <w:jc w:val="both"/>
      </w:pPr>
      <w:r>
        <w:t xml:space="preserve">      m_thrift_writer.writeInt64(it.first);</w:t>
      </w:r>
    </w:p>
    <w:p>
      <w:pPr>
        <w:jc w:val="both"/>
      </w:pPr>
      <w:r>
        <w:t xml:space="preserve">      m_thrift_writer.writeDouble(it.second);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DataRecordWriter::writeDiscrete(twml::DataRecord &amp;record) {</w:t>
      </w:r>
    </w:p>
    <w:p>
      <w:pPr>
        <w:jc w:val="both"/>
      </w:pPr>
      <w:r>
        <w:t xml:space="preserve">  const DataRecord::DiscreteFeatures disc_features = record.getDiscrete();</w:t>
      </w:r>
    </w:p>
    <w:p>
      <w:pPr>
        <w:jc w:val="both"/>
      </w:pPr>
      <w:r/>
    </w:p>
    <w:p>
      <w:pPr>
        <w:jc w:val="both"/>
      </w:pPr>
      <w:r>
        <w:t xml:space="preserve">  if (disc_features.size() &gt; 0) {</w:t>
      </w:r>
    </w:p>
    <w:p>
      <w:pPr>
        <w:jc w:val="both"/>
      </w:pPr>
      <w:r>
        <w:t xml:space="preserve">    m_thrift_writer.writeStructFieldHeader(TTYPE_MAP, DR_DISCRETE);</w:t>
      </w:r>
    </w:p>
    <w:p>
      <w:pPr>
        <w:jc w:val="both"/>
      </w:pPr>
      <w:r>
        <w:t xml:space="preserve">    m_thrift_writer.writeMapHeader(TTYPE_I64, TTYPE_I64, disc_features.size());</w:t>
      </w:r>
    </w:p>
    <w:p>
      <w:pPr>
        <w:jc w:val="both"/>
      </w:pPr>
      <w:r/>
    </w:p>
    <w:p>
      <w:pPr>
        <w:jc w:val="both"/>
      </w:pPr>
      <w:r>
        <w:t xml:space="preserve">     for (const auto &amp;it : disc_features) {</w:t>
      </w:r>
    </w:p>
    <w:p>
      <w:pPr>
        <w:jc w:val="both"/>
      </w:pPr>
      <w:r>
        <w:t xml:space="preserve">      m_thrift_writer.writeInt64(it.first);</w:t>
      </w:r>
    </w:p>
    <w:p>
      <w:pPr>
        <w:jc w:val="both"/>
      </w:pPr>
      <w:r>
        <w:t xml:space="preserve">      m_thrift_writer.writeInt64(it.second);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DataRecordWriter::writeString(twml::DataRecord &amp;record) {</w:t>
      </w:r>
    </w:p>
    <w:p>
      <w:pPr>
        <w:jc w:val="both"/>
      </w:pPr>
      <w:r>
        <w:t xml:space="preserve">  const DataRecord::StringFeatures str_features = record.getString();</w:t>
      </w:r>
    </w:p>
    <w:p>
      <w:pPr>
        <w:jc w:val="both"/>
      </w:pPr>
      <w:r/>
    </w:p>
    <w:p>
      <w:pPr>
        <w:jc w:val="both"/>
      </w:pPr>
      <w:r>
        <w:t xml:space="preserve">  if (str_features.size() &gt; 0) {</w:t>
      </w:r>
    </w:p>
    <w:p>
      <w:pPr>
        <w:jc w:val="both"/>
      </w:pPr>
      <w:r>
        <w:t xml:space="preserve">    m_thrift_writer.writeStructFieldHeader(TTYPE_MAP, DR_STRING);</w:t>
      </w:r>
    </w:p>
    <w:p>
      <w:pPr>
        <w:jc w:val="both"/>
      </w:pPr>
      <w:r>
        <w:t xml:space="preserve">    m_thrift_writer.writeMapHeader(TTYPE_I64, TTYPE_STRING, str_features.size());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for (const auto &amp;it : str_features) {</w:t>
      </w:r>
    </w:p>
    <w:p>
      <w:pPr>
        <w:jc w:val="both"/>
      </w:pPr>
      <w:r>
        <w:t xml:space="preserve">      m_thrift_writer.writeInt64(it.first);</w:t>
      </w:r>
    </w:p>
    <w:p>
      <w:pPr>
        <w:jc w:val="both"/>
      </w:pPr>
      <w:r>
        <w:t xml:space="preserve">      m_thrift_writer.writeString(it.second);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convert from internal representation list&lt;(i64, string)&gt;</w:t>
      </w:r>
    </w:p>
    <w:p>
      <w:pPr>
        <w:jc w:val="both"/>
      </w:pPr>
      <w:r>
        <w:t>// to Thrift representation map&lt;i64, set&lt;string&gt;&gt;</w:t>
      </w:r>
    </w:p>
    <w:p>
      <w:pPr>
        <w:jc w:val="both"/>
      </w:pPr>
      <w:r>
        <w:t>void DataRecordWriter::writeSparseBinaryFeatures(twml::DataRecord &amp;record) {</w:t>
      </w:r>
    </w:p>
    <w:p>
      <w:pPr>
        <w:jc w:val="both"/>
      </w:pPr>
      <w:r>
        <w:t xml:space="preserve">  const DataRecord::SparseBinaryFeatures sp_bin_features = record.getSparseBinary();</w:t>
      </w:r>
    </w:p>
    <w:p>
      <w:pPr>
        <w:jc w:val="both"/>
      </w:pPr>
      <w:r/>
    </w:p>
    <w:p>
      <w:pPr>
        <w:jc w:val="both"/>
      </w:pPr>
      <w:r>
        <w:t xml:space="preserve">  // write map&lt;i64, set&lt;string&gt;&gt; as Thrift</w:t>
      </w:r>
    </w:p>
    <w:p>
      <w:pPr>
        <w:jc w:val="both"/>
      </w:pPr>
      <w:r>
        <w:t xml:space="preserve">  if (sp_bin_features.size() &gt; 0) {</w:t>
      </w:r>
    </w:p>
    <w:p>
      <w:pPr>
        <w:jc w:val="both"/>
      </w:pPr>
      <w:r>
        <w:t xml:space="preserve">    m_thrift_writer.writeStructFieldHeader(TTYPE_MAP, DR_SPARSE_BINARY);</w:t>
      </w:r>
    </w:p>
    <w:p>
      <w:pPr>
        <w:jc w:val="both"/>
      </w:pPr>
      <w:r>
        <w:t xml:space="preserve">    m_thrift_writer.writeMapHeader(TTYPE_I64, TTYPE_SET, sp_bin_features.size());</w:t>
      </w:r>
    </w:p>
    <w:p>
      <w:pPr>
        <w:jc w:val="both"/>
      </w:pPr>
      <w:r/>
    </w:p>
    <w:p>
      <w:pPr>
        <w:jc w:val="both"/>
      </w:pPr>
      <w:r>
        <w:t xml:space="preserve">    for (auto key_vals : sp_bin_features) {</w:t>
      </w:r>
    </w:p>
    <w:p>
      <w:pPr>
        <w:jc w:val="both"/>
      </w:pPr>
      <w:r>
        <w:t xml:space="preserve">      m_thrift_writer.writeInt64(key_vals.first);</w:t>
      </w:r>
    </w:p>
    <w:p>
      <w:pPr>
        <w:jc w:val="both"/>
      </w:pPr>
      <w:r>
        <w:t xml:space="preserve">      m_thrift_writer.writeListHeader(TTYPE_STRING, key_vals.second.size());</w:t>
      </w:r>
    </w:p>
    <w:p>
      <w:pPr>
        <w:jc w:val="both"/>
      </w:pPr>
      <w:r/>
    </w:p>
    <w:p>
      <w:pPr>
        <w:jc w:val="both"/>
      </w:pPr>
      <w:r>
        <w:t xml:space="preserve">      for (auto name : key_vals.second)</w:t>
      </w:r>
    </w:p>
    <w:p>
      <w:pPr>
        <w:jc w:val="both"/>
      </w:pPr>
      <w:r>
        <w:t xml:space="preserve">        m_thrift_writer.writeString(name);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convert from internal representation list&lt;(i64, string, double)&gt;</w:t>
      </w:r>
    </w:p>
    <w:p>
      <w:pPr>
        <w:jc w:val="both"/>
      </w:pPr>
      <w:r>
        <w:t>// to Thrift representation map&lt;i64, map&lt;string, double&gt;&gt;</w:t>
      </w:r>
    </w:p>
    <w:p>
      <w:pPr>
        <w:jc w:val="both"/>
      </w:pPr>
      <w:r>
        <w:t>void DataRecordWriter::writeSparseContinuousFeatures(twml::DataRecord &amp;record) {</w:t>
      </w:r>
    </w:p>
    <w:p>
      <w:pPr>
        <w:jc w:val="both"/>
      </w:pPr>
      <w:r>
        <w:t xml:space="preserve">  const DataRecord::SparseContinuousFeatures sp_cont_features = record.getSparseContinuous();</w:t>
      </w:r>
    </w:p>
    <w:p>
      <w:pPr>
        <w:jc w:val="both"/>
      </w:pPr>
      <w:r/>
    </w:p>
    <w:p>
      <w:pPr>
        <w:jc w:val="both"/>
      </w:pPr>
      <w:r>
        <w:t xml:space="preserve">  // write map&lt;i64, map&lt;string, double&gt;&gt; as Thrift</w:t>
      </w:r>
    </w:p>
    <w:p>
      <w:pPr>
        <w:jc w:val="both"/>
      </w:pPr>
      <w:r>
        <w:t xml:space="preserve">  if (sp_cont_features.size() &gt; 0) {</w:t>
      </w:r>
    </w:p>
    <w:p>
      <w:pPr>
        <w:jc w:val="both"/>
      </w:pPr>
      <w:r>
        <w:t xml:space="preserve">    m_thrift_writer.writeStructFieldHeader(TTYPE_MAP, DR_SPARSE_CONTINUOUS);</w:t>
      </w:r>
    </w:p>
    <w:p>
      <w:pPr>
        <w:jc w:val="both"/>
      </w:pPr>
      <w:r>
        <w:t xml:space="preserve">    m_thrift_writer.writeMapHeader(TTYPE_I64, TTYPE_MAP, sp_cont_features.size());</w:t>
      </w:r>
    </w:p>
    <w:p>
      <w:pPr>
        <w:jc w:val="both"/>
      </w:pPr>
      <w:r/>
    </w:p>
    <w:p>
      <w:pPr>
        <w:jc w:val="both"/>
      </w:pPr>
      <w:r>
        <w:t xml:space="preserve">    for (auto key_vals : sp_cont_features) {</w:t>
      </w:r>
    </w:p>
    <w:p>
      <w:pPr>
        <w:jc w:val="both"/>
      </w:pPr>
      <w:r>
        <w:t xml:space="preserve">      m_thrift_writer.writeInt64(key_vals.first);</w:t>
      </w:r>
    </w:p>
    <w:p>
      <w:pPr>
        <w:jc w:val="both"/>
      </w:pPr>
      <w:r/>
    </w:p>
    <w:p>
      <w:pPr>
        <w:jc w:val="both"/>
      </w:pPr>
      <w:r>
        <w:t xml:space="preserve">      if (key_vals.second.size() == 0)</w:t>
      </w:r>
    </w:p>
    <w:p>
      <w:pPr>
        <w:jc w:val="both"/>
      </w:pPr>
      <w:r>
        <w:t xml:space="preserve">        throw IOError(IOError::MALFORMED_MEMORY_RECORD);</w:t>
      </w:r>
    </w:p>
    <w:p>
      <w:pPr>
        <w:jc w:val="both"/>
      </w:pPr>
      <w:r/>
    </w:p>
    <w:p>
      <w:pPr>
        <w:jc w:val="both"/>
      </w:pPr>
      <w:r>
        <w:t xml:space="preserve">      m_thrift_writer.writeMapHeader(TTYPE_STRING, TTYPE_DOUBLE, key_vals.second.size());</w:t>
      </w:r>
    </w:p>
    <w:p>
      <w:pPr>
        <w:jc w:val="both"/>
      </w:pPr>
      <w:r/>
    </w:p>
    <w:p>
      <w:pPr>
        <w:jc w:val="both"/>
      </w:pPr>
      <w:r>
        <w:t xml:space="preserve">      for (auto map_str_double : key_vals.second) {</w:t>
      </w:r>
    </w:p>
    <w:p>
      <w:pPr>
        <w:jc w:val="both"/>
      </w:pPr>
      <w:r>
        <w:t xml:space="preserve">        m_thrift_writer.writeString(map_str_double.first);</w:t>
      </w:r>
    </w:p>
    <w:p>
      <w:pPr>
        <w:jc w:val="both"/>
      </w:pPr>
      <w:r>
        <w:t xml:space="preserve">        m_thrift_writer.writeDouble(map_str_double.second);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DataRecordWriter::writeBlobFeatures(twml::DataRecord &amp;record) {</w:t>
      </w:r>
    </w:p>
    <w:p>
      <w:pPr>
        <w:jc w:val="both"/>
      </w:pPr>
      <w:r>
        <w:t xml:space="preserve">  const DataRecord::BlobFeatures blob_features = record.getBlob();</w:t>
      </w:r>
    </w:p>
    <w:p>
      <w:pPr>
        <w:jc w:val="both"/>
      </w:pPr>
      <w:r/>
    </w:p>
    <w:p>
      <w:pPr>
        <w:jc w:val="both"/>
      </w:pPr>
      <w:r>
        <w:t xml:space="preserve">  if (blob_features.size() &gt; 0) {</w:t>
      </w:r>
    </w:p>
    <w:p>
      <w:pPr>
        <w:jc w:val="both"/>
      </w:pPr>
      <w:r>
        <w:t xml:space="preserve">    m_thrift_writer.writeStructFieldHeader(TTYPE_MAP, DR_BLOB);</w:t>
      </w:r>
    </w:p>
    <w:p>
      <w:pPr>
        <w:jc w:val="both"/>
      </w:pPr>
      <w:r>
        <w:t xml:space="preserve">    m_thrift_writer.writeMapHeader(TTYPE_I64, TTYPE_STRING, blob_features.size());</w:t>
      </w:r>
    </w:p>
    <w:p>
      <w:pPr>
        <w:jc w:val="both"/>
      </w:pPr>
      <w:r/>
    </w:p>
    <w:p>
      <w:pPr>
        <w:jc w:val="both"/>
      </w:pPr>
      <w:r>
        <w:t xml:space="preserve">    for (const auto &amp;it : blob_features) {</w:t>
      </w:r>
    </w:p>
    <w:p>
      <w:pPr>
        <w:jc w:val="both"/>
      </w:pPr>
      <w:r>
        <w:t xml:space="preserve">      m_thrift_writer.writeInt64(it.first);</w:t>
      </w:r>
    </w:p>
    <w:p>
      <w:pPr>
        <w:jc w:val="both"/>
      </w:pPr>
      <w:r>
        <w:t xml:space="preserve">      std::vector&lt;uint8_t&gt; value = it.second;</w:t>
      </w:r>
    </w:p>
    <w:p>
      <w:pPr>
        <w:jc w:val="both"/>
      </w:pPr>
      <w:r>
        <w:t xml:space="preserve">      m_thrift_writer.writeBinary(value.data(), value.size());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DataRecordWriter::writeDenseTensors(twml::DataRecord &amp;record) {</w:t>
      </w:r>
    </w:p>
    <w:p>
      <w:pPr>
        <w:jc w:val="both"/>
      </w:pPr>
      <w:r>
        <w:t xml:space="preserve">  TensorRecord::RawTensors raw_tensors = record.getRawTensors();</w:t>
      </w:r>
    </w:p>
    <w:p>
      <w:pPr>
        <w:jc w:val="both"/>
      </w:pPr>
      <w:r>
        <w:t xml:space="preserve">  if (raw_tensors.size() &gt; 0) {</w:t>
      </w:r>
    </w:p>
    <w:p>
      <w:pPr>
        <w:jc w:val="both"/>
      </w:pPr>
      <w:r>
        <w:t xml:space="preserve">    m_thrift_writer.writeStructFieldHeader(TTYPE_MAP, DR_GENERAL_TENSOR);</w:t>
      </w:r>
    </w:p>
    <w:p>
      <w:pPr>
        <w:jc w:val="both"/>
      </w:pPr>
      <w:r>
        <w:t xml:space="preserve">    m_tensor_writer.write(record);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uint32_t DataRecordWriter::getRecordsWritten() {</w:t>
      </w:r>
    </w:p>
    <w:p>
      <w:pPr>
        <w:jc w:val="both"/>
      </w:pPr>
      <w:r>
        <w:t xml:space="preserve">  return m_records_written;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DataRecordWriter::write(twml::DataRecord &amp;record) {</w:t>
      </w:r>
    </w:p>
    <w:p>
      <w:pPr>
        <w:jc w:val="both"/>
      </w:pPr>
      <w:r>
        <w:t xml:space="preserve">  uint64_t bytes_written_before = m_thrift_writer.getBytesWritten();</w:t>
      </w:r>
    </w:p>
    <w:p>
      <w:pPr>
        <w:jc w:val="both"/>
      </w:pPr>
      <w:r/>
    </w:p>
    <w:p>
      <w:pPr>
        <w:jc w:val="both"/>
      </w:pPr>
      <w:r>
        <w:t xml:space="preserve">  writeBinary(record);</w:t>
      </w:r>
    </w:p>
    <w:p>
      <w:pPr>
        <w:jc w:val="both"/>
      </w:pPr>
      <w:r>
        <w:t xml:space="preserve">  writeContinuous(record);</w:t>
      </w:r>
    </w:p>
    <w:p>
      <w:pPr>
        <w:jc w:val="both"/>
      </w:pPr>
      <w:r>
        <w:t xml:space="preserve">  writeDiscrete(record);</w:t>
      </w:r>
    </w:p>
    <w:p>
      <w:pPr>
        <w:jc w:val="both"/>
      </w:pPr>
      <w:r>
        <w:t xml:space="preserve">  writeString(record);</w:t>
      </w:r>
    </w:p>
    <w:p>
      <w:pPr>
        <w:jc w:val="both"/>
      </w:pPr>
      <w:r>
        <w:t xml:space="preserve">  writeSparseBinaryFeatures(record);</w:t>
      </w:r>
    </w:p>
    <w:p>
      <w:pPr>
        <w:jc w:val="both"/>
      </w:pPr>
      <w:r>
        <w:t xml:space="preserve">  writeSparseContinuousFeatures(record);</w:t>
      </w:r>
    </w:p>
    <w:p>
      <w:pPr>
        <w:jc w:val="both"/>
      </w:pPr>
      <w:r>
        <w:t xml:space="preserve">  writeBlobFeatures(record);</w:t>
      </w:r>
    </w:p>
    <w:p>
      <w:pPr>
        <w:jc w:val="both"/>
      </w:pPr>
      <w:r>
        <w:t xml:space="preserve">  writeDenseTensors(record);</w:t>
      </w:r>
    </w:p>
    <w:p>
      <w:pPr>
        <w:jc w:val="both"/>
      </w:pPr>
      <w:r>
        <w:t xml:space="preserve">  // TODO add sparse tensor field</w:t>
      </w:r>
    </w:p>
    <w:p>
      <w:pPr>
        <w:jc w:val="both"/>
      </w:pPr>
      <w:r/>
    </w:p>
    <w:p>
      <w:pPr>
        <w:jc w:val="both"/>
      </w:pPr>
      <w:r>
        <w:t xml:space="preserve">  m_thrift_writer.writeStructStop();</w:t>
      </w:r>
    </w:p>
    <w:p>
      <w:pPr>
        <w:jc w:val="both"/>
      </w:pPr>
      <w:r>
        <w:t xml:space="preserve">  m_records_written++;</w:t>
      </w:r>
    </w:p>
    <w:p>
      <w:pPr>
        <w:jc w:val="both"/>
      </w:pPr>
      <w:r/>
    </w:p>
    <w:p>
      <w:pPr>
        <w:jc w:val="both"/>
      </w:pPr>
      <w:r>
        <w:t xml:space="preserve">  return m_thrift_writer.getBytesWritten() - bytes_written_before;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