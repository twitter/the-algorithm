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"internal/thrift.h"</w:t>
      </w:r>
    </w:p>
    <w:p>
      <w:pPr>
        <w:jc w:val="both"/>
      </w:pPr>
      <w:r>
        <w:t>#include "internal/error.h"</w:t>
      </w:r>
    </w:p>
    <w:p>
      <w:pPr>
        <w:jc w:val="both"/>
      </w:pPr>
      <w:r/>
    </w:p>
    <w:p>
      <w:pPr>
        <w:jc w:val="both"/>
      </w:pPr>
      <w:r>
        <w:t>#include &lt;twml/HashedDataRecordReader.h&gt;</w:t>
      </w:r>
    </w:p>
    <w:p>
      <w:pPr>
        <w:jc w:val="both"/>
      </w:pPr>
      <w:r>
        <w:t>#include &lt;twml/utilities.h&gt;</w:t>
      </w:r>
    </w:p>
    <w:p>
      <w:pPr>
        <w:jc w:val="both"/>
      </w:pPr>
      <w:r>
        <w:t>#include &lt;twml/functions.h&gt;</w:t>
      </w:r>
    </w:p>
    <w:p>
      <w:pPr>
        <w:jc w:val="both"/>
      </w:pPr>
      <w:r>
        <w:t>#include &lt;cmath&gt;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bool HashedDataRecordReader::keepId(const int64_t &amp;key, int64_t &amp;code) {</w:t>
      </w:r>
    </w:p>
    <w:p>
      <w:pPr>
        <w:jc w:val="both"/>
      </w:pPr>
      <w:r>
        <w:t xml:space="preserve">  auto it = m_keep_map-&gt;find(key);</w:t>
      </w:r>
    </w:p>
    <w:p>
      <w:pPr>
        <w:jc w:val="both"/>
      </w:pPr>
      <w:r>
        <w:t xml:space="preserve">  if (it == m_keep_map-&gt;end()) return false;</w:t>
      </w:r>
    </w:p>
    <w:p>
      <w:pPr>
        <w:jc w:val="both"/>
      </w:pPr>
      <w:r>
        <w:t xml:space="preserve">  code = it-&gt;second;</w:t>
      </w:r>
    </w:p>
    <w:p>
      <w:pPr>
        <w:jc w:val="both"/>
      </w:pPr>
      <w:r>
        <w:t xml:space="preserve">  return true;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bool HashedDataRecordReader::isLabel(const int64_t &amp;key, int64_t &amp;code) {</w:t>
      </w:r>
    </w:p>
    <w:p>
      <w:pPr>
        <w:jc w:val="both"/>
      </w:pPr>
      <w:r>
        <w:t xml:space="preserve">  if (m_labels_map == nullptr) return false;</w:t>
      </w:r>
    </w:p>
    <w:p>
      <w:pPr>
        <w:jc w:val="both"/>
      </w:pPr>
      <w:r>
        <w:t xml:space="preserve">  auto it = m_labels_map-&gt;find(key);</w:t>
      </w:r>
    </w:p>
    <w:p>
      <w:pPr>
        <w:jc w:val="both"/>
      </w:pPr>
      <w:r>
        <w:t xml:space="preserve">  if (it == m_labels_map-&gt;end()) return false;</w:t>
      </w:r>
    </w:p>
    <w:p>
      <w:pPr>
        <w:jc w:val="both"/>
      </w:pPr>
      <w:r>
        <w:t xml:space="preserve">  code = it-&gt;second;</w:t>
      </w:r>
    </w:p>
    <w:p>
      <w:pPr>
        <w:jc w:val="both"/>
      </w:pPr>
      <w:r>
        <w:t xml:space="preserve">  return true;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bool HashedDataRecordReader::isWeight(const int64_t &amp;key, int64_t &amp;code) {</w:t>
      </w:r>
    </w:p>
    <w:p>
      <w:pPr>
        <w:jc w:val="both"/>
      </w:pPr>
      <w:r>
        <w:t xml:space="preserve">  if (m_weights_map == nullptr) return false;</w:t>
      </w:r>
    </w:p>
    <w:p>
      <w:pPr>
        <w:jc w:val="both"/>
      </w:pPr>
      <w:r>
        <w:t xml:space="preserve">  auto it = m_weights_map-&gt;find(key);</w:t>
      </w:r>
    </w:p>
    <w:p>
      <w:pPr>
        <w:jc w:val="both"/>
      </w:pPr>
      <w:r>
        <w:t xml:space="preserve">  if (it == m_weights_map-&gt;end()) return false;</w:t>
      </w:r>
    </w:p>
    <w:p>
      <w:pPr>
        <w:jc w:val="both"/>
      </w:pPr>
      <w:r>
        <w:t xml:space="preserve">  code = it-&gt;second;</w:t>
      </w:r>
    </w:p>
    <w:p>
      <w:pPr>
        <w:jc w:val="both"/>
      </w:pPr>
      <w:r>
        <w:t xml:space="preserve">  return true;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HashedDataRecordReader::readBinary(</w:t>
      </w:r>
    </w:p>
    <w:p>
      <w:pPr>
        <w:jc w:val="both"/>
      </w:pPr>
      <w:r>
        <w:t xml:space="preserve">  const int feature_type,</w:t>
      </w:r>
    </w:p>
    <w:p>
      <w:pPr>
        <w:jc w:val="both"/>
      </w:pPr>
      <w:r>
        <w:t xml:space="preserve">  HashedDataRecord *record) {</w:t>
      </w:r>
    </w:p>
    <w:p>
      <w:pPr>
        <w:jc w:val="both"/>
      </w:pPr>
      <w:r>
        <w:t xml:space="preserve">  CHECK_THRIFT_TYPE(feature_type, TTYPE_SET, "type");</w:t>
      </w:r>
    </w:p>
    <w:p>
      <w:pPr>
        <w:jc w:val="both"/>
      </w:pPr>
      <w:r>
        <w:t xml:space="preserve">  CHECK_THRIFT_TYPE(readByte(), TTYPE_I64, "key_type");</w:t>
      </w:r>
    </w:p>
    <w:p>
      <w:pPr>
        <w:jc w:val="both"/>
      </w:pPr>
      <w:r/>
    </w:p>
    <w:p>
      <w:pPr>
        <w:jc w:val="both"/>
      </w:pPr>
      <w:r>
        <w:t xml:space="preserve">  int32_t length = readInt32();</w:t>
      </w:r>
    </w:p>
    <w:p>
      <w:pPr>
        <w:jc w:val="both"/>
      </w:pPr>
      <w:r>
        <w:t xml:space="preserve">  record-&gt;extendSize(length);</w:t>
      </w:r>
    </w:p>
    <w:p>
      <w:pPr>
        <w:jc w:val="both"/>
      </w:pPr>
      <w:r>
        <w:t xml:space="preserve">  int64_t id, code;</w:t>
      </w:r>
    </w:p>
    <w:p>
      <w:pPr>
        <w:jc w:val="both"/>
      </w:pPr>
      <w:r>
        <w:t xml:space="preserve">  for (int32_t i = 0; i &lt; length; i++) {</w:t>
      </w:r>
    </w:p>
    <w:p>
      <w:pPr>
        <w:jc w:val="both"/>
      </w:pPr>
      <w:r>
        <w:t xml:space="preserve">    id = readInt64();</w:t>
      </w:r>
    </w:p>
    <w:p>
      <w:pPr>
        <w:jc w:val="both"/>
      </w:pPr>
      <w:r>
        <w:t xml:space="preserve">    if (keepId(id, code)) {</w:t>
      </w:r>
    </w:p>
    <w:p>
      <w:pPr>
        <w:jc w:val="both"/>
      </w:pPr>
      <w:r>
        <w:t xml:space="preserve">      record-&gt;addKey(id, id, code, DR_BINARY);</w:t>
      </w:r>
    </w:p>
    <w:p>
      <w:pPr>
        <w:jc w:val="both"/>
      </w:pPr>
      <w:r>
        <w:t xml:space="preserve">    } else if (isLabel(id, code)) {</w:t>
      </w:r>
    </w:p>
    <w:p>
      <w:pPr>
        <w:jc w:val="both"/>
      </w:pPr>
      <w:r>
        <w:t xml:space="preserve">      record-&gt;addLabel(code);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HashedDataRecordReader::readContinuous(</w:t>
      </w:r>
    </w:p>
    <w:p>
      <w:pPr>
        <w:jc w:val="both"/>
      </w:pPr>
      <w:r>
        <w:t xml:space="preserve">  const int feature_type,</w:t>
      </w:r>
    </w:p>
    <w:p>
      <w:pPr>
        <w:jc w:val="both"/>
      </w:pPr>
      <w:r>
        <w:t xml:space="preserve">  HashedDataRecord *record) {</w:t>
      </w:r>
    </w:p>
    <w:p>
      <w:pPr>
        <w:jc w:val="both"/>
      </w:pPr>
      <w:r>
        <w:t xml:space="preserve">  CHECK_THRIFT_TYPE(feature_type, TTYPE_MAP, "type");</w:t>
      </w:r>
    </w:p>
    <w:p>
      <w:pPr>
        <w:jc w:val="both"/>
      </w:pPr>
      <w:r>
        <w:t xml:space="preserve">  CHECK_THRIFT_TYPE(readByte(), TTYPE_I64, "key_type");</w:t>
      </w:r>
    </w:p>
    <w:p>
      <w:pPr>
        <w:jc w:val="both"/>
      </w:pPr>
      <w:r>
        <w:t xml:space="preserve">  CHECK_THRIFT_TYPE(readByte(), TTYPE_DOUBLE, "value_type");</w:t>
      </w:r>
    </w:p>
    <w:p>
      <w:pPr>
        <w:jc w:val="both"/>
      </w:pPr>
      <w:r/>
    </w:p>
    <w:p>
      <w:pPr>
        <w:jc w:val="both"/>
      </w:pPr>
      <w:r>
        <w:t xml:space="preserve">  int32_t length = readInt32();</w:t>
      </w:r>
    </w:p>
    <w:p>
      <w:pPr>
        <w:jc w:val="both"/>
      </w:pPr>
      <w:r>
        <w:t xml:space="preserve">  record-&gt;extendSize(length);</w:t>
      </w:r>
    </w:p>
    <w:p>
      <w:pPr>
        <w:jc w:val="both"/>
      </w:pPr>
      <w:r>
        <w:t xml:space="preserve">  int64_t id, code;</w:t>
      </w:r>
    </w:p>
    <w:p>
      <w:pPr>
        <w:jc w:val="both"/>
      </w:pPr>
      <w:r>
        <w:t xml:space="preserve">  for (int32_t i = 0; i &lt; length; i++) {</w:t>
      </w:r>
    </w:p>
    <w:p>
      <w:pPr>
        <w:jc w:val="both"/>
      </w:pPr>
      <w:r>
        <w:t xml:space="preserve">    id = readInt64();</w:t>
      </w:r>
    </w:p>
    <w:p>
      <w:pPr>
        <w:jc w:val="both"/>
      </w:pPr>
      <w:r>
        <w:t xml:space="preserve">    if (keepId(id, code)) {</w:t>
      </w:r>
    </w:p>
    <w:p>
      <w:pPr>
        <w:jc w:val="both"/>
      </w:pPr>
      <w:r>
        <w:t xml:space="preserve">      double value = readDouble();</w:t>
      </w:r>
    </w:p>
    <w:p>
      <w:pPr>
        <w:jc w:val="both"/>
      </w:pPr>
      <w:r>
        <w:t xml:space="preserve">      if (!std::isnan(value)) {</w:t>
      </w:r>
    </w:p>
    <w:p>
      <w:pPr>
        <w:jc w:val="both"/>
      </w:pPr>
      <w:r>
        <w:t xml:space="preserve">        record-&gt;addKey(id, id, code, DR_CONTINUOUS, value);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if (isLabel(id, code)) {</w:t>
      </w:r>
    </w:p>
    <w:p>
      <w:pPr>
        <w:jc w:val="both"/>
      </w:pPr>
      <w:r>
        <w:t xml:space="preserve">      record-&gt;addLabel(code, readDouble());</w:t>
      </w:r>
    </w:p>
    <w:p>
      <w:pPr>
        <w:jc w:val="both"/>
      </w:pPr>
      <w:r>
        <w:t xml:space="preserve">    }  else if (isWeight(id, code)) {</w:t>
      </w:r>
    </w:p>
    <w:p>
      <w:pPr>
        <w:jc w:val="both"/>
      </w:pPr>
      <w:r>
        <w:t xml:space="preserve">      record-&gt;addWeight(code, readDouble());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skip&lt;double&gt;();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HashedDataRecordReader::readDiscrete(</w:t>
      </w:r>
    </w:p>
    <w:p>
      <w:pPr>
        <w:jc w:val="both"/>
      </w:pPr>
      <w:r>
        <w:t xml:space="preserve">  const int feature_type,</w:t>
      </w:r>
    </w:p>
    <w:p>
      <w:pPr>
        <w:jc w:val="both"/>
      </w:pPr>
      <w:r>
        <w:t xml:space="preserve">  HashedDataRecord *record) {</w:t>
      </w:r>
    </w:p>
    <w:p>
      <w:pPr>
        <w:jc w:val="both"/>
      </w:pPr>
      <w:r>
        <w:t xml:space="preserve">  CHECK_THRIFT_TYPE(feature_type, TTYPE_MAP, "type");</w:t>
      </w:r>
    </w:p>
    <w:p>
      <w:pPr>
        <w:jc w:val="both"/>
      </w:pPr>
      <w:r>
        <w:t xml:space="preserve">  CHECK_THRIFT_TYPE(readByte(), TTYPE_I64, "key_type");</w:t>
      </w:r>
    </w:p>
    <w:p>
      <w:pPr>
        <w:jc w:val="both"/>
      </w:pPr>
      <w:r>
        <w:t xml:space="preserve">  CHECK_THRIFT_TYPE(readByte(), TTYPE_I64, "value_type");</w:t>
      </w:r>
    </w:p>
    <w:p>
      <w:pPr>
        <w:jc w:val="both"/>
      </w:pPr>
      <w:r/>
    </w:p>
    <w:p>
      <w:pPr>
        <w:jc w:val="both"/>
      </w:pPr>
      <w:r>
        <w:t xml:space="preserve">  int32_t length = readInt32();</w:t>
      </w:r>
    </w:p>
    <w:p>
      <w:pPr>
        <w:jc w:val="both"/>
      </w:pPr>
      <w:r>
        <w:t xml:space="preserve">  record-&gt;extendSize(length);</w:t>
      </w:r>
    </w:p>
    <w:p>
      <w:pPr>
        <w:jc w:val="both"/>
      </w:pPr>
      <w:r>
        <w:t xml:space="preserve">  int64_t id, code;</w:t>
      </w:r>
    </w:p>
    <w:p>
      <w:pPr>
        <w:jc w:val="both"/>
      </w:pPr>
      <w:r>
        <w:t xml:space="preserve">  for (int32_t i = 0; i &lt; length; i++) {</w:t>
      </w:r>
    </w:p>
    <w:p>
      <w:pPr>
        <w:jc w:val="both"/>
      </w:pPr>
      <w:r>
        <w:t xml:space="preserve">    id = readInt64();</w:t>
      </w:r>
    </w:p>
    <w:p>
      <w:pPr>
        <w:jc w:val="both"/>
      </w:pPr>
      <w:r>
        <w:t xml:space="preserve">    if (keepId(id, code)) {</w:t>
      </w:r>
    </w:p>
    <w:p>
      <w:pPr>
        <w:jc w:val="both"/>
      </w:pPr>
      <w:r>
        <w:t xml:space="preserve">      int64_t transformed_key = mixDiscreteIdAndValue(id, readInt64());</w:t>
      </w:r>
    </w:p>
    <w:p>
      <w:pPr>
        <w:jc w:val="both"/>
      </w:pPr>
      <w:r>
        <w:t xml:space="preserve">      record-&gt;addKey(id, transformed_key, code, DR_DISCRETE);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skip&lt;int64_t&gt;();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HashedDataRecordReader::readString(</w:t>
      </w:r>
    </w:p>
    <w:p>
      <w:pPr>
        <w:jc w:val="both"/>
      </w:pPr>
      <w:r>
        <w:t xml:space="preserve">  const int feature_type,</w:t>
      </w:r>
    </w:p>
    <w:p>
      <w:pPr>
        <w:jc w:val="both"/>
      </w:pPr>
      <w:r>
        <w:t xml:space="preserve">  HashedDataRecord *record) {</w:t>
      </w:r>
    </w:p>
    <w:p>
      <w:pPr>
        <w:jc w:val="both"/>
      </w:pPr>
      <w:r>
        <w:t xml:space="preserve">  CHECK_THRIFT_TYPE(feature_type, TTYPE_MAP, "type");</w:t>
      </w:r>
    </w:p>
    <w:p>
      <w:pPr>
        <w:jc w:val="both"/>
      </w:pPr>
      <w:r>
        <w:t xml:space="preserve">  CHECK_THRIFT_TYPE(readByte(), TTYPE_I64, "key_type");</w:t>
      </w:r>
    </w:p>
    <w:p>
      <w:pPr>
        <w:jc w:val="both"/>
      </w:pPr>
      <w:r>
        <w:t xml:space="preserve">  CHECK_THRIFT_TYPE(readByte(), TTYPE_STRING, "value_type");</w:t>
      </w:r>
    </w:p>
    <w:p>
      <w:pPr>
        <w:jc w:val="both"/>
      </w:pPr>
      <w:r/>
    </w:p>
    <w:p>
      <w:pPr>
        <w:jc w:val="both"/>
      </w:pPr>
      <w:r>
        <w:t xml:space="preserve">  int32_t length = readInt32();</w:t>
      </w:r>
    </w:p>
    <w:p>
      <w:pPr>
        <w:jc w:val="both"/>
      </w:pPr>
      <w:r>
        <w:t xml:space="preserve">  record-&gt;extendSize(length);</w:t>
      </w:r>
    </w:p>
    <w:p>
      <w:pPr>
        <w:jc w:val="both"/>
      </w:pPr>
      <w:r>
        <w:t xml:space="preserve">  int64_t id, code;</w:t>
      </w:r>
    </w:p>
    <w:p>
      <w:pPr>
        <w:jc w:val="both"/>
      </w:pPr>
      <w:r>
        <w:t xml:space="preserve">  for (int32_t i = 0; i &lt; length; i++) {</w:t>
      </w:r>
    </w:p>
    <w:p>
      <w:pPr>
        <w:jc w:val="both"/>
      </w:pPr>
      <w:r>
        <w:t xml:space="preserve">    id = readInt64();</w:t>
      </w:r>
    </w:p>
    <w:p>
      <w:pPr>
        <w:jc w:val="both"/>
      </w:pPr>
      <w:r>
        <w:t xml:space="preserve">    if (keepId(id, code)) {</w:t>
      </w:r>
    </w:p>
    <w:p>
      <w:pPr>
        <w:jc w:val="both"/>
      </w:pPr>
      <w:r>
        <w:t xml:space="preserve">      const uint8_t *begin = nullptr;</w:t>
      </w:r>
    </w:p>
    <w:p>
      <w:pPr>
        <w:jc w:val="both"/>
      </w:pPr>
      <w:r>
        <w:t xml:space="preserve">      int32_t str_len = getRawBuffer&lt;uint8_t&gt;(&amp;begin);</w:t>
      </w:r>
    </w:p>
    <w:p>
      <w:pPr>
        <w:jc w:val="both"/>
      </w:pPr>
      <w:r>
        <w:t xml:space="preserve">      int64_t transformed_key = mixStringIdAndValue(id, str_len, begin);</w:t>
      </w:r>
    </w:p>
    <w:p>
      <w:pPr>
        <w:jc w:val="both"/>
      </w:pPr>
      <w:r>
        <w:t xml:space="preserve">      record-&gt;addKey(id, transformed_key, code, DR_STRING);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int32_t str_len = readInt32();</w:t>
      </w:r>
    </w:p>
    <w:p>
      <w:pPr>
        <w:jc w:val="both"/>
      </w:pPr>
      <w:r>
        <w:t xml:space="preserve">      skipLength(str_len);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HashedDataRecordReader::readSparseBinary(</w:t>
      </w:r>
    </w:p>
    <w:p>
      <w:pPr>
        <w:jc w:val="both"/>
      </w:pPr>
      <w:r>
        <w:t xml:space="preserve">  const int feature_type,</w:t>
      </w:r>
    </w:p>
    <w:p>
      <w:pPr>
        <w:jc w:val="both"/>
      </w:pPr>
      <w:r>
        <w:t xml:space="preserve">  HashedDataRecord *record) {</w:t>
      </w:r>
    </w:p>
    <w:p>
      <w:pPr>
        <w:jc w:val="both"/>
      </w:pPr>
      <w:r>
        <w:t xml:space="preserve">  CHECK_THRIFT_TYPE(feature_type, TTYPE_MAP, "type");</w:t>
      </w:r>
    </w:p>
    <w:p>
      <w:pPr>
        <w:jc w:val="both"/>
      </w:pPr>
      <w:r>
        <w:t xml:space="preserve">  CHECK_THRIFT_TYPE(readByte(), TTYPE_I64, "key_type");</w:t>
      </w:r>
    </w:p>
    <w:p>
      <w:pPr>
        <w:jc w:val="both"/>
      </w:pPr>
      <w:r>
        <w:t xml:space="preserve">  CHECK_THRIFT_TYPE(readByte(), TTYPE_SET, "value_type");</w:t>
      </w:r>
    </w:p>
    <w:p>
      <w:pPr>
        <w:jc w:val="both"/>
      </w:pPr>
      <w:r/>
    </w:p>
    <w:p>
      <w:pPr>
        <w:jc w:val="both"/>
      </w:pPr>
      <w:r>
        <w:t xml:space="preserve">  int32_t length = readInt32();</w:t>
      </w:r>
    </w:p>
    <w:p>
      <w:pPr>
        <w:jc w:val="both"/>
      </w:pPr>
      <w:r>
        <w:t xml:space="preserve">  record-&gt;extendSize(length);</w:t>
      </w:r>
    </w:p>
    <w:p>
      <w:pPr>
        <w:jc w:val="both"/>
      </w:pPr>
      <w:r>
        <w:t xml:space="preserve">  int64_t id, code;</w:t>
      </w:r>
    </w:p>
    <w:p>
      <w:pPr>
        <w:jc w:val="both"/>
      </w:pPr>
      <w:r>
        <w:t xml:space="preserve">  for (int32_t i = 0; i &lt; length; i++) {</w:t>
      </w:r>
    </w:p>
    <w:p>
      <w:pPr>
        <w:jc w:val="both"/>
      </w:pPr>
      <w:r>
        <w:t xml:space="preserve">    id = readInt64();</w:t>
      </w:r>
    </w:p>
    <w:p>
      <w:pPr>
        <w:jc w:val="both"/>
      </w:pPr>
      <w:r>
        <w:t xml:space="preserve">    if (keepId(id, code)) {</w:t>
      </w:r>
    </w:p>
    <w:p>
      <w:pPr>
        <w:jc w:val="both"/>
      </w:pPr>
      <w:r>
        <w:t xml:space="preserve">      CHECK_THRIFT_TYPE(readByte(), TTYPE_STRING, "set:key_type");</w:t>
      </w:r>
    </w:p>
    <w:p>
      <w:pPr>
        <w:jc w:val="both"/>
      </w:pPr>
      <w:r>
        <w:t xml:space="preserve">      int32_t set_length = readInt32();</w:t>
      </w:r>
    </w:p>
    <w:p>
      <w:pPr>
        <w:jc w:val="both"/>
      </w:pPr>
      <w:r>
        <w:t xml:space="preserve">      for (int32_t j = 0; j &lt; set_length; j++) {</w:t>
      </w:r>
    </w:p>
    <w:p>
      <w:pPr>
        <w:jc w:val="both"/>
      </w:pPr>
      <w:r>
        <w:t xml:space="preserve">        const uint8_t *begin = nullptr;</w:t>
      </w:r>
    </w:p>
    <w:p>
      <w:pPr>
        <w:jc w:val="both"/>
      </w:pPr>
      <w:r>
        <w:t xml:space="preserve">        int32_t str_len = getRawBuffer&lt;uint8_t&gt;(&amp;begin);</w:t>
      </w:r>
    </w:p>
    <w:p>
      <w:pPr>
        <w:jc w:val="both"/>
      </w:pPr>
      <w:r>
        <w:t xml:space="preserve">        int64_t transformed_key = mixStringIdAndValue(id, str_len, begin);</w:t>
      </w:r>
    </w:p>
    <w:p>
      <w:pPr>
        <w:jc w:val="both"/>
      </w:pPr>
      <w:r>
        <w:t xml:space="preserve">        record-&gt;addKey(id, transformed_key, code, DR_SPARSE_BINARY);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CHECK_THRIFT_TYPE(readByte(), TTYPE_STRING, "set:key_type");</w:t>
      </w:r>
    </w:p>
    <w:p>
      <w:pPr>
        <w:jc w:val="both"/>
      </w:pPr>
      <w:r>
        <w:t xml:space="preserve">      int32_t set_length = readInt32();</w:t>
      </w:r>
    </w:p>
    <w:p>
      <w:pPr>
        <w:jc w:val="both"/>
      </w:pPr>
      <w:r>
        <w:t xml:space="preserve">      for (int32_t j = 0; j &lt; set_length; j++) {</w:t>
      </w:r>
    </w:p>
    <w:p>
      <w:pPr>
        <w:jc w:val="both"/>
      </w:pPr>
      <w:r>
        <w:t xml:space="preserve">        int32_t str_len = readInt32();</w:t>
      </w:r>
    </w:p>
    <w:p>
      <w:pPr>
        <w:jc w:val="both"/>
      </w:pPr>
      <w:r>
        <w:t xml:space="preserve">        skipLength(str_len);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HashedDataRecordReader::readSparseContinuous(</w:t>
      </w:r>
    </w:p>
    <w:p>
      <w:pPr>
        <w:jc w:val="both"/>
      </w:pPr>
      <w:r>
        <w:t xml:space="preserve">  const int feature_type,</w:t>
      </w:r>
    </w:p>
    <w:p>
      <w:pPr>
        <w:jc w:val="both"/>
      </w:pPr>
      <w:r>
        <w:t xml:space="preserve">  HashedDataRecord *record) {</w:t>
      </w:r>
    </w:p>
    <w:p>
      <w:pPr>
        <w:jc w:val="both"/>
      </w:pPr>
      <w:r>
        <w:t xml:space="preserve">  CHECK_THRIFT_TYPE(feature_type, TTYPE_MAP, "type");</w:t>
      </w:r>
    </w:p>
    <w:p>
      <w:pPr>
        <w:jc w:val="both"/>
      </w:pPr>
      <w:r>
        <w:t xml:space="preserve">  CHECK_THRIFT_TYPE(readByte(), TTYPE_I64, "key_type");</w:t>
      </w:r>
    </w:p>
    <w:p>
      <w:pPr>
        <w:jc w:val="both"/>
      </w:pPr>
      <w:r>
        <w:t xml:space="preserve">  CHECK_THRIFT_TYPE(readByte(), TTYPE_MAP, "value_type");</w:t>
      </w:r>
    </w:p>
    <w:p>
      <w:pPr>
        <w:jc w:val="both"/>
      </w:pPr>
      <w:r/>
    </w:p>
    <w:p>
      <w:pPr>
        <w:jc w:val="both"/>
      </w:pPr>
      <w:r>
        <w:t xml:space="preserve">  int32_t length = readInt32();</w:t>
      </w:r>
    </w:p>
    <w:p>
      <w:pPr>
        <w:jc w:val="both"/>
      </w:pPr>
      <w:r>
        <w:t xml:space="preserve">  record-&gt;extendSize(length);</w:t>
      </w:r>
    </w:p>
    <w:p>
      <w:pPr>
        <w:jc w:val="both"/>
      </w:pPr>
      <w:r>
        <w:t xml:space="preserve">  int64_t id, code;</w:t>
      </w:r>
    </w:p>
    <w:p>
      <w:pPr>
        <w:jc w:val="both"/>
      </w:pPr>
      <w:r>
        <w:t xml:space="preserve">  for (int32_t i = 0; i &lt; length; i++) {</w:t>
      </w:r>
    </w:p>
    <w:p>
      <w:pPr>
        <w:jc w:val="both"/>
      </w:pPr>
      <w:r>
        <w:t xml:space="preserve">    id = readInt64();</w:t>
      </w:r>
    </w:p>
    <w:p>
      <w:pPr>
        <w:jc w:val="both"/>
      </w:pPr>
      <w:r>
        <w:t xml:space="preserve">    if (keepId(id, code)) {</w:t>
      </w:r>
    </w:p>
    <w:p>
      <w:pPr>
        <w:jc w:val="both"/>
      </w:pPr>
      <w:r>
        <w:t xml:space="preserve">      CHECK_THRIFT_TYPE(readByte(), TTYPE_STRING, "map::key_type");</w:t>
      </w:r>
    </w:p>
    <w:p>
      <w:pPr>
        <w:jc w:val="both"/>
      </w:pPr>
      <w:r>
        <w:t xml:space="preserve">      CHECK_THRIFT_TYPE(readByte(), TTYPE_DOUBLE, "map::value_type");</w:t>
      </w:r>
    </w:p>
    <w:p>
      <w:pPr>
        <w:jc w:val="both"/>
      </w:pPr>
      <w:r>
        <w:t xml:space="preserve">      int32_t map_length = readInt32();</w:t>
      </w:r>
    </w:p>
    <w:p>
      <w:pPr>
        <w:jc w:val="both"/>
      </w:pPr>
      <w:r>
        <w:t xml:space="preserve">      for (int32_t j = 0; j &lt; map_length; j++) {</w:t>
      </w:r>
    </w:p>
    <w:p>
      <w:pPr>
        <w:jc w:val="both"/>
      </w:pPr>
      <w:r>
        <w:t xml:space="preserve">        const uint8_t *begin = nullptr;</w:t>
      </w:r>
    </w:p>
    <w:p>
      <w:pPr>
        <w:jc w:val="both"/>
      </w:pPr>
      <w:r>
        <w:t xml:space="preserve">        int32_t str_len = getRawBuffer&lt;uint8_t&gt;(&amp;begin);</w:t>
      </w:r>
    </w:p>
    <w:p>
      <w:pPr>
        <w:jc w:val="both"/>
      </w:pPr>
      <w:r>
        <w:t xml:space="preserve">        int64_t transformed_key = 0;</w:t>
      </w:r>
    </w:p>
    <w:p>
      <w:pPr>
        <w:jc w:val="both"/>
      </w:pPr>
      <w:r>
        <w:t xml:space="preserve">        switch(m_decode_mode) {</w:t>
      </w:r>
    </w:p>
    <w:p>
      <w:pPr>
        <w:jc w:val="both"/>
      </w:pPr>
      <w:r>
        <w:t xml:space="preserve">          case DecodeMode::hash_fname_and_valname:</w:t>
      </w:r>
    </w:p>
    <w:p>
      <w:pPr>
        <w:jc w:val="both"/>
      </w:pPr>
      <w:r>
        <w:t xml:space="preserve">            transformed_key = mixStringIdAndValue(id, str_len, begin);</w:t>
      </w:r>
    </w:p>
    <w:p>
      <w:pPr>
        <w:jc w:val="both"/>
      </w:pPr>
      <w:r>
        <w:t xml:space="preserve">            break;</w:t>
      </w:r>
    </w:p>
    <w:p>
      <w:pPr>
        <w:jc w:val="both"/>
      </w:pPr>
      <w:r>
        <w:t xml:space="preserve">          default:  // m_decode_mode == DecodeMode::hash_valname == 0 is default</w:t>
      </w:r>
    </w:p>
    <w:p>
      <w:pPr>
        <w:jc w:val="both"/>
      </w:pPr>
      <w:r>
        <w:t xml:space="preserve">            twml_get_feature_id(&amp;transformed_key, str_len, reinterpret_cast&lt;const char *&gt;(begin));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double value = readDouble();</w:t>
      </w:r>
    </w:p>
    <w:p>
      <w:pPr>
        <w:jc w:val="both"/>
      </w:pPr>
      <w:r>
        <w:t xml:space="preserve">        if (!std::isnan(value)) {</w:t>
      </w:r>
    </w:p>
    <w:p>
      <w:pPr>
        <w:jc w:val="both"/>
      </w:pPr>
      <w:r>
        <w:t xml:space="preserve">          record-&gt;addKey(id, transformed_key, code, DR_SPARSE_CONTINUOUS, value);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CHECK_THRIFT_TYPE(readByte(), TTYPE_STRING, "map::key_type");</w:t>
      </w:r>
    </w:p>
    <w:p>
      <w:pPr>
        <w:jc w:val="both"/>
      </w:pPr>
      <w:r>
        <w:t xml:space="preserve">      CHECK_THRIFT_TYPE(readByte(), TTYPE_DOUBLE, "map::value_type");</w:t>
      </w:r>
    </w:p>
    <w:p>
      <w:pPr>
        <w:jc w:val="both"/>
      </w:pPr>
      <w:r>
        <w:t xml:space="preserve">      int32_t map_length = readInt32();</w:t>
      </w:r>
    </w:p>
    <w:p>
      <w:pPr>
        <w:jc w:val="both"/>
      </w:pPr>
      <w:r>
        <w:t xml:space="preserve">      for (int32_t j = 0; j &lt; map_length; j++) {</w:t>
      </w:r>
    </w:p>
    <w:p>
      <w:pPr>
        <w:jc w:val="both"/>
      </w:pPr>
      <w:r>
        <w:t xml:space="preserve">        int32_t str_len = readInt32();</w:t>
      </w:r>
    </w:p>
    <w:p>
      <w:pPr>
        <w:jc w:val="both"/>
      </w:pPr>
      <w:r>
        <w:t xml:space="preserve">        skipLength(str_len);</w:t>
      </w:r>
    </w:p>
    <w:p>
      <w:pPr>
        <w:jc w:val="both"/>
      </w:pPr>
      <w:r>
        <w:t xml:space="preserve">        skip&lt;double&gt;();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HashedDataRecordReader::readBlob(</w:t>
      </w:r>
    </w:p>
    <w:p>
      <w:pPr>
        <w:jc w:val="both"/>
      </w:pPr>
      <w:r>
        <w:t xml:space="preserve">  const int feature_type,</w:t>
      </w:r>
    </w:p>
    <w:p>
      <w:pPr>
        <w:jc w:val="both"/>
      </w:pPr>
      <w:r>
        <w:t xml:space="preserve">  HashedDataRecord *record) {</w:t>
      </w:r>
    </w:p>
    <w:p>
      <w:pPr>
        <w:jc w:val="both"/>
      </w:pPr>
      <w:r>
        <w:t xml:space="preserve">  CHECK_THRIFT_TYPE(feature_type, TTYPE_MAP, "type");</w:t>
      </w:r>
    </w:p>
    <w:p>
      <w:pPr>
        <w:jc w:val="both"/>
      </w:pPr>
      <w:r>
        <w:t xml:space="preserve">  CHECK_THRIFT_TYPE(readByte(), TTYPE_I64, "key_type");</w:t>
      </w:r>
    </w:p>
    <w:p>
      <w:pPr>
        <w:jc w:val="both"/>
      </w:pPr>
      <w:r>
        <w:t xml:space="preserve">  CHECK_THRIFT_TYPE(readByte(), TTYPE_STRING, "value_type");</w:t>
      </w:r>
    </w:p>
    <w:p>
      <w:pPr>
        <w:jc w:val="both"/>
      </w:pPr>
      <w:r/>
    </w:p>
    <w:p>
      <w:pPr>
        <w:jc w:val="both"/>
      </w:pPr>
      <w:r>
        <w:t xml:space="preserve">  int32_t length = readInt32();</w:t>
      </w:r>
    </w:p>
    <w:p>
      <w:pPr>
        <w:jc w:val="both"/>
      </w:pPr>
      <w:r>
        <w:t xml:space="preserve">  int64_t id;</w:t>
      </w:r>
    </w:p>
    <w:p>
      <w:pPr>
        <w:jc w:val="both"/>
      </w:pPr>
      <w:r>
        <w:t xml:space="preserve">  for (int32_t i = 0; i &lt; length; i++) {</w:t>
      </w:r>
    </w:p>
    <w:p>
      <w:pPr>
        <w:jc w:val="both"/>
      </w:pPr>
      <w:r>
        <w:t xml:space="preserve">    // Skips the BlobFeatures if they are defined or not in the FeatureConfig</w:t>
      </w:r>
    </w:p>
    <w:p>
      <w:pPr>
        <w:jc w:val="both"/>
      </w:pPr>
      <w:r>
        <w:t xml:space="preserve">    id = readInt64();</w:t>
      </w:r>
    </w:p>
    <w:p>
      <w:pPr>
        <w:jc w:val="both"/>
      </w:pPr>
      <w:r>
        <w:t xml:space="preserve">    int32_t str_len = readInt32();</w:t>
      </w:r>
    </w:p>
    <w:p>
      <w:pPr>
        <w:jc w:val="both"/>
      </w:pPr>
      <w:r>
        <w:t xml:space="preserve">    skipLength(str_len);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>
        <w:t>}  // namespace twml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