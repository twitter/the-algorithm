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"internal/utf_converter.h"</w:t>
      </w:r>
    </w:p>
    <w:p>
      <w:pPr>
        <w:jc w:val="both"/>
      </w:pPr>
      <w:r/>
    </w:p>
    <w:p>
      <w:pPr>
        <w:jc w:val="both"/>
      </w:pPr>
      <w:r>
        <w:t>ssize_t utf8_to_utf16(const uint8_t *in, uint64_t in_len, uint16_t *out, uint64_t max_out) {</w:t>
      </w:r>
    </w:p>
    <w:p>
      <w:pPr>
        <w:jc w:val="both"/>
      </w:pPr>
      <w:r>
        <w:t xml:space="preserve">  uint64_t num_out = 0;</w:t>
      </w:r>
    </w:p>
    <w:p>
      <w:pPr>
        <w:jc w:val="both"/>
      </w:pPr>
      <w:r>
        <w:t xml:space="preserve">  uint64_t num_in = 0;</w:t>
      </w:r>
    </w:p>
    <w:p>
      <w:pPr>
        <w:jc w:val="both"/>
      </w:pPr>
      <w:r>
        <w:t xml:space="preserve">  while (num_in &lt; in_len) {</w:t>
      </w:r>
    </w:p>
    <w:p>
      <w:pPr>
        <w:jc w:val="both"/>
      </w:pPr>
      <w:r>
        <w:t xml:space="preserve">    uint32_t uni;</w:t>
      </w:r>
    </w:p>
    <w:p>
      <w:pPr>
        <w:jc w:val="both"/>
      </w:pPr>
      <w:r>
        <w:t xml:space="preserve">    uint64_t todo;</w:t>
      </w:r>
    </w:p>
    <w:p>
      <w:pPr>
        <w:jc w:val="both"/>
      </w:pPr>
      <w:r>
        <w:t xml:space="preserve">    uint8_t ch = in[num_in];</w:t>
      </w:r>
    </w:p>
    <w:p>
      <w:pPr>
        <w:jc w:val="both"/>
      </w:pPr>
      <w:r>
        <w:t xml:space="preserve">    num_in++;</w:t>
      </w:r>
    </w:p>
    <w:p>
      <w:pPr>
        <w:jc w:val="both"/>
      </w:pPr>
      <w:r>
        <w:t xml:space="preserve">    if (ch &lt;= 0x7F) {</w:t>
      </w:r>
    </w:p>
    <w:p>
      <w:pPr>
        <w:jc w:val="both"/>
      </w:pPr>
      <w:r>
        <w:t xml:space="preserve">      uni = ch;</w:t>
      </w:r>
    </w:p>
    <w:p>
      <w:pPr>
        <w:jc w:val="both"/>
      </w:pPr>
      <w:r>
        <w:t xml:space="preserve">      todo = 0;</w:t>
      </w:r>
    </w:p>
    <w:p>
      <w:pPr>
        <w:jc w:val="both"/>
      </w:pPr>
      <w:r>
        <w:t xml:space="preserve">    } else if (ch &lt;= 0xBF) {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} else if (ch &lt;= 0xDF) {</w:t>
      </w:r>
    </w:p>
    <w:p>
      <w:pPr>
        <w:jc w:val="both"/>
      </w:pPr>
      <w:r>
        <w:t xml:space="preserve">      uni = ch &amp; 0x1F;</w:t>
      </w:r>
    </w:p>
    <w:p>
      <w:pPr>
        <w:jc w:val="both"/>
      </w:pPr>
      <w:r>
        <w:t xml:space="preserve">      todo = 1;</w:t>
      </w:r>
    </w:p>
    <w:p>
      <w:pPr>
        <w:jc w:val="both"/>
      </w:pPr>
      <w:r>
        <w:t xml:space="preserve">    } else if (ch &lt;= 0xEF) {</w:t>
      </w:r>
    </w:p>
    <w:p>
      <w:pPr>
        <w:jc w:val="both"/>
      </w:pPr>
      <w:r>
        <w:t xml:space="preserve">      uni = ch &amp; 0x0F;</w:t>
      </w:r>
    </w:p>
    <w:p>
      <w:pPr>
        <w:jc w:val="both"/>
      </w:pPr>
      <w:r>
        <w:t xml:space="preserve">      todo = 2;</w:t>
      </w:r>
    </w:p>
    <w:p>
      <w:pPr>
        <w:jc w:val="both"/>
      </w:pPr>
      <w:r>
        <w:t xml:space="preserve">    } else if (ch &lt;= 0xF7) {</w:t>
      </w:r>
    </w:p>
    <w:p>
      <w:pPr>
        <w:jc w:val="both"/>
      </w:pPr>
      <w:r>
        <w:t xml:space="preserve">      uni = ch &amp; 0x07;</w:t>
      </w:r>
    </w:p>
    <w:p>
      <w:pPr>
        <w:jc w:val="both"/>
      </w:pPr>
      <w:r>
        <w:t xml:space="preserve">      todo = 3;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(uint64_t j = 0; j &lt; todo; ++j) {</w:t>
      </w:r>
    </w:p>
    <w:p>
      <w:pPr>
        <w:jc w:val="both"/>
      </w:pPr>
      <w:r>
        <w:t xml:space="preserve">      if (num_in == in_len) return -1;</w:t>
      </w:r>
    </w:p>
    <w:p>
      <w:pPr>
        <w:jc w:val="both"/>
      </w:pPr>
      <w:r>
        <w:t xml:space="preserve">      uint8_t ch = in[num_in];</w:t>
      </w:r>
    </w:p>
    <w:p>
      <w:pPr>
        <w:jc w:val="both"/>
      </w:pPr>
      <w:r>
        <w:t xml:space="preserve">      num_in++;</w:t>
      </w:r>
    </w:p>
    <w:p>
      <w:pPr>
        <w:jc w:val="both"/>
      </w:pPr>
      <w:r>
        <w:t xml:space="preserve">      if (ch &lt; 0x80 || ch &gt; 0xBF) return -1;</w:t>
      </w:r>
    </w:p>
    <w:p>
      <w:pPr>
        <w:jc w:val="both"/>
      </w:pPr>
      <w:r>
        <w:t xml:space="preserve">      uni &lt;&lt;= 6;</w:t>
      </w:r>
    </w:p>
    <w:p>
      <w:pPr>
        <w:jc w:val="both"/>
      </w:pPr>
      <w:r>
        <w:t xml:space="preserve">      uni += ch &amp; 0x3F;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(uni &gt;= 0xD800 &amp;&amp; uni &lt;= 0xDFFF) return -1;</w:t>
      </w:r>
    </w:p>
    <w:p>
      <w:pPr>
        <w:jc w:val="both"/>
      </w:pPr>
      <w:r>
        <w:t xml:space="preserve">    if (uni &gt; 0x10FFFF) return -1;</w:t>
      </w:r>
    </w:p>
    <w:p>
      <w:pPr>
        <w:jc w:val="both"/>
      </w:pPr>
      <w:r>
        <w:t xml:space="preserve">    if (uni &lt;= 0xFFFF) {</w:t>
      </w:r>
    </w:p>
    <w:p>
      <w:pPr>
        <w:jc w:val="both"/>
      </w:pPr>
      <w:r>
        <w:t xml:space="preserve">      if (num_out == max_out) return -1;</w:t>
      </w:r>
    </w:p>
    <w:p>
      <w:pPr>
        <w:jc w:val="both"/>
      </w:pPr>
      <w:r>
        <w:t xml:space="preserve">      out[num_out] = uni;</w:t>
      </w:r>
    </w:p>
    <w:p>
      <w:pPr>
        <w:jc w:val="both"/>
      </w:pPr>
      <w:r>
        <w:t xml:space="preserve">      num_out++;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uni -= 0x10000;</w:t>
      </w:r>
    </w:p>
    <w:p>
      <w:pPr>
        <w:jc w:val="both"/>
      </w:pPr>
      <w:r>
        <w:t xml:space="preserve">      if (num_out + 1 &gt;= max_out) return -1;</w:t>
      </w:r>
    </w:p>
    <w:p>
      <w:pPr>
        <w:jc w:val="both"/>
      </w:pPr>
      <w:r>
        <w:t xml:space="preserve">      out[num_out] = (uni &gt;&gt; 10) + 0xD800;</w:t>
      </w:r>
    </w:p>
    <w:p>
      <w:pPr>
        <w:jc w:val="both"/>
      </w:pPr>
      <w:r>
        <w:t xml:space="preserve">      out[num_out + 1] = (uni &amp; 0x3FF) + 0xDC00;</w:t>
      </w:r>
    </w:p>
    <w:p>
      <w:pPr>
        <w:jc w:val="both"/>
      </w:pPr>
      <w:r>
        <w:t xml:space="preserve">      num_out += 2;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if (num_out == max_out) return -1;</w:t>
      </w:r>
    </w:p>
    <w:p>
      <w:pPr>
        <w:jc w:val="both"/>
      </w:pPr>
      <w:r>
        <w:t xml:space="preserve">  out[num_out] = 0;</w:t>
      </w:r>
    </w:p>
    <w:p>
      <w:pPr>
        <w:jc w:val="both"/>
      </w:pPr>
      <w:r>
        <w:t xml:space="preserve">  return num_out;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