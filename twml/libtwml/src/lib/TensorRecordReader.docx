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"internal/thrift.h"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&lt;string&gt;</w:t>
      </w:r>
    </w:p>
    <w:p>
      <w:pPr>
        <w:jc w:val="both"/>
      </w:pPr>
      <w:r/>
    </w:p>
    <w:p>
      <w:pPr>
        <w:jc w:val="both"/>
      </w:pPr>
      <w:r>
        <w:t>#include &lt;twml/TensorRecordReader.h&gt;</w:t>
      </w:r>
    </w:p>
    <w:p>
      <w:pPr>
        <w:jc w:val="both"/>
      </w:pPr>
      <w:r>
        <w:t>#include &lt;twml/RawTensor.h&gt;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template&lt;typename T&gt; struct TensorTraits;</w:t>
      </w:r>
    </w:p>
    <w:p>
      <w:pPr>
        <w:jc w:val="both"/>
      </w:pPr>
      <w:r/>
    </w:p>
    <w:p>
      <w:pPr>
        <w:jc w:val="both"/>
      </w:pPr>
      <w:r>
        <w:t>#define INSTANTIATE(TYPE, THRIFT_TYPE, TWML_TYPE)   \</w:t>
      </w:r>
    </w:p>
    <w:p>
      <w:pPr>
        <w:jc w:val="both"/>
      </w:pPr>
      <w:r>
        <w:t xml:space="preserve">  template&lt;&gt; struct TensorTraits&lt;TYPE&gt; {            \</w:t>
      </w:r>
    </w:p>
    <w:p>
      <w:pPr>
        <w:jc w:val="both"/>
      </w:pPr>
      <w:r>
        <w:t xml:space="preserve">    static const TTYPES ThriftType = THRIFT_TYPE;   \</w:t>
      </w:r>
    </w:p>
    <w:p>
      <w:pPr>
        <w:jc w:val="both"/>
      </w:pPr>
      <w:r>
        <w:t xml:space="preserve">    static const twml_type TwmlType = TWML_TYPE;    \</w:t>
      </w:r>
    </w:p>
    <w:p>
      <w:pPr>
        <w:jc w:val="both"/>
      </w:pPr>
      <w:r>
        <w:t xml:space="preserve">  };                                                \</w:t>
      </w:r>
    </w:p>
    <w:p>
      <w:pPr>
        <w:jc w:val="both"/>
      </w:pPr>
      <w:r/>
    </w:p>
    <w:p>
      <w:pPr>
        <w:jc w:val="both"/>
      </w:pPr>
      <w:r>
        <w:t>INSTANTIATE(int64_t, TTYPE_I64, TWML_TYPE_INT64)</w:t>
      </w:r>
    </w:p>
    <w:p>
      <w:pPr>
        <w:jc w:val="both"/>
      </w:pPr>
      <w:r>
        <w:t>INSTANTIATE(int32_t, TTYPE_I32, TWML_TYPE_INT32)</w:t>
      </w:r>
    </w:p>
    <w:p>
      <w:pPr>
        <w:jc w:val="both"/>
      </w:pPr>
      <w:r>
        <w:t>INSTANTIATE(double, TTYPE_DOUBLE, TWML_TYPE_DOUBLE)</w:t>
      </w:r>
    </w:p>
    <w:p>
      <w:pPr>
        <w:jc w:val="both"/>
      </w:pPr>
      <w:r>
        <w:t>INSTANTIATE(bool, TTYPE_BOOL, TWML_TYPE_BOOL)</w:t>
      </w:r>
    </w:p>
    <w:p>
      <w:pPr>
        <w:jc w:val="both"/>
      </w:pPr>
      <w:r/>
    </w:p>
    <w:p>
      <w:pPr>
        <w:jc w:val="both"/>
      </w:pPr>
      <w:r>
        <w:t>static</w:t>
      </w:r>
    </w:p>
    <w:p>
      <w:pPr>
        <w:jc w:val="both"/>
      </w:pPr>
      <w:r>
        <w:t>std::vector&lt;uint64_t&gt; calcStrides(const std::vector&lt;uint64_t&gt; &amp;shape) {</w:t>
      </w:r>
    </w:p>
    <w:p>
      <w:pPr>
        <w:jc w:val="both"/>
      </w:pPr>
      <w:r>
        <w:t xml:space="preserve">  int ndims = static_cast&lt;int&gt;(shape.size());</w:t>
      </w:r>
    </w:p>
    <w:p>
      <w:pPr>
        <w:jc w:val="both"/>
      </w:pPr>
      <w:r>
        <w:t xml:space="preserve">  std::vector&lt;uint64_t&gt; strides(ndims);</w:t>
      </w:r>
    </w:p>
    <w:p>
      <w:pPr>
        <w:jc w:val="both"/>
      </w:pPr>
      <w:r>
        <w:t xml:space="preserve">  uint64_t stride = 1;</w:t>
      </w:r>
    </w:p>
    <w:p>
      <w:pPr>
        <w:jc w:val="both"/>
      </w:pPr>
      <w:r>
        <w:t xml:space="preserve">  for (int i = ndims-1; i &gt;= 0; i--) {</w:t>
      </w:r>
    </w:p>
    <w:p>
      <w:pPr>
        <w:jc w:val="both"/>
      </w:pPr>
      <w:r>
        <w:t xml:space="preserve">    strides[i] = stride;</w:t>
      </w:r>
    </w:p>
    <w:p>
      <w:pPr>
        <w:jc w:val="both"/>
      </w:pPr>
      <w:r>
        <w:t xml:space="preserve">    stride *= shape[i];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strides;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static twml_type getTwmlType(int dtype) {</w:t>
      </w:r>
    </w:p>
    <w:p>
      <w:pPr>
        <w:jc w:val="both"/>
      </w:pPr>
      <w:r>
        <w:t xml:space="preserve">  // Convert tensor.thrift enum to twml enum</w:t>
      </w:r>
    </w:p>
    <w:p>
      <w:pPr>
        <w:jc w:val="both"/>
      </w:pPr>
      <w:r>
        <w:t xml:space="preserve">  switch (dtype) {</w:t>
      </w:r>
    </w:p>
    <w:p>
      <w:pPr>
        <w:jc w:val="both"/>
      </w:pPr>
      <w:r>
        <w:t xml:space="preserve">    case DATA_TYPE_FLOAT:</w:t>
      </w:r>
    </w:p>
    <w:p>
      <w:pPr>
        <w:jc w:val="both"/>
      </w:pPr>
      <w:r>
        <w:t xml:space="preserve">      return TWML_TYPE_FLOAT;</w:t>
      </w:r>
    </w:p>
    <w:p>
      <w:pPr>
        <w:jc w:val="both"/>
      </w:pPr>
      <w:r>
        <w:t xml:space="preserve">    case DATA_TYPE_DOUBLE:</w:t>
      </w:r>
    </w:p>
    <w:p>
      <w:pPr>
        <w:jc w:val="both"/>
      </w:pPr>
      <w:r>
        <w:t xml:space="preserve">      return TWML_TYPE_DOUBLE;</w:t>
      </w:r>
    </w:p>
    <w:p>
      <w:pPr>
        <w:jc w:val="both"/>
      </w:pPr>
      <w:r>
        <w:t xml:space="preserve">    case DATA_TYPE_INT64:</w:t>
      </w:r>
    </w:p>
    <w:p>
      <w:pPr>
        <w:jc w:val="both"/>
      </w:pPr>
      <w:r>
        <w:t xml:space="preserve">      return TWML_TYPE_INT64;</w:t>
      </w:r>
    </w:p>
    <w:p>
      <w:pPr>
        <w:jc w:val="both"/>
      </w:pPr>
      <w:r>
        <w:t xml:space="preserve">    case DATA_TYPE_INT32:</w:t>
      </w:r>
    </w:p>
    <w:p>
      <w:pPr>
        <w:jc w:val="both"/>
      </w:pPr>
      <w:r>
        <w:t xml:space="preserve">      return TWML_TYPE_INT32;</w:t>
      </w:r>
    </w:p>
    <w:p>
      <w:pPr>
        <w:jc w:val="both"/>
      </w:pPr>
      <w:r>
        <w:t xml:space="preserve">    case DATA_TYPE_UINT8:</w:t>
      </w:r>
    </w:p>
    <w:p>
      <w:pPr>
        <w:jc w:val="both"/>
      </w:pPr>
      <w:r>
        <w:t xml:space="preserve">      return TWML_TYPE_UINT8;</w:t>
      </w:r>
    </w:p>
    <w:p>
      <w:pPr>
        <w:jc w:val="both"/>
      </w:pPr>
      <w:r>
        <w:t xml:space="preserve">    case DATA_TYPE_STRING:</w:t>
      </w:r>
    </w:p>
    <w:p>
      <w:pPr>
        <w:jc w:val="both"/>
      </w:pPr>
      <w:r>
        <w:t xml:space="preserve">      return TWML_TYPE_STRING;</w:t>
      </w:r>
    </w:p>
    <w:p>
      <w:pPr>
        <w:jc w:val="both"/>
      </w:pPr>
      <w:r>
        <w:t xml:space="preserve">    case DATA_TYPE_BOOL:</w:t>
      </w:r>
    </w:p>
    <w:p>
      <w:pPr>
        <w:jc w:val="both"/>
      </w:pPr>
      <w:r>
        <w:t xml:space="preserve">      return TWML_TYPE_BOOL;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TWML_TYPE_UNKNOWN;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std::vector&lt;uint64_t&gt; TensorRecordReader::readShape() {</w:t>
      </w:r>
    </w:p>
    <w:p>
      <w:pPr>
        <w:jc w:val="both"/>
      </w:pPr>
      <w:r>
        <w:t xml:space="preserve">  int32_t length = readInt32();</w:t>
      </w:r>
    </w:p>
    <w:p>
      <w:pPr>
        <w:jc w:val="both"/>
      </w:pPr>
      <w:r/>
    </w:p>
    <w:p>
      <w:pPr>
        <w:jc w:val="both"/>
      </w:pPr>
      <w:r>
        <w:t xml:space="preserve">  std::vector&lt;uint64_t&gt; shape;</w:t>
      </w:r>
    </w:p>
    <w:p>
      <w:pPr>
        <w:jc w:val="both"/>
      </w:pPr>
      <w:r>
        <w:t xml:space="preserve">  shape.reserve(length);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shape.push_back(static_cast&lt;uint64_t&gt;(readInt64()));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return shape;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RawTensor TensorRecordReader::readTypedTensor() {</w:t>
      </w:r>
    </w:p>
    <w:p>
      <w:pPr>
        <w:jc w:val="both"/>
      </w:pPr>
      <w:r>
        <w:t xml:space="preserve">  std::vector&lt;uint64_t&gt; shape;</w:t>
      </w:r>
    </w:p>
    <w:p>
      <w:pPr>
        <w:jc w:val="both"/>
      </w:pPr>
      <w:r>
        <w:t xml:space="preserve">  int32_t length = 0;</w:t>
      </w:r>
    </w:p>
    <w:p>
      <w:pPr>
        <w:jc w:val="both"/>
      </w:pPr>
      <w:r>
        <w:t xml:space="preserve">  const uint8_t *data = nullptr;</w:t>
      </w:r>
    </w:p>
    <w:p>
      <w:pPr>
        <w:jc w:val="both"/>
      </w:pPr>
      <w:r>
        <w:t xml:space="preserve">  uint64_t raw_length = 0;</w:t>
      </w:r>
    </w:p>
    <w:p>
      <w:pPr>
        <w:jc w:val="both"/>
      </w:pPr>
      <w:r>
        <w:t xml:space="preserve">  uint8_t field_type = TTYPE_STOP;</w:t>
      </w:r>
    </w:p>
    <w:p>
      <w:pPr>
        <w:jc w:val="both"/>
      </w:pPr>
      <w:r/>
    </w:p>
    <w:p>
      <w:pPr>
        <w:jc w:val="both"/>
      </w:pPr>
      <w:r>
        <w:t xml:space="preserve">  while ((field_type = readByte()) != TTYPE_STOP) {</w:t>
      </w:r>
    </w:p>
    <w:p>
      <w:pPr>
        <w:jc w:val="both"/>
      </w:pPr>
      <w:r>
        <w:t xml:space="preserve">    int16_t field_id = readInt16();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1:</w:t>
      </w:r>
    </w:p>
    <w:p>
      <w:pPr>
        <w:jc w:val="both"/>
      </w:pPr>
      <w:r>
        <w:t xml:space="preserve">        CHECK_THRIFT_TYPE(field_type, TTYPE_LIST, "data");</w:t>
      </w:r>
    </w:p>
    <w:p>
      <w:pPr>
        <w:jc w:val="both"/>
      </w:pPr>
      <w:r>
        <w:t xml:space="preserve">        CHECK_THRIFT_TYPE(readByte(), TensorTraits&lt;T&gt;::ThriftType, "data_type");</w:t>
      </w:r>
    </w:p>
    <w:p>
      <w:pPr>
        <w:jc w:val="both"/>
      </w:pPr>
      <w:r>
        <w:t xml:space="preserve">        length = getRawBuffer&lt;T&gt;(&amp;data);</w:t>
      </w:r>
    </w:p>
    <w:p>
      <w:pPr>
        <w:jc w:val="both"/>
      </w:pPr>
      <w:r>
        <w:t xml:space="preserve">        raw_length = length * sizeof(T);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2:</w:t>
      </w:r>
    </w:p>
    <w:p>
      <w:pPr>
        <w:jc w:val="both"/>
      </w:pPr>
      <w:r>
        <w:t xml:space="preserve">        CHECK_THRIFT_TYPE(field_type, TTYPE_LIST, "shape");</w:t>
      </w:r>
    </w:p>
    <w:p>
      <w:pPr>
        <w:jc w:val="both"/>
      </w:pPr>
      <w:r>
        <w:t xml:space="preserve">        CHECK_THRIFT_TYPE(readByte(), TTYPE_I64, "shape_type");</w:t>
      </w:r>
    </w:p>
    <w:p>
      <w:pPr>
        <w:jc w:val="both"/>
      </w:pPr>
      <w:r>
        <w:t xml:space="preserve">        shape = readShape();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ThriftInvalidField(field_id, "TensorRecordReader::readTypedTensor");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data is required</w:t>
      </w:r>
    </w:p>
    <w:p>
      <w:pPr>
        <w:jc w:val="both"/>
      </w:pPr>
      <w:r>
        <w:t xml:space="preserve">  if (data == nullptr) {</w:t>
      </w:r>
    </w:p>
    <w:p>
      <w:pPr>
        <w:jc w:val="both"/>
      </w:pPr>
      <w:r>
        <w:t xml:space="preserve">    throw twml::Error(TWML_ERR_THRIFT, "data field not found for TypedTensor");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shape is optional</w:t>
      </w:r>
    </w:p>
    <w:p>
      <w:pPr>
        <w:jc w:val="both"/>
      </w:pPr>
      <w:r>
        <w:t xml:space="preserve">  if (shape.size() == 0) {</w:t>
      </w:r>
    </w:p>
    <w:p>
      <w:pPr>
        <w:jc w:val="both"/>
      </w:pPr>
      <w:r>
        <w:t xml:space="preserve">    shape.push_back((uint64_t)length);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TODO: Try avoiding stride calculation</w:t>
      </w:r>
    </w:p>
    <w:p>
      <w:pPr>
        <w:jc w:val="both"/>
      </w:pPr>
      <w:r>
        <w:t xml:space="preserve">  std::vector&lt;uint64_t&gt; strides = calcStrides(shape);</w:t>
      </w:r>
    </w:p>
    <w:p>
      <w:pPr>
        <w:jc w:val="both"/>
      </w:pPr>
      <w:r>
        <w:t xml:space="preserve">  // FIXME: Try to use const void * in Tensors.</w:t>
      </w:r>
    </w:p>
    <w:p>
      <w:pPr>
        <w:jc w:val="both"/>
      </w:pPr>
      <w:r>
        <w:t xml:space="preserve">  return RawTensor(const_cast&lt;void *&gt;(static_cast&lt;const void *&gt;(data)),</w:t>
      </w:r>
    </w:p>
    <w:p>
      <w:pPr>
        <w:jc w:val="both"/>
      </w:pPr>
      <w:r>
        <w:t xml:space="preserve">                   shape, strides, (twml_type)TensorTraits&lt;T&gt;::TwmlType, true, raw_length);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RawTensor TensorRecordReader::readRawTypedTensor() {</w:t>
      </w:r>
    </w:p>
    <w:p>
      <w:pPr>
        <w:jc w:val="both"/>
      </w:pPr>
      <w:r>
        <w:t xml:space="preserve">  std::vector&lt;uint64_t&gt; shape;</w:t>
      </w:r>
    </w:p>
    <w:p>
      <w:pPr>
        <w:jc w:val="both"/>
      </w:pPr>
      <w:r>
        <w:t xml:space="preserve">  const uint8_t *data = nullptr;</w:t>
      </w:r>
    </w:p>
    <w:p>
      <w:pPr>
        <w:jc w:val="both"/>
      </w:pPr>
      <w:r>
        <w:t xml:space="preserve">  twml_type type = TWML_TYPE_UNKNOWN;</w:t>
      </w:r>
    </w:p>
    <w:p>
      <w:pPr>
        <w:jc w:val="both"/>
      </w:pPr>
      <w:r>
        <w:t xml:space="preserve">  uint64_t raw_length = 0;</w:t>
      </w:r>
    </w:p>
    <w:p>
      <w:pPr>
        <w:jc w:val="both"/>
      </w:pPr>
      <w:r>
        <w:t xml:space="preserve">  uint8_t field_type = TTYPE_STOP;</w:t>
      </w:r>
    </w:p>
    <w:p>
      <w:pPr>
        <w:jc w:val="both"/>
      </w:pPr>
      <w:r/>
    </w:p>
    <w:p>
      <w:pPr>
        <w:jc w:val="both"/>
      </w:pPr>
      <w:r>
        <w:t xml:space="preserve">  while ((field_type = readByte()) != TTYPE_STOP) {</w:t>
      </w:r>
    </w:p>
    <w:p>
      <w:pPr>
        <w:jc w:val="both"/>
      </w:pPr>
      <w:r>
        <w:t xml:space="preserve">    int16_t field_id = readInt16();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1:</w:t>
      </w:r>
    </w:p>
    <w:p>
      <w:pPr>
        <w:jc w:val="both"/>
      </w:pPr>
      <w:r>
        <w:t xml:space="preserve">        CHECK_THRIFT_TYPE(field_type, TTYPE_I32, "DataType");</w:t>
      </w:r>
    </w:p>
    <w:p>
      <w:pPr>
        <w:jc w:val="both"/>
      </w:pPr>
      <w:r>
        <w:t xml:space="preserve">        type = getTwmlType(readInt32());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2:</w:t>
      </w:r>
    </w:p>
    <w:p>
      <w:pPr>
        <w:jc w:val="both"/>
      </w:pPr>
      <w:r>
        <w:t xml:space="preserve">        CHECK_THRIFT_TYPE(field_type, TTYPE_STRING, "content");</w:t>
      </w:r>
    </w:p>
    <w:p>
      <w:pPr>
        <w:jc w:val="both"/>
      </w:pPr>
      <w:r>
        <w:t xml:space="preserve">        raw_length = getRawBuffer&lt;uint8_t&gt;(&amp;data);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3:</w:t>
      </w:r>
    </w:p>
    <w:p>
      <w:pPr>
        <w:jc w:val="both"/>
      </w:pPr>
      <w:r>
        <w:t xml:space="preserve">        CHECK_THRIFT_TYPE(field_type, TTYPE_LIST, "shape");</w:t>
      </w:r>
    </w:p>
    <w:p>
      <w:pPr>
        <w:jc w:val="both"/>
      </w:pPr>
      <w:r>
        <w:t xml:space="preserve">        CHECK_THRIFT_TYPE(readByte(), TTYPE_I64, "shape_type");</w:t>
      </w:r>
    </w:p>
    <w:p>
      <w:pPr>
        <w:jc w:val="both"/>
      </w:pPr>
      <w:r>
        <w:t xml:space="preserve">        shape = readShape();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ThriftInvalidField(field_id, "TensorRecordReader::readRawTypedTensor");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data type is required</w:t>
      </w:r>
    </w:p>
    <w:p>
      <w:pPr>
        <w:jc w:val="both"/>
      </w:pPr>
      <w:r>
        <w:t xml:space="preserve">  if (type == TWML_TYPE_UNKNOWN) {</w:t>
      </w:r>
    </w:p>
    <w:p>
      <w:pPr>
        <w:jc w:val="both"/>
      </w:pPr>
      <w:r>
        <w:t xml:space="preserve">    throw twml::Error(TWML_ERR_THRIFT, "DataType is a required field for RawTypedTensor");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data is required</w:t>
      </w:r>
    </w:p>
    <w:p>
      <w:pPr>
        <w:jc w:val="both"/>
      </w:pPr>
      <w:r>
        <w:t xml:space="preserve">  if (data == nullptr) {</w:t>
      </w:r>
    </w:p>
    <w:p>
      <w:pPr>
        <w:jc w:val="both"/>
      </w:pPr>
      <w:r>
        <w:t xml:space="preserve">    throw twml::Error(TWML_ERR_THRIFT, "content is a required field for RawTypedTensor");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shape is optional in the thrift file, but it is really required for string types.</w:t>
      </w:r>
    </w:p>
    <w:p>
      <w:pPr>
        <w:jc w:val="both"/>
      </w:pPr>
      <w:r>
        <w:t xml:space="preserve">  if (shape.size() == 0) {</w:t>
      </w:r>
    </w:p>
    <w:p>
      <w:pPr>
        <w:jc w:val="both"/>
      </w:pPr>
      <w:r>
        <w:t xml:space="preserve">    if (type == TWML_TYPE_STRING) {</w:t>
      </w:r>
    </w:p>
    <w:p>
      <w:pPr>
        <w:jc w:val="both"/>
      </w:pPr>
      <w:r>
        <w:t xml:space="preserve">      throw twml::Error(TWML_ERR_THRIFT, "shape required for string types in RawTypedTensor");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shape.push_back((uint64_t)(raw_length / getSizeOf(type)));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TODO: Try avoiding stride calculation</w:t>
      </w:r>
    </w:p>
    <w:p>
      <w:pPr>
        <w:jc w:val="both"/>
      </w:pPr>
      <w:r>
        <w:t xml:space="preserve">  std::vector&lt;uint64_t&gt; strides = calcStrides(shape);</w:t>
      </w:r>
    </w:p>
    <w:p>
      <w:pPr>
        <w:jc w:val="both"/>
      </w:pPr>
      <w:r>
        <w:t xml:space="preserve">  // FIXME: Try to use const void * data inside Tensors.</w:t>
      </w:r>
    </w:p>
    <w:p>
      <w:pPr>
        <w:jc w:val="both"/>
      </w:pPr>
      <w:r>
        <w:t xml:space="preserve">  return RawTensor(const_cast&lt;void *&gt;(static_cast&lt;const void *&gt;(data)),</w:t>
      </w:r>
    </w:p>
    <w:p>
      <w:pPr>
        <w:jc w:val="both"/>
      </w:pPr>
      <w:r>
        <w:t xml:space="preserve">                   shape, strides, type, false, raw_length);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RawTensor TensorRecordReader::readStringTensor() {</w:t>
      </w:r>
    </w:p>
    <w:p>
      <w:pPr>
        <w:jc w:val="both"/>
      </w:pPr>
      <w:r>
        <w:t xml:space="preserve">  std::vector&lt;uint64_t&gt; shape;</w:t>
      </w:r>
    </w:p>
    <w:p>
      <w:pPr>
        <w:jc w:val="both"/>
      </w:pPr>
      <w:r>
        <w:t xml:space="preserve">  int32_t length = 0;</w:t>
      </w:r>
    </w:p>
    <w:p>
      <w:pPr>
        <w:jc w:val="both"/>
      </w:pPr>
      <w:r>
        <w:t xml:space="preserve">  const uint8_t *data = nullptr;</w:t>
      </w:r>
    </w:p>
    <w:p>
      <w:pPr>
        <w:jc w:val="both"/>
      </w:pPr>
      <w:r>
        <w:t xml:space="preserve">  uint64_t raw_length = 0;</w:t>
      </w:r>
    </w:p>
    <w:p>
      <w:pPr>
        <w:jc w:val="both"/>
      </w:pPr>
      <w:r>
        <w:t xml:space="preserve">  uint8_t field_type = TTYPE_STOP;</w:t>
      </w:r>
    </w:p>
    <w:p>
      <w:pPr>
        <w:jc w:val="both"/>
      </w:pPr>
      <w:r>
        <w:t xml:space="preserve">  const uint8_t *dummy = nullptr;</w:t>
      </w:r>
    </w:p>
    <w:p>
      <w:pPr>
        <w:jc w:val="both"/>
      </w:pPr>
      <w:r/>
    </w:p>
    <w:p>
      <w:pPr>
        <w:jc w:val="both"/>
      </w:pPr>
      <w:r>
        <w:t xml:space="preserve">  while ((field_type = readByte()) != TTYPE_STOP) {</w:t>
      </w:r>
    </w:p>
    <w:p>
      <w:pPr>
        <w:jc w:val="both"/>
      </w:pPr>
      <w:r>
        <w:t xml:space="preserve">    int16_t field_id = readInt16();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1:</w:t>
      </w:r>
    </w:p>
    <w:p>
      <w:pPr>
        <w:jc w:val="both"/>
      </w:pPr>
      <w:r>
        <w:t xml:space="preserve">        CHECK_THRIFT_TYPE(field_type, TTYPE_LIST, "data");</w:t>
      </w:r>
    </w:p>
    <w:p>
      <w:pPr>
        <w:jc w:val="both"/>
      </w:pPr>
      <w:r>
        <w:t xml:space="preserve">        CHECK_THRIFT_TYPE(readByte(), TTYPE_STRING, "data_type");</w:t>
      </w:r>
    </w:p>
    <w:p>
      <w:pPr>
        <w:jc w:val="both"/>
      </w:pPr>
      <w:r>
        <w:t xml:space="preserve">        length = readInt32();</w:t>
      </w:r>
    </w:p>
    <w:p>
      <w:pPr>
        <w:jc w:val="both"/>
      </w:pPr>
      <w:r>
        <w:t xml:space="preserve">        // Store the current location of the byte stream.</w:t>
      </w:r>
    </w:p>
    <w:p>
      <w:pPr>
        <w:jc w:val="both"/>
      </w:pPr>
      <w:r>
        <w:t xml:space="preserve">        // Use this at to "deocde strings" at a later point.</w:t>
      </w:r>
    </w:p>
    <w:p>
      <w:pPr>
        <w:jc w:val="both"/>
      </w:pPr>
      <w:r>
        <w:t xml:space="preserve">        data = getBuffer();</w:t>
      </w:r>
    </w:p>
    <w:p>
      <w:pPr>
        <w:jc w:val="both"/>
      </w:pPr>
      <w:r>
        <w:t xml:space="preserve">        for (int32_t i = 0; i &lt; length; i++) {</w:t>
      </w:r>
    </w:p>
    <w:p>
      <w:pPr>
        <w:jc w:val="both"/>
      </w:pPr>
      <w:r>
        <w:t xml:space="preserve">          // Skip reading the strings</w:t>
      </w:r>
    </w:p>
    <w:p>
      <w:pPr>
        <w:jc w:val="both"/>
      </w:pPr>
      <w:r>
        <w:t xml:space="preserve">          getRawBuffer&lt;uint8_t&gt;(&amp;dummy);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raw_length = length;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2:</w:t>
      </w:r>
    </w:p>
    <w:p>
      <w:pPr>
        <w:jc w:val="both"/>
      </w:pPr>
      <w:r>
        <w:t xml:space="preserve">        CHECK_THRIFT_TYPE(field_type, TTYPE_LIST, "shape");</w:t>
      </w:r>
    </w:p>
    <w:p>
      <w:pPr>
        <w:jc w:val="both"/>
      </w:pPr>
      <w:r>
        <w:t xml:space="preserve">        CHECK_THRIFT_TYPE(readByte(), TTYPE_I64, "shape_type");</w:t>
      </w:r>
    </w:p>
    <w:p>
      <w:pPr>
        <w:jc w:val="both"/>
      </w:pPr>
      <w:r>
        <w:t xml:space="preserve">        shape = readShape();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ThriftInvalidField(field_id, "TensorRecordReader::readTypedTensor");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data is required</w:t>
      </w:r>
    </w:p>
    <w:p>
      <w:pPr>
        <w:jc w:val="both"/>
      </w:pPr>
      <w:r>
        <w:t xml:space="preserve">  if (data == nullptr) {</w:t>
      </w:r>
    </w:p>
    <w:p>
      <w:pPr>
        <w:jc w:val="both"/>
      </w:pPr>
      <w:r>
        <w:t xml:space="preserve">    throw twml::Error(TWML_ERR_THRIFT, "data field not found for TypedTensor");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shape is optional</w:t>
      </w:r>
    </w:p>
    <w:p>
      <w:pPr>
        <w:jc w:val="both"/>
      </w:pPr>
      <w:r>
        <w:t xml:space="preserve">  if (shape.size() == 0) {</w:t>
      </w:r>
    </w:p>
    <w:p>
      <w:pPr>
        <w:jc w:val="both"/>
      </w:pPr>
      <w:r>
        <w:t xml:space="preserve">    shape.push_back((uint64_t)length);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TODO: Try avoiding stride calculation</w:t>
      </w:r>
    </w:p>
    <w:p>
      <w:pPr>
        <w:jc w:val="both"/>
      </w:pPr>
      <w:r>
        <w:t xml:space="preserve">  std::vector&lt;uint64_t&gt; strides = calcStrides(shape);</w:t>
      </w:r>
    </w:p>
    <w:p>
      <w:pPr>
        <w:jc w:val="both"/>
      </w:pPr>
      <w:r>
        <w:t xml:space="preserve">  // FIXME: Try to use const void * in Tensors.</w:t>
      </w:r>
    </w:p>
    <w:p>
      <w:pPr>
        <w:jc w:val="both"/>
      </w:pPr>
      <w:r>
        <w:t xml:space="preserve">  return RawTensor(const_cast&lt;void *&gt;(static_cast&lt;const void *&gt;(data)),</w:t>
      </w:r>
    </w:p>
    <w:p>
      <w:pPr>
        <w:jc w:val="both"/>
      </w:pPr>
      <w:r>
        <w:t xml:space="preserve">                   shape, strides, TWML_TYPE_UINT8, false, raw_length);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RawTensor TensorRecordReader::readGeneralTensor() {</w:t>
      </w:r>
    </w:p>
    <w:p>
      <w:pPr>
        <w:jc w:val="both"/>
      </w:pPr>
      <w:r>
        <w:t xml:space="preserve">  // No loop is required because GeneralTensor is union. It is going to contain one field only.</w:t>
      </w:r>
    </w:p>
    <w:p>
      <w:pPr>
        <w:jc w:val="both"/>
      </w:pPr>
      <w:r>
        <w:t xml:space="preserve">  // All the fields are structs</w:t>
      </w:r>
    </w:p>
    <w:p>
      <w:pPr>
        <w:jc w:val="both"/>
      </w:pPr>
      <w:r>
        <w:t xml:space="preserve">  CHECK_THRIFT_TYPE(readByte(), TTYPE_STRUCT, "type");</w:t>
      </w:r>
    </w:p>
    <w:p>
      <w:pPr>
        <w:jc w:val="both"/>
      </w:pPr>
      <w:r>
        <w:t xml:space="preserve">  int16_t field_id = readInt16();</w:t>
      </w:r>
    </w:p>
    <w:p>
      <w:pPr>
        <w:jc w:val="both"/>
      </w:pPr>
      <w:r>
        <w:t xml:space="preserve">  RawTensor output;</w:t>
      </w:r>
    </w:p>
    <w:p>
      <w:pPr>
        <w:jc w:val="both"/>
      </w:pPr>
      <w:r/>
    </w:p>
    <w:p>
      <w:pPr>
        <w:jc w:val="both"/>
      </w:pPr>
      <w:r>
        <w:t xml:space="preserve">  switch (field_id) {</w:t>
      </w:r>
    </w:p>
    <w:p>
      <w:pPr>
        <w:jc w:val="both"/>
      </w:pPr>
      <w:r>
        <w:t xml:space="preserve">    case GT_RAW:</w:t>
      </w:r>
    </w:p>
    <w:p>
      <w:pPr>
        <w:jc w:val="both"/>
      </w:pPr>
      <w:r>
        <w:t xml:space="preserve">      output = readRawTypedTensor();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GT_STRING:</w:t>
      </w:r>
    </w:p>
    <w:p>
      <w:pPr>
        <w:jc w:val="both"/>
      </w:pPr>
      <w:r>
        <w:t xml:space="preserve">      output = readStringTensor();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GT_INT32:</w:t>
      </w:r>
    </w:p>
    <w:p>
      <w:pPr>
        <w:jc w:val="both"/>
      </w:pPr>
      <w:r>
        <w:t xml:space="preserve">      output = readTypedTensor&lt;int32_t&gt;();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GT_INT64:</w:t>
      </w:r>
    </w:p>
    <w:p>
      <w:pPr>
        <w:jc w:val="both"/>
      </w:pPr>
      <w:r>
        <w:t xml:space="preserve">      output = readTypedTensor&lt;int64_t&gt;();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GT_FLOAT:</w:t>
      </w:r>
    </w:p>
    <w:p>
      <w:pPr>
        <w:jc w:val="both"/>
      </w:pPr>
      <w:r>
        <w:t xml:space="preserve">    case GT_DOUBLE:</w:t>
      </w:r>
    </w:p>
    <w:p>
      <w:pPr>
        <w:jc w:val="both"/>
      </w:pPr>
      <w:r>
        <w:t xml:space="preserve">      // Store both FloatTensor and DoubleTensor as double tensor as both are list of doubles.</w:t>
      </w:r>
    </w:p>
    <w:p>
      <w:pPr>
        <w:jc w:val="both"/>
      </w:pPr>
      <w:r>
        <w:t xml:space="preserve">      output = readTypedTensor&lt;double&gt;();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GT_BOOL:</w:t>
      </w:r>
    </w:p>
    <w:p>
      <w:pPr>
        <w:jc w:val="both"/>
      </w:pPr>
      <w:r>
        <w:t xml:space="preserve">      output = readTypedTensor&lt;bool&gt;();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ThriftInvalidField(field_id, "TensorRecordReader::readGeneralTensor()");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CHECK_THRIFT_TYPE(readByte(), TTYPE_STOP, "stop");</w:t>
      </w:r>
    </w:p>
    <w:p>
      <w:pPr>
        <w:jc w:val="both"/>
      </w:pPr>
      <w:r>
        <w:t xml:space="preserve">  return output;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RawSparseTensor TensorRecordReader::readCOOSparseTensor() {</w:t>
      </w:r>
    </w:p>
    <w:p>
      <w:pPr>
        <w:jc w:val="both"/>
      </w:pPr>
      <w:r>
        <w:t xml:space="preserve">  std::vector&lt;uint64_t&gt; shape;</w:t>
      </w:r>
    </w:p>
    <w:p>
      <w:pPr>
        <w:jc w:val="both"/>
      </w:pPr>
      <w:r>
        <w:t xml:space="preserve">  uint8_t field_type = TTYPE_STOP;</w:t>
      </w:r>
    </w:p>
    <w:p>
      <w:pPr>
        <w:jc w:val="both"/>
      </w:pPr>
      <w:r>
        <w:t xml:space="preserve">  RawTensor indices, values;</w:t>
      </w:r>
    </w:p>
    <w:p>
      <w:pPr>
        <w:jc w:val="both"/>
      </w:pPr>
      <w:r/>
    </w:p>
    <w:p>
      <w:pPr>
        <w:jc w:val="both"/>
      </w:pPr>
      <w:r>
        <w:t xml:space="preserve">  while ((field_type = readByte()) != TTYPE_STOP) {</w:t>
      </w:r>
    </w:p>
    <w:p>
      <w:pPr>
        <w:jc w:val="both"/>
      </w:pPr>
      <w:r>
        <w:t xml:space="preserve">    int16_t field_id = readInt16();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1:</w:t>
      </w:r>
    </w:p>
    <w:p>
      <w:pPr>
        <w:jc w:val="both"/>
      </w:pPr>
      <w:r>
        <w:t xml:space="preserve">        CHECK_THRIFT_TYPE(field_type, TTYPE_LIST, "shape");</w:t>
      </w:r>
    </w:p>
    <w:p>
      <w:pPr>
        <w:jc w:val="both"/>
      </w:pPr>
      <w:r>
        <w:t xml:space="preserve">        CHECK_THRIFT_TYPE(readByte(), TTYPE_I64, "shape_type");</w:t>
      </w:r>
    </w:p>
    <w:p>
      <w:pPr>
        <w:jc w:val="both"/>
      </w:pPr>
      <w:r>
        <w:t xml:space="preserve">        shape = readShape();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2:</w:t>
      </w:r>
    </w:p>
    <w:p>
      <w:pPr>
        <w:jc w:val="both"/>
      </w:pPr>
      <w:r>
        <w:t xml:space="preserve">        indices = readTypedTensor&lt;int64_t&gt;();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3:</w:t>
      </w:r>
    </w:p>
    <w:p>
      <w:pPr>
        <w:jc w:val="both"/>
      </w:pPr>
      <w:r>
        <w:t xml:space="preserve">        values = readGeneralTensor();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twml::Error(TWML_ERR_THRIFT, "Invalid field when deocidng COOSparseTensor");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return RawSparseTensor(indices, values, shape);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TensorRecordReader::readTensor(const int feature_type, TensorRecord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TTYPE_STRUCT,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int64_t id = readInt64();</w:t>
      </w:r>
    </w:p>
    <w:p>
      <w:pPr>
        <w:jc w:val="both"/>
      </w:pPr>
      <w:r>
        <w:t xml:space="preserve">    record-&gt;m_tensors.emplace(id, readGeneralTensor());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TensorRecordReader::readSparseTensor(const int feature_type, TensorRecord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TTYPE_STRUCT,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int64_t id = readInt64();</w:t>
      </w:r>
    </w:p>
    <w:p>
      <w:pPr>
        <w:jc w:val="both"/>
      </w:pPr>
      <w:r/>
    </w:p>
    <w:p>
      <w:pPr>
        <w:jc w:val="both"/>
      </w:pPr>
      <w:r>
        <w:t xml:space="preserve">    // No loop is required because SparseTensor is union. It is going to contain one field only.</w:t>
      </w:r>
    </w:p>
    <w:p>
      <w:pPr>
        <w:jc w:val="both"/>
      </w:pPr>
      <w:r>
        <w:t xml:space="preserve">    // All the fields are structs</w:t>
      </w:r>
    </w:p>
    <w:p>
      <w:pPr>
        <w:jc w:val="both"/>
      </w:pPr>
      <w:r>
        <w:t xml:space="preserve">    CHECK_THRIFT_TYPE(readByte(), TTYPE_STRUCT, "field");</w:t>
      </w:r>
    </w:p>
    <w:p>
      <w:pPr>
        <w:jc w:val="both"/>
      </w:pPr>
      <w:r>
        <w:t xml:space="preserve">    int16_t field_id = readInt16();</w:t>
      </w:r>
    </w:p>
    <w:p>
      <w:pPr>
        <w:jc w:val="both"/>
      </w:pPr>
      <w:r>
        <w:t xml:space="preserve">    RawSparseTensor output;</w:t>
      </w:r>
    </w:p>
    <w:p>
      <w:pPr>
        <w:jc w:val="both"/>
      </w:pPr>
      <w:r/>
    </w:p>
    <w:p>
      <w:pPr>
        <w:jc w:val="both"/>
      </w:pPr>
      <w:r>
        <w:t xml:space="preserve">    // Only COOSparsetensor is supported.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SP_COO:</w:t>
      </w:r>
    </w:p>
    <w:p>
      <w:pPr>
        <w:jc w:val="both"/>
      </w:pPr>
      <w:r>
        <w:t xml:space="preserve">        output = readCOOSparseTensor();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ThriftInvalidField(field_id, "TensorRecordReader::readSparseTensor()");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Read the last byte of the struct.</w:t>
      </w:r>
    </w:p>
    <w:p>
      <w:pPr>
        <w:jc w:val="both"/>
      </w:pPr>
      <w:r>
        <w:t xml:space="preserve">    CHECK_THRIFT_TYPE(readByte(), TTYPE_STOP, "stop");</w:t>
      </w:r>
    </w:p>
    <w:p>
      <w:pPr>
        <w:jc w:val="both"/>
      </w:pPr>
      <w:r/>
    </w:p>
    <w:p>
      <w:pPr>
        <w:jc w:val="both"/>
      </w:pPr>
      <w:r>
        <w:t xml:space="preserve">    // Add to the map.</w:t>
      </w:r>
    </w:p>
    <w:p>
      <w:pPr>
        <w:jc w:val="both"/>
      </w:pPr>
      <w:r>
        <w:t xml:space="preserve">    record-&gt;m_sparse_tensors.emplace(id, output);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