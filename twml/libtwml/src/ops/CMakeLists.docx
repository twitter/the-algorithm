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set(CMAKE_MODULE_PATH ${PROJECT_SOURCE_DIR})</w:t>
      </w:r>
    </w:p>
    <w:p>
      <w:pPr>
        <w:jc w:val="both"/>
      </w:pPr>
      <w:r>
        <w:t>cmake_minimum_required(VERSION 2.8 FATAL_ERROR)</w:t>
      </w:r>
    </w:p>
    <w:p>
      <w:pPr>
        <w:jc w:val="both"/>
      </w:pPr>
      <w:r>
        <w:t>cmake_policy(VERSION 2.8)</w:t>
      </w:r>
    </w:p>
    <w:p>
      <w:pPr>
        <w:jc w:val="both"/>
      </w:pPr>
      <w:r>
        <w:t>set(CMAKE_MACOSX_RPATH 1)</w:t>
      </w:r>
    </w:p>
    <w:p>
      <w:pPr>
        <w:jc w:val="both"/>
      </w:pPr>
      <w:r/>
    </w:p>
    <w:p>
      <w:pPr>
        <w:jc w:val="both"/>
      </w:pPr>
      <w:r>
        <w:t>file(GLOB_RECURSE sources *.cpp)</w:t>
      </w:r>
    </w:p>
    <w:p>
      <w:pPr>
        <w:jc w:val="both"/>
      </w:pPr>
      <w:r/>
    </w:p>
    <w:p>
      <w:pPr>
        <w:jc w:val="both"/>
      </w:pPr>
      <w:r>
        <w:t>set (CMAKE_CXX_FLAGS "-Wall -std=c++11 -fno-stack-protector ${CMAKE_CXX_FLAGS}")</w:t>
      </w:r>
    </w:p>
    <w:p>
      <w:pPr>
        <w:jc w:val="both"/>
      </w:pPr>
      <w:r/>
    </w:p>
    <w:p>
      <w:pPr>
        <w:jc w:val="both"/>
      </w:pPr>
      <w:r>
        <w:t>execute_process(</w:t>
      </w:r>
    </w:p>
    <w:p>
      <w:pPr>
        <w:jc w:val="both"/>
      </w:pPr>
      <w:r>
        <w:t xml:space="preserve">  COMMAND</w:t>
      </w:r>
    </w:p>
    <w:p>
      <w:pPr>
        <w:jc w:val="both"/>
      </w:pPr>
      <w:r>
        <w:t xml:space="preserve">  $ENV{LIBTWML_HOME}/src/ops/scripts/get_inc.sh</w:t>
      </w:r>
    </w:p>
    <w:p>
      <w:pPr>
        <w:jc w:val="both"/>
      </w:pPr>
      <w:r>
        <w:t xml:space="preserve">  RESULT_VARIABLE</w:t>
      </w:r>
    </w:p>
    <w:p>
      <w:pPr>
        <w:jc w:val="both"/>
      </w:pPr>
      <w:r>
        <w:t xml:space="preserve">  TF_RES</w:t>
      </w:r>
    </w:p>
    <w:p>
      <w:pPr>
        <w:jc w:val="both"/>
      </w:pPr>
      <w:r>
        <w:t xml:space="preserve">  OUTPUT_VARIABLE</w:t>
      </w:r>
    </w:p>
    <w:p>
      <w:pPr>
        <w:jc w:val="both"/>
      </w:pPr>
      <w:r>
        <w:t xml:space="preserve">  TF_INC)</w:t>
      </w:r>
    </w:p>
    <w:p>
      <w:pPr>
        <w:jc w:val="both"/>
      </w:pPr>
      <w:r/>
    </w:p>
    <w:p>
      <w:pPr>
        <w:jc w:val="both"/>
      </w:pPr>
      <w:r>
        <w:t>if (NOT (${TF_RES} EQUAL "0"))</w:t>
      </w:r>
    </w:p>
    <w:p>
      <w:pPr>
        <w:jc w:val="both"/>
      </w:pPr>
      <w:r>
        <w:t xml:space="preserve">  message(${TF_RES})</w:t>
      </w:r>
    </w:p>
    <w:p>
      <w:pPr>
        <w:jc w:val="both"/>
      </w:pPr>
      <w:r>
        <w:t xml:space="preserve">  message(FATAL_ERROR "Failed to get include path for tensorflow")</w:t>
      </w:r>
    </w:p>
    <w:p>
      <w:pPr>
        <w:jc w:val="both"/>
      </w:pPr>
      <w:r>
        <w:t>endif()</w:t>
      </w:r>
    </w:p>
    <w:p>
      <w:pPr>
        <w:jc w:val="both"/>
      </w:pPr>
      <w:r/>
    </w:p>
    <w:p>
      <w:pPr>
        <w:jc w:val="both"/>
      </w:pPr>
      <w:r>
        <w:t>execute_process(</w:t>
      </w:r>
    </w:p>
    <w:p>
      <w:pPr>
        <w:jc w:val="both"/>
      </w:pPr>
      <w:r>
        <w:t xml:space="preserve">  COMMAND</w:t>
      </w:r>
    </w:p>
    <w:p>
      <w:pPr>
        <w:jc w:val="both"/>
      </w:pPr>
      <w:r>
        <w:t xml:space="preserve">  $ENV{LIBTWML_HOME}/src/ops/scripts/get_lib.sh</w:t>
      </w:r>
    </w:p>
    <w:p>
      <w:pPr>
        <w:jc w:val="both"/>
      </w:pPr>
      <w:r>
        <w:t xml:space="preserve">  RESULT_VARIABLE</w:t>
      </w:r>
    </w:p>
    <w:p>
      <w:pPr>
        <w:jc w:val="both"/>
      </w:pPr>
      <w:r>
        <w:t xml:space="preserve">  TF_RES</w:t>
      </w:r>
    </w:p>
    <w:p>
      <w:pPr>
        <w:jc w:val="both"/>
      </w:pPr>
      <w:r>
        <w:t xml:space="preserve">  OUTPUT_VARIABLE</w:t>
      </w:r>
    </w:p>
    <w:p>
      <w:pPr>
        <w:jc w:val="both"/>
      </w:pPr>
      <w:r>
        <w:t xml:space="preserve">  TF_LIB)</w:t>
      </w:r>
    </w:p>
    <w:p>
      <w:pPr>
        <w:jc w:val="both"/>
      </w:pPr>
      <w:r/>
    </w:p>
    <w:p>
      <w:pPr>
        <w:jc w:val="both"/>
      </w:pPr>
      <w:r>
        <w:t>if (NOT (${TF_RES} EQUAL "0"))</w:t>
      </w:r>
    </w:p>
    <w:p>
      <w:pPr>
        <w:jc w:val="both"/>
      </w:pPr>
      <w:r>
        <w:t xml:space="preserve">  message(${TF_RES})</w:t>
      </w:r>
    </w:p>
    <w:p>
      <w:pPr>
        <w:jc w:val="both"/>
      </w:pPr>
      <w:r>
        <w:t xml:space="preserve">  message(FATAL_ERROR "Failed to get lib path for tensorflow")</w:t>
      </w:r>
    </w:p>
    <w:p>
      <w:pPr>
        <w:jc w:val="both"/>
      </w:pPr>
      <w:r>
        <w:t>endif()</w:t>
      </w:r>
    </w:p>
    <w:p>
      <w:pPr>
        <w:jc w:val="both"/>
      </w:pPr>
      <w:r/>
    </w:p>
    <w:p>
      <w:pPr>
        <w:jc w:val="both"/>
      </w:pPr>
      <w:r>
        <w:t>find_path(</w:t>
      </w:r>
    </w:p>
    <w:p>
      <w:pPr>
        <w:jc w:val="both"/>
      </w:pPr>
      <w:r>
        <w:t xml:space="preserve">  TWML_INC</w:t>
      </w:r>
    </w:p>
    <w:p>
      <w:pPr>
        <w:jc w:val="both"/>
      </w:pPr>
      <w:r>
        <w:t xml:space="preserve">  NAMES "twml.h"</w:t>
      </w:r>
    </w:p>
    <w:p>
      <w:pPr>
        <w:jc w:val="both"/>
      </w:pPr>
      <w:r>
        <w:t xml:space="preserve">  PATHS $ENV{LIBTWML_HOME}/include)</w:t>
      </w:r>
    </w:p>
    <w:p>
      <w:pPr>
        <w:jc w:val="both"/>
      </w:pPr>
      <w:r/>
    </w:p>
    <w:p>
      <w:pPr>
        <w:jc w:val="both"/>
      </w:pPr>
      <w:r>
        <w:t>add_library(twml_tf MODULE ${sources})</w:t>
      </w:r>
    </w:p>
    <w:p>
      <w:pPr>
        <w:jc w:val="both"/>
      </w:pPr>
      <w:r/>
    </w:p>
    <w:p>
      <w:pPr>
        <w:jc w:val="both"/>
      </w:pPr>
      <w:r>
        <w:t>set(CMAKE_MODULE_PATH ${CMAKE_MODULE_PATH} "$ENV{LIBTWML_HOME}/cmake")</w:t>
      </w:r>
    </w:p>
    <w:p>
      <w:pPr>
        <w:jc w:val="both"/>
      </w:pPr>
      <w:r/>
    </w:p>
    <w:p>
      <w:pPr>
        <w:jc w:val="both"/>
      </w:pPr>
      <w:r>
        <w:t>if (UNIX)</w:t>
      </w:r>
    </w:p>
    <w:p>
      <w:pPr>
        <w:jc w:val="both"/>
      </w:pPr>
      <w:r>
        <w:t xml:space="preserve">  if (APPLE)</w:t>
      </w:r>
    </w:p>
    <w:p>
      <w:pPr>
        <w:jc w:val="both"/>
      </w:pPr>
      <w:r>
        <w:t xml:space="preserve">    set (CMAKE_CXX_FLAGS "-undefined dynamic_lookup -stdlib=libc++  ${CMAKE_CXX_FLAGS}")</w:t>
      </w:r>
    </w:p>
    <w:p>
      <w:pPr>
        <w:jc w:val="both"/>
      </w:pPr>
      <w:r>
        <w:t xml:space="preserve">    # -Wl,-all_load ensures symbols not used by twml_tf are also included.</w:t>
      </w:r>
    </w:p>
    <w:p>
      <w:pPr>
        <w:jc w:val="both"/>
      </w:pPr>
      <w:r>
        <w:t xml:space="preserve">    # -Wl,-noall_load limits the scope of the previous flag.</w:t>
      </w:r>
    </w:p>
    <w:p>
      <w:pPr>
        <w:jc w:val="both"/>
      </w:pPr>
      <w:r>
        <w:t xml:space="preserve">    set (LINK_ALL_OPTION  "-Wl,-all_load")</w:t>
      </w:r>
    </w:p>
    <w:p>
      <w:pPr>
        <w:jc w:val="both"/>
      </w:pPr>
      <w:r>
        <w:t xml:space="preserve">    set (NO_LINK_ALL_OPTION  "-Wl,-noall_load")</w:t>
      </w:r>
    </w:p>
    <w:p>
      <w:pPr>
        <w:jc w:val="both"/>
      </w:pPr>
      <w:r>
        <w:t xml:space="preserve">    set(TF_FRAMEWORK_LIB ${TF_LIB}/libtensorflow_framework.1.dylib)</w:t>
      </w:r>
    </w:p>
    <w:p>
      <w:pPr>
        <w:jc w:val="both"/>
      </w:pPr>
      <w:r>
        <w:t xml:space="preserve">  else()</w:t>
      </w:r>
    </w:p>
    <w:p>
      <w:pPr>
        <w:jc w:val="both"/>
      </w:pPr>
      <w:r>
        <w:t xml:space="preserve">    # -Wl,--whole-archive ensures symbols not used by twml_tf are also included.</w:t>
      </w:r>
    </w:p>
    <w:p>
      <w:pPr>
        <w:jc w:val="both"/>
      </w:pPr>
      <w:r>
        <w:t xml:space="preserve">    # -Wl,--no-whole-archive limits the scope of the previous flag.</w:t>
      </w:r>
    </w:p>
    <w:p>
      <w:pPr>
        <w:jc w:val="both"/>
      </w:pPr>
      <w:r>
        <w:t xml:space="preserve">    set (LINK_ALL_OPTION  "-Wl,--whole-archive")</w:t>
      </w:r>
    </w:p>
    <w:p>
      <w:pPr>
        <w:jc w:val="both"/>
      </w:pPr>
      <w:r>
        <w:t xml:space="preserve">    set (NO_LINK_ALL_OPTION  "-Wl,--no-whole-archive")</w:t>
      </w:r>
    </w:p>
    <w:p>
      <w:pPr>
        <w:jc w:val="both"/>
      </w:pPr>
      <w:r>
        <w:t xml:space="preserve">    set(TF_FRAMEWORK_LIB ${TF_LIB}/libtensorflow_framework.so.1)</w:t>
      </w:r>
    </w:p>
    <w:p>
      <w:pPr>
        <w:jc w:val="both"/>
      </w:pPr>
      <w:r>
        <w:t xml:space="preserve">  endif()</w:t>
      </w:r>
    </w:p>
    <w:p>
      <w:pPr>
        <w:jc w:val="both"/>
      </w:pPr>
      <w:r>
        <w:t>endif()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target_include_directories(</w:t>
      </w:r>
    </w:p>
    <w:p>
      <w:pPr>
        <w:jc w:val="both"/>
      </w:pPr>
      <w:r>
        <w:t xml:space="preserve">  twml_tf</w:t>
      </w:r>
    </w:p>
    <w:p>
      <w:pPr>
        <w:jc w:val="both"/>
      </w:pPr>
      <w:r>
        <w:t xml:space="preserve">  PRIVATE</w:t>
      </w:r>
    </w:p>
    <w:p>
      <w:pPr>
        <w:jc w:val="both"/>
      </w:pPr>
      <w:r>
        <w:t xml:space="preserve">  ${CMAKE_CURRENT_SOURCE_DIR}</w:t>
      </w:r>
    </w:p>
    <w:p>
      <w:pPr>
        <w:jc w:val="both"/>
      </w:pPr>
      <w:r>
        <w:t xml:space="preserve">  ${TWML_INC}</w:t>
      </w:r>
    </w:p>
    <w:p>
      <w:pPr>
        <w:jc w:val="both"/>
      </w:pPr>
      <w:r>
        <w:t xml:space="preserve">  # TF_INC needs to be the last to avoid some weird white-spacing issues with generated Makefile.</w:t>
      </w:r>
    </w:p>
    <w:p>
      <w:pPr>
        <w:jc w:val="both"/>
      </w:pPr>
      <w:r>
        <w:t xml:space="preserve">  ${TF_INC} # Needed because of some header files auto-generated during build time.</w:t>
      </w:r>
    </w:p>
    <w:p>
      <w:pPr>
        <w:jc w:val="both"/>
      </w:pPr>
      <w:r>
        <w:t xml:space="preserve">  ${TF_INC}/external/nsync/public/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target_link_libraries(twml_tf</w:t>
      </w:r>
    </w:p>
    <w:p>
      <w:pPr>
        <w:jc w:val="both"/>
      </w:pPr>
      <w:r>
        <w:t xml:space="preserve">  PUBLIC</w:t>
      </w:r>
    </w:p>
    <w:p>
      <w:pPr>
        <w:jc w:val="both"/>
      </w:pPr>
      <w:r>
        <w:t xml:space="preserve">  # Since we are using twml_tf as the "one" dynamic library,</w:t>
      </w:r>
    </w:p>
    <w:p>
      <w:pPr>
        <w:jc w:val="both"/>
      </w:pPr>
      <w:r>
        <w:t xml:space="preserve">  # we want it to have the C function symbols needed for other functions as well.</w:t>
      </w:r>
    </w:p>
    <w:p>
      <w:pPr>
        <w:jc w:val="both"/>
      </w:pPr>
      <w:r>
        <w:t xml:space="preserve">  ${LINK_ALL_OPTION} twml ${NO_LINK_ALL_OPTION}</w:t>
      </w:r>
    </w:p>
    <w:p>
      <w:pPr>
        <w:jc w:val="both"/>
      </w:pPr>
      <w:r>
        <w:t xml:space="preserve">  ${TF_FRAMEWORK_LIB}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