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#include &lt;functional&gt;</w:t>
      </w:r>
    </w:p>
    <w:p>
      <w:pPr>
        <w:jc w:val="both"/>
      </w:pPr>
      <w:r/>
    </w:p>
    <w:p>
      <w:pPr>
        <w:jc w:val="both"/>
      </w:pPr>
      <w:r>
        <w:t>REGISTER_OP("DecodeAndHashDataRecord")</w:t>
      </w:r>
    </w:p>
    <w:p>
      <w:pPr>
        <w:jc w:val="both"/>
      </w:pPr>
      <w:r>
        <w:t>.Attr("InputType: {uint8, string}")</w:t>
      </w:r>
    </w:p>
    <w:p>
      <w:pPr>
        <w:jc w:val="both"/>
      </w:pPr>
      <w:r>
        <w:t>.Input("input_bytes: InputType")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.Attr("label_features: list(int)")</w:t>
      </w:r>
    </w:p>
    <w:p>
      <w:pPr>
        <w:jc w:val="both"/>
      </w:pPr>
      <w:r>
        <w:t>.Attr("weight_features: list(int) = []")</w:t>
      </w:r>
    </w:p>
    <w:p>
      <w:pPr>
        <w:jc w:val="both"/>
      </w:pPr>
      <w:r>
        <w:t>.Attr("decode_mode: int = 0")</w:t>
      </w:r>
    </w:p>
    <w:p>
      <w:pPr>
        <w:jc w:val="both"/>
      </w:pPr>
      <w:r>
        <w:t>.Output("hashed_data_record_handle: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creates a handle for the hashed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label_features: list of feature ids representing the labels.</w:t>
      </w:r>
    </w:p>
    <w:p>
      <w:pPr>
        <w:jc w:val="both"/>
      </w:pPr>
      <w:r>
        <w:t xml:space="preserve">  weight_features: list of feature ids representing the weights. Defaults to empty list.</w:t>
      </w:r>
    </w:p>
    <w:p>
      <w:pPr>
        <w:jc w:val="both"/>
      </w:pPr>
      <w:r>
        <w:t xml:space="preserve">  decode_mode: integer, indicates which decoding method to use. Let a sparse continuous</w:t>
      </w:r>
    </w:p>
    <w:p>
      <w:pPr>
        <w:jc w:val="both"/>
      </w:pPr>
      <w:r>
        <w:t xml:space="preserve">    have a feature_name and a dict of {name: value}. 0 indicates feature_ids are computed</w:t>
      </w:r>
    </w:p>
    <w:p>
      <w:pPr>
        <w:jc w:val="both"/>
      </w:pPr>
      <w:r>
        <w:t xml:space="preserve">    as hash(name). 1 indicates feature_ids are computed as hash(feature_name, name)</w:t>
      </w:r>
    </w:p>
    <w:p>
      <w:pPr>
        <w:jc w:val="both"/>
      </w:pPr>
      <w:r>
        <w:t xml:space="preserve">  shared_name: name used by the resource handle inside the resource manager.</w:t>
      </w:r>
    </w:p>
    <w:p>
      <w:pPr>
        <w:jc w:val="both"/>
      </w:pPr>
      <w:r>
        <w:t xml:space="preserve">  container: name used by the container of the resources.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HashedDataRecords.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hashed_data_record_handle: A resource handle to batch of HashedDataRecords.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class DecodeAndHashDataRecord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DecodeAndHashDataRecord(OpKernelConstruction*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/>
    </w:p>
    <w:p>
      <w:pPr>
        <w:jc w:val="both"/>
      </w:pPr>
      <w:r>
        <w:t xml:space="preserve">    std::vector&lt;int64&gt; label_features;</w:t>
      </w:r>
    </w:p>
    <w:p>
      <w:pPr>
        <w:jc w:val="both"/>
      </w:pPr>
      <w:r>
        <w:t xml:space="preserve">    std::vector&lt;int64&gt; weight_features;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>
        <w:t xml:space="preserve">    OP_REQUIRES_OK(context, context-&gt;GetAttr("label_features", &amp;label_features));</w:t>
      </w:r>
    </w:p>
    <w:p>
      <w:pPr>
        <w:jc w:val="both"/>
      </w:pPr>
      <w:r>
        <w:t xml:space="preserve">    OP_REQUIRES_OK(context, context-&gt;GetAttr("weight_features", &amp;weight_features));</w:t>
      </w:r>
    </w:p>
    <w:p>
      <w:pPr>
        <w:jc w:val="both"/>
      </w:pPr>
      <w:r>
        <w:t xml:space="preserve">    OP_REQUIRES_OK(context, context-&gt;GetAttr("decode_mode", &amp;m_decode_mode));</w:t>
      </w:r>
    </w:p>
    <w:p>
      <w:pPr>
        <w:jc w:val="both"/>
      </w:pPr>
      <w:r/>
    </w:p>
    <w:p>
      <w:pPr>
        <w:jc w:val="both"/>
      </w:pPr>
      <w:r>
        <w:t xml:space="preserve">    OP_REQUIRES(context, keep_features.size() == keep_codes.size(),</w:t>
      </w:r>
    </w:p>
    <w:p>
      <w:pPr>
        <w:jc w:val="both"/>
      </w:pPr>
      <w:r>
        <w:t xml:space="preserve">                errors::InvalidArgument("keep keys and values must have same size."));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m_keep_map.set_empty_key(0);</w:t>
      </w:r>
    </w:p>
    <w:p>
      <w:pPr>
        <w:jc w:val="both"/>
      </w:pPr>
      <w:r>
        <w:t xml:space="preserve">    m_labels_map.set_empty_key(0);</w:t>
      </w:r>
    </w:p>
    <w:p>
      <w:pPr>
        <w:jc w:val="both"/>
      </w:pPr>
      <w:r>
        <w:t xml:space="preserve">    m_weights_map.set_empty_key(0);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m_keep_map[keep_features[i]]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label_features.size(); i++) {</w:t>
      </w:r>
    </w:p>
    <w:p>
      <w:pPr>
        <w:jc w:val="both"/>
      </w:pPr>
      <w:r>
        <w:t xml:space="preserve">      m_labels_map[label_features[i]] = 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weight_features.size(); i++) {</w:t>
      </w:r>
    </w:p>
    <w:p>
      <w:pPr>
        <w:jc w:val="both"/>
      </w:pPr>
      <w:r>
        <w:t xml:space="preserve">      m_weights_map[weight_features[i]] = i;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m_keep_map;</w:t>
      </w:r>
    </w:p>
    <w:p>
      <w:pPr>
        <w:jc w:val="both"/>
      </w:pPr>
      <w:r>
        <w:t xml:space="preserve">  twml::Map&lt;int64_t, int64_t&gt; m_labels_map;</w:t>
      </w:r>
    </w:p>
    <w:p>
      <w:pPr>
        <w:jc w:val="both"/>
      </w:pPr>
      <w:r>
        <w:t xml:space="preserve">  twml::Map&lt;int64_t, int64_t&gt; m_weights_map;</w:t>
      </w:r>
    </w:p>
    <w:p>
      <w:pPr>
        <w:jc w:val="both"/>
      </w:pPr>
      <w:r>
        <w:t xml:space="preserve">  int64 m_decode_mode;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HashedDataRecordResource *resource = nullptr;</w:t>
      </w:r>
    </w:p>
    <w:p>
      <w:pPr>
        <w:jc w:val="both"/>
      </w:pPr>
      <w:r>
        <w:t xml:space="preserve">      OP_REQUIRES_OK(context, makeResourceHandle&lt;HashedDataRecordResource&gt;(context, 0, &amp;resource));</w:t>
      </w:r>
    </w:p>
    <w:p>
      <w:pPr>
        <w:jc w:val="both"/>
      </w:pPr>
      <w:r/>
    </w:p>
    <w:p>
      <w:pPr>
        <w:jc w:val="both"/>
      </w:pPr>
      <w:r>
        <w:t xml:space="preserve">      // Store the input bytes in the resource so it isnt freed before the resource.</w:t>
      </w:r>
    </w:p>
    <w:p>
      <w:pPr>
        <w:jc w:val="both"/>
      </w:pPr>
      <w:r>
        <w:t xml:space="preserve">      // This is necessary because we are not copying the contents for tensors.</w:t>
      </w:r>
    </w:p>
    <w:p>
      <w:pPr>
        <w:jc w:val="both"/>
      </w:pPr>
      <w:r>
        <w:t xml:space="preserve">      resource-&gt;input = context-&gt;input(0);</w:t>
      </w:r>
    </w:p>
    <w:p>
      <w:pPr>
        <w:jc w:val="both"/>
      </w:pPr>
      <w:r>
        <w:t xml:space="preserve">      int batch_size = getBatchSize&lt;InputType&gt;(resource-&gt;input);</w:t>
      </w:r>
    </w:p>
    <w:p>
      <w:pPr>
        <w:jc w:val="both"/>
      </w:pPr>
      <w:r>
        <w:t xml:space="preserve">      int num_labels = static_cast&lt;int&gt;(m_labels_map.size());</w:t>
      </w:r>
    </w:p>
    <w:p>
      <w:pPr>
        <w:jc w:val="both"/>
      </w:pPr>
      <w:r>
        <w:t xml:space="preserve">      int num_weights = static_cast&lt;int&gt;(m_weights_map.size());</w:t>
      </w:r>
    </w:p>
    <w:p>
      <w:pPr>
        <w:jc w:val="both"/>
      </w:pPr>
      <w:r/>
    </w:p>
    <w:p>
      <w:pPr>
        <w:jc w:val="both"/>
      </w:pPr>
      <w:r>
        <w:t xml:space="preserve">      twml::HashedDataRecordReader reader;</w:t>
      </w:r>
    </w:p>
    <w:p>
      <w:pPr>
        <w:jc w:val="both"/>
      </w:pPr>
      <w:r>
        <w:t xml:space="preserve">      reader.setKeepMap(&amp;m_keep_map);</w:t>
      </w:r>
    </w:p>
    <w:p>
      <w:pPr>
        <w:jc w:val="both"/>
      </w:pPr>
      <w:r>
        <w:t xml:space="preserve">      reader.setLabelsMap(&amp;m_labels_map);</w:t>
      </w:r>
    </w:p>
    <w:p>
      <w:pPr>
        <w:jc w:val="both"/>
      </w:pPr>
      <w:r>
        <w:t xml:space="preserve">      reader.setDecodeMode(m_decode_mode);</w:t>
      </w:r>
    </w:p>
    <w:p>
      <w:pPr>
        <w:jc w:val="both"/>
      </w:pPr>
      <w:r/>
    </w:p>
    <w:p>
      <w:pPr>
        <w:jc w:val="both"/>
      </w:pPr>
      <w:r>
        <w:t xml:space="preserve">      // Do not set weight map if it is empty. This will take a faster path.</w:t>
      </w:r>
    </w:p>
    <w:p>
      <w:pPr>
        <w:jc w:val="both"/>
      </w:pPr>
      <w:r>
        <w:t xml:space="preserve">      if (num_weights != 0) {</w:t>
      </w:r>
    </w:p>
    <w:p>
      <w:pPr>
        <w:jc w:val="both"/>
      </w:pPr>
      <w:r>
        <w:t xml:space="preserve">        reader.setWeightsMap(&amp;m_weights_map);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resource-&gt;records.clear();</w:t>
      </w:r>
    </w:p>
    <w:p>
      <w:pPr>
        <w:jc w:val="both"/>
      </w:pPr>
      <w:r>
        <w:t xml:space="preserve">      resource-&gt;records.reserve(batch_size);</w:t>
      </w:r>
    </w:p>
    <w:p>
      <w:pPr>
        <w:jc w:val="both"/>
      </w:pPr>
      <w:r/>
    </w:p>
    <w:p>
      <w:pPr>
        <w:jc w:val="both"/>
      </w:pPr>
      <w:r>
        <w:t xml:space="preserve">      int64 total_size = 0;</w:t>
      </w:r>
    </w:p>
    <w:p>
      <w:pPr>
        <w:jc w:val="both"/>
      </w:pPr>
      <w:r/>
    </w:p>
    <w:p>
      <w:pPr>
        <w:jc w:val="both"/>
      </w:pPr>
      <w:r>
        <w:t xml:space="preserve">      for (int id = 0; id &lt; batch_size; id++) {</w:t>
      </w:r>
    </w:p>
    <w:p>
      <w:pPr>
        <w:jc w:val="both"/>
      </w:pPr>
      <w:r>
        <w:t xml:space="preserve">        const uint8_t *input_bytes = getInputBytes&lt;InputType&gt;(resource-&gt;input, id);</w:t>
      </w:r>
    </w:p>
    <w:p>
      <w:pPr>
        <w:jc w:val="both"/>
      </w:pPr>
      <w:r>
        <w:t xml:space="preserve">        reader.setBuffer(input_bytes);</w:t>
      </w:r>
    </w:p>
    <w:p>
      <w:pPr>
        <w:jc w:val="both"/>
      </w:pPr>
      <w:r>
        <w:t xml:space="preserve">        resource-&gt;records.emplace_back(num_labels, num_weights);</w:t>
      </w:r>
    </w:p>
    <w:p>
      <w:pPr>
        <w:jc w:val="both"/>
      </w:pPr>
      <w:r>
        <w:t xml:space="preserve">        resource-&gt;records[id].decode(reader);</w:t>
      </w:r>
    </w:p>
    <w:p>
      <w:pPr>
        <w:jc w:val="both"/>
      </w:pPr>
      <w:r>
        <w:t xml:space="preserve">        total_size += static_cast&lt;int64&gt;(resource-&gt;records[id].totalSize());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resource-&gt;total_size = total_size;</w:t>
      </w:r>
    </w:p>
    <w:p>
      <w:pPr>
        <w:jc w:val="both"/>
      </w:pPr>
      <w:r>
        <w:t xml:space="preserve">      resource-&gt;num_labels = num_labels;</w:t>
      </w:r>
    </w:p>
    <w:p>
      <w:pPr>
        <w:jc w:val="both"/>
      </w:pPr>
      <w:r>
        <w:t xml:space="preserve">      resource-&gt;num_weights = num_weights;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REGISTER_OP("GetIdsFromHashedDataRecord")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unhashed ids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// This Kernel is used for both training and serving once the resource is created.</w:t>
      </w:r>
    </w:p>
    <w:p>
      <w:pPr>
        <w:jc w:val="both"/>
      </w:pPr>
      <w:r>
        <w:t>class GetIdsFromHashedDataRecord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GetIdsFromHashedDataRecord(OpKernelConstruction*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>
        <w:t xml:space="preserve">      const int64 common_size = static_cast&lt;int64&gt;(common.totalSize());</w:t>
      </w:r>
    </w:p>
    <w:p>
      <w:pPr>
        <w:jc w:val="both"/>
      </w:pPr>
      <w:r>
        <w:t xml:space="preserve">      const int64 total_size = handle-&gt;total_size;</w:t>
      </w:r>
    </w:p>
    <w:p>
      <w:pPr>
        <w:jc w:val="both"/>
      </w:pPr>
      <w:r>
        <w:t xml:space="preserve">      TensorShape shape = {total_size};</w:t>
      </w:r>
    </w:p>
    <w:p>
      <w:pPr>
        <w:jc w:val="both"/>
      </w:pPr>
      <w:r/>
    </w:p>
    <w:p>
      <w:pPr>
        <w:jc w:val="both"/>
      </w:pPr>
      <w:r>
        <w:t xml:space="preserve">      Tensor *ids;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/>
    </w:p>
    <w:p>
      <w:pPr>
        <w:jc w:val="both"/>
      </w:pPr>
      <w:r>
        <w:t xml:space="preserve">      int id = 0;</w:t>
      </w:r>
    </w:p>
    <w:p>
      <w:pPr>
        <w:jc w:val="both"/>
      </w:pPr>
      <w:r>
        <w:t xml:space="preserve">      int64 offset = 0;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// Since common features are added to each input, add the common_size to the current size.</w:t>
      </w:r>
    </w:p>
    <w:p>
      <w:pPr>
        <w:jc w:val="both"/>
      </w:pPr>
      <w:r>
        <w:t xml:space="preserve">        // For training common_size == 0, for serving it can be a non-zero value.</w:t>
      </w:r>
    </w:p>
    <w:p>
      <w:pPr>
        <w:jc w:val="both"/>
      </w:pPr>
      <w:r>
        <w:t xml:space="preserve">        int64 curr_size = static_cast&lt;int64&gt;(record.totalSize()) + common_size;</w:t>
      </w:r>
    </w:p>
    <w:p>
      <w:pPr>
        <w:jc w:val="both"/>
      </w:pPr>
      <w:r>
        <w:t xml:space="preserve">        std::fill(ids_flat.data() + offset, ids_flat.data() + offset + curr_size, id);</w:t>
      </w:r>
    </w:p>
    <w:p>
      <w:pPr>
        <w:jc w:val="both"/>
      </w:pPr>
      <w:r>
        <w:t xml:space="preserve">        offset += curr_size;</w:t>
      </w:r>
    </w:p>
    <w:p>
      <w:pPr>
        <w:jc w:val="both"/>
      </w:pPr>
      <w:r>
        <w:t xml:space="preserve">        id++;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 OutType: Output Tensor Type. FieldType: The storage type used inside HashedDatarecord.</w:t>
      </w:r>
    </w:p>
    <w:p>
      <w:pPr>
        <w:jc w:val="both"/>
      </w:pPr>
      <w:r>
        <w:t>template&lt;typename OutType, typename FieldType&gt;</w:t>
      </w:r>
    </w:p>
    <w:p>
      <w:pPr>
        <w:jc w:val="both"/>
      </w:pPr>
      <w:r>
        <w:t>class GetOutputFromHashedDataRecord : public OpKernel {</w:t>
      </w:r>
    </w:p>
    <w:p>
      <w:pPr>
        <w:jc w:val="both"/>
      </w:pPr>
      <w:r>
        <w:t xml:space="preserve"> protected:</w:t>
      </w:r>
    </w:p>
    <w:p>
      <w:pPr>
        <w:jc w:val="both"/>
      </w:pPr>
      <w:r>
        <w:t xml:space="preserve">  using Getter = std::function&lt;const std::vector&lt;FieldType&gt;&amp;(const twml::HashedDataRecord &amp;)&gt;;</w:t>
      </w:r>
    </w:p>
    <w:p>
      <w:pPr>
        <w:jc w:val="both"/>
      </w:pPr>
      <w:r>
        <w:t xml:space="preserve">  Getter getter;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GetOutputFromHashedDataRecord(OpKernelConstruction*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>
        <w:t xml:space="preserve">      const int64 total_size = handle-&gt;total_size;</w:t>
      </w:r>
    </w:p>
    <w:p>
      <w:pPr>
        <w:jc w:val="both"/>
      </w:pPr>
      <w:r>
        <w:t xml:space="preserve">      TensorShape shape = {total_size};</w:t>
      </w:r>
    </w:p>
    <w:p>
      <w:pPr>
        <w:jc w:val="both"/>
      </w:pPr>
      <w:r/>
    </w:p>
    <w:p>
      <w:pPr>
        <w:jc w:val="both"/>
      </w:pPr>
      <w:r>
        <w:t xml:space="preserve">      Tensor *output;</w:t>
      </w:r>
    </w:p>
    <w:p>
      <w:pPr>
        <w:jc w:val="both"/>
      </w:pPr>
      <w:r>
        <w:t xml:space="preserve">      OP_REQUIRES_OK(context, context-&gt;allocate_output(0, shape, &amp;output));</w:t>
      </w:r>
    </w:p>
    <w:p>
      <w:pPr>
        <w:jc w:val="both"/>
      </w:pPr>
      <w:r/>
    </w:p>
    <w:p>
      <w:pPr>
        <w:jc w:val="both"/>
      </w:pPr>
      <w:r>
        <w:t xml:space="preserve">      const auto &amp;common_output = getter(common);</w:t>
      </w:r>
    </w:p>
    <w:p>
      <w:pPr>
        <w:jc w:val="both"/>
      </w:pPr>
      <w:r/>
    </w:p>
    <w:p>
      <w:pPr>
        <w:jc w:val="both"/>
      </w:pPr>
      <w:r>
        <w:t xml:space="preserve">      auto output_data = output-&gt;flat&lt;OutType&gt;().data();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// This is does not copy anything during training as common_size == 0</w:t>
      </w:r>
    </w:p>
    <w:p>
      <w:pPr>
        <w:jc w:val="both"/>
      </w:pPr>
      <w:r>
        <w:t xml:space="preserve">        // It will copy the relevant common features coming from a batch prediction request.</w:t>
      </w:r>
    </w:p>
    <w:p>
      <w:pPr>
        <w:jc w:val="both"/>
      </w:pPr>
      <w:r>
        <w:t xml:space="preserve">        output_data = std::copy(common_output.begin(), common_output.end(), output_data);</w:t>
      </w:r>
    </w:p>
    <w:p>
      <w:pPr>
        <w:jc w:val="both"/>
      </w:pPr>
      <w:r/>
    </w:p>
    <w:p>
      <w:pPr>
        <w:jc w:val="both"/>
      </w:pPr>
      <w:r>
        <w:t xml:space="preserve">        // Copy the current record to output.</w:t>
      </w:r>
    </w:p>
    <w:p>
      <w:pPr>
        <w:jc w:val="both"/>
      </w:pPr>
      <w:r>
        <w:t xml:space="preserve">        const auto&amp; rec_output = getter(record);</w:t>
      </w:r>
    </w:p>
    <w:p>
      <w:pPr>
        <w:jc w:val="both"/>
      </w:pPr>
      <w:r>
        <w:t xml:space="preserve">        output_data = std::copy(rec_output.begin(), rec_output.end(), output_data);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REGISTER_OP("GetUKeysFromHashedDataRecord")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.Output("ukeys: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unhashed keys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ukeys: unhased keys / raw feature ids from the original request.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GetUKeysFromHashedDataRecord : public GetOutputFromHashedDataRecord&lt;int64, int64_t&gt;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GetUKeysFromHashedDataRecord(OpKernelConstruction* context)</w:t>
      </w:r>
    </w:p>
    <w:p>
      <w:pPr>
        <w:jc w:val="both"/>
      </w:pPr>
      <w:r>
        <w:t xml:space="preserve">      : GetOutputFromHashedDataRecord&lt;int64, int64_t&gt;(context){</w:t>
      </w:r>
    </w:p>
    <w:p>
      <w:pPr>
        <w:jc w:val="both"/>
      </w:pPr>
      <w:r>
        <w:t xml:space="preserve">    getter = [](const twml::HashedDataRecord &amp;record) -&gt; const std::vector&lt;int64_t&gt; &amp; {</w:t>
      </w:r>
    </w:p>
    <w:p>
      <w:pPr>
        <w:jc w:val="both"/>
      </w:pPr>
      <w:r>
        <w:t xml:space="preserve">      return record.keys();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REGISTER_OP("GetKeysFromHashedDataRecord")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.Output("keys: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keys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keys: keys after raw feature ids are hashed with values (int64)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GetKeysFromHashedDataRecord : public GetOutputFromHashedDataRecord&lt;int64, int64_t&gt;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GetKeysFromHashedDataRecord(OpKernelConstruction* context)</w:t>
      </w:r>
    </w:p>
    <w:p>
      <w:pPr>
        <w:jc w:val="both"/>
      </w:pPr>
      <w:r>
        <w:t xml:space="preserve">      : GetOutputFromHashedDataRecord&lt;int64, int64_t&gt;(context){</w:t>
      </w:r>
    </w:p>
    <w:p>
      <w:pPr>
        <w:jc w:val="both"/>
      </w:pPr>
      <w:r>
        <w:t xml:space="preserve">    getter = [](const twml::HashedDataRecord &amp;record) -&gt; const std::vector&lt;int64_t&gt; &amp; {</w:t>
      </w:r>
    </w:p>
    <w:p>
      <w:pPr>
        <w:jc w:val="both"/>
      </w:pPr>
      <w:r>
        <w:t xml:space="preserve">      return record.transformed_keys();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REGISTER_OP("GetValuesFromHashedDataRecord")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values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values: feature values.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GetValuesFromHashedDataRecord : public GetOutputFromHashedDataRecord&lt;float, double&gt;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GetValuesFromHashedDataRecord(OpKernelConstruction* context)</w:t>
      </w:r>
    </w:p>
    <w:p>
      <w:pPr>
        <w:jc w:val="both"/>
      </w:pPr>
      <w:r>
        <w:t xml:space="preserve">      : GetOutputFromHashedDataRecord&lt;float, double&gt;(context){</w:t>
      </w:r>
    </w:p>
    <w:p>
      <w:pPr>
        <w:jc w:val="both"/>
      </w:pPr>
      <w:r>
        <w:t xml:space="preserve">    getter = [](const twml::HashedDataRecord &amp;record) -&gt; const std::vector&lt;double&gt; &amp; {</w:t>
      </w:r>
    </w:p>
    <w:p>
      <w:pPr>
        <w:jc w:val="both"/>
      </w:pPr>
      <w:r>
        <w:t xml:space="preserve">      return record.values();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REGISTER_OP("GetCodesFromHashedDataRecord")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.Output("codes: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codes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codes: deepbird feature code, usually from A,B,C,D ... in the config.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GetCodesFromHashedDataRecord : public GetOutputFromHashedDataRecord&lt;int64, int64_t&gt;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GetCodesFromHashedDataRecord(OpKernelConstruction* context)</w:t>
      </w:r>
    </w:p>
    <w:p>
      <w:pPr>
        <w:jc w:val="both"/>
      </w:pPr>
      <w:r>
        <w:t xml:space="preserve">      : GetOutputFromHashedDataRecord&lt;int64, int64_t&gt;(context){</w:t>
      </w:r>
    </w:p>
    <w:p>
      <w:pPr>
        <w:jc w:val="both"/>
      </w:pPr>
      <w:r>
        <w:t xml:space="preserve">    getter = [](const twml::HashedDataRecord &amp;record) -&gt; const std::vector&lt;int64_t&gt; &amp; {</w:t>
      </w:r>
    </w:p>
    <w:p>
      <w:pPr>
        <w:jc w:val="both"/>
      </w:pPr>
      <w:r>
        <w:t xml:space="preserve">      return record.codes();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REGISTER_OP("GetTypesFromHashedDataRecord")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.Output("types: 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types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types: feature types corresponding to BINARY, DISCRETE, etc.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GetTypesFromHashedDataRecord : public GetOutputFromHashedDataRecord&lt;int8, uint8_t&gt;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GetTypesFromHashedDataRecord(OpKernelConstruction* context)</w:t>
      </w:r>
    </w:p>
    <w:p>
      <w:pPr>
        <w:jc w:val="both"/>
      </w:pPr>
      <w:r>
        <w:t xml:space="preserve">      : GetOutputFromHashedDataRecord&lt;int8, uint8_t&gt;(context){</w:t>
      </w:r>
    </w:p>
    <w:p>
      <w:pPr>
        <w:jc w:val="both"/>
      </w:pPr>
      <w:r>
        <w:t xml:space="preserve">    getter = [](const twml::HashedDataRecord &amp;record) -&gt; const std::vector&lt;uint8_t&gt; &amp; {</w:t>
      </w:r>
    </w:p>
    <w:p>
      <w:pPr>
        <w:jc w:val="both"/>
      </w:pPr>
      <w:r>
        <w:t xml:space="preserve">      return record.types();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REGISTER_OP("GetBatchSizeFromHashedDataRecord")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.Output("batch_size: int64")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returns batch size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batch_size: Number of records held in the handle.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GetBatchSizeFromHashedDataRecord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GetBatchSizeFromHashedDataRecord(OpKernelConstruction*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>
        <w:t xml:space="preserve">      Tensor *output;</w:t>
      </w:r>
    </w:p>
    <w:p>
      <w:pPr>
        <w:jc w:val="both"/>
      </w:pPr>
      <w:r>
        <w:t xml:space="preserve">      OP_REQUIRES_OK(context, context-&gt;allocate_output(0, TensorShape({}), &amp;output));</w:t>
      </w:r>
    </w:p>
    <w:p>
      <w:pPr>
        <w:jc w:val="both"/>
      </w:pPr>
      <w:r>
        <w:t xml:space="preserve">      output-&gt;scalar&lt;int64&gt;()() = handle-&gt;records.size();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REGISTER_OP("GetTotalSizeFromHashedDataRecord")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.Output("total_size: int64")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returns total size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total_size: Total number of keys / values in the batch.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GetTotalSizeFromHashedDataRecord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GetTotalSizeFromHashedDataRecord(OpKernelConstruction*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/>
    </w:p>
    <w:p>
      <w:pPr>
        <w:jc w:val="both"/>
      </w:pPr>
      <w:r>
        <w:t xml:space="preserve">      Tensor *output;</w:t>
      </w:r>
    </w:p>
    <w:p>
      <w:pPr>
        <w:jc w:val="both"/>
      </w:pPr>
      <w:r>
        <w:t xml:space="preserve">      OP_REQUIRES_OK(context, context-&gt;allocate_output(0, TensorShape({}), &amp;output));</w:t>
      </w:r>
    </w:p>
    <w:p>
      <w:pPr>
        <w:jc w:val="both"/>
      </w:pPr>
      <w:r>
        <w:t xml:space="preserve">      output-&gt;scalar&lt;int64&gt;()() = handle-&gt;total_size;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REGISTER_OP("GetLabelsFromHashedDataRecord")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.Output("labels: float")</w:t>
      </w:r>
    </w:p>
    <w:p>
      <w:pPr>
        <w:jc w:val="both"/>
      </w:pPr>
      <w:r>
        <w:t>.Attr("default_label: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labels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labels: A 2D tensor of size [batch_size, num_labels] containing the label values.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GetLabelsFromHashedDataRecord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default_label;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GetLabelsFromHashedDataRecord(OpKernelConstruction*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OP_REQUIRES_OK(context, context-&gt;GetAttr("default_label", &amp;default_label));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int num_labels = static_cast&lt;int&gt;(handle-&gt;num_labels);</w:t>
      </w:r>
    </w:p>
    <w:p>
      <w:pPr>
        <w:jc w:val="both"/>
      </w:pPr>
      <w:r>
        <w:t xml:space="preserve">      TensorShape shape = {static_cast&lt;int64&gt;(handle-&gt;records.size()), num_labels};</w:t>
      </w:r>
    </w:p>
    <w:p>
      <w:pPr>
        <w:jc w:val="both"/>
      </w:pPr>
      <w:r/>
    </w:p>
    <w:p>
      <w:pPr>
        <w:jc w:val="both"/>
      </w:pPr>
      <w:r>
        <w:t xml:space="preserve">      Tensor *labels;</w:t>
      </w:r>
    </w:p>
    <w:p>
      <w:pPr>
        <w:jc w:val="both"/>
      </w:pPr>
      <w:r>
        <w:t xml:space="preserve">      OP_REQUIRES_OK(context, context-&gt;allocate_output(0, shape, &amp;labels));</w:t>
      </w:r>
    </w:p>
    <w:p>
      <w:pPr>
        <w:jc w:val="both"/>
      </w:pPr>
      <w:r/>
    </w:p>
    <w:p>
      <w:pPr>
        <w:jc w:val="both"/>
      </w:pPr>
      <w:r>
        <w:t xml:space="preserve">      // The default value of label is not present in data record is std::nanf</w:t>
      </w:r>
    </w:p>
    <w:p>
      <w:pPr>
        <w:jc w:val="both"/>
      </w:pPr>
      <w:r>
        <w:t xml:space="preserve">      // For continuous labels, change that to a default_label or label.</w:t>
      </w:r>
    </w:p>
    <w:p>
      <w:pPr>
        <w:jc w:val="both"/>
      </w:pPr>
      <w:r>
        <w:t xml:space="preserve">      auto func = [this](float label) -&gt; float {</w:t>
      </w:r>
    </w:p>
    <w:p>
      <w:pPr>
        <w:jc w:val="both"/>
      </w:pPr>
      <w:r>
        <w:t xml:space="preserve">        return std::isnan(label) ? default_label : label;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    auto labels_data = labels-&gt;flat&lt;float&gt;().data();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const auto&amp; rec_labels = record.labels();</w:t>
      </w:r>
    </w:p>
    <w:p>
      <w:pPr>
        <w:jc w:val="both"/>
      </w:pPr>
      <w:r>
        <w:t xml:space="preserve">        labels_data = std::transform(rec_labels.begin(), rec_labels.end(), labels_data, func);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REGISTER_OP("GetWeightsFromHashedDataRecord")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.Output("weights: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weights from the hashed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weights: A 2D tensor of size [batch_size, num_weights] containing the weight values.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GetWeightsFromHashedDataRecord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GetWeightsFromHashedDataRecord(OpKernelConstruction*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getHandle&lt;HashedDataRecordResource&gt;(context,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int num_weights = static_cast&lt;int&gt;(handle-&gt;num_weights);</w:t>
      </w:r>
    </w:p>
    <w:p>
      <w:pPr>
        <w:jc w:val="both"/>
      </w:pPr>
      <w:r>
        <w:t xml:space="preserve">      TensorShape shape = {static_cast&lt;int64&gt;(handle-&gt;records.size()), num_weights};</w:t>
      </w:r>
    </w:p>
    <w:p>
      <w:pPr>
        <w:jc w:val="both"/>
      </w:pPr>
      <w:r/>
    </w:p>
    <w:p>
      <w:pPr>
        <w:jc w:val="both"/>
      </w:pPr>
      <w:r>
        <w:t xml:space="preserve">      Tensor *weights;</w:t>
      </w:r>
    </w:p>
    <w:p>
      <w:pPr>
        <w:jc w:val="both"/>
      </w:pPr>
      <w:r>
        <w:t xml:space="preserve">      OP_REQUIRES_OK(context, context-&gt;allocate_output(0, shape, &amp;weights));</w:t>
      </w:r>
    </w:p>
    <w:p>
      <w:pPr>
        <w:jc w:val="both"/>
      </w:pPr>
      <w:r/>
    </w:p>
    <w:p>
      <w:pPr>
        <w:jc w:val="both"/>
      </w:pPr>
      <w:r>
        <w:t xml:space="preserve">      auto weights_data = weights-&gt;flat&lt;float&gt;().data();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const auto&amp; rec_weights = record.weights();</w:t>
      </w:r>
    </w:p>
    <w:p>
      <w:pPr>
        <w:jc w:val="both"/>
      </w:pPr>
      <w:r>
        <w:t xml:space="preserve">        weights_data = std::copy(rec_weights.begin(), rec_weights.end(), weights_data);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REGISTER_DECODE_AND_HASH(InputType)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Name("DecodeAndHashDataRecord")             \</w:t>
      </w:r>
    </w:p>
    <w:p>
      <w:pPr>
        <w:jc w:val="both"/>
      </w:pPr>
      <w:r>
        <w:t xml:space="preserve">    .Device(DEVICE_CPU)                         \</w:t>
      </w:r>
    </w:p>
    <w:p>
      <w:pPr>
        <w:jc w:val="both"/>
      </w:pPr>
      <w:r>
        <w:t xml:space="preserve">    .TypeConstraint&lt;InputType&gt;("InputType"),    \</w:t>
      </w:r>
    </w:p>
    <w:p>
      <w:pPr>
        <w:jc w:val="both"/>
      </w:pPr>
      <w:r>
        <w:t xml:space="preserve">    DecodeAndHashDataRecord&lt;InputType&gt;);        \</w:t>
      </w:r>
    </w:p>
    <w:p>
      <w:pPr>
        <w:jc w:val="both"/>
      </w:pPr>
      <w:r/>
    </w:p>
    <w:p>
      <w:pPr>
        <w:jc w:val="both"/>
      </w:pPr>
      <w:r>
        <w:t>REGISTER_DECODE_AND_HASH(uint8)</w:t>
      </w:r>
    </w:p>
    <w:p>
      <w:pPr>
        <w:jc w:val="both"/>
      </w:pPr>
      <w:r>
        <w:t>REGISTER_DECODE_AND_HASH(string)</w:t>
      </w:r>
    </w:p>
    <w:p>
      <w:pPr>
        <w:jc w:val="both"/>
      </w:pPr>
      <w:r/>
    </w:p>
    <w:p>
      <w:pPr>
        <w:jc w:val="both"/>
      </w:pPr>
      <w:r>
        <w:t>#define REGISTER_GETTER(FIELD)             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Name("Get" #FIELD "FromHashedDataRecord")   \</w:t>
      </w:r>
    </w:p>
    <w:p>
      <w:pPr>
        <w:jc w:val="both"/>
      </w:pPr>
      <w:r>
        <w:t xml:space="preserve">    .Device(DEVICE_CPU),                        \</w:t>
      </w:r>
    </w:p>
    <w:p>
      <w:pPr>
        <w:jc w:val="both"/>
      </w:pPr>
      <w:r>
        <w:t xml:space="preserve">    Get##FIELD##FromHashedDataRecord);          \</w:t>
      </w:r>
    </w:p>
    <w:p>
      <w:pPr>
        <w:jc w:val="both"/>
      </w:pPr>
      <w:r/>
    </w:p>
    <w:p>
      <w:pPr>
        <w:jc w:val="both"/>
      </w:pPr>
      <w:r>
        <w:t>REGISTER_GETTER(Ids)</w:t>
      </w:r>
    </w:p>
    <w:p>
      <w:pPr>
        <w:jc w:val="both"/>
      </w:pPr>
      <w:r>
        <w:t>REGISTER_GETTER(UKeys)</w:t>
      </w:r>
    </w:p>
    <w:p>
      <w:pPr>
        <w:jc w:val="both"/>
      </w:pPr>
      <w:r>
        <w:t>REGISTER_GETTER(Keys)</w:t>
      </w:r>
    </w:p>
    <w:p>
      <w:pPr>
        <w:jc w:val="both"/>
      </w:pPr>
      <w:r>
        <w:t>REGISTER_GETTER(Values)</w:t>
      </w:r>
    </w:p>
    <w:p>
      <w:pPr>
        <w:jc w:val="both"/>
      </w:pPr>
      <w:r>
        <w:t>REGISTER_GETTER(Codes)</w:t>
      </w:r>
    </w:p>
    <w:p>
      <w:pPr>
        <w:jc w:val="both"/>
      </w:pPr>
      <w:r>
        <w:t>REGISTER_GETTER(Types)</w:t>
      </w:r>
    </w:p>
    <w:p>
      <w:pPr>
        <w:jc w:val="both"/>
      </w:pPr>
      <w:r>
        <w:t>REGISTER_GETTER(BatchSize)</w:t>
      </w:r>
    </w:p>
    <w:p>
      <w:pPr>
        <w:jc w:val="both"/>
      </w:pPr>
      <w:r>
        <w:t>REGISTER_GETTER(TotalSize)</w:t>
      </w:r>
    </w:p>
    <w:p>
      <w:pPr>
        <w:jc w:val="both"/>
      </w:pPr>
      <w:r>
        <w:t>REGISTER_GETTER(Labels)</w:t>
      </w:r>
    </w:p>
    <w:p>
      <w:pPr>
        <w:jc w:val="both"/>
      </w:pPr>
      <w:r>
        <w:t>REGISTER_GETTER(Weights)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