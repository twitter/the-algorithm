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#!/bin/sh</w:t>
      </w:r>
    </w:p>
    <w:p>
      <w:pPr>
        <w:jc w:val="both"/>
      </w:pPr>
      <w:r>
        <w:t>PEX_INTERPRETER=1 "$PYTHON_ENV" "$LIBTWML_HOME"/src/ops/scripts/get_lib.py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