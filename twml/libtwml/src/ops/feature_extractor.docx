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&lt;map&gt;</w:t>
      </w:r>
    </w:p>
    <w:p>
      <w:pPr>
        <w:jc w:val="both"/>
      </w:pPr>
      <w:r>
        <w:t>#include &lt;vector&gt;</w:t>
      </w:r>
    </w:p>
    <w:p>
      <w:pPr>
        <w:jc w:val="both"/>
      </w:pPr>
      <w:r/>
    </w:p>
    <w:p>
      <w:pPr>
        <w:jc w:val="both"/>
      </w:pPr>
      <w:r>
        <w:t>REGISTER_OP("FeatureExtractor")</w:t>
      </w:r>
    </w:p>
    <w:p>
      <w:pPr>
        <w:jc w:val="both"/>
      </w:pPr>
      <w:r>
        <w:t>.Attr("T: {float, double} = DT_FLOAT")</w:t>
      </w:r>
    </w:p>
    <w:p>
      <w:pPr>
        <w:jc w:val="both"/>
      </w:pPr>
      <w:r>
        <w:t>.Input("mask_in: bool")</w:t>
      </w:r>
    </w:p>
    <w:p>
      <w:pPr>
        <w:jc w:val="both"/>
      </w:pPr>
      <w:r>
        <w:t>.Input("ids_in: int64")</w:t>
      </w:r>
    </w:p>
    <w:p>
      <w:pPr>
        <w:jc w:val="both"/>
      </w:pPr>
      <w:r>
        <w:t>.Input("keys_in: int64")</w:t>
      </w:r>
    </w:p>
    <w:p>
      <w:pPr>
        <w:jc w:val="both"/>
      </w:pPr>
      <w:r>
        <w:t>.Input("values_in: T")</w:t>
      </w:r>
    </w:p>
    <w:p>
      <w:pPr>
        <w:jc w:val="both"/>
      </w:pPr>
      <w:r>
        <w:t>.Input("codes_in: int64")</w:t>
      </w:r>
    </w:p>
    <w:p>
      <w:pPr>
        <w:jc w:val="both"/>
      </w:pPr>
      <w:r>
        <w:t>.Input("types_in: int8")</w:t>
      </w:r>
    </w:p>
    <w:p>
      <w:pPr>
        <w:jc w:val="both"/>
      </w:pPr>
      <w:r>
        <w:t>.Output("ids_out: int64")</w:t>
      </w:r>
    </w:p>
    <w:p>
      <w:pPr>
        <w:jc w:val="both"/>
      </w:pPr>
      <w:r>
        <w:t>.Output("keys_out: int64")</w:t>
      </w:r>
    </w:p>
    <w:p>
      <w:pPr>
        <w:jc w:val="both"/>
      </w:pPr>
      <w:r>
        <w:t>.Output("values_out: T")</w:t>
      </w:r>
    </w:p>
    <w:p>
      <w:pPr>
        <w:jc w:val="both"/>
      </w:pPr>
      <w:r>
        <w:t>.Output("codes_out: int64")</w:t>
      </w:r>
    </w:p>
    <w:p>
      <w:pPr>
        <w:jc w:val="both"/>
      </w:pPr>
      <w:r>
        <w:t>.Output("types_out: 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extracts the desired indices of a Tensor based on a mask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mask_in: boolean Tensor that determines which are the indices to be kept (bool)</w:t>
      </w:r>
    </w:p>
    <w:p>
      <w:pPr>
        <w:jc w:val="both"/>
      </w:pPr>
      <w:r>
        <w:t xml:space="preserve">  ids_in: input indices Tensor (int64)</w:t>
      </w:r>
    </w:p>
    <w:p>
      <w:pPr>
        <w:jc w:val="both"/>
      </w:pPr>
      <w:r>
        <w:t xml:space="preserve">  keys_in: input keys Tensor (int64)</w:t>
      </w:r>
    </w:p>
    <w:p>
      <w:pPr>
        <w:jc w:val="both"/>
      </w:pPr>
      <w:r>
        <w:t xml:space="preserve">  values_in: input values Tensor (float/double)</w:t>
      </w:r>
    </w:p>
    <w:p>
      <w:pPr>
        <w:jc w:val="both"/>
      </w:pPr>
      <w:r>
        <w:t xml:space="preserve">  codes_in: input codes Tensor (int64)</w:t>
      </w:r>
    </w:p>
    <w:p>
      <w:pPr>
        <w:jc w:val="both"/>
      </w:pPr>
      <w:r>
        <w:t xml:space="preserve">  types_in: input types Tensor(int8)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ids_out: output indices Tensor (int64)</w:t>
      </w:r>
    </w:p>
    <w:p>
      <w:pPr>
        <w:jc w:val="both"/>
      </w:pPr>
      <w:r>
        <w:t xml:space="preserve">  keys_out: output keys Tensor (int64)</w:t>
      </w:r>
    </w:p>
    <w:p>
      <w:pPr>
        <w:jc w:val="both"/>
      </w:pPr>
      <w:r>
        <w:t xml:space="preserve">  values_out: output values Tensor (float/double)</w:t>
      </w:r>
    </w:p>
    <w:p>
      <w:pPr>
        <w:jc w:val="both"/>
      </w:pPr>
      <w:r>
        <w:t xml:space="preserve">  codes_out: output codes Tensor (int64)</w:t>
      </w:r>
    </w:p>
    <w:p>
      <w:pPr>
        <w:jc w:val="both"/>
      </w:pPr>
      <w:r>
        <w:t xml:space="preserve">  types_out: output types Tensor(int8)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>
        <w:t>template &lt;typename T&gt;</w:t>
      </w:r>
    </w:p>
    <w:p>
      <w:pPr>
        <w:jc w:val="both"/>
      </w:pPr>
      <w:r>
        <w:t>class FeatureExtractor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FeatureExtractor(OpKernelConstruction*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template &lt;typename A, typename U&gt;</w:t>
      </w:r>
    </w:p>
    <w:p>
      <w:pPr>
        <w:jc w:val="both"/>
      </w:pPr>
      <w:r>
        <w:t xml:space="preserve">  bool allequal(const A &amp;t, const U &amp;u) {</w:t>
      </w:r>
    </w:p>
    <w:p>
      <w:pPr>
        <w:jc w:val="both"/>
      </w:pPr>
      <w:r>
        <w:t xml:space="preserve">      return t == u;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 &lt;typename A, typename U, typename... Others&gt;</w:t>
      </w:r>
    </w:p>
    <w:p>
      <w:pPr>
        <w:jc w:val="both"/>
      </w:pPr>
      <w:r>
        <w:t xml:space="preserve">  bool allequal(const A &amp;t, const U &amp;u, Others const &amp;... args) {</w:t>
      </w:r>
    </w:p>
    <w:p>
      <w:pPr>
        <w:jc w:val="both"/>
      </w:pPr>
      <w:r>
        <w:t xml:space="preserve">      return (t == u) &amp;&amp; allequal(u, args...);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Get input tensors</w:t>
      </w:r>
    </w:p>
    <w:p>
      <w:pPr>
        <w:jc w:val="both"/>
      </w:pPr>
      <w:r>
        <w:t xml:space="preserve">    const Tensor&amp; input_mask = context-&gt;input(0);</w:t>
      </w:r>
    </w:p>
    <w:p>
      <w:pPr>
        <w:jc w:val="both"/>
      </w:pPr>
      <w:r>
        <w:t xml:space="preserve">    const Tensor&amp; input_ids = context-&gt;input(1);</w:t>
      </w:r>
    </w:p>
    <w:p>
      <w:pPr>
        <w:jc w:val="both"/>
      </w:pPr>
      <w:r>
        <w:t xml:space="preserve">    const Tensor&amp; input_keys = context-&gt;input(2);</w:t>
      </w:r>
    </w:p>
    <w:p>
      <w:pPr>
        <w:jc w:val="both"/>
      </w:pPr>
      <w:r>
        <w:t xml:space="preserve">    const Tensor&amp; input_values = context-&gt;input(3);</w:t>
      </w:r>
    </w:p>
    <w:p>
      <w:pPr>
        <w:jc w:val="both"/>
      </w:pPr>
      <w:r>
        <w:t xml:space="preserve">    const Tensor&amp; input_codes = context-&gt;input(4);</w:t>
      </w:r>
    </w:p>
    <w:p>
      <w:pPr>
        <w:jc w:val="both"/>
      </w:pPr>
      <w:r>
        <w:t xml:space="preserve">    const Tensor&amp; input_types = context-&gt;input(5);</w:t>
      </w:r>
    </w:p>
    <w:p>
      <w:pPr>
        <w:jc w:val="both"/>
      </w:pPr>
      <w:r/>
    </w:p>
    <w:p>
      <w:pPr>
        <w:jc w:val="both"/>
      </w:pPr>
      <w:r>
        <w:t xml:space="preserve">    auto mask = input_mask.flat&lt;bool&gt;();</w:t>
      </w:r>
    </w:p>
    <w:p>
      <w:pPr>
        <w:jc w:val="both"/>
      </w:pPr>
      <w:r>
        <w:t xml:space="preserve">    auto ids = input_ids.flat&lt;int64&gt;();</w:t>
      </w:r>
    </w:p>
    <w:p>
      <w:pPr>
        <w:jc w:val="both"/>
      </w:pPr>
      <w:r>
        <w:t xml:space="preserve">    auto keys = input_keys.flat&lt;int64&gt;();</w:t>
      </w:r>
    </w:p>
    <w:p>
      <w:pPr>
        <w:jc w:val="both"/>
      </w:pPr>
      <w:r>
        <w:t xml:space="preserve">    auto codes = input_codes.flat&lt;int64&gt;();</w:t>
      </w:r>
    </w:p>
    <w:p>
      <w:pPr>
        <w:jc w:val="both"/>
      </w:pPr>
      <w:r>
        <w:t xml:space="preserve">    auto values = input_values.flat&lt;T&gt;();</w:t>
      </w:r>
    </w:p>
    <w:p>
      <w:pPr>
        <w:jc w:val="both"/>
      </w:pPr>
      <w:r>
        <w:t xml:space="preserve">    auto types = input_types.flat&lt;int8&gt;();</w:t>
      </w:r>
    </w:p>
    <w:p>
      <w:pPr>
        <w:jc w:val="both"/>
      </w:pPr>
      <w:r/>
    </w:p>
    <w:p>
      <w:pPr>
        <w:jc w:val="both"/>
      </w:pPr>
      <w:r>
        <w:t xml:space="preserve">    // Verify that all Tensors have the same size.</w:t>
      </w:r>
    </w:p>
    <w:p>
      <w:pPr>
        <w:jc w:val="both"/>
      </w:pPr>
      <w:r>
        <w:t xml:space="preserve">    OP_REQUIRES(context, allequal(mask.size(), ids.size(), keys.size(), codes.size(), values.size(), types.size()),</w:t>
      </w:r>
    </w:p>
    <w:p>
      <w:pPr>
        <w:jc w:val="both"/>
      </w:pPr>
      <w:r>
        <w:t xml:space="preserve">                errors::InvalidArgument("all input vectors must be the same size."));</w:t>
      </w:r>
    </w:p>
    <w:p>
      <w:pPr>
        <w:jc w:val="both"/>
      </w:pPr>
      <w:r/>
    </w:p>
    <w:p>
      <w:pPr>
        <w:jc w:val="both"/>
      </w:pPr>
      <w:r>
        <w:t xml:space="preserve">    // Get the size of the output vectors by counting the numbers of trues.</w:t>
      </w:r>
    </w:p>
    <w:p>
      <w:pPr>
        <w:jc w:val="both"/>
      </w:pPr>
      <w:r>
        <w:t xml:space="preserve">    int total_size = 0;</w:t>
      </w:r>
    </w:p>
    <w:p>
      <w:pPr>
        <w:jc w:val="both"/>
      </w:pPr>
      <w:r>
        <w:t xml:space="preserve">    for (int i = 0; i &lt; mask.size(); i++) {</w:t>
      </w:r>
    </w:p>
    <w:p>
      <w:pPr>
        <w:jc w:val="both"/>
      </w:pPr>
      <w:r>
        <w:t xml:space="preserve">      if (mask(i))</w:t>
      </w:r>
    </w:p>
    <w:p>
      <w:pPr>
        <w:jc w:val="both"/>
      </w:pPr>
      <w:r>
        <w:t xml:space="preserve">        total_size +=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Shape is the number of Trues in the mask Eigen::Tensor</w:t>
      </w:r>
    </w:p>
    <w:p>
      <w:pPr>
        <w:jc w:val="both"/>
      </w:pPr>
      <w:r>
        <w:t xml:space="preserve">    TensorShape shape_out = {total_size};</w:t>
      </w:r>
    </w:p>
    <w:p>
      <w:pPr>
        <w:jc w:val="both"/>
      </w:pPr>
      <w:r/>
    </w:p>
    <w:p>
      <w:pPr>
        <w:jc w:val="both"/>
      </w:pPr>
      <w:r>
        <w:t xml:space="preserve">    // Create the output tensors</w:t>
      </w:r>
    </w:p>
    <w:p>
      <w:pPr>
        <w:jc w:val="both"/>
      </w:pPr>
      <w:r>
        <w:t xml:space="preserve">    Tensor* output_codes = nullptr;</w:t>
      </w:r>
    </w:p>
    <w:p>
      <w:pPr>
        <w:jc w:val="both"/>
      </w:pPr>
      <w:r>
        <w:t xml:space="preserve">    Tensor* output_ids = nullptr;</w:t>
      </w:r>
    </w:p>
    <w:p>
      <w:pPr>
        <w:jc w:val="both"/>
      </w:pPr>
      <w:r>
        <w:t xml:space="preserve">    Tensor* output_values = nullptr;</w:t>
      </w:r>
    </w:p>
    <w:p>
      <w:pPr>
        <w:jc w:val="both"/>
      </w:pPr>
      <w:r>
        <w:t xml:space="preserve">    Tensor* output_types = nullptr;</w:t>
      </w:r>
    </w:p>
    <w:p>
      <w:pPr>
        <w:jc w:val="both"/>
      </w:pPr>
      <w:r>
        <w:t xml:space="preserve">    Tensor* output_keys = nullptr;</w:t>
      </w:r>
    </w:p>
    <w:p>
      <w:pPr>
        <w:jc w:val="both"/>
      </w:pPr>
      <w:r/>
    </w:p>
    <w:p>
      <w:pPr>
        <w:jc w:val="both"/>
      </w:pPr>
      <w:r>
        <w:t xml:space="preserve">    OP_REQUIRES_OK(context, context-&gt;allocate_output(0, shape_out, &amp;output_ids));</w:t>
      </w:r>
    </w:p>
    <w:p>
      <w:pPr>
        <w:jc w:val="both"/>
      </w:pPr>
      <w:r>
        <w:t xml:space="preserve">    OP_REQUIRES_OK(context, context-&gt;allocate_output(1, shape_out, &amp;output_keys));</w:t>
      </w:r>
    </w:p>
    <w:p>
      <w:pPr>
        <w:jc w:val="both"/>
      </w:pPr>
      <w:r>
        <w:t xml:space="preserve">    OP_REQUIRES_OK(context, context-&gt;allocate_output(2, shape_out, &amp;output_values));</w:t>
      </w:r>
    </w:p>
    <w:p>
      <w:pPr>
        <w:jc w:val="both"/>
      </w:pPr>
      <w:r>
        <w:t xml:space="preserve">    OP_REQUIRES_OK(context, context-&gt;allocate_output(3, shape_out, &amp;output_codes));</w:t>
      </w:r>
    </w:p>
    <w:p>
      <w:pPr>
        <w:jc w:val="both"/>
      </w:pPr>
      <w:r>
        <w:t xml:space="preserve">    OP_REQUIRES_OK(context, context-&gt;allocate_output(4, shape_out, &amp;output_types));</w:t>
      </w:r>
    </w:p>
    <w:p>
      <w:pPr>
        <w:jc w:val="both"/>
      </w:pPr>
      <w:r/>
    </w:p>
    <w:p>
      <w:pPr>
        <w:jc w:val="both"/>
      </w:pPr>
      <w:r>
        <w:t xml:space="preserve">    auto output_ids_ = output_ids-&gt;flat&lt;int64&gt;();</w:t>
      </w:r>
    </w:p>
    <w:p>
      <w:pPr>
        <w:jc w:val="both"/>
      </w:pPr>
      <w:r>
        <w:t xml:space="preserve">    auto output_keys_ = output_keys-&gt;flat&lt;int64&gt;();</w:t>
      </w:r>
    </w:p>
    <w:p>
      <w:pPr>
        <w:jc w:val="both"/>
      </w:pPr>
      <w:r>
        <w:t xml:space="preserve">    auto output_codes_ = output_codes-&gt;flat&lt;int64&gt;();</w:t>
      </w:r>
    </w:p>
    <w:p>
      <w:pPr>
        <w:jc w:val="both"/>
      </w:pPr>
      <w:r>
        <w:t xml:space="preserve">    auto output_values_ = output_values-&gt;flat&lt;T&gt;();</w:t>
      </w:r>
    </w:p>
    <w:p>
      <w:pPr>
        <w:jc w:val="both"/>
      </w:pPr>
      <w:r>
        <w:t xml:space="preserve">    auto output_types_ = output_types-&gt;flat&lt;int8&gt;();</w:t>
      </w:r>
    </w:p>
    <w:p>
      <w:pPr>
        <w:jc w:val="both"/>
      </w:pPr>
      <w:r/>
    </w:p>
    <w:p>
      <w:pPr>
        <w:jc w:val="both"/>
      </w:pPr>
      <w:r>
        <w:t xml:space="preserve">    // Iterate through the mask and set values to output Eigen::Tensors</w:t>
      </w:r>
    </w:p>
    <w:p>
      <w:pPr>
        <w:jc w:val="both"/>
      </w:pPr>
      <w:r>
        <w:t xml:space="preserve">    int j = 0;</w:t>
      </w:r>
    </w:p>
    <w:p>
      <w:pPr>
        <w:jc w:val="both"/>
      </w:pPr>
      <w:r>
        <w:t xml:space="preserve">    for (int i = 0; i &lt; mask.size(); i++) {</w:t>
      </w:r>
    </w:p>
    <w:p>
      <w:pPr>
        <w:jc w:val="both"/>
      </w:pPr>
      <w:r>
        <w:t xml:space="preserve">      if (mask(i)) {</w:t>
      </w:r>
    </w:p>
    <w:p>
      <w:pPr>
        <w:jc w:val="both"/>
      </w:pPr>
      <w:r>
        <w:t xml:space="preserve">        output_ids_(j) = ids(i);</w:t>
      </w:r>
    </w:p>
    <w:p>
      <w:pPr>
        <w:jc w:val="both"/>
      </w:pPr>
      <w:r>
        <w:t xml:space="preserve">        output_keys_(j) = keys(i);</w:t>
      </w:r>
    </w:p>
    <w:p>
      <w:pPr>
        <w:jc w:val="both"/>
      </w:pPr>
      <w:r>
        <w:t xml:space="preserve">        output_values_(j) = values(i);</w:t>
      </w:r>
    </w:p>
    <w:p>
      <w:pPr>
        <w:jc w:val="both"/>
      </w:pPr>
      <w:r>
        <w:t xml:space="preserve">        output_codes_(j) = codes(i);</w:t>
      </w:r>
    </w:p>
    <w:p>
      <w:pPr>
        <w:jc w:val="both"/>
      </w:pPr>
      <w:r>
        <w:t xml:space="preserve">        output_types_(j) = types(i);</w:t>
      </w:r>
    </w:p>
    <w:p>
      <w:pPr>
        <w:jc w:val="both"/>
      </w:pPr>
      <w:r>
        <w:t xml:space="preserve">        ++j;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          \</w:t>
      </w:r>
    </w:p>
    <w:p>
      <w:pPr>
        <w:jc w:val="both"/>
      </w:pPr>
      <w:r>
        <w:t xml:space="preserve">                                              \</w:t>
      </w:r>
    </w:p>
    <w:p>
      <w:pPr>
        <w:jc w:val="both"/>
      </w:pPr>
      <w:r>
        <w:t xml:space="preserve">  REGISTER_KERNEL_BUILDER(                    \</w:t>
      </w:r>
    </w:p>
    <w:p>
      <w:pPr>
        <w:jc w:val="both"/>
      </w:pPr>
      <w:r>
        <w:t xml:space="preserve">  Name("FeatureExtractor")  \</w:t>
      </w:r>
    </w:p>
    <w:p>
      <w:pPr>
        <w:jc w:val="both"/>
      </w:pPr>
      <w:r>
        <w:t xml:space="preserve">  .Device(DEVICE_CPU)                         \</w:t>
      </w:r>
    </w:p>
    <w:p>
      <w:pPr>
        <w:jc w:val="both"/>
      </w:pPr>
      <w:r>
        <w:t xml:space="preserve">  .TypeConstraint&lt;Type&gt;("T"),                 \</w:t>
      </w:r>
    </w:p>
    <w:p>
      <w:pPr>
        <w:jc w:val="both"/>
      </w:pPr>
      <w:r>
        <w:t xml:space="preserve">  FeatureExtractor&lt;Type&gt;);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