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&lt;algorithm&gt;    // std::fill_n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REGISTER_OP("CompressSampleIds")</w:t>
      </w:r>
    </w:p>
    <w:p>
      <w:pPr>
        <w:jc w:val="both"/>
      </w:pPr>
      <w:r>
        <w:t>.Attr("T: {int32}")</w:t>
      </w:r>
    </w:p>
    <w:p>
      <w:pPr>
        <w:jc w:val="both"/>
      </w:pPr>
      <w:r>
        <w:t>.Input("input: T")</w:t>
      </w:r>
    </w:p>
    <w:p>
      <w:pPr>
        <w:jc w:val="both"/>
      </w:pPr>
      <w:r>
        <w:t>.Output("output: 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c-&gt;set_output(0, c-&gt;Vector(c-&gt;kUnknownDim));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CompressSampleIds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CompressSampleIds(OpKernelConstruction* context)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Grab the input tensor</w:t>
      </w:r>
    </w:p>
    <w:p>
      <w:pPr>
        <w:jc w:val="both"/>
      </w:pPr>
      <w:r>
        <w:t xml:space="preserve">    const Tensor&amp; input_tensor = context-&gt;input(0);</w:t>
      </w:r>
    </w:p>
    <w:p>
      <w:pPr>
        <w:jc w:val="both"/>
      </w:pPr>
      <w:r>
        <w:t xml:space="preserve">    auto input = input_tensor.flat&lt;T&gt;();</w:t>
      </w:r>
    </w:p>
    <w:p>
      <w:pPr>
        <w:jc w:val="both"/>
      </w:pPr>
      <w:r>
        <w:t xml:space="preserve">    const int N = input.size();</w:t>
      </w:r>
    </w:p>
    <w:p>
      <w:pPr>
        <w:jc w:val="both"/>
      </w:pPr>
      <w:r/>
    </w:p>
    <w:p>
      <w:pPr>
        <w:jc w:val="both"/>
      </w:pPr>
      <w:r>
        <w:t xml:space="preserve">    // Check for improper input</w:t>
      </w:r>
    </w:p>
    <w:p>
      <w:pPr>
        <w:jc w:val="both"/>
      </w:pPr>
      <w:r>
        <w:t xml:space="preserve">    bool error = (N &gt; 0 &amp;&amp; input(0) &lt; 0);</w:t>
      </w:r>
    </w:p>
    <w:p>
      <w:pPr>
        <w:jc w:val="both"/>
      </w:pPr>
      <w:r>
        <w:t xml:space="preserve">    for (int i = 1; !error &amp;&amp; i &lt; N; i++) {</w:t>
      </w:r>
    </w:p>
    <w:p>
      <w:pPr>
        <w:jc w:val="both"/>
      </w:pPr>
      <w:r>
        <w:t xml:space="preserve">      error = input(i - 1) &gt; input(i);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OP_REQUIRES(</w:t>
      </w:r>
    </w:p>
    <w:p>
      <w:pPr>
        <w:jc w:val="both"/>
      </w:pPr>
      <w:r>
        <w:t xml:space="preserve">      context, !error,</w:t>
      </w:r>
    </w:p>
    <w:p>
      <w:pPr>
        <w:jc w:val="both"/>
      </w:pPr>
      <w:r>
        <w:t xml:space="preserve">      errors::InvalidArgument(</w:t>
      </w:r>
    </w:p>
    <w:p>
      <w:pPr>
        <w:jc w:val="both"/>
      </w:pPr>
      <w:r>
        <w:t xml:space="preserve">        "Error in CompressSampleIds. SampleIds must be non-negative and non-decreasing"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// choose output size, either last input element + 1, or 0</w:t>
      </w:r>
    </w:p>
    <w:p>
      <w:pPr>
        <w:jc w:val="both"/>
      </w:pPr>
      <w:r>
        <w:t xml:space="preserve">    int output_size = 0;</w:t>
      </w:r>
    </w:p>
    <w:p>
      <w:pPr>
        <w:jc w:val="both"/>
      </w:pPr>
      <w:r>
        <w:t xml:space="preserve">    if (N &gt; 0) {</w:t>
      </w:r>
    </w:p>
    <w:p>
      <w:pPr>
        <w:jc w:val="both"/>
      </w:pPr>
      <w:r>
        <w:t xml:space="preserve">      output_size = input(N - 1) + 1;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Create an output tensor</w:t>
      </w:r>
    </w:p>
    <w:p>
      <w:pPr>
        <w:jc w:val="both"/>
      </w:pPr>
      <w:r>
        <w:t xml:space="preserve">    Tensor* output_tensor = nullptr;</w:t>
      </w:r>
    </w:p>
    <w:p>
      <w:pPr>
        <w:jc w:val="both"/>
      </w:pPr>
      <w:r>
        <w:t xml:space="preserve">    OP_REQUIRES_OK(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context-&gt;allocate_output(0, TensorShape({output_size}), &amp;output_tensor)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auto output_flat = output_tensor-&gt;flat&lt;T&gt;();</w:t>
      </w:r>
    </w:p>
    <w:p>
      <w:pPr>
        <w:jc w:val="both"/>
      </w:pPr>
      <w:r/>
    </w:p>
    <w:p>
      <w:pPr>
        <w:jc w:val="both"/>
      </w:pPr>
      <w:r>
        <w:t xml:space="preserve">    // Zero-initialize output</w:t>
      </w:r>
    </w:p>
    <w:p>
      <w:pPr>
        <w:jc w:val="both"/>
      </w:pPr>
      <w:r>
        <w:t xml:space="preserve">    for (int i = 0; i &lt; output_size; i++) {</w:t>
      </w:r>
    </w:p>
    <w:p>
      <w:pPr>
        <w:jc w:val="both"/>
      </w:pPr>
      <w:r>
        <w:t xml:space="preserve">      output_flat(i) =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count how many of each input element</w:t>
      </w:r>
    </w:p>
    <w:p>
      <w:pPr>
        <w:jc w:val="both"/>
      </w:pPr>
      <w:r>
        <w:t xml:space="preserve">    for (int i = 0; i &lt; N; i++) {</w:t>
      </w:r>
    </w:p>
    <w:p>
      <w:pPr>
        <w:jc w:val="both"/>
      </w:pPr>
      <w:r>
        <w:t xml:space="preserve">      output_flat(input(i)) 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REGISTER_OP("DecompressSampleIds")</w:t>
      </w:r>
    </w:p>
    <w:p>
      <w:pPr>
        <w:jc w:val="both"/>
      </w:pPr>
      <w:r>
        <w:t>.Attr("T: {int32}")</w:t>
      </w:r>
    </w:p>
    <w:p>
      <w:pPr>
        <w:jc w:val="both"/>
      </w:pPr>
      <w:r>
        <w:t>.Input("input: T")</w:t>
      </w:r>
    </w:p>
    <w:p>
      <w:pPr>
        <w:jc w:val="both"/>
      </w:pPr>
      <w:r>
        <w:t>.Output("output: T")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  c-&gt;set_output(0, c-&gt;Vector(c-&gt;kUnknownDim));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DecompressSampleIds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DecompressSampleIds(OpKernelConstruction* context)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Grab the input tensor</w:t>
      </w:r>
    </w:p>
    <w:p>
      <w:pPr>
        <w:jc w:val="both"/>
      </w:pPr>
      <w:r>
        <w:t xml:space="preserve">    const Tensor&amp; input_tensor = context-&gt;input(0);</w:t>
      </w:r>
    </w:p>
    <w:p>
      <w:pPr>
        <w:jc w:val="both"/>
      </w:pPr>
      <w:r>
        <w:t xml:space="preserve">    auto input = input_tensor.flat&lt;T&gt;();</w:t>
      </w:r>
    </w:p>
    <w:p>
      <w:pPr>
        <w:jc w:val="both"/>
      </w:pPr>
      <w:r>
        <w:t xml:space="preserve">    const int N = input.size();</w:t>
      </w:r>
    </w:p>
    <w:p>
      <w:pPr>
        <w:jc w:val="both"/>
      </w:pPr>
      <w:r/>
    </w:p>
    <w:p>
      <w:pPr>
        <w:jc w:val="both"/>
      </w:pPr>
      <w:r>
        <w:t xml:space="preserve">    // Check for improper input</w:t>
      </w:r>
    </w:p>
    <w:p>
      <w:pPr>
        <w:jc w:val="both"/>
      </w:pPr>
      <w:r>
        <w:t xml:space="preserve">    bool error = false;</w:t>
      </w:r>
    </w:p>
    <w:p>
      <w:pPr>
        <w:jc w:val="both"/>
      </w:pPr>
      <w:r>
        <w:t xml:space="preserve">    int output_size = 0;</w:t>
      </w:r>
    </w:p>
    <w:p>
      <w:pPr>
        <w:jc w:val="both"/>
      </w:pPr>
      <w:r>
        <w:t xml:space="preserve">    for (int i = 0; !error &amp;&amp; i &lt; N; i++) {</w:t>
      </w:r>
    </w:p>
    <w:p>
      <w:pPr>
        <w:jc w:val="both"/>
      </w:pPr>
      <w:r>
        <w:t xml:space="preserve">      error = input(i) &lt; 0;</w:t>
      </w:r>
    </w:p>
    <w:p>
      <w:pPr>
        <w:jc w:val="both"/>
      </w:pPr>
      <w:r>
        <w:t xml:space="preserve">      output_size += input(i);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OP_REQUIRES(</w:t>
      </w:r>
    </w:p>
    <w:p>
      <w:pPr>
        <w:jc w:val="both"/>
      </w:pPr>
      <w:r>
        <w:t xml:space="preserve">      context, !error,</w:t>
      </w:r>
    </w:p>
    <w:p>
      <w:pPr>
        <w:jc w:val="both"/>
      </w:pPr>
      <w:r>
        <w:t xml:space="preserve">      errors::InvalidArgument(</w:t>
      </w:r>
    </w:p>
    <w:p>
      <w:pPr>
        <w:jc w:val="both"/>
      </w:pPr>
      <w:r>
        <w:t xml:space="preserve">        "Error in DecompressSampleIds. Inputs must be non-negative."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 xml:space="preserve">    // Create an output tensor</w:t>
      </w:r>
    </w:p>
    <w:p>
      <w:pPr>
        <w:jc w:val="both"/>
      </w:pPr>
      <w:r>
        <w:t xml:space="preserve">    Tensor* output_tensor = nullptr;</w:t>
      </w:r>
    </w:p>
    <w:p>
      <w:pPr>
        <w:jc w:val="both"/>
      </w:pPr>
      <w:r>
        <w:t xml:space="preserve">    OP_REQUIRES_OK(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context-&gt;allocate_output(0, TensorShape({output_size}),&amp;output_tensor)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auto output_flat = output_tensor-&gt;flat&lt;T&gt;();</w:t>
      </w:r>
    </w:p>
    <w:p>
      <w:pPr>
        <w:jc w:val="both"/>
      </w:pPr>
      <w:r/>
    </w:p>
    <w:p>
      <w:pPr>
        <w:jc w:val="both"/>
      </w:pPr>
      <w:r>
        <w:t xml:space="preserve">    T *output_data = output_flat.data();</w:t>
      </w:r>
    </w:p>
    <w:p>
      <w:pPr>
        <w:jc w:val="both"/>
      </w:pPr>
      <w:r>
        <w:t xml:space="preserve">    for (int current_sample = 0; current_sample &lt; N; current_sample++) {</w:t>
      </w:r>
    </w:p>
    <w:p>
      <w:pPr>
        <w:jc w:val="both"/>
      </w:pPr>
      <w:r>
        <w:t xml:space="preserve">      std::fill_n(output_data, input(current_sample), current_sample);</w:t>
      </w:r>
    </w:p>
    <w:p>
      <w:pPr>
        <w:jc w:val="both"/>
      </w:pPr>
      <w:r>
        <w:t xml:space="preserve">      output_data += input(current_sample);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#define REGISTER(Type)              \</w:t>
      </w:r>
    </w:p>
    <w:p>
      <w:pPr>
        <w:jc w:val="both"/>
      </w:pPr>
      <w:r>
        <w:t xml:space="preserve">                                    \</w:t>
      </w:r>
    </w:p>
    <w:p>
      <w:pPr>
        <w:jc w:val="both"/>
      </w:pPr>
      <w:r>
        <w:t xml:space="preserve">  REGISTER_KERNEL_BUILDER(          \</w:t>
      </w:r>
    </w:p>
    <w:p>
      <w:pPr>
        <w:jc w:val="both"/>
      </w:pPr>
      <w:r>
        <w:t xml:space="preserve">    Name("CompressSampleIds")       \</w:t>
      </w:r>
    </w:p>
    <w:p>
      <w:pPr>
        <w:jc w:val="both"/>
      </w:pPr>
      <w:r>
        <w:t xml:space="preserve">    .Device(DEVICE_CPU)             \</w:t>
      </w:r>
    </w:p>
    <w:p>
      <w:pPr>
        <w:jc w:val="both"/>
      </w:pPr>
      <w:r>
        <w:t xml:space="preserve">    .TypeConstraint&lt;Type&gt;("T"),     \</w:t>
      </w:r>
    </w:p>
    <w:p>
      <w:pPr>
        <w:jc w:val="both"/>
      </w:pPr>
      <w:r>
        <w:t xml:space="preserve">    CompressSampleIds&lt;Type&gt;);       \</w:t>
      </w:r>
    </w:p>
    <w:p>
      <w:pPr>
        <w:jc w:val="both"/>
      </w:pPr>
      <w:r>
        <w:t xml:space="preserve">                                    \</w:t>
      </w:r>
    </w:p>
    <w:p>
      <w:pPr>
        <w:jc w:val="both"/>
      </w:pPr>
      <w:r>
        <w:t xml:space="preserve">  REGISTER_KERNEL_BUILDER(          \</w:t>
      </w:r>
    </w:p>
    <w:p>
      <w:pPr>
        <w:jc w:val="both"/>
      </w:pPr>
      <w:r>
        <w:t xml:space="preserve">    Name("DecompressSampleIds")     \</w:t>
      </w:r>
    </w:p>
    <w:p>
      <w:pPr>
        <w:jc w:val="both"/>
      </w:pPr>
      <w:r>
        <w:t xml:space="preserve">    .Device(DEVICE_CPU)             \</w:t>
      </w:r>
    </w:p>
    <w:p>
      <w:pPr>
        <w:jc w:val="both"/>
      </w:pPr>
      <w:r>
        <w:t xml:space="preserve">    .TypeConstraint&lt;Type&gt;("T"),     \</w:t>
      </w:r>
    </w:p>
    <w:p>
      <w:pPr>
        <w:jc w:val="both"/>
      </w:pPr>
      <w:r>
        <w:t xml:space="preserve">    DecompressSampleIds&lt;Type&gt;);     \</w:t>
      </w:r>
    </w:p>
    <w:p>
      <w:pPr>
        <w:jc w:val="both"/>
      </w:pPr>
      <w:r>
        <w:t xml:space="preserve">                                    \</w:t>
      </w:r>
    </w:p>
    <w:p>
      <w:pPr>
        <w:jc w:val="both"/>
      </w:pPr>
      <w:r/>
    </w:p>
    <w:p>
      <w:pPr>
        <w:jc w:val="both"/>
      </w:pPr>
      <w:r>
        <w:t>REGISTER(int32);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