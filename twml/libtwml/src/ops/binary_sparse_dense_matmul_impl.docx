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#ifndef TENSORFLOW_CORE_KERNELS_BINARY_SPARSE_TENSOR_DENSE_MATMUL_IMPL_H_</w:t>
      </w:r>
    </w:p>
    <w:p>
      <w:pPr>
        <w:jc w:val="both"/>
      </w:pPr>
      <w:r>
        <w:t>#define TENSORFLOW_CORE_KERNELS_BINARY_SPARSE_TENSOR_DENSE_MATMUL_IMPL_H_</w:t>
      </w:r>
    </w:p>
    <w:p>
      <w:pPr>
        <w:jc w:val="both"/>
      </w:pPr>
      <w:r/>
    </w:p>
    <w:p>
      <w:pPr>
        <w:jc w:val="both"/>
      </w:pPr>
      <w:r>
        <w:t>#include &lt;atomic&gt;</w:t>
      </w:r>
    </w:p>
    <w:p>
      <w:pPr>
        <w:jc w:val="both"/>
      </w:pPr>
      <w:r/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"tensorflow/core/lib/core/blocking_counter.h"</w:t>
      </w:r>
    </w:p>
    <w:p>
      <w:pPr>
        <w:jc w:val="both"/>
      </w:pPr>
      <w:r>
        <w:t>#include "tensorflow/core/lib/core/threadpool.h"</w:t>
      </w:r>
    </w:p>
    <w:p>
      <w:pPr>
        <w:jc w:val="both"/>
      </w:pPr>
      <w:r/>
    </w:p>
    <w:p>
      <w:pPr>
        <w:jc w:val="both"/>
      </w:pPr>
      <w:r>
        <w:t>namespace tensorflow {</w:t>
      </w:r>
    </w:p>
    <w:p>
      <w:pPr>
        <w:jc w:val="both"/>
      </w:pPr>
      <w:r>
        <w:t>namespace functor {</w:t>
      </w:r>
    </w:p>
    <w:p>
      <w:pPr>
        <w:jc w:val="both"/>
      </w:pPr>
      <w:r/>
    </w:p>
    <w:p>
      <w:pPr>
        <w:jc w:val="both"/>
      </w:pPr>
      <w:r>
        <w:t>// `ConservativeShard` is adopted rather than `Shard` in tensorflow because the</w:t>
      </w:r>
    </w:p>
    <w:p>
      <w:pPr>
        <w:jc w:val="both"/>
      </w:pPr>
      <w:r>
        <w:t>// original `Shard` may generate number of shards more than the number of</w:t>
      </w:r>
    </w:p>
    <w:p>
      <w:pPr>
        <w:jc w:val="both"/>
      </w:pPr>
      <w:r>
        <w:t>// threads, which is not ideal for this case, as it may cause too much overhead.</w:t>
      </w:r>
    </w:p>
    <w:p>
      <w:pPr>
        <w:jc w:val="both"/>
      </w:pPr>
      <w:r>
        <w:t>static void ConservativeShard(int max_parallelism, thread::ThreadPool *workers,</w:t>
      </w:r>
    </w:p>
    <w:p>
      <w:pPr>
        <w:jc w:val="both"/>
      </w:pPr>
      <w:r>
        <w:t xml:space="preserve">                              int64 total, int64 cost_per_unit,</w:t>
      </w:r>
    </w:p>
    <w:p>
      <w:pPr>
        <w:jc w:val="both"/>
      </w:pPr>
      <w:r>
        <w:t xml:space="preserve">                              std::function&lt;void(int64, int64)&gt; work) {</w:t>
      </w:r>
    </w:p>
    <w:p>
      <w:pPr>
        <w:jc w:val="both"/>
      </w:pPr>
      <w:r>
        <w:t xml:space="preserve">  if (total == 0) {</w:t>
      </w:r>
    </w:p>
    <w:p>
      <w:pPr>
        <w:jc w:val="both"/>
      </w:pPr>
      <w:r>
        <w:t xml:space="preserve">    return;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max_parallelism = std::min(max_parallelism, workers-&gt;NumThreads());</w:t>
      </w:r>
    </w:p>
    <w:p>
      <w:pPr>
        <w:jc w:val="both"/>
      </w:pPr>
      <w:r>
        <w:t xml:space="preserve">  if (max_parallelism &lt;= 1) {</w:t>
      </w:r>
    </w:p>
    <w:p>
      <w:pPr>
        <w:jc w:val="both"/>
      </w:pPr>
      <w:r>
        <w:t xml:space="preserve">    // Just inline the whole work since we only have 1 thread (core).</w:t>
      </w:r>
    </w:p>
    <w:p>
      <w:pPr>
        <w:jc w:val="both"/>
      </w:pPr>
      <w:r>
        <w:t xml:space="preserve">    work(0, total);</w:t>
      </w:r>
    </w:p>
    <w:p>
      <w:pPr>
        <w:jc w:val="both"/>
      </w:pPr>
      <w:r>
        <w:t xml:space="preserve">    return;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cost_per_unit = std::max(1LL, cost_per_unit);</w:t>
      </w:r>
    </w:p>
    <w:p>
      <w:pPr>
        <w:jc w:val="both"/>
      </w:pPr>
      <w:r>
        <w:t xml:space="preserve">  // We shard [0, total) into "num_shards" shards.</w:t>
      </w:r>
    </w:p>
    <w:p>
      <w:pPr>
        <w:jc w:val="both"/>
      </w:pPr>
      <w:r>
        <w:t xml:space="preserve">  //   1 &lt;= num_shards &lt;= num worker threads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total * cost_per_unit is small, it is not worth shard too</w:t>
      </w:r>
    </w:p>
    <w:p>
      <w:pPr>
        <w:jc w:val="both"/>
      </w:pPr>
      <w:r>
        <w:t xml:space="preserve">  // much. Let us assume each cost unit is 1ns, kMinCostPerShard=10000</w:t>
      </w:r>
    </w:p>
    <w:p>
      <w:pPr>
        <w:jc w:val="both"/>
      </w:pPr>
      <w:r>
        <w:t xml:space="preserve">  // is 10us.</w:t>
      </w:r>
    </w:p>
    <w:p>
      <w:pPr>
        <w:jc w:val="both"/>
      </w:pPr>
      <w:r>
        <w:t xml:space="preserve">  static const int64 kMinCostPerShard = 10000;</w:t>
      </w:r>
    </w:p>
    <w:p>
      <w:pPr>
        <w:jc w:val="both"/>
      </w:pPr>
      <w:r>
        <w:t xml:space="preserve">  const int num_shards =</w:t>
      </w:r>
    </w:p>
    <w:p>
      <w:pPr>
        <w:jc w:val="both"/>
      </w:pPr>
      <w:r>
        <w:t xml:space="preserve">      std::max&lt;int&gt;(1, std::min(static_cast&lt;int64&gt;(max_parallelism),</w:t>
      </w:r>
    </w:p>
    <w:p>
      <w:pPr>
        <w:jc w:val="both"/>
      </w:pPr>
      <w:r>
        <w:t xml:space="preserve">                                total * cost_per_unit / kMinCostPerShard));</w:t>
      </w:r>
    </w:p>
    <w:p>
      <w:pPr>
        <w:jc w:val="both"/>
      </w:pPr>
      <w:r/>
    </w:p>
    <w:p>
      <w:pPr>
        <w:jc w:val="both"/>
      </w:pPr>
      <w:r>
        <w:t xml:space="preserve">  // Each shard contains up to "block_size" units. [0, total) is sharded</w:t>
      </w:r>
    </w:p>
    <w:p>
      <w:pPr>
        <w:jc w:val="both"/>
      </w:pPr>
      <w:r>
        <w:t xml:space="preserve">  // into:</w:t>
      </w:r>
    </w:p>
    <w:p>
      <w:pPr>
        <w:jc w:val="both"/>
      </w:pPr>
      <w:r>
        <w:t xml:space="preserve">  //   [0, block_size), [block_size, 2*block_size), ...</w:t>
      </w:r>
    </w:p>
    <w:p>
      <w:pPr>
        <w:jc w:val="both"/>
      </w:pPr>
      <w:r>
        <w:t xml:space="preserve">  // The 1st shard is done by the caller thread and the other shards</w:t>
      </w:r>
    </w:p>
    <w:p>
      <w:pPr>
        <w:jc w:val="both"/>
      </w:pPr>
      <w:r>
        <w:t xml:space="preserve">  // are dispatched to the worker threads. The last shard may be smaller than</w:t>
      </w:r>
    </w:p>
    <w:p>
      <w:pPr>
        <w:jc w:val="both"/>
      </w:pPr>
      <w:r>
        <w:t xml:space="preserve">  // block_size.</w:t>
      </w:r>
    </w:p>
    <w:p>
      <w:pPr>
        <w:jc w:val="both"/>
      </w:pPr>
      <w:r>
        <w:t xml:space="preserve">  const int64 block_size = (total + num_shards - 1) / num_shards;</w:t>
      </w:r>
    </w:p>
    <w:p>
      <w:pPr>
        <w:jc w:val="both"/>
      </w:pPr>
      <w:r>
        <w:t xml:space="preserve">  if (block_size &gt;= total) {</w:t>
      </w:r>
    </w:p>
    <w:p>
      <w:pPr>
        <w:jc w:val="both"/>
      </w:pPr>
      <w:r>
        <w:t xml:space="preserve">    work(0, total);</w:t>
      </w:r>
    </w:p>
    <w:p>
      <w:pPr>
        <w:jc w:val="both"/>
      </w:pPr>
      <w:r>
        <w:t xml:space="preserve">    return;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const int num_shards_used = (total + block_size - 1) / block_size;</w:t>
      </w:r>
    </w:p>
    <w:p>
      <w:pPr>
        <w:jc w:val="both"/>
      </w:pPr>
      <w:r>
        <w:t xml:space="preserve">  BlockingCounter counter(num_shards_used - 1);</w:t>
      </w:r>
    </w:p>
    <w:p>
      <w:pPr>
        <w:jc w:val="both"/>
      </w:pPr>
      <w:r>
        <w:t xml:space="preserve">  for (int64 start = block_size; start &lt; total; start += block_size) {</w:t>
      </w:r>
    </w:p>
    <w:p>
      <w:pPr>
        <w:jc w:val="both"/>
      </w:pPr>
      <w:r>
        <w:t xml:space="preserve">    auto limit = std::min(start + block_size, total);</w:t>
      </w:r>
    </w:p>
    <w:p>
      <w:pPr>
        <w:jc w:val="both"/>
      </w:pPr>
      <w:r>
        <w:t xml:space="preserve">    workers-&gt;Schedule([&amp;work, &amp;counter, start, limit]() {</w:t>
      </w:r>
    </w:p>
    <w:p>
      <w:pPr>
        <w:jc w:val="both"/>
      </w:pPr>
      <w:r>
        <w:t xml:space="preserve">      work(start, limit);        // Compute the shard.</w:t>
      </w:r>
    </w:p>
    <w:p>
      <w:pPr>
        <w:jc w:val="both"/>
      </w:pPr>
      <w:r>
        <w:t xml:space="preserve">      counter.DecrementCount();  // The shard is done.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Inline execute the 1st shard.</w:t>
      </w:r>
    </w:p>
    <w:p>
      <w:pPr>
        <w:jc w:val="both"/>
      </w:pPr>
      <w:r>
        <w:t xml:space="preserve">  work(0, std::min(block_size, total));</w:t>
      </w:r>
    </w:p>
    <w:p>
      <w:pPr>
        <w:jc w:val="both"/>
      </w:pPr>
      <w:r>
        <w:t xml:space="preserve">  counter.Wait();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static inline void VectorSum(float *a, const float *b, int n) {</w:t>
      </w:r>
    </w:p>
    <w:p>
      <w:pPr>
        <w:jc w:val="both"/>
      </w:pPr>
      <w:r>
        <w:t xml:space="preserve">  for (int i = 0; i &lt; n; ++i) {</w:t>
      </w:r>
    </w:p>
    <w:p>
      <w:pPr>
        <w:jc w:val="both"/>
      </w:pPr>
      <w:r>
        <w:t xml:space="preserve">    a[i] += b[i];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func is to vectorize the computation of segment sum.</w:t>
      </w:r>
    </w:p>
    <w:p>
      <w:pPr>
        <w:jc w:val="both"/>
      </w:pPr>
      <w:r>
        <w:t>template&lt;typename Tindices&gt;</w:t>
      </w:r>
    </w:p>
    <w:p>
      <w:pPr>
        <w:jc w:val="both"/>
      </w:pPr>
      <w:r>
        <w:t>static void LookupAndSegmentSum(const Tindices *a_indices, const float *b,</w:t>
      </w:r>
    </w:p>
    <w:p>
      <w:pPr>
        <w:jc w:val="both"/>
      </w:pPr>
      <w:r>
        <w:t xml:space="preserve">                                int nnz, int outer_right, float *output) {</w:t>
      </w:r>
    </w:p>
    <w:p>
      <w:pPr>
        <w:jc w:val="both"/>
      </w:pPr>
      <w:r>
        <w:t xml:space="preserve">  for (std::size_t i = 0; i &lt; nnz; ++i) {</w:t>
      </w:r>
    </w:p>
    <w:p>
      <w:pPr>
        <w:jc w:val="both"/>
      </w:pPr>
      <w:r>
        <w:t xml:space="preserve">    const Tindices m = a_indices[i * 2];</w:t>
      </w:r>
    </w:p>
    <w:p>
      <w:pPr>
        <w:jc w:val="both"/>
      </w:pPr>
      <w:r>
        <w:t xml:space="preserve">    const Tindices k = a_indices[i * 2 + 1];</w:t>
      </w:r>
    </w:p>
    <w:p>
      <w:pPr>
        <w:jc w:val="both"/>
      </w:pPr>
      <w:r>
        <w:t xml:space="preserve">    auto output_row_m = output + m * outer_right;</w:t>
      </w:r>
    </w:p>
    <w:p>
      <w:pPr>
        <w:jc w:val="both"/>
      </w:pPr>
      <w:r>
        <w:t xml:space="preserve">    auto b_row_k = b + k * outer_right;</w:t>
      </w:r>
    </w:p>
    <w:p>
      <w:pPr>
        <w:jc w:val="both"/>
      </w:pPr>
      <w:r>
        <w:t xml:space="preserve">    VectorSum(output_row_m, b_row_k, outer_right);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func enables sharding and multithreading, it comes with an overhead of</w:t>
      </w:r>
    </w:p>
    <w:p>
      <w:pPr>
        <w:jc w:val="both"/>
      </w:pPr>
      <w:r>
        <w:t>// duplicating output buffer to achieve lock free output. So there should not</w:t>
      </w:r>
    </w:p>
    <w:p>
      <w:pPr>
        <w:jc w:val="both"/>
      </w:pPr>
      <w:r>
        <w:t>// be too many threads.</w:t>
      </w:r>
    </w:p>
    <w:p>
      <w:pPr>
        <w:jc w:val="both"/>
      </w:pPr>
      <w:r>
        <w:t>template&lt;typename Tindices&gt;</w:t>
      </w:r>
    </w:p>
    <w:p>
      <w:pPr>
        <w:jc w:val="both"/>
      </w:pPr>
      <w:r>
        <w:t>static void ParallelLookupAndSegmentSum(OpKernelContext *ctx,</w:t>
      </w:r>
    </w:p>
    <w:p>
      <w:pPr>
        <w:jc w:val="both"/>
      </w:pPr>
      <w:r>
        <w:t xml:space="preserve">                                        const Tindices *a_indices,</w:t>
      </w:r>
    </w:p>
    <w:p>
      <w:pPr>
        <w:jc w:val="both"/>
      </w:pPr>
      <w:r>
        <w:t xml:space="preserve">                                        const float *b, int nnz, int outer_left,</w:t>
      </w:r>
    </w:p>
    <w:p>
      <w:pPr>
        <w:jc w:val="both"/>
      </w:pPr>
      <w:r>
        <w:t xml:space="preserve">                                        int outer_right, float *output) {</w:t>
      </w:r>
    </w:p>
    <w:p>
      <w:pPr>
        <w:jc w:val="both"/>
      </w:pPr>
      <w:r>
        <w:t xml:space="preserve">  auto worker_threads = *(ctx-&gt;device()-&gt;tensorflow_cpu_worker_threads());</w:t>
      </w:r>
    </w:p>
    <w:p>
      <w:pPr>
        <w:jc w:val="both"/>
      </w:pPr>
      <w:r>
        <w:t xml:space="preserve">  int out_size = outer_left * outer_right;</w:t>
      </w:r>
    </w:p>
    <w:p>
      <w:pPr>
        <w:jc w:val="both"/>
      </w:pPr>
      <w:r>
        <w:t xml:space="preserve">  if (worker_threads.num_threads &lt;= 1) {</w:t>
      </w:r>
    </w:p>
    <w:p>
      <w:pPr>
        <w:jc w:val="both"/>
      </w:pPr>
      <w:r>
        <w:t xml:space="preserve">    memset(output, 0, out_size * sizeof(float));</w:t>
      </w:r>
    </w:p>
    <w:p>
      <w:pPr>
        <w:jc w:val="both"/>
      </w:pPr>
      <w:r>
        <w:t xml:space="preserve">    LookupAndSegmentSum&lt;Tindices&gt;(a_indices, b, </w:t>
      </w:r>
    </w:p>
    <w:p>
      <w:pPr>
        <w:jc w:val="both"/>
      </w:pPr>
      <w:r>
        <w:t xml:space="preserve">                                  nnz, outer_right,</w:t>
      </w:r>
    </w:p>
    <w:p>
      <w:pPr>
        <w:jc w:val="both"/>
      </w:pPr>
      <w:r>
        <w:t xml:space="preserve">                                  output);</w:t>
      </w:r>
    </w:p>
    <w:p>
      <w:pPr>
        <w:jc w:val="both"/>
      </w:pPr>
      <w:r>
        <w:t xml:space="preserve">    return;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is to make buffer align with kAllocatorAlignment</w:t>
      </w:r>
    </w:p>
    <w:p>
      <w:pPr>
        <w:jc w:val="both"/>
      </w:pPr>
      <w:r>
        <w:t xml:space="preserve">  int padded_out_size = (out_size + (Allocator::kAllocatorAlignment - 1)) &amp;</w:t>
      </w:r>
    </w:p>
    <w:p>
      <w:pPr>
        <w:jc w:val="both"/>
      </w:pPr>
      <w:r>
        <w:t xml:space="preserve">                        ~(Allocator::kAllocatorAlignment - 1);</w:t>
      </w:r>
    </w:p>
    <w:p>
      <w:pPr>
        <w:jc w:val="both"/>
      </w:pPr>
      <w:r>
        <w:t xml:space="preserve">  std::size_t num_bytes =</w:t>
      </w:r>
    </w:p>
    <w:p>
      <w:pPr>
        <w:jc w:val="both"/>
      </w:pPr>
      <w:r>
        <w:t xml:space="preserve">      (worker_threads.num_threads - 1) * padded_out_size * sizeof(float);</w:t>
      </w:r>
    </w:p>
    <w:p>
      <w:pPr>
        <w:jc w:val="both"/>
      </w:pPr>
      <w:r>
        <w:t xml:space="preserve">  auto buffer = std::unique_ptr&lt;float&gt;(reinterpret_cast&lt;float *&gt;(</w:t>
      </w:r>
    </w:p>
    <w:p>
      <w:pPr>
        <w:jc w:val="both"/>
      </w:pPr>
      <w:r>
        <w:t xml:space="preserve">      port::AlignedMalloc(num_bytes, Allocator::kAllocatorAlignment)));</w:t>
      </w:r>
    </w:p>
    <w:p>
      <w:pPr>
        <w:jc w:val="both"/>
      </w:pPr>
      <w:r>
        <w:t xml:space="preserve">  float *temp_out = buffer.get();</w:t>
      </w:r>
    </w:p>
    <w:p>
      <w:pPr>
        <w:jc w:val="both"/>
      </w:pPr>
      <w:r/>
    </w:p>
    <w:p>
      <w:pPr>
        <w:jc w:val="both"/>
      </w:pPr>
      <w:r>
        <w:t xml:space="preserve">  std::atomic&lt;int&gt; thread_index(0);</w:t>
      </w:r>
    </w:p>
    <w:p>
      <w:pPr>
        <w:jc w:val="both"/>
      </w:pPr>
      <w:r/>
    </w:p>
    <w:p>
      <w:pPr>
        <w:jc w:val="both"/>
      </w:pPr>
      <w:r>
        <w:t xml:space="preserve">  auto task = [&amp;](int64 start, int64 limit) {</w:t>
      </w:r>
    </w:p>
    <w:p>
      <w:pPr>
        <w:jc w:val="both"/>
      </w:pPr>
      <w:r>
        <w:t xml:space="preserve">    int local_thread_index = thread_index++;</w:t>
      </w:r>
    </w:p>
    <w:p>
      <w:pPr>
        <w:jc w:val="both"/>
      </w:pPr>
      <w:r>
        <w:t xml:space="preserve">    float *buf_ptr = nullptr;</w:t>
      </w:r>
    </w:p>
    <w:p>
      <w:pPr>
        <w:jc w:val="both"/>
      </w:pPr>
      <w:r>
        <w:t xml:space="preserve">    if (local_thread_index == 0) {</w:t>
      </w:r>
    </w:p>
    <w:p>
      <w:pPr>
        <w:jc w:val="both"/>
      </w:pPr>
      <w:r>
        <w:t xml:space="preserve">      buf_ptr = output;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buf_ptr = temp_out + (local_thread_index - 1) * padded_out_size;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memset(buf_ptr, 0, out_size * sizeof(float));</w:t>
      </w:r>
    </w:p>
    <w:p>
      <w:pPr>
        <w:jc w:val="both"/>
      </w:pPr>
      <w:r/>
    </w:p>
    <w:p>
      <w:pPr>
        <w:jc w:val="both"/>
      </w:pPr>
      <w:r>
        <w:t xml:space="preserve">    LookupAndSegmentSum&lt;Tindices&gt;(a_indices + start * 2, b, </w:t>
      </w:r>
    </w:p>
    <w:p>
      <w:pPr>
        <w:jc w:val="both"/>
      </w:pPr>
      <w:r>
        <w:t xml:space="preserve">                                  limit - start, outer_right,</w:t>
      </w:r>
    </w:p>
    <w:p>
      <w:pPr>
        <w:jc w:val="both"/>
      </w:pPr>
      <w:r>
        <w:t xml:space="preserve">                                  buf_ptr);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int cost_per_unit = outer_right;</w:t>
      </w:r>
    </w:p>
    <w:p>
      <w:pPr>
        <w:jc w:val="both"/>
      </w:pPr>
      <w:r/>
    </w:p>
    <w:p>
      <w:pPr>
        <w:jc w:val="both"/>
      </w:pPr>
      <w:r>
        <w:t xml:space="preserve">  // We don't use tensorflow shard func as tf may create more shards than</w:t>
      </w:r>
    </w:p>
    <w:p>
      <w:pPr>
        <w:jc w:val="both"/>
      </w:pPr>
      <w:r>
        <w:t xml:space="preserve">  // number of threads.</w:t>
      </w:r>
    </w:p>
    <w:p>
      <w:pPr>
        <w:jc w:val="both"/>
      </w:pPr>
      <w:r>
        <w:t xml:space="preserve">  ConservativeShard(worker_threads.num_threads, worker_threads.workers, nnz,</w:t>
      </w:r>
    </w:p>
    <w:p>
      <w:pPr>
        <w:jc w:val="both"/>
      </w:pPr>
      <w:r>
        <w:t xml:space="preserve">                    static_cast&lt;int64&gt;(cost_per_unit), task);</w:t>
      </w:r>
    </w:p>
    <w:p>
      <w:pPr>
        <w:jc w:val="both"/>
      </w:pPr>
      <w:r/>
    </w:p>
    <w:p>
      <w:pPr>
        <w:jc w:val="both"/>
      </w:pPr>
      <w:r>
        <w:t xml:space="preserve">  for (int i = 1; i &lt; thread_index; ++i) {</w:t>
      </w:r>
    </w:p>
    <w:p>
      <w:pPr>
        <w:jc w:val="both"/>
      </w:pPr>
      <w:r>
        <w:t xml:space="preserve">    VectorSum(output, temp_out + (i - 1) * padded_out_size, out_size);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functor</w:t>
      </w:r>
    </w:p>
    <w:p>
      <w:pPr>
        <w:jc w:val="both"/>
      </w:pPr>
      <w:r/>
    </w:p>
    <w:p>
      <w:pPr>
        <w:jc w:val="both"/>
      </w:pPr>
      <w:r>
        <w:t>}  // namespace tensorflow</w:t>
      </w:r>
    </w:p>
    <w:p>
      <w:pPr>
        <w:jc w:val="both"/>
      </w:pPr>
      <w:r/>
    </w:p>
    <w:p>
      <w:pPr>
        <w:jc w:val="both"/>
      </w:pPr>
      <w:r>
        <w:t>#endif  // TENSORFLOW_CORE_KERNELS_BINARY_SPARSE_TENSOR_DENSE_MATMUL_IMPL_H_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