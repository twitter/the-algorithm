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void ComputeDiscretizers(OpKernelContext* context, const bool return_bin_indices = false) {</w:t>
      </w:r>
    </w:p>
    <w:p>
      <w:pPr>
        <w:jc w:val="both"/>
      </w:pPr>
      <w:r>
        <w:t xml:space="preserve">  const Tensor&amp; keys = context-&gt;input(0);</w:t>
      </w:r>
    </w:p>
    <w:p>
      <w:pPr>
        <w:jc w:val="both"/>
      </w:pPr>
      <w:r>
        <w:t xml:space="preserve">  const Tensor&amp; vals = context-&gt;input(1);</w:t>
      </w:r>
    </w:p>
    <w:p>
      <w:pPr>
        <w:jc w:val="both"/>
      </w:pPr>
      <w:r>
        <w:t xml:space="preserve">  const Tensor&amp; bin_ids = context-&gt;input(2);</w:t>
      </w:r>
    </w:p>
    <w:p>
      <w:pPr>
        <w:jc w:val="both"/>
      </w:pPr>
      <w:r>
        <w:t xml:space="preserve">  const Tensor&amp; bin_vals = context-&gt;input(3);</w:t>
      </w:r>
    </w:p>
    <w:p>
      <w:pPr>
        <w:jc w:val="both"/>
      </w:pPr>
      <w:r>
        <w:t xml:space="preserve">  const Tensor&amp; feature_offsets = context-&gt;input(4);</w:t>
      </w:r>
    </w:p>
    <w:p>
      <w:pPr>
        <w:jc w:val="both"/>
      </w:pPr>
      <w:r/>
    </w:p>
    <w:p>
      <w:pPr>
        <w:jc w:val="both"/>
      </w:pPr>
      <w:r>
        <w:t xml:space="preserve">  Tensor* new_keys = nullptr;</w:t>
      </w:r>
    </w:p>
    <w:p>
      <w:pPr>
        <w:jc w:val="both"/>
      </w:pPr>
      <w:r>
        <w:t xml:space="preserve">  OP_REQUIRES_OK(context, context-&gt;allocate_output(0, keys.shape(),</w:t>
      </w:r>
    </w:p>
    <w:p>
      <w:pPr>
        <w:jc w:val="both"/>
      </w:pPr>
      <w:r>
        <w:t xml:space="preserve">                                                   &amp;new_keys));</w:t>
      </w:r>
    </w:p>
    <w:p>
      <w:pPr>
        <w:jc w:val="both"/>
      </w:pPr>
      <w:r>
        <w:t xml:space="preserve">  Tensor* new_vals = nullptr;</w:t>
      </w:r>
    </w:p>
    <w:p>
      <w:pPr>
        <w:jc w:val="both"/>
      </w:pPr>
      <w:r>
        <w:t xml:space="preserve">  OP_REQUIRES_OK(context, context-&gt;allocate_output(1, keys.shape(),</w:t>
      </w:r>
    </w:p>
    <w:p>
      <w:pPr>
        <w:jc w:val="both"/>
      </w:pPr>
      <w:r>
        <w:t xml:space="preserve">                                                   &amp;new_vals));</w:t>
      </w:r>
    </w:p>
    <w:p>
      <w:pPr>
        <w:jc w:val="both"/>
      </w:pPr>
      <w:r/>
    </w:p>
    <w:p>
      <w:pPr>
        <w:jc w:val="both"/>
      </w:pPr>
      <w:r>
        <w:t xml:space="preserve">  try {</w:t>
      </w:r>
    </w:p>
    <w:p>
      <w:pPr>
        <w:jc w:val="both"/>
      </w:pPr>
      <w:r>
        <w:t xml:space="preserve">    twml::Tensor out_keys_ = TFTensor_to_twml_tensor(*new_keys);</w:t>
      </w:r>
    </w:p>
    <w:p>
      <w:pPr>
        <w:jc w:val="both"/>
      </w:pPr>
      <w:r>
        <w:t xml:space="preserve">    twml::Tensor out_vals_ = TFTensor_to_twml_tensor(*new_vals);</w:t>
      </w:r>
    </w:p>
    <w:p>
      <w:pPr>
        <w:jc w:val="both"/>
      </w:pPr>
      <w:r/>
    </w:p>
    <w:p>
      <w:pPr>
        <w:jc w:val="both"/>
      </w:pPr>
      <w:r>
        <w:t xml:space="preserve">    const twml::Tensor in_keys_ = TFTensor_to_twml_tensor(keys);</w:t>
      </w:r>
    </w:p>
    <w:p>
      <w:pPr>
        <w:jc w:val="both"/>
      </w:pPr>
      <w:r>
        <w:t xml:space="preserve">    const twml::Tensor in_vals_ = TFTensor_to_twml_tensor(vals);</w:t>
      </w:r>
    </w:p>
    <w:p>
      <w:pPr>
        <w:jc w:val="both"/>
      </w:pPr>
      <w:r>
        <w:t xml:space="preserve">    const twml::Tensor bin_ids_ = TFTensor_to_twml_tensor(bin_ids);</w:t>
      </w:r>
    </w:p>
    <w:p>
      <w:pPr>
        <w:jc w:val="both"/>
      </w:pPr>
      <w:r>
        <w:t xml:space="preserve">    const twml::Tensor bin_vals_ = TFTensor_to_twml_tensor(bin_vals);</w:t>
      </w:r>
    </w:p>
    <w:p>
      <w:pPr>
        <w:jc w:val="both"/>
      </w:pPr>
      <w:r>
        <w:t xml:space="preserve">    const twml::Tensor feature_offsets_ = TFTensor_to_twml_tensor(feature_offsets);</w:t>
      </w:r>
    </w:p>
    <w:p>
      <w:pPr>
        <w:jc w:val="both"/>
      </w:pPr>
      <w:r>
        <w:t xml:space="preserve">    twml::mdlInfer(out_keys_, out_vals_,</w:t>
      </w:r>
    </w:p>
    <w:p>
      <w:pPr>
        <w:jc w:val="both"/>
      </w:pPr>
      <w:r>
        <w:t xml:space="preserve">                   in_keys_, in_vals_,</w:t>
      </w:r>
    </w:p>
    <w:p>
      <w:pPr>
        <w:jc w:val="both"/>
      </w:pPr>
      <w:r>
        <w:t xml:space="preserve">                   bin_ids_, bin_vals_,</w:t>
      </w:r>
    </w:p>
    <w:p>
      <w:pPr>
        <w:jc w:val="both"/>
      </w:pPr>
      <w:r>
        <w:t xml:space="preserve">                   feature_offsets_,</w:t>
      </w:r>
    </w:p>
    <w:p>
      <w:pPr>
        <w:jc w:val="both"/>
      </w:pPr>
      <w:r>
        <w:t xml:space="preserve">                   return_bin_indices);</w:t>
      </w:r>
    </w:p>
    <w:p>
      <w:pPr>
        <w:jc w:val="both"/>
      </w:pPr>
      <w:r>
        <w:t xml:space="preserve">  }  catch (const std::exception &amp;e) {</w:t>
      </w:r>
    </w:p>
    <w:p>
      <w:pPr>
        <w:jc w:val="both"/>
      </w:pPr>
      <w:r>
        <w:t xml:space="preserve">    context-&gt;CtxFailureWithWarning(errors::InvalidArgument(e.what()));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REGISTER_OP("MDL")</w:t>
      </w:r>
    </w:p>
    <w:p>
      <w:pPr>
        <w:jc w:val="both"/>
      </w:pPr>
      <w:r>
        <w:t>.Attr("T: {float, double}")</w:t>
      </w:r>
    </w:p>
    <w:p>
      <w:pPr>
        <w:jc w:val="both"/>
      </w:pPr>
      <w:r>
        <w:t>.Input("keys: int64")</w:t>
      </w:r>
    </w:p>
    <w:p>
      <w:pPr>
        <w:jc w:val="both"/>
      </w:pPr>
      <w:r>
        <w:t>.Input("vals: T")</w:t>
      </w:r>
    </w:p>
    <w:p>
      <w:pPr>
        <w:jc w:val="both"/>
      </w:pPr>
      <w:r>
        <w:t>.Input("bin_ids: int64")</w:t>
      </w:r>
    </w:p>
    <w:p>
      <w:pPr>
        <w:jc w:val="both"/>
      </w:pPr>
      <w:r>
        <w:t>.Input("bin_vals: T")</w:t>
      </w:r>
    </w:p>
    <w:p>
      <w:pPr>
        <w:jc w:val="both"/>
      </w:pPr>
      <w:r>
        <w:t>.Input("feature_offsets: int64")</w:t>
      </w:r>
    </w:p>
    <w:p>
      <w:pPr>
        <w:jc w:val="both"/>
      </w:pPr>
      <w:r>
        <w:t>.Output("new_keys: int64")</w:t>
      </w:r>
    </w:p>
    <w:p>
      <w:pPr>
        <w:jc w:val="both"/>
      </w:pPr>
      <w:r>
        <w:t>.Output("new_vals: 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// TODO: check sizes</w:t>
      </w:r>
    </w:p>
    <w:p>
      <w:pPr>
        <w:jc w:val="both"/>
      </w:pPr>
      <w:r>
        <w:t xml:space="preserve">    c-&gt;set_output(0, c-&gt;input(0));</w:t>
      </w:r>
    </w:p>
    <w:p>
      <w:pPr>
        <w:jc w:val="both"/>
      </w:pPr>
      <w:r>
        <w:t xml:space="preserve">    c-&gt;set_output(1, c-&gt;input(0));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>}).Doc(R"doc(</w:t>
      </w:r>
    </w:p>
    <w:p>
      <w:pPr>
        <w:jc w:val="both"/>
      </w:pPr>
      <w:r/>
    </w:p>
    <w:p>
      <w:pPr>
        <w:jc w:val="both"/>
      </w:pPr>
      <w:r>
        <w:t>This operation discretizes a tensor containing continuous features.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keys: A tensor containing feature ids.</w:t>
      </w:r>
    </w:p>
    <w:p>
      <w:pPr>
        <w:jc w:val="both"/>
      </w:pPr>
      <w:r>
        <w:t xml:space="preserve">  vals: A tensor containing values at corresponding feature ids.</w:t>
      </w:r>
    </w:p>
    <w:p>
      <w:pPr>
        <w:jc w:val="both"/>
      </w:pPr>
      <w:r>
        <w:t xml:space="preserve">  bin_ids: A tensor containing the discretized feature id for a given bin.</w:t>
      </w:r>
    </w:p>
    <w:p>
      <w:pPr>
        <w:jc w:val="both"/>
      </w:pPr>
      <w:r>
        <w:t xml:space="preserve">  bin_vals: A tensor containing the bin boundaries for value at a given feature id.</w:t>
      </w:r>
    </w:p>
    <w:p>
      <w:pPr>
        <w:jc w:val="both"/>
      </w:pPr>
      <w:r>
        <w:t xml:space="preserve">  feature_offsets: Specifies the starting location of bins for a given feature id.</w:t>
      </w:r>
    </w:p>
    <w:p>
      <w:pPr>
        <w:jc w:val="both"/>
      </w:pPr>
      <w:r/>
    </w:p>
    <w:p>
      <w:pPr>
        <w:jc w:val="both"/>
      </w:pPr>
      <w:r>
        <w:t>Expected Sizes:</w:t>
      </w:r>
    </w:p>
    <w:p>
      <w:pPr>
        <w:jc w:val="both"/>
      </w:pPr>
      <w:r>
        <w:t xml:space="preserve">  keys, vals: [N].</w:t>
      </w:r>
    </w:p>
    <w:p>
      <w:pPr>
        <w:jc w:val="both"/>
      </w:pPr>
      <w:r>
        <w:t xml:space="preserve">  bin_ids, bin_vals: [sum_{n=1}^{n=num_classes} num_bins(n)]</w:t>
      </w:r>
    </w:p>
    <w:p>
      <w:pPr>
        <w:jc w:val="both"/>
      </w:pPr>
      <w:r/>
    </w:p>
    <w:p>
      <w:pPr>
        <w:jc w:val="both"/>
      </w:pPr>
      <w:r>
        <w:t xml:space="preserve">  where</w:t>
      </w:r>
    </w:p>
    <w:p>
      <w:pPr>
        <w:jc w:val="both"/>
      </w:pPr>
      <w:r>
        <w:t xml:space="preserve">  - N is the number of sparse features in the current batch.</w:t>
      </w:r>
    </w:p>
    <w:p>
      <w:pPr>
        <w:jc w:val="both"/>
      </w:pPr>
      <w:r>
        <w:t xml:space="preserve">  - [0, num_classes) represents the range each feature id can take.</w:t>
      </w:r>
    </w:p>
    <w:p>
      <w:pPr>
        <w:jc w:val="both"/>
      </w:pPr>
      <w:r>
        <w:t xml:space="preserve">  - num_bins(n) is the number of bins for a given feature id.</w:t>
      </w:r>
    </w:p>
    <w:p>
      <w:pPr>
        <w:jc w:val="both"/>
      </w:pPr>
      <w:r>
        <w:t xml:space="preserve">  - If num_bins is fixed, then xs, ys are of size [num_classes * num_bins].</w:t>
      </w:r>
    </w:p>
    <w:p>
      <w:pPr>
        <w:jc w:val="both"/>
      </w:pPr>
      <w:r/>
    </w:p>
    <w:p>
      <w:pPr>
        <w:jc w:val="both"/>
      </w:pPr>
      <w:r>
        <w:t>Expected Types:</w:t>
      </w:r>
    </w:p>
    <w:p>
      <w:pPr>
        <w:jc w:val="both"/>
      </w:pPr>
      <w:r>
        <w:t xml:space="preserve">  keys, bin_ids: int64.</w:t>
      </w:r>
    </w:p>
    <w:p>
      <w:pPr>
        <w:jc w:val="both"/>
      </w:pPr>
      <w:r>
        <w:t xml:space="preserve">  vals: float or double.</w:t>
      </w:r>
    </w:p>
    <w:p>
      <w:pPr>
        <w:jc w:val="both"/>
      </w:pPr>
      <w:r>
        <w:t xml:space="preserve">  bin_vals: same as vals.</w:t>
      </w:r>
    </w:p>
    <w:p>
      <w:pPr>
        <w:jc w:val="both"/>
      </w:pPr>
      <w:r/>
    </w:p>
    <w:p>
      <w:pPr>
        <w:jc w:val="both"/>
      </w:pPr>
      <w:r>
        <w:t>Before using MDL, you should use a hashmap to get the intersection of</w:t>
      </w:r>
    </w:p>
    <w:p>
      <w:pPr>
        <w:jc w:val="both"/>
      </w:pPr>
      <w:r>
        <w:t>input `keys` with the features that MDL knows about:</w:t>
      </w:r>
    </w:p>
    <w:p>
      <w:pPr>
        <w:jc w:val="both"/>
      </w:pPr>
      <w:r>
        <w:t>::</w:t>
      </w:r>
    </w:p>
    <w:p>
      <w:pPr>
        <w:jc w:val="both"/>
      </w:pPr>
      <w:r>
        <w:t xml:space="preserve">  keys, vals # keys can be in range [0, 1 &lt;&lt; 63)</w:t>
      </w:r>
    </w:p>
    <w:p>
      <w:pPr>
        <w:jc w:val="both"/>
      </w:pPr>
      <w:r>
        <w:t xml:space="preserve">  mdl_keys = hashmap.find(keys) # mdl_keys are now in range [0, num_classes_from_calibration)</w:t>
      </w:r>
    </w:p>
    <w:p>
      <w:pPr>
        <w:jc w:val="both"/>
      </w:pPr>
      <w:r>
        <w:t xml:space="preserve">  mdl_keys = where (mdl_keys != -1) # Ignore keys not found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Inside MDL, the following is happening:</w:t>
      </w:r>
    </w:p>
    <w:p>
      <w:pPr>
        <w:jc w:val="both"/>
      </w:pPr>
      <w:r>
        <w:t>::</w:t>
      </w:r>
    </w:p>
    <w:p>
      <w:pPr>
        <w:jc w:val="both"/>
      </w:pPr>
      <w:r>
        <w:t xml:space="preserve">  start = offsets[key[i]]</w:t>
      </w:r>
    </w:p>
    <w:p>
      <w:pPr>
        <w:jc w:val="both"/>
      </w:pPr>
      <w:r>
        <w:t xml:space="preserve">  end = offsets[key[i] + 1]</w:t>
      </w:r>
    </w:p>
    <w:p>
      <w:pPr>
        <w:jc w:val="both"/>
      </w:pPr>
      <w:r>
        <w:t xml:space="preserve">  idx = binary_search for val[i] in [bin_vals[start], bin_vals[end]]</w:t>
      </w:r>
    </w:p>
    <w:p>
      <w:pPr>
        <w:jc w:val="both"/>
      </w:pPr>
      <w:r/>
    </w:p>
    <w:p>
      <w:pPr>
        <w:jc w:val="both"/>
      </w:pPr>
      <w:r>
        <w:t xml:space="preserve">  result_keys[i] = bin_ids[idx]</w:t>
      </w:r>
    </w:p>
    <w:p>
      <w:pPr>
        <w:jc w:val="both"/>
      </w:pPr>
      <w:r>
        <w:t xml:space="preserve">  val[i] = 1 # binary feature value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new_keys: The discretized feature ids with same shape and size as keys.</w:t>
      </w:r>
    </w:p>
    <w:p>
      <w:pPr>
        <w:jc w:val="both"/>
      </w:pPr>
      <w:r>
        <w:t xml:space="preserve">  new_vals: The discretized values with the same shape and size as vals.</w:t>
      </w:r>
    </w:p>
    <w:p>
      <w:pPr>
        <w:jc w:val="both"/>
      </w:pPr>
      <w:r/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class MDL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MDL(OpKernelConstruction* context) : OpKernel(context)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ComputeDiscretizers(context);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REGISTER_OP("PercentileDiscretizer")</w:t>
      </w:r>
    </w:p>
    <w:p>
      <w:pPr>
        <w:jc w:val="both"/>
      </w:pPr>
      <w:r>
        <w:t>.Attr("T: {float, double}")</w:t>
      </w:r>
    </w:p>
    <w:p>
      <w:pPr>
        <w:jc w:val="both"/>
      </w:pPr>
      <w:r>
        <w:t>.Input("keys: int64")</w:t>
      </w:r>
    </w:p>
    <w:p>
      <w:pPr>
        <w:jc w:val="both"/>
      </w:pPr>
      <w:r>
        <w:t>.Input("vals: T")</w:t>
      </w:r>
    </w:p>
    <w:p>
      <w:pPr>
        <w:jc w:val="both"/>
      </w:pPr>
      <w:r>
        <w:t>.Input("bin_ids: int64")</w:t>
      </w:r>
    </w:p>
    <w:p>
      <w:pPr>
        <w:jc w:val="both"/>
      </w:pPr>
      <w:r>
        <w:t>.Input("bin_vals: T")</w:t>
      </w:r>
    </w:p>
    <w:p>
      <w:pPr>
        <w:jc w:val="both"/>
      </w:pPr>
      <w:r>
        <w:t>.Input("feature_offsets: int64")</w:t>
      </w:r>
    </w:p>
    <w:p>
      <w:pPr>
        <w:jc w:val="both"/>
      </w:pPr>
      <w:r>
        <w:t>.Output("new_keys: int64")</w:t>
      </w:r>
    </w:p>
    <w:p>
      <w:pPr>
        <w:jc w:val="both"/>
      </w:pPr>
      <w:r>
        <w:t>.Output("new_vals: 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// TODO: check sizes</w:t>
      </w:r>
    </w:p>
    <w:p>
      <w:pPr>
        <w:jc w:val="both"/>
      </w:pPr>
      <w:r>
        <w:t xml:space="preserve">    c-&gt;set_output(0, c-&gt;input(0));</w:t>
      </w:r>
    </w:p>
    <w:p>
      <w:pPr>
        <w:jc w:val="both"/>
      </w:pPr>
      <w:r>
        <w:t xml:space="preserve">    c-&gt;set_output(1, c-&gt;input(0));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>}).Doc(R"doc(</w:t>
      </w:r>
    </w:p>
    <w:p>
      <w:pPr>
        <w:jc w:val="both"/>
      </w:pPr>
      <w:r/>
    </w:p>
    <w:p>
      <w:pPr>
        <w:jc w:val="both"/>
      </w:pPr>
      <w:r>
        <w:t>This operation discretizes a tensor containing continuous features.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keys: A tensor containing feature ids.</w:t>
      </w:r>
    </w:p>
    <w:p>
      <w:pPr>
        <w:jc w:val="both"/>
      </w:pPr>
      <w:r>
        <w:t xml:space="preserve">  vals: A tensor containing values at corresponding feature ids.</w:t>
      </w:r>
    </w:p>
    <w:p>
      <w:pPr>
        <w:jc w:val="both"/>
      </w:pPr>
      <w:r>
        <w:t xml:space="preserve">  bin_ids: A tensor containing the discretized feature id for a given bin.</w:t>
      </w:r>
    </w:p>
    <w:p>
      <w:pPr>
        <w:jc w:val="both"/>
      </w:pPr>
      <w:r>
        <w:t xml:space="preserve">  bin_vals: A tensor containing the bin boundaries for value at a given feature id.</w:t>
      </w:r>
    </w:p>
    <w:p>
      <w:pPr>
        <w:jc w:val="both"/>
      </w:pPr>
      <w:r>
        <w:t xml:space="preserve">  feature_offsets: Specifies the starting location of bins for a given feature id.</w:t>
      </w:r>
    </w:p>
    <w:p>
      <w:pPr>
        <w:jc w:val="both"/>
      </w:pPr>
      <w:r/>
    </w:p>
    <w:p>
      <w:pPr>
        <w:jc w:val="both"/>
      </w:pPr>
      <w:r>
        <w:t>Expected Sizes:</w:t>
      </w:r>
    </w:p>
    <w:p>
      <w:pPr>
        <w:jc w:val="both"/>
      </w:pPr>
      <w:r>
        <w:t xml:space="preserve">  keys, vals: [N].</w:t>
      </w:r>
    </w:p>
    <w:p>
      <w:pPr>
        <w:jc w:val="both"/>
      </w:pPr>
      <w:r>
        <w:t xml:space="preserve">  bin_ids, bin_vals: [sum_{n=1}^{n=num_classes} num_bins(n)]</w:t>
      </w:r>
    </w:p>
    <w:p>
      <w:pPr>
        <w:jc w:val="both"/>
      </w:pPr>
      <w:r/>
    </w:p>
    <w:p>
      <w:pPr>
        <w:jc w:val="both"/>
      </w:pPr>
      <w:r>
        <w:t xml:space="preserve">  where</w:t>
      </w:r>
    </w:p>
    <w:p>
      <w:pPr>
        <w:jc w:val="both"/>
      </w:pPr>
      <w:r>
        <w:t xml:space="preserve">  - N is the number of sparse features in the current batch.</w:t>
      </w:r>
    </w:p>
    <w:p>
      <w:pPr>
        <w:jc w:val="both"/>
      </w:pPr>
      <w:r>
        <w:t xml:space="preserve">  - [0, num_classes) represents the range each feature id can take.</w:t>
      </w:r>
    </w:p>
    <w:p>
      <w:pPr>
        <w:jc w:val="both"/>
      </w:pPr>
      <w:r>
        <w:t xml:space="preserve">  - num_bins(n) is the number of bins for a given feature id.</w:t>
      </w:r>
    </w:p>
    <w:p>
      <w:pPr>
        <w:jc w:val="both"/>
      </w:pPr>
      <w:r>
        <w:t xml:space="preserve">  - If num_bins is fixed, then xs, ys are of size [num_classes * num_bins].</w:t>
      </w:r>
    </w:p>
    <w:p>
      <w:pPr>
        <w:jc w:val="both"/>
      </w:pPr>
      <w:r/>
    </w:p>
    <w:p>
      <w:pPr>
        <w:jc w:val="both"/>
      </w:pPr>
      <w:r>
        <w:t>Expected Types:</w:t>
      </w:r>
    </w:p>
    <w:p>
      <w:pPr>
        <w:jc w:val="both"/>
      </w:pPr>
      <w:r>
        <w:t xml:space="preserve">  keys, bin_ids: int64.</w:t>
      </w:r>
    </w:p>
    <w:p>
      <w:pPr>
        <w:jc w:val="both"/>
      </w:pPr>
      <w:r>
        <w:t xml:space="preserve">  vals: float or double.</w:t>
      </w:r>
    </w:p>
    <w:p>
      <w:pPr>
        <w:jc w:val="both"/>
      </w:pPr>
      <w:r>
        <w:t xml:space="preserve">  bin_vals: same as vals.</w:t>
      </w:r>
    </w:p>
    <w:p>
      <w:pPr>
        <w:jc w:val="both"/>
      </w:pPr>
      <w:r/>
    </w:p>
    <w:p>
      <w:pPr>
        <w:jc w:val="both"/>
      </w:pPr>
      <w:r>
        <w:t>Before using PercentileDiscretizer, you should use a hashmap to get the intersection of</w:t>
      </w:r>
    </w:p>
    <w:p>
      <w:pPr>
        <w:jc w:val="both"/>
      </w:pPr>
      <w:r>
        <w:t>input `keys` with the features that PercentileDiscretizer knows about:</w:t>
      </w:r>
    </w:p>
    <w:p>
      <w:pPr>
        <w:jc w:val="both"/>
      </w:pPr>
      <w:r>
        <w:t>::</w:t>
      </w:r>
    </w:p>
    <w:p>
      <w:pPr>
        <w:jc w:val="both"/>
      </w:pPr>
      <w:r>
        <w:t xml:space="preserve">  keys, vals # keys can be in range [0, 1 &lt;&lt; 63)</w:t>
      </w:r>
    </w:p>
    <w:p>
      <w:pPr>
        <w:jc w:val="both"/>
      </w:pPr>
      <w:r>
        <w:t xml:space="preserve">  percentile_discretizer_keys = hashmap.find(keys) # percentile_discretizer_keys are now in range [0, num_classes_from_calibration)</w:t>
      </w:r>
    </w:p>
    <w:p>
      <w:pPr>
        <w:jc w:val="both"/>
      </w:pPr>
      <w:r>
        <w:t xml:space="preserve">  percentile_discretizer_keys = where (percentile_discretizer_keys != -1) # Ignore keys not found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Inside PercentileDiscretizer, the following is happening:</w:t>
      </w:r>
    </w:p>
    <w:p>
      <w:pPr>
        <w:jc w:val="both"/>
      </w:pPr>
      <w:r>
        <w:t>::</w:t>
      </w:r>
    </w:p>
    <w:p>
      <w:pPr>
        <w:jc w:val="both"/>
      </w:pPr>
      <w:r>
        <w:t xml:space="preserve">  start = offsets[key[i]]</w:t>
      </w:r>
    </w:p>
    <w:p>
      <w:pPr>
        <w:jc w:val="both"/>
      </w:pPr>
      <w:r>
        <w:t xml:space="preserve">  end = offsets[key[i] + 1]</w:t>
      </w:r>
    </w:p>
    <w:p>
      <w:pPr>
        <w:jc w:val="both"/>
      </w:pPr>
      <w:r>
        <w:t xml:space="preserve">  idx = binary_search for val[i] in [bin_vals[start], bin_vals[end]]</w:t>
      </w:r>
    </w:p>
    <w:p>
      <w:pPr>
        <w:jc w:val="both"/>
      </w:pPr>
      <w:r/>
    </w:p>
    <w:p>
      <w:pPr>
        <w:jc w:val="both"/>
      </w:pPr>
      <w:r>
        <w:t xml:space="preserve">  result_keys[i] = bin_ids[idx]</w:t>
      </w:r>
    </w:p>
    <w:p>
      <w:pPr>
        <w:jc w:val="both"/>
      </w:pPr>
      <w:r>
        <w:t xml:space="preserve">  val[i] = 1 # binary feature value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new_keys: The discretized feature ids with same shape and size as keys.</w:t>
      </w:r>
    </w:p>
    <w:p>
      <w:pPr>
        <w:jc w:val="both"/>
      </w:pPr>
      <w:r>
        <w:t xml:space="preserve">  new_vals: The discretized values with the same shape and size as vals.</w:t>
      </w:r>
    </w:p>
    <w:p>
      <w:pPr>
        <w:jc w:val="both"/>
      </w:pPr>
      <w:r/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class PercentileDiscretizer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PercentileDiscretizer(OpKernelConstruction* context) : OpKernel(context)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ComputeDiscretizers(context);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REGISTER_OP("PercentileDiscretizerBinIndices")</w:t>
      </w:r>
    </w:p>
    <w:p>
      <w:pPr>
        <w:jc w:val="both"/>
      </w:pPr>
      <w:r>
        <w:t>.Attr("T: {float, double}")</w:t>
      </w:r>
    </w:p>
    <w:p>
      <w:pPr>
        <w:jc w:val="both"/>
      </w:pPr>
      <w:r>
        <w:t>.Input("keys: int64")</w:t>
      </w:r>
    </w:p>
    <w:p>
      <w:pPr>
        <w:jc w:val="both"/>
      </w:pPr>
      <w:r>
        <w:t>.Input("vals: T")</w:t>
      </w:r>
    </w:p>
    <w:p>
      <w:pPr>
        <w:jc w:val="both"/>
      </w:pPr>
      <w:r>
        <w:t>.Input("bin_ids: int64")</w:t>
      </w:r>
    </w:p>
    <w:p>
      <w:pPr>
        <w:jc w:val="both"/>
      </w:pPr>
      <w:r>
        <w:t>.Input("bin_vals: T")</w:t>
      </w:r>
    </w:p>
    <w:p>
      <w:pPr>
        <w:jc w:val="both"/>
      </w:pPr>
      <w:r>
        <w:t>.Input("feature_offsets: int64")</w:t>
      </w:r>
    </w:p>
    <w:p>
      <w:pPr>
        <w:jc w:val="both"/>
      </w:pPr>
      <w:r>
        <w:t>.Output("new_keys: int64")</w:t>
      </w:r>
    </w:p>
    <w:p>
      <w:pPr>
        <w:jc w:val="both"/>
      </w:pPr>
      <w:r>
        <w:t>.Output("new_vals: 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// TODO: check sizes</w:t>
      </w:r>
    </w:p>
    <w:p>
      <w:pPr>
        <w:jc w:val="both"/>
      </w:pPr>
      <w:r>
        <w:t xml:space="preserve">    c-&gt;set_output(0, c-&gt;input(0));</w:t>
      </w:r>
    </w:p>
    <w:p>
      <w:pPr>
        <w:jc w:val="both"/>
      </w:pPr>
      <w:r>
        <w:t xml:space="preserve">    c-&gt;set_output(1, c-&gt;input(0));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>}).Doc(R"doc(</w:t>
      </w:r>
    </w:p>
    <w:p>
      <w:pPr>
        <w:jc w:val="both"/>
      </w:pPr>
      <w:r/>
    </w:p>
    <w:p>
      <w:pPr>
        <w:jc w:val="both"/>
      </w:pPr>
      <w:r>
        <w:t>This operation discretizes a tensor containing continuous features.</w:t>
      </w:r>
    </w:p>
    <w:p>
      <w:pPr>
        <w:jc w:val="both"/>
      </w:pPr>
      <w:r>
        <w:t>If the feature id and bin id of the discretized value is the same on multiple runs, they</w:t>
      </w:r>
    </w:p>
    <w:p>
      <w:pPr>
        <w:jc w:val="both"/>
      </w:pPr>
      <w:r>
        <w:t>will always be assigned to the same output key and value, regardless of the bin_id assigned during</w:t>
      </w:r>
    </w:p>
    <w:p>
      <w:pPr>
        <w:jc w:val="both"/>
      </w:pPr>
      <w:r>
        <w:t>calibration.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keys: A tensor containing feature ids.</w:t>
      </w:r>
    </w:p>
    <w:p>
      <w:pPr>
        <w:jc w:val="both"/>
      </w:pPr>
      <w:r>
        <w:t xml:space="preserve">  vals: A tensor containing values at corresponding feature ids.</w:t>
      </w:r>
    </w:p>
    <w:p>
      <w:pPr>
        <w:jc w:val="both"/>
      </w:pPr>
      <w:r>
        <w:t xml:space="preserve">  bin_ids: A tensor containing the discretized feature id for a given bin.</w:t>
      </w:r>
    </w:p>
    <w:p>
      <w:pPr>
        <w:jc w:val="both"/>
      </w:pPr>
      <w:r>
        <w:t xml:space="preserve">  bin_vals: A tensor containing the bin boundaries for value at a given feature id.</w:t>
      </w:r>
    </w:p>
    <w:p>
      <w:pPr>
        <w:jc w:val="both"/>
      </w:pPr>
      <w:r>
        <w:t xml:space="preserve">  feature_offsets: Specifies the starting location of bins for a given feature id.</w:t>
      </w:r>
    </w:p>
    <w:p>
      <w:pPr>
        <w:jc w:val="both"/>
      </w:pPr>
      <w:r/>
    </w:p>
    <w:p>
      <w:pPr>
        <w:jc w:val="both"/>
      </w:pPr>
      <w:r>
        <w:t>Expected Sizes:</w:t>
      </w:r>
    </w:p>
    <w:p>
      <w:pPr>
        <w:jc w:val="both"/>
      </w:pPr>
      <w:r>
        <w:t xml:space="preserve">  keys, vals: [N].</w:t>
      </w:r>
    </w:p>
    <w:p>
      <w:pPr>
        <w:jc w:val="both"/>
      </w:pPr>
      <w:r>
        <w:t xml:space="preserve">  bin_ids, bin_vals: [sum_{n=1}^{n=num_classes} num_bins(n)]</w:t>
      </w:r>
    </w:p>
    <w:p>
      <w:pPr>
        <w:jc w:val="both"/>
      </w:pPr>
      <w:r/>
    </w:p>
    <w:p>
      <w:pPr>
        <w:jc w:val="both"/>
      </w:pPr>
      <w:r>
        <w:t xml:space="preserve">  where</w:t>
      </w:r>
    </w:p>
    <w:p>
      <w:pPr>
        <w:jc w:val="both"/>
      </w:pPr>
      <w:r>
        <w:t xml:space="preserve">  - N is the number of sparse features in the current batch.</w:t>
      </w:r>
    </w:p>
    <w:p>
      <w:pPr>
        <w:jc w:val="both"/>
      </w:pPr>
      <w:r>
        <w:t xml:space="preserve">  - [0, num_classes) represents the range each feature id can take.</w:t>
      </w:r>
    </w:p>
    <w:p>
      <w:pPr>
        <w:jc w:val="both"/>
      </w:pPr>
      <w:r>
        <w:t xml:space="preserve">  - num_bins(n) is the number of bins for a given feature id.</w:t>
      </w:r>
    </w:p>
    <w:p>
      <w:pPr>
        <w:jc w:val="both"/>
      </w:pPr>
      <w:r>
        <w:t xml:space="preserve">  - If num_bins is fixed, then xs, ys are of size [num_classes * num_bins].</w:t>
      </w:r>
    </w:p>
    <w:p>
      <w:pPr>
        <w:jc w:val="both"/>
      </w:pPr>
      <w:r/>
    </w:p>
    <w:p>
      <w:pPr>
        <w:jc w:val="both"/>
      </w:pPr>
      <w:r>
        <w:t>Expected Types:</w:t>
      </w:r>
    </w:p>
    <w:p>
      <w:pPr>
        <w:jc w:val="both"/>
      </w:pPr>
      <w:r>
        <w:t xml:space="preserve">  keys, bin_ids: int64.</w:t>
      </w:r>
    </w:p>
    <w:p>
      <w:pPr>
        <w:jc w:val="both"/>
      </w:pPr>
      <w:r>
        <w:t xml:space="preserve">  vals: float or double.</w:t>
      </w:r>
    </w:p>
    <w:p>
      <w:pPr>
        <w:jc w:val="both"/>
      </w:pPr>
      <w:r>
        <w:t xml:space="preserve">  bin_vals: same as vals.</w:t>
      </w:r>
    </w:p>
    <w:p>
      <w:pPr>
        <w:jc w:val="both"/>
      </w:pPr>
      <w:r/>
    </w:p>
    <w:p>
      <w:pPr>
        <w:jc w:val="both"/>
      </w:pPr>
      <w:r>
        <w:t>Before using PercentileDiscretizerBinIndices, you should use a hashmap to get the intersection of</w:t>
      </w:r>
    </w:p>
    <w:p>
      <w:pPr>
        <w:jc w:val="both"/>
      </w:pPr>
      <w:r>
        <w:t>input `keys` with the features that PercentileDiscretizerBinIndices knows about:</w:t>
      </w:r>
    </w:p>
    <w:p>
      <w:pPr>
        <w:jc w:val="both"/>
      </w:pPr>
      <w:r>
        <w:t>::</w:t>
      </w:r>
    </w:p>
    <w:p>
      <w:pPr>
        <w:jc w:val="both"/>
      </w:pPr>
      <w:r>
        <w:t xml:space="preserve">  keys, vals # keys can be in range [0, 1 &lt;&lt; 63)</w:t>
      </w:r>
    </w:p>
    <w:p>
      <w:pPr>
        <w:jc w:val="both"/>
      </w:pPr>
      <w:r>
        <w:t xml:space="preserve">  percentile_discretizer_keys = hashmap.find(keys) # percentile_discretizer_keys are now in range [0, num_classes_from_calibration)</w:t>
      </w:r>
    </w:p>
    <w:p>
      <w:pPr>
        <w:jc w:val="both"/>
      </w:pPr>
      <w:r>
        <w:t xml:space="preserve">  percentile_discretizer_keys = where (percentile_discretizer_keys != -1) # Ignore keys not found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Inside PercentileDiscretizerBinIndices, the following is happening:</w:t>
      </w:r>
    </w:p>
    <w:p>
      <w:pPr>
        <w:jc w:val="both"/>
      </w:pPr>
      <w:r>
        <w:t>::</w:t>
      </w:r>
    </w:p>
    <w:p>
      <w:pPr>
        <w:jc w:val="both"/>
      </w:pPr>
      <w:r>
        <w:t xml:space="preserve">  start = offsets[key[i]]</w:t>
      </w:r>
    </w:p>
    <w:p>
      <w:pPr>
        <w:jc w:val="both"/>
      </w:pPr>
      <w:r>
        <w:t xml:space="preserve">  end = offsets[key[i] + 1]</w:t>
      </w:r>
    </w:p>
    <w:p>
      <w:pPr>
        <w:jc w:val="both"/>
      </w:pPr>
      <w:r>
        <w:t xml:space="preserve">  idx = binary_search for val[i] in [bin_vals[start], bin_vals[end]]</w:t>
      </w:r>
    </w:p>
    <w:p>
      <w:pPr>
        <w:jc w:val="both"/>
      </w:pPr>
      <w:r/>
    </w:p>
    <w:p>
      <w:pPr>
        <w:jc w:val="both"/>
      </w:pPr>
      <w:r>
        <w:t xml:space="preserve">  result_keys[i] = bin_ids[idx]</w:t>
      </w:r>
    </w:p>
    <w:p>
      <w:pPr>
        <w:jc w:val="both"/>
      </w:pPr>
      <w:r>
        <w:t xml:space="preserve">  val[i] = 1 # binary feature value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new_keys: The discretized feature ids with same shape and size as keys.</w:t>
      </w:r>
    </w:p>
    <w:p>
      <w:pPr>
        <w:jc w:val="both"/>
      </w:pPr>
      <w:r>
        <w:t xml:space="preserve">  new_vals: The discretized values with the same shape and size as vals.</w:t>
      </w:r>
    </w:p>
    <w:p>
      <w:pPr>
        <w:jc w:val="both"/>
      </w:pPr>
      <w:r/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class PercentileDiscretizerBinIndices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PercentileDiscretizerBinIndices(OpKernelConstruction* context) : OpKernel(context)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ComputeDiscretizers(context, true);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#define REGISTER(Type)              \</w:t>
      </w:r>
    </w:p>
    <w:p>
      <w:pPr>
        <w:jc w:val="both"/>
      </w:pPr>
      <w:r>
        <w:t xml:space="preserve">                                    \</w:t>
      </w:r>
    </w:p>
    <w:p>
      <w:pPr>
        <w:jc w:val="both"/>
      </w:pPr>
      <w:r>
        <w:t xml:space="preserve">  REGISTER_KERNEL_BUILDER(          \</w:t>
      </w:r>
    </w:p>
    <w:p>
      <w:pPr>
        <w:jc w:val="both"/>
      </w:pPr>
      <w:r>
        <w:t xml:space="preserve">    Name("PercentileDiscretizerBinIndices")   \</w:t>
      </w:r>
    </w:p>
    <w:p>
      <w:pPr>
        <w:jc w:val="both"/>
      </w:pPr>
      <w:r>
        <w:t xml:space="preserve">    .Device(DEVICE_CPU)             \</w:t>
      </w:r>
    </w:p>
    <w:p>
      <w:pPr>
        <w:jc w:val="both"/>
      </w:pPr>
      <w:r>
        <w:t xml:space="preserve">    .TypeConstraint&lt;Type&gt;("T"),     \</w:t>
      </w:r>
    </w:p>
    <w:p>
      <w:pPr>
        <w:jc w:val="both"/>
      </w:pPr>
      <w:r>
        <w:t xml:space="preserve">    PercentileDiscretizerBinIndices&lt;Type&gt;);   \</w:t>
      </w:r>
    </w:p>
    <w:p>
      <w:pPr>
        <w:jc w:val="both"/>
      </w:pPr>
      <w:r>
        <w:t xml:space="preserve">                                    \</w:t>
      </w:r>
    </w:p>
    <w:p>
      <w:pPr>
        <w:jc w:val="both"/>
      </w:pPr>
      <w:r>
        <w:t xml:space="preserve">  REGISTER_KERNEL_BUILDER(          \</w:t>
      </w:r>
    </w:p>
    <w:p>
      <w:pPr>
        <w:jc w:val="both"/>
      </w:pPr>
      <w:r>
        <w:t xml:space="preserve">    Name("PercentileDiscretizer")   \</w:t>
      </w:r>
    </w:p>
    <w:p>
      <w:pPr>
        <w:jc w:val="both"/>
      </w:pPr>
      <w:r>
        <w:t xml:space="preserve">    .Device(DEVICE_CPU)             \</w:t>
      </w:r>
    </w:p>
    <w:p>
      <w:pPr>
        <w:jc w:val="both"/>
      </w:pPr>
      <w:r>
        <w:t xml:space="preserve">    .TypeConstraint&lt;Type&gt;("T"),     \</w:t>
      </w:r>
    </w:p>
    <w:p>
      <w:pPr>
        <w:jc w:val="both"/>
      </w:pPr>
      <w:r>
        <w:t xml:space="preserve">    PercentileDiscretizer&lt;Type&gt;);   \</w:t>
      </w:r>
    </w:p>
    <w:p>
      <w:pPr>
        <w:jc w:val="both"/>
      </w:pPr>
      <w:r>
        <w:t xml:space="preserve">                                    \</w:t>
      </w:r>
    </w:p>
    <w:p>
      <w:pPr>
        <w:jc w:val="both"/>
      </w:pPr>
      <w:r>
        <w:t xml:space="preserve">  REGISTER_KERNEL_BUILDER(          \</w:t>
      </w:r>
    </w:p>
    <w:p>
      <w:pPr>
        <w:jc w:val="both"/>
      </w:pPr>
      <w:r>
        <w:t xml:space="preserve">    Name("MDL")                     \</w:t>
      </w:r>
    </w:p>
    <w:p>
      <w:pPr>
        <w:jc w:val="both"/>
      </w:pPr>
      <w:r>
        <w:t xml:space="preserve">    .Device(DEVICE_CPU)             \</w:t>
      </w:r>
    </w:p>
    <w:p>
      <w:pPr>
        <w:jc w:val="both"/>
      </w:pPr>
      <w:r>
        <w:t xml:space="preserve">    .TypeConstraint&lt;Type&gt;("T"),     \</w:t>
      </w:r>
    </w:p>
    <w:p>
      <w:pPr>
        <w:jc w:val="both"/>
      </w:pPr>
      <w:r>
        <w:t xml:space="preserve">    MDL&lt;Type&gt;);                     \</w:t>
      </w:r>
    </w:p>
    <w:p>
      <w:pPr>
        <w:jc w:val="both"/>
      </w:pPr>
      <w:r/>
    </w:p>
    <w:p>
      <w:pPr>
        <w:jc w:val="both"/>
      </w:pPr>
      <w:r>
        <w:t>REGISTER(float);</w:t>
      </w:r>
    </w:p>
    <w:p>
      <w:pPr>
        <w:jc w:val="both"/>
      </w:pPr>
      <w:r>
        <w:t>REGISTER(double);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