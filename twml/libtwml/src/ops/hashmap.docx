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"tensorflow/core/framework/op.h"</w:t>
      </w:r>
    </w:p>
    <w:p>
      <w:pPr>
        <w:jc w:val="both"/>
      </w:pPr>
      <w:r>
        <w:t>#include "tensorflow/core/framework/shape_inference.h"</w:t>
      </w:r>
    </w:p>
    <w:p>
      <w:pPr>
        <w:jc w:val="both"/>
      </w:pPr>
      <w:r>
        <w:t>#include "tensorflow/core/framework/op_kernel.h"</w:t>
      </w:r>
    </w:p>
    <w:p>
      <w:pPr>
        <w:jc w:val="both"/>
      </w:pPr>
      <w:r/>
    </w:p>
    <w:p>
      <w:pPr>
        <w:jc w:val="both"/>
      </w:pPr>
      <w:r>
        <w:t>#include &lt;twml.h&gt;</w:t>
      </w:r>
    </w:p>
    <w:p>
      <w:pPr>
        <w:jc w:val="both"/>
      </w:pPr>
      <w:r/>
    </w:p>
    <w:p>
      <w:pPr>
        <w:jc w:val="both"/>
      </w:pPr>
      <w:r>
        <w:t>#include &lt;mutex&gt;</w:t>
      </w:r>
    </w:p>
    <w:p>
      <w:pPr>
        <w:jc w:val="both"/>
      </w:pPr>
      <w:r/>
    </w:p>
    <w:p>
      <w:pPr>
        <w:jc w:val="both"/>
      </w:pPr>
      <w:r>
        <w:t>using namespace tensorflow;</w:t>
      </w:r>
    </w:p>
    <w:p>
      <w:pPr>
        <w:jc w:val="both"/>
      </w:pPr>
      <w:r/>
    </w:p>
    <w:p>
      <w:pPr>
        <w:jc w:val="both"/>
      </w:pPr>
      <w:r>
        <w:t>REGISTER_OP("Hashmap")</w:t>
      </w:r>
    </w:p>
    <w:p>
      <w:pPr>
        <w:jc w:val="both"/>
      </w:pPr>
      <w:r>
        <w:t>.Input("keys: int64")</w:t>
      </w:r>
    </w:p>
    <w:p>
      <w:pPr>
        <w:jc w:val="both"/>
      </w:pPr>
      <w:r>
        <w:t>.Input("hash_keys: int64")</w:t>
      </w:r>
    </w:p>
    <w:p>
      <w:pPr>
        <w:jc w:val="both"/>
      </w:pPr>
      <w:r>
        <w:t>.Input("hash_values: int64")</w:t>
      </w:r>
    </w:p>
    <w:p>
      <w:pPr>
        <w:jc w:val="both"/>
      </w:pPr>
      <w:r>
        <w:t>.Output("values: int64")</w:t>
      </w:r>
    </w:p>
    <w:p>
      <w:pPr>
        <w:jc w:val="both"/>
      </w:pPr>
      <w:r>
        <w:t>.Output("mask: int8")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// TODO: check if the sizes are different in the input</w:t>
      </w:r>
    </w:p>
    <w:p>
      <w:pPr>
        <w:jc w:val="both"/>
      </w:pPr>
      <w:r>
        <w:t xml:space="preserve">    c-&gt;set_output(0, c-&gt;input(0));</w:t>
      </w:r>
    </w:p>
    <w:p>
      <w:pPr>
        <w:jc w:val="both"/>
      </w:pPr>
      <w:r>
        <w:t xml:space="preserve">    c-&gt;set_output(1, c-&gt;input(0));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Hashmap : public OpKernel {</w:t>
      </w:r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twml::HashMap hmap;</w:t>
      </w:r>
    </w:p>
    <w:p>
      <w:pPr>
        <w:jc w:val="both"/>
      </w:pPr>
      <w:r>
        <w:t xml:space="preserve">  std::once_flag flag;</w:t>
      </w:r>
    </w:p>
    <w:p>
      <w:pPr>
        <w:jc w:val="both"/>
      </w:pPr>
      <w:r/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Hashmap(OpKernelConstruction* context) : OpKernel(context) {}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// Quick hack</w:t>
      </w:r>
    </w:p>
    <w:p>
      <w:pPr>
        <w:jc w:val="both"/>
      </w:pPr>
      <w:r>
        <w:t xml:space="preserve">      const Tensor&amp; keys = context-&gt;input(0);</w:t>
      </w:r>
    </w:p>
    <w:p>
      <w:pPr>
        <w:jc w:val="both"/>
      </w:pPr>
      <w:r/>
    </w:p>
    <w:p>
      <w:pPr>
        <w:jc w:val="both"/>
      </w:pPr>
      <w:r>
        <w:t xml:space="preserve">      std::call_once(this-&gt;flag, [this, context](){</w:t>
      </w:r>
    </w:p>
    <w:p>
      <w:pPr>
        <w:jc w:val="both"/>
      </w:pPr>
      <w:r>
        <w:t xml:space="preserve">          const Tensor&amp; hash_keys = context-&gt;input(1);</w:t>
      </w:r>
    </w:p>
    <w:p>
      <w:pPr>
        <w:jc w:val="both"/>
      </w:pPr>
      <w:r>
        <w:t xml:space="preserve">          const Tensor&amp; hash_values = context-&gt;input(2);</w:t>
      </w:r>
    </w:p>
    <w:p>
      <w:pPr>
        <w:jc w:val="both"/>
      </w:pPr>
      <w:r>
        <w:t xml:space="preserve">          const auto hash_keys_flat = hash_keys.flat&lt;int64&gt;();</w:t>
      </w:r>
    </w:p>
    <w:p>
      <w:pPr>
        <w:jc w:val="both"/>
      </w:pPr>
      <w:r>
        <w:t xml:space="preserve">          const auto hash_values_flat = hash_values.flat&lt;int64&gt;();</w:t>
      </w:r>
    </w:p>
    <w:p>
      <w:pPr>
        <w:jc w:val="both"/>
      </w:pPr>
      <w:r>
        <w:t xml:space="preserve">          const int64 N = hash_keys_flat.size();</w:t>
      </w:r>
    </w:p>
    <w:p>
      <w:pPr>
        <w:jc w:val="both"/>
      </w:pPr>
      <w:r/>
    </w:p>
    <w:p>
      <w:pPr>
        <w:jc w:val="both"/>
      </w:pPr>
      <w:r>
        <w:t xml:space="preserve">          for (int64 i = 0; i &lt; N; i++) {</w:t>
      </w:r>
    </w:p>
    <w:p>
      <w:pPr>
        <w:jc w:val="both"/>
      </w:pPr>
      <w:r>
        <w:t xml:space="preserve">            hmap.insert(hash_keys_flat(i), hash_values_flat(i));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});</w:t>
      </w:r>
    </w:p>
    <w:p>
      <w:pPr>
        <w:jc w:val="both"/>
      </w:pPr>
      <w:r/>
    </w:p>
    <w:p>
      <w:pPr>
        <w:jc w:val="both"/>
      </w:pPr>
      <w:r>
        <w:t xml:space="preserve">      Tensor* values = nullptr;</w:t>
      </w:r>
    </w:p>
    <w:p>
      <w:pPr>
        <w:jc w:val="both"/>
      </w:pPr>
      <w:r>
        <w:t xml:space="preserve">      OP_REQUIRES_OK(context, context-&gt;allocate_output(0, keys.shape(),</w:t>
      </w:r>
    </w:p>
    <w:p>
      <w:pPr>
        <w:jc w:val="both"/>
      </w:pPr>
      <w:r>
        <w:t xml:space="preserve">                                                       &amp;values));</w:t>
      </w:r>
    </w:p>
    <w:p>
      <w:pPr>
        <w:jc w:val="both"/>
      </w:pPr>
      <w:r/>
    </w:p>
    <w:p>
      <w:pPr>
        <w:jc w:val="both"/>
      </w:pPr>
      <w:r>
        <w:t xml:space="preserve">      Tensor* mask = nullptr;</w:t>
      </w:r>
    </w:p>
    <w:p>
      <w:pPr>
        <w:jc w:val="both"/>
      </w:pPr>
      <w:r>
        <w:t xml:space="preserve">      OP_REQUIRES_OK(context, context-&gt;allocate_output(1, keys.shape(),</w:t>
      </w:r>
    </w:p>
    <w:p>
      <w:pPr>
        <w:jc w:val="both"/>
      </w:pPr>
      <w:r>
        <w:t xml:space="preserve">                                                       &amp;mask));</w:t>
      </w:r>
    </w:p>
    <w:p>
      <w:pPr>
        <w:jc w:val="both"/>
      </w:pPr>
      <w:r/>
    </w:p>
    <w:p>
      <w:pPr>
        <w:jc w:val="both"/>
      </w:pPr>
      <w:r>
        <w:t xml:space="preserve">      // copy the values without sharing a storage</w:t>
      </w:r>
    </w:p>
    <w:p>
      <w:pPr>
        <w:jc w:val="both"/>
      </w:pPr>
      <w:r>
        <w:t xml:space="preserve">      values-&gt;flat&lt;int64&gt;() = keys.flat&lt;int64&gt;();</w:t>
      </w:r>
    </w:p>
    <w:p>
      <w:pPr>
        <w:jc w:val="both"/>
      </w:pPr>
      <w:r/>
    </w:p>
    <w:p>
      <w:pPr>
        <w:jc w:val="both"/>
      </w:pPr>
      <w:r>
        <w:t xml:space="preserve">      auto keys_flat = keys.flat&lt;int64&gt;();</w:t>
      </w:r>
    </w:p>
    <w:p>
      <w:pPr>
        <w:jc w:val="both"/>
      </w:pPr>
      <w:r>
        <w:t xml:space="preserve">      auto values_flat = values-&gt;flat&lt;int64&gt;();</w:t>
      </w:r>
    </w:p>
    <w:p>
      <w:pPr>
        <w:jc w:val="both"/>
      </w:pPr>
      <w:r>
        <w:t xml:space="preserve">      auto mask_flat = mask-&gt;flat&lt;int8&gt;();</w:t>
      </w:r>
    </w:p>
    <w:p>
      <w:pPr>
        <w:jc w:val="both"/>
      </w:pPr>
      <w:r/>
    </w:p>
    <w:p>
      <w:pPr>
        <w:jc w:val="both"/>
      </w:pPr>
      <w:r>
        <w:t xml:space="preserve">      // TODO: use twml tensor</w:t>
      </w:r>
    </w:p>
    <w:p>
      <w:pPr>
        <w:jc w:val="both"/>
      </w:pPr>
      <w:r>
        <w:t xml:space="preserve">      const int64 N = keys_flat.size();</w:t>
      </w:r>
    </w:p>
    <w:p>
      <w:pPr>
        <w:jc w:val="both"/>
      </w:pPr>
      <w:r>
        <w:t xml:space="preserve">      for (int64 i = 0; i &lt; N; i++) {</w:t>
      </w:r>
    </w:p>
    <w:p>
      <w:pPr>
        <w:jc w:val="both"/>
      </w:pPr>
      <w:r>
        <w:t xml:space="preserve">        // values_flat(i), keys_flat(i) return references to tensorflow::int64.</w:t>
      </w:r>
    </w:p>
    <w:p>
      <w:pPr>
        <w:jc w:val="both"/>
      </w:pPr>
      <w:r>
        <w:t xml:space="preserve">        // Using them in hmap.get() was causing issues because of automatic casting.</w:t>
      </w:r>
    </w:p>
    <w:p>
      <w:pPr>
        <w:jc w:val="both"/>
      </w:pPr>
      <w:r>
        <w:t xml:space="preserve">        int64_t val = values_flat(i);</w:t>
      </w:r>
    </w:p>
    <w:p>
      <w:pPr>
        <w:jc w:val="both"/>
      </w:pPr>
      <w:r>
        <w:t xml:space="preserve">        int64_t key = keys_flat(i);</w:t>
      </w:r>
    </w:p>
    <w:p>
      <w:pPr>
        <w:jc w:val="both"/>
      </w:pPr>
      <w:r>
        <w:t xml:space="preserve">        mask_flat(i) = hmap.get(val, key);</w:t>
      </w:r>
    </w:p>
    <w:p>
      <w:pPr>
        <w:jc w:val="both"/>
      </w:pPr>
      <w:r>
        <w:t xml:space="preserve">        values_flat(i) = val;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 catch 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REGISTER_KERNEL_BUILDER(</w:t>
      </w:r>
    </w:p>
    <w:p>
      <w:pPr>
        <w:jc w:val="both"/>
      </w:pPr>
      <w:r>
        <w:t xml:space="preserve">  Name("Hashmap")</w:t>
      </w:r>
    </w:p>
    <w:p>
      <w:pPr>
        <w:jc w:val="both"/>
      </w:pPr>
      <w:r>
        <w:t xml:space="preserve">  .Device(DEVICE_CPU),</w:t>
      </w:r>
    </w:p>
    <w:p>
      <w:pPr>
        <w:jc w:val="both"/>
      </w:pPr>
      <w:r>
        <w:t xml:space="preserve">  Hashmap);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