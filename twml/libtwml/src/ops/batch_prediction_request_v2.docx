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/>
    </w:p>
    <w:p>
      <w:pPr>
        <w:jc w:val="both"/>
      </w:pPr>
      <w:r>
        <w:t>#include &lt;cstdint&gt;</w:t>
      </w:r>
    </w:p>
    <w:p>
      <w:pPr>
        <w:jc w:val="both"/>
      </w:pPr>
      <w:r>
        <w:t>#include &lt;twml.h&gt;</w:t>
      </w:r>
    </w:p>
    <w:p>
      <w:pPr>
        <w:jc w:val="both"/>
      </w:pPr>
      <w:r>
        <w:t>#include "tensorflow_utils.h"</w:t>
      </w:r>
    </w:p>
    <w:p>
      <w:pPr>
        <w:jc w:val="both"/>
      </w:pPr>
      <w:r>
        <w:t>#include "resource_utils.h"</w:t>
      </w:r>
    </w:p>
    <w:p>
      <w:pPr>
        <w:jc w:val="both"/>
      </w:pPr>
      <w:r/>
    </w:p>
    <w:p>
      <w:pPr>
        <w:jc w:val="both"/>
      </w:pPr>
      <w:r>
        <w:t>#include &lt;iterator&gt;</w:t>
      </w:r>
    </w:p>
    <w:p>
      <w:pPr>
        <w:jc w:val="both"/>
      </w:pPr>
      <w:r/>
    </w:p>
    <w:p>
      <w:pPr>
        <w:jc w:val="both"/>
      </w:pPr>
      <w:r>
        <w:t>template&lt;typename InputType, typename RecordType&gt;</w:t>
      </w:r>
    </w:p>
    <w:p>
      <w:pPr>
        <w:jc w:val="both"/>
      </w:pPr>
      <w:r>
        <w:t>class DecodeBatchPredictionRequestKernel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DecodeBatchPredictionRequestKernel(OpKernelConstruction* context)</w:t>
      </w:r>
    </w:p>
    <w:p>
      <w:pPr>
        <w:jc w:val="both"/>
      </w:pPr>
      <w:r>
        <w:t xml:space="preserve">      : OpKernel(context) {</w:t>
      </w:r>
    </w:p>
    <w:p>
      <w:pPr>
        <w:jc w:val="both"/>
      </w:pPr>
      <w:r>
        <w:t xml:space="preserve">    std::vector&lt;int64&gt; keep_features;</w:t>
      </w:r>
    </w:p>
    <w:p>
      <w:pPr>
        <w:jc w:val="both"/>
      </w:pPr>
      <w:r>
        <w:t xml:space="preserve">    std::vector&lt;int64&gt; keep_codes;</w:t>
      </w:r>
    </w:p>
    <w:p>
      <w:pPr>
        <w:jc w:val="both"/>
      </w:pPr>
      <w:r/>
    </w:p>
    <w:p>
      <w:pPr>
        <w:jc w:val="both"/>
      </w:pPr>
      <w:r>
        <w:t xml:space="preserve">    std::vector&lt;int64&gt; label_features;</w:t>
      </w:r>
    </w:p>
    <w:p>
      <w:pPr>
        <w:jc w:val="both"/>
      </w:pPr>
      <w:r>
        <w:t xml:space="preserve">    std::vector&lt;int64&gt; weight_features;</w:t>
      </w:r>
    </w:p>
    <w:p>
      <w:pPr>
        <w:jc w:val="both"/>
      </w:pPr>
      <w:r/>
    </w:p>
    <w:p>
      <w:pPr>
        <w:jc w:val="both"/>
      </w:pPr>
      <w:r>
        <w:t xml:space="preserve">    OP_REQUIRES_OK(context, context-&gt;GetAttr("keep_features", &amp;keep_features));</w:t>
      </w:r>
    </w:p>
    <w:p>
      <w:pPr>
        <w:jc w:val="both"/>
      </w:pPr>
      <w:r>
        <w:t xml:space="preserve">    OP_REQUIRES_OK(context, context-&gt;GetAttr("keep_codes", &amp;keep_codes));</w:t>
      </w:r>
    </w:p>
    <w:p>
      <w:pPr>
        <w:jc w:val="both"/>
      </w:pPr>
      <w:r/>
    </w:p>
    <w:p>
      <w:pPr>
        <w:jc w:val="both"/>
      </w:pPr>
      <w:r>
        <w:t xml:space="preserve">    OP_REQUIRES_OK(context, context-&gt;GetAttr("label_features", &amp;label_features));</w:t>
      </w:r>
    </w:p>
    <w:p>
      <w:pPr>
        <w:jc w:val="both"/>
      </w:pPr>
      <w:r>
        <w:t xml:space="preserve">    OP_REQUIRES_OK(context, context-&gt;GetAttr("weight_features", &amp;weight_features));</w:t>
      </w:r>
    </w:p>
    <w:p>
      <w:pPr>
        <w:jc w:val="both"/>
      </w:pPr>
      <w:r>
        <w:t xml:space="preserve">    OP_REQUIRES_OK(context, context-&gt;GetAttr("decode_mode", &amp;m_decode_mode));</w:t>
      </w:r>
    </w:p>
    <w:p>
      <w:pPr>
        <w:jc w:val="both"/>
      </w:pPr>
      <w:r/>
    </w:p>
    <w:p>
      <w:pPr>
        <w:jc w:val="both"/>
      </w:pPr>
      <w:r>
        <w:t xml:space="preserve">    OP_REQUIRES(context, keep_features.size() == keep_codes.size(),</w:t>
      </w:r>
    </w:p>
    <w:p>
      <w:pPr>
        <w:jc w:val="both"/>
      </w:pPr>
      <w:r>
        <w:t xml:space="preserve">                errors::InvalidArgument("keep keys and values must have same size."));</w:t>
      </w:r>
    </w:p>
    <w:p>
      <w:pPr>
        <w:jc w:val="both"/>
      </w:pPr>
      <w:r/>
    </w:p>
    <w:p>
      <w:pPr>
        <w:jc w:val="both"/>
      </w:pPr>
      <w:r>
        <w:t>#ifdef USE_DENSE_HASH</w:t>
      </w:r>
    </w:p>
    <w:p>
      <w:pPr>
        <w:jc w:val="both"/>
      </w:pPr>
      <w:r>
        <w:t xml:space="preserve">    m_keep_map.set_empty_key(0);</w:t>
      </w:r>
    </w:p>
    <w:p>
      <w:pPr>
        <w:jc w:val="both"/>
      </w:pPr>
      <w:r>
        <w:t xml:space="preserve">    m_labels_map.set_empty_key(0);</w:t>
      </w:r>
    </w:p>
    <w:p>
      <w:pPr>
        <w:jc w:val="both"/>
      </w:pPr>
      <w:r>
        <w:t xml:space="preserve">    m_weights_map.set_empty_key(0);</w:t>
      </w:r>
    </w:p>
    <w:p>
      <w:pPr>
        <w:jc w:val="both"/>
      </w:pPr>
      <w:r>
        <w:t>#endif  // USE_DENSE_HASH</w:t>
      </w:r>
    </w:p>
    <w:p>
      <w:pPr>
        <w:jc w:val="both"/>
      </w:pPr>
      <w:r/>
    </w:p>
    <w:p>
      <w:pPr>
        <w:jc w:val="both"/>
      </w:pPr>
      <w:r>
        <w:t xml:space="preserve">    for (uint64_t i = 0; i &lt; keep_features.size(); i++) {</w:t>
      </w:r>
    </w:p>
    <w:p>
      <w:pPr>
        <w:jc w:val="both"/>
      </w:pPr>
      <w:r>
        <w:t xml:space="preserve">      m_keep_map[keep_features[i]] = keep_codes[i];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(uint64_t i = 0; i &lt; label_features.size(); i++) {</w:t>
      </w:r>
    </w:p>
    <w:p>
      <w:pPr>
        <w:jc w:val="both"/>
      </w:pPr>
      <w:r>
        <w:t xml:space="preserve">      m_labels_map[label_features[i]] = i;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(uint64_t i = 0; i &lt; weight_features.size(); i++) {</w:t>
      </w:r>
    </w:p>
    <w:p>
      <w:pPr>
        <w:jc w:val="both"/>
      </w:pPr>
      <w:r>
        <w:t xml:space="preserve">      m_weights_map[weight_features[i]] = i;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protected:</w:t>
      </w:r>
    </w:p>
    <w:p>
      <w:pPr>
        <w:jc w:val="both"/>
      </w:pPr>
      <w:r>
        <w:t xml:space="preserve">  twml::Map&lt;int64_t, int64_t&gt; m_keep_map;</w:t>
      </w:r>
    </w:p>
    <w:p>
      <w:pPr>
        <w:jc w:val="both"/>
      </w:pPr>
      <w:r>
        <w:t xml:space="preserve">  twml::Map&lt;int64_t, int64_t&gt; m_labels_map;</w:t>
      </w:r>
    </w:p>
    <w:p>
      <w:pPr>
        <w:jc w:val="both"/>
      </w:pPr>
      <w:r>
        <w:t xml:space="preserve">  twml::Map&lt;int64_t, int64_t&gt; m_weights_map;</w:t>
      </w:r>
    </w:p>
    <w:p>
      <w:pPr>
        <w:jc w:val="both"/>
      </w:pPr>
      <w:r>
        <w:t xml:space="preserve">  int64 m_decode_mode;</w:t>
      </w:r>
    </w:p>
    <w:p>
      <w:pPr>
        <w:jc w:val="both"/>
      </w:pPr>
      <w:r/>
    </w:p>
    <w:p>
      <w:pPr>
        <w:jc w:val="both"/>
      </w:pPr>
      <w:r>
        <w:t xml:space="preserve">  template&lt;typename ResourceType&gt;</w:t>
      </w:r>
    </w:p>
    <w:p>
      <w:pPr>
        <w:jc w:val="both"/>
      </w:pPr>
      <w:r>
        <w:t xml:space="preserve">  void Decode(OpKernelContext* context, ResourceType *resource) {</w:t>
      </w:r>
    </w:p>
    <w:p>
      <w:pPr>
        <w:jc w:val="both"/>
      </w:pPr>
      <w:r>
        <w:t xml:space="preserve">    resource-&gt;input = context-&gt;input(0);</w:t>
      </w:r>
    </w:p>
    <w:p>
      <w:pPr>
        <w:jc w:val="both"/>
      </w:pPr>
      <w:r>
        <w:t xml:space="preserve">    const uint8_t *input_bytes = getInputBytes&lt;InputType&gt;(resource-&gt;input, 0);</w:t>
      </w:r>
    </w:p>
    <w:p>
      <w:pPr>
        <w:jc w:val="both"/>
      </w:pPr>
      <w:r>
        <w:t xml:space="preserve">    int num_labels = static_cast&lt;int&gt;(m_labels_map.size());</w:t>
      </w:r>
    </w:p>
    <w:p>
      <w:pPr>
        <w:jc w:val="both"/>
      </w:pPr>
      <w:r>
        <w:t xml:space="preserve">    int num_weights = static_cast&lt;int&gt;(m_weights_map.size());</w:t>
      </w:r>
    </w:p>
    <w:p>
      <w:pPr>
        <w:jc w:val="both"/>
      </w:pPr>
      <w:r/>
    </w:p>
    <w:p>
      <w:pPr>
        <w:jc w:val="both"/>
      </w:pPr>
      <w:r>
        <w:t xml:space="preserve">    typename RecordType::Reader reader;</w:t>
      </w:r>
    </w:p>
    <w:p>
      <w:pPr>
        <w:jc w:val="both"/>
      </w:pPr>
      <w:r>
        <w:t xml:space="preserve">    twml::GenericBatchPredictionRequest&lt;RecordType&gt; bpr(num_labels, num_weights);</w:t>
      </w:r>
    </w:p>
    <w:p>
      <w:pPr>
        <w:jc w:val="both"/>
      </w:pPr>
      <w:r/>
    </w:p>
    <w:p>
      <w:pPr>
        <w:jc w:val="both"/>
      </w:pPr>
      <w:r>
        <w:t xml:space="preserve">    reader.setKeepMap(&amp;m_keep_map);</w:t>
      </w:r>
    </w:p>
    <w:p>
      <w:pPr>
        <w:jc w:val="both"/>
      </w:pPr>
      <w:r>
        <w:t xml:space="preserve">    reader.setLabelsMap(&amp;m_labels_map);</w:t>
      </w:r>
    </w:p>
    <w:p>
      <w:pPr>
        <w:jc w:val="both"/>
      </w:pPr>
      <w:r>
        <w:t xml:space="preserve">    reader.setBuffer(input_bytes);</w:t>
      </w:r>
    </w:p>
    <w:p>
      <w:pPr>
        <w:jc w:val="both"/>
      </w:pPr>
      <w:r>
        <w:t xml:space="preserve">    reader.setDecodeMode(m_decode_mode);</w:t>
      </w:r>
    </w:p>
    <w:p>
      <w:pPr>
        <w:jc w:val="both"/>
      </w:pPr>
      <w:r>
        <w:t xml:space="preserve">    // Do not set weight map if it is empty. This will take a faster path.</w:t>
      </w:r>
    </w:p>
    <w:p>
      <w:pPr>
        <w:jc w:val="both"/>
      </w:pPr>
      <w:r>
        <w:t xml:space="preserve">    if (num_weights != 0) {</w:t>
      </w:r>
    </w:p>
    <w:p>
      <w:pPr>
        <w:jc w:val="both"/>
      </w:pPr>
      <w:r>
        <w:t xml:space="preserve">        reader.setWeightsMap(&amp;m_weights_map);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bpr.decode(reader);</w:t>
      </w:r>
    </w:p>
    <w:p>
      <w:pPr>
        <w:jc w:val="both"/>
      </w:pPr>
      <w:r/>
    </w:p>
    <w:p>
      <w:pPr>
        <w:jc w:val="both"/>
      </w:pPr>
      <w:r>
        <w:t xml:space="preserve">    resource-&gt;common = std::move(bpr.common());</w:t>
      </w:r>
    </w:p>
    <w:p>
      <w:pPr>
        <w:jc w:val="both"/>
      </w:pPr>
      <w:r>
        <w:t xml:space="preserve">    resource-&gt;records = std::move(bpr.requests());</w:t>
      </w:r>
    </w:p>
    <w:p>
      <w:pPr>
        <w:jc w:val="both"/>
      </w:pPr>
      <w:r/>
    </w:p>
    <w:p>
      <w:pPr>
        <w:jc w:val="both"/>
      </w:pPr>
      <w:r>
        <w:t xml:space="preserve">    resource-&gt;num_labels = num_labels;</w:t>
      </w:r>
    </w:p>
    <w:p>
      <w:pPr>
        <w:jc w:val="both"/>
      </w:pPr>
      <w:r>
        <w:t xml:space="preserve">    resource-&gt;num_weights = num_weights;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REGISTER_OP("DecodeAndHashBatchPredictionRequestV2")</w:t>
      </w:r>
    </w:p>
    <w:p>
      <w:pPr>
        <w:jc w:val="both"/>
      </w:pPr>
      <w:r>
        <w:t>.Attr("InputType: {uint8, string}")</w:t>
      </w:r>
    </w:p>
    <w:p>
      <w:pPr>
        <w:jc w:val="both"/>
      </w:pPr>
      <w:r>
        <w:t>.Input("input_bytes: InputType")</w:t>
      </w:r>
    </w:p>
    <w:p>
      <w:pPr>
        <w:jc w:val="both"/>
      </w:pPr>
      <w:r>
        <w:t>.Attr("keep_features: list(int)")</w:t>
      </w:r>
    </w:p>
    <w:p>
      <w:pPr>
        <w:jc w:val="both"/>
      </w:pPr>
      <w:r>
        <w:t>.Attr("keep_codes: list(int)")</w:t>
      </w:r>
    </w:p>
    <w:p>
      <w:pPr>
        <w:jc w:val="both"/>
      </w:pPr>
      <w:r>
        <w:t>.Attr("label_features: list(int)")</w:t>
      </w:r>
    </w:p>
    <w:p>
      <w:pPr>
        <w:jc w:val="both"/>
      </w:pPr>
      <w:r>
        <w:t>.Attr("weight_features: list(int) = []")</w:t>
      </w:r>
    </w:p>
    <w:p>
      <w:pPr>
        <w:jc w:val="both"/>
      </w:pPr>
      <w:r>
        <w:t>.Attr("decode_mode: int = 0")</w:t>
      </w:r>
    </w:p>
    <w:p>
      <w:pPr>
        <w:jc w:val="both"/>
      </w:pPr>
      <w:r>
        <w:t>.Output("hashed_data_record_handle: resource")</w:t>
      </w:r>
    </w:p>
    <w:p>
      <w:pPr>
        <w:jc w:val="both"/>
      </w:pPr>
      <w:r>
        <w:t>.SetShapeFn(shape_inference::ScalarShape)</w:t>
      </w:r>
    </w:p>
    <w:p>
      <w:pPr>
        <w:jc w:val="both"/>
      </w:pPr>
      <w:r>
        <w:t>.Doc(R"doc(</w:t>
      </w:r>
    </w:p>
    <w:p>
      <w:pPr>
        <w:jc w:val="both"/>
      </w:pPr>
      <w:r>
        <w:t>A tensorflow OP that decodes a list/batch of data records and creates a handle to the batch of hashed data records.</w:t>
      </w:r>
    </w:p>
    <w:p>
      <w:pPr>
        <w:jc w:val="both"/>
      </w:pPr>
      <w:r/>
    </w:p>
    <w:p>
      <w:pPr>
        <w:jc w:val="both"/>
      </w:pPr>
      <w:r>
        <w:t>Compared to DecodeAndHashBatchPredictionRequest, DecodeAndHashBatchPredictionRequestV2 is used for training instead</w:t>
      </w:r>
    </w:p>
    <w:p>
      <w:pPr>
        <w:jc w:val="both"/>
      </w:pPr>
      <w:r>
        <w:t>of serving. Thus label_features and weight_features[optional] must be passed, and labels and weights are extracted in</w:t>
      </w:r>
    </w:p>
    <w:p>
      <w:pPr>
        <w:jc w:val="both"/>
      </w:pPr>
      <w:r>
        <w:t>the output.</w:t>
      </w:r>
    </w:p>
    <w:p>
      <w:pPr>
        <w:jc w:val="both"/>
      </w:pPr>
      <w:r>
        <w:t>DecodeAndHashBatchPredictionRequestV2 controls what DataRecords we want to process together in a batch in training.</w:t>
      </w:r>
    </w:p>
    <w:p>
      <w:pPr>
        <w:jc w:val="both"/>
      </w:pPr>
      <w:r>
        <w:t>For instance, we can put all instances for a query in the same batch when training a ranking model.</w:t>
      </w:r>
    </w:p>
    <w:p>
      <w:pPr>
        <w:jc w:val="both"/>
      </w:pPr>
      <w:r>
        <w:t>Notice that this OP was added separately to make sure we would not break the API for DecodeAndHashBatchPredictionRequest.</w:t>
      </w:r>
    </w:p>
    <w:p>
      <w:pPr>
        <w:jc w:val="both"/>
      </w:pPr>
      <w:r>
        <w:t>It requires some discussions if we merge the two ops into a single .cpp file in a future API revision.</w:t>
      </w:r>
    </w:p>
    <w:p>
      <w:pPr>
        <w:jc w:val="both"/>
      </w:pPr>
      <w:r/>
    </w:p>
    <w:p>
      <w:pPr>
        <w:jc w:val="both"/>
      </w:pPr>
      <w:r>
        <w:t>Attr</w:t>
      </w:r>
    </w:p>
    <w:p>
      <w:pPr>
        <w:jc w:val="both"/>
      </w:pPr>
      <w:r>
        <w:t xml:space="preserve">  keep_features: a list of int ids to keep.</w:t>
      </w:r>
    </w:p>
    <w:p>
      <w:pPr>
        <w:jc w:val="both"/>
      </w:pPr>
      <w:r>
        <w:t xml:space="preserve">  keep_codes: their corresponding code.</w:t>
      </w:r>
    </w:p>
    <w:p>
      <w:pPr>
        <w:jc w:val="both"/>
      </w:pPr>
      <w:r>
        <w:t xml:space="preserve">  label_features: list of feature ids representing the labels.</w:t>
      </w:r>
    </w:p>
    <w:p>
      <w:pPr>
        <w:jc w:val="both"/>
      </w:pPr>
      <w:r>
        <w:t xml:space="preserve">  weight_features: list of feature ids representing the weights. Defaults to empty list.</w:t>
      </w:r>
    </w:p>
    <w:p>
      <w:pPr>
        <w:jc w:val="both"/>
      </w:pPr>
      <w:r>
        <w:t xml:space="preserve">  decode_mode: integer, indicates which decoding method to use. Let a sparse continuous</w:t>
      </w:r>
    </w:p>
    <w:p>
      <w:pPr>
        <w:jc w:val="both"/>
      </w:pPr>
      <w:r>
        <w:t xml:space="preserve">    have a feature_name and a dict of {name: value}. 0 indicates feature_ids are computed</w:t>
      </w:r>
    </w:p>
    <w:p>
      <w:pPr>
        <w:jc w:val="both"/>
      </w:pPr>
      <w:r>
        <w:t xml:space="preserve">    as hash(name). 1 indicates feature_ids are computed as hash(feature_name, name)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input_bytes: Input tensor containing the serialized batch of BatchPredictionRequest.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hashed_data_record_handle: A resource handle to the HashedDataRecordResource containing batch of HashedDataRecords.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template&lt;typename InputType&gt;</w:t>
      </w:r>
    </w:p>
    <w:p>
      <w:pPr>
        <w:jc w:val="both"/>
      </w:pPr>
      <w:r>
        <w:t>class DecodeAndHashBatchPredictionRequestV2 :</w:t>
      </w:r>
    </w:p>
    <w:p>
      <w:pPr>
        <w:jc w:val="both"/>
      </w:pPr>
      <w:r>
        <w:t xml:space="preserve">    public DecodeBatchPredictionRequestKernel&lt;InputType, twml::HashedDataRecord&gt; {</w:t>
      </w:r>
    </w:p>
    <w:p>
      <w:pPr>
        <w:jc w:val="both"/>
      </w:pPr>
      <w:r/>
    </w:p>
    <w:p>
      <w:pPr>
        <w:jc w:val="both"/>
      </w:pPr>
      <w:r>
        <w:t>public:</w:t>
      </w:r>
    </w:p>
    <w:p>
      <w:pPr>
        <w:jc w:val="both"/>
      </w:pPr>
      <w:r>
        <w:t xml:space="preserve">  DecodeAndHashBatchPredictionRequestV2(OpKernelConstruction *context)</w:t>
      </w:r>
    </w:p>
    <w:p>
      <w:pPr>
        <w:jc w:val="both"/>
      </w:pPr>
      <w:r>
        <w:t xml:space="preserve">    : DecodeBatchPredictionRequestKernel&lt;InputType, twml::HashedDataRecord&gt;(context)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HashedDataRecordResource *resource = nullptr;</w:t>
      </w:r>
    </w:p>
    <w:p>
      <w:pPr>
        <w:jc w:val="both"/>
      </w:pPr>
      <w:r>
        <w:t xml:space="preserve">      OP_REQUIRES_OK(</w:t>
      </w:r>
    </w:p>
    <w:p>
      <w:pPr>
        <w:jc w:val="both"/>
      </w:pPr>
      <w:r>
        <w:t xml:space="preserve">        context,</w:t>
      </w:r>
    </w:p>
    <w:p>
      <w:pPr>
        <w:jc w:val="both"/>
      </w:pPr>
      <w:r>
        <w:t xml:space="preserve">        makeResourceHandle&lt;HashedDataRecordResource&gt;(context, 0, &amp;resource));</w:t>
      </w:r>
    </w:p>
    <w:p>
      <w:pPr>
        <w:jc w:val="both"/>
      </w:pPr>
      <w:r/>
    </w:p>
    <w:p>
      <w:pPr>
        <w:jc w:val="both"/>
      </w:pPr>
      <w:r>
        <w:t xml:space="preserve">      this-&gt;Decode(context, resource);</w:t>
      </w:r>
    </w:p>
    <w:p>
      <w:pPr>
        <w:jc w:val="both"/>
      </w:pPr>
      <w:r/>
    </w:p>
    <w:p>
      <w:pPr>
        <w:jc w:val="both"/>
      </w:pPr>
      <w:r>
        <w:t xml:space="preserve">      // Each datarecord has a copy of common features.</w:t>
      </w:r>
    </w:p>
    <w:p>
      <w:pPr>
        <w:jc w:val="both"/>
      </w:pPr>
      <w:r>
        <w:t xml:space="preserve">      // Initialize total_size by common_size * num_records</w:t>
      </w:r>
    </w:p>
    <w:p>
      <w:pPr>
        <w:jc w:val="both"/>
      </w:pPr>
      <w:r>
        <w:t xml:space="preserve">      int64 common_size = static_cast&lt;int64&gt;(resource-&gt;common.totalSize());</w:t>
      </w:r>
    </w:p>
    <w:p>
      <w:pPr>
        <w:jc w:val="both"/>
      </w:pPr>
      <w:r>
        <w:t xml:space="preserve">      int64 num_records = static_cast&lt;int64&gt;(resource-&gt;records.size());</w:t>
      </w:r>
    </w:p>
    <w:p>
      <w:pPr>
        <w:jc w:val="both"/>
      </w:pPr>
      <w:r>
        <w:t xml:space="preserve">      int64 total_size = common_size * num_records;</w:t>
      </w:r>
    </w:p>
    <w:p>
      <w:pPr>
        <w:jc w:val="both"/>
      </w:pPr>
      <w:r>
        <w:t xml:space="preserve">      for (const auto &amp;record : resource-&gt;records) {</w:t>
      </w:r>
    </w:p>
    <w:p>
      <w:pPr>
        <w:jc w:val="both"/>
      </w:pPr>
      <w:r>
        <w:t xml:space="preserve">        total_size += static_cast&lt;int64&gt;(record.totalSize());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resource-&gt;total_size = total_size;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REGISTER_OP("DecodeBatchPredictionRequestV2")</w:t>
      </w:r>
    </w:p>
    <w:p>
      <w:pPr>
        <w:jc w:val="both"/>
      </w:pPr>
      <w:r>
        <w:t>.Attr("InputType: {uint8, string}")</w:t>
      </w:r>
    </w:p>
    <w:p>
      <w:pPr>
        <w:jc w:val="both"/>
      </w:pPr>
      <w:r>
        <w:t>.Input("input_bytes: InputType")</w:t>
      </w:r>
    </w:p>
    <w:p>
      <w:pPr>
        <w:jc w:val="both"/>
      </w:pPr>
      <w:r>
        <w:t>.Attr("keep_features: list(int)")</w:t>
      </w:r>
    </w:p>
    <w:p>
      <w:pPr>
        <w:jc w:val="both"/>
      </w:pPr>
      <w:r>
        <w:t>.Attr("keep_codes: list(int)")</w:t>
      </w:r>
    </w:p>
    <w:p>
      <w:pPr>
        <w:jc w:val="both"/>
      </w:pPr>
      <w:r>
        <w:t>.Attr("label_features: list(int)")</w:t>
      </w:r>
    </w:p>
    <w:p>
      <w:pPr>
        <w:jc w:val="both"/>
      </w:pPr>
      <w:r>
        <w:t>.Attr("weight_features: list(int) = []")</w:t>
      </w:r>
    </w:p>
    <w:p>
      <w:pPr>
        <w:jc w:val="both"/>
      </w:pPr>
      <w:r>
        <w:t>.Attr("decode_mode: int = 0")</w:t>
      </w:r>
    </w:p>
    <w:p>
      <w:pPr>
        <w:jc w:val="both"/>
      </w:pPr>
      <w:r>
        <w:t>.Output("data_record_handle: resource")</w:t>
      </w:r>
    </w:p>
    <w:p>
      <w:pPr>
        <w:jc w:val="both"/>
      </w:pPr>
      <w:r>
        <w:t>.SetShapeFn(shape_inference::ScalarShape)</w:t>
      </w:r>
    </w:p>
    <w:p>
      <w:pPr>
        <w:jc w:val="both"/>
      </w:pPr>
      <w:r>
        <w:t>.Doc(R"doc(</w:t>
      </w:r>
    </w:p>
    <w:p>
      <w:pPr>
        <w:jc w:val="both"/>
      </w:pPr>
      <w:r>
        <w:t>A tensorflow OP that decodes batch prediction request and creates a handle to the batch of data records.</w:t>
      </w:r>
    </w:p>
    <w:p>
      <w:pPr>
        <w:jc w:val="both"/>
      </w:pPr>
      <w:r/>
    </w:p>
    <w:p>
      <w:pPr>
        <w:jc w:val="both"/>
      </w:pPr>
      <w:r>
        <w:t>Attr</w:t>
      </w:r>
    </w:p>
    <w:p>
      <w:pPr>
        <w:jc w:val="both"/>
      </w:pPr>
      <w:r>
        <w:t xml:space="preserve">  keep_features: a list of int ids to keep.</w:t>
      </w:r>
    </w:p>
    <w:p>
      <w:pPr>
        <w:jc w:val="both"/>
      </w:pPr>
      <w:r>
        <w:t xml:space="preserve">  keep_codes: their corresponding code.</w:t>
      </w:r>
    </w:p>
    <w:p>
      <w:pPr>
        <w:jc w:val="both"/>
      </w:pPr>
      <w:r>
        <w:t xml:space="preserve">  shared_name: name used by the resource handle inside the resource manager.</w:t>
      </w:r>
    </w:p>
    <w:p>
      <w:pPr>
        <w:jc w:val="both"/>
      </w:pPr>
      <w:r>
        <w:t xml:space="preserve">  label_features: list of feature ids representing the labels.</w:t>
      </w:r>
    </w:p>
    <w:p>
      <w:pPr>
        <w:jc w:val="both"/>
      </w:pPr>
      <w:r>
        <w:t xml:space="preserve">  weight_features: list of feature ids representing the weights. Defaults to empty list.</w:t>
      </w:r>
    </w:p>
    <w:p>
      <w:pPr>
        <w:jc w:val="both"/>
      </w:pPr>
      <w:r>
        <w:t xml:space="preserve">  decode_mode: reserved, do not use.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input_bytes: Input tensor containing the serialized batch of BatchPredictionRequest.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data_record_handle: A resource handle to the DataRecordResource containing batch of DataRecords.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template&lt;typename InputType&gt;</w:t>
      </w:r>
    </w:p>
    <w:p>
      <w:pPr>
        <w:jc w:val="both"/>
      </w:pPr>
      <w:r>
        <w:t>class DecodeBatchPredictionRequestV2 :</w:t>
      </w:r>
    </w:p>
    <w:p>
      <w:pPr>
        <w:jc w:val="both"/>
      </w:pPr>
      <w:r>
        <w:t xml:space="preserve">    public DecodeBatchPredictionRequestKernel&lt;InputType, twml::DataRecord&gt; {</w:t>
      </w:r>
    </w:p>
    <w:p>
      <w:pPr>
        <w:jc w:val="both"/>
      </w:pPr>
      <w:r>
        <w:t>public:</w:t>
      </w:r>
    </w:p>
    <w:p>
      <w:pPr>
        <w:jc w:val="both"/>
      </w:pPr>
      <w:r>
        <w:t xml:space="preserve">  DecodeBatchPredictionRequestV2(OpKernelConstruction *context)</w:t>
      </w:r>
    </w:p>
    <w:p>
      <w:pPr>
        <w:jc w:val="both"/>
      </w:pPr>
      <w:r>
        <w:t xml:space="preserve">    : DecodeBatchPredictionRequestKernel&lt;InputType, twml::DataRecord&gt;(context)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private:</w:t>
      </w:r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DataRecordResource *resource = nullptr;</w:t>
      </w:r>
    </w:p>
    <w:p>
      <w:pPr>
        <w:jc w:val="both"/>
      </w:pPr>
      <w:r>
        <w:t xml:space="preserve">      OP_REQUIRES_OK(</w:t>
      </w:r>
    </w:p>
    <w:p>
      <w:pPr>
        <w:jc w:val="both"/>
      </w:pPr>
      <w:r>
        <w:t xml:space="preserve">        context,</w:t>
      </w:r>
    </w:p>
    <w:p>
      <w:pPr>
        <w:jc w:val="both"/>
      </w:pPr>
      <w:r>
        <w:t xml:space="preserve">        makeResourceHandle&lt;DataRecordResource&gt;(context, 0, &amp;resource));</w:t>
      </w:r>
    </w:p>
    <w:p>
      <w:pPr>
        <w:jc w:val="both"/>
      </w:pPr>
      <w:r>
        <w:t xml:space="preserve">      this-&gt;Decode(context, resource);</w:t>
      </w:r>
    </w:p>
    <w:p>
      <w:pPr>
        <w:jc w:val="both"/>
      </w:pPr>
      <w:r>
        <w:t xml:space="preserve">      resource-&gt;keep_map = &amp;(this-&gt;m_keep_map);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#define REGISTER_DECODE_OPS(InputType)                      \</w:t>
      </w:r>
    </w:p>
    <w:p>
      <w:pPr>
        <w:jc w:val="both"/>
      </w:pPr>
      <w:r>
        <w:t xml:space="preserve">    REGISTER_KERNEL_BUILDER(                                \</w:t>
      </w:r>
    </w:p>
    <w:p>
      <w:pPr>
        <w:jc w:val="both"/>
      </w:pPr>
      <w:r>
        <w:t xml:space="preserve">        Name("DecodeAndHashBatchPredictionRequestV2")       \</w:t>
      </w:r>
    </w:p>
    <w:p>
      <w:pPr>
        <w:jc w:val="both"/>
      </w:pPr>
      <w:r>
        <w:t xml:space="preserve">        .Device(DEVICE_CPU)                                 \</w:t>
      </w:r>
    </w:p>
    <w:p>
      <w:pPr>
        <w:jc w:val="both"/>
      </w:pPr>
      <w:r>
        <w:t xml:space="preserve">        .TypeConstraint&lt;InputType&gt;("InputType"),            \</w:t>
      </w:r>
    </w:p>
    <w:p>
      <w:pPr>
        <w:jc w:val="both"/>
      </w:pPr>
      <w:r>
        <w:t xml:space="preserve">        DecodeAndHashBatchPredictionRequestV2&lt;InputType&gt;);  \</w:t>
      </w:r>
    </w:p>
    <w:p>
      <w:pPr>
        <w:jc w:val="both"/>
      </w:pPr>
      <w:r>
        <w:t xml:space="preserve">    REGISTER_KERNEL_BUILDER(                                \</w:t>
      </w:r>
    </w:p>
    <w:p>
      <w:pPr>
        <w:jc w:val="both"/>
      </w:pPr>
      <w:r>
        <w:t xml:space="preserve">        Name("DecodeBatchPredictionRequestV2")              \</w:t>
      </w:r>
    </w:p>
    <w:p>
      <w:pPr>
        <w:jc w:val="both"/>
      </w:pPr>
      <w:r>
        <w:t xml:space="preserve">        .Device(DEVICE_CPU)                                 \</w:t>
      </w:r>
    </w:p>
    <w:p>
      <w:pPr>
        <w:jc w:val="both"/>
      </w:pPr>
      <w:r>
        <w:t xml:space="preserve">        .TypeConstraint&lt;InputType&gt;("InputType"),            \</w:t>
      </w:r>
    </w:p>
    <w:p>
      <w:pPr>
        <w:jc w:val="both"/>
      </w:pPr>
      <w:r>
        <w:t xml:space="preserve">        DecodeBatchPredictionRequestV2&lt;InputType&gt;);         \</w:t>
      </w:r>
    </w:p>
    <w:p>
      <w:pPr>
        <w:jc w:val="both"/>
      </w:pPr>
      <w:r/>
    </w:p>
    <w:p>
      <w:pPr>
        <w:jc w:val="both"/>
      </w:pPr>
      <w:r>
        <w:t>REGISTER_DECODE_OPS(uint8)</w:t>
      </w:r>
    </w:p>
    <w:p>
      <w:pPr>
        <w:jc w:val="both"/>
      </w:pPr>
      <w:r>
        <w:t>REGISTER_DECODE_OPS(string)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