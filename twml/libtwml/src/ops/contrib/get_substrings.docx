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"../tensorflow_utils.h"</w:t>
      </w:r>
    </w:p>
    <w:p>
      <w:pPr>
        <w:jc w:val="both"/>
      </w:pPr>
      <w:r>
        <w:t>#include "../resource_utils.h"</w:t>
      </w:r>
    </w:p>
    <w:p>
      <w:pPr>
        <w:jc w:val="both"/>
      </w:pPr>
      <w:r/>
    </w:p>
    <w:p>
      <w:pPr>
        <w:jc w:val="both"/>
      </w:pPr>
      <w:r>
        <w:t>#include &lt;string&gt;</w:t>
      </w:r>
    </w:p>
    <w:p>
      <w:pPr>
        <w:jc w:val="both"/>
      </w:pPr>
      <w:r>
        <w:t>#include &lt;set&gt;</w:t>
      </w:r>
    </w:p>
    <w:p>
      <w:pPr>
        <w:jc w:val="both"/>
      </w:pPr>
      <w:r/>
    </w:p>
    <w:p>
      <w:pPr>
        <w:jc w:val="both"/>
      </w:pPr>
      <w:r>
        <w:t>using std::string;</w:t>
      </w:r>
    </w:p>
    <w:p>
      <w:pPr>
        <w:jc w:val="both"/>
      </w:pPr>
      <w:r/>
    </w:p>
    <w:p>
      <w:pPr>
        <w:jc w:val="both"/>
      </w:pPr>
      <w:r>
        <w:t>void join(const std::set&lt;string&gt;&amp; v, char c, string&amp; s) {</w:t>
      </w:r>
    </w:p>
    <w:p>
      <w:pPr>
        <w:jc w:val="both"/>
      </w:pPr>
      <w:r>
        <w:t xml:space="preserve">         s.clear();</w:t>
      </w:r>
    </w:p>
    <w:p>
      <w:pPr>
        <w:jc w:val="both"/>
      </w:pPr>
      <w:r>
        <w:t xml:space="preserve">         std::set&lt;std::string&gt;::iterator it = v.begin();</w:t>
      </w:r>
    </w:p>
    <w:p>
      <w:pPr>
        <w:jc w:val="both"/>
      </w:pPr>
      <w:r>
        <w:t xml:space="preserve">         while (it != v.end()) {</w:t>
      </w:r>
    </w:p>
    <w:p>
      <w:pPr>
        <w:jc w:val="both"/>
      </w:pPr>
      <w:r>
        <w:t xml:space="preserve">            s += *it;</w:t>
      </w:r>
    </w:p>
    <w:p>
      <w:pPr>
        <w:jc w:val="both"/>
      </w:pPr>
      <w:r>
        <w:t xml:space="preserve">            it++;</w:t>
      </w:r>
    </w:p>
    <w:p>
      <w:pPr>
        <w:jc w:val="both"/>
      </w:pPr>
      <w:r>
        <w:t xml:space="preserve">            if (it != v.end()) s+= c;</w:t>
      </w:r>
    </w:p>
    <w:p>
      <w:pPr>
        <w:jc w:val="both"/>
      </w:pPr>
      <w:r>
        <w:t xml:space="preserve">     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cpp function that computes substrings of a given word</w:t>
      </w:r>
    </w:p>
    <w:p>
      <w:pPr>
        <w:jc w:val="both"/>
      </w:pPr>
      <w:r>
        <w:t>std::string computeSubwords(std::string word, int32_t minn, int32_t maxn) {</w:t>
      </w:r>
    </w:p>
    <w:p>
      <w:pPr>
        <w:jc w:val="both"/>
      </w:pPr>
      <w:r>
        <w:t xml:space="preserve">         std::string word2 = "&lt;" + word + "&gt;";</w:t>
      </w:r>
    </w:p>
    <w:p>
      <w:pPr>
        <w:jc w:val="both"/>
      </w:pPr>
      <w:r>
        <w:t xml:space="preserve">         std::set&lt;string&gt; ngrams;</w:t>
      </w:r>
    </w:p>
    <w:p>
      <w:pPr>
        <w:jc w:val="both"/>
      </w:pPr>
      <w:r>
        <w:t xml:space="preserve">         std::string s;</w:t>
      </w:r>
    </w:p>
    <w:p>
      <w:pPr>
        <w:jc w:val="both"/>
      </w:pPr>
      <w:r>
        <w:t xml:space="preserve">         ngrams.insert(word);</w:t>
      </w:r>
    </w:p>
    <w:p>
      <w:pPr>
        <w:jc w:val="both"/>
      </w:pPr>
      <w:r>
        <w:t xml:space="preserve">         ngrams.insert(word2);</w:t>
      </w:r>
    </w:p>
    <w:p>
      <w:pPr>
        <w:jc w:val="both"/>
      </w:pPr>
      <w:r>
        <w:t xml:space="preserve">         for (size_t i = 0; i &lt; word2.size(); i++) {</w:t>
      </w:r>
    </w:p>
    <w:p>
      <w:pPr>
        <w:jc w:val="both"/>
      </w:pPr>
      <w:r>
        <w:t xml:space="preserve">            if ((word2[i] &amp; 0xC0) == 0x80) continue;</w:t>
      </w:r>
    </w:p>
    <w:p>
      <w:pPr>
        <w:jc w:val="both"/>
      </w:pPr>
      <w:r>
        <w:t xml:space="preserve">            for (size_t j = minn; i+j &lt;= word2.size() &amp;&amp; j &lt;= maxn; j++) {</w:t>
      </w:r>
    </w:p>
    <w:p>
      <w:pPr>
        <w:jc w:val="both"/>
      </w:pPr>
      <w:r>
        <w:t xml:space="preserve">              ngrams.insert(word2.substr(i, j));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}</w:t>
      </w:r>
    </w:p>
    <w:p>
      <w:pPr>
        <w:jc w:val="both"/>
      </w:pPr>
      <w:r>
        <w:t xml:space="preserve">         join(ngrams, ';',  s);</w:t>
      </w:r>
    </w:p>
    <w:p>
      <w:pPr>
        <w:jc w:val="both"/>
      </w:pPr>
      <w:r>
        <w:t xml:space="preserve">         ngrams.clear();</w:t>
      </w:r>
    </w:p>
    <w:p>
      <w:pPr>
        <w:jc w:val="both"/>
      </w:pPr>
      <w:r>
        <w:t xml:space="preserve">         return s;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tf-op function that computes substrings for a given tensor of words</w:t>
      </w:r>
    </w:p>
    <w:p>
      <w:pPr>
        <w:jc w:val="both"/>
      </w:pPr>
      <w:r>
        <w:t>template&lt; typename ValueType&gt;</w:t>
      </w:r>
    </w:p>
    <w:p>
      <w:pPr>
        <w:jc w:val="both"/>
      </w:pPr>
      <w:r/>
    </w:p>
    <w:p>
      <w:pPr>
        <w:jc w:val="both"/>
      </w:pPr>
      <w:r>
        <w:t>void ComputeSubStringsTensor(OpKernelContext *context, int32 min_n, int32 max_n) {</w:t>
      </w:r>
    </w:p>
    <w:p>
      <w:pPr>
        <w:jc w:val="both"/>
      </w:pPr>
      <w:r>
        <w:t xml:space="preserve">  try {</w:t>
      </w:r>
    </w:p>
    <w:p>
      <w:pPr>
        <w:jc w:val="both"/>
      </w:pPr>
      <w:r>
        <w:t xml:space="preserve">      const Tensor&amp; values = context-&gt;input(0);</w:t>
      </w:r>
    </w:p>
    <w:p>
      <w:pPr>
        <w:jc w:val="both"/>
      </w:pPr>
      <w:r/>
    </w:p>
    <w:p>
      <w:pPr>
        <w:jc w:val="both"/>
      </w:pPr>
      <w:r>
        <w:t xml:space="preserve">      auto values_flat = values.flat&lt;ValueType&gt;();</w:t>
      </w:r>
    </w:p>
    <w:p>
      <w:pPr>
        <w:jc w:val="both"/>
      </w:pPr>
      <w:r/>
    </w:p>
    <w:p>
      <w:pPr>
        <w:jc w:val="both"/>
      </w:pPr>
      <w:r>
        <w:t xml:space="preserve">      // batch_size from input_size  :</w:t>
      </w:r>
    </w:p>
    <w:p>
      <w:pPr>
        <w:jc w:val="both"/>
      </w:pPr>
      <w:r>
        <w:t xml:space="preserve">      const int batch_size = values_flat.size();</w:t>
      </w:r>
    </w:p>
    <w:p>
      <w:pPr>
        <w:jc w:val="both"/>
      </w:pPr>
      <w:r/>
    </w:p>
    <w:p>
      <w:pPr>
        <w:jc w:val="both"/>
      </w:pPr>
      <w:r>
        <w:t xml:space="preserve">      // define the output tensor</w:t>
      </w:r>
    </w:p>
    <w:p>
      <w:pPr>
        <w:jc w:val="both"/>
      </w:pPr>
      <w:r>
        <w:t xml:space="preserve">      Tensor* substrings = nullptr;</w:t>
      </w:r>
    </w:p>
    <w:p>
      <w:pPr>
        <w:jc w:val="both"/>
      </w:pPr>
      <w:r>
        <w:t xml:space="preserve">      OP_REQUIRES_OK(context, context-&gt;allocate_output(0, values.shape(), &amp;substrings));</w:t>
      </w:r>
    </w:p>
    <w:p>
      <w:pPr>
        <w:jc w:val="both"/>
      </w:pPr>
      <w:r/>
    </w:p>
    <w:p>
      <w:pPr>
        <w:jc w:val="both"/>
      </w:pPr>
      <w:r>
        <w:t xml:space="preserve">      auto substrings_flat = substrings-&gt;flat&lt;ValueType&gt;();</w:t>
      </w:r>
    </w:p>
    <w:p>
      <w:pPr>
        <w:jc w:val="both"/>
      </w:pPr>
      <w:r>
        <w:t xml:space="preserve">       // compute substrings for the given tensor values</w:t>
      </w:r>
    </w:p>
    <w:p>
      <w:pPr>
        <w:jc w:val="both"/>
      </w:pPr>
      <w:r>
        <w:t xml:space="preserve">      for (int64 i = 0; i &lt; batch_size; i++) {</w:t>
      </w:r>
    </w:p>
    <w:p>
      <w:pPr>
        <w:jc w:val="both"/>
      </w:pPr>
      <w:r>
        <w:t xml:space="preserve">            substrings_flat(i) = computeSubwords(values_flat(i), min_n, max_n);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catch (const std::exception &amp;err) {</w:t>
      </w:r>
    </w:p>
    <w:p>
      <w:pPr>
        <w:jc w:val="both"/>
      </w:pPr>
      <w:r>
        <w:t xml:space="preserve">      context-&gt;CtxFailureWithWarning(errors::InvalidArgument(err.what()));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REGISTER_OP("GetSubstrings")</w:t>
      </w:r>
    </w:p>
    <w:p>
      <w:pPr>
        <w:jc w:val="both"/>
      </w:pPr>
      <w:r>
        <w:t>.Attr("ValueType: {string}")</w:t>
      </w:r>
    </w:p>
    <w:p>
      <w:pPr>
        <w:jc w:val="both"/>
      </w:pPr>
      <w:r>
        <w:t>.Attr("min_n: int")</w:t>
      </w:r>
    </w:p>
    <w:p>
      <w:pPr>
        <w:jc w:val="both"/>
      </w:pPr>
      <w:r>
        <w:t>.Attr("max_n: int")</w:t>
      </w:r>
    </w:p>
    <w:p>
      <w:pPr>
        <w:jc w:val="both"/>
      </w:pPr>
      <w:r>
        <w:t>.Input("values: ValueType")</w:t>
      </w:r>
    </w:p>
    <w:p>
      <w:pPr>
        <w:jc w:val="both"/>
      </w:pPr>
      <w:r>
        <w:t>.Output("substrings: ValueType")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c-&gt;set_output(0, c-&gt;input(0));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/>
    </w:p>
    <w:p>
      <w:pPr>
        <w:jc w:val="both"/>
      </w:pPr>
      <w:r>
        <w:t>A tensorflow OP to convert word to substrings of length between min_n and max_n.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min_n,max_n: The size of the substrings.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values: 1D input tensor containing the values.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substrings: A string tensor where substrings are joined by ";".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template&lt;typename ValueType&gt;</w:t>
      </w:r>
    </w:p>
    <w:p>
      <w:pPr>
        <w:jc w:val="both"/>
      </w:pPr>
      <w:r>
        <w:t>class GetSubstrings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GetSubstrings(OpKernelConstruction *context) : OpKernel(context) {</w:t>
      </w:r>
    </w:p>
    <w:p>
      <w:pPr>
        <w:jc w:val="both"/>
      </w:pPr>
      <w:r>
        <w:t xml:space="preserve">      OP_REQUIRES_OK(context, context-&gt;GetAttr("min_n", &amp;min_n));</w:t>
      </w:r>
    </w:p>
    <w:p>
      <w:pPr>
        <w:jc w:val="both"/>
      </w:pPr>
      <w:r>
        <w:t xml:space="preserve">      OP_REQUIRES_OK(context, context-&gt;GetAttr("max_n", &amp;max_n));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int32 min_n;</w:t>
      </w:r>
    </w:p>
    <w:p>
      <w:pPr>
        <w:jc w:val="both"/>
      </w:pPr>
      <w:r>
        <w:t xml:space="preserve">  int32 max_n;</w:t>
      </w:r>
    </w:p>
    <w:p>
      <w:pPr>
        <w:jc w:val="both"/>
      </w:pPr>
      <w:r>
        <w:t xml:space="preserve">  void Compute(OpKernelContext *context) override {</w:t>
      </w:r>
    </w:p>
    <w:p>
      <w:pPr>
        <w:jc w:val="both"/>
      </w:pPr>
      <w:r>
        <w:t xml:space="preserve">    ComputeSubStringsTensor&lt;ValueType&gt;(context, min_n, max_n);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#define REGISTER_SUBSTRINGS(ValueType)          \</w:t>
      </w:r>
    </w:p>
    <w:p>
      <w:pPr>
        <w:jc w:val="both"/>
      </w:pPr>
      <w:r>
        <w:t xml:space="preserve">  REGISTER_KERNEL_BUILDER(                      \</w:t>
      </w:r>
    </w:p>
    <w:p>
      <w:pPr>
        <w:jc w:val="both"/>
      </w:pPr>
      <w:r>
        <w:t xml:space="preserve">    Name("GetSubstrings")                       \</w:t>
      </w:r>
    </w:p>
    <w:p>
      <w:pPr>
        <w:jc w:val="both"/>
      </w:pPr>
      <w:r>
        <w:t xml:space="preserve">    .Device(DEVICE_CPU)                         \</w:t>
      </w:r>
    </w:p>
    <w:p>
      <w:pPr>
        <w:jc w:val="both"/>
      </w:pPr>
      <w:r>
        <w:t xml:space="preserve">    .TypeConstraint&lt;ValueType&gt;("ValueType"),    \</w:t>
      </w:r>
    </w:p>
    <w:p>
      <w:pPr>
        <w:jc w:val="both"/>
      </w:pPr>
      <w:r>
        <w:t xml:space="preserve">    GetSubstrings&lt;ValueType&gt;);                  \</w:t>
      </w:r>
    </w:p>
    <w:p>
      <w:pPr>
        <w:jc w:val="both"/>
      </w:pPr>
      <w:r/>
    </w:p>
    <w:p>
      <w:pPr>
        <w:jc w:val="both"/>
      </w:pPr>
      <w:r>
        <w:t>REGISTER_SUBSTRINGS(string)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