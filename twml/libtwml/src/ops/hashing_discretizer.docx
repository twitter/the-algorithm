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"tensorflow/core/framework/op.h"</w:t>
      </w:r>
    </w:p>
    <w:p>
      <w:pPr>
        <w:jc w:val="both"/>
      </w:pPr>
      <w:r>
        <w:t>#include "tensorflow/core/framework/shape_inference.h"</w:t>
      </w:r>
    </w:p>
    <w:p>
      <w:pPr>
        <w:jc w:val="both"/>
      </w:pPr>
      <w:r>
        <w:t>#include "tensorflow/core/framework/op_kernel.h"</w:t>
      </w:r>
    </w:p>
    <w:p>
      <w:pPr>
        <w:jc w:val="both"/>
      </w:pPr>
      <w:r>
        <w:t>#include "tensorflow/core/util/work_sharder.h"</w:t>
      </w:r>
    </w:p>
    <w:p>
      <w:pPr>
        <w:jc w:val="both"/>
      </w:pPr>
      <w:r/>
    </w:p>
    <w:p>
      <w:pPr>
        <w:jc w:val="both"/>
      </w:pPr>
      <w:r>
        <w:t>#include &lt;twml.h&gt;</w:t>
      </w:r>
    </w:p>
    <w:p>
      <w:pPr>
        <w:jc w:val="both"/>
      </w:pPr>
      <w:r>
        <w:t>#include "tensorflow_utils.h"</w:t>
      </w:r>
    </w:p>
    <w:p>
      <w:pPr>
        <w:jc w:val="both"/>
      </w:pPr>
      <w:r/>
    </w:p>
    <w:p>
      <w:pPr>
        <w:jc w:val="both"/>
      </w:pPr>
      <w:r>
        <w:t>using namespace tensorflow;</w:t>
      </w:r>
    </w:p>
    <w:p>
      <w:pPr>
        <w:jc w:val="both"/>
      </w:pPr>
      <w:r/>
    </w:p>
    <w:p>
      <w:pPr>
        <w:jc w:val="both"/>
      </w:pPr>
      <w:r>
        <w:t>void ComputeHashingDiscretizer(</w:t>
      </w:r>
    </w:p>
    <w:p>
      <w:pPr>
        <w:jc w:val="both"/>
      </w:pPr>
      <w:r>
        <w:t xml:space="preserve">  OpKernelContext*,</w:t>
      </w:r>
    </w:p>
    <w:p>
      <w:pPr>
        <w:jc w:val="both"/>
      </w:pPr>
      <w:r>
        <w:t xml:space="preserve">  int64_t,</w:t>
      </w:r>
    </w:p>
    <w:p>
      <w:pPr>
        <w:jc w:val="both"/>
      </w:pPr>
      <w:r>
        <w:t xml:space="preserve">  const twml::Map&lt;int64_t, int64_t&gt; &amp;,</w:t>
      </w:r>
    </w:p>
    <w:p>
      <w:pPr>
        <w:jc w:val="both"/>
      </w:pPr>
      <w:r>
        <w:t xml:space="preserve">  int64_t,</w:t>
      </w:r>
    </w:p>
    <w:p>
      <w:pPr>
        <w:jc w:val="both"/>
      </w:pPr>
      <w:r>
        <w:t xml:space="preserve">  int64_t,</w:t>
      </w:r>
    </w:p>
    <w:p>
      <w:pPr>
        <w:jc w:val="both"/>
      </w:pPr>
      <w:r>
        <w:t xml:space="preserve">  int64_t);</w:t>
      </w:r>
    </w:p>
    <w:p>
      <w:pPr>
        <w:jc w:val="both"/>
      </w:pPr>
      <w:r/>
    </w:p>
    <w:p>
      <w:pPr>
        <w:jc w:val="both"/>
      </w:pPr>
      <w:r>
        <w:t>REGISTER_OP("HashingDiscretizer")</w:t>
      </w:r>
    </w:p>
    <w:p>
      <w:pPr>
        <w:jc w:val="both"/>
      </w:pPr>
      <w:r>
        <w:t>.Attr("T: {float, double}")</w:t>
      </w:r>
    </w:p>
    <w:p>
      <w:pPr>
        <w:jc w:val="both"/>
      </w:pPr>
      <w:r>
        <w:t>.Input("input_ids: int64")</w:t>
      </w:r>
    </w:p>
    <w:p>
      <w:pPr>
        <w:jc w:val="both"/>
      </w:pPr>
      <w:r>
        <w:t>.Input("input_vals: T")</w:t>
      </w:r>
    </w:p>
    <w:p>
      <w:pPr>
        <w:jc w:val="both"/>
      </w:pPr>
      <w:r>
        <w:t>.Input("bin_vals: T")</w:t>
      </w:r>
    </w:p>
    <w:p>
      <w:pPr>
        <w:jc w:val="both"/>
      </w:pPr>
      <w:r>
        <w:t>.Attr("feature_ids: tensor = { dtype: DT_INT64 }")</w:t>
      </w:r>
    </w:p>
    <w:p>
      <w:pPr>
        <w:jc w:val="both"/>
      </w:pPr>
      <w:r>
        <w:t>.Attr("n_bin: int")</w:t>
      </w:r>
    </w:p>
    <w:p>
      <w:pPr>
        <w:jc w:val="both"/>
      </w:pPr>
      <w:r>
        <w:t>.Attr("output_bits: int")</w:t>
      </w:r>
    </w:p>
    <w:p>
      <w:pPr>
        <w:jc w:val="both"/>
      </w:pPr>
      <w:r>
        <w:t>.Attr("cost_per_unit: int")</w:t>
      </w:r>
    </w:p>
    <w:p>
      <w:pPr>
        <w:jc w:val="both"/>
      </w:pPr>
      <w:r>
        <w:t>.Attr("options: int")</w:t>
      </w:r>
    </w:p>
    <w:p>
      <w:pPr>
        <w:jc w:val="both"/>
      </w:pPr>
      <w:r>
        <w:t>.Output("new_keys: int64")</w:t>
      </w:r>
    </w:p>
    <w:p>
      <w:pPr>
        <w:jc w:val="both"/>
      </w:pPr>
      <w:r>
        <w:t>.Output("new_vals: T")</w:t>
      </w:r>
    </w:p>
    <w:p>
      <w:pPr>
        <w:jc w:val="both"/>
      </w:pPr>
      <w:r>
        <w:t>.SetShapeFn(</w:t>
      </w:r>
    </w:p>
    <w:p>
      <w:pPr>
        <w:jc w:val="both"/>
      </w:pPr>
      <w:r>
        <w:t xml:space="preserve">  [](::tensorflow::shape_inference::InferenceContext* c) {</w:t>
      </w:r>
    </w:p>
    <w:p>
      <w:pPr>
        <w:jc w:val="both"/>
      </w:pPr>
      <w:r>
        <w:t xml:space="preserve">    c-&gt;set_output(0, c-&gt;input(0));</w:t>
      </w:r>
    </w:p>
    <w:p>
      <w:pPr>
        <w:jc w:val="both"/>
      </w:pPr>
      <w:r>
        <w:t xml:space="preserve">    c-&gt;set_output(1, c-&gt;input(1));</w:t>
      </w:r>
    </w:p>
    <w:p>
      <w:pPr>
        <w:jc w:val="both"/>
      </w:pPr>
      <w:r>
        <w:t xml:space="preserve">    return Status::OK();</w:t>
      </w:r>
    </w:p>
    <w:p>
      <w:pPr>
        <w:jc w:val="both"/>
      </w:pPr>
      <w:r>
        <w:t xml:space="preserve">  }</w:t>
      </w:r>
    </w:p>
    <w:p>
      <w:pPr>
        <w:jc w:val="both"/>
      </w:pPr>
      <w:r>
        <w:t>)</w:t>
      </w:r>
    </w:p>
    <w:p>
      <w:pPr>
        <w:jc w:val="both"/>
      </w:pPr>
      <w:r>
        <w:t>.Doc(R"doc(</w:t>
      </w:r>
    </w:p>
    <w:p>
      <w:pPr>
        <w:jc w:val="both"/>
      </w:pPr>
      <w:r/>
    </w:p>
    <w:p>
      <w:pPr>
        <w:jc w:val="both"/>
      </w:pPr>
      <w:r>
        <w:t>This operation discretizes a tensor containing continuous features (if calibrated).</w:t>
      </w:r>
    </w:p>
    <w:p>
      <w:pPr>
        <w:jc w:val="both"/>
      </w:pPr>
      <w:r>
        <w:t xml:space="preserve">  - note - choice of float or double should be consistent among inputs/output</w:t>
      </w:r>
    </w:p>
    <w:p>
      <w:pPr>
        <w:jc w:val="both"/>
      </w:pPr>
      <w:r/>
    </w:p>
    <w:p>
      <w:pPr>
        <w:jc w:val="both"/>
      </w:pPr>
      <w:r>
        <w:t>Input</w:t>
      </w:r>
    </w:p>
    <w:p>
      <w:pPr>
        <w:jc w:val="both"/>
      </w:pPr>
      <w:r>
        <w:t xml:space="preserve">  input_ids(int64): A tensor containing input feature ids (direct from data record).</w:t>
      </w:r>
    </w:p>
    <w:p>
      <w:pPr>
        <w:jc w:val="both"/>
      </w:pPr>
      <w:r>
        <w:t xml:space="preserve">  input_vals(float/double): A tensor containing input values at corresponding feature ids.</w:t>
      </w:r>
    </w:p>
    <w:p>
      <w:pPr>
        <w:jc w:val="both"/>
      </w:pPr>
      <w:r>
        <w:t xml:space="preserve">    - i.e. input_ids[i] &lt;-&gt; input_vals[i] for each i</w:t>
      </w:r>
    </w:p>
    <w:p>
      <w:pPr>
        <w:jc w:val="both"/>
      </w:pPr>
      <w:r>
        <w:t xml:space="preserve">  bin_vals(float/double): A tensor containing the bin boundaries for values of a given feature.</w:t>
      </w:r>
    </w:p>
    <w:p>
      <w:pPr>
        <w:jc w:val="both"/>
      </w:pPr>
      <w:r>
        <w:t xml:space="preserve">    - float or double, matching input_vals</w:t>
      </w:r>
    </w:p>
    <w:p>
      <w:pPr>
        <w:jc w:val="both"/>
      </w:pPr>
      <w:r>
        <w:t xml:space="preserve">  feature_ids(int64 attr): 1D TensorProto of feature IDs seen during calibration</w:t>
      </w:r>
    </w:p>
    <w:p>
      <w:pPr>
        <w:jc w:val="both"/>
      </w:pPr>
      <w:r>
        <w:t xml:space="preserve">    -&gt; hint: look up make_tensor_proto:</w:t>
      </w:r>
    </w:p>
    <w:p>
      <w:pPr>
        <w:jc w:val="both"/>
      </w:pPr>
      <w:r>
        <w:t xml:space="preserve">       proto_init = np.array(values, dtype=np.int64)</w:t>
      </w:r>
    </w:p>
    <w:p>
      <w:pPr>
        <w:jc w:val="both"/>
      </w:pPr>
      <w:r>
        <w:t xml:space="preserve">       tensor_attr = tf.make_tensor_proto(proto_init)</w:t>
      </w:r>
    </w:p>
    <w:p>
      <w:pPr>
        <w:jc w:val="both"/>
      </w:pPr>
      <w:r>
        <w:t xml:space="preserve">  n_bin(int): The number of bin boundary values per feature</w:t>
      </w:r>
    </w:p>
    <w:p>
      <w:pPr>
        <w:jc w:val="both"/>
      </w:pPr>
      <w:r>
        <w:t xml:space="preserve">    -&gt; hence, n_bin + 1 buckets for each feature</w:t>
      </w:r>
    </w:p>
    <w:p>
      <w:pPr>
        <w:jc w:val="both"/>
      </w:pPr>
      <w:r>
        <w:t xml:space="preserve">  output_bits(int): The maximum number of bits to use for the output IDs.</w:t>
      </w:r>
    </w:p>
    <w:p>
      <w:pPr>
        <w:jc w:val="both"/>
      </w:pPr>
      <w:r>
        <w:t xml:space="preserve">  cost_per_unit(int): An estimate of the number of CPU cycles (or nanoseconds</w:t>
      </w:r>
    </w:p>
    <w:p>
      <w:pPr>
        <w:jc w:val="both"/>
      </w:pPr>
      <w:r>
        <w:t xml:space="preserve">    if not CPU-bound) to complete a unit of work. Overestimating creates too</w:t>
      </w:r>
    </w:p>
    <w:p>
      <w:pPr>
        <w:jc w:val="both"/>
      </w:pPr>
      <w:r>
        <w:t xml:space="preserve">    many shards and CPU time will be dominated by per-shard overhead, such as</w:t>
      </w:r>
    </w:p>
    <w:p>
      <w:pPr>
        <w:jc w:val="both"/>
      </w:pPr>
      <w:r>
        <w:t xml:space="preserve">    Context creation. Underestimating may not fully make use of the specified</w:t>
      </w:r>
    </w:p>
    <w:p>
      <w:pPr>
        <w:jc w:val="both"/>
      </w:pPr>
      <w:r>
        <w:t xml:space="preserve">    parallelism.</w:t>
      </w:r>
    </w:p>
    <w:p>
      <w:pPr>
        <w:jc w:val="both"/>
      </w:pPr>
      <w:r>
        <w:t xml:space="preserve">  options(int): selects behavior of the op.</w:t>
      </w:r>
    </w:p>
    <w:p>
      <w:pPr>
        <w:jc w:val="both"/>
      </w:pPr>
      <w:r>
        <w:t xml:space="preserve">    0x00 in bits{1:0} for std::lower_bound bucket search.</w:t>
      </w:r>
    </w:p>
    <w:p>
      <w:pPr>
        <w:jc w:val="both"/>
      </w:pPr>
      <w:r>
        <w:t xml:space="preserve">    0x01 in bits{1:0} for linear bucket search</w:t>
      </w:r>
    </w:p>
    <w:p>
      <w:pPr>
        <w:jc w:val="both"/>
      </w:pPr>
      <w:r>
        <w:t xml:space="preserve">    0x02 in bits{1:0} for std::upper_bound bucket search</w:t>
      </w:r>
    </w:p>
    <w:p>
      <w:pPr>
        <w:jc w:val="both"/>
      </w:pPr>
      <w:r>
        <w:t xml:space="preserve">    0x00 in bits{4:2} for integer_multiplicative_hashing</w:t>
      </w:r>
    </w:p>
    <w:p>
      <w:pPr>
        <w:jc w:val="both"/>
      </w:pPr>
      <w:r>
        <w:t xml:space="preserve">    0x01 in bits{4:2} for integer64_multiplicative_hashing</w:t>
      </w:r>
    </w:p>
    <w:p>
      <w:pPr>
        <w:jc w:val="both"/>
      </w:pPr>
      <w:r>
        <w:t xml:space="preserve">    higher bits/other values are reserved for future extensions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new_keys(int64): The discretized feature ids with same shape and size as keys.</w:t>
      </w:r>
    </w:p>
    <w:p>
      <w:pPr>
        <w:jc w:val="both"/>
      </w:pPr>
      <w:r>
        <w:t xml:space="preserve">  new_vals(float or double): The discretized values with the same shape and size as vals.</w:t>
      </w:r>
    </w:p>
    <w:p>
      <w:pPr>
        <w:jc w:val="both"/>
      </w:pPr>
      <w:r/>
    </w:p>
    <w:p>
      <w:pPr>
        <w:jc w:val="both"/>
      </w:pPr>
      <w:r>
        <w:t>Operation</w:t>
      </w:r>
    </w:p>
    <w:p>
      <w:pPr>
        <w:jc w:val="both"/>
      </w:pPr>
      <w:r>
        <w:t xml:space="preserve">  Note that the discretization operation maps observation vectors to higher dimensional</w:t>
      </w:r>
    </w:p>
    <w:p>
      <w:pPr>
        <w:jc w:val="both"/>
      </w:pPr>
      <w:r>
        <w:t xml:space="preserve">    observation vectors. Here, we describe this mapping.</w:t>
      </w:r>
    </w:p>
    <w:p>
      <w:pPr>
        <w:jc w:val="both"/>
      </w:pPr>
      <w:r/>
    </w:p>
    <w:p>
      <w:pPr>
        <w:jc w:val="both"/>
      </w:pPr>
      <w:r>
        <w:t xml:space="preserve">  Let a calibrated feature observation be given by (F,x), where F is the ID of the</w:t>
      </w:r>
    </w:p>
    <w:p>
      <w:pPr>
        <w:jc w:val="both"/>
      </w:pPr>
      <w:r>
        <w:t xml:space="preserve">    feature, and x is some real value (i.e., continuous feature). This kind of</w:t>
      </w:r>
    </w:p>
    <w:p>
      <w:pPr>
        <w:jc w:val="both"/>
      </w:pPr>
      <w:r>
        <w:t xml:space="preserve">    representation is useful for the representation of sparse vectors, where there</w:t>
      </w:r>
    </w:p>
    <w:p>
      <w:pPr>
        <w:jc w:val="both"/>
      </w:pPr>
      <w:r>
        <w:t xml:space="preserve">    are many zeros.</w:t>
      </w:r>
    </w:p>
    <w:p>
      <w:pPr>
        <w:jc w:val="both"/>
      </w:pPr>
      <w:r/>
    </w:p>
    <w:p>
      <w:pPr>
        <w:jc w:val="both"/>
      </w:pPr>
      <w:r>
        <w:t xml:space="preserve">  For example, for a dense feature vector [1.2, 2.4, 3.6], we might have</w:t>
      </w:r>
    </w:p>
    <w:p>
      <w:pPr>
        <w:jc w:val="both"/>
      </w:pPr>
      <w:r>
        <w:t xml:space="preserve">    (0, 1.2) (1, 2.4) and (2, 3.6), with feature IDs indicating the 0th, 1st, and 2nd</w:t>
      </w:r>
    </w:p>
    <w:p>
      <w:pPr>
        <w:jc w:val="both"/>
      </w:pPr>
      <w:r>
        <w:t xml:space="preserve">    elements of the vector.</w:t>
      </w:r>
    </w:p>
    <w:p>
      <w:pPr>
        <w:jc w:val="both"/>
      </w:pPr>
      <w:r/>
    </w:p>
    <w:p>
      <w:pPr>
        <w:jc w:val="both"/>
      </w:pPr>
      <w:r>
        <w:t xml:space="preserve">  The disretizer performs the following operation:</w:t>
      </w:r>
    </w:p>
    <w:p>
      <w:pPr>
        <w:jc w:val="both"/>
      </w:pPr>
      <w:r>
        <w:t xml:space="preserve">    (F,x) -&gt; (map(x|F),1).</w:t>
      </w:r>
    </w:p>
    <w:p>
      <w:pPr>
        <w:jc w:val="both"/>
      </w:pPr>
      <w:r>
        <w:t xml:space="preserve">  Hence, we have that map(x|F) is a new feature ID, and the value observed for that</w:t>
      </w:r>
    </w:p>
    <w:p>
      <w:pPr>
        <w:jc w:val="both"/>
      </w:pPr>
      <w:r>
        <w:t xml:space="preserve">    feature is 1. We might read map(x|F) as 'the map of x for feature F'.</w:t>
      </w:r>
    </w:p>
    <w:p>
      <w:pPr>
        <w:jc w:val="both"/>
      </w:pPr>
      <w:r/>
    </w:p>
    <w:p>
      <w:pPr>
        <w:jc w:val="both"/>
      </w:pPr>
      <w:r>
        <w:t xml:space="preserve">  For each feature F, we associate a (discrete, finite) set of new feature IDs, newIDs(F).</w:t>
      </w:r>
    </w:p>
    <w:p>
      <w:pPr>
        <w:jc w:val="both"/>
      </w:pPr>
      <w:r>
        <w:t xml:space="preserve">    We will then have that map(x|F) is in the set newIDs(F) for any value of x. Each</w:t>
      </w:r>
    </w:p>
    <w:p>
      <w:pPr>
        <w:jc w:val="both"/>
      </w:pPr>
      <w:r>
        <w:t xml:space="preserve">    set member of newIDs(F) is associated with a 'bin', as defined by the bin</w:t>
      </w:r>
    </w:p>
    <w:p>
      <w:pPr>
        <w:jc w:val="both"/>
      </w:pPr>
      <w:r>
        <w:t xml:space="preserve">    boundaries given in the bin_vals input array. For any two different feature IDs F</w:t>
      </w:r>
    </w:p>
    <w:p>
      <w:pPr>
        <w:jc w:val="both"/>
      </w:pPr>
      <w:r>
        <w:t xml:space="preserve">    and G, we would ideally have that INTERSECT(newIDs(F),newIDs(G)) is the empty set.</w:t>
      </w:r>
    </w:p>
    <w:p>
      <w:pPr>
        <w:jc w:val="both"/>
      </w:pPr>
      <w:r>
        <w:t xml:space="preserve">    However, this is not guaranteed for this discretizer.</w:t>
      </w:r>
    </w:p>
    <w:p>
      <w:pPr>
        <w:jc w:val="both"/>
      </w:pPr>
      <w:r/>
    </w:p>
    <w:p>
      <w:pPr>
        <w:jc w:val="both"/>
      </w:pPr>
      <w:r>
        <w:t xml:space="preserve">  In the case of this hashing discretizer, map(x|F) can actually be written as follows:</w:t>
      </w:r>
    </w:p>
    <w:p>
      <w:pPr>
        <w:jc w:val="both"/>
      </w:pPr>
      <w:r>
        <w:t xml:space="preserve">    let bucket = bucket(x|F) be the the bucket index for x, according to the</w:t>
      </w:r>
    </w:p>
    <w:p>
      <w:pPr>
        <w:jc w:val="both"/>
      </w:pPr>
      <w:r>
        <w:t xml:space="preserve">    calibration on F. (This is an integer value in [0,n_bin], inclusive)</w:t>
      </w:r>
    </w:p>
    <w:p>
      <w:pPr>
        <w:jc w:val="both"/>
      </w:pPr>
      <w:r>
        <w:t xml:space="preserve">    F is an integer ID. Here, we have that map(x|F) = hash_fn(F,bucket). This has</w:t>
      </w:r>
    </w:p>
    <w:p>
      <w:pPr>
        <w:jc w:val="both"/>
      </w:pPr>
      <w:r>
        <w:t xml:space="preserve">    the desirable property that the new ID depends only on the calibration data</w:t>
      </w:r>
    </w:p>
    <w:p>
      <w:pPr>
        <w:jc w:val="both"/>
      </w:pPr>
      <w:r>
        <w:t xml:space="preserve">    supplied for feature F, and not on any other features in the dataset (e.g.,</w:t>
      </w:r>
    </w:p>
    <w:p>
      <w:pPr>
        <w:jc w:val="both"/>
      </w:pPr>
      <w:r>
        <w:t xml:space="preserve">    number of other features present in the calibration data, or order of features</w:t>
      </w:r>
    </w:p>
    <w:p>
      <w:pPr>
        <w:jc w:val="both"/>
      </w:pPr>
      <w:r>
        <w:t xml:space="preserve">    in the dataset). Note that PercentileDiscretizer does NOT have this property.</w:t>
      </w:r>
    </w:p>
    <w:p>
      <w:pPr>
        <w:jc w:val="both"/>
      </w:pPr>
      <w:r>
        <w:t xml:space="preserve">    This comes at the expense of the possibility of output ID collisions, which</w:t>
      </w:r>
    </w:p>
    <w:p>
      <w:pPr>
        <w:jc w:val="both"/>
      </w:pPr>
      <w:r>
        <w:t xml:space="preserve">    we try to minimize through the design of hash_fn.</w:t>
      </w:r>
    </w:p>
    <w:p>
      <w:pPr>
        <w:jc w:val="both"/>
      </w:pPr>
      <w:r/>
    </w:p>
    <w:p>
      <w:pPr>
        <w:jc w:val="both"/>
      </w:pPr>
      <w:r>
        <w:t xml:space="preserve">  Example - consider input vector with a single element, i.e. [x].</w:t>
      </w:r>
    </w:p>
    <w:p>
      <w:pPr>
        <w:jc w:val="both"/>
      </w:pPr>
      <w:r>
        <w:t xml:space="preserve">    Let's Discretize to one of 2 values, as follows:</w:t>
      </w:r>
    </w:p>
    <w:p>
      <w:pPr>
        <w:jc w:val="both"/>
      </w:pPr>
      <w:r>
        <w:t xml:space="preserve">    Let F=0 for the ID of the single feature in the vector.</w:t>
      </w:r>
    </w:p>
    <w:p>
      <w:pPr>
        <w:jc w:val="both"/>
      </w:pPr>
      <w:r>
        <w:t xml:space="preserve">    Let the bin boundary of feature F=0 be BNDRY(F) = BNDRY(0) since F=0</w:t>
      </w:r>
    </w:p>
    <w:p>
      <w:pPr>
        <w:jc w:val="both"/>
      </w:pPr>
      <w:r>
        <w:t xml:space="preserve">    bucket = bucket(x|F=0) = 0 if x&lt;=BNDRY(0) else 1</w:t>
      </w:r>
    </w:p>
    <w:p>
      <w:pPr>
        <w:jc w:val="both"/>
      </w:pPr>
      <w:r>
        <w:t xml:space="preserve">    Let map(x|F) = hash_fn(F=0,bucket=0) if x&lt;=BNDRY(0) else hash_fn(F=0,bucket=1)</w:t>
      </w:r>
    </w:p>
    <w:p>
      <w:pPr>
        <w:jc w:val="both"/>
      </w:pPr>
      <w:r>
        <w:t xml:space="preserve">  If we had another element y in the vector, i.e. [x, y], then we might additionally</w:t>
      </w:r>
    </w:p>
    <w:p>
      <w:pPr>
        <w:jc w:val="both"/>
      </w:pPr>
      <w:r>
        <w:t xml:space="preserve">    Let F=1 for element y.</w:t>
      </w:r>
    </w:p>
    <w:p>
      <w:pPr>
        <w:jc w:val="both"/>
      </w:pPr>
      <w:r>
        <w:t xml:space="preserve">    Let the bin boundary be BNDRY(F) = BNDRY(1) since F=1</w:t>
      </w:r>
    </w:p>
    <w:p>
      <w:pPr>
        <w:jc w:val="both"/>
      </w:pPr>
      <w:r>
        <w:t xml:space="preserve">    bucket = bucket(x|F=1) = 0 if x&lt;=BNDRY(1) else 1</w:t>
      </w:r>
    </w:p>
    <w:p>
      <w:pPr>
        <w:jc w:val="both"/>
      </w:pPr>
      <w:r>
        <w:t xml:space="preserve">    Let map(x|F) = hash_fn(F=1,bucket=0) if x&lt;=BNDRY(1) else hash_fn(F=1,bucket=1)</w:t>
      </w:r>
    </w:p>
    <w:p>
      <w:pPr>
        <w:jc w:val="both"/>
      </w:pPr>
      <w:r>
        <w:t xml:space="preserve">  Note how the construction of map(x|F=1) does not depend on whether map(x|F=0)</w:t>
      </w:r>
    </w:p>
    <w:p>
      <w:pPr>
        <w:jc w:val="both"/>
      </w:pPr>
      <w:r>
        <w:t xml:space="preserve">    was constructed.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template&lt;typename T&gt;</w:t>
      </w:r>
    </w:p>
    <w:p>
      <w:pPr>
        <w:jc w:val="both"/>
      </w:pPr>
      <w:r>
        <w:t>class HashingDiscretizer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HashingDiscretizer(OpKernelConstruction* context) : OpKernel(context) {</w:t>
      </w:r>
    </w:p>
    <w:p>
      <w:pPr>
        <w:jc w:val="both"/>
      </w:pPr>
      <w:r>
        <w:t xml:space="preserve">    OP_REQUIRES_OK(context,</w:t>
      </w:r>
    </w:p>
    <w:p>
      <w:pPr>
        <w:jc w:val="both"/>
      </w:pPr>
      <w:r>
        <w:t xml:space="preserve">                   context-&gt;GetAttr("n_bin", &amp;n_bin_));</w:t>
      </w:r>
    </w:p>
    <w:p>
      <w:pPr>
        <w:jc w:val="both"/>
      </w:pPr>
      <w:r>
        <w:t xml:space="preserve">    OP_REQUIRES(context,</w:t>
      </w:r>
    </w:p>
    <w:p>
      <w:pPr>
        <w:jc w:val="both"/>
      </w:pPr>
      <w:r>
        <w:t xml:space="preserve">                n_bin_ &gt; 0,</w:t>
      </w:r>
    </w:p>
    <w:p>
      <w:pPr>
        <w:jc w:val="both"/>
      </w:pPr>
      <w:r>
        <w:t xml:space="preserve">                errors::InvalidArgument("Must have n_bin_ &gt; 0."));</w:t>
      </w:r>
    </w:p>
    <w:p>
      <w:pPr>
        <w:jc w:val="both"/>
      </w:pPr>
      <w:r/>
    </w:p>
    <w:p>
      <w:pPr>
        <w:jc w:val="both"/>
      </w:pPr>
      <w:r>
        <w:t xml:space="preserve">    OP_REQUIRES_OK(context,</w:t>
      </w:r>
    </w:p>
    <w:p>
      <w:pPr>
        <w:jc w:val="both"/>
      </w:pPr>
      <w:r>
        <w:t xml:space="preserve">                   context-&gt;GetAttr("output_bits", &amp;output_bits_));</w:t>
      </w:r>
    </w:p>
    <w:p>
      <w:pPr>
        <w:jc w:val="both"/>
      </w:pPr>
      <w:r>
        <w:t xml:space="preserve">    OP_REQUIRES(context,</w:t>
      </w:r>
    </w:p>
    <w:p>
      <w:pPr>
        <w:jc w:val="both"/>
      </w:pPr>
      <w:r>
        <w:t xml:space="preserve">                output_bits_ &gt; 0,</w:t>
      </w:r>
    </w:p>
    <w:p>
      <w:pPr>
        <w:jc w:val="both"/>
      </w:pPr>
      <w:r>
        <w:t xml:space="preserve">                errors::InvalidArgument("Must have output_bits_ &gt; 0."));</w:t>
      </w:r>
    </w:p>
    <w:p>
      <w:pPr>
        <w:jc w:val="both"/>
      </w:pPr>
      <w:r/>
    </w:p>
    <w:p>
      <w:pPr>
        <w:jc w:val="both"/>
      </w:pPr>
      <w:r>
        <w:t xml:space="preserve">    OP_REQUIRES_OK(context,</w:t>
      </w:r>
    </w:p>
    <w:p>
      <w:pPr>
        <w:jc w:val="both"/>
      </w:pPr>
      <w:r>
        <w:t xml:space="preserve">                   context-&gt;GetAttr("cost_per_unit", &amp;cost_per_unit_));</w:t>
      </w:r>
    </w:p>
    <w:p>
      <w:pPr>
        <w:jc w:val="both"/>
      </w:pPr>
      <w:r>
        <w:t xml:space="preserve">    OP_REQUIRES(context,</w:t>
      </w:r>
    </w:p>
    <w:p>
      <w:pPr>
        <w:jc w:val="both"/>
      </w:pPr>
      <w:r>
        <w:t xml:space="preserve">                cost_per_unit_ &gt;= 0,</w:t>
      </w:r>
    </w:p>
    <w:p>
      <w:pPr>
        <w:jc w:val="both"/>
      </w:pPr>
      <w:r>
        <w:t xml:space="preserve">                errors::InvalidArgument("Must have cost_per_unit &gt;= 0."));</w:t>
      </w:r>
    </w:p>
    <w:p>
      <w:pPr>
        <w:jc w:val="both"/>
      </w:pPr>
      <w:r/>
    </w:p>
    <w:p>
      <w:pPr>
        <w:jc w:val="both"/>
      </w:pPr>
      <w:r>
        <w:t xml:space="preserve">    OP_REQUIRES_OK(context,</w:t>
      </w:r>
    </w:p>
    <w:p>
      <w:pPr>
        <w:jc w:val="both"/>
      </w:pPr>
      <w:r>
        <w:t xml:space="preserve">                   context-&gt;GetAttr("options", &amp;options_));</w:t>
      </w:r>
    </w:p>
    <w:p>
      <w:pPr>
        <w:jc w:val="both"/>
      </w:pPr>
      <w:r/>
    </w:p>
    <w:p>
      <w:pPr>
        <w:jc w:val="both"/>
      </w:pPr>
      <w:r>
        <w:t xml:space="preserve">    // construct the ID_to_index hash map</w:t>
      </w:r>
    </w:p>
    <w:p>
      <w:pPr>
        <w:jc w:val="both"/>
      </w:pPr>
      <w:r>
        <w:t xml:space="preserve">    Tensor feature_IDs;</w:t>
      </w:r>
    </w:p>
    <w:p>
      <w:pPr>
        <w:jc w:val="both"/>
      </w:pPr>
      <w:r/>
    </w:p>
    <w:p>
      <w:pPr>
        <w:jc w:val="both"/>
      </w:pPr>
      <w:r>
        <w:t xml:space="preserve">    // extract the tensors</w:t>
      </w:r>
    </w:p>
    <w:p>
      <w:pPr>
        <w:jc w:val="both"/>
      </w:pPr>
      <w:r>
        <w:t xml:space="preserve">    OP_REQUIRES_OK(context,</w:t>
      </w:r>
    </w:p>
    <w:p>
      <w:pPr>
        <w:jc w:val="both"/>
      </w:pPr>
      <w:r>
        <w:t xml:space="preserve">                   context-&gt;GetAttr("feature_ids", &amp;feature_IDs));</w:t>
      </w:r>
    </w:p>
    <w:p>
      <w:pPr>
        <w:jc w:val="both"/>
      </w:pPr>
      <w:r/>
    </w:p>
    <w:p>
      <w:pPr>
        <w:jc w:val="both"/>
      </w:pPr>
      <w:r>
        <w:t xml:space="preserve">    // for access to the data</w:t>
      </w:r>
    </w:p>
    <w:p>
      <w:pPr>
        <w:jc w:val="both"/>
      </w:pPr>
      <w:r>
        <w:t xml:space="preserve">    // int64_t data type is set in to_layer function of the calibrator objects in Python</w:t>
      </w:r>
    </w:p>
    <w:p>
      <w:pPr>
        <w:jc w:val="both"/>
      </w:pPr>
      <w:r>
        <w:t xml:space="preserve">    auto feature_IDs_flat = feature_IDs.flat&lt;int64&gt;();</w:t>
      </w:r>
    </w:p>
    <w:p>
      <w:pPr>
        <w:jc w:val="both"/>
      </w:pPr>
      <w:r/>
    </w:p>
    <w:p>
      <w:pPr>
        <w:jc w:val="both"/>
      </w:pPr>
      <w:r>
        <w:t xml:space="preserve">    // verify proper dimension constraints</w:t>
      </w:r>
    </w:p>
    <w:p>
      <w:pPr>
        <w:jc w:val="both"/>
      </w:pPr>
      <w:r>
        <w:t xml:space="preserve">    OP_REQUIRES(context,</w:t>
      </w:r>
    </w:p>
    <w:p>
      <w:pPr>
        <w:jc w:val="both"/>
      </w:pPr>
      <w:r>
        <w:t xml:space="preserve">                feature_IDs.shape().dims() == 1,</w:t>
      </w:r>
    </w:p>
    <w:p>
      <w:pPr>
        <w:jc w:val="both"/>
      </w:pPr>
      <w:r>
        <w:t xml:space="preserve">                errors::InvalidArgument("feature_ids must be 1D."));</w:t>
      </w:r>
    </w:p>
    <w:p>
      <w:pPr>
        <w:jc w:val="both"/>
      </w:pPr>
      <w:r/>
    </w:p>
    <w:p>
      <w:pPr>
        <w:jc w:val="both"/>
      </w:pPr>
      <w:r>
        <w:t xml:space="preserve">    // reserve space in the hash map and fill in the values</w:t>
      </w:r>
    </w:p>
    <w:p>
      <w:pPr>
        <w:jc w:val="both"/>
      </w:pPr>
      <w:r>
        <w:t xml:space="preserve">    int64_t num_features = feature_IDs.shape().dim_size(0);</w:t>
      </w:r>
    </w:p>
    <w:p>
      <w:pPr>
        <w:jc w:val="both"/>
      </w:pPr>
      <w:r>
        <w:t>#ifdef USE_DENSE_HASH</w:t>
      </w:r>
    </w:p>
    <w:p>
      <w:pPr>
        <w:jc w:val="both"/>
      </w:pPr>
      <w:r>
        <w:t xml:space="preserve">    ID_to_index_.set_empty_key(0);</w:t>
      </w:r>
    </w:p>
    <w:p>
      <w:pPr>
        <w:jc w:val="both"/>
      </w:pPr>
      <w:r>
        <w:t xml:space="preserve">    ID_to_index_.resize(num_features);</w:t>
      </w:r>
    </w:p>
    <w:p>
      <w:pPr>
        <w:jc w:val="both"/>
      </w:pPr>
      <w:r>
        <w:t>#else</w:t>
      </w:r>
    </w:p>
    <w:p>
      <w:pPr>
        <w:jc w:val="both"/>
      </w:pPr>
      <w:r>
        <w:t xml:space="preserve">    ID_to_index_.reserve(num_features);</w:t>
      </w:r>
    </w:p>
    <w:p>
      <w:pPr>
        <w:jc w:val="both"/>
      </w:pPr>
      <w:r>
        <w:t>#endif  // USE_DENSE_HASH</w:t>
      </w:r>
    </w:p>
    <w:p>
      <w:pPr>
        <w:jc w:val="both"/>
      </w:pPr>
      <w:r>
        <w:t xml:space="preserve">    for (int64_t i = 0 ; i &lt; num_features ; i++) {</w:t>
      </w:r>
    </w:p>
    <w:p>
      <w:pPr>
        <w:jc w:val="both"/>
      </w:pPr>
      <w:r>
        <w:t xml:space="preserve">      ID_to_index_[feature_IDs_flat(i)] = i;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ComputeHashingDiscretizer(</w:t>
      </w:r>
    </w:p>
    <w:p>
      <w:pPr>
        <w:jc w:val="both"/>
      </w:pPr>
      <w:r>
        <w:t xml:space="preserve">      context,</w:t>
      </w:r>
    </w:p>
    <w:p>
      <w:pPr>
        <w:jc w:val="both"/>
      </w:pPr>
      <w:r>
        <w:t xml:space="preserve">      output_bits_,</w:t>
      </w:r>
    </w:p>
    <w:p>
      <w:pPr>
        <w:jc w:val="both"/>
      </w:pPr>
      <w:r>
        <w:t xml:space="preserve">      ID_to_index_,</w:t>
      </w:r>
    </w:p>
    <w:p>
      <w:pPr>
        <w:jc w:val="both"/>
      </w:pPr>
      <w:r>
        <w:t xml:space="preserve">      n_bin_,</w:t>
      </w:r>
    </w:p>
    <w:p>
      <w:pPr>
        <w:jc w:val="both"/>
      </w:pPr>
      <w:r>
        <w:t xml:space="preserve">      cost_per_unit_,</w:t>
      </w:r>
    </w:p>
    <w:p>
      <w:pPr>
        <w:jc w:val="both"/>
      </w:pPr>
      <w:r>
        <w:t xml:space="preserve">      options_);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twml::Map&lt;int64_t, int64_t&gt; ID_to_index_;</w:t>
      </w:r>
    </w:p>
    <w:p>
      <w:pPr>
        <w:jc w:val="both"/>
      </w:pPr>
      <w:r>
        <w:t xml:space="preserve">  int n_bin_;</w:t>
      </w:r>
    </w:p>
    <w:p>
      <w:pPr>
        <w:jc w:val="both"/>
      </w:pPr>
      <w:r>
        <w:t xml:space="preserve">  int output_bits_;</w:t>
      </w:r>
    </w:p>
    <w:p>
      <w:pPr>
        <w:jc w:val="both"/>
      </w:pPr>
      <w:r>
        <w:t xml:space="preserve">  int cost_per_unit_;</w:t>
      </w:r>
    </w:p>
    <w:p>
      <w:pPr>
        <w:jc w:val="both"/>
      </w:pPr>
      <w:r>
        <w:t xml:space="preserve">  int options_;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#define REGISTER(Type)              \</w:t>
      </w:r>
    </w:p>
    <w:p>
      <w:pPr>
        <w:jc w:val="both"/>
      </w:pPr>
      <w:r>
        <w:t xml:space="preserve">  REGISTER_KERNEL_BUILDER(          \</w:t>
      </w:r>
    </w:p>
    <w:p>
      <w:pPr>
        <w:jc w:val="both"/>
      </w:pPr>
      <w:r>
        <w:t xml:space="preserve">    Name("HashingDiscretizer")      \</w:t>
      </w:r>
    </w:p>
    <w:p>
      <w:pPr>
        <w:jc w:val="both"/>
      </w:pPr>
      <w:r>
        <w:t xml:space="preserve">    .Device(DEVICE_CPU)             \</w:t>
      </w:r>
    </w:p>
    <w:p>
      <w:pPr>
        <w:jc w:val="both"/>
      </w:pPr>
      <w:r>
        <w:t xml:space="preserve">    .TypeConstraint&lt;Type&gt;("T"),     \</w:t>
      </w:r>
    </w:p>
    <w:p>
      <w:pPr>
        <w:jc w:val="both"/>
      </w:pPr>
      <w:r>
        <w:t xml:space="preserve">    HashingDiscretizer&lt;Type&gt;);      \</w:t>
      </w:r>
    </w:p>
    <w:p>
      <w:pPr>
        <w:jc w:val="both"/>
      </w:pPr>
      <w:r/>
    </w:p>
    <w:p>
      <w:pPr>
        <w:jc w:val="both"/>
      </w:pPr>
      <w:r>
        <w:t>REGISTER(float);</w:t>
      </w:r>
    </w:p>
    <w:p>
      <w:pPr>
        <w:jc w:val="both"/>
      </w:pPr>
      <w:r>
        <w:t>REGISTER(double);</w:t>
      </w:r>
    </w:p>
    <w:p>
      <w:pPr>
        <w:jc w:val="both"/>
      </w:pPr>
      <w:r/>
    </w:p>
    <w:p>
      <w:pPr>
        <w:jc w:val="both"/>
      </w:pPr>
      <w:r>
        <w:t>void ComputeHashingDiscretizer(</w:t>
      </w:r>
    </w:p>
    <w:p>
      <w:pPr>
        <w:jc w:val="both"/>
      </w:pPr>
      <w:r>
        <w:t xml:space="preserve">    OpKernelContext* context,</w:t>
      </w:r>
    </w:p>
    <w:p>
      <w:pPr>
        <w:jc w:val="both"/>
      </w:pPr>
      <w:r>
        <w:t xml:space="preserve">    int64_t output_bits,</w:t>
      </w:r>
    </w:p>
    <w:p>
      <w:pPr>
        <w:jc w:val="both"/>
      </w:pPr>
      <w:r>
        <w:t xml:space="preserve">    const twml::Map&lt;int64_t, int64_t&gt; &amp;ID_to_index,</w:t>
      </w:r>
    </w:p>
    <w:p>
      <w:pPr>
        <w:jc w:val="both"/>
      </w:pPr>
      <w:r>
        <w:t xml:space="preserve">    int64_t n_bin,</w:t>
      </w:r>
    </w:p>
    <w:p>
      <w:pPr>
        <w:jc w:val="both"/>
      </w:pPr>
      <w:r>
        <w:t xml:space="preserve">    int64_t cost_per_unit,</w:t>
      </w:r>
    </w:p>
    <w:p>
      <w:pPr>
        <w:jc w:val="both"/>
      </w:pPr>
      <w:r>
        <w:t xml:space="preserve">    int64_t options) {</w:t>
      </w:r>
    </w:p>
    <w:p>
      <w:pPr>
        <w:jc w:val="both"/>
      </w:pPr>
      <w:r>
        <w:t xml:space="preserve">  const Tensor&amp; keys = context-&gt;input(0);</w:t>
      </w:r>
    </w:p>
    <w:p>
      <w:pPr>
        <w:jc w:val="both"/>
      </w:pPr>
      <w:r>
        <w:t xml:space="preserve">  const Tensor&amp; vals = context-&gt;input(1);</w:t>
      </w:r>
    </w:p>
    <w:p>
      <w:pPr>
        <w:jc w:val="both"/>
      </w:pPr>
      <w:r>
        <w:t xml:space="preserve">  const Tensor&amp; bin_vals = context-&gt;input(2);</w:t>
      </w:r>
    </w:p>
    <w:p>
      <w:pPr>
        <w:jc w:val="both"/>
      </w:pPr>
      <w:r/>
    </w:p>
    <w:p>
      <w:pPr>
        <w:jc w:val="both"/>
      </w:pPr>
      <w:r>
        <w:t xml:space="preserve">  const int64 output_size = keys.dim_size(0);</w:t>
      </w:r>
    </w:p>
    <w:p>
      <w:pPr>
        <w:jc w:val="both"/>
      </w:pPr>
      <w:r/>
    </w:p>
    <w:p>
      <w:pPr>
        <w:jc w:val="both"/>
      </w:pPr>
      <w:r>
        <w:t xml:space="preserve">  TensorShape output_shape;</w:t>
      </w:r>
    </w:p>
    <w:p>
      <w:pPr>
        <w:jc w:val="both"/>
      </w:pPr>
      <w:r>
        <w:t xml:space="preserve">  OP_REQUIRES_OK(context, TensorShapeUtils::MakeShape(&amp;output_size, 1, &amp;output_shape));</w:t>
      </w:r>
    </w:p>
    <w:p>
      <w:pPr>
        <w:jc w:val="both"/>
      </w:pPr>
      <w:r/>
    </w:p>
    <w:p>
      <w:pPr>
        <w:jc w:val="both"/>
      </w:pPr>
      <w:r>
        <w:t xml:space="preserve">  Tensor* new_keys = nullptr;</w:t>
      </w:r>
    </w:p>
    <w:p>
      <w:pPr>
        <w:jc w:val="both"/>
      </w:pPr>
      <w:r>
        <w:t xml:space="preserve">  OP_REQUIRES_OK(context, context-&gt;allocate_output(0, output_shape, &amp;new_keys));</w:t>
      </w:r>
    </w:p>
    <w:p>
      <w:pPr>
        <w:jc w:val="both"/>
      </w:pPr>
      <w:r>
        <w:t xml:space="preserve">  Tensor* new_vals = nullptr;</w:t>
      </w:r>
    </w:p>
    <w:p>
      <w:pPr>
        <w:jc w:val="both"/>
      </w:pPr>
      <w:r>
        <w:t xml:space="preserve">  OP_REQUIRES_OK(context, context-&gt;allocate_output(1, output_shape, &amp;new_vals));</w:t>
      </w:r>
    </w:p>
    <w:p>
      <w:pPr>
        <w:jc w:val="both"/>
      </w:pPr>
      <w:r/>
    </w:p>
    <w:p>
      <w:pPr>
        <w:jc w:val="both"/>
      </w:pPr>
      <w:r>
        <w:t xml:space="preserve">  try {</w:t>
      </w:r>
    </w:p>
    <w:p>
      <w:pPr>
        <w:jc w:val="both"/>
      </w:pPr>
      <w:r>
        <w:t xml:space="preserve">    twml::Tensor out_keys_ = TFTensor_to_twml_tensor(*new_keys);</w:t>
      </w:r>
    </w:p>
    <w:p>
      <w:pPr>
        <w:jc w:val="both"/>
      </w:pPr>
      <w:r>
        <w:t xml:space="preserve">    twml::Tensor out_vals_ = TFTensor_to_twml_tensor(*new_vals);</w:t>
      </w:r>
    </w:p>
    <w:p>
      <w:pPr>
        <w:jc w:val="both"/>
      </w:pPr>
      <w:r/>
    </w:p>
    <w:p>
      <w:pPr>
        <w:jc w:val="both"/>
      </w:pPr>
      <w:r>
        <w:t xml:space="preserve">    const twml::Tensor in_keys_ = TFTensor_to_twml_tensor(keys);</w:t>
      </w:r>
    </w:p>
    <w:p>
      <w:pPr>
        <w:jc w:val="both"/>
      </w:pPr>
      <w:r>
        <w:t xml:space="preserve">    const twml::Tensor in_vals_ = TFTensor_to_twml_tensor(vals);</w:t>
      </w:r>
    </w:p>
    <w:p>
      <w:pPr>
        <w:jc w:val="both"/>
      </w:pPr>
      <w:r>
        <w:t xml:space="preserve">    const twml::Tensor bin_vals_ = TFTensor_to_twml_tensor(bin_vals);</w:t>
      </w:r>
    </w:p>
    <w:p>
      <w:pPr>
        <w:jc w:val="both"/>
      </w:pPr>
      <w:r/>
    </w:p>
    <w:p>
      <w:pPr>
        <w:jc w:val="both"/>
      </w:pPr>
      <w:r>
        <w:t xml:space="preserve">    // retrieve the thread pool from the op context</w:t>
      </w:r>
    </w:p>
    <w:p>
      <w:pPr>
        <w:jc w:val="both"/>
      </w:pPr>
      <w:r>
        <w:t xml:space="preserve">    auto worker_threads = *(context-&gt;device()-&gt;tensorflow_cpu_worker_threads());</w:t>
      </w:r>
    </w:p>
    <w:p>
      <w:pPr>
        <w:jc w:val="both"/>
      </w:pPr>
      <w:r/>
    </w:p>
    <w:p>
      <w:pPr>
        <w:jc w:val="both"/>
      </w:pPr>
      <w:r>
        <w:t xml:space="preserve">    // Definition of the computation thread</w:t>
      </w:r>
    </w:p>
    <w:p>
      <w:pPr>
        <w:jc w:val="both"/>
      </w:pPr>
      <w:r>
        <w:t xml:space="preserve">    auto task = [&amp;](int64 start, int64 limit) {</w:t>
      </w:r>
    </w:p>
    <w:p>
      <w:pPr>
        <w:jc w:val="both"/>
      </w:pPr>
      <w:r>
        <w:t xml:space="preserve">      twml::hashDiscretizerInfer(out_keys_, out_vals_,</w:t>
      </w:r>
    </w:p>
    <w:p>
      <w:pPr>
        <w:jc w:val="both"/>
      </w:pPr>
      <w:r>
        <w:t xml:space="preserve">                             in_keys_, in_vals_,</w:t>
      </w:r>
    </w:p>
    <w:p>
      <w:pPr>
        <w:jc w:val="both"/>
      </w:pPr>
      <w:r>
        <w:t xml:space="preserve">                             n_bin,</w:t>
      </w:r>
    </w:p>
    <w:p>
      <w:pPr>
        <w:jc w:val="both"/>
      </w:pPr>
      <w:r>
        <w:t xml:space="preserve">                             bin_vals_,</w:t>
      </w:r>
    </w:p>
    <w:p>
      <w:pPr>
        <w:jc w:val="both"/>
      </w:pPr>
      <w:r>
        <w:t xml:space="preserve">                             output_bits,</w:t>
      </w:r>
    </w:p>
    <w:p>
      <w:pPr>
        <w:jc w:val="both"/>
      </w:pPr>
      <w:r>
        <w:t xml:space="preserve">                             ID_to_index,</w:t>
      </w:r>
    </w:p>
    <w:p>
      <w:pPr>
        <w:jc w:val="both"/>
      </w:pPr>
      <w:r>
        <w:t xml:space="preserve">                             start, limit,</w:t>
      </w:r>
    </w:p>
    <w:p>
      <w:pPr>
        <w:jc w:val="both"/>
      </w:pPr>
      <w:r>
        <w:t xml:space="preserve">                             options);</w:t>
      </w:r>
    </w:p>
    <w:p>
      <w:pPr>
        <w:jc w:val="both"/>
      </w:pPr>
      <w:r>
        <w:t xml:space="preserve">    };</w:t>
      </w:r>
    </w:p>
    <w:p>
      <w:pPr>
        <w:jc w:val="both"/>
      </w:pPr>
      <w:r/>
    </w:p>
    <w:p>
      <w:pPr>
        <w:jc w:val="both"/>
      </w:pPr>
      <w:r>
        <w:t xml:space="preserve">    // let Tensorflow split up the work as it sees fit</w:t>
      </w:r>
    </w:p>
    <w:p>
      <w:pPr>
        <w:jc w:val="both"/>
      </w:pPr>
      <w:r>
        <w:t xml:space="preserve">    Shard(worker_threads.num_threads,</w:t>
      </w:r>
    </w:p>
    <w:p>
      <w:pPr>
        <w:jc w:val="both"/>
      </w:pPr>
      <w:r>
        <w:t xml:space="preserve">          worker_threads.workers,</w:t>
      </w:r>
    </w:p>
    <w:p>
      <w:pPr>
        <w:jc w:val="both"/>
      </w:pPr>
      <w:r>
        <w:t xml:space="preserve">          output_size,</w:t>
      </w:r>
    </w:p>
    <w:p>
      <w:pPr>
        <w:jc w:val="both"/>
      </w:pPr>
      <w:r>
        <w:t xml:space="preserve">          static_cast&lt;int64&gt;(cost_per_unit),</w:t>
      </w:r>
    </w:p>
    <w:p>
      <w:pPr>
        <w:jc w:val="both"/>
      </w:pPr>
      <w:r>
        <w:t xml:space="preserve">          task);</w:t>
      </w:r>
    </w:p>
    <w:p>
      <w:pPr>
        <w:jc w:val="both"/>
      </w:pPr>
      <w:r>
        <w:t xml:space="preserve">  } catch (const std::exception &amp;e) {</w:t>
      </w:r>
    </w:p>
    <w:p>
      <w:pPr>
        <w:jc w:val="both"/>
      </w:pPr>
      <w:r>
        <w:t xml:space="preserve">    context-&gt;CtxFailureWithWarning(errors::InvalidArgument(e.what()));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