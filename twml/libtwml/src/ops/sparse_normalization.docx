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REGISTER_OP("SparseMaxNorm")</w:t>
      </w:r>
    </w:p>
    <w:p>
      <w:pPr>
        <w:jc w:val="both"/>
      </w:pPr>
      <w:r>
        <w:t>.Attr("epsilon: float")</w:t>
      </w:r>
    </w:p>
    <w:p>
      <w:pPr>
        <w:jc w:val="both"/>
      </w:pPr>
      <w:r>
        <w:t>.Input("max_values: Ref(float)")</w:t>
      </w:r>
    </w:p>
    <w:p>
      <w:pPr>
        <w:jc w:val="both"/>
      </w:pPr>
      <w:r>
        <w:t>.Input("indices: int64")</w:t>
      </w:r>
    </w:p>
    <w:p>
      <w:pPr>
        <w:jc w:val="both"/>
      </w:pPr>
      <w:r>
        <w:t>.Input("values: float")</w:t>
      </w:r>
    </w:p>
    <w:p>
      <w:pPr>
        <w:jc w:val="both"/>
      </w:pPr>
      <w:r>
        <w:t>.Input("is_training: bool")</w:t>
      </w:r>
    </w:p>
    <w:p>
      <w:pPr>
        <w:jc w:val="both"/>
      </w:pPr>
      <w:r>
        <w:t>.Output("updated_max_values: Ref(float)")</w:t>
      </w:r>
    </w:p>
    <w:p>
      <w:pPr>
        <w:jc w:val="both"/>
      </w:pPr>
      <w:r>
        <w:t>.Output("normalized_values: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normalizes a batch of sparse inputs based on the current maximum value.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max_values: float tensor variable representing the max values seen so far.</w:t>
      </w:r>
    </w:p>
    <w:p>
      <w:pPr>
        <w:jc w:val="both"/>
      </w:pPr>
      <w:r>
        <w:t xml:space="preserve">  indices: int64 tensor representing indices representing a feature.</w:t>
      </w:r>
    </w:p>
    <w:p>
      <w:pPr>
        <w:jc w:val="both"/>
      </w:pPr>
      <w:r>
        <w:t xml:space="preserve">  values: float tensor representing values for the current batch.</w:t>
      </w:r>
    </w:p>
    <w:p>
      <w:pPr>
        <w:jc w:val="both"/>
      </w:pPr>
      <w:r>
        <w:t xml:space="preserve">  is_training: bool tensor specifying if the op should be run in training mode or not.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updated_max_values: max_values updated with the current batch.</w:t>
      </w:r>
    </w:p>
    <w:p>
      <w:pPr>
        <w:jc w:val="both"/>
      </w:pPr>
      <w:r>
        <w:t xml:space="preserve">  normalized_values: Input values normalized by the max value seen so far.</w:t>
      </w:r>
    </w:p>
    <w:p>
      <w:pPr>
        <w:jc w:val="both"/>
      </w:pPr>
      <w:r/>
    </w:p>
    <w:p>
      <w:pPr>
        <w:jc w:val="both"/>
      </w:pPr>
      <w:r>
        <w:t>The pseudo code for normalization can be seen below:</w:t>
      </w:r>
    </w:p>
    <w:p>
      <w:pPr>
        <w:jc w:val="both"/>
      </w:pPr>
      <w:r/>
    </w:p>
    <w:p>
      <w:pPr>
        <w:jc w:val="both"/>
      </w:pPr>
      <w:r>
        <w:t xml:space="preserve">  # During training / inference</w:t>
      </w:r>
    </w:p>
    <w:p>
      <w:pPr>
        <w:jc w:val="both"/>
      </w:pPr>
      <w:r>
        <w:t xml:space="preserve">  for i, idx in enumerate(indices):</w:t>
      </w:r>
    </w:p>
    <w:p>
      <w:pPr>
        <w:jc w:val="both"/>
      </w:pPr>
      <w:r>
        <w:t xml:space="preserve">    updated_max_values[idx] = max(max_values[idx], abs(values[i]))</w:t>
      </w:r>
    </w:p>
    <w:p>
      <w:pPr>
        <w:jc w:val="both"/>
      </w:pPr>
      <w:r>
        <w:t xml:space="preserve">    normalized_values[i] = values[i] / updated_max_values[idx]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SparseMaxNorm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float epsilon_;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SparseMaxNorm(OpKernelConstruction *context) : OpKernel(context) {</w:t>
      </w:r>
    </w:p>
    <w:p>
      <w:pPr>
        <w:jc w:val="both"/>
      </w:pPr>
      <w:r>
        <w:t xml:space="preserve">        OP_REQUIRES_OK(context, context-&gt;GetAttr("epsilon", &amp;epsilon_));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    // We always return the input ref.</w:t>
      </w:r>
    </w:p>
    <w:p>
      <w:pPr>
        <w:jc w:val="both"/>
      </w:pPr>
      <w:r>
        <w:t xml:space="preserve">    context-&gt;forward_ref_input_to_ref_output(0, 0);</w:t>
      </w:r>
    </w:p>
    <w:p>
      <w:pPr>
        <w:jc w:val="both"/>
      </w:pPr>
      <w:r>
        <w:t xml:space="preserve">    Tensor max_values_tensor = context-&gt;mutable_input(0, false);</w:t>
      </w:r>
    </w:p>
    <w:p>
      <w:pPr>
        <w:jc w:val="both"/>
      </w:pPr>
      <w:r/>
    </w:p>
    <w:p>
      <w:pPr>
        <w:jc w:val="both"/>
      </w:pPr>
      <w:r>
        <w:t xml:space="preserve">    OP_REQUIRES(context, max_values_tensor.IsInitialized(),</w:t>
      </w:r>
    </w:p>
    <w:p>
      <w:pPr>
        <w:jc w:val="both"/>
      </w:pPr>
      <w:r>
        <w:t xml:space="preserve">                errors::FailedPrecondition("Attempting to use uninitialized "</w:t>
      </w:r>
    </w:p>
    <w:p>
      <w:pPr>
        <w:jc w:val="both"/>
      </w:pPr>
      <w:r>
        <w:t xml:space="preserve">                                           "parameters: ",</w:t>
      </w:r>
    </w:p>
    <w:p>
      <w:pPr>
        <w:jc w:val="both"/>
      </w:pPr>
      <w:r>
        <w:t xml:space="preserve">                                           requested_input(0)));</w:t>
      </w:r>
    </w:p>
    <w:p>
      <w:pPr>
        <w:jc w:val="both"/>
      </w:pPr>
      <w:r/>
    </w:p>
    <w:p>
      <w:pPr>
        <w:jc w:val="both"/>
      </w:pPr>
      <w:r>
        <w:t xml:space="preserve">    const Tensor &amp;indices_tensor = context-&gt;input(1);</w:t>
      </w:r>
    </w:p>
    <w:p>
      <w:pPr>
        <w:jc w:val="both"/>
      </w:pPr>
      <w:r>
        <w:t xml:space="preserve">    const Tensor &amp;values_tensor = context-&gt;input(2);</w:t>
      </w:r>
    </w:p>
    <w:p>
      <w:pPr>
        <w:jc w:val="both"/>
      </w:pPr>
      <w:r>
        <w:t xml:space="preserve">    const Tensor &amp;is_training_tensor = context-&gt;input(3);</w:t>
      </w:r>
    </w:p>
    <w:p>
      <w:pPr>
        <w:jc w:val="both"/>
      </w:pPr>
      <w:r/>
    </w:p>
    <w:p>
      <w:pPr>
        <w:jc w:val="both"/>
      </w:pPr>
      <w:r>
        <w:t xml:space="preserve">    const auto indices = indices_tensor.flat&lt;int64&gt;();</w:t>
      </w:r>
    </w:p>
    <w:p>
      <w:pPr>
        <w:jc w:val="both"/>
      </w:pPr>
      <w:r>
        <w:t xml:space="preserve">    const auto values = values_tensor.flat&lt;float&gt;();</w:t>
      </w:r>
    </w:p>
    <w:p>
      <w:pPr>
        <w:jc w:val="both"/>
      </w:pPr>
      <w:r>
        <w:t xml:space="preserve">    const bool is_training = is_training_tensor.scalar&lt;bool&gt;()();</w:t>
      </w:r>
    </w:p>
    <w:p>
      <w:pPr>
        <w:jc w:val="both"/>
      </w:pPr>
      <w:r/>
    </w:p>
    <w:p>
      <w:pPr>
        <w:jc w:val="both"/>
      </w:pPr>
      <w:r>
        <w:t xml:space="preserve">    auto max_values = max_values_tensor.flat&lt;float&gt;();</w:t>
      </w:r>
    </w:p>
    <w:p>
      <w:pPr>
        <w:jc w:val="both"/>
      </w:pPr>
      <w:r>
        <w:t xml:space="preserve">    Tensor *normalized_values_tensor = nullptr;</w:t>
      </w:r>
    </w:p>
    <w:p>
      <w:pPr>
        <w:jc w:val="both"/>
      </w:pPr>
      <w:r>
        <w:t xml:space="preserve">    OP_REQUIRES_OK(context, context-&gt;allocate_output(1, values_tensor.shape(),</w:t>
      </w:r>
    </w:p>
    <w:p>
      <w:pPr>
        <w:jc w:val="both"/>
      </w:pPr>
      <w:r>
        <w:t xml:space="preserve">                                                     &amp;normalized_values_tensor));</w:t>
      </w:r>
    </w:p>
    <w:p>
      <w:pPr>
        <w:jc w:val="both"/>
      </w:pPr>
      <w:r/>
    </w:p>
    <w:p>
      <w:pPr>
        <w:jc w:val="both"/>
      </w:pPr>
      <w:r>
        <w:t xml:space="preserve">    auto normalized_values = normalized_values_tensor-&gt;flat&lt;float&gt;();</w:t>
      </w:r>
    </w:p>
    <w:p>
      <w:pPr>
        <w:jc w:val="both"/>
      </w:pPr>
      <w:r/>
    </w:p>
    <w:p>
      <w:pPr>
        <w:jc w:val="both"/>
      </w:pPr>
      <w:r>
        <w:t xml:space="preserve">    const int64 N = indices.size();</w:t>
      </w:r>
    </w:p>
    <w:p>
      <w:pPr>
        <w:jc w:val="both"/>
      </w:pPr>
      <w:r/>
    </w:p>
    <w:p>
      <w:pPr>
        <w:jc w:val="both"/>
      </w:pPr>
      <w:r>
        <w:t xml:space="preserve">    for (int64 i = 0; i &lt; N; i++) {</w:t>
      </w:r>
    </w:p>
    <w:p>
      <w:pPr>
        <w:jc w:val="both"/>
      </w:pPr>
      <w:r>
        <w:t xml:space="preserve">      int64 idx = indices(i);</w:t>
      </w:r>
    </w:p>
    <w:p>
      <w:pPr>
        <w:jc w:val="both"/>
      </w:pPr>
      <w:r>
        <w:t xml:space="preserve">      float value = values(i);</w:t>
      </w:r>
    </w:p>
    <w:p>
      <w:pPr>
        <w:jc w:val="both"/>
      </w:pPr>
      <w:r>
        <w:t xml:space="preserve">      float max_value = std::max(max_values(idx), std::abs(value));</w:t>
      </w:r>
    </w:p>
    <w:p>
      <w:pPr>
        <w:jc w:val="both"/>
      </w:pPr>
      <w:r/>
    </w:p>
    <w:p>
      <w:pPr>
        <w:jc w:val="both"/>
      </w:pPr>
      <w:r>
        <w:t xml:space="preserve">      // Guaranteed to be between [-1, 1].</w:t>
      </w:r>
    </w:p>
    <w:p>
      <w:pPr>
        <w:jc w:val="both"/>
      </w:pPr>
      <w:r>
        <w:t xml:space="preserve">      normalized_values(i) = value / std::max(max_value, epsilon_);</w:t>
      </w:r>
    </w:p>
    <w:p>
      <w:pPr>
        <w:jc w:val="both"/>
      </w:pPr>
      <w:r/>
    </w:p>
    <w:p>
      <w:pPr>
        <w:jc w:val="both"/>
      </w:pPr>
      <w:r>
        <w:t xml:space="preserve">      if (is_training) {</w:t>
      </w:r>
    </w:p>
    <w:p>
      <w:pPr>
        <w:jc w:val="both"/>
      </w:pPr>
      <w:r>
        <w:t xml:space="preserve">        max_values(idx) = max_value;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REGISTER_OP("SparseBatchNorm")</w:t>
      </w:r>
    </w:p>
    <w:p>
      <w:pPr>
        <w:jc w:val="both"/>
      </w:pPr>
      <w:r>
        <w:t>.Attr("input_size: int")</w:t>
      </w:r>
    </w:p>
    <w:p>
      <w:pPr>
        <w:jc w:val="both"/>
      </w:pPr>
      <w:r>
        <w:t>.Attr("epsilon: float")</w:t>
      </w:r>
    </w:p>
    <w:p>
      <w:pPr>
        <w:jc w:val="both"/>
      </w:pPr>
      <w:r>
        <w:t>.Input("means: Ref(float)")</w:t>
      </w:r>
    </w:p>
    <w:p>
      <w:pPr>
        <w:jc w:val="both"/>
      </w:pPr>
      <w:r>
        <w:t>.Input("variances: Ref(float)")</w:t>
      </w:r>
    </w:p>
    <w:p>
      <w:pPr>
        <w:jc w:val="both"/>
      </w:pPr>
      <w:r>
        <w:t>.Input("indices: int64")</w:t>
      </w:r>
    </w:p>
    <w:p>
      <w:pPr>
        <w:jc w:val="both"/>
      </w:pPr>
      <w:r>
        <w:t>.Input("values: float")</w:t>
      </w:r>
    </w:p>
    <w:p>
      <w:pPr>
        <w:jc w:val="both"/>
      </w:pPr>
      <w:r>
        <w:t>.Input("is_training: bool")</w:t>
      </w:r>
    </w:p>
    <w:p>
      <w:pPr>
        <w:jc w:val="both"/>
      </w:pPr>
      <w:r>
        <w:t>.Output("updated_means: Ref(float)")</w:t>
      </w:r>
    </w:p>
    <w:p>
      <w:pPr>
        <w:jc w:val="both"/>
      </w:pPr>
      <w:r>
        <w:t>.Output("updated_vars: Ref(float)")</w:t>
      </w:r>
    </w:p>
    <w:p>
      <w:pPr>
        <w:jc w:val="both"/>
      </w:pPr>
      <w:r>
        <w:t>.Output("normalized_values: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performs batch normalization.</w:t>
      </w:r>
    </w:p>
    <w:p>
      <w:pPr>
        <w:jc w:val="both"/>
      </w:pPr>
      <w:r/>
    </w:p>
    <w:p>
      <w:pPr>
        <w:jc w:val="both"/>
      </w:pPr>
      <w:r>
        <w:t>Attr</w:t>
      </w:r>
    </w:p>
    <w:p>
      <w:pPr>
        <w:jc w:val="both"/>
      </w:pPr>
      <w:r>
        <w:t xml:space="preserve">  input_size: Size of the inputs.</w:t>
      </w:r>
    </w:p>
    <w:p>
      <w:pPr>
        <w:jc w:val="both"/>
      </w:pPr>
      <w:r>
        <w:t xml:space="preserve">  epsilon: The minimum value of the variance.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mean: float tensor variable representing the running mean seen so far.</w:t>
      </w:r>
    </w:p>
    <w:p>
      <w:pPr>
        <w:jc w:val="both"/>
      </w:pPr>
      <w:r>
        <w:t xml:space="preserve">  variances: float tensor variable representing the running variance seen so far.</w:t>
      </w:r>
    </w:p>
    <w:p>
      <w:pPr>
        <w:jc w:val="both"/>
      </w:pPr>
      <w:r>
        <w:t xml:space="preserve">  indices: int64 tensor representing indices representing a feature.</w:t>
      </w:r>
    </w:p>
    <w:p>
      <w:pPr>
        <w:jc w:val="both"/>
      </w:pPr>
      <w:r>
        <w:t xml:space="preserve">  values: float tensor representing values for the current batch.</w:t>
      </w:r>
    </w:p>
    <w:p>
      <w:pPr>
        <w:jc w:val="both"/>
      </w:pPr>
      <w:r>
        <w:t xml:space="preserve">  is_training: bool tensor specifying if the op should be run in training mode or not.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updated_means: mean updated with the current batch.</w:t>
      </w:r>
    </w:p>
    <w:p>
      <w:pPr>
        <w:jc w:val="both"/>
      </w:pPr>
      <w:r>
        <w:t xml:space="preserve">  updated_vars: variances updated with the current batch.</w:t>
      </w:r>
    </w:p>
    <w:p>
      <w:pPr>
        <w:jc w:val="both"/>
      </w:pPr>
      <w:r>
        <w:t xml:space="preserve">  normalized_values: Input values normalized by the max value seen so far.</w:t>
      </w:r>
    </w:p>
    <w:p>
      <w:pPr>
        <w:jc w:val="both"/>
      </w:pPr>
      <w:r/>
    </w:p>
    <w:p>
      <w:pPr>
        <w:jc w:val="both"/>
      </w:pPr>
      <w:r>
        <w:t>The pseudo code for normalization can be seen below:</w:t>
      </w:r>
    </w:p>
    <w:p>
      <w:pPr>
        <w:jc w:val="both"/>
      </w:pPr>
      <w:r/>
    </w:p>
    <w:p>
      <w:pPr>
        <w:jc w:val="both"/>
      </w:pPr>
      <w:r>
        <w:t xml:space="preserve">    if is_training:</w:t>
      </w:r>
    </w:p>
    <w:p>
      <w:pPr>
        <w:jc w:val="both"/>
      </w:pPr>
      <w:r>
        <w:t xml:space="preserve">      means, variances = update_metrics(means, variances, values)</w:t>
      </w:r>
    </w:p>
    <w:p>
      <w:pPr>
        <w:jc w:val="both"/>
      </w:pPr>
      <w:r/>
    </w:p>
    <w:p>
      <w:pPr>
        <w:jc w:val="both"/>
      </w:pPr>
      <w:r>
        <w:t xml:space="preserve">    normalized_values = (values - means) / sqrt(variances + epsilon)</w:t>
      </w:r>
    </w:p>
    <w:p>
      <w:pPr>
        <w:jc w:val="both"/>
      </w:pPr>
      <w:r>
        <w:t xml:space="preserve">    return normalized_values * gamma + beta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SparseBatchNorm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std::vector&lt;int64&gt; counts_;</w:t>
      </w:r>
    </w:p>
    <w:p>
      <w:pPr>
        <w:jc w:val="both"/>
      </w:pPr>
      <w:r>
        <w:t xml:space="preserve">  std::vector&lt;float&gt; m2s_;</w:t>
      </w:r>
    </w:p>
    <w:p>
      <w:pPr>
        <w:jc w:val="both"/>
      </w:pPr>
      <w:r>
        <w:t xml:space="preserve">  float epsilon_;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SparseBatchNorm(OpKernelConstruction *context) : OpKernel(context) {</w:t>
      </w:r>
    </w:p>
    <w:p>
      <w:pPr>
        <w:jc w:val="both"/>
      </w:pPr>
      <w:r>
        <w:t xml:space="preserve">    int64 input_size;</w:t>
      </w:r>
    </w:p>
    <w:p>
      <w:pPr>
        <w:jc w:val="both"/>
      </w:pPr>
      <w:r>
        <w:t xml:space="preserve">    OP_REQUIRES_OK(context, context-&gt;GetAttr("input_size", &amp;input_size));</w:t>
      </w:r>
    </w:p>
    <w:p>
      <w:pPr>
        <w:jc w:val="both"/>
      </w:pPr>
      <w:r>
        <w:t xml:space="preserve">    OP_REQUIRES_OK(context, context-&gt;GetAttr("epsilon", &amp;epsilon_));</w:t>
      </w:r>
    </w:p>
    <w:p>
      <w:pPr>
        <w:jc w:val="both"/>
      </w:pPr>
      <w:r>
        <w:t xml:space="preserve">    counts_.resize(input_size);</w:t>
      </w:r>
    </w:p>
    <w:p>
      <w:pPr>
        <w:jc w:val="both"/>
      </w:pPr>
      <w:r>
        <w:t xml:space="preserve">    m2s_.resize(input_size);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// We always return the input ref.</w:t>
      </w:r>
    </w:p>
    <w:p>
      <w:pPr>
        <w:jc w:val="both"/>
      </w:pPr>
      <w:r>
        <w:t xml:space="preserve">    context-&gt;forward_ref_input_to_ref_output(0, 0);</w:t>
      </w:r>
    </w:p>
    <w:p>
      <w:pPr>
        <w:jc w:val="both"/>
      </w:pPr>
      <w:r>
        <w:t xml:space="preserve">    context-&gt;forward_ref_input_to_ref_output(1, 1);</w:t>
      </w:r>
    </w:p>
    <w:p>
      <w:pPr>
        <w:jc w:val="both"/>
      </w:pPr>
      <w:r/>
    </w:p>
    <w:p>
      <w:pPr>
        <w:jc w:val="both"/>
      </w:pPr>
      <w:r>
        <w:t xml:space="preserve">    Tensor means_tensor = context-&gt;mutable_input(0, true);</w:t>
      </w:r>
    </w:p>
    <w:p>
      <w:pPr>
        <w:jc w:val="both"/>
      </w:pPr>
      <w:r>
        <w:t xml:space="preserve">    Tensor variances_tensor = context-&gt;mutable_input(1, true);</w:t>
      </w:r>
    </w:p>
    <w:p>
      <w:pPr>
        <w:jc w:val="both"/>
      </w:pPr>
      <w:r/>
    </w:p>
    <w:p>
      <w:pPr>
        <w:jc w:val="both"/>
      </w:pPr>
      <w:r>
        <w:t xml:space="preserve">    OP_REQUIRES(context, means_tensor.IsInitialized(),</w:t>
      </w:r>
    </w:p>
    <w:p>
      <w:pPr>
        <w:jc w:val="both"/>
      </w:pPr>
      <w:r>
        <w:t xml:space="preserve">                errors::FailedPrecondition("Attempting to use uninitialized "</w:t>
      </w:r>
    </w:p>
    <w:p>
      <w:pPr>
        <w:jc w:val="both"/>
      </w:pPr>
      <w:r>
        <w:t xml:space="preserve">                                           "parameters: ",</w:t>
      </w:r>
    </w:p>
    <w:p>
      <w:pPr>
        <w:jc w:val="both"/>
      </w:pPr>
      <w:r>
        <w:t xml:space="preserve">                                           requested_input(0)));</w:t>
      </w:r>
    </w:p>
    <w:p>
      <w:pPr>
        <w:jc w:val="both"/>
      </w:pPr>
      <w:r/>
    </w:p>
    <w:p>
      <w:pPr>
        <w:jc w:val="both"/>
      </w:pPr>
      <w:r>
        <w:t xml:space="preserve">    OP_REQUIRES(context, variances_tensor.IsInitialized(),</w:t>
      </w:r>
    </w:p>
    <w:p>
      <w:pPr>
        <w:jc w:val="both"/>
      </w:pPr>
      <w:r>
        <w:t xml:space="preserve">                errors::FailedPrecondition("Attempting to use uninitialized "</w:t>
      </w:r>
    </w:p>
    <w:p>
      <w:pPr>
        <w:jc w:val="both"/>
      </w:pPr>
      <w:r>
        <w:t xml:space="preserve">                                           "parameters: ",</w:t>
      </w:r>
    </w:p>
    <w:p>
      <w:pPr>
        <w:jc w:val="both"/>
      </w:pPr>
      <w:r>
        <w:t xml:space="preserve">                                           requested_input(1)));</w:t>
      </w:r>
    </w:p>
    <w:p>
      <w:pPr>
        <w:jc w:val="both"/>
      </w:pPr>
      <w:r/>
    </w:p>
    <w:p>
      <w:pPr>
        <w:jc w:val="both"/>
      </w:pPr>
      <w:r>
        <w:t xml:space="preserve">    const Tensor &amp;indices_tensor = context-&gt;input(2);</w:t>
      </w:r>
    </w:p>
    <w:p>
      <w:pPr>
        <w:jc w:val="both"/>
      </w:pPr>
      <w:r>
        <w:t xml:space="preserve">    const Tensor &amp;values_tensor = context-&gt;input(3);</w:t>
      </w:r>
    </w:p>
    <w:p>
      <w:pPr>
        <w:jc w:val="both"/>
      </w:pPr>
      <w:r>
        <w:t xml:space="preserve">    const Tensor &amp;is_training_tensor = context-&gt;input(4);</w:t>
      </w:r>
    </w:p>
    <w:p>
      <w:pPr>
        <w:jc w:val="both"/>
      </w:pPr>
      <w:r/>
    </w:p>
    <w:p>
      <w:pPr>
        <w:jc w:val="both"/>
      </w:pPr>
      <w:r>
        <w:t xml:space="preserve">    const auto indices = indices_tensor.flat&lt;int64&gt;();</w:t>
      </w:r>
    </w:p>
    <w:p>
      <w:pPr>
        <w:jc w:val="both"/>
      </w:pPr>
      <w:r>
        <w:t xml:space="preserve">    const auto values = values_tensor.flat&lt;float&gt;();</w:t>
      </w:r>
    </w:p>
    <w:p>
      <w:pPr>
        <w:jc w:val="both"/>
      </w:pPr>
      <w:r>
        <w:t xml:space="preserve">    const bool is_training = is_training_tensor.scalar&lt;bool&gt;()();</w:t>
      </w:r>
    </w:p>
    <w:p>
      <w:pPr>
        <w:jc w:val="both"/>
      </w:pPr>
      <w:r/>
    </w:p>
    <w:p>
      <w:pPr>
        <w:jc w:val="both"/>
      </w:pPr>
      <w:r>
        <w:t xml:space="preserve">    auto means = means_tensor.flat&lt;float&gt;();</w:t>
      </w:r>
    </w:p>
    <w:p>
      <w:pPr>
        <w:jc w:val="both"/>
      </w:pPr>
      <w:r>
        <w:t xml:space="preserve">    auto variances = variances_tensor.flat&lt;float&gt;();</w:t>
      </w:r>
    </w:p>
    <w:p>
      <w:pPr>
        <w:jc w:val="both"/>
      </w:pPr>
      <w:r>
        <w:t xml:space="preserve">    Tensor *normalized_values_tensor = nullptr;</w:t>
      </w:r>
    </w:p>
    <w:p>
      <w:pPr>
        <w:jc w:val="both"/>
      </w:pPr>
      <w:r>
        <w:t xml:space="preserve">    OP_REQUIRES_OK(context, context-&gt;allocate_output(2, values_tensor.shape(),</w:t>
      </w:r>
    </w:p>
    <w:p>
      <w:pPr>
        <w:jc w:val="both"/>
      </w:pPr>
      <w:r>
        <w:t xml:space="preserve">                                                     &amp;normalized_values_tensor));</w:t>
      </w:r>
    </w:p>
    <w:p>
      <w:pPr>
        <w:jc w:val="both"/>
      </w:pPr>
      <w:r/>
    </w:p>
    <w:p>
      <w:pPr>
        <w:jc w:val="both"/>
      </w:pPr>
      <w:r>
        <w:t xml:space="preserve">    auto normalized_values = normalized_values_tensor-&gt;flat&lt;float&gt;();</w:t>
      </w:r>
    </w:p>
    <w:p>
      <w:pPr>
        <w:jc w:val="both"/>
      </w:pPr>
      <w:r>
        <w:t xml:space="preserve">    const int64 N = indices.size();</w:t>
      </w:r>
    </w:p>
    <w:p>
      <w:pPr>
        <w:jc w:val="both"/>
      </w:pPr>
      <w:r/>
    </w:p>
    <w:p>
      <w:pPr>
        <w:jc w:val="both"/>
      </w:pPr>
      <w:r>
        <w:t xml:space="preserve">    if (is_training) {</w:t>
      </w:r>
    </w:p>
    <w:p>
      <w:pPr>
        <w:jc w:val="both"/>
      </w:pPr>
      <w:r>
        <w:t xml:space="preserve">      // Accumulate, mean, count, sum of squared differences.</w:t>
      </w:r>
    </w:p>
    <w:p>
      <w:pPr>
        <w:jc w:val="both"/>
      </w:pPr>
      <w:r>
        <w:t xml:space="preserve">      // Reference wiki:</w:t>
      </w:r>
    </w:p>
    <w:p>
      <w:pPr>
        <w:jc w:val="both"/>
      </w:pPr>
      <w:r>
        <w:t xml:space="preserve">      // https://en.wikipedia.org/wiki/Algorithms_for_calculating_variance#Online_algorithm</w:t>
      </w:r>
    </w:p>
    <w:p>
      <w:pPr>
        <w:jc w:val="both"/>
      </w:pPr>
      <w:r>
        <w:t xml:space="preserve">      // Reference paper:</w:t>
      </w:r>
    </w:p>
    <w:p>
      <w:pPr>
        <w:jc w:val="both"/>
      </w:pPr>
      <w:r>
        <w:t xml:space="preserve">      // https://www.jstor.org/stable/1266577?seq=1#page_scan_tab_contents</w:t>
      </w:r>
    </w:p>
    <w:p>
      <w:pPr>
        <w:jc w:val="both"/>
      </w:pPr>
      <w:r>
        <w:t xml:space="preserve">      for (int64 i = 0; i &lt; N; i++) {</w:t>
      </w:r>
    </w:p>
    <w:p>
      <w:pPr>
        <w:jc w:val="both"/>
      </w:pPr>
      <w:r>
        <w:t xml:space="preserve">        int64 idx = indices(i);</w:t>
      </w:r>
    </w:p>
    <w:p>
      <w:pPr>
        <w:jc w:val="both"/>
      </w:pPr>
      <w:r>
        <w:t xml:space="preserve">        int64 count = counts_[idx] + 1;</w:t>
      </w:r>
    </w:p>
    <w:p>
      <w:pPr>
        <w:jc w:val="both"/>
      </w:pPr>
      <w:r/>
    </w:p>
    <w:p>
      <w:pPr>
        <w:jc w:val="both"/>
      </w:pPr>
      <w:r>
        <w:t xml:space="preserve">        float value = values(i);</w:t>
      </w:r>
    </w:p>
    <w:p>
      <w:pPr>
        <w:jc w:val="both"/>
      </w:pPr>
      <w:r>
        <w:t xml:space="preserve">        float old_mean = means(idx);</w:t>
      </w:r>
    </w:p>
    <w:p>
      <w:pPr>
        <w:jc w:val="both"/>
      </w:pPr>
      <w:r>
        <w:t xml:space="preserve">        float old_delta = value - old_mean;</w:t>
      </w:r>
    </w:p>
    <w:p>
      <w:pPr>
        <w:jc w:val="both"/>
      </w:pPr>
      <w:r>
        <w:t xml:space="preserve">        float new_mean = old_mean + old_delta / count;</w:t>
      </w:r>
    </w:p>
    <w:p>
      <w:pPr>
        <w:jc w:val="both"/>
      </w:pPr>
      <w:r>
        <w:t xml:space="preserve">        float new_delta = value - new_mean;</w:t>
      </w:r>
    </w:p>
    <w:p>
      <w:pPr>
        <w:jc w:val="both"/>
      </w:pPr>
      <w:r/>
    </w:p>
    <w:p>
      <w:pPr>
        <w:jc w:val="both"/>
      </w:pPr>
      <w:r>
        <w:t xml:space="preserve">        counts_[idx] = count;</w:t>
      </w:r>
    </w:p>
    <w:p>
      <w:pPr>
        <w:jc w:val="both"/>
      </w:pPr>
      <w:r>
        <w:t xml:space="preserve">        m2s_[idx] += new_delta * old_delta;</w:t>
      </w:r>
    </w:p>
    <w:p>
      <w:pPr>
        <w:jc w:val="both"/>
      </w:pPr>
      <w:r>
        <w:t xml:space="preserve">        means(idx) = new_mean;</w:t>
      </w:r>
    </w:p>
    <w:p>
      <w:pPr>
        <w:jc w:val="both"/>
      </w:pPr>
      <w:r>
        <w:t xml:space="preserve">        variances(idx) = m2s_[idx] / count;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Normalize the values</w:t>
      </w:r>
    </w:p>
    <w:p>
      <w:pPr>
        <w:jc w:val="both"/>
      </w:pPr>
      <w:r>
        <w:t xml:space="preserve">    for (int64 i = 0; i &lt; N; i++) {</w:t>
      </w:r>
    </w:p>
    <w:p>
      <w:pPr>
        <w:jc w:val="both"/>
      </w:pPr>
      <w:r>
        <w:t xml:space="preserve">      int64 idx = indices(i);</w:t>
      </w:r>
    </w:p>
    <w:p>
      <w:pPr>
        <w:jc w:val="both"/>
      </w:pPr>
      <w:r>
        <w:t xml:space="preserve">      float stdev = std::sqrt(variances(idx) + epsilon_);</w:t>
      </w:r>
    </w:p>
    <w:p>
      <w:pPr>
        <w:jc w:val="both"/>
      </w:pPr>
      <w:r>
        <w:t xml:space="preserve">      normalized_values(i) = (values(i) - means(idx)) / stdev;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REGISTER_OP("SparseMaxNormInference")</w:t>
      </w:r>
    </w:p>
    <w:p>
      <w:pPr>
        <w:jc w:val="both"/>
      </w:pPr>
      <w:r>
        <w:t>.Attr("epsilon: float")</w:t>
      </w:r>
    </w:p>
    <w:p>
      <w:pPr>
        <w:jc w:val="both"/>
      </w:pPr>
      <w:r>
        <w:t>.Input("max_values: float")</w:t>
      </w:r>
    </w:p>
    <w:p>
      <w:pPr>
        <w:jc w:val="both"/>
      </w:pPr>
      <w:r>
        <w:t>.Input("indices: int64")</w:t>
      </w:r>
    </w:p>
    <w:p>
      <w:pPr>
        <w:jc w:val="both"/>
      </w:pPr>
      <w:r>
        <w:t>.Input("values: float")</w:t>
      </w:r>
    </w:p>
    <w:p>
      <w:pPr>
        <w:jc w:val="both"/>
      </w:pPr>
      <w:r>
        <w:t>.Output("normalized_values: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normalizes a batch of sparse inputs based on the current maximum value.</w:t>
      </w:r>
    </w:p>
    <w:p>
      <w:pPr>
        <w:jc w:val="both"/>
      </w:pPr>
      <w:r>
        <w:t>This is the inference OP.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max_values: float tensor representing the max values seen so far.</w:t>
      </w:r>
    </w:p>
    <w:p>
      <w:pPr>
        <w:jc w:val="both"/>
      </w:pPr>
      <w:r>
        <w:t xml:space="preserve">  indices: int64 tensor representing indices representing a feature.</w:t>
      </w:r>
    </w:p>
    <w:p>
      <w:pPr>
        <w:jc w:val="both"/>
      </w:pPr>
      <w:r>
        <w:t xml:space="preserve">  values: float tensor representing values for the current batch.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normalized_values: Input values normalized by the max value seen so far.</w:t>
      </w:r>
    </w:p>
    <w:p>
      <w:pPr>
        <w:jc w:val="both"/>
      </w:pPr>
      <w:r/>
    </w:p>
    <w:p>
      <w:pPr>
        <w:jc w:val="both"/>
      </w:pPr>
      <w:r>
        <w:t>The pseudo code for normalization can be seen below:</w:t>
      </w:r>
    </w:p>
    <w:p>
      <w:pPr>
        <w:jc w:val="both"/>
      </w:pPr>
      <w:r/>
    </w:p>
    <w:p>
      <w:pPr>
        <w:jc w:val="both"/>
      </w:pPr>
      <w:r>
        <w:t xml:space="preserve">  # During inference</w:t>
      </w:r>
    </w:p>
    <w:p>
      <w:pPr>
        <w:jc w:val="both"/>
      </w:pPr>
      <w:r>
        <w:t xml:space="preserve">  for i, idx in enumerate(indices):</w:t>
      </w:r>
    </w:p>
    <w:p>
      <w:pPr>
        <w:jc w:val="both"/>
      </w:pPr>
      <w:r>
        <w:t xml:space="preserve">    updated_max_values[idx] = max(max_values[idx], abs(values[i]))</w:t>
      </w:r>
    </w:p>
    <w:p>
      <w:pPr>
        <w:jc w:val="both"/>
      </w:pPr>
      <w:r>
        <w:t xml:space="preserve">    normalized_values[i] = values[i] / updated_max_values[idx]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SparseMaxNormInference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float epsilon_;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SparseMaxNormInference(OpKernelConstruction *context) : OpKernel(context) {</w:t>
      </w:r>
    </w:p>
    <w:p>
      <w:pPr>
        <w:jc w:val="both"/>
      </w:pPr>
      <w:r>
        <w:t xml:space="preserve">        OP_REQUIRES_OK(context, context-&gt;GetAttr("epsilon", &amp;epsilon_));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const Tensor &amp;max_values_tensor = context-&gt;input(0);</w:t>
      </w:r>
    </w:p>
    <w:p>
      <w:pPr>
        <w:jc w:val="both"/>
      </w:pPr>
      <w:r>
        <w:t xml:space="preserve">    const Tensor &amp;indices_tensor = context-&gt;input(1);</w:t>
      </w:r>
    </w:p>
    <w:p>
      <w:pPr>
        <w:jc w:val="both"/>
      </w:pPr>
      <w:r>
        <w:t xml:space="preserve">    const Tensor &amp;values_tensor = context-&gt;input(2);</w:t>
      </w:r>
    </w:p>
    <w:p>
      <w:pPr>
        <w:jc w:val="both"/>
      </w:pPr>
      <w:r/>
    </w:p>
    <w:p>
      <w:pPr>
        <w:jc w:val="both"/>
      </w:pPr>
      <w:r>
        <w:t xml:space="preserve">    const auto max_values = max_values_tensor.flat&lt;float&gt;();</w:t>
      </w:r>
    </w:p>
    <w:p>
      <w:pPr>
        <w:jc w:val="both"/>
      </w:pPr>
      <w:r>
        <w:t xml:space="preserve">    const auto indices = indices_tensor.flat&lt;int64&gt;();</w:t>
      </w:r>
    </w:p>
    <w:p>
      <w:pPr>
        <w:jc w:val="both"/>
      </w:pPr>
      <w:r>
        <w:t xml:space="preserve">    const auto values = values_tensor.flat&lt;float&gt;();</w:t>
      </w:r>
    </w:p>
    <w:p>
      <w:pPr>
        <w:jc w:val="both"/>
      </w:pPr>
      <w:r/>
    </w:p>
    <w:p>
      <w:pPr>
        <w:jc w:val="both"/>
      </w:pPr>
      <w:r>
        <w:t xml:space="preserve">    Tensor *normalized_values_tensor = nullptr;</w:t>
      </w:r>
    </w:p>
    <w:p>
      <w:pPr>
        <w:jc w:val="both"/>
      </w:pPr>
      <w:r>
        <w:t xml:space="preserve">    OP_REQUIRES_OK(context, context-&gt;allocate_output(0, values_tensor.shape(),</w:t>
      </w:r>
    </w:p>
    <w:p>
      <w:pPr>
        <w:jc w:val="both"/>
      </w:pPr>
      <w:r>
        <w:t xml:space="preserve">                                                     &amp;normalized_values_tensor));</w:t>
      </w:r>
    </w:p>
    <w:p>
      <w:pPr>
        <w:jc w:val="both"/>
      </w:pPr>
      <w:r/>
    </w:p>
    <w:p>
      <w:pPr>
        <w:jc w:val="both"/>
      </w:pPr>
      <w:r>
        <w:t xml:space="preserve">    auto normalized_values = normalized_values_tensor-&gt;flat&lt;float&gt;();</w:t>
      </w:r>
    </w:p>
    <w:p>
      <w:pPr>
        <w:jc w:val="both"/>
      </w:pPr>
      <w:r/>
    </w:p>
    <w:p>
      <w:pPr>
        <w:jc w:val="both"/>
      </w:pPr>
      <w:r>
        <w:t xml:space="preserve">    const int64 N = indices.size();</w:t>
      </w:r>
    </w:p>
    <w:p>
      <w:pPr>
        <w:jc w:val="both"/>
      </w:pPr>
      <w:r/>
    </w:p>
    <w:p>
      <w:pPr>
        <w:jc w:val="both"/>
      </w:pPr>
      <w:r>
        <w:t xml:space="preserve">    for (int64 i = 0; i &lt; N; i++) {</w:t>
      </w:r>
    </w:p>
    <w:p>
      <w:pPr>
        <w:jc w:val="both"/>
      </w:pPr>
      <w:r>
        <w:t xml:space="preserve">      int64 idx = indices(i);</w:t>
      </w:r>
    </w:p>
    <w:p>
      <w:pPr>
        <w:jc w:val="both"/>
      </w:pPr>
      <w:r>
        <w:t xml:space="preserve">      float value = values(i);</w:t>
      </w:r>
    </w:p>
    <w:p>
      <w:pPr>
        <w:jc w:val="both"/>
      </w:pPr>
      <w:r>
        <w:t xml:space="preserve">      float max_value = std::max(max_values(idx), std::abs(value));</w:t>
      </w:r>
    </w:p>
    <w:p>
      <w:pPr>
        <w:jc w:val="both"/>
      </w:pPr>
      <w:r/>
    </w:p>
    <w:p>
      <w:pPr>
        <w:jc w:val="both"/>
      </w:pPr>
      <w:r>
        <w:t xml:space="preserve">      // Guaranteed to be between [-1, 1].</w:t>
      </w:r>
    </w:p>
    <w:p>
      <w:pPr>
        <w:jc w:val="both"/>
      </w:pPr>
      <w:r>
        <w:t xml:space="preserve">      normalized_values(i) = value / std::max(max_value, epsilon_);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REGISTER_OP("SparseMaxNormTraining")</w:t>
      </w:r>
    </w:p>
    <w:p>
      <w:pPr>
        <w:jc w:val="both"/>
      </w:pPr>
      <w:r>
        <w:t>.Attr("epsilon: float")</w:t>
      </w:r>
    </w:p>
    <w:p>
      <w:pPr>
        <w:jc w:val="both"/>
      </w:pPr>
      <w:r>
        <w:t>.Input("max_values: float")</w:t>
      </w:r>
    </w:p>
    <w:p>
      <w:pPr>
        <w:jc w:val="both"/>
      </w:pPr>
      <w:r>
        <w:t>.Input("indices: int64")</w:t>
      </w:r>
    </w:p>
    <w:p>
      <w:pPr>
        <w:jc w:val="both"/>
      </w:pPr>
      <w:r>
        <w:t>.Input("values: float")</w:t>
      </w:r>
    </w:p>
    <w:p>
      <w:pPr>
        <w:jc w:val="both"/>
      </w:pPr>
      <w:r>
        <w:t>.Output("updated_max_values: float")</w:t>
      </w:r>
    </w:p>
    <w:p>
      <w:pPr>
        <w:jc w:val="both"/>
      </w:pPr>
      <w:r>
        <w:t>.Output("normalized_values: float")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>
        <w:t>A tensorflow OP that normalizes a batch of sparse inputs based on the current maximum value.</w:t>
      </w:r>
    </w:p>
    <w:p>
      <w:pPr>
        <w:jc w:val="both"/>
      </w:pPr>
      <w:r>
        <w:t>This is the training OP.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max_values: float tensor variable representing the max values seen so far.</w:t>
      </w:r>
    </w:p>
    <w:p>
      <w:pPr>
        <w:jc w:val="both"/>
      </w:pPr>
      <w:r>
        <w:t xml:space="preserve">  indices: int64 tensor representing indices representing a feature.</w:t>
      </w:r>
    </w:p>
    <w:p>
      <w:pPr>
        <w:jc w:val="both"/>
      </w:pPr>
      <w:r>
        <w:t xml:space="preserve">  values: float tensor representing values for the current batch.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updated_max_values: max_values updated with the current batch.</w:t>
      </w:r>
    </w:p>
    <w:p>
      <w:pPr>
        <w:jc w:val="both"/>
      </w:pPr>
      <w:r>
        <w:t xml:space="preserve">  normalized_values: Input values normalized by the max value seen so far.</w:t>
      </w:r>
    </w:p>
    <w:p>
      <w:pPr>
        <w:jc w:val="both"/>
      </w:pPr>
      <w:r/>
    </w:p>
    <w:p>
      <w:pPr>
        <w:jc w:val="both"/>
      </w:pPr>
      <w:r>
        <w:t>The pseudo code for normalization can be seen below:</w:t>
      </w:r>
    </w:p>
    <w:p>
      <w:pPr>
        <w:jc w:val="both"/>
      </w:pPr>
      <w:r/>
    </w:p>
    <w:p>
      <w:pPr>
        <w:jc w:val="both"/>
      </w:pPr>
      <w:r>
        <w:t xml:space="preserve">  # During training</w:t>
      </w:r>
    </w:p>
    <w:p>
      <w:pPr>
        <w:jc w:val="both"/>
      </w:pPr>
      <w:r>
        <w:t xml:space="preserve">  for i, idx in enumerate(indices):</w:t>
      </w:r>
    </w:p>
    <w:p>
      <w:pPr>
        <w:jc w:val="both"/>
      </w:pPr>
      <w:r>
        <w:t xml:space="preserve">    updated_max_values[idx] = max(max_values[idx], abs(values[i]))</w:t>
      </w:r>
    </w:p>
    <w:p>
      <w:pPr>
        <w:jc w:val="both"/>
      </w:pPr>
      <w:r>
        <w:t xml:space="preserve">    normalized_values[i] = values[i] / updated_max_values[idx]</w:t>
      </w:r>
    </w:p>
    <w:p>
      <w:pPr>
        <w:jc w:val="both"/>
      </w:pPr>
      <w:r/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class SparseMaxNormTraining : public OpKernel {</w:t>
      </w:r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float epsilon_;</w:t>
      </w:r>
    </w:p>
    <w:p>
      <w:pPr>
        <w:jc w:val="both"/>
      </w:pPr>
      <w:r/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SparseMaxNormTraining(OpKernelConstruction *context) : OpKernel(context) {</w:t>
      </w:r>
    </w:p>
    <w:p>
      <w:pPr>
        <w:jc w:val="both"/>
      </w:pPr>
      <w:r>
        <w:t xml:space="preserve">        OP_REQUIRES_OK(context, context-&gt;GetAttr("epsilon", &amp;epsilon_));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 *context) override {</w:t>
      </w:r>
    </w:p>
    <w:p>
      <w:pPr>
        <w:jc w:val="both"/>
      </w:pPr>
      <w:r>
        <w:t xml:space="preserve">    const Tensor &amp;max_values_tensor = context-&gt;input(0);</w:t>
      </w:r>
    </w:p>
    <w:p>
      <w:pPr>
        <w:jc w:val="both"/>
      </w:pPr>
      <w:r>
        <w:t xml:space="preserve">    const Tensor &amp;indices_tensor = context-&gt;input(1);</w:t>
      </w:r>
    </w:p>
    <w:p>
      <w:pPr>
        <w:jc w:val="both"/>
      </w:pPr>
      <w:r>
        <w:t xml:space="preserve">    const Tensor &amp;values_tensor = context-&gt;input(2);</w:t>
      </w:r>
    </w:p>
    <w:p>
      <w:pPr>
        <w:jc w:val="both"/>
      </w:pPr>
      <w:r/>
    </w:p>
    <w:p>
      <w:pPr>
        <w:jc w:val="both"/>
      </w:pPr>
      <w:r>
        <w:t xml:space="preserve">    const auto max_values = max_values_tensor.flat&lt;float&gt;();</w:t>
      </w:r>
    </w:p>
    <w:p>
      <w:pPr>
        <w:jc w:val="both"/>
      </w:pPr>
      <w:r>
        <w:t xml:space="preserve">    const auto indices = indices_tensor.flat&lt;int64&gt;();</w:t>
      </w:r>
    </w:p>
    <w:p>
      <w:pPr>
        <w:jc w:val="both"/>
      </w:pPr>
      <w:r>
        <w:t xml:space="preserve">    const auto values = values_tensor.flat&lt;float&gt;();</w:t>
      </w:r>
    </w:p>
    <w:p>
      <w:pPr>
        <w:jc w:val="both"/>
      </w:pPr>
      <w:r/>
    </w:p>
    <w:p>
      <w:pPr>
        <w:jc w:val="both"/>
      </w:pPr>
      <w:r>
        <w:t xml:space="preserve">    Tensor *updated_max_values_tensor = nullptr;</w:t>
      </w:r>
    </w:p>
    <w:p>
      <w:pPr>
        <w:jc w:val="both"/>
      </w:pPr>
      <w:r>
        <w:t xml:space="preserve">    Tensor *normalized_values_tensor = nullptr;</w:t>
      </w:r>
    </w:p>
    <w:p>
      <w:pPr>
        <w:jc w:val="both"/>
      </w:pPr>
      <w:r>
        <w:t xml:space="preserve">    OP_REQUIRES_OK(context, context-&gt;allocate_output(0, max_values_tensor.shape(),</w:t>
      </w:r>
    </w:p>
    <w:p>
      <w:pPr>
        <w:jc w:val="both"/>
      </w:pPr>
      <w:r>
        <w:t xml:space="preserve">                                                     &amp;updated_max_values_tensor));</w:t>
      </w:r>
    </w:p>
    <w:p>
      <w:pPr>
        <w:jc w:val="both"/>
      </w:pPr>
      <w:r>
        <w:t xml:space="preserve">    OP_REQUIRES_OK(context, context-&gt;allocate_output(1, values_tensor.shape(),</w:t>
      </w:r>
    </w:p>
    <w:p>
      <w:pPr>
        <w:jc w:val="both"/>
      </w:pPr>
      <w:r>
        <w:t xml:space="preserve">                                                     &amp;normalized_values_tensor));</w:t>
      </w:r>
    </w:p>
    <w:p>
      <w:pPr>
        <w:jc w:val="both"/>
      </w:pPr>
      <w:r/>
    </w:p>
    <w:p>
      <w:pPr>
        <w:jc w:val="both"/>
      </w:pPr>
      <w:r>
        <w:t xml:space="preserve">    auto updated_max_values = updated_max_values_tensor-&gt;flat&lt;float&gt;();</w:t>
      </w:r>
    </w:p>
    <w:p>
      <w:pPr>
        <w:jc w:val="both"/>
      </w:pPr>
      <w:r>
        <w:t xml:space="preserve">    auto normalized_values = normalized_values_tensor-&gt;flat&lt;float&gt;();</w:t>
      </w:r>
    </w:p>
    <w:p>
      <w:pPr>
        <w:jc w:val="both"/>
      </w:pPr>
      <w:r/>
    </w:p>
    <w:p>
      <w:pPr>
        <w:jc w:val="both"/>
      </w:pPr>
      <w:r>
        <w:t xml:space="preserve">    const int64 N = indices.size();</w:t>
      </w:r>
    </w:p>
    <w:p>
      <w:pPr>
        <w:jc w:val="both"/>
      </w:pPr>
      <w:r/>
    </w:p>
    <w:p>
      <w:pPr>
        <w:jc w:val="both"/>
      </w:pPr>
      <w:r>
        <w:t xml:space="preserve">    // This copy is needed because the values of updated_max_values are originally garbage.</w:t>
      </w:r>
    </w:p>
    <w:p>
      <w:pPr>
        <w:jc w:val="both"/>
      </w:pPr>
      <w:r>
        <w:t xml:space="preserve">    // Also note that N is not the same as max_values.size()</w:t>
      </w:r>
    </w:p>
    <w:p>
      <w:pPr>
        <w:jc w:val="both"/>
      </w:pPr>
      <w:r>
        <w:t xml:space="preserve">    std::copy(max_values.data(), max_values.data() + max_values.size(), updated_max_values.data());</w:t>
      </w:r>
    </w:p>
    <w:p>
      <w:pPr>
        <w:jc w:val="both"/>
      </w:pPr>
      <w:r/>
    </w:p>
    <w:p>
      <w:pPr>
        <w:jc w:val="both"/>
      </w:pPr>
      <w:r>
        <w:t xml:space="preserve">    for (int64 i = 0; i &lt; N; i++) {</w:t>
      </w:r>
    </w:p>
    <w:p>
      <w:pPr>
        <w:jc w:val="both"/>
      </w:pPr>
      <w:r>
        <w:t xml:space="preserve">      int64 idx = indices(i);</w:t>
      </w:r>
    </w:p>
    <w:p>
      <w:pPr>
        <w:jc w:val="both"/>
      </w:pPr>
      <w:r>
        <w:t xml:space="preserve">      float value = values(i);</w:t>
      </w:r>
    </w:p>
    <w:p>
      <w:pPr>
        <w:jc w:val="both"/>
      </w:pPr>
      <w:r>
        <w:t xml:space="preserve">      float updated_max_value = std::max(updated_max_values(idx), std::abs(value));</w:t>
      </w:r>
    </w:p>
    <w:p>
      <w:pPr>
        <w:jc w:val="both"/>
      </w:pPr>
      <w:r>
        <w:t xml:space="preserve">      // Guaranteed to be between [-1, 1].</w:t>
      </w:r>
    </w:p>
    <w:p>
      <w:pPr>
        <w:jc w:val="both"/>
      </w:pPr>
      <w:r>
        <w:t xml:space="preserve">      normalized_values(i) = value / std::max(updated_max_value, epsilon_);</w:t>
      </w:r>
    </w:p>
    <w:p>
      <w:pPr>
        <w:jc w:val="both"/>
      </w:pPr>
      <w:r>
        <w:t xml:space="preserve">      // Saving the updated_max_values</w:t>
      </w:r>
    </w:p>
    <w:p>
      <w:pPr>
        <w:jc w:val="both"/>
      </w:pPr>
      <w:r>
        <w:t xml:space="preserve">      updated_max_values(idx) = updated_max_value;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Name("SparseMaxNorm")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SparseMaxNorm);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Name("SparseBatchNorm")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SparseBatchNorm);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Name("SparseMaxNormInference")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SparseMaxNormInference);</w:t>
      </w:r>
    </w:p>
    <w:p>
      <w:pPr>
        <w:jc w:val="both"/>
      </w:pPr>
      <w:r/>
    </w:p>
    <w:p>
      <w:pPr>
        <w:jc w:val="both"/>
      </w:pPr>
      <w:r>
        <w:t>REGISTER_KERNEL_BUILDER(</w:t>
      </w:r>
    </w:p>
    <w:p>
      <w:pPr>
        <w:jc w:val="both"/>
      </w:pPr>
      <w:r>
        <w:t xml:space="preserve">  Name("SparseMaxNormTraining")</w:t>
      </w:r>
    </w:p>
    <w:p>
      <w:pPr>
        <w:jc w:val="both"/>
      </w:pPr>
      <w:r>
        <w:t xml:space="preserve">  .Device(DEVICE_CPU),</w:t>
      </w:r>
    </w:p>
    <w:p>
      <w:pPr>
        <w:jc w:val="both"/>
      </w:pPr>
      <w:r>
        <w:t xml:space="preserve">  SparseMaxNormTraining);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