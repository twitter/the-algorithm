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"block_format_reader.h"</w:t>
      </w:r>
    </w:p>
    <w:p>
      <w:pPr>
        <w:jc w:val="both"/>
      </w:pPr>
      <w:r/>
    </w:p>
    <w:p>
      <w:pPr>
        <w:jc w:val="both"/>
      </w:pPr>
      <w:r>
        <w:t>#include "tensorflow/core/framework/dataset.h"</w:t>
      </w:r>
    </w:p>
    <w:p>
      <w:pPr>
        <w:jc w:val="both"/>
      </w:pPr>
      <w:r>
        <w:t>#include "tensorflow/core/framework/partial_tensor_shape.h"</w:t>
      </w:r>
    </w:p>
    <w:p>
      <w:pPr>
        <w:jc w:val="both"/>
      </w:pPr>
      <w:r>
        <w:t>#include "tensorflow/core/framework/tensor.h"</w:t>
      </w:r>
    </w:p>
    <w:p>
      <w:pPr>
        <w:jc w:val="both"/>
      </w:pPr>
      <w:r>
        <w:t>#include "tensorflow/core/lib/io/random_inputstream.h"</w:t>
      </w:r>
    </w:p>
    <w:p>
      <w:pPr>
        <w:jc w:val="both"/>
      </w:pPr>
      <w:r/>
    </w:p>
    <w:p>
      <w:pPr>
        <w:jc w:val="both"/>
      </w:pPr>
      <w:r>
        <w:t>#if !defined(DISABLE_ZLIB)</w:t>
      </w:r>
    </w:p>
    <w:p>
      <w:pPr>
        <w:jc w:val="both"/>
      </w:pPr>
      <w:r>
        <w:t>#include "tensorflow/core/lib/io/zlib_inputstream.h"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/>
    </w:p>
    <w:p>
      <w:pPr>
        <w:jc w:val="both"/>
      </w:pPr>
      <w:r>
        <w:t>#include &lt;cstdio&gt;</w:t>
      </w:r>
    </w:p>
    <w:p>
      <w:pPr>
        <w:jc w:val="both"/>
      </w:pPr>
      <w:r>
        <w:t>#include &lt;algorithm&gt;</w:t>
      </w:r>
    </w:p>
    <w:p>
      <w:pPr>
        <w:jc w:val="both"/>
      </w:pPr>
      <w:r>
        <w:t>#include &lt;iterator&gt;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inline std::string stripPath(std::string const &amp;file_name) {</w:t>
      </w:r>
    </w:p>
    <w:p>
      <w:pPr>
        <w:jc w:val="both"/>
      </w:pPr>
      <w:r>
        <w:t xml:space="preserve">  const auto pos = file_name.find_last_of("/");</w:t>
      </w:r>
    </w:p>
    <w:p>
      <w:pPr>
        <w:jc w:val="both"/>
      </w:pPr>
      <w:r>
        <w:t xml:space="preserve">  if (pos == std::string::npos) return file_name;</w:t>
      </w:r>
    </w:p>
    <w:p>
      <w:pPr>
        <w:jc w:val="both"/>
      </w:pPr>
      <w:r>
        <w:t xml:space="preserve">  return file_name.substr(pos + 1);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inline std::string getExtension(std::string const &amp;file_name) {</w:t>
      </w:r>
    </w:p>
    <w:p>
      <w:pPr>
        <w:jc w:val="both"/>
      </w:pPr>
      <w:r>
        <w:t xml:space="preserve">  const auto stripped_file_name = stripPath(file_name);</w:t>
      </w:r>
    </w:p>
    <w:p>
      <w:pPr>
        <w:jc w:val="both"/>
      </w:pPr>
      <w:r>
        <w:t xml:space="preserve">  const auto pos = stripPath(stripped_file_name).find_last_of(".");</w:t>
      </w:r>
    </w:p>
    <w:p>
      <w:pPr>
        <w:jc w:val="both"/>
      </w:pPr>
      <w:r>
        <w:t xml:space="preserve">  if (pos == std::string::npos) return "";</w:t>
      </w:r>
    </w:p>
    <w:p>
      <w:pPr>
        <w:jc w:val="both"/>
      </w:pPr>
      <w:r>
        <w:t xml:space="preserve">  return stripped_file_name.substr(pos + 1);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REGISTER_OP("BlockFormatDatasetV2")</w:t>
      </w:r>
    </w:p>
    <w:p>
      <w:pPr>
        <w:jc w:val="both"/>
      </w:pPr>
      <w:r>
        <w:t>.Input("filenames: string")</w:t>
      </w:r>
    </w:p>
    <w:p>
      <w:pPr>
        <w:jc w:val="both"/>
      </w:pPr>
      <w:r>
        <w:t>.Input("compression_type: string")</w:t>
      </w:r>
    </w:p>
    <w:p>
      <w:pPr>
        <w:jc w:val="both"/>
      </w:pPr>
      <w:r>
        <w:t>.Input("buffer_size: int64")</w:t>
      </w:r>
    </w:p>
    <w:p>
      <w:pPr>
        <w:jc w:val="both"/>
      </w:pPr>
      <w:r>
        <w:t>.Output("handle: variant")</w:t>
      </w:r>
    </w:p>
    <w:p>
      <w:pPr>
        <w:jc w:val="both"/>
      </w:pPr>
      <w:r>
        <w:t>.SetIsStateful()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/>
    </w:p>
    <w:p>
      <w:pPr>
        <w:jc w:val="both"/>
      </w:pPr>
      <w:r>
        <w:t>Creates a dataset for streaming BlockFormat data in compressed (e.g. gzip), uncompressed formats.</w:t>
      </w:r>
    </w:p>
    <w:p>
      <w:pPr>
        <w:jc w:val="both"/>
      </w:pPr>
      <w:r>
        <w:t>This op also has the ability stream a dataset containing files from multiple formats mentioned above.</w:t>
      </w:r>
    </w:p>
    <w:p>
      <w:pPr>
        <w:jc w:val="both"/>
      </w:pPr>
      <w:r/>
    </w:p>
    <w:p>
      <w:pPr>
        <w:jc w:val="both"/>
      </w:pPr>
      <w:r>
        <w:t>filenames: A scalar or vector containing the name(s) of the file(s) to be read.</w:t>
      </w:r>
    </w:p>
    <w:p>
      <w:pPr>
        <w:jc w:val="both"/>
      </w:pPr>
      <w:r>
        <w:t>compression_type: A scalar string denoting the compression type. Can be 'none', 'zlib', 'auto'.</w:t>
      </w:r>
    </w:p>
    <w:p>
      <w:pPr>
        <w:jc w:val="both"/>
      </w:pPr>
      <w:r>
        <w:t>buffer_size: A scalar denoting the buffer size to use during decompression.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handle: A handle to the dataset. This handle is later used to create an iterator to stream the data from the dataset.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BlockFormatDatasetV2 : public DatasetOpKernel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using DatasetOpKernel::DatasetOpKernel;</w:t>
      </w:r>
    </w:p>
    <w:p>
      <w:pPr>
        <w:jc w:val="both"/>
      </w:pPr>
      <w:r/>
    </w:p>
    <w:p>
      <w:pPr>
        <w:jc w:val="both"/>
      </w:pPr>
      <w:r>
        <w:t xml:space="preserve">  void MakeDataset(OpKernelContext* ctx, DatasetBase **output) override {</w:t>
      </w:r>
    </w:p>
    <w:p>
      <w:pPr>
        <w:jc w:val="both"/>
      </w:pPr>
      <w:r>
        <w:t xml:space="preserve">    const Tensor* filenames_tensor;</w:t>
      </w:r>
    </w:p>
    <w:p>
      <w:pPr>
        <w:jc w:val="both"/>
      </w:pPr>
      <w:r>
        <w:t xml:space="preserve">    OP_REQUIRES_OK(ctx, ctx-&gt;input("filenames", &amp;filenames_tensor));</w:t>
      </w:r>
    </w:p>
    <w:p>
      <w:pPr>
        <w:jc w:val="both"/>
      </w:pPr>
      <w:r>
        <w:t xml:space="preserve">    OP_REQUIRES(</w:t>
      </w:r>
    </w:p>
    <w:p>
      <w:pPr>
        <w:jc w:val="both"/>
      </w:pPr>
      <w:r>
        <w:t xml:space="preserve">        ctx, filenames_tensor-&gt;dims() &lt;= 1,</w:t>
      </w:r>
    </w:p>
    <w:p>
      <w:pPr>
        <w:jc w:val="both"/>
      </w:pPr>
      <w:r>
        <w:t xml:space="preserve">        errors::InvalidArgument("`filenames` must be a scalar or a vector."));</w:t>
      </w:r>
    </w:p>
    <w:p>
      <w:pPr>
        <w:jc w:val="both"/>
      </w:pPr>
      <w:r/>
    </w:p>
    <w:p>
      <w:pPr>
        <w:jc w:val="both"/>
      </w:pPr>
      <w:r>
        <w:t xml:space="preserve">    const auto filenames_flat = filenames_tensor-&gt;flat&lt;string&gt;();</w:t>
      </w:r>
    </w:p>
    <w:p>
      <w:pPr>
        <w:jc w:val="both"/>
      </w:pPr>
      <w:r>
        <w:t xml:space="preserve">    const int64 num_files = filenames_tensor-&gt;NumElements();</w:t>
      </w:r>
    </w:p>
    <w:p>
      <w:pPr>
        <w:jc w:val="both"/>
      </w:pPr>
      <w:r>
        <w:t xml:space="preserve">    std::vector&lt;string&gt; filenames;</w:t>
      </w:r>
    </w:p>
    <w:p>
      <w:pPr>
        <w:jc w:val="both"/>
      </w:pPr>
      <w:r>
        <w:t xml:space="preserve">    filenames.reserve(num_files);</w:t>
      </w:r>
    </w:p>
    <w:p>
      <w:pPr>
        <w:jc w:val="both"/>
      </w:pPr>
      <w:r>
        <w:t xml:space="preserve">    std::copy(filenames_flat.data(),</w:t>
      </w:r>
    </w:p>
    <w:p>
      <w:pPr>
        <w:jc w:val="both"/>
      </w:pPr>
      <w:r>
        <w:t xml:space="preserve">              filenames_flat.data() + num_files,</w:t>
      </w:r>
    </w:p>
    <w:p>
      <w:pPr>
        <w:jc w:val="both"/>
      </w:pPr>
      <w:r>
        <w:t xml:space="preserve">              std::back_inserter(filenames));</w:t>
      </w:r>
    </w:p>
    <w:p>
      <w:pPr>
        <w:jc w:val="both"/>
      </w:pPr>
      <w:r/>
    </w:p>
    <w:p>
      <w:pPr>
        <w:jc w:val="both"/>
      </w:pPr>
      <w:r>
        <w:t xml:space="preserve">    string compression_type;</w:t>
      </w:r>
    </w:p>
    <w:p>
      <w:pPr>
        <w:jc w:val="both"/>
      </w:pPr>
      <w:r>
        <w:t xml:space="preserve">    OP_REQUIRES_OK(</w:t>
      </w:r>
    </w:p>
    <w:p>
      <w:pPr>
        <w:jc w:val="both"/>
      </w:pPr>
      <w:r>
        <w:t xml:space="preserve">        ctx, tensorflow::data::ParseScalarArgument&lt;string&gt;(</w:t>
      </w:r>
    </w:p>
    <w:p>
      <w:pPr>
        <w:jc w:val="both"/>
      </w:pPr>
      <w:r>
        <w:t xml:space="preserve">            ctx, "compression_type", &amp;compression_type));</w:t>
      </w:r>
    </w:p>
    <w:p>
      <w:pPr>
        <w:jc w:val="both"/>
      </w:pPr>
      <w:r/>
    </w:p>
    <w:p>
      <w:pPr>
        <w:jc w:val="both"/>
      </w:pPr>
      <w:r>
        <w:t xml:space="preserve">    int64 buffer_size = -1;</w:t>
      </w:r>
    </w:p>
    <w:p>
      <w:pPr>
        <w:jc w:val="both"/>
      </w:pPr>
      <w:r>
        <w:t xml:space="preserve">    OP_REQUIRES_OK(</w:t>
      </w:r>
    </w:p>
    <w:p>
      <w:pPr>
        <w:jc w:val="both"/>
      </w:pPr>
      <w:r>
        <w:t xml:space="preserve">        ctx, tensorflow::data::ParseScalarArgument&lt;int64&gt;(</w:t>
      </w:r>
    </w:p>
    <w:p>
      <w:pPr>
        <w:jc w:val="both"/>
      </w:pPr>
      <w:r>
        <w:t xml:space="preserve">            ctx, "buffer_size", &amp;buffer_size));</w:t>
      </w:r>
    </w:p>
    <w:p>
      <w:pPr>
        <w:jc w:val="both"/>
      </w:pPr>
      <w:r/>
    </w:p>
    <w:p>
      <w:pPr>
        <w:jc w:val="both"/>
      </w:pPr>
      <w:r>
        <w:t xml:space="preserve">    OP_REQUIRES(ctx, buffer_size &gt;= 0,</w:t>
      </w:r>
    </w:p>
    <w:p>
      <w:pPr>
        <w:jc w:val="both"/>
      </w:pPr>
      <w:r>
        <w:t xml:space="preserve">                errors::InvalidArgument(</w:t>
      </w:r>
    </w:p>
    <w:p>
      <w:pPr>
        <w:jc w:val="both"/>
      </w:pPr>
      <w:r>
        <w:t xml:space="preserve">                    "`buffer_size` must be &gt;= 0 (0 == no buffering)"));</w:t>
      </w:r>
    </w:p>
    <w:p>
      <w:pPr>
        <w:jc w:val="both"/>
      </w:pPr>
      <w:r/>
    </w:p>
    <w:p>
      <w:pPr>
        <w:jc w:val="both"/>
      </w:pPr>
      <w:r>
        <w:t xml:space="preserve">    OP_REQUIRES(ctx,</w:t>
      </w:r>
    </w:p>
    <w:p>
      <w:pPr>
        <w:jc w:val="both"/>
      </w:pPr>
      <w:r>
        <w:t xml:space="preserve">                compression_type == "auto" ||</w:t>
      </w:r>
    </w:p>
    <w:p>
      <w:pPr>
        <w:jc w:val="both"/>
      </w:pPr>
      <w:r>
        <w:t xml:space="preserve">                compression_type == "gz" ||</w:t>
      </w:r>
    </w:p>
    <w:p>
      <w:pPr>
        <w:jc w:val="both"/>
      </w:pPr>
      <w:r>
        <w:t xml:space="preserve">                compression_type == "",</w:t>
      </w:r>
    </w:p>
    <w:p>
      <w:pPr>
        <w:jc w:val="both"/>
      </w:pPr>
      <w:r>
        <w:t xml:space="preserve">                errors::InvalidArgument("Unknown extension: ", compression_type));</w:t>
      </w:r>
    </w:p>
    <w:p>
      <w:pPr>
        <w:jc w:val="both"/>
      </w:pPr>
      <w:r/>
    </w:p>
    <w:p>
      <w:pPr>
        <w:jc w:val="both"/>
      </w:pPr>
      <w:r>
        <w:t xml:space="preserve">    *output = new Dataset(ctx, std::move(filenames), compression_type, buffer_size);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class Dataset : public DatasetBase {</w:t>
      </w:r>
    </w:p>
    <w:p>
      <w:pPr>
        <w:jc w:val="both"/>
      </w:pPr>
      <w:r>
        <w:t xml:space="preserve">   public:</w:t>
      </w:r>
    </w:p>
    <w:p>
      <w:pPr>
        <w:jc w:val="both"/>
      </w:pPr>
      <w:r>
        <w:t xml:space="preserve">    Dataset(OpKernelContext* ctx,</w:t>
      </w:r>
    </w:p>
    <w:p>
      <w:pPr>
        <w:jc w:val="both"/>
      </w:pPr>
      <w:r>
        <w:t xml:space="preserve">            std::vector&lt;string&gt; filenames,</w:t>
      </w:r>
    </w:p>
    <w:p>
      <w:pPr>
        <w:jc w:val="both"/>
      </w:pPr>
      <w:r>
        <w:t xml:space="preserve">            std::string compression_type,</w:t>
      </w:r>
    </w:p>
    <w:p>
      <w:pPr>
        <w:jc w:val="both"/>
      </w:pPr>
      <w:r>
        <w:t xml:space="preserve">            int64 buffer_size)</w:t>
      </w:r>
    </w:p>
    <w:p>
      <w:pPr>
        <w:jc w:val="both"/>
      </w:pPr>
      <w:r>
        <w:t xml:space="preserve">        : DatasetBase(DatasetContext(ctx)),</w:t>
      </w:r>
    </w:p>
    <w:p>
      <w:pPr>
        <w:jc w:val="both"/>
      </w:pPr>
      <w:r>
        <w:t xml:space="preserve">          compression_type_(compression_type),</w:t>
      </w:r>
    </w:p>
    <w:p>
      <w:pPr>
        <w:jc w:val="both"/>
      </w:pPr>
      <w:r>
        <w:t xml:space="preserve">          buffer_size_(buffer_size),</w:t>
      </w:r>
    </w:p>
    <w:p>
      <w:pPr>
        <w:jc w:val="both"/>
      </w:pPr>
      <w:r>
        <w:t xml:space="preserve">          filenames_(std::move(filenames))</w:t>
      </w:r>
    </w:p>
    <w:p>
      <w:pPr>
        <w:jc w:val="both"/>
      </w:pPr>
      <w:r>
        <w:t xml:space="preserve">    {}</w:t>
      </w:r>
    </w:p>
    <w:p>
      <w:pPr>
        <w:jc w:val="both"/>
      </w:pPr>
      <w:r/>
    </w:p>
    <w:p>
      <w:pPr>
        <w:jc w:val="both"/>
      </w:pPr>
      <w:r>
        <w:t xml:space="preserve">    const DataTypeVector&amp; output_dtypes() const override {</w:t>
      </w:r>
    </w:p>
    <w:p>
      <w:pPr>
        <w:jc w:val="both"/>
      </w:pPr>
      <w:r>
        <w:t xml:space="preserve">      static DataTypeVector* dtypes = new DataTypeVector({DT_STRING});</w:t>
      </w:r>
    </w:p>
    <w:p>
      <w:pPr>
        <w:jc w:val="both"/>
      </w:pPr>
      <w:r>
        <w:t xml:space="preserve">      return *dtypes;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const std::vector&lt;PartialTensorShape&gt;&amp; output_shapes() const override {</w:t>
      </w:r>
    </w:p>
    <w:p>
      <w:pPr>
        <w:jc w:val="both"/>
      </w:pPr>
      <w:r>
        <w:t xml:space="preserve">      static std::vector&lt;PartialTensorShape&gt;* shapes =</w:t>
      </w:r>
    </w:p>
    <w:p>
      <w:pPr>
        <w:jc w:val="both"/>
      </w:pPr>
      <w:r>
        <w:t xml:space="preserve">          new std::vector&lt;PartialTensorShape&gt;({{}});</w:t>
      </w:r>
    </w:p>
    <w:p>
      <w:pPr>
        <w:jc w:val="both"/>
      </w:pPr>
      <w:r>
        <w:t xml:space="preserve">      return *shapes;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DebugString() const override { return "BlockFormatDatasetV2::Dataset"; }</w:t>
      </w:r>
    </w:p>
    <w:p>
      <w:pPr>
        <w:jc w:val="both"/>
      </w:pPr>
      <w:r/>
    </w:p>
    <w:p>
      <w:pPr>
        <w:jc w:val="both"/>
      </w:pPr>
      <w:r>
        <w:t xml:space="preserve">   protected:</w:t>
      </w:r>
    </w:p>
    <w:p>
      <w:pPr>
        <w:jc w:val="both"/>
      </w:pPr>
      <w:r>
        <w:t xml:space="preserve">    Status AsGraphDefInternal(SerializationContext* ctx,</w:t>
      </w:r>
    </w:p>
    <w:p>
      <w:pPr>
        <w:jc w:val="both"/>
      </w:pPr>
      <w:r>
        <w:t xml:space="preserve">                              DatasetGraphDefBuilder* b,</w:t>
      </w:r>
    </w:p>
    <w:p>
      <w:pPr>
        <w:jc w:val="both"/>
      </w:pPr>
      <w:r>
        <w:t xml:space="preserve">                              Node** output) const override {</w:t>
      </w:r>
    </w:p>
    <w:p>
      <w:pPr>
        <w:jc w:val="both"/>
      </w:pPr>
      <w:r>
        <w:t xml:space="preserve">      Node* filenames = nullptr;</w:t>
      </w:r>
    </w:p>
    <w:p>
      <w:pPr>
        <w:jc w:val="both"/>
      </w:pPr>
      <w:r>
        <w:t xml:space="preserve">      Node* compression_type = nullptr;</w:t>
      </w:r>
    </w:p>
    <w:p>
      <w:pPr>
        <w:jc w:val="both"/>
      </w:pPr>
      <w:r>
        <w:t xml:space="preserve">      Node* buffer_size = nullptr;</w:t>
      </w:r>
    </w:p>
    <w:p>
      <w:pPr>
        <w:jc w:val="both"/>
      </w:pPr>
      <w:r>
        <w:t xml:space="preserve">      TF_RETURN_IF_ERROR(b-&gt;AddVector(filenames_, &amp;filenames));</w:t>
      </w:r>
    </w:p>
    <w:p>
      <w:pPr>
        <w:jc w:val="both"/>
      </w:pPr>
      <w:r>
        <w:t xml:space="preserve">      TF_RETURN_IF_ERROR(b-&gt;AddScalar(compression_type_, &amp;compression_type));</w:t>
      </w:r>
    </w:p>
    <w:p>
      <w:pPr>
        <w:jc w:val="both"/>
      </w:pPr>
      <w:r>
        <w:t xml:space="preserve">      TF_RETURN_IF_ERROR(</w:t>
      </w:r>
    </w:p>
    <w:p>
      <w:pPr>
        <w:jc w:val="both"/>
      </w:pPr>
      <w:r>
        <w:t xml:space="preserve">          b-&gt;AddScalar(buffer_size_, &amp;buffer_size));</w:t>
      </w:r>
    </w:p>
    <w:p>
      <w:pPr>
        <w:jc w:val="both"/>
      </w:pPr>
      <w:r>
        <w:t xml:space="preserve">      TF_RETURN_IF_ERROR(b-&gt;AddDataset(</w:t>
      </w:r>
    </w:p>
    <w:p>
      <w:pPr>
        <w:jc w:val="both"/>
      </w:pPr>
      <w:r>
        <w:t xml:space="preserve">          this, {filenames, compression_type, buffer_size}, output));</w:t>
      </w:r>
    </w:p>
    <w:p>
      <w:pPr>
        <w:jc w:val="both"/>
      </w:pPr>
      <w:r>
        <w:t xml:space="preserve">      return Status::OK();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private:</w:t>
      </w:r>
    </w:p>
    <w:p>
      <w:pPr>
        <w:jc w:val="both"/>
      </w:pPr>
      <w:r>
        <w:t xml:space="preserve">    std::unique_ptr&lt;IteratorBase&gt; MakeIteratorInternal(</w:t>
      </w:r>
    </w:p>
    <w:p>
      <w:pPr>
        <w:jc w:val="both"/>
      </w:pPr>
      <w:r>
        <w:t xml:space="preserve">        const string&amp; prefix) const override {</w:t>
      </w:r>
    </w:p>
    <w:p>
      <w:pPr>
        <w:jc w:val="both"/>
      </w:pPr>
      <w:r>
        <w:t xml:space="preserve">      return std::unique_ptr&lt;IteratorBase&gt;(</w:t>
      </w:r>
    </w:p>
    <w:p>
      <w:pPr>
        <w:jc w:val="both"/>
      </w:pPr>
      <w:r>
        <w:t xml:space="preserve">          new Iterator({this, strings::StrCat(prefix, "::BlockFormat")}));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class Iterator : public DatasetIterator&lt;Dataset&gt; {</w:t>
      </w:r>
    </w:p>
    <w:p>
      <w:pPr>
        <w:jc w:val="both"/>
      </w:pPr>
      <w:r>
        <w:t xml:space="preserve">     public:</w:t>
      </w:r>
    </w:p>
    <w:p>
      <w:pPr>
        <w:jc w:val="both"/>
      </w:pPr>
      <w:r>
        <w:t xml:space="preserve">      explicit Iterator(const Params &amp;params)</w:t>
      </w:r>
    </w:p>
    <w:p>
      <w:pPr>
        <w:jc w:val="both"/>
      </w:pPr>
      <w:r>
        <w:t xml:space="preserve">          : DatasetIterator&lt;Dataset&gt;(params) {}</w:t>
      </w:r>
    </w:p>
    <w:p>
      <w:pPr>
        <w:jc w:val="both"/>
      </w:pPr>
      <w:r/>
    </w:p>
    <w:p>
      <w:pPr>
        <w:jc w:val="both"/>
      </w:pPr>
      <w:r>
        <w:t xml:space="preserve">      Status GetNextInternal(IteratorContext* ctx,</w:t>
      </w:r>
    </w:p>
    <w:p>
      <w:pPr>
        <w:jc w:val="both"/>
      </w:pPr>
      <w:r>
        <w:t xml:space="preserve">                             std::vector&lt;Tensor&gt;* out_tensors,</w:t>
      </w:r>
    </w:p>
    <w:p>
      <w:pPr>
        <w:jc w:val="both"/>
      </w:pPr>
      <w:r>
        <w:t xml:space="preserve">                             bool* end_of_sequence) override {</w:t>
      </w:r>
    </w:p>
    <w:p>
      <w:pPr>
        <w:jc w:val="both"/>
      </w:pPr>
      <w:r>
        <w:t xml:space="preserve">        mutex_lock l(mu_);</w:t>
      </w:r>
    </w:p>
    <w:p>
      <w:pPr>
        <w:jc w:val="both"/>
      </w:pPr>
      <w:r>
        <w:t xml:space="preserve">        do {</w:t>
      </w:r>
    </w:p>
    <w:p>
      <w:pPr>
        <w:jc w:val="both"/>
      </w:pPr>
      <w:r>
        <w:t xml:space="preserve">          // We are currently processing a file, so try to read the next record.</w:t>
      </w:r>
    </w:p>
    <w:p>
      <w:pPr>
        <w:jc w:val="both"/>
      </w:pPr>
      <w:r>
        <w:t xml:space="preserve">          if (reader_) {</w:t>
      </w:r>
    </w:p>
    <w:p>
      <w:pPr>
        <w:jc w:val="both"/>
      </w:pPr>
      <w:r>
        <w:t xml:space="preserve">            Tensor result_tensor(cpu_allocator(), DT_STRING, {});</w:t>
      </w:r>
    </w:p>
    <w:p>
      <w:pPr>
        <w:jc w:val="both"/>
      </w:pPr>
      <w:r>
        <w:t xml:space="preserve">            Status s = reader_-&gt;ReadNext(&amp;result_tensor.scalar&lt;string&gt;()());</w:t>
      </w:r>
    </w:p>
    <w:p>
      <w:pPr>
        <w:jc w:val="both"/>
      </w:pPr>
      <w:r>
        <w:t xml:space="preserve">            if (s.ok()) {</w:t>
      </w:r>
    </w:p>
    <w:p>
      <w:pPr>
        <w:jc w:val="both"/>
      </w:pPr>
      <w:r>
        <w:t xml:space="preserve">              out_tensors-&gt;emplace_back(std::move(result_tensor));</w:t>
      </w:r>
    </w:p>
    <w:p>
      <w:pPr>
        <w:jc w:val="both"/>
      </w:pPr>
      <w:r>
        <w:t xml:space="preserve">              *end_of_sequence = false;</w:t>
      </w:r>
    </w:p>
    <w:p>
      <w:pPr>
        <w:jc w:val="both"/>
      </w:pPr>
      <w:r>
        <w:t xml:space="preserve">              return Status::OK();</w:t>
      </w:r>
    </w:p>
    <w:p>
      <w:pPr>
        <w:jc w:val="both"/>
      </w:pPr>
      <w:r>
        <w:t xml:space="preserve">            } else if (!errors::IsOutOfRange(s)) {</w:t>
      </w:r>
    </w:p>
    <w:p>
      <w:pPr>
        <w:jc w:val="both"/>
      </w:pPr>
      <w:r>
        <w:t xml:space="preserve">              return s;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We have reached the end of the current file, so maybe</w:t>
      </w:r>
    </w:p>
    <w:p>
      <w:pPr>
        <w:jc w:val="both"/>
      </w:pPr>
      <w:r>
        <w:t xml:space="preserve">            // move on to next file.</w:t>
      </w:r>
    </w:p>
    <w:p>
      <w:pPr>
        <w:jc w:val="both"/>
      </w:pPr>
      <w:r>
        <w:t xml:space="preserve">            reader_.reset();</w:t>
      </w:r>
    </w:p>
    <w:p>
      <w:pPr>
        <w:jc w:val="both"/>
      </w:pPr>
      <w:r>
        <w:t xml:space="preserve">            ++current_file_index_;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Iteration ends when there are no more files to process.</w:t>
      </w:r>
    </w:p>
    <w:p>
      <w:pPr>
        <w:jc w:val="both"/>
      </w:pPr>
      <w:r>
        <w:t xml:space="preserve">          if (current_file_index_ == dataset()-&gt;filenames_.size()) {</w:t>
      </w:r>
    </w:p>
    <w:p>
      <w:pPr>
        <w:jc w:val="both"/>
      </w:pPr>
      <w:r>
        <w:t xml:space="preserve">            *end_of_sequence = true;</w:t>
      </w:r>
    </w:p>
    <w:p>
      <w:pPr>
        <w:jc w:val="both"/>
      </w:pPr>
      <w:r>
        <w:t xml:space="preserve">            return Status::OK();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Actually move on to next file.</w:t>
      </w:r>
    </w:p>
    <w:p>
      <w:pPr>
        <w:jc w:val="both"/>
      </w:pPr>
      <w:r>
        <w:t xml:space="preserve">          const string&amp; next_filename =</w:t>
      </w:r>
    </w:p>
    <w:p>
      <w:pPr>
        <w:jc w:val="both"/>
      </w:pPr>
      <w:r>
        <w:t xml:space="preserve">              dataset()-&gt;filenames_[current_file_index_];</w:t>
      </w:r>
    </w:p>
    <w:p>
      <w:pPr>
        <w:jc w:val="both"/>
      </w:pPr>
      <w:r/>
    </w:p>
    <w:p>
      <w:pPr>
        <w:jc w:val="both"/>
      </w:pPr>
      <w:r>
        <w:t xml:space="preserve">          auto compression_type = dataset()-&gt;compression_type_;</w:t>
      </w:r>
    </w:p>
    <w:p>
      <w:pPr>
        <w:jc w:val="both"/>
      </w:pPr>
      <w:r>
        <w:t xml:space="preserve">          int64 buffer_size = dataset()-&gt;buffer_size_;</w:t>
      </w:r>
    </w:p>
    <w:p>
      <w:pPr>
        <w:jc w:val="both"/>
      </w:pPr>
      <w:r/>
    </w:p>
    <w:p>
      <w:pPr>
        <w:jc w:val="both"/>
      </w:pPr>
      <w:r>
        <w:t xml:space="preserve">          if (compression_type == "auto") {</w:t>
      </w:r>
    </w:p>
    <w:p>
      <w:pPr>
        <w:jc w:val="both"/>
      </w:pPr>
      <w:r>
        <w:t xml:space="preserve">            compression_type = getExtension(next_filename);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(compression_type != "gz" &amp;&amp; compression_type != "") {</w:t>
      </w:r>
    </w:p>
    <w:p>
      <w:pPr>
        <w:jc w:val="both"/>
      </w:pPr>
      <w:r>
        <w:t xml:space="preserve">            return errors::InvalidArgument("Unknown extension: ", compression_type);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tensorflow::Env* env = tensorflow::Env::Default();</w:t>
      </w:r>
    </w:p>
    <w:p>
      <w:pPr>
        <w:jc w:val="both"/>
      </w:pPr>
      <w:r>
        <w:t xml:space="preserve">          TF_CHECK_OK(env-&gt;NewRandomAccessFile(next_filename, &amp;file_));</w:t>
      </w:r>
    </w:p>
    <w:p>
      <w:pPr>
        <w:jc w:val="both"/>
      </w:pPr>
      <w:r/>
    </w:p>
    <w:p>
      <w:pPr>
        <w:jc w:val="both"/>
      </w:pPr>
      <w:r>
        <w:t xml:space="preserve">          // RandomAccessInputstream defaults the second param to "false".</w:t>
      </w:r>
    </w:p>
    <w:p>
      <w:pPr>
        <w:jc w:val="both"/>
      </w:pPr>
      <w:r>
        <w:t xml:space="preserve">          // The second parameter "false" is the key issue.</w:t>
      </w:r>
    </w:p>
    <w:p>
      <w:pPr>
        <w:jc w:val="both"/>
      </w:pPr>
      <w:r>
        <w:t xml:space="preserve">          // "false" assumes the ownership of the file is elsewhere.</w:t>
      </w:r>
    </w:p>
    <w:p>
      <w:pPr>
        <w:jc w:val="both"/>
      </w:pPr>
      <w:r>
        <w:t xml:space="preserve">          // But making that "true" causes segfaults down the line.</w:t>
      </w:r>
    </w:p>
    <w:p>
      <w:pPr>
        <w:jc w:val="both"/>
      </w:pPr>
      <w:r>
        <w:t xml:space="preserve">          // So keep the ownership of "file_" in this class and clean up properly.</w:t>
      </w:r>
    </w:p>
    <w:p>
      <w:pPr>
        <w:jc w:val="both"/>
      </w:pPr>
      <w:r>
        <w:t xml:space="preserve">          file_stream_.reset(new tensorflow::io::RandomAccessInputStream(file_.get(), false));</w:t>
      </w:r>
    </w:p>
    <w:p>
      <w:pPr>
        <w:jc w:val="both"/>
      </w:pPr>
      <w:r/>
    </w:p>
    <w:p>
      <w:pPr>
        <w:jc w:val="both"/>
      </w:pPr>
      <w:r>
        <w:t xml:space="preserve">          if (compression_type == "gz") {</w:t>
      </w:r>
    </w:p>
    <w:p>
      <w:pPr>
        <w:jc w:val="both"/>
      </w:pPr>
      <w:r>
        <w:t xml:space="preserve">            // unpack_stream does not take ownership of file_stream_</w:t>
      </w:r>
    </w:p>
    <w:p>
      <w:pPr>
        <w:jc w:val="both"/>
      </w:pPr>
      <w:r>
        <w:t>#if !defined(DISABLE_ZLIB)</w:t>
      </w:r>
    </w:p>
    <w:p>
      <w:pPr>
        <w:jc w:val="both"/>
      </w:pPr>
      <w:r>
        <w:t xml:space="preserve">            unpack_stream_.reset(new tensorflow::io::ZlibInputStream(</w:t>
      </w:r>
    </w:p>
    <w:p>
      <w:pPr>
        <w:jc w:val="both"/>
      </w:pPr>
      <w:r>
        <w:t xml:space="preserve">                                   file_stream_.get(),</w:t>
      </w:r>
    </w:p>
    <w:p>
      <w:pPr>
        <w:jc w:val="both"/>
      </w:pPr>
      <w:r>
        <w:t xml:space="preserve">                                   buffer_size,</w:t>
      </w:r>
    </w:p>
    <w:p>
      <w:pPr>
        <w:jc w:val="both"/>
      </w:pPr>
      <w:r>
        <w:t xml:space="preserve">                                   buffer_size,</w:t>
      </w:r>
    </w:p>
    <w:p>
      <w:pPr>
        <w:jc w:val="both"/>
      </w:pPr>
      <w:r>
        <w:t xml:space="preserve">                                   tensorflow::io::ZlibCompressionOptions::GZIP()));</w:t>
      </w:r>
    </w:p>
    <w:p>
      <w:pPr>
        <w:jc w:val="both"/>
      </w:pPr>
      <w:r>
        <w:t xml:space="preserve">            reader_.reset(new BlockFormatReader(unpack_stream_.get()));</w:t>
      </w:r>
    </w:p>
    <w:p>
      <w:pPr>
        <w:jc w:val="both"/>
      </w:pPr>
      <w:r>
        <w:t>#else</w:t>
      </w:r>
    </w:p>
    <w:p>
      <w:pPr>
        <w:jc w:val="both"/>
      </w:pPr>
      <w:r>
        <w:t xml:space="preserve">            return errors::InvalidArgument("libtwml compiled without zlib support");</w:t>
      </w:r>
    </w:p>
    <w:p>
      <w:pPr>
        <w:jc w:val="both"/>
      </w:pPr>
      <w:r>
        <w:t>#endif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unpack_stream_.reset(nullptr);</w:t>
      </w:r>
    </w:p>
    <w:p>
      <w:pPr>
        <w:jc w:val="both"/>
      </w:pPr>
      <w:r>
        <w:t xml:space="preserve">            reader_.reset(new BlockFormatReader(file_stream_.get()));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while (true);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private:</w:t>
      </w:r>
    </w:p>
    <w:p>
      <w:pPr>
        <w:jc w:val="both"/>
      </w:pPr>
      <w:r>
        <w:t xml:space="preserve">      mutex mu_;</w:t>
      </w:r>
    </w:p>
    <w:p>
      <w:pPr>
        <w:jc w:val="both"/>
      </w:pPr>
      <w:r>
        <w:t xml:space="preserve">      uint64_t current_file_index_ GUARDED_BY(mu_) = 0;</w:t>
      </w:r>
    </w:p>
    <w:p>
      <w:pPr>
        <w:jc w:val="both"/>
      </w:pPr>
      <w:r>
        <w:t xml:space="preserve">      std::unique_ptr&lt;tensorflow::RandomAccessFile&gt; file_;</w:t>
      </w:r>
    </w:p>
    <w:p>
      <w:pPr>
        <w:jc w:val="both"/>
      </w:pPr>
      <w:r>
        <w:t xml:space="preserve">      std::unique_ptr&lt;tensorflow::io::InputStreamInterface&gt; file_stream_;</w:t>
      </w:r>
    </w:p>
    <w:p>
      <w:pPr>
        <w:jc w:val="both"/>
      </w:pPr>
      <w:r>
        <w:t xml:space="preserve">      std::unique_ptr&lt;tensorflow::io::InputStreamInterface&gt; unpack_stream_;</w:t>
      </w:r>
    </w:p>
    <w:p>
      <w:pPr>
        <w:jc w:val="both"/>
      </w:pPr>
      <w:r>
        <w:t xml:space="preserve">      std::unique_ptr&lt;BlockFormatReader&gt; reader_ GUARDED_BY(mu_);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const std::string compression_type_;</w:t>
      </w:r>
    </w:p>
    <w:p>
      <w:pPr>
        <w:jc w:val="both"/>
      </w:pPr>
      <w:r>
        <w:t xml:space="preserve">    const int64 buffer_size_;</w:t>
      </w:r>
    </w:p>
    <w:p>
      <w:pPr>
        <w:jc w:val="both"/>
      </w:pPr>
      <w:r>
        <w:t xml:space="preserve">    const std::vector&lt;string&gt; filenames_;</w:t>
      </w:r>
    </w:p>
    <w:p>
      <w:pPr>
        <w:jc w:val="both"/>
      </w:pPr>
      <w:r>
        <w:t xml:space="preserve">  };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Name("BlockFormatDatasetV2")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BlockFormatDatasetV2);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