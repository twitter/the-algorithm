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/>
    </w:p>
    <w:p>
      <w:pPr>
        <w:jc w:val="both"/>
      </w:pPr>
      <w:r>
        <w:t>#include "tensorflow/core/framework/common_shape_fns.h"</w:t>
      </w:r>
    </w:p>
    <w:p>
      <w:pPr>
        <w:jc w:val="both"/>
      </w:pPr>
      <w:r>
        <w:t>#include "tensorflow/core/framework/op.h"</w:t>
      </w:r>
    </w:p>
    <w:p>
      <w:pPr>
        <w:jc w:val="both"/>
      </w:pPr>
      <w:r>
        <w:t>#include "tensorflow/core/framework/shape_inference.h"</w:t>
      </w:r>
    </w:p>
    <w:p>
      <w:pPr>
        <w:jc w:val="both"/>
      </w:pPr>
      <w:r>
        <w:t>#include "tensorflow/core/framework/op_kernel.h"</w:t>
      </w:r>
    </w:p>
    <w:p>
      <w:pPr>
        <w:jc w:val="both"/>
      </w:pPr>
      <w:r>
        <w:t>#include "tensorflow/core/platform/env.h"</w:t>
      </w:r>
    </w:p>
    <w:p>
      <w:pPr>
        <w:jc w:val="both"/>
      </w:pPr>
      <w:r>
        <w:t>#include "tensorflow/core/lib/io/random_inputstream.h"</w:t>
      </w:r>
    </w:p>
    <w:p>
      <w:pPr>
        <w:jc w:val="both"/>
      </w:pPr>
      <w:r/>
    </w:p>
    <w:p>
      <w:pPr>
        <w:jc w:val="both"/>
      </w:pPr>
      <w:r>
        <w:t>#include &lt;twml.h&gt;</w:t>
      </w:r>
    </w:p>
    <w:p>
      <w:pPr>
        <w:jc w:val="both"/>
      </w:pPr>
      <w:r/>
    </w:p>
    <w:p>
      <w:pPr>
        <w:jc w:val="both"/>
      </w:pPr>
      <w:r>
        <w:t>#include &lt;string&gt;</w:t>
      </w:r>
    </w:p>
    <w:p>
      <w:pPr>
        <w:jc w:val="both"/>
      </w:pPr>
      <w:r/>
    </w:p>
    <w:p>
      <w:pPr>
        <w:jc w:val="both"/>
      </w:pPr>
      <w:r>
        <w:t>using tensorflow::int64;</w:t>
      </w:r>
    </w:p>
    <w:p>
      <w:pPr>
        <w:jc w:val="both"/>
      </w:pPr>
      <w:r>
        <w:t>using tensorflow::Status;</w:t>
      </w:r>
    </w:p>
    <w:p>
      <w:pPr>
        <w:jc w:val="both"/>
      </w:pPr>
      <w:r>
        <w:t>using std::string;</w:t>
      </w:r>
    </w:p>
    <w:p>
      <w:pPr>
        <w:jc w:val="both"/>
      </w:pPr>
      <w:r/>
    </w:p>
    <w:p>
      <w:pPr>
        <w:jc w:val="both"/>
      </w:pPr>
      <w:r>
        <w:t>class BlockFormatReader : twml::BlockFormatReader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BlockFormatReader(tensorflow::io::InputStreamInterface *stream)</w:t>
      </w:r>
    </w:p>
    <w:p>
      <w:pPr>
        <w:jc w:val="both"/>
      </w:pPr>
      <w:r>
        <w:t xml:space="preserve">      : twml::BlockFormatReader() , stream_(stream)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Read the next record.</w:t>
      </w:r>
    </w:p>
    <w:p>
      <w:pPr>
        <w:jc w:val="both"/>
      </w:pPr>
      <w:r>
        <w:t xml:space="preserve">  // Returns OK on success,</w:t>
      </w:r>
    </w:p>
    <w:p>
      <w:pPr>
        <w:jc w:val="both"/>
      </w:pPr>
      <w:r>
        <w:t xml:space="preserve">  // Returns OUT_OF_RANGE for end of file, or something else for an error.</w:t>
      </w:r>
    </w:p>
    <w:p>
      <w:pPr>
        <w:jc w:val="both"/>
      </w:pPr>
      <w:r>
        <w:t xml:space="preserve">  Status ReadNext(string* record) {</w:t>
      </w:r>
    </w:p>
    <w:p>
      <w:pPr>
        <w:jc w:val="both"/>
      </w:pPr>
      <w:r>
        <w:t xml:space="preserve">    if (this-&gt;next()) {</w:t>
      </w:r>
    </w:p>
    <w:p>
      <w:pPr>
        <w:jc w:val="both"/>
      </w:pPr>
      <w:r>
        <w:t xml:space="preserve">      return stream_-&gt;ReadNBytes(this-&gt;current_size(), record);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tensorflow::errors::OutOfRange("eof");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uint64_t read_bytes(void *dest, int size, int count) {</w:t>
      </w:r>
    </w:p>
    <w:p>
      <w:pPr>
        <w:jc w:val="both"/>
      </w:pPr>
      <w:r>
        <w:t xml:space="preserve">    uint64_t bytesToRead = size * count;</w:t>
      </w:r>
    </w:p>
    <w:p>
      <w:pPr>
        <w:jc w:val="both"/>
      </w:pPr>
      <w:r>
        <w:t xml:space="preserve">    std::string current;</w:t>
      </w:r>
    </w:p>
    <w:p>
      <w:pPr>
        <w:jc w:val="both"/>
      </w:pPr>
      <w:r>
        <w:t xml:space="preserve">    // TODO: Try to merge ReadNBytes and the memcpy below</w:t>
      </w:r>
    </w:p>
    <w:p>
      <w:pPr>
        <w:jc w:val="both"/>
      </w:pPr>
      <w:r>
        <w:t xml:space="preserve">    // ReadNBytes performs a memory copy already.</w:t>
      </w:r>
    </w:p>
    <w:p>
      <w:pPr>
        <w:jc w:val="both"/>
      </w:pPr>
      <w:r>
        <w:t xml:space="preserve">    Status status = stream_-&gt;ReadNBytes(bytesToRead, &amp;current);</w:t>
      </w:r>
    </w:p>
    <w:p>
      <w:pPr>
        <w:jc w:val="both"/>
      </w:pPr>
      <w:r>
        <w:t xml:space="preserve">    if (!status.ok()) {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memcpy(dest, current.c_str(), bytesToRead);</w:t>
      </w:r>
    </w:p>
    <w:p>
      <w:pPr>
        <w:jc w:val="both"/>
      </w:pPr>
      <w:r>
        <w:t xml:space="preserve">    return count;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tensorflow::io::InputStreamInterface *stream_;</w:t>
      </w:r>
    </w:p>
    <w:p>
      <w:pPr>
        <w:jc w:val="both"/>
      </w:pPr>
      <w:r>
        <w:t xml:space="preserve">  TF_DISALLOW_COPY_AND_ASSIGN(BlockFormatReader);</w:t>
      </w:r>
    </w:p>
    <w:p>
      <w:pPr>
        <w:jc w:val="both"/>
      </w:pPr>
      <w:r>
        <w:t>};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