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&lt;twml/functions.h&gt;</w:t>
      </w:r>
    </w:p>
    <w:p>
      <w:pPr>
        <w:jc w:val="both"/>
      </w:pPr>
      <w:r>
        <w:t>#include &lt;twml/utilities.h&gt;</w:t>
      </w:r>
    </w:p>
    <w:p>
      <w:pPr>
        <w:jc w:val="both"/>
      </w:pPr>
      <w:r>
        <w:t>#include "tensorflow_utils.h"</w:t>
      </w:r>
    </w:p>
    <w:p>
      <w:pPr>
        <w:jc w:val="both"/>
      </w:pPr>
      <w:r>
        <w:t>#include "resource_utils.h"</w:t>
      </w:r>
    </w:p>
    <w:p>
      <w:pPr>
        <w:jc w:val="both"/>
      </w:pPr>
      <w:r/>
    </w:p>
    <w:p>
      <w:pPr>
        <w:jc w:val="both"/>
      </w:pPr>
      <w:r>
        <w:t>#include &lt;algorithm&gt;</w:t>
      </w:r>
    </w:p>
    <w:p>
      <w:pPr>
        <w:jc w:val="both"/>
      </w:pPr>
      <w:r/>
    </w:p>
    <w:p>
      <w:pPr>
        <w:jc w:val="both"/>
      </w:pPr>
      <w:r>
        <w:t>using std::string;</w:t>
      </w:r>
    </w:p>
    <w:p>
      <w:pPr>
        <w:jc w:val="both"/>
      </w:pPr>
      <w:r/>
    </w:p>
    <w:p>
      <w:pPr>
        <w:jc w:val="both"/>
      </w:pPr>
      <w:r>
        <w:t>REGISTER_OP("DecodeDataRecord")</w:t>
      </w:r>
    </w:p>
    <w:p>
      <w:pPr>
        <w:jc w:val="both"/>
      </w:pPr>
      <w:r>
        <w:t>.Attr("InputType: {uint8, string}")</w:t>
      </w:r>
    </w:p>
    <w:p>
      <w:pPr>
        <w:jc w:val="both"/>
      </w:pPr>
      <w:r>
        <w:t>.Attr("keep_features: list(int)")</w:t>
      </w:r>
    </w:p>
    <w:p>
      <w:pPr>
        <w:jc w:val="both"/>
      </w:pPr>
      <w:r>
        <w:t>.Attr("keep_codes: list(int)")</w:t>
      </w:r>
    </w:p>
    <w:p>
      <w:pPr>
        <w:jc w:val="both"/>
      </w:pPr>
      <w:r>
        <w:t>.Attr("label_features: list(int)")</w:t>
      </w:r>
    </w:p>
    <w:p>
      <w:pPr>
        <w:jc w:val="both"/>
      </w:pPr>
      <w:r>
        <w:t>.Attr("weight_features: list(int) = []")</w:t>
      </w:r>
    </w:p>
    <w:p>
      <w:pPr>
        <w:jc w:val="both"/>
      </w:pPr>
      <w:r>
        <w:t>.Input("input_bytes: InputType")</w:t>
      </w:r>
    </w:p>
    <w:p>
      <w:pPr>
        <w:jc w:val="both"/>
      </w:pPr>
      <w:r>
        <w:t>.Output("data_record_handle: resource")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creates a handle for the datarecord.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keep_features: a list of int ids to keep.</w:t>
      </w:r>
    </w:p>
    <w:p>
      <w:pPr>
        <w:jc w:val="both"/>
      </w:pPr>
      <w:r>
        <w:t xml:space="preserve">  keep_codes: their corresponding code.</w:t>
      </w:r>
    </w:p>
    <w:p>
      <w:pPr>
        <w:jc w:val="both"/>
      </w:pPr>
      <w:r>
        <w:t xml:space="preserve">  label_features: list of feature ids representing the labels.</w:t>
      </w:r>
    </w:p>
    <w:p>
      <w:pPr>
        <w:jc w:val="both"/>
      </w:pPr>
      <w:r>
        <w:t xml:space="preserve">  weight_features: list of feature ids representing the weights. Defaults to empty list.</w:t>
      </w:r>
    </w:p>
    <w:p>
      <w:pPr>
        <w:jc w:val="both"/>
      </w:pPr>
      <w:r>
        <w:t xml:space="preserve">  shared_name: name used by the resource handle inside the resource manager.</w:t>
      </w:r>
    </w:p>
    <w:p>
      <w:pPr>
        <w:jc w:val="both"/>
      </w:pPr>
      <w:r>
        <w:t xml:space="preserve">  container: name used by the container of the resources.</w:t>
      </w:r>
    </w:p>
    <w:p>
      <w:pPr>
        <w:jc w:val="both"/>
      </w:pPr>
      <w:r/>
    </w:p>
    <w:p>
      <w:pPr>
        <w:jc w:val="both"/>
      </w:pPr>
      <w:r>
        <w:t>shared_name and container are required when inheriting from ResourceOpKernel.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input_bytes: Input tensor containing the serialized batch of HashedDataRecords.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data_record_handle: A resource handle to the DataRecord struct.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InputType&gt;</w:t>
      </w:r>
    </w:p>
    <w:p>
      <w:pPr>
        <w:jc w:val="both"/>
      </w:pPr>
      <w:r>
        <w:t>class DecodeDataRecord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DecodeDataRecord(OpKernelConstruction* 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std::vector&lt;int64&gt; keep_features;</w:t>
      </w:r>
    </w:p>
    <w:p>
      <w:pPr>
        <w:jc w:val="both"/>
      </w:pPr>
      <w:r>
        <w:t xml:space="preserve">    std::vector&lt;int64&gt; keep_codes;</w:t>
      </w:r>
    </w:p>
    <w:p>
      <w:pPr>
        <w:jc w:val="both"/>
      </w:pPr>
      <w:r/>
    </w:p>
    <w:p>
      <w:pPr>
        <w:jc w:val="both"/>
      </w:pPr>
      <w:r>
        <w:t xml:space="preserve">    std::vector&lt;int64&gt; label_features;</w:t>
      </w:r>
    </w:p>
    <w:p>
      <w:pPr>
        <w:jc w:val="both"/>
      </w:pPr>
      <w:r>
        <w:t xml:space="preserve">    std::vector&lt;int64&gt; weight_features;</w:t>
      </w:r>
    </w:p>
    <w:p>
      <w:pPr>
        <w:jc w:val="both"/>
      </w:pPr>
      <w:r/>
    </w:p>
    <w:p>
      <w:pPr>
        <w:jc w:val="both"/>
      </w:pPr>
      <w:r>
        <w:t xml:space="preserve">    OP_REQUIRES_OK(context, context-&gt;GetAttr("keep_features", &amp;keep_features));</w:t>
      </w:r>
    </w:p>
    <w:p>
      <w:pPr>
        <w:jc w:val="both"/>
      </w:pPr>
      <w:r>
        <w:t xml:space="preserve">    OP_REQUIRES_OK(context, context-&gt;GetAttr("keep_codes", &amp;keep_codes));</w:t>
      </w:r>
    </w:p>
    <w:p>
      <w:pPr>
        <w:jc w:val="both"/>
      </w:pPr>
      <w:r>
        <w:t xml:space="preserve">    OP_REQUIRES_OK(context, context-&gt;GetAttr("label_features", &amp;label_features));</w:t>
      </w:r>
    </w:p>
    <w:p>
      <w:pPr>
        <w:jc w:val="both"/>
      </w:pPr>
      <w:r>
        <w:t xml:space="preserve">    OP_REQUIRES_OK(context, context-&gt;GetAttr("weight_features", &amp;weight_features));</w:t>
      </w:r>
    </w:p>
    <w:p>
      <w:pPr>
        <w:jc w:val="both"/>
      </w:pPr>
      <w:r/>
    </w:p>
    <w:p>
      <w:pPr>
        <w:jc w:val="both"/>
      </w:pPr>
      <w:r>
        <w:t xml:space="preserve">    OP_REQUIRES(context, keep_features.size() == keep_codes.size(),</w:t>
      </w:r>
    </w:p>
    <w:p>
      <w:pPr>
        <w:jc w:val="both"/>
      </w:pPr>
      <w:r>
        <w:t xml:space="preserve">                errors::InvalidArgument("keep keys and values must have same size."));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  m_keep_map.set_empty_key(0);</w:t>
      </w:r>
    </w:p>
    <w:p>
      <w:pPr>
        <w:jc w:val="both"/>
      </w:pPr>
      <w:r>
        <w:t xml:space="preserve">    m_labels_map.set_empty_key(0);</w:t>
      </w:r>
    </w:p>
    <w:p>
      <w:pPr>
        <w:jc w:val="both"/>
      </w:pPr>
      <w:r>
        <w:t xml:space="preserve">    m_weights_map.set_empty_key(0);</w:t>
      </w:r>
    </w:p>
    <w:p>
      <w:pPr>
        <w:jc w:val="both"/>
      </w:pPr>
      <w:r>
        <w:t>#endif  // USE_DENSE_HASH</w:t>
      </w:r>
    </w:p>
    <w:p>
      <w:pPr>
        <w:jc w:val="both"/>
      </w:pPr>
      <w:r/>
    </w:p>
    <w:p>
      <w:pPr>
        <w:jc w:val="both"/>
      </w:pPr>
      <w:r>
        <w:t xml:space="preserve">    for (uint64_t i = 0; i &lt; keep_features.size(); i++) {</w:t>
      </w:r>
    </w:p>
    <w:p>
      <w:pPr>
        <w:jc w:val="both"/>
      </w:pPr>
      <w:r>
        <w:t xml:space="preserve">      m_keep_map[keep_features[i]] = keep_codes[i];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(uint64_t i = 0; i &lt; label_features.size(); i++) {</w:t>
      </w:r>
    </w:p>
    <w:p>
      <w:pPr>
        <w:jc w:val="both"/>
      </w:pPr>
      <w:r>
        <w:t xml:space="preserve">      m_labels_map[label_features[i]] = i;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(uint64_t i = 0; i &lt; weight_features.size(); i++) {</w:t>
      </w:r>
    </w:p>
    <w:p>
      <w:pPr>
        <w:jc w:val="both"/>
      </w:pPr>
      <w:r>
        <w:t xml:space="preserve">      m_weights_map[weight_features[i]] = i;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twml::Map&lt;int64_t, int64_t&gt; m_keep_map;</w:t>
      </w:r>
    </w:p>
    <w:p>
      <w:pPr>
        <w:jc w:val="both"/>
      </w:pPr>
      <w:r>
        <w:t xml:space="preserve">  twml::Map&lt;int64_t, int64_t&gt; m_labels_map;</w:t>
      </w:r>
    </w:p>
    <w:p>
      <w:pPr>
        <w:jc w:val="both"/>
      </w:pPr>
      <w:r>
        <w:t xml:space="preserve">  twml::Map&lt;int64_t, int64_t&gt; m_weights_map;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DataRecordResource *resource = nullptr;</w:t>
      </w:r>
    </w:p>
    <w:p>
      <w:pPr>
        <w:jc w:val="both"/>
      </w:pPr>
      <w:r>
        <w:t xml:space="preserve">      OP_REQUIRES_OK(context, makeResourceHandle&lt;DataRecordResource&gt;(context, 0, &amp;resource));</w:t>
      </w:r>
    </w:p>
    <w:p>
      <w:pPr>
        <w:jc w:val="both"/>
      </w:pPr>
      <w:r/>
    </w:p>
    <w:p>
      <w:pPr>
        <w:jc w:val="both"/>
      </w:pPr>
      <w:r>
        <w:t xml:space="preserve">      // Store the input bytes in the resource so it isnt freed before the resource.</w:t>
      </w:r>
    </w:p>
    <w:p>
      <w:pPr>
        <w:jc w:val="both"/>
      </w:pPr>
      <w:r>
        <w:t xml:space="preserve">      // This is necessary because we are not copying the contents for tensors.</w:t>
      </w:r>
    </w:p>
    <w:p>
      <w:pPr>
        <w:jc w:val="both"/>
      </w:pPr>
      <w:r>
        <w:t xml:space="preserve">      resource-&gt;input = context-&gt;input(0);</w:t>
      </w:r>
    </w:p>
    <w:p>
      <w:pPr>
        <w:jc w:val="both"/>
      </w:pPr>
      <w:r>
        <w:t xml:space="preserve">      int batch_size = getBatchSize&lt;InputType&gt;(resource-&gt;input);</w:t>
      </w:r>
    </w:p>
    <w:p>
      <w:pPr>
        <w:jc w:val="both"/>
      </w:pPr>
      <w:r>
        <w:t xml:space="preserve">      int num_labels = static_cast&lt;int&gt;(m_labels_map.size());</w:t>
      </w:r>
    </w:p>
    <w:p>
      <w:pPr>
        <w:jc w:val="both"/>
      </w:pPr>
      <w:r>
        <w:t xml:space="preserve">      int num_weights = static_cast&lt;int&gt;(m_weights_map.size());</w:t>
      </w:r>
    </w:p>
    <w:p>
      <w:pPr>
        <w:jc w:val="both"/>
      </w:pPr>
      <w:r/>
    </w:p>
    <w:p>
      <w:pPr>
        <w:jc w:val="both"/>
      </w:pPr>
      <w:r>
        <w:t xml:space="preserve">      twml::DataRecordReader reader;</w:t>
      </w:r>
    </w:p>
    <w:p>
      <w:pPr>
        <w:jc w:val="both"/>
      </w:pPr>
      <w:r>
        <w:t xml:space="preserve">      reader.setKeepMap(&amp;m_keep_map);</w:t>
      </w:r>
    </w:p>
    <w:p>
      <w:pPr>
        <w:jc w:val="both"/>
      </w:pPr>
      <w:r>
        <w:t xml:space="preserve">      reader.setLabelsMap(&amp;m_labels_map);</w:t>
      </w:r>
    </w:p>
    <w:p>
      <w:pPr>
        <w:jc w:val="both"/>
      </w:pPr>
      <w:r/>
    </w:p>
    <w:p>
      <w:pPr>
        <w:jc w:val="both"/>
      </w:pPr>
      <w:r>
        <w:t xml:space="preserve">      // Do not set weight map if it is empty. This will take a faster path.</w:t>
      </w:r>
    </w:p>
    <w:p>
      <w:pPr>
        <w:jc w:val="both"/>
      </w:pPr>
      <w:r>
        <w:t xml:space="preserve">      if (num_weights != 0) {</w:t>
      </w:r>
    </w:p>
    <w:p>
      <w:pPr>
        <w:jc w:val="both"/>
      </w:pPr>
      <w:r>
        <w:t xml:space="preserve">        reader.setWeightsMap(&amp;m_weights_map);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resource-&gt;records.clear();</w:t>
      </w:r>
    </w:p>
    <w:p>
      <w:pPr>
        <w:jc w:val="both"/>
      </w:pPr>
      <w:r>
        <w:t xml:space="preserve">      resource-&gt;records.reserve(batch_size);</w:t>
      </w:r>
    </w:p>
    <w:p>
      <w:pPr>
        <w:jc w:val="both"/>
      </w:pPr>
      <w:r>
        <w:t xml:space="preserve">      for (int i = 0; i &lt; batch_size; i++) {</w:t>
      </w:r>
    </w:p>
    <w:p>
      <w:pPr>
        <w:jc w:val="both"/>
      </w:pPr>
      <w:r>
        <w:t xml:space="preserve">        resource-&gt;records.emplace_back(num_labels, num_weights);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(int64 id = 0; id &lt; batch_size; id++) {</w:t>
      </w:r>
    </w:p>
    <w:p>
      <w:pPr>
        <w:jc w:val="both"/>
      </w:pPr>
      <w:r>
        <w:t xml:space="preserve">        const uint8_t *input_bytes = getInputBytes&lt;InputType&gt;(resource-&gt;input, id);</w:t>
      </w:r>
    </w:p>
    <w:p>
      <w:pPr>
        <w:jc w:val="both"/>
      </w:pPr>
      <w:r>
        <w:t xml:space="preserve">        reader.setBuffer(input_bytes);</w:t>
      </w:r>
    </w:p>
    <w:p>
      <w:pPr>
        <w:jc w:val="both"/>
      </w:pPr>
      <w:r>
        <w:t xml:space="preserve">        // decode the reader</w:t>
      </w:r>
    </w:p>
    <w:p>
      <w:pPr>
        <w:jc w:val="both"/>
      </w:pPr>
      <w:r>
        <w:t xml:space="preserve">        resource-&gt;records[id].decode(reader);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This should be fine because m_keep_map should never go out of scope.</w:t>
      </w:r>
    </w:p>
    <w:p>
      <w:pPr>
        <w:jc w:val="both"/>
      </w:pPr>
      <w:r>
        <w:t xml:space="preserve">      resource-&gt;keep_map = &amp;m_keep_map;</w:t>
      </w:r>
    </w:p>
    <w:p>
      <w:pPr>
        <w:jc w:val="both"/>
      </w:pPr>
      <w:r>
        <w:t xml:space="preserve">      resource-&gt;num_weights = num_weights;</w:t>
      </w:r>
    </w:p>
    <w:p>
      <w:pPr>
        <w:jc w:val="both"/>
      </w:pPr>
      <w:r>
        <w:t xml:space="preserve">      resource-&gt;num_labels = num_labels;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int64_t count_if_exists(const twml::DataRecord::BinaryFeatures &amp;set,</w:t>
      </w:r>
    </w:p>
    <w:p>
      <w:pPr>
        <w:jc w:val="both"/>
      </w:pPr>
      <w:r>
        <w:t xml:space="preserve">                        const twml::Map&lt;int64_t, int64_t&gt; *const keep_map) {</w:t>
      </w:r>
    </w:p>
    <w:p>
      <w:pPr>
        <w:jc w:val="both"/>
      </w:pPr>
      <w:r>
        <w:t xml:space="preserve">  int64_t count = 0;</w:t>
      </w:r>
    </w:p>
    <w:p>
      <w:pPr>
        <w:jc w:val="both"/>
      </w:pPr>
      <w:r>
        <w:t xml:space="preserve">  for (const auto &amp;key : set) {</w:t>
      </w:r>
    </w:p>
    <w:p>
      <w:pPr>
        <w:jc w:val="both"/>
      </w:pPr>
      <w:r>
        <w:t xml:space="preserve">    if (keep_map-&gt;find(key) == keep_map-&gt;end()) continue;</w:t>
      </w:r>
    </w:p>
    <w:p>
      <w:pPr>
        <w:jc w:val="both"/>
      </w:pPr>
      <w:r>
        <w:t xml:space="preserve">    count++;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count;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This works for continuous, discrete, and string features</w:t>
      </w:r>
    </w:p>
    <w:p>
      <w:pPr>
        <w:jc w:val="both"/>
      </w:pPr>
      <w:r>
        <w:t>template&lt;typename V&gt;</w:t>
      </w:r>
    </w:p>
    <w:p>
      <w:pPr>
        <w:jc w:val="both"/>
      </w:pPr>
      <w:r>
        <w:t>int64_t count_if_exists(const twml::Map&lt;int64_t, V&gt; &amp;map,</w:t>
      </w:r>
    </w:p>
    <w:p>
      <w:pPr>
        <w:jc w:val="both"/>
      </w:pPr>
      <w:r>
        <w:t xml:space="preserve">                        const twml::Map&lt;int64_t, int64_t&gt; *const keep_map) {</w:t>
      </w:r>
    </w:p>
    <w:p>
      <w:pPr>
        <w:jc w:val="both"/>
      </w:pPr>
      <w:r>
        <w:t xml:space="preserve">  int64_t count = 0;</w:t>
      </w:r>
    </w:p>
    <w:p>
      <w:pPr>
        <w:jc w:val="both"/>
      </w:pPr>
      <w:r>
        <w:t xml:space="preserve">  for (const auto &amp;elem : map) {</w:t>
      </w:r>
    </w:p>
    <w:p>
      <w:pPr>
        <w:jc w:val="both"/>
      </w:pPr>
      <w:r>
        <w:t xml:space="preserve">    if (keep_map-&gt;find(elem.first) == keep_map-&gt;end()) continue;</w:t>
      </w:r>
    </w:p>
    <w:p>
      <w:pPr>
        <w:jc w:val="both"/>
      </w:pPr>
      <w:r>
        <w:t xml:space="preserve">    count++;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count;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int64_t count_if_exists(const twml::DataRecord::SparseBinaryFeatures &amp;map,</w:t>
      </w:r>
    </w:p>
    <w:p>
      <w:pPr>
        <w:jc w:val="both"/>
      </w:pPr>
      <w:r>
        <w:t xml:space="preserve">                        const twml::Map&lt;int64_t, int64_t&gt; *const keep_map) {</w:t>
      </w:r>
    </w:p>
    <w:p>
      <w:pPr>
        <w:jc w:val="both"/>
      </w:pPr>
      <w:r>
        <w:t xml:space="preserve">  int64_t count = 0;</w:t>
      </w:r>
    </w:p>
    <w:p>
      <w:pPr>
        <w:jc w:val="both"/>
      </w:pPr>
      <w:r>
        <w:t xml:space="preserve">  for (const auto &amp;elem : map) {</w:t>
      </w:r>
    </w:p>
    <w:p>
      <w:pPr>
        <w:jc w:val="both"/>
      </w:pPr>
      <w:r>
        <w:t xml:space="preserve">    if (keep_map-&gt;find(elem.first) == keep_map-&gt;end()) continue;</w:t>
      </w:r>
    </w:p>
    <w:p>
      <w:pPr>
        <w:jc w:val="both"/>
      </w:pPr>
      <w:r>
        <w:t xml:space="preserve">    count += elem.second.size();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count;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int64_t count_if_exists(const twml::DataRecord::SparseContinuousFeatures &amp;map,</w:t>
      </w:r>
    </w:p>
    <w:p>
      <w:pPr>
        <w:jc w:val="both"/>
      </w:pPr>
      <w:r>
        <w:t xml:space="preserve">                        const twml::Map&lt;int64_t, int64_t&gt; *const keep_map) {</w:t>
      </w:r>
    </w:p>
    <w:p>
      <w:pPr>
        <w:jc w:val="both"/>
      </w:pPr>
      <w:r>
        <w:t xml:space="preserve">  int64_t count = 0;</w:t>
      </w:r>
    </w:p>
    <w:p>
      <w:pPr>
        <w:jc w:val="both"/>
      </w:pPr>
      <w:r>
        <w:t xml:space="preserve">  for (const auto &amp;elem : map) {</w:t>
      </w:r>
    </w:p>
    <w:p>
      <w:pPr>
        <w:jc w:val="both"/>
      </w:pPr>
      <w:r>
        <w:t xml:space="preserve">    if (keep_map-&gt;find(elem.first) == keep_map-&gt;end()) continue;</w:t>
      </w:r>
    </w:p>
    <w:p>
      <w:pPr>
        <w:jc w:val="both"/>
      </w:pPr>
      <w:r>
        <w:t xml:space="preserve">    count += elem.second.size();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count;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REGISTER_OP("GetBinaryFeatures")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reads binary features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values: always set to 1 (float)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GetBinaryFeatures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GetBinaryFeatures(OpKernelConstruction*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auto &amp;common = handle-&gt;common;</w:t>
      </w:r>
    </w:p>
    <w:p>
      <w:pPr>
        <w:jc w:val="both"/>
      </w:pPr>
      <w:r/>
    </w:p>
    <w:p>
      <w:pPr>
        <w:jc w:val="both"/>
      </w:pPr>
      <w:r>
        <w:t xml:space="preserve">      int64 common_binary_size = count_if_exists(common.getBinary(), handle-&gt;keep_map);</w:t>
      </w:r>
    </w:p>
    <w:p>
      <w:pPr>
        <w:jc w:val="both"/>
      </w:pPr>
      <w:r>
        <w:t xml:space="preserve">      int64 total_binary_size = records.size() * common_binary_size;</w:t>
      </w:r>
    </w:p>
    <w:p>
      <w:pPr>
        <w:jc w:val="both"/>
      </w:pPr>
      <w:r>
        <w:t xml:space="preserve">      for (int id = 0; id &lt; records.size(); id++) {</w:t>
      </w:r>
    </w:p>
    <w:p>
      <w:pPr>
        <w:jc w:val="both"/>
      </w:pPr>
      <w:r>
        <w:t xml:space="preserve">        total_binary_size += count_if_exists(handle-&gt;records[id].getBinary(), handle-&gt;keep_map);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const int total_size = static_cast&lt;int&gt;(total_binary_size);</w:t>
      </w:r>
    </w:p>
    <w:p>
      <w:pPr>
        <w:jc w:val="both"/>
      </w:pPr>
      <w:r/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Tensor* keys = nullptr;</w:t>
      </w:r>
    </w:p>
    <w:p>
      <w:pPr>
        <w:jc w:val="both"/>
      </w:pPr>
      <w:r>
        <w:t xml:space="preserve">      Tensor* ids = nullptr;</w:t>
      </w:r>
    </w:p>
    <w:p>
      <w:pPr>
        <w:jc w:val="both"/>
      </w:pPr>
      <w:r>
        <w:t xml:space="preserve">      Tensor* values = nullptr;</w:t>
      </w:r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>
        <w:t xml:space="preserve">      OP_REQUIRES_OK(context, context-&gt;allocate_output(1, shape, &amp;keys));</w:t>
      </w:r>
    </w:p>
    <w:p>
      <w:pPr>
        <w:jc w:val="both"/>
      </w:pPr>
      <w:r>
        <w:t xml:space="preserve">      OP_REQUIRES_OK(context, context-&gt;allocate_output(2, shape, &amp;values));</w:t>
      </w:r>
    </w:p>
    <w:p>
      <w:pPr>
        <w:jc w:val="both"/>
      </w:pPr>
      <w:r/>
    </w:p>
    <w:p>
      <w:pPr>
        <w:jc w:val="both"/>
      </w:pPr>
      <w:r>
        <w:t xml:space="preserve">      uint64_t offset = 0;</w:t>
      </w:r>
    </w:p>
    <w:p>
      <w:pPr>
        <w:jc w:val="both"/>
      </w:pPr>
      <w:r>
        <w:t xml:space="preserve">      auto keys_flat = keys-&gt;flat&lt;int64&gt;();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>
        <w:t xml:space="preserve">      auto values_flat = values-&gt;flat&lt;float&gt;();</w:t>
      </w:r>
    </w:p>
    <w:p>
      <w:pPr>
        <w:jc w:val="both"/>
      </w:pPr>
      <w:r/>
    </w:p>
    <w:p>
      <w:pPr>
        <w:jc w:val="both"/>
      </w:pPr>
      <w:r>
        <w:t xml:space="preserve">      for (int64 id = 0; id &lt; records.size(); id++) {</w:t>
      </w:r>
    </w:p>
    <w:p>
      <w:pPr>
        <w:jc w:val="both"/>
      </w:pPr>
      <w:r>
        <w:t xml:space="preserve">        for (const auto &amp;it : common.getBinary()) {</w:t>
      </w:r>
    </w:p>
    <w:p>
      <w:pPr>
        <w:jc w:val="both"/>
      </w:pPr>
      <w:r>
        <w:t xml:space="preserve">          if (handle-&gt;keep_map-&gt;find(it) == handle-&gt;keep_map-&gt;end()) continue;</w:t>
      </w:r>
    </w:p>
    <w:p>
      <w:pPr>
        <w:jc w:val="both"/>
      </w:pPr>
      <w:r>
        <w:t xml:space="preserve">          ids_flat(offset) = id;</w:t>
      </w:r>
    </w:p>
    <w:p>
      <w:pPr>
        <w:jc w:val="both"/>
      </w:pPr>
      <w:r>
        <w:t xml:space="preserve">          keys_flat(offset) = it;</w:t>
      </w:r>
    </w:p>
    <w:p>
      <w:pPr>
        <w:jc w:val="both"/>
      </w:pPr>
      <w:r>
        <w:t xml:space="preserve">          offset++;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for (const auto &amp;it : records[id].getBinary()) {</w:t>
      </w:r>
    </w:p>
    <w:p>
      <w:pPr>
        <w:jc w:val="both"/>
      </w:pPr>
      <w:r>
        <w:t xml:space="preserve">          if (handle-&gt;keep_map-&gt;find(it) == handle-&gt;keep_map-&gt;end()) continue;</w:t>
      </w:r>
    </w:p>
    <w:p>
      <w:pPr>
        <w:jc w:val="both"/>
      </w:pPr>
      <w:r>
        <w:t xml:space="preserve">          ids_flat(offset) = id;</w:t>
      </w:r>
    </w:p>
    <w:p>
      <w:pPr>
        <w:jc w:val="both"/>
      </w:pPr>
      <w:r>
        <w:t xml:space="preserve">          keys_flat(offset) = it;</w:t>
      </w:r>
    </w:p>
    <w:p>
      <w:pPr>
        <w:jc w:val="both"/>
      </w:pPr>
      <w:r>
        <w:t xml:space="preserve">          offset++;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All the values for binary features are 1.</w:t>
      </w:r>
    </w:p>
    <w:p>
      <w:pPr>
        <w:jc w:val="both"/>
      </w:pPr>
      <w:r>
        <w:t xml:space="preserve">      std::fill(values_flat.data(), values_flat.data() + total_size, 1);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REGISTER_OP("GetContinuousFeatures")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reads continuous features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values: Datarecord values(float)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GetContinuousFeatures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GetContinuousFeatures(OpKernelConstruction*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auto &amp;common = handle-&gt;common;</w:t>
      </w:r>
    </w:p>
    <w:p>
      <w:pPr>
        <w:jc w:val="both"/>
      </w:pPr>
      <w:r/>
    </w:p>
    <w:p>
      <w:pPr>
        <w:jc w:val="both"/>
      </w:pPr>
      <w:r>
        <w:t xml:space="preserve">      int64 common_continuous_size = count_if_exists(common.getContinuous(), handle-&gt;keep_map);</w:t>
      </w:r>
    </w:p>
    <w:p>
      <w:pPr>
        <w:jc w:val="both"/>
      </w:pPr>
      <w:r>
        <w:t xml:space="preserve">      int64 total_continuous_size = records.size() * common_continuous_size;</w:t>
      </w:r>
    </w:p>
    <w:p>
      <w:pPr>
        <w:jc w:val="both"/>
      </w:pPr>
      <w:r>
        <w:t xml:space="preserve">      for (int id = 0; id &lt; records.size(); id++) {</w:t>
      </w:r>
    </w:p>
    <w:p>
      <w:pPr>
        <w:jc w:val="both"/>
      </w:pPr>
      <w:r>
        <w:t xml:space="preserve">        total_continuous_size += count_if_exists(handle-&gt;records[id].getContinuous(),</w:t>
      </w:r>
    </w:p>
    <w:p>
      <w:pPr>
        <w:jc w:val="both"/>
      </w:pPr>
      <w:r>
        <w:t xml:space="preserve">                                                 handle-&gt;keep_map);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const int total_size = static_cast&lt;int&gt;(total_continuous_size);</w:t>
      </w:r>
    </w:p>
    <w:p>
      <w:pPr>
        <w:jc w:val="both"/>
      </w:pPr>
      <w:r/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Tensor* keys = nullptr;</w:t>
      </w:r>
    </w:p>
    <w:p>
      <w:pPr>
        <w:jc w:val="both"/>
      </w:pPr>
      <w:r>
        <w:t xml:space="preserve">      Tensor* values = nullptr;</w:t>
      </w:r>
    </w:p>
    <w:p>
      <w:pPr>
        <w:jc w:val="both"/>
      </w:pPr>
      <w:r>
        <w:t xml:space="preserve">      Tensor* ids = nullptr;</w:t>
      </w:r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>
        <w:t xml:space="preserve">      OP_REQUIRES_OK(context, context-&gt;allocate_output(1, shape, &amp;keys));</w:t>
      </w:r>
    </w:p>
    <w:p>
      <w:pPr>
        <w:jc w:val="both"/>
      </w:pPr>
      <w:r>
        <w:t xml:space="preserve">      OP_REQUIRES_OK(context, context-&gt;allocate_output(2, shape, &amp;values));</w:t>
      </w:r>
    </w:p>
    <w:p>
      <w:pPr>
        <w:jc w:val="both"/>
      </w:pPr>
      <w:r/>
    </w:p>
    <w:p>
      <w:pPr>
        <w:jc w:val="both"/>
      </w:pPr>
      <w:r>
        <w:t xml:space="preserve">      uint64_t offset = 0;</w:t>
      </w:r>
    </w:p>
    <w:p>
      <w:pPr>
        <w:jc w:val="both"/>
      </w:pPr>
      <w:r>
        <w:t xml:space="preserve">      auto keys_flat = keys-&gt;flat&lt;int64&gt;();</w:t>
      </w:r>
    </w:p>
    <w:p>
      <w:pPr>
        <w:jc w:val="both"/>
      </w:pPr>
      <w:r>
        <w:t xml:space="preserve">      auto values_flat = values-&gt;flat&lt;float&gt;();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/>
    </w:p>
    <w:p>
      <w:pPr>
        <w:jc w:val="both"/>
      </w:pPr>
      <w:r>
        <w:t xml:space="preserve">      for (int64 id = 0; id &lt; records.size(); id++) {</w:t>
      </w:r>
    </w:p>
    <w:p>
      <w:pPr>
        <w:jc w:val="both"/>
      </w:pPr>
      <w:r>
        <w:t xml:space="preserve">        for (const auto &amp;it : common.getContinuous())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ids_flat(offset) = id;</w:t>
      </w:r>
    </w:p>
    <w:p>
      <w:pPr>
        <w:jc w:val="both"/>
      </w:pPr>
      <w:r>
        <w:t xml:space="preserve">          keys_flat(offset) = it.first;</w:t>
      </w:r>
    </w:p>
    <w:p>
      <w:pPr>
        <w:jc w:val="both"/>
      </w:pPr>
      <w:r>
        <w:t xml:space="preserve">          values_flat(offset) = it.second;</w:t>
      </w:r>
    </w:p>
    <w:p>
      <w:pPr>
        <w:jc w:val="both"/>
      </w:pPr>
      <w:r>
        <w:t xml:space="preserve">          offset++;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for (const auto &amp;it : records[id].getContinuous())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ids_flat(offset) = id;</w:t>
      </w:r>
    </w:p>
    <w:p>
      <w:pPr>
        <w:jc w:val="both"/>
      </w:pPr>
      <w:r>
        <w:t xml:space="preserve">          keys_flat(offset) = it.first;</w:t>
      </w:r>
    </w:p>
    <w:p>
      <w:pPr>
        <w:jc w:val="both"/>
      </w:pPr>
      <w:r>
        <w:t xml:space="preserve">          values_flat(offset) = it.second;</w:t>
      </w:r>
    </w:p>
    <w:p>
      <w:pPr>
        <w:jc w:val="both"/>
      </w:pPr>
      <w:r>
        <w:t xml:space="preserve">          offset++;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REGISTER_OP("GetDiscreteFeatures")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.Output("values: int64")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reads discrete features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values: DataRecord values(int64)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GetDiscreteFeatures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GetDiscreteFeatures(OpKernelConstruction*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auto &amp;common = handle-&gt;common;</w:t>
      </w:r>
    </w:p>
    <w:p>
      <w:pPr>
        <w:jc w:val="both"/>
      </w:pPr>
      <w:r/>
    </w:p>
    <w:p>
      <w:pPr>
        <w:jc w:val="both"/>
      </w:pPr>
      <w:r>
        <w:t xml:space="preserve">      int64 common_discrete_size = count_if_exists(common.getDiscrete(), handle-&gt;keep_map);</w:t>
      </w:r>
    </w:p>
    <w:p>
      <w:pPr>
        <w:jc w:val="both"/>
      </w:pPr>
      <w:r>
        <w:t xml:space="preserve">      int64 total_discrete_size = records.size() * common_discrete_size;</w:t>
      </w:r>
    </w:p>
    <w:p>
      <w:pPr>
        <w:jc w:val="both"/>
      </w:pPr>
      <w:r>
        <w:t xml:space="preserve">      for (int id = 0; id &lt; records.size(); id++) {</w:t>
      </w:r>
    </w:p>
    <w:p>
      <w:pPr>
        <w:jc w:val="both"/>
      </w:pPr>
      <w:r>
        <w:t xml:space="preserve">        total_discrete_size += count_if_exists(handle-&gt;records[id].getDiscrete(),</w:t>
      </w:r>
    </w:p>
    <w:p>
      <w:pPr>
        <w:jc w:val="both"/>
      </w:pPr>
      <w:r>
        <w:t xml:space="preserve">                                               handle-&gt;keep_map);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const int total_size = static_cast&lt;int&gt;(total_discrete_size);</w:t>
      </w:r>
    </w:p>
    <w:p>
      <w:pPr>
        <w:jc w:val="both"/>
      </w:pPr>
      <w:r/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Tensor* keys = nullptr;</w:t>
      </w:r>
    </w:p>
    <w:p>
      <w:pPr>
        <w:jc w:val="both"/>
      </w:pPr>
      <w:r>
        <w:t xml:space="preserve">      Tensor* values = nullptr;</w:t>
      </w:r>
    </w:p>
    <w:p>
      <w:pPr>
        <w:jc w:val="both"/>
      </w:pPr>
      <w:r>
        <w:t xml:space="preserve">      Tensor* ids = nullptr;</w:t>
      </w:r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>
        <w:t xml:space="preserve">      OP_REQUIRES_OK(context, context-&gt;allocate_output(1, shape, &amp;keys));</w:t>
      </w:r>
    </w:p>
    <w:p>
      <w:pPr>
        <w:jc w:val="both"/>
      </w:pPr>
      <w:r>
        <w:t xml:space="preserve">      OP_REQUIRES_OK(context, context-&gt;allocate_output(2, shape, &amp;values));</w:t>
      </w:r>
    </w:p>
    <w:p>
      <w:pPr>
        <w:jc w:val="both"/>
      </w:pPr>
      <w:r/>
    </w:p>
    <w:p>
      <w:pPr>
        <w:jc w:val="both"/>
      </w:pPr>
      <w:r>
        <w:t xml:space="preserve">      uint64_t offset = 0;</w:t>
      </w:r>
    </w:p>
    <w:p>
      <w:pPr>
        <w:jc w:val="both"/>
      </w:pPr>
      <w:r>
        <w:t xml:space="preserve">      auto keys_flat = keys-&gt;flat&lt;int64&gt;();</w:t>
      </w:r>
    </w:p>
    <w:p>
      <w:pPr>
        <w:jc w:val="both"/>
      </w:pPr>
      <w:r>
        <w:t xml:space="preserve">      auto values_flat = values-&gt;flat&lt;int64&gt;();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/>
    </w:p>
    <w:p>
      <w:pPr>
        <w:jc w:val="both"/>
      </w:pPr>
      <w:r>
        <w:t xml:space="preserve">      for (int64 id = 0; id &lt; records.size(); id++) {</w:t>
      </w:r>
    </w:p>
    <w:p>
      <w:pPr>
        <w:jc w:val="both"/>
      </w:pPr>
      <w:r>
        <w:t xml:space="preserve">        for (const auto &amp;it : common.getDiscrete())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ids_flat(offset) = id;</w:t>
      </w:r>
    </w:p>
    <w:p>
      <w:pPr>
        <w:jc w:val="both"/>
      </w:pPr>
      <w:r>
        <w:t xml:space="preserve">          keys_flat(offset) = it.first;</w:t>
      </w:r>
    </w:p>
    <w:p>
      <w:pPr>
        <w:jc w:val="both"/>
      </w:pPr>
      <w:r>
        <w:t xml:space="preserve">          values_flat(offset) = it.second;</w:t>
      </w:r>
    </w:p>
    <w:p>
      <w:pPr>
        <w:jc w:val="both"/>
      </w:pPr>
      <w:r>
        <w:t xml:space="preserve">          offset++;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for (const auto &amp;it : records[id].getDiscrete())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ids_flat(offset) = id;</w:t>
      </w:r>
    </w:p>
    <w:p>
      <w:pPr>
        <w:jc w:val="both"/>
      </w:pPr>
      <w:r>
        <w:t xml:space="preserve">          keys_flat(offset) = it.first;</w:t>
      </w:r>
    </w:p>
    <w:p>
      <w:pPr>
        <w:jc w:val="both"/>
      </w:pPr>
      <w:r>
        <w:t xml:space="preserve">          values_flat(offset) = it.second;</w:t>
      </w:r>
    </w:p>
    <w:p>
      <w:pPr>
        <w:jc w:val="both"/>
      </w:pPr>
      <w:r>
        <w:t xml:space="preserve">          offset++;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REGISTER_OP("GetStringFeatures")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.Output("names: string")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reads string features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names: DataRecord values(string)</w:t>
      </w:r>
    </w:p>
    <w:p>
      <w:pPr>
        <w:jc w:val="both"/>
      </w:pPr>
      <w:r>
        <w:t xml:space="preserve">  values: always set to 1 (float)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GetStringFeatures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GetStringFeatures(OpKernelConstruction*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auto &amp;common = handle-&gt;common;</w:t>
      </w:r>
    </w:p>
    <w:p>
      <w:pPr>
        <w:jc w:val="both"/>
      </w:pPr>
      <w:r/>
    </w:p>
    <w:p>
      <w:pPr>
        <w:jc w:val="both"/>
      </w:pPr>
      <w:r>
        <w:t xml:space="preserve">      int64 common_string_size = count_if_exists(common.getString(), handle-&gt;keep_map);</w:t>
      </w:r>
    </w:p>
    <w:p>
      <w:pPr>
        <w:jc w:val="both"/>
      </w:pPr>
      <w:r>
        <w:t xml:space="preserve">      int64 total_string_size = records.size() * common_string_size;</w:t>
      </w:r>
    </w:p>
    <w:p>
      <w:pPr>
        <w:jc w:val="both"/>
      </w:pPr>
      <w:r>
        <w:t xml:space="preserve">      for (int id = 0; id &lt; records.size(); id++) {</w:t>
      </w:r>
    </w:p>
    <w:p>
      <w:pPr>
        <w:jc w:val="both"/>
      </w:pPr>
      <w:r>
        <w:t xml:space="preserve">        total_string_size += count_if_exists(handle-&gt;records[id].getString(),</w:t>
      </w:r>
    </w:p>
    <w:p>
      <w:pPr>
        <w:jc w:val="both"/>
      </w:pPr>
      <w:r>
        <w:t xml:space="preserve">                                             handle-&gt;keep_map);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const int total_size = static_cast&lt;int&gt;(total_string_size);</w:t>
      </w:r>
    </w:p>
    <w:p>
      <w:pPr>
        <w:jc w:val="both"/>
      </w:pPr>
      <w:r/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Tensor* keys = nullptr;</w:t>
      </w:r>
    </w:p>
    <w:p>
      <w:pPr>
        <w:jc w:val="both"/>
      </w:pPr>
      <w:r>
        <w:t xml:space="preserve">      Tensor* names = nullptr;</w:t>
      </w:r>
    </w:p>
    <w:p>
      <w:pPr>
        <w:jc w:val="both"/>
      </w:pPr>
      <w:r>
        <w:t xml:space="preserve">      Tensor* ids = nullptr;</w:t>
      </w:r>
    </w:p>
    <w:p>
      <w:pPr>
        <w:jc w:val="both"/>
      </w:pPr>
      <w:r>
        <w:t xml:space="preserve">      Tensor*values = nullptr;</w:t>
      </w:r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>
        <w:t xml:space="preserve">      OP_REQUIRES_OK(context, context-&gt;allocate_output(1, shape, &amp;keys));</w:t>
      </w:r>
    </w:p>
    <w:p>
      <w:pPr>
        <w:jc w:val="both"/>
      </w:pPr>
      <w:r>
        <w:t xml:space="preserve">      OP_REQUIRES_OK(context, context-&gt;allocate_output(2, shape, &amp;names));</w:t>
      </w:r>
    </w:p>
    <w:p>
      <w:pPr>
        <w:jc w:val="both"/>
      </w:pPr>
      <w:r>
        <w:t xml:space="preserve">      OP_REQUIRES_OK(context, context-&gt;allocate_output(3, shape, &amp;values));</w:t>
      </w:r>
    </w:p>
    <w:p>
      <w:pPr>
        <w:jc w:val="both"/>
      </w:pPr>
      <w:r/>
    </w:p>
    <w:p>
      <w:pPr>
        <w:jc w:val="both"/>
      </w:pPr>
      <w:r>
        <w:t xml:space="preserve">      uint64_t offset = 0;</w:t>
      </w:r>
    </w:p>
    <w:p>
      <w:pPr>
        <w:jc w:val="both"/>
      </w:pPr>
      <w:r>
        <w:t xml:space="preserve">      auto keys_flat = keys-&gt;flat&lt;int64&gt;();</w:t>
      </w:r>
    </w:p>
    <w:p>
      <w:pPr>
        <w:jc w:val="both"/>
      </w:pPr>
      <w:r>
        <w:t xml:space="preserve">      auto names_flat = names-&gt;flat&lt;string&gt;();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>
        <w:t xml:space="preserve">      auto values_flat = values-&gt;flat&lt;float&gt;();</w:t>
      </w:r>
    </w:p>
    <w:p>
      <w:pPr>
        <w:jc w:val="both"/>
      </w:pPr>
      <w:r/>
    </w:p>
    <w:p>
      <w:pPr>
        <w:jc w:val="both"/>
      </w:pPr>
      <w:r>
        <w:t xml:space="preserve">      std::fill(values_flat.data(), values_flat.data() + total_size, 1);</w:t>
      </w:r>
    </w:p>
    <w:p>
      <w:pPr>
        <w:jc w:val="both"/>
      </w:pPr>
      <w:r>
        <w:t xml:space="preserve">      for (int64 id = 0; id &lt; records.size(); id++) {</w:t>
      </w:r>
    </w:p>
    <w:p>
      <w:pPr>
        <w:jc w:val="both"/>
      </w:pPr>
      <w:r>
        <w:t xml:space="preserve">        for (const auto &amp;it : common.getString())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ids_flat(offset) = id;</w:t>
      </w:r>
    </w:p>
    <w:p>
      <w:pPr>
        <w:jc w:val="both"/>
      </w:pPr>
      <w:r>
        <w:t xml:space="preserve">          keys_flat(offset) = it.first;</w:t>
      </w:r>
    </w:p>
    <w:p>
      <w:pPr>
        <w:jc w:val="both"/>
      </w:pPr>
      <w:r>
        <w:t xml:space="preserve">          names_flat(offset) = it.second;</w:t>
      </w:r>
    </w:p>
    <w:p>
      <w:pPr>
        <w:jc w:val="both"/>
      </w:pPr>
      <w:r>
        <w:t xml:space="preserve">          offset++;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for (const auto &amp;it : records[id].getString())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ids_flat(offset) = id;</w:t>
      </w:r>
    </w:p>
    <w:p>
      <w:pPr>
        <w:jc w:val="both"/>
      </w:pPr>
      <w:r>
        <w:t xml:space="preserve">          keys_flat(offset) = it.first;</w:t>
      </w:r>
    </w:p>
    <w:p>
      <w:pPr>
        <w:jc w:val="both"/>
      </w:pPr>
      <w:r>
        <w:t xml:space="preserve">          names_flat(offset) = it.second;</w:t>
      </w:r>
    </w:p>
    <w:p>
      <w:pPr>
        <w:jc w:val="both"/>
      </w:pPr>
      <w:r>
        <w:t xml:space="preserve">          offset++;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REGISTER_OP("GetSparseBinaryFeatures")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.Output("names: string")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reads sparse binary features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names: DataRecord values(string)</w:t>
      </w:r>
    </w:p>
    <w:p>
      <w:pPr>
        <w:jc w:val="both"/>
      </w:pPr>
      <w:r>
        <w:t xml:space="preserve">  values: always set to 1 (float)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GetSparseBinaryFeatures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GetSparseBinaryFeatures(OpKernelConstruction*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auto &amp;common = handle-&gt;common;</w:t>
      </w:r>
    </w:p>
    <w:p>
      <w:pPr>
        <w:jc w:val="both"/>
      </w:pPr>
      <w:r/>
    </w:p>
    <w:p>
      <w:pPr>
        <w:jc w:val="both"/>
      </w:pPr>
      <w:r>
        <w:t xml:space="preserve">      int64 common_sparse_binary_size = count_if_exists(common.getSparseBinary(), handle-&gt;keep_map);</w:t>
      </w:r>
    </w:p>
    <w:p>
      <w:pPr>
        <w:jc w:val="both"/>
      </w:pPr>
      <w:r>
        <w:t xml:space="preserve">      int64 total_sparse_binary_size = records.size() * common_sparse_binary_size;</w:t>
      </w:r>
    </w:p>
    <w:p>
      <w:pPr>
        <w:jc w:val="both"/>
      </w:pPr>
      <w:r>
        <w:t xml:space="preserve">      for (int id = 0; id &lt; records.size(); id++) {</w:t>
      </w:r>
    </w:p>
    <w:p>
      <w:pPr>
        <w:jc w:val="both"/>
      </w:pPr>
      <w:r>
        <w:t xml:space="preserve">        total_sparse_binary_size += count_if_exists(handle-&gt;records[id].getSparseBinary(),</w:t>
      </w:r>
    </w:p>
    <w:p>
      <w:pPr>
        <w:jc w:val="both"/>
      </w:pPr>
      <w:r>
        <w:t xml:space="preserve">                                                    handle-&gt;keep_map);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const int total_size = static_cast&lt;int&gt;(total_sparse_binary_size);</w:t>
      </w:r>
    </w:p>
    <w:p>
      <w:pPr>
        <w:jc w:val="both"/>
      </w:pPr>
      <w:r/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Tensor* keys = nullptr;</w:t>
      </w:r>
    </w:p>
    <w:p>
      <w:pPr>
        <w:jc w:val="both"/>
      </w:pPr>
      <w:r>
        <w:t xml:space="preserve">      Tensor* names = nullptr;</w:t>
      </w:r>
    </w:p>
    <w:p>
      <w:pPr>
        <w:jc w:val="both"/>
      </w:pPr>
      <w:r>
        <w:t xml:space="preserve">      Tensor* ids = nullptr;</w:t>
      </w:r>
    </w:p>
    <w:p>
      <w:pPr>
        <w:jc w:val="both"/>
      </w:pPr>
      <w:r>
        <w:t xml:space="preserve">      Tensor* values = nullptr;</w:t>
      </w:r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>
        <w:t xml:space="preserve">      OP_REQUIRES_OK(context, context-&gt;allocate_output(1, shape, &amp;keys));</w:t>
      </w:r>
    </w:p>
    <w:p>
      <w:pPr>
        <w:jc w:val="both"/>
      </w:pPr>
      <w:r>
        <w:t xml:space="preserve">      OP_REQUIRES_OK(context, context-&gt;allocate_output(2, shape, &amp;names));</w:t>
      </w:r>
    </w:p>
    <w:p>
      <w:pPr>
        <w:jc w:val="both"/>
      </w:pPr>
      <w:r>
        <w:t xml:space="preserve">      OP_REQUIRES_OK(context, context-&gt;allocate_output(3, shape, &amp;values));</w:t>
      </w:r>
    </w:p>
    <w:p>
      <w:pPr>
        <w:jc w:val="both"/>
      </w:pPr>
      <w:r/>
    </w:p>
    <w:p>
      <w:pPr>
        <w:jc w:val="both"/>
      </w:pPr>
      <w:r>
        <w:t xml:space="preserve">      uint64_t offset = 0;</w:t>
      </w:r>
    </w:p>
    <w:p>
      <w:pPr>
        <w:jc w:val="both"/>
      </w:pPr>
      <w:r>
        <w:t xml:space="preserve">      auto keys_flat = keys-&gt;flat&lt;int64&gt;();</w:t>
      </w:r>
    </w:p>
    <w:p>
      <w:pPr>
        <w:jc w:val="both"/>
      </w:pPr>
      <w:r>
        <w:t xml:space="preserve">      auto names_flat = names-&gt;flat&lt;string&gt;();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>
        <w:t xml:space="preserve">      auto values_flat = values-&gt;flat&lt;float&gt;();</w:t>
      </w:r>
    </w:p>
    <w:p>
      <w:pPr>
        <w:jc w:val="both"/>
      </w:pPr>
      <w:r/>
    </w:p>
    <w:p>
      <w:pPr>
        <w:jc w:val="both"/>
      </w:pPr>
      <w:r>
        <w:t xml:space="preserve">      // All the values for sparse binary features are 1.</w:t>
      </w:r>
    </w:p>
    <w:p>
      <w:pPr>
        <w:jc w:val="both"/>
      </w:pPr>
      <w:r>
        <w:t xml:space="preserve">      std::fill(values_flat.data(), values_flat.data() + total_size, 1);</w:t>
      </w:r>
    </w:p>
    <w:p>
      <w:pPr>
        <w:jc w:val="both"/>
      </w:pPr>
      <w:r>
        <w:t xml:space="preserve">      for (int64 id = 0; id &lt; records.size(); id++) {</w:t>
      </w:r>
    </w:p>
    <w:p>
      <w:pPr>
        <w:jc w:val="both"/>
      </w:pPr>
      <w:r>
        <w:t xml:space="preserve">        for (const auto &amp;it : common.getSparseBinary())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for (const auto &amp;it_inner : it.second) {</w:t>
      </w:r>
    </w:p>
    <w:p>
      <w:pPr>
        <w:jc w:val="both"/>
      </w:pPr>
      <w:r>
        <w:t xml:space="preserve">            ids_flat(offset) = id;</w:t>
      </w:r>
    </w:p>
    <w:p>
      <w:pPr>
        <w:jc w:val="both"/>
      </w:pPr>
      <w:r>
        <w:t xml:space="preserve">            keys_flat(offset) = it.first;</w:t>
      </w:r>
    </w:p>
    <w:p>
      <w:pPr>
        <w:jc w:val="both"/>
      </w:pPr>
      <w:r>
        <w:t xml:space="preserve">            names_flat(offset) = it_inner;</w:t>
      </w:r>
    </w:p>
    <w:p>
      <w:pPr>
        <w:jc w:val="both"/>
      </w:pPr>
      <w:r>
        <w:t xml:space="preserve">            offset++;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for (const auto &amp;it : records[id].getSparseBinary())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for (const auto &amp;it_inner : it.second) {</w:t>
      </w:r>
    </w:p>
    <w:p>
      <w:pPr>
        <w:jc w:val="both"/>
      </w:pPr>
      <w:r>
        <w:t xml:space="preserve">            ids_flat(offset) = id;</w:t>
      </w:r>
    </w:p>
    <w:p>
      <w:pPr>
        <w:jc w:val="both"/>
      </w:pPr>
      <w:r>
        <w:t xml:space="preserve">            keys_flat(offset) = it.first;</w:t>
      </w:r>
    </w:p>
    <w:p>
      <w:pPr>
        <w:jc w:val="both"/>
      </w:pPr>
      <w:r>
        <w:t xml:space="preserve">            names_flat(offset) = it_inner;</w:t>
      </w:r>
    </w:p>
    <w:p>
      <w:pPr>
        <w:jc w:val="both"/>
      </w:pPr>
      <w:r>
        <w:t xml:space="preserve">            offset++;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REGISTER_OP("GetSparseContinuousFeatures")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.Output("values: float")</w:t>
      </w:r>
    </w:p>
    <w:p>
      <w:pPr>
        <w:jc w:val="both"/>
      </w:pPr>
      <w:r>
        <w:t>.Output("names: string")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reads sparse continuous features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values: DataRecord values(float)</w:t>
      </w:r>
    </w:p>
    <w:p>
      <w:pPr>
        <w:jc w:val="both"/>
      </w:pPr>
      <w:r>
        <w:t xml:space="preserve">  names: DataRecord values(string)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GetSparseContinuousFeatures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GetSparseContinuousFeatures(OpKernelConstruction*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auto &amp;common = handle-&gt;common;</w:t>
      </w:r>
    </w:p>
    <w:p>
      <w:pPr>
        <w:jc w:val="both"/>
      </w:pPr>
      <w:r/>
    </w:p>
    <w:p>
      <w:pPr>
        <w:jc w:val="both"/>
      </w:pPr>
      <w:r>
        <w:t xml:space="preserve">      int64 common_sparse_continuous_size = count_if_exists(common.getSparseContinuous(),</w:t>
      </w:r>
    </w:p>
    <w:p>
      <w:pPr>
        <w:jc w:val="both"/>
      </w:pPr>
      <w:r>
        <w:t xml:space="preserve">                                                            handle-&gt;keep_map);</w:t>
      </w:r>
    </w:p>
    <w:p>
      <w:pPr>
        <w:jc w:val="both"/>
      </w:pPr>
      <w:r>
        <w:t xml:space="preserve">      int64 total_sparse_continuous_size = records.size() * common_sparse_continuous_size;</w:t>
      </w:r>
    </w:p>
    <w:p>
      <w:pPr>
        <w:jc w:val="both"/>
      </w:pPr>
      <w:r>
        <w:t xml:space="preserve">      for (int id = 0; id &lt; records.size(); id++) {</w:t>
      </w:r>
    </w:p>
    <w:p>
      <w:pPr>
        <w:jc w:val="both"/>
      </w:pPr>
      <w:r>
        <w:t xml:space="preserve">        total_sparse_continuous_size += count_if_exists(handle-&gt;records[id].getSparseContinuous(),</w:t>
      </w:r>
    </w:p>
    <w:p>
      <w:pPr>
        <w:jc w:val="both"/>
      </w:pPr>
      <w:r>
        <w:t xml:space="preserve">                                                        handle-&gt;keep_map);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const int total_size = static_cast&lt;int&gt;(total_sparse_continuous_size);</w:t>
      </w:r>
    </w:p>
    <w:p>
      <w:pPr>
        <w:jc w:val="both"/>
      </w:pPr>
      <w:r/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Tensor* keys = nullptr;</w:t>
      </w:r>
    </w:p>
    <w:p>
      <w:pPr>
        <w:jc w:val="both"/>
      </w:pPr>
      <w:r>
        <w:t xml:space="preserve">      Tensor* values = nullptr;</w:t>
      </w:r>
    </w:p>
    <w:p>
      <w:pPr>
        <w:jc w:val="both"/>
      </w:pPr>
      <w:r>
        <w:t xml:space="preserve">      Tensor* names = nullptr;</w:t>
      </w:r>
    </w:p>
    <w:p>
      <w:pPr>
        <w:jc w:val="both"/>
      </w:pPr>
      <w:r>
        <w:t xml:space="preserve">      Tensor* ids = nullptr;</w:t>
      </w:r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>
        <w:t xml:space="preserve">      OP_REQUIRES_OK(context, context-&gt;allocate_output(1, shape, &amp;keys));</w:t>
      </w:r>
    </w:p>
    <w:p>
      <w:pPr>
        <w:jc w:val="both"/>
      </w:pPr>
      <w:r>
        <w:t xml:space="preserve">      OP_REQUIRES_OK(context, context-&gt;allocate_output(2, shape, &amp;values));</w:t>
      </w:r>
    </w:p>
    <w:p>
      <w:pPr>
        <w:jc w:val="both"/>
      </w:pPr>
      <w:r>
        <w:t xml:space="preserve">      OP_REQUIRES_OK(context, context-&gt;allocate_output(3, shape, &amp;names));</w:t>
      </w:r>
    </w:p>
    <w:p>
      <w:pPr>
        <w:jc w:val="both"/>
      </w:pPr>
      <w:r/>
    </w:p>
    <w:p>
      <w:pPr>
        <w:jc w:val="both"/>
      </w:pPr>
      <w:r>
        <w:t xml:space="preserve">      uint64_t offset = 0;</w:t>
      </w:r>
    </w:p>
    <w:p>
      <w:pPr>
        <w:jc w:val="both"/>
      </w:pPr>
      <w:r>
        <w:t xml:space="preserve">      auto keys_flat = keys-&gt;flat&lt;int64&gt;();</w:t>
      </w:r>
    </w:p>
    <w:p>
      <w:pPr>
        <w:jc w:val="both"/>
      </w:pPr>
      <w:r>
        <w:t xml:space="preserve">      auto values_flat = values-&gt;flat&lt;float&gt;();</w:t>
      </w:r>
    </w:p>
    <w:p>
      <w:pPr>
        <w:jc w:val="both"/>
      </w:pPr>
      <w:r>
        <w:t xml:space="preserve">      auto names_flat = names-&gt;flat&lt;string&gt;();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/>
    </w:p>
    <w:p>
      <w:pPr>
        <w:jc w:val="both"/>
      </w:pPr>
      <w:r>
        <w:t xml:space="preserve">      for (int64 id = 0; id &lt; records.size(); id++) {</w:t>
      </w:r>
    </w:p>
    <w:p>
      <w:pPr>
        <w:jc w:val="both"/>
      </w:pPr>
      <w:r>
        <w:t xml:space="preserve">        // copying the contents of the maps of maps</w:t>
      </w:r>
    </w:p>
    <w:p>
      <w:pPr>
        <w:jc w:val="both"/>
      </w:pPr>
      <w:r>
        <w:t xml:space="preserve">        for (const auto &amp;it : common.getSparseContinuous())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// for each id; iterate through the number of maps corresponding to that id</w:t>
      </w:r>
    </w:p>
    <w:p>
      <w:pPr>
        <w:jc w:val="both"/>
      </w:pPr>
      <w:r>
        <w:t xml:space="preserve">          for (const auto &amp;it_inner : it.second) {</w:t>
      </w:r>
    </w:p>
    <w:p>
      <w:pPr>
        <w:jc w:val="both"/>
      </w:pPr>
      <w:r>
        <w:t xml:space="preserve">            ids_flat(offset) = id;</w:t>
      </w:r>
    </w:p>
    <w:p>
      <w:pPr>
        <w:jc w:val="both"/>
      </w:pPr>
      <w:r>
        <w:t xml:space="preserve">            keys_flat(offset) = it.first;</w:t>
      </w:r>
    </w:p>
    <w:p>
      <w:pPr>
        <w:jc w:val="both"/>
      </w:pPr>
      <w:r>
        <w:t xml:space="preserve">            names_flat(offset) = it_inner.first;</w:t>
      </w:r>
    </w:p>
    <w:p>
      <w:pPr>
        <w:jc w:val="both"/>
      </w:pPr>
      <w:r>
        <w:t xml:space="preserve">            values_flat(offset) = it_inner.second;</w:t>
      </w:r>
    </w:p>
    <w:p>
      <w:pPr>
        <w:jc w:val="both"/>
      </w:pPr>
      <w:r>
        <w:t xml:space="preserve">            offset++;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copying the contents of the maps of maps</w:t>
      </w:r>
    </w:p>
    <w:p>
      <w:pPr>
        <w:jc w:val="both"/>
      </w:pPr>
      <w:r>
        <w:t xml:space="preserve">        for (const auto &amp;it : records[id].getSparseContinuous()) {</w:t>
      </w:r>
    </w:p>
    <w:p>
      <w:pPr>
        <w:jc w:val="both"/>
      </w:pPr>
      <w:r>
        <w:t xml:space="preserve">          if (handle-&gt;keep_map-&gt;find(it.first) == handle-&gt;keep_map-&gt;end()) continue;</w:t>
      </w:r>
    </w:p>
    <w:p>
      <w:pPr>
        <w:jc w:val="both"/>
      </w:pPr>
      <w:r>
        <w:t xml:space="preserve">          // for each id; iterate through the number of maps corresponding to that id</w:t>
      </w:r>
    </w:p>
    <w:p>
      <w:pPr>
        <w:jc w:val="both"/>
      </w:pPr>
      <w:r>
        <w:t xml:space="preserve">          for (const auto &amp;it_inner : it.second) {</w:t>
      </w:r>
    </w:p>
    <w:p>
      <w:pPr>
        <w:jc w:val="both"/>
      </w:pPr>
      <w:r>
        <w:t xml:space="preserve">            ids_flat(offset) = id;</w:t>
      </w:r>
    </w:p>
    <w:p>
      <w:pPr>
        <w:jc w:val="both"/>
      </w:pPr>
      <w:r>
        <w:t xml:space="preserve">            keys_flat(offset) = it.first;</w:t>
      </w:r>
    </w:p>
    <w:p>
      <w:pPr>
        <w:jc w:val="both"/>
      </w:pPr>
      <w:r>
        <w:t xml:space="preserve">            names_flat(offset) = it_inner.first;</w:t>
      </w:r>
    </w:p>
    <w:p>
      <w:pPr>
        <w:jc w:val="both"/>
      </w:pPr>
      <w:r>
        <w:t xml:space="preserve">            values_flat(offset) = it_inner.second;</w:t>
      </w:r>
    </w:p>
    <w:p>
      <w:pPr>
        <w:jc w:val="both"/>
      </w:pPr>
      <w:r>
        <w:t xml:space="preserve">            offset++;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REGISTER_OP("GetBatchSizeFromDataRecord")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.Output("batch_size: int64")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returns batch size from the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batch_size: Number of records held in the handle.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GetBatchSizeFromDataRecord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GetBatchSizeFromDataRecord(OpKernelConstruction*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Tensor *output;</w:t>
      </w:r>
    </w:p>
    <w:p>
      <w:pPr>
        <w:jc w:val="both"/>
      </w:pPr>
      <w:r>
        <w:t xml:space="preserve">      OP_REQUIRES_OK(context, context-&gt;allocate_output(0, TensorShape({}), &amp;output));</w:t>
      </w:r>
    </w:p>
    <w:p>
      <w:pPr>
        <w:jc w:val="both"/>
      </w:pPr>
      <w:r>
        <w:t xml:space="preserve">      output-&gt;scalar&lt;int64&gt;()() = handle-&gt;records.size();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REGISTER_OP("GetLabelsFromDataRecord")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.Output("labels: float")</w:t>
      </w:r>
    </w:p>
    <w:p>
      <w:pPr>
        <w:jc w:val="both"/>
      </w:pPr>
      <w:r>
        <w:t>.Attr("default_label: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labels from the data record.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default_label: The value used when a label is absent in a data record.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labels: A 2D tensor of size [batch_size, num_labels] containing the label values.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GetLabelsFromDataRecord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float default_label;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GetLabelsFromDataRecord(OpKernelConstruction* 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OP_REQUIRES_OK(context, context-&gt;GetAttr("default_label", &amp;default_label));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int num_labels = static_cast&lt;int&gt;(handle-&gt;num_labels);</w:t>
      </w:r>
    </w:p>
    <w:p>
      <w:pPr>
        <w:jc w:val="both"/>
      </w:pPr>
      <w:r>
        <w:t xml:space="preserve">      TensorShape shape = {static_cast&lt;int64&gt;(handle-&gt;records.size()), num_labels};</w:t>
      </w:r>
    </w:p>
    <w:p>
      <w:pPr>
        <w:jc w:val="both"/>
      </w:pPr>
      <w:r/>
    </w:p>
    <w:p>
      <w:pPr>
        <w:jc w:val="both"/>
      </w:pPr>
      <w:r>
        <w:t xml:space="preserve">      Tensor *labels;</w:t>
      </w:r>
    </w:p>
    <w:p>
      <w:pPr>
        <w:jc w:val="both"/>
      </w:pPr>
      <w:r>
        <w:t xml:space="preserve">      OP_REQUIRES_OK(context, context-&gt;allocate_output(0, shape, &amp;labels));</w:t>
      </w:r>
    </w:p>
    <w:p>
      <w:pPr>
        <w:jc w:val="both"/>
      </w:pPr>
      <w:r/>
    </w:p>
    <w:p>
      <w:pPr>
        <w:jc w:val="both"/>
      </w:pPr>
      <w:r>
        <w:t xml:space="preserve">      // The default value of label is not present in data record is std::nanf</w:t>
      </w:r>
    </w:p>
    <w:p>
      <w:pPr>
        <w:jc w:val="both"/>
      </w:pPr>
      <w:r>
        <w:t xml:space="preserve">      // For continuous labels, change that to a default_label or label.</w:t>
      </w:r>
    </w:p>
    <w:p>
      <w:pPr>
        <w:jc w:val="both"/>
      </w:pPr>
      <w:r>
        <w:t xml:space="preserve">      auto func = [this](float label) -&gt; float {</w:t>
      </w:r>
    </w:p>
    <w:p>
      <w:pPr>
        <w:jc w:val="both"/>
      </w:pPr>
      <w:r>
        <w:t xml:space="preserve">        return std::isnan(label) ? default_label : label;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    auto labels_data = labels-&gt;flat&lt;float&gt;().data();</w:t>
      </w:r>
    </w:p>
    <w:p>
      <w:pPr>
        <w:jc w:val="both"/>
      </w:pPr>
      <w:r>
        <w:t xml:space="preserve">      for (const auto &amp;record : records) {</w:t>
      </w:r>
    </w:p>
    <w:p>
      <w:pPr>
        <w:jc w:val="both"/>
      </w:pPr>
      <w:r>
        <w:t xml:space="preserve">        const auto&amp; rec_labels = record.labels();</w:t>
      </w:r>
    </w:p>
    <w:p>
      <w:pPr>
        <w:jc w:val="both"/>
      </w:pPr>
      <w:r>
        <w:t xml:space="preserve">        labels_data = std::transform(rec_labels.begin(), rec_labels.end(), labels_data, func);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REGISTER_OP("GetWeightsFromDataRecord")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.Output("weights: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weights from the data record.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weights: A 2D tensor of size [batch_size, num_weights] containing the weight values.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GetWeightsFromDataRecord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GetWeightsFromDataRecord(OpKernelConstruction*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>
        <w:t xml:space="preserve">      const int num_weights = static_cast&lt;int&gt;(handle-&gt;num_weights);</w:t>
      </w:r>
    </w:p>
    <w:p>
      <w:pPr>
        <w:jc w:val="both"/>
      </w:pPr>
      <w:r>
        <w:t xml:space="preserve">      TensorShape shape = {static_cast&lt;int64&gt;(handle-&gt;records.size()), num_weights};</w:t>
      </w:r>
    </w:p>
    <w:p>
      <w:pPr>
        <w:jc w:val="both"/>
      </w:pPr>
      <w:r/>
    </w:p>
    <w:p>
      <w:pPr>
        <w:jc w:val="both"/>
      </w:pPr>
      <w:r>
        <w:t xml:space="preserve">      Tensor *weights;</w:t>
      </w:r>
    </w:p>
    <w:p>
      <w:pPr>
        <w:jc w:val="both"/>
      </w:pPr>
      <w:r>
        <w:t xml:space="preserve">      OP_REQUIRES_OK(context, context-&gt;allocate_output(0, shape, &amp;weights));</w:t>
      </w:r>
    </w:p>
    <w:p>
      <w:pPr>
        <w:jc w:val="both"/>
      </w:pPr>
      <w:r/>
    </w:p>
    <w:p>
      <w:pPr>
        <w:jc w:val="both"/>
      </w:pPr>
      <w:r>
        <w:t xml:space="preserve">      auto weights_data = weights-&gt;flat&lt;float&gt;().data();</w:t>
      </w:r>
    </w:p>
    <w:p>
      <w:pPr>
        <w:jc w:val="both"/>
      </w:pPr>
      <w:r>
        <w:t xml:space="preserve">      for (const auto &amp;record : records) {</w:t>
      </w:r>
    </w:p>
    <w:p>
      <w:pPr>
        <w:jc w:val="both"/>
      </w:pPr>
      <w:r>
        <w:t xml:space="preserve">        const auto&amp; rec_weights = record.weights();</w:t>
      </w:r>
    </w:p>
    <w:p>
      <w:pPr>
        <w:jc w:val="both"/>
      </w:pPr>
      <w:r>
        <w:t xml:space="preserve">        weights_data = std::copy(rec_weights.begin(), rec_weights.end(), weights_data);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template&lt;typename ValueType, typename FeatureType, typename TensorType&gt;</w:t>
      </w:r>
    </w:p>
    <w:p>
      <w:pPr>
        <w:jc w:val="both"/>
      </w:pPr>
      <w:r>
        <w:t>void SetValueGroup(</w:t>
      </w:r>
    </w:p>
    <w:p>
      <w:pPr>
        <w:jc w:val="both"/>
      </w:pPr>
      <w:r>
        <w:t>const FeatureType&amp; type,</w:t>
      </w:r>
    </w:p>
    <w:p>
      <w:pPr>
        <w:jc w:val="both"/>
      </w:pPr>
      <w:r>
        <w:t>const int64&amp; feature_id,</w:t>
      </w:r>
    </w:p>
    <w:p>
      <w:pPr>
        <w:jc w:val="both"/>
      </w:pPr>
      <w:r>
        <w:t>const int64&amp; id,</w:t>
      </w:r>
    </w:p>
    <w:p>
      <w:pPr>
        <w:jc w:val="both"/>
      </w:pPr>
      <w:r>
        <w:t>const ValueType&amp; default_value,</w:t>
      </w:r>
    </w:p>
    <w:p>
      <w:pPr>
        <w:jc w:val="both"/>
      </w:pPr>
      <w:r>
        <w:t>TensorType values_flat) {</w:t>
      </w:r>
    </w:p>
    <w:p>
      <w:pPr>
        <w:jc w:val="both"/>
      </w:pPr>
      <w:r>
        <w:t xml:space="preserve">  auto it = type.find(feature_id);</w:t>
      </w:r>
    </w:p>
    <w:p>
      <w:pPr>
        <w:jc w:val="both"/>
      </w:pPr>
      <w:r>
        <w:t xml:space="preserve">  values_flat(id) = (it == type.end()) ? default_value : it-&gt;second;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template&lt;typename ValueType, typename TensorType&gt;</w:t>
      </w:r>
    </w:p>
    <w:p>
      <w:pPr>
        <w:jc w:val="both"/>
      </w:pPr>
      <w:r>
        <w:t>// overloading for BinaryFeatures; as it needs to set a value of 1</w:t>
      </w:r>
    </w:p>
    <w:p>
      <w:pPr>
        <w:jc w:val="both"/>
      </w:pPr>
      <w:r>
        <w:t>void SetValueGroup(</w:t>
      </w:r>
    </w:p>
    <w:p>
      <w:pPr>
        <w:jc w:val="both"/>
      </w:pPr>
      <w:r>
        <w:t>const twml::DataRecord::BinaryFeatures&amp; type,</w:t>
      </w:r>
    </w:p>
    <w:p>
      <w:pPr>
        <w:jc w:val="both"/>
      </w:pPr>
      <w:r>
        <w:t>const int64&amp; feature_id,</w:t>
      </w:r>
    </w:p>
    <w:p>
      <w:pPr>
        <w:jc w:val="both"/>
      </w:pPr>
      <w:r>
        <w:t>const int64&amp; id,</w:t>
      </w:r>
    </w:p>
    <w:p>
      <w:pPr>
        <w:jc w:val="both"/>
      </w:pPr>
      <w:r>
        <w:t>const ValueType&amp; default_value,</w:t>
      </w:r>
    </w:p>
    <w:p>
      <w:pPr>
        <w:jc w:val="both"/>
      </w:pPr>
      <w:r>
        <w:t>TensorType values_flat) {</w:t>
      </w:r>
    </w:p>
    <w:p>
      <w:pPr>
        <w:jc w:val="both"/>
      </w:pPr>
      <w:r>
        <w:t xml:space="preserve">  auto it = type.find(feature_id);</w:t>
      </w:r>
    </w:p>
    <w:p>
      <w:pPr>
        <w:jc w:val="both"/>
      </w:pPr>
      <w:r>
        <w:t xml:space="preserve">  values_flat(id) = (it == type.end()) ? default_value :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for Group Extraction of Dense Features</w:t>
      </w:r>
    </w:p>
    <w:p>
      <w:pPr>
        <w:jc w:val="both"/>
      </w:pPr>
      <w:r>
        <w:t>template&lt;typename ValueType, typename FeatureType&gt;</w:t>
      </w:r>
    </w:p>
    <w:p>
      <w:pPr>
        <w:jc w:val="both"/>
      </w:pPr>
      <w:r>
        <w:t>void ComputeHelperGroupFeaturesAsTensors(</w:t>
      </w:r>
    </w:p>
    <w:p>
      <w:pPr>
        <w:jc w:val="both"/>
      </w:pPr>
      <w:r>
        <w:t>OpKernelContext* context,</w:t>
      </w:r>
    </w:p>
    <w:p>
      <w:pPr>
        <w:jc w:val="both"/>
      </w:pPr>
      <w:r>
        <w:t>const std::vector&lt;int64&gt;&amp; feature_ids,</w:t>
      </w:r>
    </w:p>
    <w:p>
      <w:pPr>
        <w:jc w:val="both"/>
      </w:pPr>
      <w:r>
        <w:t>ValueType&amp; default_value,</w:t>
      </w:r>
    </w:p>
    <w:p>
      <w:pPr>
        <w:jc w:val="both"/>
      </w:pPr>
      <w:r>
        <w:t>std::function&lt;const FeatureType&amp;(const twml::DataRecord&amp;)&gt; f) {</w:t>
      </w:r>
    </w:p>
    <w:p>
      <w:pPr>
        <w:jc w:val="both"/>
      </w:pPr>
      <w:r>
        <w:t xml:space="preserve">  auto handle = getHandle&lt;DataRecordResource&gt;(context, 0);</w:t>
      </w:r>
    </w:p>
    <w:p>
      <w:pPr>
        <w:jc w:val="both"/>
      </w:pPr>
      <w:r>
        <w:t xml:space="preserve">  const auto &amp;records = handle-&gt;records;</w:t>
      </w:r>
    </w:p>
    <w:p>
      <w:pPr>
        <w:jc w:val="both"/>
      </w:pPr>
      <w:r>
        <w:t xml:space="preserve">  // Output shape is 2D; where the first dimension corresponds to the batch_size</w:t>
      </w:r>
    </w:p>
    <w:p>
      <w:pPr>
        <w:jc w:val="both"/>
      </w:pPr>
      <w:r>
        <w:t xml:space="preserve">  // and the second corresponds to the number of features passed to the TF Op.</w:t>
      </w:r>
    </w:p>
    <w:p>
      <w:pPr>
        <w:jc w:val="both"/>
      </w:pPr>
      <w:r>
        <w:t xml:space="preserve">  const int batch_size = static_cast&lt;int64&gt;(handle-&gt;records.size());</w:t>
      </w:r>
    </w:p>
    <w:p>
      <w:pPr>
        <w:jc w:val="both"/>
      </w:pPr>
      <w:r>
        <w:t xml:space="preserve">  const int num_feature_ids = static_cast&lt;int&gt;(feature_ids.size());</w:t>
      </w:r>
    </w:p>
    <w:p>
      <w:pPr>
        <w:jc w:val="both"/>
      </w:pPr>
      <w:r>
        <w:t xml:space="preserve">  TensorShape shape = {batch_size, num_feature_ids};</w:t>
      </w:r>
    </w:p>
    <w:p>
      <w:pPr>
        <w:jc w:val="both"/>
      </w:pPr>
      <w:r/>
    </w:p>
    <w:p>
      <w:pPr>
        <w:jc w:val="both"/>
      </w:pPr>
      <w:r>
        <w:t xml:space="preserve">  // Define the output</w:t>
      </w:r>
    </w:p>
    <w:p>
      <w:pPr>
        <w:jc w:val="both"/>
      </w:pPr>
      <w:r>
        <w:t xml:space="preserve">  Tensor* values = nullptr;</w:t>
      </w:r>
    </w:p>
    <w:p>
      <w:pPr>
        <w:jc w:val="both"/>
      </w:pPr>
      <w:r>
        <w:t xml:space="preserve">  OP_REQUIRES_OK(context, context-&gt;allocate_output(0, shape, &amp;values));</w:t>
      </w:r>
    </w:p>
    <w:p>
      <w:pPr>
        <w:jc w:val="both"/>
      </w:pPr>
      <w:r>
        <w:t xml:space="preserve">  auto values_flat = values-&gt;flat&lt;ValueType&gt;();</w:t>
      </w:r>
    </w:p>
    <w:p>
      <w:pPr>
        <w:jc w:val="both"/>
      </w:pPr>
      <w:r/>
    </w:p>
    <w:p>
      <w:pPr>
        <w:jc w:val="both"/>
      </w:pPr>
      <w:r>
        <w:t xml:space="preserve">  for (int64 id = 0; id &lt; records.size(); id++) {</w:t>
      </w:r>
    </w:p>
    <w:p>
      <w:pPr>
        <w:jc w:val="both"/>
      </w:pPr>
      <w:r>
        <w:t xml:space="preserve">    const auto &amp;type = f(records[id]);</w:t>
      </w:r>
    </w:p>
    <w:p>
      <w:pPr>
        <w:jc w:val="both"/>
      </w:pPr>
      <w:r>
        <w:t xml:space="preserve">    const auto id_offset = id * feature_ids.size();</w:t>
      </w:r>
    </w:p>
    <w:p>
      <w:pPr>
        <w:jc w:val="both"/>
      </w:pPr>
      <w:r>
        <w:t xml:space="preserve">    for (int64 fid = 0; fid &lt; feature_ids.size(); fid++) {</w:t>
      </w:r>
    </w:p>
    <w:p>
      <w:pPr>
        <w:jc w:val="both"/>
      </w:pPr>
      <w:r>
        <w:t xml:space="preserve">      auto feature_id = feature_ids[fid];</w:t>
      </w:r>
    </w:p>
    <w:p>
      <w:pPr>
        <w:jc w:val="both"/>
      </w:pPr>
      <w:r>
        <w:t xml:space="preserve">      // The value is set to default if it does not exist in the current DataRecord</w:t>
      </w:r>
    </w:p>
    <w:p>
      <w:pPr>
        <w:jc w:val="both"/>
      </w:pPr>
      <w:r>
        <w:t xml:space="preserve">      SetValueGroup(type, feature_id, id_offset + fid, default_value, values_flat);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for Single Extraction of Dense Features</w:t>
      </w:r>
    </w:p>
    <w:p>
      <w:pPr>
        <w:jc w:val="both"/>
      </w:pPr>
      <w:r>
        <w:t>template&lt;typename ValueType, typename FeatureType&gt;</w:t>
      </w:r>
    </w:p>
    <w:p>
      <w:pPr>
        <w:jc w:val="both"/>
      </w:pPr>
      <w:r>
        <w:t>void ComputeHelperFeaturesAsTensors(</w:t>
      </w:r>
    </w:p>
    <w:p>
      <w:pPr>
        <w:jc w:val="both"/>
      </w:pPr>
      <w:r>
        <w:t>OpKernelContext* context,</w:t>
      </w:r>
    </w:p>
    <w:p>
      <w:pPr>
        <w:jc w:val="both"/>
      </w:pPr>
      <w:r>
        <w:t>ValueType&amp; default_value,</w:t>
      </w:r>
    </w:p>
    <w:p>
      <w:pPr>
        <w:jc w:val="both"/>
      </w:pPr>
      <w:r>
        <w:t>int64 feature_id,</w:t>
      </w:r>
    </w:p>
    <w:p>
      <w:pPr>
        <w:jc w:val="both"/>
      </w:pPr>
      <w:r>
        <w:t>std::function&lt;const FeatureType&amp;(const twml::DataRecord&amp;)&gt; f) {</w:t>
      </w:r>
    </w:p>
    <w:p>
      <w:pPr>
        <w:jc w:val="both"/>
      </w:pPr>
      <w:r>
        <w:t xml:space="preserve">  auto handle = getHandle&lt;DataRecordResource&gt;(context, 0);</w:t>
      </w:r>
    </w:p>
    <w:p>
      <w:pPr>
        <w:jc w:val="both"/>
      </w:pPr>
      <w:r>
        <w:t xml:space="preserve">  const auto &amp;records = handle-&gt;records;</w:t>
      </w:r>
    </w:p>
    <w:p>
      <w:pPr>
        <w:jc w:val="both"/>
      </w:pPr>
      <w:r>
        <w:t xml:space="preserve">  // Output shape is 2D; where the first dimension corresponds to the batch_size</w:t>
      </w:r>
    </w:p>
    <w:p>
      <w:pPr>
        <w:jc w:val="both"/>
      </w:pPr>
      <w:r>
        <w:t xml:space="preserve">  // and the second corresponds to the number of features passed to the TF Op.</w:t>
      </w:r>
    </w:p>
    <w:p>
      <w:pPr>
        <w:jc w:val="both"/>
      </w:pPr>
      <w:r>
        <w:t xml:space="preserve">  const int total_size = static_cast&lt;int64&gt;(handle-&gt;records.size());</w:t>
      </w:r>
    </w:p>
    <w:p>
      <w:pPr>
        <w:jc w:val="both"/>
      </w:pPr>
      <w:r>
        <w:t xml:space="preserve">  TensorShape shape = {total_size};</w:t>
      </w:r>
    </w:p>
    <w:p>
      <w:pPr>
        <w:jc w:val="both"/>
      </w:pPr>
      <w:r/>
    </w:p>
    <w:p>
      <w:pPr>
        <w:jc w:val="both"/>
      </w:pPr>
      <w:r>
        <w:t xml:space="preserve">  // Define the output</w:t>
      </w:r>
    </w:p>
    <w:p>
      <w:pPr>
        <w:jc w:val="both"/>
      </w:pPr>
      <w:r>
        <w:t xml:space="preserve">  Tensor* values = nullptr;</w:t>
      </w:r>
    </w:p>
    <w:p>
      <w:pPr>
        <w:jc w:val="both"/>
      </w:pPr>
      <w:r>
        <w:t xml:space="preserve">  OP_REQUIRES_OK(context, context-&gt;allocate_output(0, shape, &amp;values));</w:t>
      </w:r>
    </w:p>
    <w:p>
      <w:pPr>
        <w:jc w:val="both"/>
      </w:pPr>
      <w:r>
        <w:t xml:space="preserve">  auto values_flat = values-&gt;flat&lt;ValueType&gt;();</w:t>
      </w:r>
    </w:p>
    <w:p>
      <w:pPr>
        <w:jc w:val="both"/>
      </w:pPr>
      <w:r>
        <w:t xml:space="preserve">  for (int64 id = 0; id &lt; records.size(); id++) {</w:t>
      </w:r>
    </w:p>
    <w:p>
      <w:pPr>
        <w:jc w:val="both"/>
      </w:pPr>
      <w:r>
        <w:t xml:space="preserve">    const auto &amp;type = f(records[id]);</w:t>
      </w:r>
    </w:p>
    <w:p>
      <w:pPr>
        <w:jc w:val="both"/>
      </w:pPr>
      <w:r>
        <w:t xml:space="preserve">    SetValueGroup(type, feature_id, id, default_value, values_flat);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REGISTER_OP("GetBinaryAsTensor")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.Attr("feature_id: int")</w:t>
      </w:r>
    </w:p>
    <w:p>
      <w:pPr>
        <w:jc w:val="both"/>
      </w:pPr>
      <w:r>
        <w:t>.Attr("default_value: float")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a Dense Tensor with the values of a particular 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feature_id: Id representing the feature whose values will be extracted.</w:t>
      </w:r>
    </w:p>
    <w:p>
      <w:pPr>
        <w:jc w:val="both"/>
      </w:pPr>
      <w:r>
        <w:t xml:space="preserve">  default_value: default_value to be inputted if the values are missing from the current DataRecord.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values: A Tensor corresponding to the value of the feature_id across multiple DataRecords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GetBinaryAsTensor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feature_id;</w:t>
      </w:r>
    </w:p>
    <w:p>
      <w:pPr>
        <w:jc w:val="both"/>
      </w:pPr>
      <w:r>
        <w:t xml:space="preserve">  float default_value;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GetBinaryAsTensor(OpKernelConstruction* context) : OpKernel(context) {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  OP_REQUIRES_OK(context, context-&gt;GetAttr("default_value", &amp;default_value));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std::function&lt;const twml::DataRecord::BinaryFeatures &amp;(const twml::DataRecord &amp;)&gt; f =</w:t>
      </w:r>
    </w:p>
    <w:p>
      <w:pPr>
        <w:jc w:val="both"/>
      </w:pPr>
      <w:r>
        <w:t xml:space="preserve">       [](const twml::DataRecord&amp; record) -&gt;const twml::DataRecord::BinaryFeatures&amp; { return record.getBinary(); };</w:t>
      </w:r>
    </w:p>
    <w:p>
      <w:pPr>
        <w:jc w:val="both"/>
      </w:pPr>
      <w:r>
        <w:t xml:space="preserve">      ComputeHelperFeaturesAsTensors(context, default_value, feature_id, f);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REGISTER_OP("GetContinuousAsTensor")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.Attr("feature_id: int")</w:t>
      </w:r>
    </w:p>
    <w:p>
      <w:pPr>
        <w:jc w:val="both"/>
      </w:pPr>
      <w:r>
        <w:t>.Attr("default_value: float")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a Dense Tensor with the values of a particular 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feature_id: Id representing the feature whose values will be extracted.</w:t>
      </w:r>
    </w:p>
    <w:p>
      <w:pPr>
        <w:jc w:val="both"/>
      </w:pPr>
      <w:r>
        <w:t xml:space="preserve">  default_value: default_value to be inputted if the values are missing from the current DataRecord.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values: A Tensor corresponding to the value of the feature_id across multiple DataRecords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GetContinuousAsTensor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feature_id;</w:t>
      </w:r>
    </w:p>
    <w:p>
      <w:pPr>
        <w:jc w:val="both"/>
      </w:pPr>
      <w:r>
        <w:t xml:space="preserve">  float default_value;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GetContinuousAsTensor(OpKernelConstruction* context) : OpKernel(context) {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  OP_REQUIRES_OK(context, context-&gt;GetAttr("default_value", &amp;default_value));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std::function&lt;const twml::DataRecord::ContinuousFeatures &amp;(const twml::DataRecord &amp;)&gt; f =</w:t>
      </w:r>
    </w:p>
    <w:p>
      <w:pPr>
        <w:jc w:val="both"/>
      </w:pPr>
      <w:r>
        <w:t xml:space="preserve">       [](const twml::DataRecord&amp; record) -&gt;const twml::DataRecord::ContinuousFeatures&amp; { return record.getContinuous(); };</w:t>
      </w:r>
    </w:p>
    <w:p>
      <w:pPr>
        <w:jc w:val="both"/>
      </w:pPr>
      <w:r>
        <w:t xml:space="preserve">      ComputeHelperFeaturesAsTensors(context, default_value, feature_id, f);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REGISTER_OP("GetDiscreteAsTensor")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.Attr("feature_id: int")</w:t>
      </w:r>
    </w:p>
    <w:p>
      <w:pPr>
        <w:jc w:val="both"/>
      </w:pPr>
      <w:r>
        <w:t>.Attr("default_value: int")</w:t>
      </w:r>
    </w:p>
    <w:p>
      <w:pPr>
        <w:jc w:val="both"/>
      </w:pPr>
      <w:r>
        <w:t>.Output("values: int64")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a Dense Tensor with the values of a particular 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feature_id: Id representing the feature whose values will be extracted.</w:t>
      </w:r>
    </w:p>
    <w:p>
      <w:pPr>
        <w:jc w:val="both"/>
      </w:pPr>
      <w:r>
        <w:t xml:space="preserve">  default_value: default_value to be inputted if the values are missing from the current DataRecord.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values: A Tensor corresponding to the value of the feature_id across multiple DataRecords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GetDiscreteAsTensor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feature_id;</w:t>
      </w:r>
    </w:p>
    <w:p>
      <w:pPr>
        <w:jc w:val="both"/>
      </w:pPr>
      <w:r>
        <w:t xml:space="preserve">  int64 default_value;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GetDiscreteAsTensor(OpKernelConstruction* context) : OpKernel(context) {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  OP_REQUIRES_OK(context, context-&gt;GetAttr("default_value", &amp;default_value));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std::function&lt;const twml::DataRecord::DiscreteFeatures &amp;(const twml::DataRecord &amp;)&gt; f =</w:t>
      </w:r>
    </w:p>
    <w:p>
      <w:pPr>
        <w:jc w:val="both"/>
      </w:pPr>
      <w:r>
        <w:t xml:space="preserve">       [](const twml::DataRecord&amp; record) -&gt;const twml::DataRecord::DiscreteFeatures&amp; { return record.getDiscrete(); };</w:t>
      </w:r>
    </w:p>
    <w:p>
      <w:pPr>
        <w:jc w:val="both"/>
      </w:pPr>
      <w:r>
        <w:t xml:space="preserve">      ComputeHelperFeaturesAsTensors(context, default_value, feature_id, f);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REGISTER_OP("GetStringAsTensor")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.Attr("feature_id: int")</w:t>
      </w:r>
    </w:p>
    <w:p>
      <w:pPr>
        <w:jc w:val="both"/>
      </w:pPr>
      <w:r>
        <w:t>.Attr("default_value: string")</w:t>
      </w:r>
    </w:p>
    <w:p>
      <w:pPr>
        <w:jc w:val="both"/>
      </w:pPr>
      <w:r>
        <w:t>.Output("names: string")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a Dense Tensor with the values of a particular 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feature_id: Id representing the feature whose values will be extracted.</w:t>
      </w:r>
    </w:p>
    <w:p>
      <w:pPr>
        <w:jc w:val="both"/>
      </w:pPr>
      <w:r>
        <w:t xml:space="preserve">  default_value: default_value to be inputted if the values are missing from the current DataRecord.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names: A Tensor corresponding to the value of the feature_id across multiple DataRecords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GetStringAsTensor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feature_id;</w:t>
      </w:r>
    </w:p>
    <w:p>
      <w:pPr>
        <w:jc w:val="both"/>
      </w:pPr>
      <w:r>
        <w:t xml:space="preserve">  string default_value;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GetStringAsTensor(OpKernelConstruction* context) : OpKernel(context) {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  OP_REQUIRES_OK(context, context-&gt;GetAttr("default_value", &amp;default_value));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std::function&lt;const twml::DataRecord::StringFeatures &amp;(const twml::DataRecord &amp;)&gt; f =</w:t>
      </w:r>
    </w:p>
    <w:p>
      <w:pPr>
        <w:jc w:val="both"/>
      </w:pPr>
      <w:r>
        <w:t xml:space="preserve">       [](const twml::DataRecord&amp; record) -&gt;const twml::DataRecord::StringFeatures&amp; { return record.getString(); };</w:t>
      </w:r>
    </w:p>
    <w:p>
      <w:pPr>
        <w:jc w:val="both"/>
      </w:pPr>
      <w:r>
        <w:t xml:space="preserve">      ComputeHelperFeaturesAsTensors(context, default_value, feature_id, f);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REGISTER_OP("GetBinaryGroupAsTensor")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.Attr("feature_ids: list(int)")</w:t>
      </w:r>
    </w:p>
    <w:p>
      <w:pPr>
        <w:jc w:val="both"/>
      </w:pPr>
      <w:r>
        <w:t>.Attr("default_value: float")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a Dense Tensor with the values of a particular 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feature_ids: List of ids representing the features whose values will be extracted.</w:t>
      </w:r>
    </w:p>
    <w:p>
      <w:pPr>
        <w:jc w:val="both"/>
      </w:pPr>
      <w:r>
        <w:t xml:space="preserve">  default_value: default_value to be inputted if the values are missing from the current DataRecord.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values: A Tensor corresponding to the values of the feature_ids across multiple DataRecords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GetBinaryGroupAsTensor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float default_value;</w:t>
      </w:r>
    </w:p>
    <w:p>
      <w:pPr>
        <w:jc w:val="both"/>
      </w:pPr>
      <w:r>
        <w:t xml:space="preserve">  std::vector&lt;int64&gt; feature_ids;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GetBinaryGroupAsTensor(OpKernelConstruction* context) : OpKernel(context) {</w:t>
      </w:r>
    </w:p>
    <w:p>
      <w:pPr>
        <w:jc w:val="both"/>
      </w:pPr>
      <w:r>
        <w:t xml:space="preserve">    OP_REQUIRES_OK(context, context-&gt;GetAttr("feature_ids", &amp;feature_ids));</w:t>
      </w:r>
    </w:p>
    <w:p>
      <w:pPr>
        <w:jc w:val="both"/>
      </w:pPr>
      <w:r>
        <w:t xml:space="preserve">    OP_REQUIRES_OK(context, context-&gt;GetAttr("default_value", &amp;default_value));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 std::function&lt;const twml::DataRecord::BinaryFeatures &amp;(const twml::DataRecord &amp;)&gt; f =</w:t>
      </w:r>
    </w:p>
    <w:p>
      <w:pPr>
        <w:jc w:val="both"/>
      </w:pPr>
      <w:r>
        <w:t xml:space="preserve">        [](const twml::DataRecord&amp; record) -&gt;const twml::DataRecord::BinaryFeatures&amp; { return record.getBinary(); };</w:t>
      </w:r>
    </w:p>
    <w:p>
      <w:pPr>
        <w:jc w:val="both"/>
      </w:pPr>
      <w:r>
        <w:t xml:space="preserve">       ComputeHelperGroupFeaturesAsTensors(context, feature_ids, default_value, f);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REGISTER_OP("GetContinuousGroupAsTensor")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.Attr("feature_ids: list(int)")</w:t>
      </w:r>
    </w:p>
    <w:p>
      <w:pPr>
        <w:jc w:val="both"/>
      </w:pPr>
      <w:r>
        <w:t>.Attr("default_value: float")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a Dense Tensor with the values of a particular 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feature_ids: List of ids representing the features whose values will be extracted.</w:t>
      </w:r>
    </w:p>
    <w:p>
      <w:pPr>
        <w:jc w:val="both"/>
      </w:pPr>
      <w:r>
        <w:t xml:space="preserve">  default_value: default_value to be inputted if the values are missing from the current DataRecord.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values: A Tensor corresponding to the values of the feature_ids across multiple DataRecords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GetContinuousGroupAsTensor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float default_value;</w:t>
      </w:r>
    </w:p>
    <w:p>
      <w:pPr>
        <w:jc w:val="both"/>
      </w:pPr>
      <w:r>
        <w:t xml:space="preserve">  std::vector&lt;int64&gt; feature_ids;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GetContinuousGroupAsTensor(OpKernelConstruction* context) : OpKernel(context) {</w:t>
      </w:r>
    </w:p>
    <w:p>
      <w:pPr>
        <w:jc w:val="both"/>
      </w:pPr>
      <w:r>
        <w:t xml:space="preserve">    OP_REQUIRES_OK(context, context-&gt;GetAttr("feature_ids", &amp;feature_ids));</w:t>
      </w:r>
    </w:p>
    <w:p>
      <w:pPr>
        <w:jc w:val="both"/>
      </w:pPr>
      <w:r>
        <w:t xml:space="preserve">    OP_REQUIRES_OK(context, context-&gt;GetAttr("default_value", &amp;default_value));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std::function&lt;const twml::DataRecord::ContinuousFeatures &amp;(const twml::DataRecord &amp;)&gt; f =</w:t>
      </w:r>
    </w:p>
    <w:p>
      <w:pPr>
        <w:jc w:val="both"/>
      </w:pPr>
      <w:r>
        <w:t xml:space="preserve">       [](const twml::DataRecord&amp; record) -&gt;const twml::DataRecord::ContinuousFeatures&amp; { return record.getContinuous(); };</w:t>
      </w:r>
    </w:p>
    <w:p>
      <w:pPr>
        <w:jc w:val="both"/>
      </w:pPr>
      <w:r>
        <w:t xml:space="preserve">      ComputeHelperGroupFeaturesAsTensors(context, feature_ids, default_value, f);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REGISTER_OP("GetDiscreteGroupAsTensor")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.Attr("feature_ids: list(int)")</w:t>
      </w:r>
    </w:p>
    <w:p>
      <w:pPr>
        <w:jc w:val="both"/>
      </w:pPr>
      <w:r>
        <w:t>.Attr("default_value: int")</w:t>
      </w:r>
    </w:p>
    <w:p>
      <w:pPr>
        <w:jc w:val="both"/>
      </w:pPr>
      <w:r>
        <w:t>.Output("values: int64")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a Dense Tensor with the values of a particular 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feature_ids: List of ids representing the features whose values will be extracted.</w:t>
      </w:r>
    </w:p>
    <w:p>
      <w:pPr>
        <w:jc w:val="both"/>
      </w:pPr>
      <w:r>
        <w:t xml:space="preserve">  default_value: default_value to be inputted if the values are missing from the current DataRecord.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values: A Tensor corresponding to the values of the feature_ids across multiple DataRecords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GetDiscreteGroupAsTensor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std::vector&lt;int64&gt; feature_ids;</w:t>
      </w:r>
    </w:p>
    <w:p>
      <w:pPr>
        <w:jc w:val="both"/>
      </w:pPr>
      <w:r>
        <w:t xml:space="preserve">  int64 default_value;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GetDiscreteGroupAsTensor(OpKernelConstruction* context) : OpKernel(context) {</w:t>
      </w:r>
    </w:p>
    <w:p>
      <w:pPr>
        <w:jc w:val="both"/>
      </w:pPr>
      <w:r>
        <w:t xml:space="preserve">    OP_REQUIRES_OK(context, context-&gt;GetAttr("feature_ids", &amp;feature_ids));</w:t>
      </w:r>
    </w:p>
    <w:p>
      <w:pPr>
        <w:jc w:val="both"/>
      </w:pPr>
      <w:r>
        <w:t xml:space="preserve">    OP_REQUIRES_OK(context, context-&gt;GetAttr("default_value", &amp;default_value));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std::function&lt;const twml::DataRecord::DiscreteFeatures &amp;(const twml::DataRecord &amp;)&gt; f =</w:t>
      </w:r>
    </w:p>
    <w:p>
      <w:pPr>
        <w:jc w:val="both"/>
      </w:pPr>
      <w:r>
        <w:t xml:space="preserve">       [](const twml::DataRecord&amp; record) -&gt;const twml::DataRecord::DiscreteFeatures&amp; { return record.getDiscrete(); };</w:t>
      </w:r>
    </w:p>
    <w:p>
      <w:pPr>
        <w:jc w:val="both"/>
      </w:pPr>
      <w:r>
        <w:t xml:space="preserve">      ComputeHelperGroupFeaturesAsTensors(context, feature_ids, default_value, f);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REGISTER_OP("GetStringGroupAsTensor")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.Attr("feature_ids: list(int)")</w:t>
      </w:r>
    </w:p>
    <w:p>
      <w:pPr>
        <w:jc w:val="both"/>
      </w:pPr>
      <w:r>
        <w:t>.Attr("default_value: string")</w:t>
      </w:r>
    </w:p>
    <w:p>
      <w:pPr>
        <w:jc w:val="both"/>
      </w:pPr>
      <w:r>
        <w:t>.Output("names: string")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a Dense Tensor with the values of a particular 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feature_ids: List of ids representing the features whose values will be extracted.</w:t>
      </w:r>
    </w:p>
    <w:p>
      <w:pPr>
        <w:jc w:val="both"/>
      </w:pPr>
      <w:r>
        <w:t xml:space="preserve">  default_value: default_value to be inputted if the values are missing from the current DataRecord.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names: A Tensor corresponding to the values of the feature_ids across multiple DataRecords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GetStringGroupAsTensor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std::vector&lt;int64&gt; feature_ids;</w:t>
      </w:r>
    </w:p>
    <w:p>
      <w:pPr>
        <w:jc w:val="both"/>
      </w:pPr>
      <w:r>
        <w:t xml:space="preserve">  string default_value;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GetStringGroupAsTensor(OpKernelConstruction* context) : OpKernel(context) {</w:t>
      </w:r>
    </w:p>
    <w:p>
      <w:pPr>
        <w:jc w:val="both"/>
      </w:pPr>
      <w:r>
        <w:t xml:space="preserve">    OP_REQUIRES_OK(context, context-&gt;GetAttr("feature_ids", &amp;feature_ids));</w:t>
      </w:r>
    </w:p>
    <w:p>
      <w:pPr>
        <w:jc w:val="both"/>
      </w:pPr>
      <w:r>
        <w:t xml:space="preserve">    OP_REQUIRES_OK(context, context-&gt;GetAttr("default_value", &amp;default_value));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std::function&lt;const twml::DataRecord::StringFeatures &amp;(const twml::DataRecord &amp;)&gt; f =</w:t>
      </w:r>
    </w:p>
    <w:p>
      <w:pPr>
        <w:jc w:val="both"/>
      </w:pPr>
      <w:r>
        <w:t xml:space="preserve">       [](const twml::DataRecord&amp; record) -&gt;const twml::DataRecord::StringFeatures&amp; { return record.getString(); };</w:t>
      </w:r>
    </w:p>
    <w:p>
      <w:pPr>
        <w:jc w:val="both"/>
      </w:pPr>
      <w:r>
        <w:t xml:space="preserve">    ComputeHelperGroupFeaturesAsTensors(context, feature_ids, default_value, f);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REGISTER_OP("GetSparseBinaryAsTensor")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.Attr("feature_id: int")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.Output("names: string")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tensors corresponding to the ids, keys and names of a particular</w:t>
      </w:r>
    </w:p>
    <w:p>
      <w:pPr>
        <w:jc w:val="both"/>
      </w:pPr>
      <w:r>
        <w:t>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feature_id: Id representing the feature whose values will be extracted.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names: DataRecord values(string)</w:t>
      </w:r>
    </w:p>
    <w:p>
      <w:pPr>
        <w:jc w:val="both"/>
      </w:pPr>
      <w:r>
        <w:t>)doc");</w:t>
      </w:r>
    </w:p>
    <w:p>
      <w:pPr>
        <w:jc w:val="both"/>
      </w:pPr>
      <w:r>
        <w:t>class GetSparseBinaryAsTensor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feature_id;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GetSparseBinaryAsTensor(OpKernelConstruction* context) : OpKernel(context) {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We need two passes to the data:</w:t>
      </w:r>
    </w:p>
    <w:p>
      <w:pPr>
        <w:jc w:val="both"/>
      </w:pPr>
      <w:r>
        <w:t xml:space="preserve">      // 1 to compute the output size of the tensor</w:t>
      </w:r>
    </w:p>
    <w:p>
      <w:pPr>
        <w:jc w:val="both"/>
      </w:pPr>
      <w:r>
        <w:t xml:space="preserve">      // 2 to copy the values to the tensor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/>
    </w:p>
    <w:p>
      <w:pPr>
        <w:jc w:val="both"/>
      </w:pPr>
      <w:r>
        <w:t xml:space="preserve">      // Creating a vector we increment every time a key is found</w:t>
      </w:r>
    </w:p>
    <w:p>
      <w:pPr>
        <w:jc w:val="both"/>
      </w:pPr>
      <w:r>
        <w:t xml:space="preserve">      std::vector&lt;std::string&gt; temp_names;</w:t>
      </w:r>
    </w:p>
    <w:p>
      <w:pPr>
        <w:jc w:val="both"/>
      </w:pPr>
      <w:r>
        <w:t xml:space="preserve">      std::vector&lt;int64&gt; temp_ids;</w:t>
      </w:r>
    </w:p>
    <w:p>
      <w:pPr>
        <w:jc w:val="both"/>
      </w:pPr>
      <w:r/>
    </w:p>
    <w:p>
      <w:pPr>
        <w:jc w:val="both"/>
      </w:pPr>
      <w:r>
        <w:t xml:space="preserve">      for (int64 id = 0; id &lt; records.size(); id++) {</w:t>
      </w:r>
    </w:p>
    <w:p>
      <w:pPr>
        <w:jc w:val="both"/>
      </w:pPr>
      <w:r>
        <w:t xml:space="preserve">        const auto &amp;sparse_binary = records[id].getSparseBinary();</w:t>
      </w:r>
    </w:p>
    <w:p>
      <w:pPr>
        <w:jc w:val="both"/>
      </w:pPr>
      <w:r>
        <w:t xml:space="preserve">        auto it = sparse_binary.find(feature_id);</w:t>
      </w:r>
    </w:p>
    <w:p>
      <w:pPr>
        <w:jc w:val="both"/>
      </w:pPr>
      <w:r>
        <w:t xml:space="preserve">        // Find all instances of key in DataRecord</w:t>
      </w:r>
    </w:p>
    <w:p>
      <w:pPr>
        <w:jc w:val="both"/>
      </w:pPr>
      <w:r>
        <w:t xml:space="preserve">        if (it != sparse_binary.end()) {</w:t>
      </w:r>
    </w:p>
    <w:p>
      <w:pPr>
        <w:jc w:val="both"/>
      </w:pPr>
      <w:r>
        <w:t xml:space="preserve">          // insert to temp_names all the values in the dictionary value</w:t>
      </w:r>
    </w:p>
    <w:p>
      <w:pPr>
        <w:jc w:val="both"/>
      </w:pPr>
      <w:r>
        <w:t xml:space="preserve">          temp_names.insert(temp_names.end(), it-&gt;second.begin(), it-&gt;second.end());</w:t>
      </w:r>
    </w:p>
    <w:p>
      <w:pPr>
        <w:jc w:val="both"/>
      </w:pPr>
      <w:r>
        <w:t xml:space="preserve">          temp_ids.insert(temp_ids.end(), it-&gt;second.size(), 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The total_size will be the that of the saved vector</w:t>
      </w:r>
    </w:p>
    <w:p>
      <w:pPr>
        <w:jc w:val="both"/>
      </w:pPr>
      <w:r>
        <w:t xml:space="preserve">      const int total_size = static_cast&lt;int64&gt;(temp_names.size());</w:t>
      </w:r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Tensor* ids = nullptr;</w:t>
      </w:r>
    </w:p>
    <w:p>
      <w:pPr>
        <w:jc w:val="both"/>
      </w:pPr>
      <w:r>
        <w:t xml:space="preserve">      Tensor* keys = nullptr;</w:t>
      </w:r>
    </w:p>
    <w:p>
      <w:pPr>
        <w:jc w:val="both"/>
      </w:pPr>
      <w:r>
        <w:t xml:space="preserve">      Tensor* names = nullptr;</w:t>
      </w:r>
    </w:p>
    <w:p>
      <w:pPr>
        <w:jc w:val="both"/>
      </w:pPr>
      <w:r/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>
        <w:t xml:space="preserve">      OP_REQUIRES_OK(context, context-&gt;allocate_output(1, shape, &amp;keys));</w:t>
      </w:r>
    </w:p>
    <w:p>
      <w:pPr>
        <w:jc w:val="both"/>
      </w:pPr>
      <w:r>
        <w:t xml:space="preserve">      OP_REQUIRES_OK(context, context-&gt;allocate_output(2, shape, &amp;names));</w:t>
      </w:r>
    </w:p>
    <w:p>
      <w:pPr>
        <w:jc w:val="both"/>
      </w:pPr>
      <w:r/>
    </w:p>
    <w:p>
      <w:pPr>
        <w:jc w:val="both"/>
      </w:pPr>
      <w:r>
        <w:t xml:space="preserve">      auto keys_flat = keys-&gt;flat&lt;int64&gt;();</w:t>
      </w:r>
    </w:p>
    <w:p>
      <w:pPr>
        <w:jc w:val="both"/>
      </w:pPr>
      <w:r>
        <w:t xml:space="preserve">      auto names_flat = names-&gt;flat&lt;string&gt;();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/>
    </w:p>
    <w:p>
      <w:pPr>
        <w:jc w:val="both"/>
      </w:pPr>
      <w:r>
        <w:t xml:space="preserve">      // The feature id value will always be the same</w:t>
      </w:r>
    </w:p>
    <w:p>
      <w:pPr>
        <w:jc w:val="both"/>
      </w:pPr>
      <w:r>
        <w:t xml:space="preserve">      std::fill(keys_flat.data(), keys_flat.data() + total_size, feature_id);</w:t>
      </w:r>
    </w:p>
    <w:p>
      <w:pPr>
        <w:jc w:val="both"/>
      </w:pPr>
      <w:r>
        <w:t xml:space="preserve">      std::copy(temp_names.begin(), temp_names.end(), names_flat.data());</w:t>
      </w:r>
    </w:p>
    <w:p>
      <w:pPr>
        <w:jc w:val="both"/>
      </w:pPr>
      <w:r>
        <w:t xml:space="preserve">      std::copy(temp_ids.begin(), temp_ids.end(), ids_flat.data());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REGISTER_OP("GetSparseContinuousAsTensor")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.Attr("feature_id: int")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.Output("names: string")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returns tensors corresponding to the ids, keys, names and values of a particular</w:t>
      </w:r>
    </w:p>
    <w:p>
      <w:pPr>
        <w:jc w:val="both"/>
      </w:pPr>
      <w:r>
        <w:t>feature_id.</w:t>
      </w:r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>
        <w:t>Attr</w:t>
      </w:r>
    </w:p>
    <w:p>
      <w:pPr>
        <w:jc w:val="both"/>
      </w:pPr>
      <w:r>
        <w:t xml:space="preserve">  feature_id: Id representing the feature whose values will be extracted.</w:t>
      </w:r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records[id]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names: DataRecord values(string)</w:t>
      </w:r>
    </w:p>
    <w:p>
      <w:pPr>
        <w:jc w:val="both"/>
      </w:pPr>
      <w:r>
        <w:t xml:space="preserve">  values: DataRecord values(float)</w:t>
      </w:r>
    </w:p>
    <w:p>
      <w:pPr>
        <w:jc w:val="both"/>
      </w:pPr>
      <w:r>
        <w:t>)doc");</w:t>
      </w:r>
    </w:p>
    <w:p>
      <w:pPr>
        <w:jc w:val="both"/>
      </w:pPr>
      <w:r>
        <w:t>class GetSparseContinuousAsTensor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feature_id;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GetSparseContinuousAsTensor(OpKernelConstruction* context) : OpKernel(context) {</w:t>
      </w:r>
    </w:p>
    <w:p>
      <w:pPr>
        <w:jc w:val="both"/>
      </w:pPr>
      <w:r>
        <w:t xml:space="preserve">    OP_REQUIRES_OK(context, context-&gt;GetAttr("feature_id", &amp;feature_id));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We need two passes to the data:</w:t>
      </w:r>
    </w:p>
    <w:p>
      <w:pPr>
        <w:jc w:val="both"/>
      </w:pPr>
      <w:r>
        <w:t xml:space="preserve">      // 1 to compute the output size of the tensor</w:t>
      </w:r>
    </w:p>
    <w:p>
      <w:pPr>
        <w:jc w:val="both"/>
      </w:pPr>
      <w:r>
        <w:t xml:space="preserve">      // 2 to copy the values to the tensor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const auto &amp;records = handle-&gt;records;</w:t>
      </w:r>
    </w:p>
    <w:p>
      <w:pPr>
        <w:jc w:val="both"/>
      </w:pPr>
      <w:r/>
    </w:p>
    <w:p>
      <w:pPr>
        <w:jc w:val="both"/>
      </w:pPr>
      <w:r>
        <w:t xml:space="preserve">      // Creating a vector we increment every time a key is found</w:t>
      </w:r>
    </w:p>
    <w:p>
      <w:pPr>
        <w:jc w:val="both"/>
      </w:pPr>
      <w:r>
        <w:t xml:space="preserve">      std::vector&lt;std::string&gt; temp_names;</w:t>
      </w:r>
    </w:p>
    <w:p>
      <w:pPr>
        <w:jc w:val="both"/>
      </w:pPr>
      <w:r>
        <w:t xml:space="preserve">      std::vector&lt;float&gt; temp_values;</w:t>
      </w:r>
    </w:p>
    <w:p>
      <w:pPr>
        <w:jc w:val="both"/>
      </w:pPr>
      <w:r>
        <w:t xml:space="preserve">      std::vector&lt;int64&gt; temp_ids;</w:t>
      </w:r>
    </w:p>
    <w:p>
      <w:pPr>
        <w:jc w:val="both"/>
      </w:pPr>
      <w:r/>
    </w:p>
    <w:p>
      <w:pPr>
        <w:jc w:val="both"/>
      </w:pPr>
      <w:r>
        <w:t xml:space="preserve">      for (int64 id = 0; id &lt; records.size(); id++) {</w:t>
      </w:r>
    </w:p>
    <w:p>
      <w:pPr>
        <w:jc w:val="both"/>
      </w:pPr>
      <w:r>
        <w:t xml:space="preserve">        const auto &amp;sparse_continuous = records[id].getSparseContinuous();</w:t>
      </w:r>
    </w:p>
    <w:p>
      <w:pPr>
        <w:jc w:val="both"/>
      </w:pPr>
      <w:r>
        <w:t xml:space="preserve">        auto it = sparse_continuous.find(feature_id);</w:t>
      </w:r>
    </w:p>
    <w:p>
      <w:pPr>
        <w:jc w:val="both"/>
      </w:pPr>
      <w:r>
        <w:t xml:space="preserve">        // Find all instances of key in DataRecord</w:t>
      </w:r>
    </w:p>
    <w:p>
      <w:pPr>
        <w:jc w:val="both"/>
      </w:pPr>
      <w:r>
        <w:t xml:space="preserve">        if (it != sparse_continuous.end()) {</w:t>
      </w:r>
    </w:p>
    <w:p>
      <w:pPr>
        <w:jc w:val="both"/>
      </w:pPr>
      <w:r>
        <w:t xml:space="preserve">          // insert to temp_names all the values in the dictionary value</w:t>
      </w:r>
    </w:p>
    <w:p>
      <w:pPr>
        <w:jc w:val="both"/>
      </w:pPr>
      <w:r>
        <w:t xml:space="preserve">          auto value_map = it-&gt;second;</w:t>
      </w:r>
    </w:p>
    <w:p>
      <w:pPr>
        <w:jc w:val="both"/>
      </w:pPr>
      <w:r>
        <w:t xml:space="preserve">          for (auto&amp; elem : value_map) {</w:t>
      </w:r>
    </w:p>
    <w:p>
      <w:pPr>
        <w:jc w:val="both"/>
      </w:pPr>
      <w:r>
        <w:t xml:space="preserve">             temp_names.push_back(elem.first);</w:t>
      </w:r>
    </w:p>
    <w:p>
      <w:pPr>
        <w:jc w:val="both"/>
      </w:pPr>
      <w:r>
        <w:t xml:space="preserve">             temp_values.push_back(elem.second);</w:t>
      </w:r>
    </w:p>
    <w:p>
      <w:pPr>
        <w:jc w:val="both"/>
      </w:pPr>
      <w:r>
        <w:t xml:space="preserve">             temp_ids.push_back(id);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The total_size will be the that of the saved vector</w:t>
      </w:r>
    </w:p>
    <w:p>
      <w:pPr>
        <w:jc w:val="both"/>
      </w:pPr>
      <w:r>
        <w:t xml:space="preserve">      const int total_size = static_cast&lt;int64&gt;(temp_names.size());</w:t>
      </w:r>
    </w:p>
    <w:p>
      <w:pPr>
        <w:jc w:val="both"/>
      </w:pPr>
      <w:r>
        <w:t xml:space="preserve">      TensorShape shape = {total_size};</w:t>
      </w:r>
    </w:p>
    <w:p>
      <w:pPr>
        <w:jc w:val="both"/>
      </w:pPr>
      <w:r>
        <w:t xml:space="preserve">      Tensor* ids = nullptr;</w:t>
      </w:r>
    </w:p>
    <w:p>
      <w:pPr>
        <w:jc w:val="both"/>
      </w:pPr>
      <w:r>
        <w:t xml:space="preserve">      Tensor* keys = nullptr;</w:t>
      </w:r>
    </w:p>
    <w:p>
      <w:pPr>
        <w:jc w:val="both"/>
      </w:pPr>
      <w:r>
        <w:t xml:space="preserve">      Tensor* names = nullptr;</w:t>
      </w:r>
    </w:p>
    <w:p>
      <w:pPr>
        <w:jc w:val="both"/>
      </w:pPr>
      <w:r>
        <w:t xml:space="preserve">      Tensor* values = nullptr;</w:t>
      </w:r>
    </w:p>
    <w:p>
      <w:pPr>
        <w:jc w:val="both"/>
      </w:pPr>
      <w:r/>
    </w:p>
    <w:p>
      <w:pPr>
        <w:jc w:val="both"/>
      </w:pPr>
      <w:r>
        <w:t xml:space="preserve">      OP_REQUIRES_OK(context, context-&gt;allocate_output(0, shape, &amp;ids));</w:t>
      </w:r>
    </w:p>
    <w:p>
      <w:pPr>
        <w:jc w:val="both"/>
      </w:pPr>
      <w:r>
        <w:t xml:space="preserve">      OP_REQUIRES_OK(context, context-&gt;allocate_output(1, shape, &amp;keys));</w:t>
      </w:r>
    </w:p>
    <w:p>
      <w:pPr>
        <w:jc w:val="both"/>
      </w:pPr>
      <w:r>
        <w:t xml:space="preserve">      OP_REQUIRES_OK(context, context-&gt;allocate_output(2, shape, &amp;names));</w:t>
      </w:r>
    </w:p>
    <w:p>
      <w:pPr>
        <w:jc w:val="both"/>
      </w:pPr>
      <w:r>
        <w:t xml:space="preserve">      OP_REQUIRES_OK(context, context-&gt;allocate_output(3, shape, &amp;values));</w:t>
      </w:r>
    </w:p>
    <w:p>
      <w:pPr>
        <w:jc w:val="both"/>
      </w:pPr>
      <w:r/>
    </w:p>
    <w:p>
      <w:pPr>
        <w:jc w:val="both"/>
      </w:pPr>
      <w:r>
        <w:t xml:space="preserve">      auto keys_flat = keys-&gt;flat&lt;int64&gt;();</w:t>
      </w:r>
    </w:p>
    <w:p>
      <w:pPr>
        <w:jc w:val="both"/>
      </w:pPr>
      <w:r>
        <w:t xml:space="preserve">      auto names_flat = names-&gt;flat&lt;string&gt;();</w:t>
      </w:r>
    </w:p>
    <w:p>
      <w:pPr>
        <w:jc w:val="both"/>
      </w:pPr>
      <w:r>
        <w:t xml:space="preserve">      auto ids_flat = ids-&gt;flat&lt;int64&gt;();</w:t>
      </w:r>
    </w:p>
    <w:p>
      <w:pPr>
        <w:jc w:val="both"/>
      </w:pPr>
      <w:r>
        <w:t xml:space="preserve">      auto values_flat = values-&gt;flat&lt;float&gt;();</w:t>
      </w:r>
    </w:p>
    <w:p>
      <w:pPr>
        <w:jc w:val="both"/>
      </w:pPr>
      <w:r/>
    </w:p>
    <w:p>
      <w:pPr>
        <w:jc w:val="both"/>
      </w:pPr>
      <w:r>
        <w:t xml:space="preserve">      // The feature id value will always be the same</w:t>
      </w:r>
    </w:p>
    <w:p>
      <w:pPr>
        <w:jc w:val="both"/>
      </w:pPr>
      <w:r>
        <w:t xml:space="preserve">      std::fill(keys_flat.data(), keys_flat.data() + total_size, feature_id);</w:t>
      </w:r>
    </w:p>
    <w:p>
      <w:pPr>
        <w:jc w:val="both"/>
      </w:pPr>
      <w:r>
        <w:t xml:space="preserve">      std::copy(temp_names.begin(), temp_names.end(), names_flat.data());</w:t>
      </w:r>
    </w:p>
    <w:p>
      <w:pPr>
        <w:jc w:val="both"/>
      </w:pPr>
      <w:r>
        <w:t xml:space="preserve">      std::copy(temp_ids.begin(), temp_ids.end(), ids_flat.data());</w:t>
      </w:r>
    </w:p>
    <w:p>
      <w:pPr>
        <w:jc w:val="both"/>
      </w:pPr>
      <w:r>
        <w:t xml:space="preserve">      std::copy(temp_values.begin(), temp_values.end(), values_flat.data());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// Helper function to add ids, keys and values to common vector</w:t>
      </w:r>
    </w:p>
    <w:p>
      <w:pPr>
        <w:jc w:val="both"/>
      </w:pPr>
      <w:r>
        <w:t>inline void addIdsKeysValuesToVectors(</w:t>
      </w:r>
    </w:p>
    <w:p>
      <w:pPr>
        <w:jc w:val="both"/>
      </w:pPr>
      <w:r>
        <w:t xml:space="preserve">  const int64 id,</w:t>
      </w:r>
    </w:p>
    <w:p>
      <w:pPr>
        <w:jc w:val="both"/>
      </w:pPr>
      <w:r>
        <w:t xml:space="preserve">  const int64 key,</w:t>
      </w:r>
    </w:p>
    <w:p>
      <w:pPr>
        <w:jc w:val="both"/>
      </w:pPr>
      <w:r>
        <w:t xml:space="preserve">  const double value,</w:t>
      </w:r>
    </w:p>
    <w:p>
      <w:pPr>
        <w:jc w:val="both"/>
      </w:pPr>
      <w:r>
        <w:t xml:space="preserve">  std::vector&lt;int64&gt;&amp; ids,</w:t>
      </w:r>
    </w:p>
    <w:p>
      <w:pPr>
        <w:jc w:val="both"/>
      </w:pPr>
      <w:r>
        <w:t xml:space="preserve">  std::vector&lt;int64&gt;&amp; keys,</w:t>
      </w:r>
    </w:p>
    <w:p>
      <w:pPr>
        <w:jc w:val="both"/>
      </w:pPr>
      <w:r>
        <w:t xml:space="preserve">  std::vector&lt;float&gt;&amp; values) {</w:t>
      </w:r>
    </w:p>
    <w:p>
      <w:pPr>
        <w:jc w:val="both"/>
      </w:pPr>
      <w:r>
        <w:t xml:space="preserve">  ids.push_back(id);</w:t>
      </w:r>
    </w:p>
    <w:p>
      <w:pPr>
        <w:jc w:val="both"/>
      </w:pPr>
      <w:r>
        <w:t xml:space="preserve">  keys.push_back(key);</w:t>
      </w:r>
    </w:p>
    <w:p>
      <w:pPr>
        <w:jc w:val="both"/>
      </w:pPr>
      <w:r>
        <w:t xml:space="preserve">  values.push_back(value);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KeepFeatures {</w:t>
      </w:r>
    </w:p>
    <w:p>
      <w:pPr>
        <w:jc w:val="both"/>
      </w:pPr>
      <w:r>
        <w:t xml:space="preserve">  KeepFeatures() : vec(), set() {}</w:t>
      </w:r>
    </w:p>
    <w:p>
      <w:pPr>
        <w:jc w:val="both"/>
      </w:pPr>
      <w:r>
        <w:t xml:space="preserve">  template&lt;typename ContainerType&gt;</w:t>
      </w:r>
    </w:p>
    <w:p>
      <w:pPr>
        <w:jc w:val="both"/>
      </w:pPr>
      <w:r>
        <w:t xml:space="preserve">  KeepFeatures(const std::vector&lt;int64&gt; &amp;keep_features,</w:t>
      </w:r>
    </w:p>
    <w:p>
      <w:pPr>
        <w:jc w:val="both"/>
      </w:pPr>
      <w:r>
        <w:t xml:space="preserve">               const ContainerType *const container) {</w:t>
      </w:r>
    </w:p>
    <w:p>
      <w:pPr>
        <w:jc w:val="both"/>
      </w:pPr>
      <w:r>
        <w:t xml:space="preserve">    vec.reserve(keep_features.size());</w:t>
      </w:r>
    </w:p>
    <w:p>
      <w:pPr>
        <w:jc w:val="both"/>
      </w:pPr>
      <w:r>
        <w:t>#ifdef USE_DENSE_HASH</w:t>
      </w:r>
    </w:p>
    <w:p>
      <w:pPr>
        <w:jc w:val="both"/>
      </w:pPr>
      <w:r>
        <w:t xml:space="preserve">    set.resize(keep_features.size());</w:t>
      </w:r>
    </w:p>
    <w:p>
      <w:pPr>
        <w:jc w:val="both"/>
      </w:pPr>
      <w:r>
        <w:t xml:space="preserve">    set.set_empty_key(0);</w:t>
      </w:r>
    </w:p>
    <w:p>
      <w:pPr>
        <w:jc w:val="both"/>
      </w:pPr>
      <w:r>
        <w:t>#else</w:t>
      </w:r>
    </w:p>
    <w:p>
      <w:pPr>
        <w:jc w:val="both"/>
      </w:pPr>
      <w:r>
        <w:t xml:space="preserve">    set.reserve(keep_features.size());</w:t>
      </w:r>
    </w:p>
    <w:p>
      <w:pPr>
        <w:jc w:val="both"/>
      </w:pPr>
      <w:r>
        <w:t>#endif  // USE_DENSE_HASH</w:t>
      </w:r>
    </w:p>
    <w:p>
      <w:pPr>
        <w:jc w:val="both"/>
      </w:pPr>
      <w:r>
        <w:t xml:space="preserve">    set.max_load_factor(0.5);</w:t>
      </w:r>
    </w:p>
    <w:p>
      <w:pPr>
        <w:jc w:val="both"/>
      </w:pPr>
      <w:r>
        <w:t xml:space="preserve">    for (const auto &amp;elem : keep_features) {</w:t>
      </w:r>
    </w:p>
    <w:p>
      <w:pPr>
        <w:jc w:val="both"/>
      </w:pPr>
      <w:r>
        <w:t xml:space="preserve">      if (container-&gt;find(elem) == container-&gt;end()) continue;</w:t>
      </w:r>
    </w:p>
    <w:p>
      <w:pPr>
        <w:jc w:val="both"/>
      </w:pPr>
      <w:r>
        <w:t xml:space="preserve">      vec.push_back(elem);</w:t>
      </w:r>
    </w:p>
    <w:p>
      <w:pPr>
        <w:jc w:val="both"/>
      </w:pPr>
      <w:r>
        <w:t xml:space="preserve">      set.insert(elem);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size_t size() const {</w:t>
      </w:r>
    </w:p>
    <w:p>
      <w:pPr>
        <w:jc w:val="both"/>
      </w:pPr>
      <w:r>
        <w:t xml:space="preserve">    return vec.size();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std::vector&lt;int64&gt; vec;</w:t>
      </w:r>
    </w:p>
    <w:p>
      <w:pPr>
        <w:jc w:val="both"/>
      </w:pPr>
      <w:r>
        <w:t xml:space="preserve">  twml::Set&lt;int64&gt; set;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// Helper Function to Filter and Hash Feature for Binary Features</w:t>
      </w:r>
    </w:p>
    <w:p>
      <w:pPr>
        <w:jc w:val="both"/>
      </w:pPr>
      <w:r>
        <w:t>void filterAndHashFeature(</w:t>
      </w:r>
    </w:p>
    <w:p>
      <w:pPr>
        <w:jc w:val="both"/>
      </w:pPr>
      <w:r>
        <w:t xml:space="preserve">  const twml::DataRecord::BinaryFeatures&amp; features,</w:t>
      </w:r>
    </w:p>
    <w:p>
      <w:pPr>
        <w:jc w:val="both"/>
      </w:pPr>
      <w:r>
        <w:t xml:space="preserve">  const int64 current_id,</w:t>
      </w:r>
    </w:p>
    <w:p>
      <w:pPr>
        <w:jc w:val="both"/>
      </w:pPr>
      <w:r>
        <w:t xml:space="preserve">  const KeepFeatures &amp;keep_features,</w:t>
      </w:r>
    </w:p>
    <w:p>
      <w:pPr>
        <w:jc w:val="both"/>
      </w:pPr>
      <w:r>
        <w:t xml:space="preserve">  std::vector&lt;int64&gt;&amp; ids,</w:t>
      </w:r>
    </w:p>
    <w:p>
      <w:pPr>
        <w:jc w:val="both"/>
      </w:pPr>
      <w:r>
        <w:t xml:space="preserve">  std::vector&lt;int64&gt;&amp; keys,</w:t>
      </w:r>
    </w:p>
    <w:p>
      <w:pPr>
        <w:jc w:val="both"/>
      </w:pPr>
      <w:r>
        <w:t xml:space="preserve">  std::vector&lt;float&gt;&amp; values) {</w:t>
      </w:r>
    </w:p>
    <w:p>
      <w:pPr>
        <w:jc w:val="both"/>
      </w:pPr>
      <w:r>
        <w:t xml:space="preserve">  if (keep_features.size() &lt; 2 * features.size()) {</w:t>
      </w:r>
    </w:p>
    <w:p>
      <w:pPr>
        <w:jc w:val="both"/>
      </w:pPr>
      <w:r>
        <w:t xml:space="preserve">    for (const auto &amp;f : keep_features.vec) {</w:t>
      </w:r>
    </w:p>
    <w:p>
      <w:pPr>
        <w:jc w:val="both"/>
      </w:pPr>
      <w:r>
        <w:t xml:space="preserve">      const auto &amp;iter = features.find(f);</w:t>
      </w:r>
    </w:p>
    <w:p>
      <w:pPr>
        <w:jc w:val="both"/>
      </w:pPr>
      <w:r>
        <w:t xml:space="preserve">      if (iter == features.end()) continue;</w:t>
      </w:r>
    </w:p>
    <w:p>
      <w:pPr>
        <w:jc w:val="both"/>
      </w:pPr>
      <w:r>
        <w:t xml:space="preserve">      addIdsKeysValuesToVectors(current_id, *iter, 1, ids, keys,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for (const auto &amp;elem : features) {</w:t>
      </w:r>
    </w:p>
    <w:p>
      <w:pPr>
        <w:jc w:val="both"/>
      </w:pPr>
      <w:r>
        <w:t xml:space="preserve">      if (keep_features.set.find(elem) == keep_features.set.end()) continue;</w:t>
      </w:r>
    </w:p>
    <w:p>
      <w:pPr>
        <w:jc w:val="both"/>
      </w:pPr>
      <w:r>
        <w:t xml:space="preserve">      addIdsKeysValuesToVectors(current_id, elem, 1, ids, keys,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Function to Filter and Hash Feature for Continuous Features</w:t>
      </w:r>
    </w:p>
    <w:p>
      <w:pPr>
        <w:jc w:val="both"/>
      </w:pPr>
      <w:r>
        <w:t>void filterAndHashFeature(</w:t>
      </w:r>
    </w:p>
    <w:p>
      <w:pPr>
        <w:jc w:val="both"/>
      </w:pPr>
      <w:r>
        <w:t xml:space="preserve">  const twml::DataRecord::ContinuousFeatures&amp; features,</w:t>
      </w:r>
    </w:p>
    <w:p>
      <w:pPr>
        <w:jc w:val="both"/>
      </w:pPr>
      <w:r>
        <w:t xml:space="preserve">  const int64 current_id,</w:t>
      </w:r>
    </w:p>
    <w:p>
      <w:pPr>
        <w:jc w:val="both"/>
      </w:pPr>
      <w:r>
        <w:t xml:space="preserve">  const KeepFeatures &amp;keep_features,</w:t>
      </w:r>
    </w:p>
    <w:p>
      <w:pPr>
        <w:jc w:val="both"/>
      </w:pPr>
      <w:r>
        <w:t xml:space="preserve">  std::vector&lt;int64&gt;&amp; ids,</w:t>
      </w:r>
    </w:p>
    <w:p>
      <w:pPr>
        <w:jc w:val="both"/>
      </w:pPr>
      <w:r>
        <w:t xml:space="preserve">  std::vector&lt;int64&gt;&amp; keys,</w:t>
      </w:r>
    </w:p>
    <w:p>
      <w:pPr>
        <w:jc w:val="both"/>
      </w:pPr>
      <w:r>
        <w:t xml:space="preserve">  std::vector&lt;float&gt;&amp; values) {</w:t>
      </w:r>
    </w:p>
    <w:p>
      <w:pPr>
        <w:jc w:val="both"/>
      </w:pPr>
      <w:r>
        <w:t xml:space="preserve">  if (keep_features.size() &lt; 2 * features.size()) {</w:t>
      </w:r>
    </w:p>
    <w:p>
      <w:pPr>
        <w:jc w:val="both"/>
      </w:pPr>
      <w:r>
        <w:t xml:space="preserve">    for (const auto &amp;f : keep_features.vec) {</w:t>
      </w:r>
    </w:p>
    <w:p>
      <w:pPr>
        <w:jc w:val="both"/>
      </w:pPr>
      <w:r>
        <w:t xml:space="preserve">      const auto &amp;iter = features.find(f);</w:t>
      </w:r>
    </w:p>
    <w:p>
      <w:pPr>
        <w:jc w:val="both"/>
      </w:pPr>
      <w:r>
        <w:t xml:space="preserve">      if (iter == features.end()) continue;</w:t>
      </w:r>
    </w:p>
    <w:p>
      <w:pPr>
        <w:jc w:val="both"/>
      </w:pPr>
      <w:r>
        <w:t xml:space="preserve">      addIdsKeysValuesToVectors(current_id, iter-&gt;first, iter-&gt;second, ids, keys,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for (const auto &amp;elem : features) {</w:t>
      </w:r>
    </w:p>
    <w:p>
      <w:pPr>
        <w:jc w:val="both"/>
      </w:pPr>
      <w:r>
        <w:t xml:space="preserve">      if (keep_features.set.find(elem.first) == keep_features.set.end()) continue;</w:t>
      </w:r>
    </w:p>
    <w:p>
      <w:pPr>
        <w:jc w:val="both"/>
      </w:pPr>
      <w:r>
        <w:t xml:space="preserve">      addIdsKeysValuesToVectors(current_id, elem.first, elem.second, ids, keys,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Function to Filter and Hash Feature for Discrete Features</w:t>
      </w:r>
    </w:p>
    <w:p>
      <w:pPr>
        <w:jc w:val="both"/>
      </w:pPr>
      <w:r>
        <w:t>void filterAndHashFeature(</w:t>
      </w:r>
    </w:p>
    <w:p>
      <w:pPr>
        <w:jc w:val="both"/>
      </w:pPr>
      <w:r>
        <w:t xml:space="preserve">  const twml::DataRecord::DiscreteFeatures&amp; features,</w:t>
      </w:r>
    </w:p>
    <w:p>
      <w:pPr>
        <w:jc w:val="both"/>
      </w:pPr>
      <w:r>
        <w:t xml:space="preserve">  const int64 current_id,</w:t>
      </w:r>
    </w:p>
    <w:p>
      <w:pPr>
        <w:jc w:val="both"/>
      </w:pPr>
      <w:r>
        <w:t xml:space="preserve">  const KeepFeatures &amp;keep_features,</w:t>
      </w:r>
    </w:p>
    <w:p>
      <w:pPr>
        <w:jc w:val="both"/>
      </w:pPr>
      <w:r>
        <w:t xml:space="preserve">  std::vector&lt;int64&gt;&amp; ids,</w:t>
      </w:r>
    </w:p>
    <w:p>
      <w:pPr>
        <w:jc w:val="both"/>
      </w:pPr>
      <w:r>
        <w:t xml:space="preserve">  std::vector&lt;int64&gt;&amp; keys,</w:t>
      </w:r>
    </w:p>
    <w:p>
      <w:pPr>
        <w:jc w:val="both"/>
      </w:pPr>
      <w:r>
        <w:t xml:space="preserve">  std::vector&lt;float&gt;&amp; values) {</w:t>
      </w:r>
    </w:p>
    <w:p>
      <w:pPr>
        <w:jc w:val="both"/>
      </w:pPr>
      <w:r>
        <w:t xml:space="preserve">  if (keep_features.size() &lt; 2 * features.size()) {</w:t>
      </w:r>
    </w:p>
    <w:p>
      <w:pPr>
        <w:jc w:val="both"/>
      </w:pPr>
      <w:r>
        <w:t xml:space="preserve">    for (const auto &amp;f : keep_features.vec) {</w:t>
      </w:r>
    </w:p>
    <w:p>
      <w:pPr>
        <w:jc w:val="both"/>
      </w:pPr>
      <w:r>
        <w:t xml:space="preserve">      const auto &amp;iter = features.find(f);</w:t>
      </w:r>
    </w:p>
    <w:p>
      <w:pPr>
        <w:jc w:val="both"/>
      </w:pPr>
      <w:r>
        <w:t xml:space="preserve">      if (iter == features.end()) continue;</w:t>
      </w:r>
    </w:p>
    <w:p>
      <w:pPr>
        <w:jc w:val="both"/>
      </w:pPr>
      <w:r>
        <w:t xml:space="preserve">      int64_t key = twml::mixDiscreteIdAndValue(iter-&gt;first, iter-&gt;second);</w:t>
      </w:r>
    </w:p>
    <w:p>
      <w:pPr>
        <w:jc w:val="both"/>
      </w:pPr>
      <w:r>
        <w:t xml:space="preserve">      addIdsKeysValuesToVectors(current_id, key, 1, ids, keys,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for (const auto &amp;elem : features) {</w:t>
      </w:r>
    </w:p>
    <w:p>
      <w:pPr>
        <w:jc w:val="both"/>
      </w:pPr>
      <w:r>
        <w:t xml:space="preserve">      if (keep_features.set.find(elem.first) == keep_features.set.end()) continue;</w:t>
      </w:r>
    </w:p>
    <w:p>
      <w:pPr>
        <w:jc w:val="both"/>
      </w:pPr>
      <w:r>
        <w:t xml:space="preserve">      int64_t key = twml::mixDiscreteIdAndValue(elem.first, elem.second);</w:t>
      </w:r>
    </w:p>
    <w:p>
      <w:pPr>
        <w:jc w:val="both"/>
      </w:pPr>
      <w:r>
        <w:t xml:space="preserve">      addIdsKeysValuesToVectors(current_id, key, 1, ids, keys,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Function to Filter and Hash Feature for String Features</w:t>
      </w:r>
    </w:p>
    <w:p>
      <w:pPr>
        <w:jc w:val="both"/>
      </w:pPr>
      <w:r>
        <w:t>void filterAndHashFeature(</w:t>
      </w:r>
    </w:p>
    <w:p>
      <w:pPr>
        <w:jc w:val="both"/>
      </w:pPr>
      <w:r>
        <w:t xml:space="preserve">  const twml::DataRecord::StringFeatures&amp; features,</w:t>
      </w:r>
    </w:p>
    <w:p>
      <w:pPr>
        <w:jc w:val="both"/>
      </w:pPr>
      <w:r>
        <w:t xml:space="preserve">  const int64 current_id,</w:t>
      </w:r>
    </w:p>
    <w:p>
      <w:pPr>
        <w:jc w:val="both"/>
      </w:pPr>
      <w:r>
        <w:t xml:space="preserve">  const KeepFeatures &amp;keep_features,</w:t>
      </w:r>
    </w:p>
    <w:p>
      <w:pPr>
        <w:jc w:val="both"/>
      </w:pPr>
      <w:r>
        <w:t xml:space="preserve">  std::vector&lt;int64&gt;&amp; ids,</w:t>
      </w:r>
    </w:p>
    <w:p>
      <w:pPr>
        <w:jc w:val="both"/>
      </w:pPr>
      <w:r>
        <w:t xml:space="preserve">  std::vector&lt;int64&gt;&amp; keys,</w:t>
      </w:r>
    </w:p>
    <w:p>
      <w:pPr>
        <w:jc w:val="both"/>
      </w:pPr>
      <w:r>
        <w:t xml:space="preserve">  std::vector&lt;float&gt;&amp; values) {</w:t>
      </w:r>
    </w:p>
    <w:p>
      <w:pPr>
        <w:jc w:val="both"/>
      </w:pPr>
      <w:r>
        <w:t xml:space="preserve">  if (keep_features.size() &lt; 2 * features.size()) {</w:t>
      </w:r>
    </w:p>
    <w:p>
      <w:pPr>
        <w:jc w:val="both"/>
      </w:pPr>
      <w:r>
        <w:t xml:space="preserve">    for (const auto &amp;f : keep_features.vec) {</w:t>
      </w:r>
    </w:p>
    <w:p>
      <w:pPr>
        <w:jc w:val="both"/>
      </w:pPr>
      <w:r>
        <w:t xml:space="preserve">      const auto &amp;iter = features.find(f);</w:t>
      </w:r>
    </w:p>
    <w:p>
      <w:pPr>
        <w:jc w:val="both"/>
      </w:pPr>
      <w:r>
        <w:t xml:space="preserve">      if (iter == features.end()) continue;</w:t>
      </w:r>
    </w:p>
    <w:p>
      <w:pPr>
        <w:jc w:val="both"/>
      </w:pPr>
      <w:r>
        <w:t xml:space="preserve">      int64_t key = twml::mixStringIdAndValue(</w:t>
      </w:r>
    </w:p>
    <w:p>
      <w:pPr>
        <w:jc w:val="both"/>
      </w:pPr>
      <w:r>
        <w:t xml:space="preserve">        iter-&gt;first,</w:t>
      </w:r>
    </w:p>
    <w:p>
      <w:pPr>
        <w:jc w:val="both"/>
      </w:pPr>
      <w:r>
        <w:t xml:space="preserve">        iter-&gt;second.size(),</w:t>
      </w:r>
    </w:p>
    <w:p>
      <w:pPr>
        <w:jc w:val="both"/>
      </w:pPr>
      <w:r>
        <w:t xml:space="preserve">        reinterpret_cast&lt;const uint8_t*&gt;(iter-&gt;second.c_str()));</w:t>
      </w:r>
    </w:p>
    <w:p>
      <w:pPr>
        <w:jc w:val="both"/>
      </w:pPr>
      <w:r>
        <w:t xml:space="preserve">      addIdsKeysValuesToVectors(current_id, key, 1, ids, keys,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for (const auto &amp;elem : features) {</w:t>
      </w:r>
    </w:p>
    <w:p>
      <w:pPr>
        <w:jc w:val="both"/>
      </w:pPr>
      <w:r>
        <w:t xml:space="preserve">      if (keep_features.set.find(elem.first) == keep_features.set.end()) continue;</w:t>
      </w:r>
    </w:p>
    <w:p>
      <w:pPr>
        <w:jc w:val="both"/>
      </w:pPr>
      <w:r>
        <w:t xml:space="preserve">      int64_t key = twml::mixStringIdAndValue(</w:t>
      </w:r>
    </w:p>
    <w:p>
      <w:pPr>
        <w:jc w:val="both"/>
      </w:pPr>
      <w:r>
        <w:t xml:space="preserve">        elem.first,</w:t>
      </w:r>
    </w:p>
    <w:p>
      <w:pPr>
        <w:jc w:val="both"/>
      </w:pPr>
      <w:r>
        <w:t xml:space="preserve">        elem.second.size(),</w:t>
      </w:r>
    </w:p>
    <w:p>
      <w:pPr>
        <w:jc w:val="both"/>
      </w:pPr>
      <w:r>
        <w:t xml:space="preserve">        reinterpret_cast&lt;const uint8_t*&gt;(elem.second.c_str()));</w:t>
      </w:r>
    </w:p>
    <w:p>
      <w:pPr>
        <w:jc w:val="both"/>
      </w:pPr>
      <w:r>
        <w:t xml:space="preserve">      addIdsKeysValuesToVectors(current_id, key, 1, ids, keys,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Function to Filter and Hash Feature for Sparse Binary Features</w:t>
      </w:r>
    </w:p>
    <w:p>
      <w:pPr>
        <w:jc w:val="both"/>
      </w:pPr>
      <w:r>
        <w:t>void filterAndHashFeature(</w:t>
      </w:r>
    </w:p>
    <w:p>
      <w:pPr>
        <w:jc w:val="both"/>
      </w:pPr>
      <w:r>
        <w:t xml:space="preserve">  const twml::DataRecord::SparseBinaryFeatures&amp; features,</w:t>
      </w:r>
    </w:p>
    <w:p>
      <w:pPr>
        <w:jc w:val="both"/>
      </w:pPr>
      <w:r>
        <w:t xml:space="preserve">  const int64 current_id,</w:t>
      </w:r>
    </w:p>
    <w:p>
      <w:pPr>
        <w:jc w:val="both"/>
      </w:pPr>
      <w:r>
        <w:t xml:space="preserve">  const KeepFeatures &amp;keep_features,</w:t>
      </w:r>
    </w:p>
    <w:p>
      <w:pPr>
        <w:jc w:val="both"/>
      </w:pPr>
      <w:r>
        <w:t xml:space="preserve">  std::vector&lt;int64&gt;&amp; ids,</w:t>
      </w:r>
    </w:p>
    <w:p>
      <w:pPr>
        <w:jc w:val="both"/>
      </w:pPr>
      <w:r>
        <w:t xml:space="preserve">  std::vector&lt;int64&gt;&amp; keys,</w:t>
      </w:r>
    </w:p>
    <w:p>
      <w:pPr>
        <w:jc w:val="both"/>
      </w:pPr>
      <w:r>
        <w:t xml:space="preserve">  std::vector&lt;float&gt;&amp; values) {</w:t>
      </w:r>
    </w:p>
    <w:p>
      <w:pPr>
        <w:jc w:val="both"/>
      </w:pPr>
      <w:r>
        <w:t xml:space="preserve">  if (keep_features.size() &lt; 2 * features.size()) {</w:t>
      </w:r>
    </w:p>
    <w:p>
      <w:pPr>
        <w:jc w:val="both"/>
      </w:pPr>
      <w:r>
        <w:t xml:space="preserve">    for (const auto &amp;f : keep_features.vec) {</w:t>
      </w:r>
    </w:p>
    <w:p>
      <w:pPr>
        <w:jc w:val="both"/>
      </w:pPr>
      <w:r>
        <w:t xml:space="preserve">      const auto &amp;iter = features.find(f);</w:t>
      </w:r>
    </w:p>
    <w:p>
      <w:pPr>
        <w:jc w:val="both"/>
      </w:pPr>
      <w:r>
        <w:t xml:space="preserve">      if (iter == features.end()) continue;</w:t>
      </w:r>
    </w:p>
    <w:p>
      <w:pPr>
        <w:jc w:val="both"/>
      </w:pPr>
      <w:r>
        <w:t xml:space="preserve">      for (const auto &amp;name : iter-&gt;second) {</w:t>
      </w:r>
    </w:p>
    <w:p>
      <w:pPr>
        <w:jc w:val="both"/>
      </w:pPr>
      <w:r>
        <w:t xml:space="preserve">        int64_t key = twml::mixStringIdAndValue(iter-&gt;first, name.size(),</w:t>
      </w:r>
    </w:p>
    <w:p>
      <w:pPr>
        <w:jc w:val="both"/>
      </w:pPr>
      <w:r>
        <w:t xml:space="preserve">                                                reinterpret_cast&lt;const uint8_t*&gt;(name.c_str()));</w:t>
      </w:r>
    </w:p>
    <w:p>
      <w:pPr>
        <w:jc w:val="both"/>
      </w:pPr>
      <w:r>
        <w:t xml:space="preserve">        addIdsKeysValuesToVectors(current_id, key, 1, ids, keys, values);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for (const auto &amp;elem : features) {</w:t>
      </w:r>
    </w:p>
    <w:p>
      <w:pPr>
        <w:jc w:val="both"/>
      </w:pPr>
      <w:r>
        <w:t xml:space="preserve">      if (keep_features.set.find(elem.first) == keep_features.set.end()) continue;</w:t>
      </w:r>
    </w:p>
    <w:p>
      <w:pPr>
        <w:jc w:val="both"/>
      </w:pPr>
      <w:r>
        <w:t xml:space="preserve">      for (const auto &amp;name : elem.second) {</w:t>
      </w:r>
    </w:p>
    <w:p>
      <w:pPr>
        <w:jc w:val="both"/>
      </w:pPr>
      <w:r>
        <w:t xml:space="preserve">        int64_t key = twml::mixStringIdAndValue(elem.first, name.size(),</w:t>
      </w:r>
    </w:p>
    <w:p>
      <w:pPr>
        <w:jc w:val="both"/>
      </w:pPr>
      <w:r>
        <w:t xml:space="preserve">                                                reinterpret_cast&lt;const uint8_t*&gt;(name.c_str()));</w:t>
      </w:r>
    </w:p>
    <w:p>
      <w:pPr>
        <w:jc w:val="both"/>
      </w:pPr>
      <w:r>
        <w:t xml:space="preserve">        addIdsKeysValuesToVectors(current_id, key, 1, ids, keys, values);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Function to Filter and Hash Feature for Sparse Continuous Features</w:t>
      </w:r>
    </w:p>
    <w:p>
      <w:pPr>
        <w:jc w:val="both"/>
      </w:pPr>
      <w:r>
        <w:t>void filterAndHashFeature(</w:t>
      </w:r>
    </w:p>
    <w:p>
      <w:pPr>
        <w:jc w:val="both"/>
      </w:pPr>
      <w:r>
        <w:t xml:space="preserve">  const twml::DataRecord::SparseContinuousFeatures&amp; features,</w:t>
      </w:r>
    </w:p>
    <w:p>
      <w:pPr>
        <w:jc w:val="both"/>
      </w:pPr>
      <w:r>
        <w:t xml:space="preserve">  const int64 current_id,</w:t>
      </w:r>
    </w:p>
    <w:p>
      <w:pPr>
        <w:jc w:val="both"/>
      </w:pPr>
      <w:r>
        <w:t xml:space="preserve">  const KeepFeatures &amp;keep_features,</w:t>
      </w:r>
    </w:p>
    <w:p>
      <w:pPr>
        <w:jc w:val="both"/>
      </w:pPr>
      <w:r>
        <w:t xml:space="preserve">  std::vector&lt;int64&gt;&amp; ids,</w:t>
      </w:r>
    </w:p>
    <w:p>
      <w:pPr>
        <w:jc w:val="both"/>
      </w:pPr>
      <w:r>
        <w:t xml:space="preserve">  std::vector&lt;int64&gt;&amp; keys,</w:t>
      </w:r>
    </w:p>
    <w:p>
      <w:pPr>
        <w:jc w:val="both"/>
      </w:pPr>
      <w:r>
        <w:t xml:space="preserve">  std::vector&lt;float&gt;&amp; values) {</w:t>
      </w:r>
    </w:p>
    <w:p>
      <w:pPr>
        <w:jc w:val="both"/>
      </w:pPr>
      <w:r>
        <w:t xml:space="preserve">  if (keep_features.size() &lt; 2 * features.size()) {</w:t>
      </w:r>
    </w:p>
    <w:p>
      <w:pPr>
        <w:jc w:val="both"/>
      </w:pPr>
      <w:r>
        <w:t xml:space="preserve">    for (const auto &amp;f : keep_features.vec) {</w:t>
      </w:r>
    </w:p>
    <w:p>
      <w:pPr>
        <w:jc w:val="both"/>
      </w:pPr>
      <w:r>
        <w:t xml:space="preserve">      const auto &amp;iter = features.find(f);</w:t>
      </w:r>
    </w:p>
    <w:p>
      <w:pPr>
        <w:jc w:val="both"/>
      </w:pPr>
      <w:r>
        <w:t xml:space="preserve">      if (iter == features.end()) continue;</w:t>
      </w:r>
    </w:p>
    <w:p>
      <w:pPr>
        <w:jc w:val="both"/>
      </w:pPr>
      <w:r>
        <w:t xml:space="preserve">      for (const auto &amp;map : iter-&gt;second) {</w:t>
      </w:r>
    </w:p>
    <w:p>
      <w:pPr>
        <w:jc w:val="both"/>
      </w:pPr>
      <w:r>
        <w:t xml:space="preserve">        int64_t key = twml::mixStringIdAndValue(</w:t>
      </w:r>
    </w:p>
    <w:p>
      <w:pPr>
        <w:jc w:val="both"/>
      </w:pPr>
      <w:r>
        <w:t xml:space="preserve">          iter-&gt;first,</w:t>
      </w:r>
    </w:p>
    <w:p>
      <w:pPr>
        <w:jc w:val="both"/>
      </w:pPr>
      <w:r>
        <w:t xml:space="preserve">          map.first.size(),</w:t>
      </w:r>
    </w:p>
    <w:p>
      <w:pPr>
        <w:jc w:val="both"/>
      </w:pPr>
      <w:r>
        <w:t xml:space="preserve">          reinterpret_cast&lt;const uint8_t*&gt;(map.first.c_str()));</w:t>
      </w:r>
    </w:p>
    <w:p>
      <w:pPr>
        <w:jc w:val="both"/>
      </w:pPr>
      <w:r>
        <w:t xml:space="preserve">        addIdsKeysValuesToVectors(current_id, key, map.second, ids, keys, values);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for (const auto &amp;elem : features) {</w:t>
      </w:r>
    </w:p>
    <w:p>
      <w:pPr>
        <w:jc w:val="both"/>
      </w:pPr>
      <w:r>
        <w:t xml:space="preserve">      if (keep_features.set.find(elem.first) == keep_features.set.end()) continue;</w:t>
      </w:r>
    </w:p>
    <w:p>
      <w:pPr>
        <w:jc w:val="both"/>
      </w:pPr>
      <w:r>
        <w:t xml:space="preserve">      for (const auto &amp;map : elem.second) {</w:t>
      </w:r>
    </w:p>
    <w:p>
      <w:pPr>
        <w:jc w:val="both"/>
      </w:pPr>
      <w:r>
        <w:t xml:space="preserve">        int64_t key = twml::mixStringIdAndValue(</w:t>
      </w:r>
    </w:p>
    <w:p>
      <w:pPr>
        <w:jc w:val="both"/>
      </w:pPr>
      <w:r>
        <w:t xml:space="preserve">          elem.first,</w:t>
      </w:r>
    </w:p>
    <w:p>
      <w:pPr>
        <w:jc w:val="both"/>
      </w:pPr>
      <w:r>
        <w:t xml:space="preserve">          map.first.size(),</w:t>
      </w:r>
    </w:p>
    <w:p>
      <w:pPr>
        <w:jc w:val="both"/>
      </w:pPr>
      <w:r>
        <w:t xml:space="preserve">          reinterpret_cast&lt;const uint8_t*&gt;(map.first.c_str()));</w:t>
      </w:r>
    </w:p>
    <w:p>
      <w:pPr>
        <w:jc w:val="both"/>
      </w:pPr>
      <w:r>
        <w:t xml:space="preserve">        addIdsKeysValuesToVectors(current_id, key, map.second, ids, keys, values);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Helper Function to Filter and Hash Feature for Sparse Continuous Features</w:t>
      </w:r>
    </w:p>
    <w:p>
      <w:pPr>
        <w:jc w:val="both"/>
      </w:pPr>
      <w:r>
        <w:t>void filterAndHashFeatureCompat(</w:t>
      </w:r>
    </w:p>
    <w:p>
      <w:pPr>
        <w:jc w:val="both"/>
      </w:pPr>
      <w:r>
        <w:t xml:space="preserve">  const twml::DataRecord::SparseContinuousFeatures&amp; features,</w:t>
      </w:r>
    </w:p>
    <w:p>
      <w:pPr>
        <w:jc w:val="both"/>
      </w:pPr>
      <w:r>
        <w:t xml:space="preserve">  const int64 current_id,</w:t>
      </w:r>
    </w:p>
    <w:p>
      <w:pPr>
        <w:jc w:val="both"/>
      </w:pPr>
      <w:r>
        <w:t xml:space="preserve">  const KeepFeatures &amp;keep_features,</w:t>
      </w:r>
    </w:p>
    <w:p>
      <w:pPr>
        <w:jc w:val="both"/>
      </w:pPr>
      <w:r>
        <w:t xml:space="preserve">  std::vector&lt;int64&gt;&amp; ids,</w:t>
      </w:r>
    </w:p>
    <w:p>
      <w:pPr>
        <w:jc w:val="both"/>
      </w:pPr>
      <w:r>
        <w:t xml:space="preserve">  std::vector&lt;int64&gt;&amp; keys,</w:t>
      </w:r>
    </w:p>
    <w:p>
      <w:pPr>
        <w:jc w:val="both"/>
      </w:pPr>
      <w:r>
        <w:t xml:space="preserve">  std::vector&lt;float&gt;&amp; values) {</w:t>
      </w:r>
    </w:p>
    <w:p>
      <w:pPr>
        <w:jc w:val="both"/>
      </w:pPr>
      <w:r>
        <w:t xml:space="preserve">  if (keep_features.size() &lt; 2 * features.size()) {</w:t>
      </w:r>
    </w:p>
    <w:p>
      <w:pPr>
        <w:jc w:val="both"/>
      </w:pPr>
      <w:r>
        <w:t xml:space="preserve">    for (const auto &amp;f : keep_features.vec) {</w:t>
      </w:r>
    </w:p>
    <w:p>
      <w:pPr>
        <w:jc w:val="both"/>
      </w:pPr>
      <w:r>
        <w:t xml:space="preserve">      const auto &amp;iter = features.find(f);</w:t>
      </w:r>
    </w:p>
    <w:p>
      <w:pPr>
        <w:jc w:val="both"/>
      </w:pPr>
      <w:r>
        <w:t xml:space="preserve">      if (iter == features.end()) continue;</w:t>
      </w:r>
    </w:p>
    <w:p>
      <w:pPr>
        <w:jc w:val="both"/>
      </w:pPr>
      <w:r>
        <w:t xml:space="preserve">      for (const auto &amp;map : iter-&gt;second) {</w:t>
      </w:r>
    </w:p>
    <w:p>
      <w:pPr>
        <w:jc w:val="both"/>
      </w:pPr>
      <w:r>
        <w:t xml:space="preserve">        int64_t key = twml::featureId(map.first);</w:t>
      </w:r>
    </w:p>
    <w:p>
      <w:pPr>
        <w:jc w:val="both"/>
      </w:pPr>
      <w:r>
        <w:t xml:space="preserve">        addIdsKeysValuesToVectors(current_id, key, map.second, ids, keys, values);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for (const auto &amp;elem : features) {</w:t>
      </w:r>
    </w:p>
    <w:p>
      <w:pPr>
        <w:jc w:val="both"/>
      </w:pPr>
      <w:r>
        <w:t xml:space="preserve">      if (keep_features.set.find(elem.first) == keep_features.set.end()) continue;</w:t>
      </w:r>
    </w:p>
    <w:p>
      <w:pPr>
        <w:jc w:val="both"/>
      </w:pPr>
      <w:r>
        <w:t xml:space="preserve">      for (const auto &amp;map : elem.second) {</w:t>
      </w:r>
    </w:p>
    <w:p>
      <w:pPr>
        <w:jc w:val="both"/>
      </w:pPr>
      <w:r>
        <w:t xml:space="preserve">        int64_t key = twml::featureId(map.first);</w:t>
      </w:r>
    </w:p>
    <w:p>
      <w:pPr>
        <w:jc w:val="both"/>
      </w:pPr>
      <w:r>
        <w:t xml:space="preserve">        addIdsKeysValuesToVectors(current_id, key, map.second, ids, keys, values);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copy_if_exists(std::vector&lt;int64&gt;&amp; out,</w:t>
      </w:r>
    </w:p>
    <w:p>
      <w:pPr>
        <w:jc w:val="both"/>
      </w:pPr>
      <w:r>
        <w:t xml:space="preserve">                    const std::vector&lt;int64&gt;&amp; in,</w:t>
      </w:r>
    </w:p>
    <w:p>
      <w:pPr>
        <w:jc w:val="both"/>
      </w:pPr>
      <w:r>
        <w:t xml:space="preserve">                    const twml::Map&lt;int64_t, int64_t&gt; *const map) {</w:t>
      </w:r>
    </w:p>
    <w:p>
      <w:pPr>
        <w:jc w:val="both"/>
      </w:pPr>
      <w:r>
        <w:t xml:space="preserve">  out.reserve(in.size());</w:t>
      </w:r>
    </w:p>
    <w:p>
      <w:pPr>
        <w:jc w:val="both"/>
      </w:pPr>
      <w:r>
        <w:t xml:space="preserve">  for (const auto &amp;elem : in) {</w:t>
      </w:r>
    </w:p>
    <w:p>
      <w:pPr>
        <w:jc w:val="both"/>
      </w:pPr>
      <w:r>
        <w:t xml:space="preserve">    if (map-&gt;find(elem) == map-&gt;end()) continue;</w:t>
      </w:r>
    </w:p>
    <w:p>
      <w:pPr>
        <w:jc w:val="both"/>
      </w:pPr>
      <w:r>
        <w:t xml:space="preserve">    out.push_back(elem);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ComputeHashedFeaturesAsTensor(OpKernelContext* context,</w:t>
      </w:r>
    </w:p>
    <w:p>
      <w:pPr>
        <w:jc w:val="both"/>
      </w:pPr>
      <w:r>
        <w:t xml:space="preserve">                                   const DataRecordResource *const handle,</w:t>
      </w:r>
    </w:p>
    <w:p>
      <w:pPr>
        <w:jc w:val="both"/>
      </w:pPr>
      <w:r>
        <w:t xml:space="preserve">                                   const KeepFeatures &amp;binary_keep_features,</w:t>
      </w:r>
    </w:p>
    <w:p>
      <w:pPr>
        <w:jc w:val="both"/>
      </w:pPr>
      <w:r>
        <w:t xml:space="preserve">                                   const KeepFeatures &amp;continuous_keep_features,</w:t>
      </w:r>
    </w:p>
    <w:p>
      <w:pPr>
        <w:jc w:val="both"/>
      </w:pPr>
      <w:r>
        <w:t xml:space="preserve">                                   const KeepFeatures &amp;discrete_keep_features,</w:t>
      </w:r>
    </w:p>
    <w:p>
      <w:pPr>
        <w:jc w:val="both"/>
      </w:pPr>
      <w:r>
        <w:t xml:space="preserve">                                   const KeepFeatures &amp;string_keep_features,</w:t>
      </w:r>
    </w:p>
    <w:p>
      <w:pPr>
        <w:jc w:val="both"/>
      </w:pPr>
      <w:r>
        <w:t xml:space="preserve">                                   const KeepFeatures &amp;sparse_binary_keep_features,</w:t>
      </w:r>
    </w:p>
    <w:p>
      <w:pPr>
        <w:jc w:val="both"/>
      </w:pPr>
      <w:r>
        <w:t xml:space="preserve">                                   const KeepFeatures &amp;sparse_continuous_keep_features,</w:t>
      </w:r>
    </w:p>
    <w:p>
      <w:pPr>
        <w:jc w:val="both"/>
      </w:pPr>
      <w:r>
        <w:t xml:space="preserve">                                   bool sparse_continuous_compatibility) {</w:t>
      </w:r>
    </w:p>
    <w:p>
      <w:pPr>
        <w:jc w:val="both"/>
      </w:pPr>
      <w:r/>
    </w:p>
    <w:p>
      <w:pPr>
        <w:jc w:val="both"/>
      </w:pPr>
      <w:r>
        <w:t xml:space="preserve">  const auto &amp;records = handle-&gt;records;</w:t>
      </w:r>
    </w:p>
    <w:p>
      <w:pPr>
        <w:jc w:val="both"/>
      </w:pPr>
      <w:r>
        <w:t xml:space="preserve">  uint64_t estimated_size = (binary_keep_features.size() + continuous_keep_features.size() +</w:t>
      </w:r>
    </w:p>
    <w:p>
      <w:pPr>
        <w:jc w:val="both"/>
      </w:pPr>
      <w:r>
        <w:t xml:space="preserve">                             discrete_keep_features.size() + string_keep_features.size() +</w:t>
      </w:r>
    </w:p>
    <w:p>
      <w:pPr>
        <w:jc w:val="both"/>
      </w:pPr>
      <w:r>
        <w:t xml:space="preserve">                             sparse_binary_keep_features.size() +</w:t>
      </w:r>
    </w:p>
    <w:p>
      <w:pPr>
        <w:jc w:val="both"/>
      </w:pPr>
      <w:r>
        <w:t xml:space="preserve">                             sparse_continuous_keep_features.size());</w:t>
      </w:r>
    </w:p>
    <w:p>
      <w:pPr>
        <w:jc w:val="both"/>
      </w:pPr>
      <w:r>
        <w:t xml:space="preserve">  // Construct temporary vectors for common features</w:t>
      </w:r>
    </w:p>
    <w:p>
      <w:pPr>
        <w:jc w:val="both"/>
      </w:pPr>
      <w:r>
        <w:t xml:space="preserve">  std::vector&lt;int64&gt; common_ids, common_keys, temp_ids, temp_keys;</w:t>
      </w:r>
    </w:p>
    <w:p>
      <w:pPr>
        <w:jc w:val="both"/>
      </w:pPr>
      <w:r>
        <w:t xml:space="preserve">  std::vector&lt;float&gt; common_values, temp_values;</w:t>
      </w:r>
    </w:p>
    <w:p>
      <w:pPr>
        <w:jc w:val="both"/>
      </w:pPr>
      <w:r>
        <w:t xml:space="preserve">  common_ids.reserve(estimated_size);</w:t>
      </w:r>
    </w:p>
    <w:p>
      <w:pPr>
        <w:jc w:val="both"/>
      </w:pPr>
      <w:r>
        <w:t xml:space="preserve">  common_keys.reserve(estimated_size);</w:t>
      </w:r>
    </w:p>
    <w:p>
      <w:pPr>
        <w:jc w:val="both"/>
      </w:pPr>
      <w:r>
        <w:t xml:space="preserve">  common_values.reserve(estimated_size);</w:t>
      </w:r>
    </w:p>
    <w:p>
      <w:pPr>
        <w:jc w:val="both"/>
      </w:pPr>
      <w:r/>
    </w:p>
    <w:p>
      <w:pPr>
        <w:jc w:val="both"/>
      </w:pPr>
      <w:r>
        <w:t xml:space="preserve">  const auto &amp;common_binary = handle-&gt;common.getBinary();</w:t>
      </w:r>
    </w:p>
    <w:p>
      <w:pPr>
        <w:jc w:val="both"/>
      </w:pPr>
      <w:r>
        <w:t xml:space="preserve">  const auto &amp;common_continuous = handle-&gt;common.getContinuous();</w:t>
      </w:r>
    </w:p>
    <w:p>
      <w:pPr>
        <w:jc w:val="both"/>
      </w:pPr>
      <w:r>
        <w:t xml:space="preserve">  const auto &amp;common_discrete = handle-&gt;common.getDiscrete();</w:t>
      </w:r>
    </w:p>
    <w:p>
      <w:pPr>
        <w:jc w:val="both"/>
      </w:pPr>
      <w:r>
        <w:t xml:space="preserve">  const auto &amp;common_string = handle-&gt;common.getString();</w:t>
      </w:r>
    </w:p>
    <w:p>
      <w:pPr>
        <w:jc w:val="both"/>
      </w:pPr>
      <w:r>
        <w:t xml:space="preserve">  const auto &amp;common_sparse_binary = handle-&gt;common.getSparseBinary();</w:t>
      </w:r>
    </w:p>
    <w:p>
      <w:pPr>
        <w:jc w:val="both"/>
      </w:pPr>
      <w:r>
        <w:t xml:space="preserve">  const auto &amp;common_sparse_continuous = handle-&gt;common.getSparseContinuous();</w:t>
      </w:r>
    </w:p>
    <w:p>
      <w:pPr>
        <w:jc w:val="both"/>
      </w:pPr>
      <w:r/>
    </w:p>
    <w:p>
      <w:pPr>
        <w:jc w:val="both"/>
      </w:pPr>
      <w:r>
        <w:t xml:space="preserve">  filterAndHashFeature(common_binary, 0, binary_keep_features,</w:t>
      </w:r>
    </w:p>
    <w:p>
      <w:pPr>
        <w:jc w:val="both"/>
      </w:pPr>
      <w:r>
        <w:t xml:space="preserve">                       common_ids, common_keys, common_values);</w:t>
      </w:r>
    </w:p>
    <w:p>
      <w:pPr>
        <w:jc w:val="both"/>
      </w:pPr>
      <w:r>
        <w:t xml:space="preserve">  filterAndHashFeature(common_continuous, 0, continuous_keep_features,</w:t>
      </w:r>
    </w:p>
    <w:p>
      <w:pPr>
        <w:jc w:val="both"/>
      </w:pPr>
      <w:r>
        <w:t xml:space="preserve">                       common_ids, common_keys, common_values);</w:t>
      </w:r>
    </w:p>
    <w:p>
      <w:pPr>
        <w:jc w:val="both"/>
      </w:pPr>
      <w:r>
        <w:t xml:space="preserve">  filterAndHashFeature(common_discrete, 0, discrete_keep_features,</w:t>
      </w:r>
    </w:p>
    <w:p>
      <w:pPr>
        <w:jc w:val="both"/>
      </w:pPr>
      <w:r>
        <w:t xml:space="preserve">                       common_ids, common_keys, common_values);</w:t>
      </w:r>
    </w:p>
    <w:p>
      <w:pPr>
        <w:jc w:val="both"/>
      </w:pPr>
      <w:r>
        <w:t xml:space="preserve">  filterAndHashFeature(common_string, 0, string_keep_features,</w:t>
      </w:r>
    </w:p>
    <w:p>
      <w:pPr>
        <w:jc w:val="both"/>
      </w:pPr>
      <w:r>
        <w:t xml:space="preserve">                       common_ids, common_keys, common_values);</w:t>
      </w:r>
    </w:p>
    <w:p>
      <w:pPr>
        <w:jc w:val="both"/>
      </w:pPr>
      <w:r>
        <w:t xml:space="preserve">  filterAndHashFeature(common_sparse_binary, 0, sparse_binary_keep_features,</w:t>
      </w:r>
    </w:p>
    <w:p>
      <w:pPr>
        <w:jc w:val="both"/>
      </w:pPr>
      <w:r>
        <w:t xml:space="preserve">                       common_ids, common_keys, common_values);</w:t>
      </w:r>
    </w:p>
    <w:p>
      <w:pPr>
        <w:jc w:val="both"/>
      </w:pPr>
      <w:r>
        <w:t xml:space="preserve">  if (sparse_continuous_compatibility) {</w:t>
      </w:r>
    </w:p>
    <w:p>
      <w:pPr>
        <w:jc w:val="both"/>
      </w:pPr>
      <w:r>
        <w:t xml:space="preserve">    filterAndHashFeatureCompat(common_sparse_continuous, 0, sparse_continuous_keep_features,</w:t>
      </w:r>
    </w:p>
    <w:p>
      <w:pPr>
        <w:jc w:val="both"/>
      </w:pPr>
      <w:r>
        <w:t xml:space="preserve">                               common_ids, common_keys, common_values);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filterAndHashFeature(common_sparse_continuous, 0, sparse_continuous_keep_features,</w:t>
      </w:r>
    </w:p>
    <w:p>
      <w:pPr>
        <w:jc w:val="both"/>
      </w:pPr>
      <w:r>
        <w:t xml:space="preserve">                         common_ids, common_keys, common_values);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common_ids.clear();</w:t>
      </w:r>
    </w:p>
    <w:p>
      <w:pPr>
        <w:jc w:val="both"/>
      </w:pPr>
      <w:r>
        <w:t xml:space="preserve">  // Construct temporary vectors for all features</w:t>
      </w:r>
    </w:p>
    <w:p>
      <w:pPr>
        <w:jc w:val="both"/>
      </w:pPr>
      <w:r>
        <w:t xml:space="preserve">  estimated_size = (estimated_size + common_keys.size()) * records.size();</w:t>
      </w:r>
    </w:p>
    <w:p>
      <w:pPr>
        <w:jc w:val="both"/>
      </w:pPr>
      <w:r>
        <w:t xml:space="preserve">  temp_ids.reserve(estimated_size);</w:t>
      </w:r>
    </w:p>
    <w:p>
      <w:pPr>
        <w:jc w:val="both"/>
      </w:pPr>
      <w:r>
        <w:t xml:space="preserve">  temp_keys.reserve(estimated_size);</w:t>
      </w:r>
    </w:p>
    <w:p>
      <w:pPr>
        <w:jc w:val="both"/>
      </w:pPr>
      <w:r>
        <w:t xml:space="preserve">  temp_values.reserve(estimated_size);</w:t>
      </w:r>
    </w:p>
    <w:p>
      <w:pPr>
        <w:jc w:val="both"/>
      </w:pPr>
      <w:r/>
    </w:p>
    <w:p>
      <w:pPr>
        <w:jc w:val="both"/>
      </w:pPr>
      <w:r>
        <w:t xml:space="preserve">  for (int64 id = 0; id &lt; records.size(); id++) {</w:t>
      </w:r>
    </w:p>
    <w:p>
      <w:pPr>
        <w:jc w:val="both"/>
      </w:pPr>
      <w:r>
        <w:t xml:space="preserve">    temp_ids.insert(temp_ids.end(), common_keys.size(), id);</w:t>
      </w:r>
    </w:p>
    <w:p>
      <w:pPr>
        <w:jc w:val="both"/>
      </w:pPr>
      <w:r>
        <w:t xml:space="preserve">    temp_keys.insert(temp_keys.end(), common_keys.begin(), common_keys.end());</w:t>
      </w:r>
    </w:p>
    <w:p>
      <w:pPr>
        <w:jc w:val="both"/>
      </w:pPr>
      <w:r>
        <w:t xml:space="preserve">    temp_values.insert(temp_values.end(), common_values.begin(), common_values.end());</w:t>
      </w:r>
    </w:p>
    <w:p>
      <w:pPr>
        <w:jc w:val="both"/>
      </w:pPr>
      <w:r>
        <w:t xml:space="preserve">    const auto &amp;binary = records[id].getBinary();</w:t>
      </w:r>
    </w:p>
    <w:p>
      <w:pPr>
        <w:jc w:val="both"/>
      </w:pPr>
      <w:r>
        <w:t xml:space="preserve">    const auto &amp;continuous = records[id].getContinuous();</w:t>
      </w:r>
    </w:p>
    <w:p>
      <w:pPr>
        <w:jc w:val="both"/>
      </w:pPr>
      <w:r>
        <w:t xml:space="preserve">    const auto &amp;discrete = records[id].getDiscrete();</w:t>
      </w:r>
    </w:p>
    <w:p>
      <w:pPr>
        <w:jc w:val="both"/>
      </w:pPr>
      <w:r>
        <w:t xml:space="preserve">    const auto &amp;str = records[id].getString();</w:t>
      </w:r>
    </w:p>
    <w:p>
      <w:pPr>
        <w:jc w:val="both"/>
      </w:pPr>
      <w:r>
        <w:t xml:space="preserve">    const auto &amp;sparse_binary = records[id].getSparseBinary();</w:t>
      </w:r>
    </w:p>
    <w:p>
      <w:pPr>
        <w:jc w:val="both"/>
      </w:pPr>
      <w:r>
        <w:t xml:space="preserve">    const auto &amp;sparse_continuous = records[id].getSparseContinuous();</w:t>
      </w:r>
    </w:p>
    <w:p>
      <w:pPr>
        <w:jc w:val="both"/>
      </w:pPr>
      <w:r/>
    </w:p>
    <w:p>
      <w:pPr>
        <w:jc w:val="both"/>
      </w:pPr>
      <w:r>
        <w:t xml:space="preserve">    filterAndHashFeature(binary, id, binary_keep_features,</w:t>
      </w:r>
    </w:p>
    <w:p>
      <w:pPr>
        <w:jc w:val="both"/>
      </w:pPr>
      <w:r>
        <w:t xml:space="preserve">                         temp_ids, temp_keys, temp_values);</w:t>
      </w:r>
    </w:p>
    <w:p>
      <w:pPr>
        <w:jc w:val="both"/>
      </w:pPr>
      <w:r>
        <w:t xml:space="preserve">    filterAndHashFeature(continuous, id, continuous_keep_features,</w:t>
      </w:r>
    </w:p>
    <w:p>
      <w:pPr>
        <w:jc w:val="both"/>
      </w:pPr>
      <w:r>
        <w:t xml:space="preserve">                         temp_ids, temp_keys, temp_values);</w:t>
      </w:r>
    </w:p>
    <w:p>
      <w:pPr>
        <w:jc w:val="both"/>
      </w:pPr>
      <w:r>
        <w:t xml:space="preserve">    filterAndHashFeature(discrete, id, discrete_keep_features,</w:t>
      </w:r>
    </w:p>
    <w:p>
      <w:pPr>
        <w:jc w:val="both"/>
      </w:pPr>
      <w:r>
        <w:t xml:space="preserve">                         temp_ids, temp_keys, temp_values);</w:t>
      </w:r>
    </w:p>
    <w:p>
      <w:pPr>
        <w:jc w:val="both"/>
      </w:pPr>
      <w:r>
        <w:t xml:space="preserve">    filterAndHashFeature(str, id, string_keep_features,</w:t>
      </w:r>
    </w:p>
    <w:p>
      <w:pPr>
        <w:jc w:val="both"/>
      </w:pPr>
      <w:r>
        <w:t xml:space="preserve">                         temp_ids, temp_keys, temp_values);</w:t>
      </w:r>
    </w:p>
    <w:p>
      <w:pPr>
        <w:jc w:val="both"/>
      </w:pPr>
      <w:r>
        <w:t xml:space="preserve">    filterAndHashFeature(sparse_binary, id, sparse_binary_keep_features,</w:t>
      </w:r>
    </w:p>
    <w:p>
      <w:pPr>
        <w:jc w:val="both"/>
      </w:pPr>
      <w:r>
        <w:t xml:space="preserve">                         temp_ids, temp_keys, temp_values);</w:t>
      </w:r>
    </w:p>
    <w:p>
      <w:pPr>
        <w:jc w:val="both"/>
      </w:pPr>
      <w:r>
        <w:t xml:space="preserve">    if (sparse_continuous_compatibility) {</w:t>
      </w:r>
    </w:p>
    <w:p>
      <w:pPr>
        <w:jc w:val="both"/>
      </w:pPr>
      <w:r>
        <w:t xml:space="preserve">      filterAndHashFeatureCompat(sparse_continuous, id, sparse_continuous_keep_features,</w:t>
      </w:r>
    </w:p>
    <w:p>
      <w:pPr>
        <w:jc w:val="both"/>
      </w:pPr>
      <w:r>
        <w:t xml:space="preserve">                                 temp_ids, temp_keys, temp_values);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filterAndHashFeature(sparse_continuous, id, sparse_continuous_keep_features,</w:t>
      </w:r>
    </w:p>
    <w:p>
      <w:pPr>
        <w:jc w:val="both"/>
      </w:pPr>
      <w:r>
        <w:t xml:space="preserve">                           temp_ids, temp_keys, temp_values);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Copy the temporary vectors into the output Tensors</w:t>
      </w:r>
    </w:p>
    <w:p>
      <w:pPr>
        <w:jc w:val="both"/>
      </w:pPr>
      <w:r>
        <w:t xml:space="preserve">  TensorShape shape = {static_cast&lt;int64&gt;(temp_ids.size())};</w:t>
      </w:r>
    </w:p>
    <w:p>
      <w:pPr>
        <w:jc w:val="both"/>
      </w:pPr>
      <w:r>
        <w:t xml:space="preserve">  Tensor* ids = nullptr;</w:t>
      </w:r>
    </w:p>
    <w:p>
      <w:pPr>
        <w:jc w:val="both"/>
      </w:pPr>
      <w:r>
        <w:t xml:space="preserve">  Tensor* keys = nullptr;</w:t>
      </w:r>
    </w:p>
    <w:p>
      <w:pPr>
        <w:jc w:val="both"/>
      </w:pPr>
      <w:r>
        <w:t xml:space="preserve">  Tensor* values = nullptr;</w:t>
      </w:r>
    </w:p>
    <w:p>
      <w:pPr>
        <w:jc w:val="both"/>
      </w:pPr>
      <w:r>
        <w:t xml:space="preserve">  OP_REQUIRES_OK(context, context-&gt;allocate_output(0, shape, &amp;ids));</w:t>
      </w:r>
    </w:p>
    <w:p>
      <w:pPr>
        <w:jc w:val="both"/>
      </w:pPr>
      <w:r>
        <w:t xml:space="preserve">  OP_REQUIRES_OK(context, context-&gt;allocate_output(1, shape, &amp;keys));</w:t>
      </w:r>
    </w:p>
    <w:p>
      <w:pPr>
        <w:jc w:val="both"/>
      </w:pPr>
      <w:r>
        <w:t xml:space="preserve">  OP_REQUIRES_OK(context, context-&gt;allocate_output(2, shape, &amp;values));</w:t>
      </w:r>
    </w:p>
    <w:p>
      <w:pPr>
        <w:jc w:val="both"/>
      </w:pPr>
      <w:r>
        <w:t xml:space="preserve">  auto ids_flat = ids-&gt;flat&lt;int64&gt;();</w:t>
      </w:r>
    </w:p>
    <w:p>
      <w:pPr>
        <w:jc w:val="both"/>
      </w:pPr>
      <w:r>
        <w:t xml:space="preserve">  auto keys_flat = keys-&gt;flat&lt;int64&gt;();</w:t>
      </w:r>
    </w:p>
    <w:p>
      <w:pPr>
        <w:jc w:val="both"/>
      </w:pPr>
      <w:r>
        <w:t xml:space="preserve">  auto values_flat = values-&gt;flat&lt;float&gt;();</w:t>
      </w:r>
    </w:p>
    <w:p>
      <w:pPr>
        <w:jc w:val="both"/>
      </w:pPr>
      <w:r>
        <w:t xml:space="preserve">  std::copy(temp_ids.begin(), temp_ids.end(), ids_flat.data());</w:t>
      </w:r>
    </w:p>
    <w:p>
      <w:pPr>
        <w:jc w:val="both"/>
      </w:pPr>
      <w:r>
        <w:t xml:space="preserve">  std::copy(temp_keys.begin(), temp_keys.end(), keys_flat.data());</w:t>
      </w:r>
    </w:p>
    <w:p>
      <w:pPr>
        <w:jc w:val="both"/>
      </w:pPr>
      <w:r>
        <w:t xml:space="preserve">  std::copy(temp_values.begin(), temp_values.end(), values_flat.data());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REGISTER_OP("GetHashedFeaturesAsSparseTensor")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.Attr("binary_keep_features: list(int)")</w:t>
      </w:r>
    </w:p>
    <w:p>
      <w:pPr>
        <w:jc w:val="both"/>
      </w:pPr>
      <w:r>
        <w:t>.Attr("continuous_keep_features: list(int)")</w:t>
      </w:r>
    </w:p>
    <w:p>
      <w:pPr>
        <w:jc w:val="both"/>
      </w:pPr>
      <w:r>
        <w:t>.Attr("discrete_keep_features: list(int)")</w:t>
      </w:r>
    </w:p>
    <w:p>
      <w:pPr>
        <w:jc w:val="both"/>
      </w:pPr>
      <w:r>
        <w:t>.Attr("string_keep_features: list(int)")</w:t>
      </w:r>
    </w:p>
    <w:p>
      <w:pPr>
        <w:jc w:val="both"/>
      </w:pPr>
      <w:r>
        <w:t>.Attr("sparse_binary_keep_features: list(int)")</w:t>
      </w:r>
    </w:p>
    <w:p>
      <w:pPr>
        <w:jc w:val="both"/>
      </w:pPr>
      <w:r>
        <w:t>.Attr("sparse_continuous_keep_features: list(int)")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return Status::OK();</w:t>
      </w:r>
    </w:p>
    <w:p>
      <w:pPr>
        <w:jc w:val="both"/>
      </w:pPr>
      <w:r>
        <w:t>}).Doc(R"doc(</w:t>
      </w:r>
    </w:p>
    <w:p>
      <w:pPr>
        <w:jc w:val="both"/>
      </w:pPr>
      <w:r>
        <w:t>A tensorflow OP for returning required features of different type as</w:t>
      </w:r>
    </w:p>
    <w:p>
      <w:pPr>
        <w:jc w:val="both"/>
      </w:pPr>
      <w:r>
        <w:t>a single sparse tensor. Hashing trick is applied.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values: DataRecord values (float)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GetHashedFeaturesAsSparseTensor: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GetHashedFeaturesAsSparseTensor(OpKernelConstruction* context): OpKernel(context) {</w:t>
      </w:r>
    </w:p>
    <w:p>
      <w:pPr>
        <w:jc w:val="both"/>
      </w:pPr>
      <w:r>
        <w:t xml:space="preserve">    // Get the list of features to keep for each feature type</w:t>
      </w:r>
    </w:p>
    <w:p>
      <w:pPr>
        <w:jc w:val="both"/>
      </w:pPr>
      <w:r>
        <w:t xml:space="preserve">    OP_REQUIRES_OK(context, context-&gt;GetAttr("binary_keep_features", &amp;binary_keep_features_));</w:t>
      </w:r>
    </w:p>
    <w:p>
      <w:pPr>
        <w:jc w:val="both"/>
      </w:pPr>
      <w:r>
        <w:t xml:space="preserve">    OP_REQUIRES_OK(context, context-&gt;GetAttr("continuous_keep_features", &amp;continuous_keep_features_));</w:t>
      </w:r>
    </w:p>
    <w:p>
      <w:pPr>
        <w:jc w:val="both"/>
      </w:pPr>
      <w:r>
        <w:t xml:space="preserve">    OP_REQUIRES_OK(context, context-&gt;GetAttr("discrete_keep_features", &amp;discrete_keep_features_));</w:t>
      </w:r>
    </w:p>
    <w:p>
      <w:pPr>
        <w:jc w:val="both"/>
      </w:pPr>
      <w:r>
        <w:t xml:space="preserve">    OP_REQUIRES_OK(context, context-&gt;GetAttr("string_keep_features", &amp;string_keep_features_));</w:t>
      </w:r>
    </w:p>
    <w:p>
      <w:pPr>
        <w:jc w:val="both"/>
      </w:pPr>
      <w:r>
        <w:t xml:space="preserve">    OP_REQUIRES_OK(context, context-&gt;GetAttr("sparse_binary_keep_features", &amp;sparse_binary_keep_features_));</w:t>
      </w:r>
    </w:p>
    <w:p>
      <w:pPr>
        <w:jc w:val="both"/>
      </w:pPr>
      <w:r>
        <w:t xml:space="preserve">    OP_REQUIRES_OK(context, context-&gt;GetAttr("sparse_continuous_keep_features", &amp;sparse_continuous_keep_features_));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std::vector&lt;int64&gt; binary_keep_features_, continuous_keep_features_, discrete_keep_features_;</w:t>
      </w:r>
    </w:p>
    <w:p>
      <w:pPr>
        <w:jc w:val="both"/>
      </w:pPr>
      <w:r>
        <w:t xml:space="preserve">  std::vector&lt;int64&gt; string_keep_features_, sparse_binary_keep_features_, sparse_continuous_keep_features_;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// Create a new list of keep features based on the original keep_set.</w:t>
      </w:r>
    </w:p>
    <w:p>
      <w:pPr>
        <w:jc w:val="both"/>
      </w:pPr>
      <w:r>
        <w:t xml:space="preserve">      // This is to ensure compatibility with existing behavior such as:</w:t>
      </w:r>
    </w:p>
    <w:p>
      <w:pPr>
        <w:jc w:val="both"/>
      </w:pPr>
      <w:r>
        <w:t xml:space="preserve">      //  - Ensure no new features are decoded in this op.</w:t>
      </w:r>
    </w:p>
    <w:p>
      <w:pPr>
        <w:jc w:val="both"/>
      </w:pPr>
      <w:r>
        <w:t xml:space="preserve">      //  - Ensure labels or weights dont get included here.</w:t>
      </w:r>
    </w:p>
    <w:p>
      <w:pPr>
        <w:jc w:val="both"/>
      </w:pPr>
      <w:r>
        <w:t xml:space="preserve">      // TODO: Should we return features requested by user here even if they are labels / weights?</w:t>
      </w:r>
    </w:p>
    <w:p>
      <w:pPr>
        <w:jc w:val="both"/>
      </w:pPr>
      <w:r>
        <w:t xml:space="preserve">      KeepFeatures binary_keep_features(binary_keep_features_, handle-&gt;keep_map);</w:t>
      </w:r>
    </w:p>
    <w:p>
      <w:pPr>
        <w:jc w:val="both"/>
      </w:pPr>
      <w:r>
        <w:t xml:space="preserve">      KeepFeatures continuous_keep_features(continuous_keep_features_, handle-&gt;keep_map);</w:t>
      </w:r>
    </w:p>
    <w:p>
      <w:pPr>
        <w:jc w:val="both"/>
      </w:pPr>
      <w:r>
        <w:t xml:space="preserve">      KeepFeatures discrete_keep_features(discrete_keep_features_, handle-&gt;keep_map);</w:t>
      </w:r>
    </w:p>
    <w:p>
      <w:pPr>
        <w:jc w:val="both"/>
      </w:pPr>
      <w:r>
        <w:t xml:space="preserve">      KeepFeatures string_keep_features(string_keep_features_, handle-&gt;keep_map);</w:t>
      </w:r>
    </w:p>
    <w:p>
      <w:pPr>
        <w:jc w:val="both"/>
      </w:pPr>
      <w:r>
        <w:t xml:space="preserve">      KeepFeatures sparse_binary_keep_features(sparse_binary_keep_features_, handle-&gt;keep_map);</w:t>
      </w:r>
    </w:p>
    <w:p>
      <w:pPr>
        <w:jc w:val="both"/>
      </w:pPr>
      <w:r>
        <w:t xml:space="preserve">      KeepFeatures sparse_continuous_keep_features(sparse_continuous_keep_features_, handle-&gt;keep_map);</w:t>
      </w:r>
    </w:p>
    <w:p>
      <w:pPr>
        <w:jc w:val="both"/>
      </w:pPr>
      <w:r>
        <w:t xml:space="preserve">      ComputeHashedFeaturesAsTensor(context, handle.get(),</w:t>
      </w:r>
    </w:p>
    <w:p>
      <w:pPr>
        <w:jc w:val="both"/>
      </w:pPr>
      <w:r>
        <w:t xml:space="preserve">                                    binary_keep_features,</w:t>
      </w:r>
    </w:p>
    <w:p>
      <w:pPr>
        <w:jc w:val="both"/>
      </w:pPr>
      <w:r>
        <w:t xml:space="preserve">                                    continuous_keep_features,</w:t>
      </w:r>
    </w:p>
    <w:p>
      <w:pPr>
        <w:jc w:val="both"/>
      </w:pPr>
      <w:r>
        <w:t xml:space="preserve">                                    discrete_keep_features,</w:t>
      </w:r>
    </w:p>
    <w:p>
      <w:pPr>
        <w:jc w:val="both"/>
      </w:pPr>
      <w:r>
        <w:t xml:space="preserve">                                    string_keep_features,</w:t>
      </w:r>
    </w:p>
    <w:p>
      <w:pPr>
        <w:jc w:val="both"/>
      </w:pPr>
      <w:r>
        <w:t xml:space="preserve">                                    sparse_binary_keep_features,</w:t>
      </w:r>
    </w:p>
    <w:p>
      <w:pPr>
        <w:jc w:val="both"/>
      </w:pPr>
      <w:r>
        <w:t xml:space="preserve">                                    sparse_continuous_keep_features,</w:t>
      </w:r>
    </w:p>
    <w:p>
      <w:pPr>
        <w:jc w:val="both"/>
      </w:pPr>
      <w:r>
        <w:t xml:space="preserve">                                    false);</w:t>
      </w:r>
    </w:p>
    <w:p>
      <w:pPr>
        <w:jc w:val="both"/>
      </w:pPr>
      <w:r>
        <w:t xml:space="preserve">    } catch(const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REGISTER_OP("GetHashedFeaturesAsSparseTensorV2")</w:t>
      </w:r>
    </w:p>
    <w:p>
      <w:pPr>
        <w:jc w:val="both"/>
      </w:pPr>
      <w:r>
        <w:t>.Input("data_record_handle: resource")</w:t>
      </w:r>
    </w:p>
    <w:p>
      <w:pPr>
        <w:jc w:val="both"/>
      </w:pPr>
      <w:r>
        <w:t>.Attr("binary_keep_features: list(int)")</w:t>
      </w:r>
    </w:p>
    <w:p>
      <w:pPr>
        <w:jc w:val="both"/>
      </w:pPr>
      <w:r>
        <w:t>.Attr("continuous_keep_features: list(int)")</w:t>
      </w:r>
    </w:p>
    <w:p>
      <w:pPr>
        <w:jc w:val="both"/>
      </w:pPr>
      <w:r>
        <w:t>.Attr("discrete_keep_features: list(int)")</w:t>
      </w:r>
    </w:p>
    <w:p>
      <w:pPr>
        <w:jc w:val="both"/>
      </w:pPr>
      <w:r>
        <w:t>.Attr("string_keep_features: list(int)")</w:t>
      </w:r>
    </w:p>
    <w:p>
      <w:pPr>
        <w:jc w:val="both"/>
      </w:pPr>
      <w:r>
        <w:t>.Attr("sparse_binary_keep_features: list(int)")</w:t>
      </w:r>
    </w:p>
    <w:p>
      <w:pPr>
        <w:jc w:val="both"/>
      </w:pPr>
      <w:r>
        <w:t>.Attr("sparse_continuous_keep_features: list(int)")</w:t>
      </w:r>
    </w:p>
    <w:p>
      <w:pPr>
        <w:jc w:val="both"/>
      </w:pPr>
      <w:r>
        <w:t>.Attr("keep_features: list(int)")</w:t>
      </w:r>
    </w:p>
    <w:p>
      <w:pPr>
        <w:jc w:val="both"/>
      </w:pPr>
      <w:r>
        <w:t>.Attr("keep_codes: list(int)")</w:t>
      </w:r>
    </w:p>
    <w:p>
      <w:pPr>
        <w:jc w:val="both"/>
      </w:pPr>
      <w:r>
        <w:t>.Attr("decode_mode: int = 0")</w:t>
      </w:r>
    </w:p>
    <w:p>
      <w:pPr>
        <w:jc w:val="both"/>
      </w:pPr>
      <w:r>
        <w:t>.Output("ids: int64")</w:t>
      </w:r>
    </w:p>
    <w:p>
      <w:pPr>
        <w:jc w:val="both"/>
      </w:pPr>
      <w:r>
        <w:t>.Output("keys: int64")</w:t>
      </w:r>
    </w:p>
    <w:p>
      <w:pPr>
        <w:jc w:val="both"/>
      </w:pPr>
      <w:r>
        <w:t>.Output("values: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return Status::OK();</w:t>
      </w:r>
    </w:p>
    <w:p>
      <w:pPr>
        <w:jc w:val="both"/>
      </w:pPr>
      <w:r>
        <w:t>}).Doc(R"doc(</w:t>
      </w:r>
    </w:p>
    <w:p>
      <w:pPr>
        <w:jc w:val="both"/>
      </w:pPr>
      <w:r>
        <w:t>A tensorflow OP for returning required features of different type as</w:t>
      </w:r>
    </w:p>
    <w:p>
      <w:pPr>
        <w:jc w:val="both"/>
      </w:pPr>
      <w:r>
        <w:t>a single sparse tensor. Hashing trick is applied.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data_record_handle: Resource handle to DataRecord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ids: ids specifies the index of the records in the batch (int64)</w:t>
      </w:r>
    </w:p>
    <w:p>
      <w:pPr>
        <w:jc w:val="both"/>
      </w:pPr>
      <w:r>
        <w:t xml:space="preserve">  keys: DataRecord keys (int64)</w:t>
      </w:r>
    </w:p>
    <w:p>
      <w:pPr>
        <w:jc w:val="both"/>
      </w:pPr>
      <w:r>
        <w:t xml:space="preserve">  values: DataRecord values (float)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GetHashedFeaturesAsSparseTensorV2: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GetHashedFeaturesAsSparseTensorV2(OpKernelConstruction* context): OpKernel(context) {</w:t>
      </w:r>
    </w:p>
    <w:p>
      <w:pPr>
        <w:jc w:val="both"/>
      </w:pPr>
      <w:r>
        <w:t xml:space="preserve">    std::vector&lt;int64&gt; keep_features;</w:t>
      </w:r>
    </w:p>
    <w:p>
      <w:pPr>
        <w:jc w:val="both"/>
      </w:pPr>
      <w:r>
        <w:t xml:space="preserve">    std::vector&lt;int64&gt; keep_codes;</w:t>
      </w:r>
    </w:p>
    <w:p>
      <w:pPr>
        <w:jc w:val="both"/>
      </w:pPr>
      <w:r>
        <w:t xml:space="preserve">    std::vector&lt;int64&gt; binary_keep_features_, continuous_keep_features_, discrete_keep_features_;</w:t>
      </w:r>
    </w:p>
    <w:p>
      <w:pPr>
        <w:jc w:val="both"/>
      </w:pPr>
      <w:r>
        <w:t xml:space="preserve">    std::vector&lt;int64&gt; string_keep_features_, sparse_binary_keep_features_, sparse_continuous_keep_features_;</w:t>
      </w:r>
    </w:p>
    <w:p>
      <w:pPr>
        <w:jc w:val="both"/>
      </w:pPr>
      <w:r/>
    </w:p>
    <w:p>
      <w:pPr>
        <w:jc w:val="both"/>
      </w:pPr>
      <w:r>
        <w:t xml:space="preserve">    // Get the list of features to keep for each feature type</w:t>
      </w:r>
    </w:p>
    <w:p>
      <w:pPr>
        <w:jc w:val="both"/>
      </w:pPr>
      <w:r>
        <w:t xml:space="preserve">    OP_REQUIRES_OK(context, context-&gt;GetAttr("binary_keep_features", &amp;binary_keep_features_));</w:t>
      </w:r>
    </w:p>
    <w:p>
      <w:pPr>
        <w:jc w:val="both"/>
      </w:pPr>
      <w:r>
        <w:t xml:space="preserve">    OP_REQUIRES_OK(context, context-&gt;GetAttr("continuous_keep_features", &amp;continuous_keep_features_));</w:t>
      </w:r>
    </w:p>
    <w:p>
      <w:pPr>
        <w:jc w:val="both"/>
      </w:pPr>
      <w:r>
        <w:t xml:space="preserve">    OP_REQUIRES_OK(context, context-&gt;GetAttr("discrete_keep_features", &amp;discrete_keep_features_));</w:t>
      </w:r>
    </w:p>
    <w:p>
      <w:pPr>
        <w:jc w:val="both"/>
      </w:pPr>
      <w:r>
        <w:t xml:space="preserve">    OP_REQUIRES_OK(context, context-&gt;GetAttr("string_keep_features", &amp;string_keep_features_));</w:t>
      </w:r>
    </w:p>
    <w:p>
      <w:pPr>
        <w:jc w:val="both"/>
      </w:pPr>
      <w:r>
        <w:t xml:space="preserve">    OP_REQUIRES_OK(context, context-&gt;GetAttr("sparse_binary_keep_features", &amp;sparse_binary_keep_features_));</w:t>
      </w:r>
    </w:p>
    <w:p>
      <w:pPr>
        <w:jc w:val="both"/>
      </w:pPr>
      <w:r>
        <w:t xml:space="preserve">    OP_REQUIRES_OK(context, context-&gt;GetAttr("sparse_continuous_keep_features", &amp;sparse_continuous_keep_features_));</w:t>
      </w:r>
    </w:p>
    <w:p>
      <w:pPr>
        <w:jc w:val="both"/>
      </w:pPr>
      <w:r>
        <w:t xml:space="preserve">    OP_REQUIRES_OK(context, context-&gt;GetAttr("keep_features", &amp;keep_features));</w:t>
      </w:r>
    </w:p>
    <w:p>
      <w:pPr>
        <w:jc w:val="both"/>
      </w:pPr>
      <w:r>
        <w:t xml:space="preserve">    OP_REQUIRES_OK(context, context-&gt;GetAttr("keep_codes", &amp;keep_codes));</w:t>
      </w:r>
    </w:p>
    <w:p>
      <w:pPr>
        <w:jc w:val="both"/>
      </w:pPr>
      <w:r>
        <w:t xml:space="preserve">    OP_REQUIRES_OK(context, context-&gt;GetAttr("decode_mode", &amp;m_decode_mode));</w:t>
      </w:r>
    </w:p>
    <w:p>
      <w:pPr>
        <w:jc w:val="both"/>
      </w:pPr>
      <w:r/>
    </w:p>
    <w:p>
      <w:pPr>
        <w:jc w:val="both"/>
      </w:pPr>
      <w:r>
        <w:t xml:space="preserve">    twml::Map&lt;int64_t, int64_t&gt; keep_map;</w:t>
      </w:r>
    </w:p>
    <w:p>
      <w:pPr>
        <w:jc w:val="both"/>
      </w:pPr>
      <w:r>
        <w:t>#ifdef USE_DENSE_HASH</w:t>
      </w:r>
    </w:p>
    <w:p>
      <w:pPr>
        <w:jc w:val="both"/>
      </w:pPr>
      <w:r>
        <w:t xml:space="preserve">    keep_map.set_empty_key(0);</w:t>
      </w:r>
    </w:p>
    <w:p>
      <w:pPr>
        <w:jc w:val="both"/>
      </w:pPr>
      <w:r>
        <w:t>#endif  // USE_DENSE_HASH</w:t>
      </w:r>
    </w:p>
    <w:p>
      <w:pPr>
        <w:jc w:val="both"/>
      </w:pPr>
      <w:r>
        <w:t xml:space="preserve">    for (uint64_t i = 0; i &lt; keep_features.size(); i++) {</w:t>
      </w:r>
    </w:p>
    <w:p>
      <w:pPr>
        <w:jc w:val="both"/>
      </w:pPr>
      <w:r>
        <w:t xml:space="preserve">      keep_map[keep_features[i]] = keep_codes[i];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binary_keep_features = KeepFeatures(binary_keep_features_, &amp;keep_map);</w:t>
      </w:r>
    </w:p>
    <w:p>
      <w:pPr>
        <w:jc w:val="both"/>
      </w:pPr>
      <w:r>
        <w:t xml:space="preserve">    continuous_keep_features = KeepFeatures(continuous_keep_features_, &amp;keep_map);</w:t>
      </w:r>
    </w:p>
    <w:p>
      <w:pPr>
        <w:jc w:val="both"/>
      </w:pPr>
      <w:r>
        <w:t xml:space="preserve">    discrete_keep_features = KeepFeatures(discrete_keep_features_, &amp;keep_map);</w:t>
      </w:r>
    </w:p>
    <w:p>
      <w:pPr>
        <w:jc w:val="both"/>
      </w:pPr>
      <w:r>
        <w:t xml:space="preserve">    string_keep_features = KeepFeatures(string_keep_features_, &amp;keep_map);</w:t>
      </w:r>
    </w:p>
    <w:p>
      <w:pPr>
        <w:jc w:val="both"/>
      </w:pPr>
      <w:r>
        <w:t xml:space="preserve">    sparse_binary_keep_features = KeepFeatures(sparse_binary_keep_features_, &amp;keep_map);</w:t>
      </w:r>
    </w:p>
    <w:p>
      <w:pPr>
        <w:jc w:val="both"/>
      </w:pPr>
      <w:r>
        <w:t xml:space="preserve">    sparse_continuous_keep_features = KeepFeatures(sparse_continuous_keep_features_, &amp;keep_map);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KeepFeatures binary_keep_features, continuous_keep_features, discrete_keep_features;</w:t>
      </w:r>
    </w:p>
    <w:p>
      <w:pPr>
        <w:jc w:val="both"/>
      </w:pPr>
      <w:r>
        <w:t xml:space="preserve">  KeepFeatures string_keep_features, sparse_binary_keep_features, sparse_continuous_keep_features;</w:t>
      </w:r>
    </w:p>
    <w:p>
      <w:pPr>
        <w:jc w:val="both"/>
      </w:pPr>
      <w:r>
        <w:t xml:space="preserve">  int64 m_decode_mode;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auto handle = getHandle&lt;DataRecordResource&gt;(context, 0);</w:t>
      </w:r>
    </w:p>
    <w:p>
      <w:pPr>
        <w:jc w:val="both"/>
      </w:pPr>
      <w:r>
        <w:t xml:space="preserve">      // Create a new list of keep features based on the original keep_set.</w:t>
      </w:r>
    </w:p>
    <w:p>
      <w:pPr>
        <w:jc w:val="both"/>
      </w:pPr>
      <w:r>
        <w:t xml:space="preserve">      // This is to ensure compatibility with existing behavior such as:</w:t>
      </w:r>
    </w:p>
    <w:p>
      <w:pPr>
        <w:jc w:val="both"/>
      </w:pPr>
      <w:r>
        <w:t xml:space="preserve">      //  - Ensure no new features are decoded in this op.</w:t>
      </w:r>
    </w:p>
    <w:p>
      <w:pPr>
        <w:jc w:val="both"/>
      </w:pPr>
      <w:r>
        <w:t xml:space="preserve">      //  - Ensure labels or weights dont get included here.</w:t>
      </w:r>
    </w:p>
    <w:p>
      <w:pPr>
        <w:jc w:val="both"/>
      </w:pPr>
      <w:r>
        <w:t xml:space="preserve">      // TODO: Should we return features requested by user here even if they are labels / weights?</w:t>
      </w:r>
    </w:p>
    <w:p>
      <w:pPr>
        <w:jc w:val="both"/>
      </w:pPr>
      <w:r>
        <w:t xml:space="preserve">      ComputeHashedFeaturesAsTensor(context, handle.get(),</w:t>
      </w:r>
    </w:p>
    <w:p>
      <w:pPr>
        <w:jc w:val="both"/>
      </w:pPr>
      <w:r>
        <w:t xml:space="preserve">                                    binary_keep_features,</w:t>
      </w:r>
    </w:p>
    <w:p>
      <w:pPr>
        <w:jc w:val="both"/>
      </w:pPr>
      <w:r>
        <w:t xml:space="preserve">                                    continuous_keep_features,</w:t>
      </w:r>
    </w:p>
    <w:p>
      <w:pPr>
        <w:jc w:val="both"/>
      </w:pPr>
      <w:r>
        <w:t xml:space="preserve">                                    discrete_keep_features,</w:t>
      </w:r>
    </w:p>
    <w:p>
      <w:pPr>
        <w:jc w:val="both"/>
      </w:pPr>
      <w:r>
        <w:t xml:space="preserve">                                    string_keep_features,</w:t>
      </w:r>
    </w:p>
    <w:p>
      <w:pPr>
        <w:jc w:val="both"/>
      </w:pPr>
      <w:r>
        <w:t xml:space="preserve">                                    sparse_binary_keep_features,</w:t>
      </w:r>
    </w:p>
    <w:p>
      <w:pPr>
        <w:jc w:val="both"/>
      </w:pPr>
      <w:r>
        <w:t xml:space="preserve">                                    sparse_continuous_keep_features,</w:t>
      </w:r>
    </w:p>
    <w:p>
      <w:pPr>
        <w:jc w:val="both"/>
      </w:pPr>
      <w:r>
        <w:t xml:space="preserve">                                    m_decode_mode == 0);</w:t>
      </w:r>
    </w:p>
    <w:p>
      <w:pPr>
        <w:jc w:val="both"/>
      </w:pPr>
      <w:r>
        <w:t xml:space="preserve">    } catch(const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#define REGISTER_DECODE_DATA_RECORD(InputType)  \</w:t>
      </w:r>
    </w:p>
    <w:p>
      <w:pPr>
        <w:jc w:val="both"/>
      </w:pPr>
      <w:r>
        <w:t xml:space="preserve">  REGISTER_KERNEL_BUILDER(                      \</w:t>
      </w:r>
    </w:p>
    <w:p>
      <w:pPr>
        <w:jc w:val="both"/>
      </w:pPr>
      <w:r>
        <w:t xml:space="preserve">    Name("DecodeDataRecord")                    \</w:t>
      </w:r>
    </w:p>
    <w:p>
      <w:pPr>
        <w:jc w:val="both"/>
      </w:pPr>
      <w:r>
        <w:t xml:space="preserve">    .Device(DEVICE_CPU)                         \</w:t>
      </w:r>
    </w:p>
    <w:p>
      <w:pPr>
        <w:jc w:val="both"/>
      </w:pPr>
      <w:r>
        <w:t xml:space="preserve">    .TypeConstraint&lt;InputType&gt;("InputType"),    \</w:t>
      </w:r>
    </w:p>
    <w:p>
      <w:pPr>
        <w:jc w:val="both"/>
      </w:pPr>
      <w:r>
        <w:t xml:space="preserve">    DecodeDataRecord&lt;InputType&gt;);               \</w:t>
      </w:r>
    </w:p>
    <w:p>
      <w:pPr>
        <w:jc w:val="both"/>
      </w:pPr>
      <w:r/>
    </w:p>
    <w:p>
      <w:pPr>
        <w:jc w:val="both"/>
      </w:pPr>
      <w:r>
        <w:t>REGISTER_DECODE_DATA_RECORD(uint8)</w:t>
      </w:r>
    </w:p>
    <w:p>
      <w:pPr>
        <w:jc w:val="both"/>
      </w:pPr>
      <w:r>
        <w:t>REGISTER_DECODE_DATA_RECORD(string)</w:t>
      </w:r>
    </w:p>
    <w:p>
      <w:pPr>
        <w:jc w:val="both"/>
      </w:pPr>
      <w:r/>
    </w:p>
    <w:p>
      <w:pPr>
        <w:jc w:val="both"/>
      </w:pPr>
      <w:r>
        <w:t>#define REGISTER_GETTER(FIELD)                  \</w:t>
      </w:r>
    </w:p>
    <w:p>
      <w:pPr>
        <w:jc w:val="both"/>
      </w:pPr>
      <w:r>
        <w:t xml:space="preserve">  REGISTER_KERNEL_BUILDER(                      \</w:t>
      </w:r>
    </w:p>
    <w:p>
      <w:pPr>
        <w:jc w:val="both"/>
      </w:pPr>
      <w:r>
        <w:t xml:space="preserve">    Name("Get" #FIELD "Features")               \</w:t>
      </w:r>
    </w:p>
    <w:p>
      <w:pPr>
        <w:jc w:val="both"/>
      </w:pPr>
      <w:r>
        <w:t xml:space="preserve">    .Device(DEVICE_CPU),                        \</w:t>
      </w:r>
    </w:p>
    <w:p>
      <w:pPr>
        <w:jc w:val="both"/>
      </w:pPr>
      <w:r>
        <w:t xml:space="preserve">    Get##FIELD##Features);                      \</w:t>
      </w:r>
    </w:p>
    <w:p>
      <w:pPr>
        <w:jc w:val="both"/>
      </w:pPr>
      <w:r/>
    </w:p>
    <w:p>
      <w:pPr>
        <w:jc w:val="both"/>
      </w:pPr>
      <w:r>
        <w:t>#define REGISTER_GETTER_FROM_DR(FIELD)          \</w:t>
      </w:r>
    </w:p>
    <w:p>
      <w:pPr>
        <w:jc w:val="both"/>
      </w:pPr>
      <w:r>
        <w:t xml:space="preserve">  REGISTER_KERNEL_BUILDER(                      \</w:t>
      </w:r>
    </w:p>
    <w:p>
      <w:pPr>
        <w:jc w:val="both"/>
      </w:pPr>
      <w:r>
        <w:t xml:space="preserve">    Name("Get" #FIELD "FromDataRecord")         \</w:t>
      </w:r>
    </w:p>
    <w:p>
      <w:pPr>
        <w:jc w:val="both"/>
      </w:pPr>
      <w:r>
        <w:t xml:space="preserve">    .Device(DEVICE_CPU),                        \</w:t>
      </w:r>
    </w:p>
    <w:p>
      <w:pPr>
        <w:jc w:val="both"/>
      </w:pPr>
      <w:r>
        <w:t xml:space="preserve">    Get##FIELD##FromDataRecord);                \</w:t>
      </w:r>
    </w:p>
    <w:p>
      <w:pPr>
        <w:jc w:val="both"/>
      </w:pPr>
      <w:r/>
    </w:p>
    <w:p>
      <w:pPr>
        <w:jc w:val="both"/>
      </w:pPr>
      <w:r>
        <w:t>#define REGISTER_GETTER_AS_TENSOR(FIELD)        \</w:t>
      </w:r>
    </w:p>
    <w:p>
      <w:pPr>
        <w:jc w:val="both"/>
      </w:pPr>
      <w:r>
        <w:t xml:space="preserve">  REGISTER_KERNEL_BUILDER(                      \</w:t>
      </w:r>
    </w:p>
    <w:p>
      <w:pPr>
        <w:jc w:val="both"/>
      </w:pPr>
      <w:r>
        <w:t xml:space="preserve">    Name("Get" #FIELD "AsTensor")               \</w:t>
      </w:r>
    </w:p>
    <w:p>
      <w:pPr>
        <w:jc w:val="both"/>
      </w:pPr>
      <w:r>
        <w:t xml:space="preserve">    .Device(DEVICE_CPU),                        \</w:t>
      </w:r>
    </w:p>
    <w:p>
      <w:pPr>
        <w:jc w:val="both"/>
      </w:pPr>
      <w:r>
        <w:t xml:space="preserve">    Get##FIELD##AsTensor);                      \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#define REGISTER_GETTER_GROUP_AS_TENSOR(FIELD)  \</w:t>
      </w:r>
    </w:p>
    <w:p>
      <w:pPr>
        <w:jc w:val="both"/>
      </w:pPr>
      <w:r>
        <w:t xml:space="preserve">  REGISTER_KERNEL_BUILDER(                      \</w:t>
      </w:r>
    </w:p>
    <w:p>
      <w:pPr>
        <w:jc w:val="both"/>
      </w:pPr>
      <w:r>
        <w:t xml:space="preserve">    Name("Get" #FIELD "GroupAsTensor")          \</w:t>
      </w:r>
    </w:p>
    <w:p>
      <w:pPr>
        <w:jc w:val="both"/>
      </w:pPr>
      <w:r>
        <w:t xml:space="preserve">    .Device(DEVICE_CPU),                        \</w:t>
      </w:r>
    </w:p>
    <w:p>
      <w:pPr>
        <w:jc w:val="both"/>
      </w:pPr>
      <w:r>
        <w:t xml:space="preserve">    Get##FIELD##GroupAsTensor);                 \</w:t>
      </w:r>
    </w:p>
    <w:p>
      <w:pPr>
        <w:jc w:val="both"/>
      </w:pPr>
      <w:r/>
    </w:p>
    <w:p>
      <w:pPr>
        <w:jc w:val="both"/>
      </w:pPr>
      <w:r>
        <w:t>REGISTER_GETTER(Binary)</w:t>
      </w:r>
    </w:p>
    <w:p>
      <w:pPr>
        <w:jc w:val="both"/>
      </w:pPr>
      <w:r>
        <w:t>REGISTER_GETTER(Continuous)</w:t>
      </w:r>
    </w:p>
    <w:p>
      <w:pPr>
        <w:jc w:val="both"/>
      </w:pPr>
      <w:r>
        <w:t>REGISTER_GETTER(Discrete)</w:t>
      </w:r>
    </w:p>
    <w:p>
      <w:pPr>
        <w:jc w:val="both"/>
      </w:pPr>
      <w:r>
        <w:t>REGISTER_GETTER(String)</w:t>
      </w:r>
    </w:p>
    <w:p>
      <w:pPr>
        <w:jc w:val="both"/>
      </w:pPr>
      <w:r>
        <w:t>REGISTER_GETTER(SparseBinary)</w:t>
      </w:r>
    </w:p>
    <w:p>
      <w:pPr>
        <w:jc w:val="both"/>
      </w:pPr>
      <w:r>
        <w:t>REGISTER_GETTER(SparseContinuous)</w:t>
      </w:r>
    </w:p>
    <w:p>
      <w:pPr>
        <w:jc w:val="both"/>
      </w:pPr>
      <w:r>
        <w:t>REGISTER_GETTER_FROM_DR(BatchSize)</w:t>
      </w:r>
    </w:p>
    <w:p>
      <w:pPr>
        <w:jc w:val="both"/>
      </w:pPr>
      <w:r>
        <w:t>REGISTER_GETTER_FROM_DR(Labels)</w:t>
      </w:r>
    </w:p>
    <w:p>
      <w:pPr>
        <w:jc w:val="both"/>
      </w:pPr>
      <w:r>
        <w:t>REGISTER_GETTER_FROM_DR(Weights)</w:t>
      </w:r>
    </w:p>
    <w:p>
      <w:pPr>
        <w:jc w:val="both"/>
      </w:pPr>
      <w:r>
        <w:t>REGISTER_GETTER_AS_TENSOR(Binary)</w:t>
      </w:r>
    </w:p>
    <w:p>
      <w:pPr>
        <w:jc w:val="both"/>
      </w:pPr>
      <w:r>
        <w:t>REGISTER_GETTER_AS_TENSOR(Continuous)</w:t>
      </w:r>
    </w:p>
    <w:p>
      <w:pPr>
        <w:jc w:val="both"/>
      </w:pPr>
      <w:r>
        <w:t>REGISTER_GETTER_AS_TENSOR(Discrete)</w:t>
      </w:r>
    </w:p>
    <w:p>
      <w:pPr>
        <w:jc w:val="both"/>
      </w:pPr>
      <w:r>
        <w:t>REGISTER_GETTER_AS_TENSOR(String)</w:t>
      </w:r>
    </w:p>
    <w:p>
      <w:pPr>
        <w:jc w:val="both"/>
      </w:pPr>
      <w:r>
        <w:t>REGISTER_GETTER_AS_TENSOR(SparseBinary)</w:t>
      </w:r>
    </w:p>
    <w:p>
      <w:pPr>
        <w:jc w:val="both"/>
      </w:pPr>
      <w:r>
        <w:t>REGISTER_GETTER_AS_TENSOR(SparseContinuous)</w:t>
      </w:r>
    </w:p>
    <w:p>
      <w:pPr>
        <w:jc w:val="both"/>
      </w:pPr>
      <w:r>
        <w:t>REGISTER_GETTER_GROUP_AS_TENSOR(Binary)</w:t>
      </w:r>
    </w:p>
    <w:p>
      <w:pPr>
        <w:jc w:val="both"/>
      </w:pPr>
      <w:r>
        <w:t>REGISTER_GETTER_GROUP_AS_TENSOR(Continuous)</w:t>
      </w:r>
    </w:p>
    <w:p>
      <w:pPr>
        <w:jc w:val="both"/>
      </w:pPr>
      <w:r>
        <w:t>REGISTER_GETTER_GROUP_AS_TENSOR(Discrete)</w:t>
      </w:r>
    </w:p>
    <w:p>
      <w:pPr>
        <w:jc w:val="both"/>
      </w:pPr>
      <w:r>
        <w:t>REGISTER_GETTER_GROUP_AS_TENSOR(String)</w:t>
      </w:r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Name("GetHashedFeaturesAsSparseTensor")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GetHashedFeaturesAsSparseTensor);</w:t>
      </w:r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Name("GetHashedFeaturesAsSparseTensorV2")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GetHashedFeaturesAsSparseTensorV2);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