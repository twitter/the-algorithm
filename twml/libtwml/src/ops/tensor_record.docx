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"tensorflow/core/framework/op.h"</w:t>
      </w:r>
    </w:p>
    <w:p>
      <w:pPr>
        <w:jc w:val="both"/>
      </w:pPr>
      <w:r>
        <w:t>#include "tensorflow/core/framework/shape_inference.h"</w:t>
      </w:r>
    </w:p>
    <w:p>
      <w:pPr>
        <w:jc w:val="both"/>
      </w:pPr>
      <w:r>
        <w:t>#include "tensorflow/core/framework/op_kernel.h"</w:t>
      </w:r>
    </w:p>
    <w:p>
      <w:pPr>
        <w:jc w:val="both"/>
      </w:pPr>
      <w:r/>
    </w:p>
    <w:p>
      <w:pPr>
        <w:jc w:val="both"/>
      </w:pPr>
      <w:r>
        <w:t>#include &lt;twml.h&gt;</w:t>
      </w:r>
    </w:p>
    <w:p>
      <w:pPr>
        <w:jc w:val="both"/>
      </w:pPr>
      <w:r>
        <w:t>#include "tensorflow_utils.h"</w:t>
      </w:r>
    </w:p>
    <w:p>
      <w:pPr>
        <w:jc w:val="both"/>
      </w:pPr>
      <w:r>
        <w:t>#include "resource_utils.h"</w:t>
      </w:r>
    </w:p>
    <w:p>
      <w:pPr>
        <w:jc w:val="both"/>
      </w:pPr>
      <w:r/>
    </w:p>
    <w:p>
      <w:pPr>
        <w:jc w:val="both"/>
      </w:pPr>
      <w:r>
        <w:t>#include &lt;algorithm&gt;</w:t>
      </w:r>
    </w:p>
    <w:p>
      <w:pPr>
        <w:jc w:val="both"/>
      </w:pPr>
      <w:r>
        <w:t>using std::string;</w:t>
      </w:r>
    </w:p>
    <w:p>
      <w:pPr>
        <w:jc w:val="both"/>
      </w:pPr>
      <w:r/>
    </w:p>
    <w:p>
      <w:pPr>
        <w:jc w:val="both"/>
      </w:pPr>
      <w:r>
        <w:t>REGISTER_OP("GetStringTensorsFromDataRecord")</w:t>
      </w:r>
    </w:p>
    <w:p>
      <w:pPr>
        <w:jc w:val="both"/>
      </w:pPr>
      <w:r>
        <w:t>.Attr("feature_id: int")</w:t>
      </w:r>
    </w:p>
    <w:p>
      <w:pPr>
        <w:jc w:val="both"/>
      </w:pPr>
      <w:r>
        <w:t>.Input("data_record_handle: resource")</w:t>
      </w:r>
    </w:p>
    <w:p>
      <w:pPr>
        <w:jc w:val="both"/>
      </w:pPr>
      <w:r>
        <w:t>.Output("ids: int64")</w:t>
      </w:r>
    </w:p>
    <w:p>
      <w:pPr>
        <w:jc w:val="both"/>
      </w:pPr>
      <w:r>
        <w:t>.Output("strings: string")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decodes and returns string tensors from the data record.</w:t>
      </w:r>
    </w:p>
    <w:p>
      <w:pPr>
        <w:jc w:val="both"/>
      </w:pPr>
      <w:r/>
    </w:p>
    <w:p>
      <w:pPr>
        <w:jc w:val="both"/>
      </w:pPr>
      <w:r>
        <w:t>Attr</w:t>
      </w:r>
    </w:p>
    <w:p>
      <w:pPr>
        <w:jc w:val="both"/>
      </w:pPr>
      <w:r>
        <w:t xml:space="preserve">  feature_id: The hashed id of the feature name.</w:t>
      </w:r>
    </w:p>
    <w:p>
      <w:pPr>
        <w:jc w:val="both"/>
      </w:pPr>
      <w:r/>
    </w:p>
    <w:p>
      <w:pPr>
        <w:jc w:val="both"/>
      </w:pPr>
      <w:r>
        <w:t>Input</w:t>
      </w:r>
    </w:p>
    <w:p>
      <w:pPr>
        <w:jc w:val="both"/>
      </w:pPr>
      <w:r>
        <w:t xml:space="preserve">  data_record_handle: Resource handle to DataRecord.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ids: A 1D int64 tensor representing the input index in a given batch.</w:t>
      </w:r>
    </w:p>
    <w:p>
      <w:pPr>
        <w:jc w:val="both"/>
      </w:pPr>
      <w:r>
        <w:t xml:space="preserve">  strings: A 1D string tensor representing the decoded strings from the batch.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REGISTER_OP("GetStringTensorsFromHashedDataRecord")</w:t>
      </w:r>
    </w:p>
    <w:p>
      <w:pPr>
        <w:jc w:val="both"/>
      </w:pPr>
      <w:r>
        <w:t>.Attr("feature_id: int")</w:t>
      </w:r>
    </w:p>
    <w:p>
      <w:pPr>
        <w:jc w:val="both"/>
      </w:pPr>
      <w:r>
        <w:t>.Input("hashed_data_record_handle: resource")</w:t>
      </w:r>
    </w:p>
    <w:p>
      <w:pPr>
        <w:jc w:val="both"/>
      </w:pPr>
      <w:r>
        <w:t>.Output("ids: int64")</w:t>
      </w:r>
    </w:p>
    <w:p>
      <w:pPr>
        <w:jc w:val="both"/>
      </w:pPr>
      <w:r>
        <w:t>.Output("strings: string")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decodes and returns string tensors from the hashed data record.</w:t>
      </w:r>
    </w:p>
    <w:p>
      <w:pPr>
        <w:jc w:val="both"/>
      </w:pPr>
      <w:r/>
    </w:p>
    <w:p>
      <w:pPr>
        <w:jc w:val="both"/>
      </w:pPr>
      <w:r>
        <w:t>Attr</w:t>
      </w:r>
    </w:p>
    <w:p>
      <w:pPr>
        <w:jc w:val="both"/>
      </w:pPr>
      <w:r>
        <w:t xml:space="preserve">  feature_id: The hashed id of the feature name.</w:t>
      </w:r>
    </w:p>
    <w:p>
      <w:pPr>
        <w:jc w:val="both"/>
      </w:pPr>
      <w:r/>
    </w:p>
    <w:p>
      <w:pPr>
        <w:jc w:val="both"/>
      </w:pPr>
      <w:r>
        <w:t>Input</w:t>
      </w:r>
    </w:p>
    <w:p>
      <w:pPr>
        <w:jc w:val="both"/>
      </w:pPr>
      <w:r>
        <w:t xml:space="preserve">  data_record_handle: Resource handle to DataRecord.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ids: A 1D int64 tensor representing the input index in a given batch.</w:t>
      </w:r>
    </w:p>
    <w:p>
      <w:pPr>
        <w:jc w:val="both"/>
      </w:pPr>
      <w:r>
        <w:t xml:space="preserve">  strings: A 1D string tensor representing the decoded strings from the batch.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template&lt;typename Resource&gt;</w:t>
      </w:r>
    </w:p>
    <w:p>
      <w:pPr>
        <w:jc w:val="both"/>
      </w:pPr>
      <w:r>
        <w:t>class GetStringTensorsOp : public OpKernel {</w:t>
      </w:r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int64 feature_id;</w:t>
      </w:r>
    </w:p>
    <w:p>
      <w:pPr>
        <w:jc w:val="both"/>
      </w:pPr>
      <w:r/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GetStringTensorsOp(OpKernelConstruction *context)</w:t>
      </w:r>
    </w:p>
    <w:p>
      <w:pPr>
        <w:jc w:val="both"/>
      </w:pPr>
      <w:r>
        <w:t xml:space="preserve">      : OpKernel(context) {</w:t>
      </w:r>
    </w:p>
    <w:p>
      <w:pPr>
        <w:jc w:val="both"/>
      </w:pPr>
      <w:r>
        <w:t xml:space="preserve">    OP_REQUIRES_OK(context, context-&gt;GetAttr("feature_id", &amp;feature_id));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Compute(OpKernelContext *context) override {</w:t>
      </w:r>
    </w:p>
    <w:p>
      <w:pPr>
        <w:jc w:val="both"/>
      </w:pPr>
      <w:r>
        <w:t xml:space="preserve">    auto handle = getHandle&lt;Resource&gt;(context, 0);</w:t>
      </w:r>
    </w:p>
    <w:p>
      <w:pPr>
        <w:jc w:val="both"/>
      </w:pPr>
      <w:r>
        <w:t xml:space="preserve">    const int64 batch_size = static_cast&lt;int64&gt;(handle-&gt;records.size());</w:t>
      </w:r>
    </w:p>
    <w:p>
      <w:pPr>
        <w:jc w:val="both"/>
      </w:pPr>
      <w:r>
        <w:t xml:space="preserve">    const auto &amp;records = handle-&gt;records;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int64 total_size = 0;</w:t>
      </w:r>
    </w:p>
    <w:p>
      <w:pPr>
        <w:jc w:val="both"/>
      </w:pPr>
      <w:r>
        <w:t xml:space="preserve">      for (const auto &amp;record : records) {</w:t>
      </w:r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const auto &amp;tensor = record.getRawTensor(feature_id);</w:t>
      </w:r>
    </w:p>
    <w:p>
      <w:pPr>
        <w:jc w:val="both"/>
      </w:pPr>
      <w:r>
        <w:t xml:space="preserve">          total_size += static_cast&lt;int64&gt;(tensor.getNumElements());</w:t>
      </w:r>
    </w:p>
    <w:p>
      <w:pPr>
        <w:jc w:val="both"/>
      </w:pPr>
      <w:r>
        <w:t xml:space="preserve">        } catch(const std::out_of_range &amp;err) {</w:t>
      </w:r>
    </w:p>
    <w:p>
      <w:pPr>
        <w:jc w:val="both"/>
      </w:pPr>
      <w:r>
        <w:t xml:space="preserve">          LOG(WARNING) &lt;&lt; "Ignoring missing string tensor with key: " &lt;&lt; feature_id &lt;&lt; std::endl;</w:t>
      </w:r>
    </w:p>
    <w:p>
      <w:pPr>
        <w:jc w:val="both"/>
      </w:pPr>
      <w:r>
        <w:t xml:space="preserve">          continue;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twml::ThriftReader reader(nullptr);</w:t>
      </w:r>
    </w:p>
    <w:p>
      <w:pPr>
        <w:jc w:val="both"/>
      </w:pPr>
      <w:r>
        <w:t xml:space="preserve">      TensorShape shape = {total_size};</w:t>
      </w:r>
    </w:p>
    <w:p>
      <w:pPr>
        <w:jc w:val="both"/>
      </w:pPr>
      <w:r>
        <w:t xml:space="preserve">      Tensor *strings_tensor = nullptr;</w:t>
      </w:r>
    </w:p>
    <w:p>
      <w:pPr>
        <w:jc w:val="both"/>
      </w:pPr>
      <w:r>
        <w:t xml:space="preserve">      Tensor *ids_tensor = nullptr;</w:t>
      </w:r>
    </w:p>
    <w:p>
      <w:pPr>
        <w:jc w:val="both"/>
      </w:pPr>
      <w:r>
        <w:t xml:space="preserve">      OP_REQUIRES_OK(context, context-&gt;allocate_output(0, shape, &amp;ids_tensor));</w:t>
      </w:r>
    </w:p>
    <w:p>
      <w:pPr>
        <w:jc w:val="both"/>
      </w:pPr>
      <w:r>
        <w:t xml:space="preserve">      OP_REQUIRES_OK(context, context-&gt;allocate_output(1, shape, &amp;strings_tensor));</w:t>
      </w:r>
    </w:p>
    <w:p>
      <w:pPr>
        <w:jc w:val="both"/>
      </w:pPr>
      <w:r/>
    </w:p>
    <w:p>
      <w:pPr>
        <w:jc w:val="both"/>
      </w:pPr>
      <w:r>
        <w:t xml:space="preserve">      auto strings_data = strings_tensor-&gt;flat&lt;string&gt;().data();</w:t>
      </w:r>
    </w:p>
    <w:p>
      <w:pPr>
        <w:jc w:val="both"/>
      </w:pPr>
      <w:r>
        <w:t xml:space="preserve">      auto ids_data = ids_tensor-&gt;flat&lt;int64&gt;().data();</w:t>
      </w:r>
    </w:p>
    <w:p>
      <w:pPr>
        <w:jc w:val="both"/>
      </w:pPr>
      <w:r/>
    </w:p>
    <w:p>
      <w:pPr>
        <w:jc w:val="both"/>
      </w:pPr>
      <w:r>
        <w:t xml:space="preserve">      for (int64 i = 0; i &lt; batch_size; i++) {</w:t>
      </w:r>
    </w:p>
    <w:p>
      <w:pPr>
        <w:jc w:val="both"/>
      </w:pPr>
      <w:r>
        <w:t xml:space="preserve">        const auto &amp;record = records[i];</w:t>
      </w:r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const twml::RawTensor &amp;tensor = record.getRawTensor(feature_id);</w:t>
      </w:r>
    </w:p>
    <w:p>
      <w:pPr>
        <w:jc w:val="both"/>
      </w:pPr>
      <w:r>
        <w:t xml:space="preserve">          const uint8_t *buffer = static_cast&lt;const uint8_t *&gt;(tensor.getData&lt;void&gt;());</w:t>
      </w:r>
    </w:p>
    <w:p>
      <w:pPr>
        <w:jc w:val="both"/>
      </w:pPr>
      <w:r>
        <w:t xml:space="preserve">          const int64 num_strings = static_cast&lt;int64&gt;(tensor.getNumElements());</w:t>
      </w:r>
    </w:p>
    <w:p>
      <w:pPr>
        <w:jc w:val="both"/>
      </w:pPr>
      <w:r>
        <w:t xml:space="preserve">          reader.setBuffer(buffer);</w:t>
      </w:r>
    </w:p>
    <w:p>
      <w:pPr>
        <w:jc w:val="both"/>
      </w:pPr>
      <w:r/>
    </w:p>
    <w:p>
      <w:pPr>
        <w:jc w:val="both"/>
      </w:pPr>
      <w:r>
        <w:t xml:space="preserve">          for (int64 j = 0; j &lt; num_strings; j++) {</w:t>
      </w:r>
    </w:p>
    <w:p>
      <w:pPr>
        <w:jc w:val="both"/>
      </w:pPr>
      <w:r>
        <w:t xml:space="preserve">            const uint8_t *curr_begin = nullptr;</w:t>
      </w:r>
    </w:p>
    <w:p>
      <w:pPr>
        <w:jc w:val="both"/>
      </w:pPr>
      <w:r>
        <w:t xml:space="preserve">            const auto curr_length = reader.getRawBuffer&lt;uint8_t&gt;(&amp;curr_begin);</w:t>
      </w:r>
    </w:p>
    <w:p>
      <w:pPr>
        <w:jc w:val="both"/>
      </w:pPr>
      <w:r>
        <w:t xml:space="preserve">            strings_data[j] = std::string(curr_begin, curr_begin + curr_length);</w:t>
      </w:r>
    </w:p>
    <w:p>
      <w:pPr>
        <w:jc w:val="both"/>
      </w:pPr>
      <w:r>
        <w:t xml:space="preserve">            ids_data[j] = i;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ids_data += num_strings;</w:t>
      </w:r>
    </w:p>
    <w:p>
      <w:pPr>
        <w:jc w:val="both"/>
      </w:pPr>
      <w:r>
        <w:t xml:space="preserve">          strings_data += num_strings;</w:t>
      </w:r>
    </w:p>
    <w:p>
      <w:pPr>
        <w:jc w:val="both"/>
      </w:pPr>
      <w:r>
        <w:t xml:space="preserve">        } catch(const std::out_of_range &amp;err) {</w:t>
      </w:r>
    </w:p>
    <w:p>
      <w:pPr>
        <w:jc w:val="both"/>
      </w:pPr>
      <w:r>
        <w:t xml:space="preserve">          continue;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catch(const std::exception &amp;err) {</w:t>
      </w:r>
    </w:p>
    <w:p>
      <w:pPr>
        <w:jc w:val="both"/>
      </w:pPr>
      <w:r>
        <w:t xml:space="preserve">      context-&gt;CtxFailureWithWarning(errors::InvalidArgument(err.what()));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REGISTER_KERNEL_BUILDER(</w:t>
      </w:r>
    </w:p>
    <w:p>
      <w:pPr>
        <w:jc w:val="both"/>
      </w:pPr>
      <w:r>
        <w:t xml:space="preserve">  Name("GetStringTensorsFromDataRecord")</w:t>
      </w:r>
    </w:p>
    <w:p>
      <w:pPr>
        <w:jc w:val="both"/>
      </w:pPr>
      <w:r>
        <w:t xml:space="preserve">  .Device(DEVICE_CPU),</w:t>
      </w:r>
    </w:p>
    <w:p>
      <w:pPr>
        <w:jc w:val="both"/>
      </w:pPr>
      <w:r>
        <w:t xml:space="preserve">  GetStringTensorsOp&lt;DataRecordResource&gt;);</w:t>
      </w:r>
    </w:p>
    <w:p>
      <w:pPr>
        <w:jc w:val="both"/>
      </w:pPr>
      <w:r/>
    </w:p>
    <w:p>
      <w:pPr>
        <w:jc w:val="both"/>
      </w:pPr>
      <w:r>
        <w:t>REGISTER_KERNEL_BUILDER(</w:t>
      </w:r>
    </w:p>
    <w:p>
      <w:pPr>
        <w:jc w:val="both"/>
      </w:pPr>
      <w:r>
        <w:t xml:space="preserve">  Name("GetStringTensorsFromHashedDataRecord")</w:t>
      </w:r>
    </w:p>
    <w:p>
      <w:pPr>
        <w:jc w:val="both"/>
      </w:pPr>
      <w:r>
        <w:t xml:space="preserve">  .Device(DEVICE_CPU),</w:t>
      </w:r>
    </w:p>
    <w:p>
      <w:pPr>
        <w:jc w:val="both"/>
      </w:pPr>
      <w:r>
        <w:t xml:space="preserve">  GetStringTensorsOp&lt;HashedDataRecordResource&gt;);</w:t>
      </w:r>
    </w:p>
    <w:p>
      <w:pPr>
        <w:jc w:val="both"/>
      </w:pPr>
      <w:r/>
    </w:p>
    <w:p>
      <w:pPr>
        <w:jc w:val="both"/>
      </w:pPr>
      <w:r>
        <w:t>REGISTER_OP("GetTensorsFromDataRecord")</w:t>
      </w:r>
    </w:p>
    <w:p>
      <w:pPr>
        <w:jc w:val="both"/>
      </w:pPr>
      <w:r>
        <w:t>.Attr("assert_shape: bool")</w:t>
      </w:r>
    </w:p>
    <w:p>
      <w:pPr>
        <w:jc w:val="both"/>
      </w:pPr>
      <w:r>
        <w:t>.Attr("feature_id: int")</w:t>
      </w:r>
    </w:p>
    <w:p>
      <w:pPr>
        <w:jc w:val="both"/>
      </w:pPr>
      <w:r>
        <w:t>.Input("data_record_handle: resource")</w:t>
      </w:r>
    </w:p>
    <w:p>
      <w:pPr>
        <w:jc w:val="both"/>
      </w:pPr>
      <w:r>
        <w:t>.Output("output: string")</w:t>
      </w:r>
    </w:p>
    <w:p>
      <w:pPr>
        <w:jc w:val="both"/>
      </w:pPr>
      <w:r>
        <w:t>.Output("out_shape: int64")</w:t>
      </w:r>
    </w:p>
    <w:p>
      <w:pPr>
        <w:jc w:val="both"/>
      </w:pPr>
      <w:r>
        <w:t>.Output("out_type: string")</w:t>
      </w:r>
    </w:p>
    <w:p>
      <w:pPr>
        <w:jc w:val="both"/>
      </w:pPr>
      <w:r>
        <w:t>.Output("out_endian: uint8")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decodes and returns tensors from the data record.</w:t>
      </w:r>
    </w:p>
    <w:p>
      <w:pPr>
        <w:jc w:val="both"/>
      </w:pPr>
      <w:r/>
    </w:p>
    <w:p>
      <w:pPr>
        <w:jc w:val="both"/>
      </w:pPr>
      <w:r>
        <w:t>Attr</w:t>
      </w:r>
    </w:p>
    <w:p>
      <w:pPr>
        <w:jc w:val="both"/>
      </w:pPr>
      <w:r>
        <w:t xml:space="preserve">  feature_id: The hashed id of the feature name.</w:t>
      </w:r>
    </w:p>
    <w:p>
      <w:pPr>
        <w:jc w:val="both"/>
      </w:pPr>
      <w:r/>
    </w:p>
    <w:p>
      <w:pPr>
        <w:jc w:val="both"/>
      </w:pPr>
      <w:r>
        <w:t>Input</w:t>
      </w:r>
    </w:p>
    <w:p>
      <w:pPr>
        <w:jc w:val="both"/>
      </w:pPr>
      <w:r>
        <w:t xml:space="preserve">  data_record_handle: Resource handle to DataRecord.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output: A 2D byte tensor representing the requested feature.</w:t>
      </w:r>
    </w:p>
    <w:p>
      <w:pPr>
        <w:jc w:val="both"/>
      </w:pPr>
      <w:r>
        <w:t xml:space="preserve">  out_shape: A tensor containing [batch_size, thrift_shape].</w:t>
      </w:r>
    </w:p>
    <w:p>
      <w:pPr>
        <w:jc w:val="both"/>
      </w:pPr>
      <w:r>
        <w:t xml:space="preserve">  out_type: Output type returned as a string tensor of size 1.</w:t>
      </w:r>
    </w:p>
    <w:p>
      <w:pPr>
        <w:jc w:val="both"/>
      </w:pPr>
      <w:r>
        <w:t xml:space="preserve">  out_endian: Endianness of the bytes returned a tensor of size 1. 0: litte, 1: big.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REGISTER_OP("GetTensorsFromHashedDataRecord")</w:t>
      </w:r>
    </w:p>
    <w:p>
      <w:pPr>
        <w:jc w:val="both"/>
      </w:pPr>
      <w:r>
        <w:t>.Attr("assert_shape: bool")</w:t>
      </w:r>
    </w:p>
    <w:p>
      <w:pPr>
        <w:jc w:val="both"/>
      </w:pPr>
      <w:r>
        <w:t>.Attr("feature_id: int")</w:t>
      </w:r>
    </w:p>
    <w:p>
      <w:pPr>
        <w:jc w:val="both"/>
      </w:pPr>
      <w:r>
        <w:t>.Input("hashed_data_record_handle: resource")</w:t>
      </w:r>
    </w:p>
    <w:p>
      <w:pPr>
        <w:jc w:val="both"/>
      </w:pPr>
      <w:r>
        <w:t>.Output("output: string")</w:t>
      </w:r>
    </w:p>
    <w:p>
      <w:pPr>
        <w:jc w:val="both"/>
      </w:pPr>
      <w:r>
        <w:t>.Output("out_shape: int64")</w:t>
      </w:r>
    </w:p>
    <w:p>
      <w:pPr>
        <w:jc w:val="both"/>
      </w:pPr>
      <w:r>
        <w:t>.Output("out_type: string")</w:t>
      </w:r>
    </w:p>
    <w:p>
      <w:pPr>
        <w:jc w:val="both"/>
      </w:pPr>
      <w:r>
        <w:t>.Output("out_endian: uint8")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returns decodes and tensors from the hashed data record.</w:t>
      </w:r>
    </w:p>
    <w:p>
      <w:pPr>
        <w:jc w:val="both"/>
      </w:pPr>
      <w:r/>
    </w:p>
    <w:p>
      <w:pPr>
        <w:jc w:val="both"/>
      </w:pPr>
      <w:r>
        <w:t>Attr</w:t>
      </w:r>
    </w:p>
    <w:p>
      <w:pPr>
        <w:jc w:val="both"/>
      </w:pPr>
      <w:r>
        <w:t xml:space="preserve">  feature_id: The hashed id of the feature name.</w:t>
      </w:r>
    </w:p>
    <w:p>
      <w:pPr>
        <w:jc w:val="both"/>
      </w:pPr>
      <w:r/>
    </w:p>
    <w:p>
      <w:pPr>
        <w:jc w:val="both"/>
      </w:pPr>
      <w:r>
        <w:t>Input</w:t>
      </w:r>
    </w:p>
    <w:p>
      <w:pPr>
        <w:jc w:val="both"/>
      </w:pPr>
      <w:r>
        <w:t xml:space="preserve">  data_record_handle: Resource handle to DataRecord.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output: A 2D byte tensor representing the requested feature.</w:t>
      </w:r>
    </w:p>
    <w:p>
      <w:pPr>
        <w:jc w:val="both"/>
      </w:pPr>
      <w:r>
        <w:t xml:space="preserve">  out_shape: A tensor containing [batch_size, thrift_shape].</w:t>
      </w:r>
    </w:p>
    <w:p>
      <w:pPr>
        <w:jc w:val="both"/>
      </w:pPr>
      <w:r>
        <w:t xml:space="preserve">  out_type: Output type returned as a string tensor of size 1.</w:t>
      </w:r>
    </w:p>
    <w:p>
      <w:pPr>
        <w:jc w:val="both"/>
      </w:pPr>
      <w:r>
        <w:t xml:space="preserve">  out_endian: Endianness of the bytes returned a tensor of size 1. 0: litte, 1: big.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template&lt;class Resource&gt;</w:t>
      </w:r>
    </w:p>
    <w:p>
      <w:pPr>
        <w:jc w:val="both"/>
      </w:pPr>
      <w:r>
        <w:t>class GetTensorsOp : public OpKernel {</w:t>
      </w:r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bool assert_shape;</w:t>
      </w:r>
    </w:p>
    <w:p>
      <w:pPr>
        <w:jc w:val="both"/>
      </w:pPr>
      <w:r>
        <w:t xml:space="preserve">  int64 feature_id;</w:t>
      </w:r>
    </w:p>
    <w:p>
      <w:pPr>
        <w:jc w:val="both"/>
      </w:pPr>
      <w:r/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GetTensorsOp(OpKernelConstruction *context)</w:t>
      </w:r>
    </w:p>
    <w:p>
      <w:pPr>
        <w:jc w:val="both"/>
      </w:pPr>
      <w:r>
        <w:t xml:space="preserve">      : OpKernel(context), assert_shape(true) {</w:t>
      </w:r>
    </w:p>
    <w:p>
      <w:pPr>
        <w:jc w:val="both"/>
      </w:pPr>
      <w:r>
        <w:t xml:space="preserve">    OP_REQUIRES_OK(context, context-&gt;GetAttr("assert_shape", &amp;assert_shape));</w:t>
      </w:r>
    </w:p>
    <w:p>
      <w:pPr>
        <w:jc w:val="both"/>
      </w:pPr>
      <w:r>
        <w:t xml:space="preserve">    OP_REQUIRES_OK(context, context-&gt;GetAttr("feature_id", &amp;feature_id));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Compute(OpKernelContext *context) override {</w:t>
      </w:r>
    </w:p>
    <w:p>
      <w:pPr>
        <w:jc w:val="both"/>
      </w:pPr>
      <w:r>
        <w:t xml:space="preserve">    auto handle = getHandle&lt;Resource&gt;(context, 0);</w:t>
      </w:r>
    </w:p>
    <w:p>
      <w:pPr>
        <w:jc w:val="both"/>
      </w:pPr>
      <w:r>
        <w:t xml:space="preserve">    uint64 batch_size = handle-&gt;records.size();</w:t>
      </w:r>
    </w:p>
    <w:p>
      <w:pPr>
        <w:jc w:val="both"/>
      </w:pPr>
      <w:r>
        <w:t xml:space="preserve">    const auto &amp;records = handle-&gt;records;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TensorShape raw_shape = {static_cast&lt;int64&gt;(batch_size)};</w:t>
      </w:r>
    </w:p>
    <w:p>
      <w:pPr>
        <w:jc w:val="both"/>
      </w:pPr>
      <w:r>
        <w:t xml:space="preserve">      Tensor* output_tensor = nullptr;</w:t>
      </w:r>
    </w:p>
    <w:p>
      <w:pPr>
        <w:jc w:val="both"/>
      </w:pPr>
      <w:r>
        <w:t xml:space="preserve">      OP_REQUIRES_OK(context, context-&gt;allocate_output(0, raw_shape, &amp;output_tensor));</w:t>
      </w:r>
    </w:p>
    <w:p>
      <w:pPr>
        <w:jc w:val="both"/>
      </w:pPr>
      <w:r>
        <w:t xml:space="preserve">      auto output_flat = output_tensor-&gt;flat&lt;string&gt;();</w:t>
      </w:r>
    </w:p>
    <w:p>
      <w:pPr>
        <w:jc w:val="both"/>
      </w:pPr>
      <w:r>
        <w:t xml:space="preserve">      auto output_data = output_flat.data();</w:t>
      </w:r>
    </w:p>
    <w:p>
      <w:pPr>
        <w:jc w:val="both"/>
      </w:pPr>
      <w:r/>
    </w:p>
    <w:p>
      <w:pPr>
        <w:jc w:val="both"/>
      </w:pPr>
      <w:r>
        <w:t xml:space="preserve">      twml_type type = TWML_TYPE_UNKNOWN;</w:t>
      </w:r>
    </w:p>
    <w:p>
      <w:pPr>
        <w:jc w:val="both"/>
      </w:pPr>
      <w:r>
        <w:t xml:space="preserve">      bool is_big_endian = false;</w:t>
      </w:r>
    </w:p>
    <w:p>
      <w:pPr>
        <w:jc w:val="both"/>
      </w:pPr>
      <w:r/>
    </w:p>
    <w:p>
      <w:pPr>
        <w:jc w:val="both"/>
      </w:pPr>
      <w:r>
        <w:t xml:space="preserve">      std::vector&lt;uint64&gt; shape(1, batch_size);</w:t>
      </w:r>
    </w:p>
    <w:p>
      <w:pPr>
        <w:jc w:val="both"/>
      </w:pPr>
      <w:r>
        <w:t xml:space="preserve">      uint64 length = 0;</w:t>
      </w:r>
    </w:p>
    <w:p>
      <w:pPr>
        <w:jc w:val="both"/>
      </w:pPr>
      <w:r/>
    </w:p>
    <w:p>
      <w:pPr>
        <w:jc w:val="both"/>
      </w:pPr>
      <w:r>
        <w:t xml:space="preserve">      for (auto record : records) {</w:t>
      </w:r>
    </w:p>
    <w:p>
      <w:pPr>
        <w:jc w:val="both"/>
      </w:pPr>
      <w:r>
        <w:t xml:space="preserve">        const twml::RawTensor tensor = record.getRawTensor(feature_id);</w:t>
      </w:r>
    </w:p>
    <w:p>
      <w:pPr>
        <w:jc w:val="both"/>
      </w:pPr>
      <w:r>
        <w:t xml:space="preserve">        const auto &amp;curr_dims = tensor.getDims();</w:t>
      </w:r>
    </w:p>
    <w:p>
      <w:pPr>
        <w:jc w:val="both"/>
      </w:pPr>
      <w:r>
        <w:t xml:space="preserve">        const auto curr_type = tensor.getType();</w:t>
      </w:r>
    </w:p>
    <w:p>
      <w:pPr>
        <w:jc w:val="both"/>
      </w:pPr>
      <w:r>
        <w:t xml:space="preserve">        const bool curr_is_big_endian = tensor.is_big_endian();</w:t>
      </w:r>
    </w:p>
    <w:p>
      <w:pPr>
        <w:jc w:val="both"/>
      </w:pPr>
      <w:r>
        <w:t xml:space="preserve">        const uint64 curr_length = tensor.getRawLength();</w:t>
      </w:r>
    </w:p>
    <w:p>
      <w:pPr>
        <w:jc w:val="both"/>
      </w:pPr>
      <w:r/>
    </w:p>
    <w:p>
      <w:pPr>
        <w:jc w:val="both"/>
      </w:pPr>
      <w:r>
        <w:t xml:space="preserve">        // Create the output tensor based on first tensor</w:t>
      </w:r>
    </w:p>
    <w:p>
      <w:pPr>
        <w:jc w:val="both"/>
      </w:pPr>
      <w:r>
        <w:t xml:space="preserve">        if (shape.size() == 1) {</w:t>
      </w:r>
    </w:p>
    <w:p>
      <w:pPr>
        <w:jc w:val="both"/>
      </w:pPr>
      <w:r>
        <w:t xml:space="preserve">          // Push the shape of individual tensors into shape</w:t>
      </w:r>
    </w:p>
    <w:p>
      <w:pPr>
        <w:jc w:val="both"/>
      </w:pPr>
      <w:r>
        <w:t xml:space="preserve">          shape.reserve(curr_dims.size() + 1);</w:t>
      </w:r>
    </w:p>
    <w:p>
      <w:pPr>
        <w:jc w:val="both"/>
      </w:pPr>
      <w:r>
        <w:t xml:space="preserve">          shape.insert(shape.end(), curr_dims.begin(), curr_dims.end());</w:t>
      </w:r>
    </w:p>
    <w:p>
      <w:pPr>
        <w:jc w:val="both"/>
      </w:pPr>
      <w:r>
        <w:t xml:space="preserve">          type = curr_type;</w:t>
      </w:r>
    </w:p>
    <w:p>
      <w:pPr>
        <w:jc w:val="both"/>
      </w:pPr>
      <w:r>
        <w:t xml:space="preserve">          is_big_endian = curr_is_big_endian;</w:t>
      </w:r>
    </w:p>
    <w:p>
      <w:pPr>
        <w:jc w:val="both"/>
      </w:pPr>
      <w:r>
        <w:t xml:space="preserve">          length = curr_length;</w:t>
      </w:r>
    </w:p>
    <w:p>
      <w:pPr>
        <w:jc w:val="both"/>
      </w:pPr>
      <w:r/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if (assert_shape) {</w:t>
      </w:r>
    </w:p>
    <w:p>
      <w:pPr>
        <w:jc w:val="both"/>
      </w:pPr>
      <w:r>
        <w:t xml:space="preserve">            // Assert shape of all tensors is the same.</w:t>
      </w:r>
    </w:p>
    <w:p>
      <w:pPr>
        <w:jc w:val="both"/>
      </w:pPr>
      <w:r>
        <w:t xml:space="preserve">            bool is_same_shape = std::equal(shape.begin() + 1, shape.end(), curr_dims.begin());</w:t>
      </w:r>
    </w:p>
    <w:p>
      <w:pPr>
        <w:jc w:val="both"/>
      </w:pPr>
      <w:r/>
    </w:p>
    <w:p>
      <w:pPr>
        <w:jc w:val="both"/>
      </w:pPr>
      <w:r>
        <w:t xml:space="preserve">            if (!is_same_shape || length != curr_length) {</w:t>
      </w:r>
    </w:p>
    <w:p>
      <w:pPr>
        <w:jc w:val="both"/>
      </w:pPr>
      <w:r>
        <w:t xml:space="preserve">              throw std::runtime_error("TensorShape mismatch for feature_id: "</w:t>
      </w:r>
    </w:p>
    <w:p>
      <w:pPr>
        <w:jc w:val="both"/>
      </w:pPr>
      <w:r>
        <w:t xml:space="preserve">                                       + std::to_string(feature_id));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// Assert type and endianness of all tensors is the same.</w:t>
      </w:r>
    </w:p>
    <w:p>
      <w:pPr>
        <w:jc w:val="both"/>
      </w:pPr>
      <w:r>
        <w:t xml:space="preserve">          if (type != curr_type || is_big_endian != curr_is_big_endian) {</w:t>
      </w:r>
    </w:p>
    <w:p>
      <w:pPr>
        <w:jc w:val="both"/>
      </w:pPr>
      <w:r>
        <w:t xml:space="preserve">            throw std::runtime_error("Tensor type mismatch for feature_id: "</w:t>
      </w:r>
    </w:p>
    <w:p>
      <w:pPr>
        <w:jc w:val="both"/>
      </w:pPr>
      <w:r>
        <w:t xml:space="preserve">                                     + std::to_string(feature_id));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// Copy from datarecord to output</w:t>
      </w:r>
    </w:p>
    <w:p>
      <w:pPr>
        <w:jc w:val="both"/>
      </w:pPr>
      <w:r>
        <w:t xml:space="preserve">        const uint8 *tensor_data = reinterpret_cast&lt;const uint8 *&gt;(tensor.getData&lt;void&gt;());</w:t>
      </w:r>
    </w:p>
    <w:p>
      <w:pPr>
        <w:jc w:val="both"/>
      </w:pPr>
      <w:r>
        <w:t xml:space="preserve">        *output_data = std::string(tensor_data, tensor_data + curr_length);</w:t>
      </w:r>
    </w:p>
    <w:p>
      <w:pPr>
        <w:jc w:val="both"/>
      </w:pPr>
      <w:r/>
    </w:p>
    <w:p>
      <w:pPr>
        <w:jc w:val="both"/>
      </w:pPr>
      <w:r>
        <w:t xml:space="preserve">        // Increment it for the next tensor in the batch.</w:t>
      </w:r>
    </w:p>
    <w:p>
      <w:pPr>
        <w:jc w:val="both"/>
      </w:pPr>
      <w:r>
        <w:t xml:space="preserve">        output_data++;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Tensor *shape_tensor = nullptr;</w:t>
      </w:r>
    </w:p>
    <w:p>
      <w:pPr>
        <w:jc w:val="both"/>
      </w:pPr>
      <w:r>
        <w:t xml:space="preserve">      TensorShape shape_shape = {static_cast&lt;int64&gt;(shape.size())};</w:t>
      </w:r>
    </w:p>
    <w:p>
      <w:pPr>
        <w:jc w:val="both"/>
      </w:pPr>
      <w:r>
        <w:t xml:space="preserve">      OP_REQUIRES_OK(context, context-&gt;allocate_output(1, shape_shape, &amp;shape_tensor));</w:t>
      </w:r>
    </w:p>
    <w:p>
      <w:pPr>
        <w:jc w:val="both"/>
      </w:pPr>
      <w:r>
        <w:t xml:space="preserve">      auto shape_flat = shape_tensor-&gt;flat&lt;int64&gt;();</w:t>
      </w:r>
    </w:p>
    <w:p>
      <w:pPr>
        <w:jc w:val="both"/>
      </w:pPr>
      <w:r>
        <w:t xml:space="preserve">      for (int i = 0; i &lt; static_cast&lt;int&gt;(shape.size()); i++) {</w:t>
      </w:r>
    </w:p>
    <w:p>
      <w:pPr>
        <w:jc w:val="both"/>
      </w:pPr>
      <w:r>
        <w:t xml:space="preserve">        shape_flat(i) = shape[i];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Tensor* type_tensor = nullptr;</w:t>
      </w:r>
    </w:p>
    <w:p>
      <w:pPr>
        <w:jc w:val="both"/>
      </w:pPr>
      <w:r>
        <w:t xml:space="preserve">      OP_REQUIRES_OK(context, context-&gt;allocate_output(2, {}, &amp;type_tensor));</w:t>
      </w:r>
    </w:p>
    <w:p>
      <w:pPr>
        <w:jc w:val="both"/>
      </w:pPr>
      <w:r>
        <w:t xml:space="preserve">      type_tensor-&gt;scalar&lt;string&gt;()() = twml::getTypeName(type);</w:t>
      </w:r>
    </w:p>
    <w:p>
      <w:pPr>
        <w:jc w:val="both"/>
      </w:pPr>
      <w:r/>
    </w:p>
    <w:p>
      <w:pPr>
        <w:jc w:val="both"/>
      </w:pPr>
      <w:r>
        <w:t xml:space="preserve">      Tensor* endian_tensor = nullptr;</w:t>
      </w:r>
    </w:p>
    <w:p>
      <w:pPr>
        <w:jc w:val="both"/>
      </w:pPr>
      <w:r>
        <w:t xml:space="preserve">      OP_REQUIRES_OK(context, context-&gt;allocate_output(3, {}, &amp;endian_tensor));</w:t>
      </w:r>
    </w:p>
    <w:p>
      <w:pPr>
        <w:jc w:val="both"/>
      </w:pPr>
      <w:r>
        <w:t xml:space="preserve">      endian_tensor-&gt;scalar&lt;uint8&gt;()() = is_big_endian;</w:t>
      </w:r>
    </w:p>
    <w:p>
      <w:pPr>
        <w:jc w:val="both"/>
      </w:pPr>
      <w:r>
        <w:t xml:space="preserve">    } catch(const std::exception &amp;err) {</w:t>
      </w:r>
    </w:p>
    <w:p>
      <w:pPr>
        <w:jc w:val="both"/>
      </w:pPr>
      <w:r>
        <w:t xml:space="preserve">      context-&gt;CtxFailureWithWarning(errors::InvalidArgument(err.what()));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REGISTER_KERNEL_BUILDER(</w:t>
      </w:r>
    </w:p>
    <w:p>
      <w:pPr>
        <w:jc w:val="both"/>
      </w:pPr>
      <w:r>
        <w:t xml:space="preserve">  Name("GetTensorsFromDataRecord")</w:t>
      </w:r>
    </w:p>
    <w:p>
      <w:pPr>
        <w:jc w:val="both"/>
      </w:pPr>
      <w:r>
        <w:t xml:space="preserve">  .Device(DEVICE_CPU),</w:t>
      </w:r>
    </w:p>
    <w:p>
      <w:pPr>
        <w:jc w:val="both"/>
      </w:pPr>
      <w:r>
        <w:t xml:space="preserve">  GetTensorsOp&lt;DataRecordResource&gt;);</w:t>
      </w:r>
    </w:p>
    <w:p>
      <w:pPr>
        <w:jc w:val="both"/>
      </w:pPr>
      <w:r/>
    </w:p>
    <w:p>
      <w:pPr>
        <w:jc w:val="both"/>
      </w:pPr>
      <w:r>
        <w:t>REGISTER_KERNEL_BUILDER(</w:t>
      </w:r>
    </w:p>
    <w:p>
      <w:pPr>
        <w:jc w:val="both"/>
      </w:pPr>
      <w:r>
        <w:t xml:space="preserve">  Name("GetTensorsFromHashedDataRecord")</w:t>
      </w:r>
    </w:p>
    <w:p>
      <w:pPr>
        <w:jc w:val="both"/>
      </w:pPr>
      <w:r>
        <w:t xml:space="preserve">  .Device(DEVICE_CPU),</w:t>
      </w:r>
    </w:p>
    <w:p>
      <w:pPr>
        <w:jc w:val="both"/>
      </w:pPr>
      <w:r>
        <w:t xml:space="preserve">  GetTensorsOp&lt;HashedDataRecordResource&gt;);</w:t>
      </w:r>
    </w:p>
    <w:p>
      <w:pPr>
        <w:jc w:val="both"/>
      </w:pPr>
      <w:r/>
    </w:p>
    <w:p>
      <w:pPr>
        <w:jc w:val="both"/>
      </w:pPr>
      <w:r>
        <w:t>REGISTER_OP("GetTensorsWithMissingMaskFromDataRecord")</w:t>
      </w:r>
    </w:p>
    <w:p>
      <w:pPr>
        <w:jc w:val="both"/>
      </w:pPr>
      <w:r>
        <w:t>.Attr("assert_shape: bool")</w:t>
      </w:r>
    </w:p>
    <w:p>
      <w:pPr>
        <w:jc w:val="both"/>
      </w:pPr>
      <w:r>
        <w:t>.Attr("feature_id: int")</w:t>
      </w:r>
    </w:p>
    <w:p>
      <w:pPr>
        <w:jc w:val="both"/>
      </w:pPr>
      <w:r>
        <w:t>.Attr("default_shape: list(int)")</w:t>
      </w:r>
    </w:p>
    <w:p>
      <w:pPr>
        <w:jc w:val="both"/>
      </w:pPr>
      <w:r>
        <w:t>.Attr("dtype_size: int")</w:t>
      </w:r>
    </w:p>
    <w:p>
      <w:pPr>
        <w:jc w:val="both"/>
      </w:pPr>
      <w:r>
        <w:t>.Input("data_record_handle: resource")</w:t>
      </w:r>
    </w:p>
    <w:p>
      <w:pPr>
        <w:jc w:val="both"/>
      </w:pPr>
      <w:r>
        <w:t>.Output("output: string")</w:t>
      </w:r>
    </w:p>
    <w:p>
      <w:pPr>
        <w:jc w:val="both"/>
      </w:pPr>
      <w:r>
        <w:t>.Output("out_type: string")</w:t>
      </w:r>
    </w:p>
    <w:p>
      <w:pPr>
        <w:jc w:val="both"/>
      </w:pPr>
      <w:r>
        <w:t>.Output("out_endian: uint8")</w:t>
      </w:r>
    </w:p>
    <w:p>
      <w:pPr>
        <w:jc w:val="both"/>
      </w:pPr>
      <w:r>
        <w:t>.Output("is_found: bool")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decodes and returns tensors from the data record.</w:t>
      </w:r>
    </w:p>
    <w:p>
      <w:pPr>
        <w:jc w:val="both"/>
      </w:pPr>
      <w:r/>
    </w:p>
    <w:p>
      <w:pPr>
        <w:jc w:val="both"/>
      </w:pPr>
      <w:r>
        <w:t>Attr</w:t>
      </w:r>
    </w:p>
    <w:p>
      <w:pPr>
        <w:jc w:val="both"/>
      </w:pPr>
      <w:r>
        <w:t xml:space="preserve">  assert_shape: Specifies if the shape needs to be same across the batch.</w:t>
      </w:r>
    </w:p>
    <w:p>
      <w:pPr>
        <w:jc w:val="both"/>
      </w:pPr>
      <w:r>
        <w:t xml:space="preserve">  feature_id: The hashed id of the feature name.</w:t>
      </w:r>
    </w:p>
    <w:p>
      <w:pPr>
        <w:jc w:val="both"/>
      </w:pPr>
      <w:r>
        <w:t xml:space="preserve">  default_shape: Expected shape of output tensor.</w:t>
      </w:r>
    </w:p>
    <w:p>
      <w:pPr>
        <w:jc w:val="both"/>
      </w:pPr>
      <w:r>
        <w:t xml:space="preserve">  dtype_size: expected size of each element.</w:t>
      </w:r>
    </w:p>
    <w:p>
      <w:pPr>
        <w:jc w:val="both"/>
      </w:pPr>
      <w:r/>
    </w:p>
    <w:p>
      <w:pPr>
        <w:jc w:val="both"/>
      </w:pPr>
      <w:r>
        <w:t>Input</w:t>
      </w:r>
    </w:p>
    <w:p>
      <w:pPr>
        <w:jc w:val="both"/>
      </w:pPr>
      <w:r>
        <w:t xml:space="preserve">  data_record_handle: Resource handle to DataRecord.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output: A 2D byte tensor representing the requested feature.</w:t>
      </w:r>
    </w:p>
    <w:p>
      <w:pPr>
        <w:jc w:val="both"/>
      </w:pPr>
      <w:r>
        <w:t xml:space="preserve">  out_type: A string tensor represnting the type.</w:t>
      </w:r>
    </w:p>
    <w:p>
      <w:pPr>
        <w:jc w:val="both"/>
      </w:pPr>
      <w:r>
        <w:t xml:space="preserve">  out_endian: Endianness of the bytes returned a tensor of size 1. 0: litte, 1: big.</w:t>
      </w:r>
    </w:p>
    <w:p>
      <w:pPr>
        <w:jc w:val="both"/>
      </w:pPr>
      <w:r>
        <w:t xml:space="preserve">  is_missing: A boolean tensor of length batch_size represnting if the tensor was found for an input.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REGISTER_OP("GetTensorsWithMissingMaskFromHashedDataRecord")</w:t>
      </w:r>
    </w:p>
    <w:p>
      <w:pPr>
        <w:jc w:val="both"/>
      </w:pPr>
      <w:r>
        <w:t>.Attr("assert_shape: bool")</w:t>
      </w:r>
    </w:p>
    <w:p>
      <w:pPr>
        <w:jc w:val="both"/>
      </w:pPr>
      <w:r>
        <w:t>.Attr("feature_id: int")</w:t>
      </w:r>
    </w:p>
    <w:p>
      <w:pPr>
        <w:jc w:val="both"/>
      </w:pPr>
      <w:r>
        <w:t>.Attr("default_shape: list(int)")</w:t>
      </w:r>
    </w:p>
    <w:p>
      <w:pPr>
        <w:jc w:val="both"/>
      </w:pPr>
      <w:r>
        <w:t>.Attr("dtype_size: int")</w:t>
      </w:r>
    </w:p>
    <w:p>
      <w:pPr>
        <w:jc w:val="both"/>
      </w:pPr>
      <w:r>
        <w:t>.Input("hashed_data_record_handle: resource")</w:t>
      </w:r>
    </w:p>
    <w:p>
      <w:pPr>
        <w:jc w:val="both"/>
      </w:pPr>
      <w:r>
        <w:t>.Output("output: string")</w:t>
      </w:r>
    </w:p>
    <w:p>
      <w:pPr>
        <w:jc w:val="both"/>
      </w:pPr>
      <w:r>
        <w:t>.Output("out_type: string")</w:t>
      </w:r>
    </w:p>
    <w:p>
      <w:pPr>
        <w:jc w:val="both"/>
      </w:pPr>
      <w:r>
        <w:t>.Output("out_endian: uint8")</w:t>
      </w:r>
    </w:p>
    <w:p>
      <w:pPr>
        <w:jc w:val="both"/>
      </w:pPr>
      <w:r>
        <w:t>.Output("is_found: bool")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decodes and returns tensors from the data record.</w:t>
      </w:r>
    </w:p>
    <w:p>
      <w:pPr>
        <w:jc w:val="both"/>
      </w:pPr>
      <w:r/>
    </w:p>
    <w:p>
      <w:pPr>
        <w:jc w:val="both"/>
      </w:pPr>
      <w:r>
        <w:t>Attr</w:t>
      </w:r>
    </w:p>
    <w:p>
      <w:pPr>
        <w:jc w:val="both"/>
      </w:pPr>
      <w:r>
        <w:t xml:space="preserve">  assert_shape: Specifies if the shape needs to be same across the batch.</w:t>
      </w:r>
    </w:p>
    <w:p>
      <w:pPr>
        <w:jc w:val="both"/>
      </w:pPr>
      <w:r>
        <w:t xml:space="preserve">  feature_id: The hashed id of the feature name.</w:t>
      </w:r>
    </w:p>
    <w:p>
      <w:pPr>
        <w:jc w:val="both"/>
      </w:pPr>
      <w:r>
        <w:t xml:space="preserve">  default_shape: Expected shape of output tensor.</w:t>
      </w:r>
    </w:p>
    <w:p>
      <w:pPr>
        <w:jc w:val="both"/>
      </w:pPr>
      <w:r>
        <w:t xml:space="preserve">  dtype_size: expected size of each element.</w:t>
      </w:r>
    </w:p>
    <w:p>
      <w:pPr>
        <w:jc w:val="both"/>
      </w:pPr>
      <w:r/>
    </w:p>
    <w:p>
      <w:pPr>
        <w:jc w:val="both"/>
      </w:pPr>
      <w:r>
        <w:t>Input</w:t>
      </w:r>
    </w:p>
    <w:p>
      <w:pPr>
        <w:jc w:val="both"/>
      </w:pPr>
      <w:r>
        <w:t xml:space="preserve">  hashed_data_record_handle: Resource handle to HashedDataRecord.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output: A 2D byte tensor representing the requested feature.</w:t>
      </w:r>
    </w:p>
    <w:p>
      <w:pPr>
        <w:jc w:val="both"/>
      </w:pPr>
      <w:r>
        <w:t xml:space="preserve">  out_type: A string tensor represnting the type.</w:t>
      </w:r>
    </w:p>
    <w:p>
      <w:pPr>
        <w:jc w:val="both"/>
      </w:pPr>
      <w:r>
        <w:t xml:space="preserve">  out_endian: Endianness of the bytes returned a tensor of size 1. 0: litte, 1: big.</w:t>
      </w:r>
    </w:p>
    <w:p>
      <w:pPr>
        <w:jc w:val="both"/>
      </w:pPr>
      <w:r>
        <w:t xml:space="preserve">  is_missing: A boolean tensor of length batch_size represnting if the tensor was found for an input.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template&lt;class Resource&gt;</w:t>
      </w:r>
    </w:p>
    <w:p>
      <w:pPr>
        <w:jc w:val="both"/>
      </w:pPr>
      <w:r>
        <w:t>class GetTensorsWithMissingMaskOp : public OpKernel {</w:t>
      </w:r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bool assert_shape;</w:t>
      </w:r>
    </w:p>
    <w:p>
      <w:pPr>
        <w:jc w:val="both"/>
      </w:pPr>
      <w:r>
        <w:t xml:space="preserve">  int64 feature_id;</w:t>
      </w:r>
    </w:p>
    <w:p>
      <w:pPr>
        <w:jc w:val="both"/>
      </w:pPr>
      <w:r>
        <w:t xml:space="preserve">  int64 dtype_size;</w:t>
      </w:r>
    </w:p>
    <w:p>
      <w:pPr>
        <w:jc w:val="both"/>
      </w:pPr>
      <w:r>
        <w:t xml:space="preserve">  std::vector&lt;int64&gt; shape;</w:t>
      </w:r>
    </w:p>
    <w:p>
      <w:pPr>
        <w:jc w:val="both"/>
      </w:pPr>
      <w:r/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GetTensorsWithMissingMaskOp(OpKernelConstruction *context)</w:t>
      </w:r>
    </w:p>
    <w:p>
      <w:pPr>
        <w:jc w:val="both"/>
      </w:pPr>
      <w:r>
        <w:t xml:space="preserve">      : OpKernel(context), assert_shape(true) {</w:t>
      </w:r>
    </w:p>
    <w:p>
      <w:pPr>
        <w:jc w:val="both"/>
      </w:pPr>
      <w:r>
        <w:t xml:space="preserve">    OP_REQUIRES_OK(context, context-&gt;GetAttr("assert_shape", &amp;assert_shape));</w:t>
      </w:r>
    </w:p>
    <w:p>
      <w:pPr>
        <w:jc w:val="both"/>
      </w:pPr>
      <w:r>
        <w:t xml:space="preserve">    OP_REQUIRES_OK(context, context-&gt;GetAttr("feature_id", &amp;feature_id));</w:t>
      </w:r>
    </w:p>
    <w:p>
      <w:pPr>
        <w:jc w:val="both"/>
      </w:pPr>
      <w:r>
        <w:t xml:space="preserve">    OP_REQUIRES_OK(context, context-&gt;GetAttr("default_shape", &amp;shape));</w:t>
      </w:r>
    </w:p>
    <w:p>
      <w:pPr>
        <w:jc w:val="both"/>
      </w:pPr>
      <w:r>
        <w:t xml:space="preserve">    OP_REQUIRES_OK(context, context-&gt;GetAttr("dtype_size", &amp;dtype_size));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Compute(OpKernelContext *context) override {</w:t>
      </w:r>
    </w:p>
    <w:p>
      <w:pPr>
        <w:jc w:val="both"/>
      </w:pPr>
      <w:r>
        <w:t xml:space="preserve">    auto handle = getHandle&lt;Resource&gt;(context, 0);</w:t>
      </w:r>
    </w:p>
    <w:p>
      <w:pPr>
        <w:jc w:val="both"/>
      </w:pPr>
      <w:r>
        <w:t xml:space="preserve">    uint64 batch_size = handle-&gt;records.size();</w:t>
      </w:r>
    </w:p>
    <w:p>
      <w:pPr>
        <w:jc w:val="both"/>
      </w:pPr>
      <w:r>
        <w:t xml:space="preserve">    const auto &amp;records = handle-&gt;records;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TensorShape raw_shape = {static_cast&lt;int64&gt;(batch_size)};</w:t>
      </w:r>
    </w:p>
    <w:p>
      <w:pPr>
        <w:jc w:val="both"/>
      </w:pPr>
      <w:r>
        <w:t xml:space="preserve">      Tensor* output_tensor = nullptr;</w:t>
      </w:r>
    </w:p>
    <w:p>
      <w:pPr>
        <w:jc w:val="both"/>
      </w:pPr>
      <w:r>
        <w:t xml:space="preserve">      Tensor* is_found_tensor = nullptr;</w:t>
      </w:r>
    </w:p>
    <w:p>
      <w:pPr>
        <w:jc w:val="both"/>
      </w:pPr>
      <w:r/>
    </w:p>
    <w:p>
      <w:pPr>
        <w:jc w:val="both"/>
      </w:pPr>
      <w:r>
        <w:t xml:space="preserve">      OP_REQUIRES_OK(context, context-&gt;allocate_output(0, raw_shape, &amp;output_tensor));</w:t>
      </w:r>
    </w:p>
    <w:p>
      <w:pPr>
        <w:jc w:val="both"/>
      </w:pPr>
      <w:r>
        <w:t xml:space="preserve">      OP_REQUIRES_OK(context, context-&gt;allocate_output(3, raw_shape, &amp;is_found_tensor));</w:t>
      </w:r>
    </w:p>
    <w:p>
      <w:pPr>
        <w:jc w:val="both"/>
      </w:pPr>
      <w:r/>
    </w:p>
    <w:p>
      <w:pPr>
        <w:jc w:val="both"/>
      </w:pPr>
      <w:r>
        <w:t xml:space="preserve">      auto output_flat = output_tensor-&gt;flat&lt;string&gt;();</w:t>
      </w:r>
    </w:p>
    <w:p>
      <w:pPr>
        <w:jc w:val="both"/>
      </w:pPr>
      <w:r>
        <w:t xml:space="preserve">      auto output_data = output_flat.data();</w:t>
      </w:r>
    </w:p>
    <w:p>
      <w:pPr>
        <w:jc w:val="both"/>
      </w:pPr>
      <w:r>
        <w:t xml:space="preserve">      auto is_found_data = is_found_tensor-&gt;flat&lt;bool&gt;().data();</w:t>
      </w:r>
    </w:p>
    <w:p>
      <w:pPr>
        <w:jc w:val="both"/>
      </w:pPr>
      <w:r/>
    </w:p>
    <w:p>
      <w:pPr>
        <w:jc w:val="both"/>
      </w:pPr>
      <w:r>
        <w:t xml:space="preserve">      twml_type type = TWML_TYPE_UNKNOWN;</w:t>
      </w:r>
    </w:p>
    <w:p>
      <w:pPr>
        <w:jc w:val="both"/>
      </w:pPr>
      <w:r>
        <w:t xml:space="preserve">      bool is_big_endian = false;</w:t>
      </w:r>
    </w:p>
    <w:p>
      <w:pPr>
        <w:jc w:val="both"/>
      </w:pPr>
      <w:r/>
    </w:p>
    <w:p>
      <w:pPr>
        <w:jc w:val="both"/>
      </w:pPr>
      <w:r>
        <w:t xml:space="preserve">      uint64 length = std::accumulate(shape.begin(), shape.end(), dtype_size, std::multiplies&lt;int64&gt;());</w:t>
      </w:r>
    </w:p>
    <w:p>
      <w:pPr>
        <w:jc w:val="both"/>
      </w:pPr>
      <w:r>
        <w:t xml:space="preserve">      for (auto record : records) {</w:t>
      </w:r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const twml::RawTensor tensor = record.getRawTensor(feature_id);</w:t>
      </w:r>
    </w:p>
    <w:p>
      <w:pPr>
        <w:jc w:val="both"/>
      </w:pPr>
      <w:r>
        <w:t xml:space="preserve">          const auto &amp;curr_dims = tensor.getDims();</w:t>
      </w:r>
    </w:p>
    <w:p>
      <w:pPr>
        <w:jc w:val="both"/>
      </w:pPr>
      <w:r>
        <w:t xml:space="preserve">          const auto curr_type = tensor.getType();</w:t>
      </w:r>
    </w:p>
    <w:p>
      <w:pPr>
        <w:jc w:val="both"/>
      </w:pPr>
      <w:r>
        <w:t xml:space="preserve">          const bool curr_is_big_endian = tensor.is_big_endian();</w:t>
      </w:r>
    </w:p>
    <w:p>
      <w:pPr>
        <w:jc w:val="both"/>
      </w:pPr>
      <w:r>
        <w:t xml:space="preserve">          const uint64 curr_length = tensor.getRawLength();</w:t>
      </w:r>
    </w:p>
    <w:p>
      <w:pPr>
        <w:jc w:val="both"/>
      </w:pPr>
      <w:r/>
    </w:p>
    <w:p>
      <w:pPr>
        <w:jc w:val="both"/>
      </w:pPr>
      <w:r>
        <w:t xml:space="preserve">          if (type == TWML_TYPE_UNKNOWN) {</w:t>
      </w:r>
    </w:p>
    <w:p>
      <w:pPr>
        <w:jc w:val="both"/>
      </w:pPr>
      <w:r>
        <w:t xml:space="preserve">            type = curr_type;</w:t>
      </w:r>
    </w:p>
    <w:p>
      <w:pPr>
        <w:jc w:val="both"/>
      </w:pPr>
      <w:r>
        <w:t xml:space="preserve">            is_big_endian = curr_is_big_endian;</w:t>
      </w:r>
    </w:p>
    <w:p>
      <w:pPr>
        <w:jc w:val="both"/>
      </w:pPr>
      <w:r>
        <w:t xml:space="preserve">            // FloatTensors are stored as a list of doubles.</w:t>
      </w:r>
    </w:p>
    <w:p>
      <w:pPr>
        <w:jc w:val="both"/>
      </w:pPr>
      <w:r>
        <w:t xml:space="preserve">            // If the requested dtype_size is 4, update the length.</w:t>
      </w:r>
    </w:p>
    <w:p>
      <w:pPr>
        <w:jc w:val="both"/>
      </w:pPr>
      <w:r>
        <w:t xml:space="preserve">            // NOTE: All the missing tensors before this have wrong length, this is fixed at the end.</w:t>
      </w:r>
    </w:p>
    <w:p>
      <w:pPr>
        <w:jc w:val="both"/>
      </w:pPr>
      <w:r>
        <w:t xml:space="preserve">            if (type == TWML_TYPE_DOUBLE &amp;&amp; is_big_endian &amp;&amp; dtype_size == 4) {</w:t>
      </w:r>
    </w:p>
    <w:p>
      <w:pPr>
        <w:jc w:val="both"/>
      </w:pPr>
      <w:r>
        <w:t xml:space="preserve">              length = length * 2;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// Assert type and endianness of all tensors is the same.</w:t>
      </w:r>
    </w:p>
    <w:p>
      <w:pPr>
        <w:jc w:val="both"/>
      </w:pPr>
      <w:r>
        <w:t xml:space="preserve">            if (type != curr_type || is_big_endian != curr_is_big_endian) {</w:t>
      </w:r>
    </w:p>
    <w:p>
      <w:pPr>
        <w:jc w:val="both"/>
      </w:pPr>
      <w:r>
        <w:t xml:space="preserve">              throw std::runtime_error("Tensor type mismatch for feature_id: "</w:t>
      </w:r>
    </w:p>
    <w:p>
      <w:pPr>
        <w:jc w:val="both"/>
      </w:pPr>
      <w:r>
        <w:t xml:space="preserve">                                       + std::to_string(feature_id));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// Assert shape of all tensors is the same.</w:t>
      </w:r>
    </w:p>
    <w:p>
      <w:pPr>
        <w:jc w:val="both"/>
      </w:pPr>
      <w:r>
        <w:t xml:space="preserve">          if (assert_shape &amp;&amp; type != TWML_TYPE_UNKNOWN) {</w:t>
      </w:r>
    </w:p>
    <w:p>
      <w:pPr>
        <w:jc w:val="both"/>
      </w:pPr>
      <w:r>
        <w:t xml:space="preserve">            // Assert shape of all tensors is the same.</w:t>
      </w:r>
    </w:p>
    <w:p>
      <w:pPr>
        <w:jc w:val="both"/>
      </w:pPr>
      <w:r>
        <w:t xml:space="preserve">            bool is_same_shape = std::equal(shape.begin(), shape.end(), curr_dims.begin());</w:t>
      </w:r>
    </w:p>
    <w:p>
      <w:pPr>
        <w:jc w:val="both"/>
      </w:pPr>
      <w:r/>
    </w:p>
    <w:p>
      <w:pPr>
        <w:jc w:val="both"/>
      </w:pPr>
      <w:r>
        <w:t xml:space="preserve">            if (!is_same_shape || length != curr_length) {</w:t>
      </w:r>
    </w:p>
    <w:p>
      <w:pPr>
        <w:jc w:val="both"/>
      </w:pPr>
      <w:r>
        <w:t xml:space="preserve">              throw std::runtime_error("TensorShape mismatch for feature_id: "</w:t>
      </w:r>
    </w:p>
    <w:p>
      <w:pPr>
        <w:jc w:val="both"/>
      </w:pPr>
      <w:r>
        <w:t xml:space="preserve">                                       + std::to_string(feature_id));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// Copy from datarecord to output</w:t>
      </w:r>
    </w:p>
    <w:p>
      <w:pPr>
        <w:jc w:val="both"/>
      </w:pPr>
      <w:r>
        <w:t xml:space="preserve">          const uint8 *tensor_data = reinterpret_cast&lt;const uint8 *&gt;(tensor.getData&lt;void&gt;());</w:t>
      </w:r>
    </w:p>
    <w:p>
      <w:pPr>
        <w:jc w:val="both"/>
      </w:pPr>
      <w:r>
        <w:t xml:space="preserve">          *output_data = std::string(tensor_data, tensor_data + curr_length);</w:t>
      </w:r>
    </w:p>
    <w:p>
      <w:pPr>
        <w:jc w:val="both"/>
      </w:pPr>
      <w:r>
        <w:t xml:space="preserve">          *is_found_data = true;</w:t>
      </w:r>
    </w:p>
    <w:p>
      <w:pPr>
        <w:jc w:val="both"/>
      </w:pPr>
      <w:r>
        <w:t xml:space="preserve">        } catch(const std::out_of_range &amp;err) {</w:t>
      </w:r>
    </w:p>
    <w:p>
      <w:pPr>
        <w:jc w:val="both"/>
      </w:pPr>
      <w:r>
        <w:t xml:space="preserve">          *output_data = std::string();</w:t>
      </w:r>
    </w:p>
    <w:p>
      <w:pPr>
        <w:jc w:val="both"/>
      </w:pPr>
      <w:r>
        <w:t xml:space="preserve">          output_data-&gt;resize(length);</w:t>
      </w:r>
    </w:p>
    <w:p>
      <w:pPr>
        <w:jc w:val="both"/>
      </w:pPr>
      <w:r>
        <w:t xml:space="preserve">          *is_found_data = false;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// Increment it for the next tensor in the batch.</w:t>
      </w:r>
    </w:p>
    <w:p>
      <w:pPr>
        <w:jc w:val="both"/>
      </w:pPr>
      <w:r>
        <w:t xml:space="preserve">        output_data++;</w:t>
      </w:r>
    </w:p>
    <w:p>
      <w:pPr>
        <w:jc w:val="both"/>
      </w:pPr>
      <w:r>
        <w:t xml:space="preserve">        is_found_data++;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Reset pointers to the beginning</w:t>
      </w:r>
    </w:p>
    <w:p>
      <w:pPr>
        <w:jc w:val="both"/>
      </w:pPr>
      <w:r>
        <w:t xml:space="preserve">      output_data = output_flat.data();</w:t>
      </w:r>
    </w:p>
    <w:p>
      <w:pPr>
        <w:jc w:val="both"/>
      </w:pPr>
      <w:r>
        <w:t xml:space="preserve">      is_found_data = is_found_tensor-&gt;flat&lt;bool&gt;().data();</w:t>
      </w:r>
    </w:p>
    <w:p>
      <w:pPr>
        <w:jc w:val="both"/>
      </w:pPr>
      <w:r/>
    </w:p>
    <w:p>
      <w:pPr>
        <w:jc w:val="both"/>
      </w:pPr>
      <w:r>
        <w:t xml:space="preserve">      // Resize any missing tensors before type (and hence true length) was known.</w:t>
      </w:r>
    </w:p>
    <w:p>
      <w:pPr>
        <w:jc w:val="both"/>
      </w:pPr>
      <w:r>
        <w:t xml:space="preserve">      if (type == TWML_TYPE_DOUBLE) {</w:t>
      </w:r>
    </w:p>
    <w:p>
      <w:pPr>
        <w:jc w:val="both"/>
      </w:pPr>
      <w:r>
        <w:t xml:space="preserve">        for (int64 i = 0; i &lt; static_cast&lt;int64&gt;(records.size()); i++) {</w:t>
      </w:r>
    </w:p>
    <w:p>
      <w:pPr>
        <w:jc w:val="both"/>
      </w:pPr>
      <w:r>
        <w:t xml:space="preserve">          if (!is_found_data[i]) {</w:t>
      </w:r>
    </w:p>
    <w:p>
      <w:pPr>
        <w:jc w:val="both"/>
      </w:pPr>
      <w:r>
        <w:t xml:space="preserve">            output_data[i].resize(length);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Tensor* type_tensor = nullptr;</w:t>
      </w:r>
    </w:p>
    <w:p>
      <w:pPr>
        <w:jc w:val="both"/>
      </w:pPr>
      <w:r>
        <w:t xml:space="preserve">      OP_REQUIRES_OK(context, context-&gt;allocate_output(1, {}, &amp;type_tensor));</w:t>
      </w:r>
    </w:p>
    <w:p>
      <w:pPr>
        <w:jc w:val="both"/>
      </w:pPr>
      <w:r>
        <w:t xml:space="preserve">      type_tensor-&gt;scalar&lt;string&gt;()() = twml::getTypeName(type);</w:t>
      </w:r>
    </w:p>
    <w:p>
      <w:pPr>
        <w:jc w:val="both"/>
      </w:pPr>
      <w:r/>
    </w:p>
    <w:p>
      <w:pPr>
        <w:jc w:val="both"/>
      </w:pPr>
      <w:r>
        <w:t xml:space="preserve">      Tensor* endian_tensor = nullptr;</w:t>
      </w:r>
    </w:p>
    <w:p>
      <w:pPr>
        <w:jc w:val="both"/>
      </w:pPr>
      <w:r>
        <w:t xml:space="preserve">      OP_REQUIRES_OK(context, context-&gt;allocate_output(2, {}, &amp;endian_tensor));</w:t>
      </w:r>
    </w:p>
    <w:p>
      <w:pPr>
        <w:jc w:val="both"/>
      </w:pPr>
      <w:r>
        <w:t xml:space="preserve">      endian_tensor-&gt;scalar&lt;uint8&gt;()() = is_big_endian;</w:t>
      </w:r>
    </w:p>
    <w:p>
      <w:pPr>
        <w:jc w:val="both"/>
      </w:pPr>
      <w:r>
        <w:t xml:space="preserve">    } catch(const std::exception &amp;err) {</w:t>
      </w:r>
    </w:p>
    <w:p>
      <w:pPr>
        <w:jc w:val="both"/>
      </w:pPr>
      <w:r>
        <w:t xml:space="preserve">      context-&gt;CtxFailureWithWarning(errors::InvalidArgument(err.what()));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REGISTER_KERNEL_BUILDER(</w:t>
      </w:r>
    </w:p>
    <w:p>
      <w:pPr>
        <w:jc w:val="both"/>
      </w:pPr>
      <w:r>
        <w:t xml:space="preserve">  Name("GetTensorsWithMissingMaskFromDataRecord")</w:t>
      </w:r>
    </w:p>
    <w:p>
      <w:pPr>
        <w:jc w:val="both"/>
      </w:pPr>
      <w:r>
        <w:t xml:space="preserve">  .Device(DEVICE_CPU),</w:t>
      </w:r>
    </w:p>
    <w:p>
      <w:pPr>
        <w:jc w:val="both"/>
      </w:pPr>
      <w:r>
        <w:t xml:space="preserve">  GetTensorsWithMissingMaskOp&lt;DataRecordResource&gt;);</w:t>
      </w:r>
    </w:p>
    <w:p>
      <w:pPr>
        <w:jc w:val="both"/>
      </w:pPr>
      <w:r/>
    </w:p>
    <w:p>
      <w:pPr>
        <w:jc w:val="both"/>
      </w:pPr>
      <w:r>
        <w:t>REGISTER_KERNEL_BUILDER(</w:t>
      </w:r>
    </w:p>
    <w:p>
      <w:pPr>
        <w:jc w:val="both"/>
      </w:pPr>
      <w:r>
        <w:t xml:space="preserve">  Name("GetTensorsWithMissingMaskFromHashedDataRecord")</w:t>
      </w:r>
    </w:p>
    <w:p>
      <w:pPr>
        <w:jc w:val="both"/>
      </w:pPr>
      <w:r>
        <w:t xml:space="preserve">  .Device(DEVICE_CPU),</w:t>
      </w:r>
    </w:p>
    <w:p>
      <w:pPr>
        <w:jc w:val="both"/>
      </w:pPr>
      <w:r>
        <w:t xml:space="preserve">  GetTensorsWithMissingMaskOp&lt;HashedDataRecordResource&gt;);</w:t>
      </w:r>
    </w:p>
    <w:p>
      <w:pPr>
        <w:jc w:val="both"/>
      </w:pPr>
      <w:r/>
    </w:p>
    <w:p>
      <w:pPr>
        <w:jc w:val="both"/>
      </w:pPr>
      <w:r>
        <w:t>REGISTER_OP("GetSparseTensorsFromDataRecord")</w:t>
      </w:r>
    </w:p>
    <w:p>
      <w:pPr>
        <w:jc w:val="both"/>
      </w:pPr>
      <w:r>
        <w:t>.Attr("feature_id: int")</w:t>
      </w:r>
    </w:p>
    <w:p>
      <w:pPr>
        <w:jc w:val="both"/>
      </w:pPr>
      <w:r>
        <w:t>.Input("data_record_handle: resource")</w:t>
      </w:r>
    </w:p>
    <w:p>
      <w:pPr>
        <w:jc w:val="both"/>
      </w:pPr>
      <w:r>
        <w:t>.Output("ids: int64")</w:t>
      </w:r>
    </w:p>
    <w:p>
      <w:pPr>
        <w:jc w:val="both"/>
      </w:pPr>
      <w:r>
        <w:t>.Output("indices: string")</w:t>
      </w:r>
    </w:p>
    <w:p>
      <w:pPr>
        <w:jc w:val="both"/>
      </w:pPr>
      <w:r>
        <w:t>.Output("values: string")</w:t>
      </w:r>
    </w:p>
    <w:p>
      <w:pPr>
        <w:jc w:val="both"/>
      </w:pPr>
      <w:r>
        <w:t>.Output("dense_shape: int64")</w:t>
      </w:r>
    </w:p>
    <w:p>
      <w:pPr>
        <w:jc w:val="both"/>
      </w:pPr>
      <w:r>
        <w:t>.Output("values_type: string")</w:t>
      </w:r>
    </w:p>
    <w:p>
      <w:pPr>
        <w:jc w:val="both"/>
      </w:pPr>
      <w:r>
        <w:t>.Output("valueendian: uint8")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decodes and returns tensors from the data record.</w:t>
      </w:r>
    </w:p>
    <w:p>
      <w:pPr>
        <w:jc w:val="both"/>
      </w:pPr>
      <w:r/>
    </w:p>
    <w:p>
      <w:pPr>
        <w:jc w:val="both"/>
      </w:pPr>
      <w:r>
        <w:t>Attr</w:t>
      </w:r>
    </w:p>
    <w:p>
      <w:pPr>
        <w:jc w:val="both"/>
      </w:pPr>
      <w:r>
        <w:t xml:space="preserve">  feature_id: The hashed id of the feature name.</w:t>
      </w:r>
    </w:p>
    <w:p>
      <w:pPr>
        <w:jc w:val="both"/>
      </w:pPr>
      <w:r/>
    </w:p>
    <w:p>
      <w:pPr>
        <w:jc w:val="both"/>
      </w:pPr>
      <w:r>
        <w:t>Input</w:t>
      </w:r>
    </w:p>
    <w:p>
      <w:pPr>
        <w:jc w:val="both"/>
      </w:pPr>
      <w:r>
        <w:t xml:space="preserve">  data_record_handle: Resource handle to DataRecord.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ids: A 1D tensor representing which input in the batch the value belongs to.</w:t>
      </w:r>
    </w:p>
    <w:p>
      <w:pPr>
        <w:jc w:val="both"/>
      </w:pPr>
      <w:r>
        <w:t xml:space="preserve">  indices: An string tensor containing indices of the sparse tensor as bytes.</w:t>
      </w:r>
    </w:p>
    <w:p>
      <w:pPr>
        <w:jc w:val="both"/>
      </w:pPr>
      <w:r>
        <w:t xml:space="preserve">  values: An string tensor containing values of the sparse tensor as bytes.</w:t>
      </w:r>
    </w:p>
    <w:p>
      <w:pPr>
        <w:jc w:val="both"/>
      </w:pPr>
      <w:r>
        <w:t xml:space="preserve">  dense_shape: A tensor containing [batch_size, thrift_shape].</w:t>
      </w:r>
    </w:p>
    <w:p>
      <w:pPr>
        <w:jc w:val="both"/>
      </w:pPr>
      <w:r>
        <w:t xml:space="preserve">  values_type: The data type of value tensor returned as a string tensor of size 1.</w:t>
      </w:r>
    </w:p>
    <w:p>
      <w:pPr>
        <w:jc w:val="both"/>
      </w:pPr>
      <w:r>
        <w:t xml:space="preserve">  values_endian: Endianness of the bytes returned a tensor of size 1. 0: litte, 1: big.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REGISTER_OP("GetSparseTensorsFromHashedDataRecord")</w:t>
      </w:r>
    </w:p>
    <w:p>
      <w:pPr>
        <w:jc w:val="both"/>
      </w:pPr>
      <w:r>
        <w:t>.Attr("feature_id: int")</w:t>
      </w:r>
    </w:p>
    <w:p>
      <w:pPr>
        <w:jc w:val="both"/>
      </w:pPr>
      <w:r>
        <w:t>.Input("hashed_data_record_handle: resource")</w:t>
      </w:r>
    </w:p>
    <w:p>
      <w:pPr>
        <w:jc w:val="both"/>
      </w:pPr>
      <w:r>
        <w:t>.Output("ids: int64")</w:t>
      </w:r>
    </w:p>
    <w:p>
      <w:pPr>
        <w:jc w:val="both"/>
      </w:pPr>
      <w:r>
        <w:t>.Output("indices: string")</w:t>
      </w:r>
    </w:p>
    <w:p>
      <w:pPr>
        <w:jc w:val="both"/>
      </w:pPr>
      <w:r>
        <w:t>.Output("values: string")</w:t>
      </w:r>
    </w:p>
    <w:p>
      <w:pPr>
        <w:jc w:val="both"/>
      </w:pPr>
      <w:r>
        <w:t>.Output("dense_shape: int64")</w:t>
      </w:r>
    </w:p>
    <w:p>
      <w:pPr>
        <w:jc w:val="both"/>
      </w:pPr>
      <w:r>
        <w:t>.Output("values_type: string")</w:t>
      </w:r>
    </w:p>
    <w:p>
      <w:pPr>
        <w:jc w:val="both"/>
      </w:pPr>
      <w:r>
        <w:t>.Output("values_endian: uint8")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decodes and returns tensors from the data record.</w:t>
      </w:r>
    </w:p>
    <w:p>
      <w:pPr>
        <w:jc w:val="both"/>
      </w:pPr>
      <w:r/>
    </w:p>
    <w:p>
      <w:pPr>
        <w:jc w:val="both"/>
      </w:pPr>
      <w:r>
        <w:t>Attr</w:t>
      </w:r>
    </w:p>
    <w:p>
      <w:pPr>
        <w:jc w:val="both"/>
      </w:pPr>
      <w:r>
        <w:t xml:space="preserve">  feature_id: The hashed id of the feature name.</w:t>
      </w:r>
    </w:p>
    <w:p>
      <w:pPr>
        <w:jc w:val="both"/>
      </w:pPr>
      <w:r/>
    </w:p>
    <w:p>
      <w:pPr>
        <w:jc w:val="both"/>
      </w:pPr>
      <w:r>
        <w:t>Input</w:t>
      </w:r>
    </w:p>
    <w:p>
      <w:pPr>
        <w:jc w:val="both"/>
      </w:pPr>
      <w:r>
        <w:t xml:space="preserve">  data_record_handle: Resource handle to DataRecord.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ids: A 1D tensor representing which input in the batch the value belongs to.</w:t>
      </w:r>
    </w:p>
    <w:p>
      <w:pPr>
        <w:jc w:val="both"/>
      </w:pPr>
      <w:r>
        <w:t xml:space="preserve">  indices: An string tensor containing indices of the sparse tensor as bytes.</w:t>
      </w:r>
    </w:p>
    <w:p>
      <w:pPr>
        <w:jc w:val="both"/>
      </w:pPr>
      <w:r>
        <w:t xml:space="preserve">  values: An string tensor containing values of the sparse tensor as bytes.</w:t>
      </w:r>
    </w:p>
    <w:p>
      <w:pPr>
        <w:jc w:val="both"/>
      </w:pPr>
      <w:r>
        <w:t xml:space="preserve">  dense_shape: A tensor containing [batch_size, thrift_shape].</w:t>
      </w:r>
    </w:p>
    <w:p>
      <w:pPr>
        <w:jc w:val="both"/>
      </w:pPr>
      <w:r>
        <w:t xml:space="preserve">  values_type: The data type of value tensor returned as a string tensor of size 1.</w:t>
      </w:r>
    </w:p>
    <w:p>
      <w:pPr>
        <w:jc w:val="both"/>
      </w:pPr>
      <w:r>
        <w:t xml:space="preserve">  values_endian: Endianness of the bytes returned a tensor of size 1. 0: litte, 1: big.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template&lt;typename Resource&gt;</w:t>
      </w:r>
    </w:p>
    <w:p>
      <w:pPr>
        <w:jc w:val="both"/>
      </w:pPr>
      <w:r>
        <w:t>class GetSparseTensorsOp : public OpKernel {</w:t>
      </w:r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int64 feature_id;</w:t>
      </w:r>
    </w:p>
    <w:p>
      <w:pPr>
        <w:jc w:val="both"/>
      </w:pPr>
      <w:r/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GetSparseTensorsOp(OpKernelConstruction *context)</w:t>
      </w:r>
    </w:p>
    <w:p>
      <w:pPr>
        <w:jc w:val="both"/>
      </w:pPr>
      <w:r>
        <w:t xml:space="preserve">      : OpKernel(context) {</w:t>
      </w:r>
    </w:p>
    <w:p>
      <w:pPr>
        <w:jc w:val="both"/>
      </w:pPr>
      <w:r>
        <w:t xml:space="preserve">    OP_REQUIRES_OK(context, context-&gt;GetAttr("feature_id", &amp;feature_id));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Compute(OpKernelContext *context) override {</w:t>
      </w:r>
    </w:p>
    <w:p>
      <w:pPr>
        <w:jc w:val="both"/>
      </w:pPr>
      <w:r>
        <w:t xml:space="preserve">    auto handle = getHandle&lt;Resource&gt;(context, 0);</w:t>
      </w:r>
    </w:p>
    <w:p>
      <w:pPr>
        <w:jc w:val="both"/>
      </w:pPr>
      <w:r>
        <w:t xml:space="preserve">    const int64 batch_size = static_cast&lt;int64&gt;(handle-&gt;records.size());</w:t>
      </w:r>
    </w:p>
    <w:p>
      <w:pPr>
        <w:jc w:val="both"/>
      </w:pPr>
      <w:r>
        <w:t xml:space="preserve">    const auto &amp;records = handle-&gt;records;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twml_type type = TWML_TYPE_UNKNOWN;</w:t>
      </w:r>
    </w:p>
    <w:p>
      <w:pPr>
        <w:jc w:val="both"/>
      </w:pPr>
      <w:r>
        <w:t xml:space="preserve">      bool is_big_endian = false;</w:t>
      </w:r>
    </w:p>
    <w:p>
      <w:pPr>
        <w:jc w:val="both"/>
      </w:pPr>
      <w:r/>
    </w:p>
    <w:p>
      <w:pPr>
        <w:jc w:val="both"/>
      </w:pPr>
      <w:r>
        <w:t xml:space="preserve">      std::vector&lt;uint64&gt; shape(1, batch_size);</w:t>
      </w:r>
    </w:p>
    <w:p>
      <w:pPr>
        <w:jc w:val="both"/>
      </w:pPr>
      <w:r/>
    </w:p>
    <w:p>
      <w:pPr>
        <w:jc w:val="both"/>
      </w:pPr>
      <w:r>
        <w:t xml:space="preserve">      int64 total_length = 0;</w:t>
      </w:r>
    </w:p>
    <w:p>
      <w:pPr>
        <w:jc w:val="both"/>
      </w:pPr>
      <w:r>
        <w:t xml:space="preserve">      std::vector&lt;int64&gt; lengths;</w:t>
      </w:r>
    </w:p>
    <w:p>
      <w:pPr>
        <w:jc w:val="both"/>
      </w:pPr>
      <w:r>
        <w:t xml:space="preserve">      lengths.reserve(batch_size);</w:t>
      </w:r>
    </w:p>
    <w:p>
      <w:pPr>
        <w:jc w:val="both"/>
      </w:pPr>
      <w:r/>
    </w:p>
    <w:p>
      <w:pPr>
        <w:jc w:val="both"/>
      </w:pPr>
      <w:r>
        <w:t xml:space="preserve">      int64 total_indices_length = 0;</w:t>
      </w:r>
    </w:p>
    <w:p>
      <w:pPr>
        <w:jc w:val="both"/>
      </w:pPr>
      <w:r>
        <w:t xml:space="preserve">      std::vector&lt;int64&gt; indices_raw_lengths;</w:t>
      </w:r>
    </w:p>
    <w:p>
      <w:pPr>
        <w:jc w:val="both"/>
      </w:pPr>
      <w:r>
        <w:t xml:space="preserve">      std::vector&lt;const uint8 *&gt; indices_data_ptrs;</w:t>
      </w:r>
    </w:p>
    <w:p>
      <w:pPr>
        <w:jc w:val="both"/>
      </w:pPr>
      <w:r>
        <w:t xml:space="preserve">      indices_raw_lengths.reserve(batch_size);</w:t>
      </w:r>
    </w:p>
    <w:p>
      <w:pPr>
        <w:jc w:val="both"/>
      </w:pPr>
      <w:r>
        <w:t xml:space="preserve">      indices_data_ptrs.reserve(batch_size);</w:t>
      </w:r>
    </w:p>
    <w:p>
      <w:pPr>
        <w:jc w:val="both"/>
      </w:pPr>
      <w:r/>
    </w:p>
    <w:p>
      <w:pPr>
        <w:jc w:val="both"/>
      </w:pPr>
      <w:r>
        <w:t xml:space="preserve">      int64 total_values_length = 0;</w:t>
      </w:r>
    </w:p>
    <w:p>
      <w:pPr>
        <w:jc w:val="both"/>
      </w:pPr>
      <w:r>
        <w:t xml:space="preserve">      std::vector&lt;int64&gt; values_raw_lengths;</w:t>
      </w:r>
    </w:p>
    <w:p>
      <w:pPr>
        <w:jc w:val="both"/>
      </w:pPr>
      <w:r>
        <w:t xml:space="preserve">      std::vector&lt;const uint8 *&gt; values_data_ptrs;</w:t>
      </w:r>
    </w:p>
    <w:p>
      <w:pPr>
        <w:jc w:val="both"/>
      </w:pPr>
      <w:r>
        <w:t xml:space="preserve">      values_raw_lengths.reserve(batch_size);</w:t>
      </w:r>
    </w:p>
    <w:p>
      <w:pPr>
        <w:jc w:val="both"/>
      </w:pPr>
      <w:r>
        <w:t xml:space="preserve">      values_data_ptrs.reserve(batch_size);</w:t>
      </w:r>
    </w:p>
    <w:p>
      <w:pPr>
        <w:jc w:val="both"/>
      </w:pPr>
      <w:r/>
    </w:p>
    <w:p>
      <w:pPr>
        <w:jc w:val="both"/>
      </w:pPr>
      <w:r>
        <w:t xml:space="preserve">      for (auto record : records) {</w:t>
      </w:r>
    </w:p>
    <w:p>
      <w:pPr>
        <w:jc w:val="both"/>
      </w:pPr>
      <w:r>
        <w:t xml:space="preserve">        const twml::RawSparseTensor sparse_tensor = record.getRawSparseTensor(feature_id);</w:t>
      </w:r>
    </w:p>
    <w:p>
      <w:pPr>
        <w:jc w:val="both"/>
      </w:pPr>
      <w:r>
        <w:t xml:space="preserve">        const twml::RawTensor indices = sparse_tensor.indices();</w:t>
      </w:r>
    </w:p>
    <w:p>
      <w:pPr>
        <w:jc w:val="both"/>
      </w:pPr>
      <w:r>
        <w:t xml:space="preserve">        const twml::RawTensor values = sparse_tensor.values();</w:t>
      </w:r>
    </w:p>
    <w:p>
      <w:pPr>
        <w:jc w:val="both"/>
      </w:pPr>
      <w:r>
        <w:t xml:space="preserve">        const auto &amp;dense_shape = sparse_tensor.denseShape();</w:t>
      </w:r>
    </w:p>
    <w:p>
      <w:pPr>
        <w:jc w:val="both"/>
      </w:pPr>
      <w:r>
        <w:t xml:space="preserve">        const auto indices_type = indices.getType();</w:t>
      </w:r>
    </w:p>
    <w:p>
      <w:pPr>
        <w:jc w:val="both"/>
      </w:pPr>
      <w:r>
        <w:t xml:space="preserve">        const auto indices_is_big_endian = indices.is_big_endian();</w:t>
      </w:r>
    </w:p>
    <w:p>
      <w:pPr>
        <w:jc w:val="both"/>
      </w:pPr>
      <w:r>
        <w:t xml:space="preserve">        const auto values_type = values.getType();</w:t>
      </w:r>
    </w:p>
    <w:p>
      <w:pPr>
        <w:jc w:val="both"/>
      </w:pPr>
      <w:r>
        <w:t xml:space="preserve">        const bool values_is_big_endian = values.is_big_endian();</w:t>
      </w:r>
    </w:p>
    <w:p>
      <w:pPr>
        <w:jc w:val="both"/>
      </w:pPr>
      <w:r/>
    </w:p>
    <w:p>
      <w:pPr>
        <w:jc w:val="both"/>
      </w:pPr>
      <w:r>
        <w:t xml:space="preserve">        const uint64 indices_length = indices.getDims().back();</w:t>
      </w:r>
    </w:p>
    <w:p>
      <w:pPr>
        <w:jc w:val="both"/>
      </w:pPr>
      <w:r>
        <w:t xml:space="preserve">        const uint64 values_length = values.getDims().back();</w:t>
      </w:r>
    </w:p>
    <w:p>
      <w:pPr>
        <w:jc w:val="both"/>
      </w:pPr>
      <w:r/>
    </w:p>
    <w:p>
      <w:pPr>
        <w:jc w:val="both"/>
      </w:pPr>
      <w:r>
        <w:t xml:space="preserve">        auto indices_raw_length = indices.getRawLength();</w:t>
      </w:r>
    </w:p>
    <w:p>
      <w:pPr>
        <w:jc w:val="both"/>
      </w:pPr>
      <w:r>
        <w:t xml:space="preserve">        auto values_raw_length = values.getRawLength();</w:t>
      </w:r>
    </w:p>
    <w:p>
      <w:pPr>
        <w:jc w:val="both"/>
      </w:pPr>
      <w:r/>
    </w:p>
    <w:p>
      <w:pPr>
        <w:jc w:val="both"/>
      </w:pPr>
      <w:r>
        <w:t xml:space="preserve">        auto indices_data_ptr = reinterpret_cast&lt;const uint8 *&gt;(indices.getData&lt;void&gt;());</w:t>
      </w:r>
    </w:p>
    <w:p>
      <w:pPr>
        <w:jc w:val="both"/>
      </w:pPr>
      <w:r>
        <w:t xml:space="preserve">        auto values_data_ptr = reinterpret_cast&lt;const uint8 *&gt;(values.getData&lt;void&gt;());</w:t>
      </w:r>
    </w:p>
    <w:p>
      <w:pPr>
        <w:jc w:val="both"/>
      </w:pPr>
      <w:r/>
    </w:p>
    <w:p>
      <w:pPr>
        <w:jc w:val="both"/>
      </w:pPr>
      <w:r>
        <w:t xml:space="preserve">        indices_raw_lengths.push_back(indices_raw_length);</w:t>
      </w:r>
    </w:p>
    <w:p>
      <w:pPr>
        <w:jc w:val="both"/>
      </w:pPr>
      <w:r>
        <w:t xml:space="preserve">        values_raw_lengths.push_back(values_raw_length);</w:t>
      </w:r>
    </w:p>
    <w:p>
      <w:pPr>
        <w:jc w:val="both"/>
      </w:pPr>
      <w:r/>
    </w:p>
    <w:p>
      <w:pPr>
        <w:jc w:val="both"/>
      </w:pPr>
      <w:r>
        <w:t xml:space="preserve">        indices_data_ptrs.push_back(indices_data_ptr);</w:t>
      </w:r>
    </w:p>
    <w:p>
      <w:pPr>
        <w:jc w:val="both"/>
      </w:pPr>
      <w:r>
        <w:t xml:space="preserve">        values_data_ptrs.push_back(values_data_ptr);</w:t>
      </w:r>
    </w:p>
    <w:p>
      <w:pPr>
        <w:jc w:val="both"/>
      </w:pPr>
      <w:r/>
    </w:p>
    <w:p>
      <w:pPr>
        <w:jc w:val="both"/>
      </w:pPr>
      <w:r>
        <w:t xml:space="preserve">        total_indices_length += indices_raw_length;</w:t>
      </w:r>
    </w:p>
    <w:p>
      <w:pPr>
        <w:jc w:val="both"/>
      </w:pPr>
      <w:r>
        <w:t xml:space="preserve">        total_values_length += values_raw_length;</w:t>
      </w:r>
    </w:p>
    <w:p>
      <w:pPr>
        <w:jc w:val="both"/>
      </w:pPr>
      <w:r/>
    </w:p>
    <w:p>
      <w:pPr>
        <w:jc w:val="both"/>
      </w:pPr>
      <w:r>
        <w:t xml:space="preserve">        if (shape.size() == 1) {</w:t>
      </w:r>
    </w:p>
    <w:p>
      <w:pPr>
        <w:jc w:val="both"/>
      </w:pPr>
      <w:r>
        <w:t xml:space="preserve">          shape.reserve(dense_shape.size() + 1);</w:t>
      </w:r>
    </w:p>
    <w:p>
      <w:pPr>
        <w:jc w:val="both"/>
      </w:pPr>
      <w:r>
        <w:t xml:space="preserve">          shape.insert(shape.end(), dense_shape.begin(), dense_shape.end());</w:t>
      </w:r>
    </w:p>
    <w:p>
      <w:pPr>
        <w:jc w:val="both"/>
      </w:pPr>
      <w:r>
        <w:t xml:space="preserve">          type = values_type;</w:t>
      </w:r>
    </w:p>
    <w:p>
      <w:pPr>
        <w:jc w:val="both"/>
      </w:pPr>
      <w:r>
        <w:t xml:space="preserve">          is_big_endian = values_is_big_endian;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// Assert shape of all tensors is the same.</w:t>
      </w:r>
    </w:p>
    <w:p>
      <w:pPr>
        <w:jc w:val="both"/>
      </w:pPr>
      <w:r>
        <w:t xml:space="preserve">        if (!std::equal(shape.begin() + 1, shape.end(), dense_shape.begin())) {</w:t>
      </w:r>
    </w:p>
    <w:p>
      <w:pPr>
        <w:jc w:val="both"/>
      </w:pPr>
      <w:r>
        <w:t xml:space="preserve">          throw std::runtime_error("dense_shape of sparse tensors doesn't match for feature_id: "</w:t>
      </w:r>
    </w:p>
    <w:p>
      <w:pPr>
        <w:jc w:val="both"/>
      </w:pPr>
      <w:r>
        <w:t xml:space="preserve">                                   + std::to_string(feature_id));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// Assert type of all values tensor is the same.</w:t>
      </w:r>
    </w:p>
    <w:p>
      <w:pPr>
        <w:jc w:val="both"/>
      </w:pPr>
      <w:r>
        <w:t xml:space="preserve">        if (type != values_type || is_big_endian != values_is_big_endian) {</w:t>
      </w:r>
    </w:p>
    <w:p>
      <w:pPr>
        <w:jc w:val="both"/>
      </w:pPr>
      <w:r>
        <w:t xml:space="preserve">          throw std::runtime_error("The type of values do not match for feature_id: "</w:t>
      </w:r>
    </w:p>
    <w:p>
      <w:pPr>
        <w:jc w:val="both"/>
      </w:pPr>
      <w:r>
        <w:t xml:space="preserve">                                   + std::to_string(feature_id));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// Assert indices tensor is big endian and of type INT64.</w:t>
      </w:r>
    </w:p>
    <w:p>
      <w:pPr>
        <w:jc w:val="both"/>
      </w:pPr>
      <w:r>
        <w:t xml:space="preserve">        if (indices_type != TWML_TYPE_INT64 || !indices_is_big_endian) {</w:t>
      </w:r>
    </w:p>
    <w:p>
      <w:pPr>
        <w:jc w:val="both"/>
      </w:pPr>
      <w:r>
        <w:t xml:space="preserve">          throw std::runtime_error("Unexpected type for index tensor for feature_id: "</w:t>
      </w:r>
    </w:p>
    <w:p>
      <w:pPr>
        <w:jc w:val="both"/>
      </w:pPr>
      <w:r>
        <w:t xml:space="preserve">                                   + std::to_string(feature_id));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if (indices_length != values_length) {</w:t>
      </w:r>
    </w:p>
    <w:p>
      <w:pPr>
        <w:jc w:val="both"/>
      </w:pPr>
      <w:r>
        <w:t xml:space="preserve">          throw std::runtime_error("The length of values and indices does not match for : "</w:t>
      </w:r>
    </w:p>
    <w:p>
      <w:pPr>
        <w:jc w:val="both"/>
      </w:pPr>
      <w:r>
        <w:t xml:space="preserve">                                   + std::to_string(feature_id));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lengths.push_back(indices_length);</w:t>
      </w:r>
    </w:p>
    <w:p>
      <w:pPr>
        <w:jc w:val="both"/>
      </w:pPr>
      <w:r>
        <w:t xml:space="preserve">        total_length += indices_length;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Tensor* ids_tensor = nullptr;</w:t>
      </w:r>
    </w:p>
    <w:p>
      <w:pPr>
        <w:jc w:val="both"/>
      </w:pPr>
      <w:r>
        <w:t xml:space="preserve">      TensorShape ids_shape = {static_cast&lt;int64&gt;(total_length)};</w:t>
      </w:r>
    </w:p>
    <w:p>
      <w:pPr>
        <w:jc w:val="both"/>
      </w:pPr>
      <w:r>
        <w:t xml:space="preserve">      OP_REQUIRES_OK(context, context-&gt;allocate_output(0, ids_shape, &amp;ids_tensor));</w:t>
      </w:r>
    </w:p>
    <w:p>
      <w:pPr>
        <w:jc w:val="both"/>
      </w:pPr>
      <w:r>
        <w:t xml:space="preserve">      auto ids_tensor_flat = ids_tensor-&gt;flat&lt;int64&gt;();</w:t>
      </w:r>
    </w:p>
    <w:p>
      <w:pPr>
        <w:jc w:val="both"/>
      </w:pPr>
      <w:r>
        <w:t xml:space="preserve">      auto ids_tensor_data = ids_tensor_flat.data();</w:t>
      </w:r>
    </w:p>
    <w:p>
      <w:pPr>
        <w:jc w:val="both"/>
      </w:pPr>
      <w:r/>
    </w:p>
    <w:p>
      <w:pPr>
        <w:jc w:val="both"/>
      </w:pPr>
      <w:r>
        <w:t xml:space="preserve">      TensorShape raw_shape = {static_cast&lt;int64&gt;(1)};</w:t>
      </w:r>
    </w:p>
    <w:p>
      <w:pPr>
        <w:jc w:val="both"/>
      </w:pPr>
      <w:r/>
    </w:p>
    <w:p>
      <w:pPr>
        <w:jc w:val="both"/>
      </w:pPr>
      <w:r>
        <w:t xml:space="preserve">      Tensor* indices_tensor = nullptr;</w:t>
      </w:r>
    </w:p>
    <w:p>
      <w:pPr>
        <w:jc w:val="both"/>
      </w:pPr>
      <w:r>
        <w:t xml:space="preserve">      OP_REQUIRES_OK(context, context-&gt;allocate_output(1, raw_shape, &amp;indices_tensor));</w:t>
      </w:r>
    </w:p>
    <w:p>
      <w:pPr>
        <w:jc w:val="both"/>
      </w:pPr>
      <w:r>
        <w:t xml:space="preserve">      auto indices_tensor_flat = indices_tensor-&gt;flat&lt;string&gt;();</w:t>
      </w:r>
    </w:p>
    <w:p>
      <w:pPr>
        <w:jc w:val="both"/>
      </w:pPr>
      <w:r>
        <w:t xml:space="preserve">      auto indices_tensor_string = indices_tensor_flat.data();</w:t>
      </w:r>
    </w:p>
    <w:p>
      <w:pPr>
        <w:jc w:val="both"/>
      </w:pPr>
      <w:r>
        <w:t xml:space="preserve">      indices_tensor_string-&gt;resize(total_indices_length);</w:t>
      </w:r>
    </w:p>
    <w:p>
      <w:pPr>
        <w:jc w:val="both"/>
      </w:pPr>
      <w:r>
        <w:t xml:space="preserve">      auto indices_tensor_iter = indices_tensor_string-&gt;begin();</w:t>
      </w:r>
    </w:p>
    <w:p>
      <w:pPr>
        <w:jc w:val="both"/>
      </w:pPr>
      <w:r/>
    </w:p>
    <w:p>
      <w:pPr>
        <w:jc w:val="both"/>
      </w:pPr>
      <w:r>
        <w:t xml:space="preserve">      Tensor* values_tensor = nullptr;</w:t>
      </w:r>
    </w:p>
    <w:p>
      <w:pPr>
        <w:jc w:val="both"/>
      </w:pPr>
      <w:r>
        <w:t xml:space="preserve">      OP_REQUIRES_OK(context, context-&gt;allocate_output(2, raw_shape, &amp;values_tensor));</w:t>
      </w:r>
    </w:p>
    <w:p>
      <w:pPr>
        <w:jc w:val="both"/>
      </w:pPr>
      <w:r>
        <w:t xml:space="preserve">      auto values_tensor_flat = values_tensor-&gt;flat&lt;string&gt;();</w:t>
      </w:r>
    </w:p>
    <w:p>
      <w:pPr>
        <w:jc w:val="both"/>
      </w:pPr>
      <w:r>
        <w:t xml:space="preserve">      auto values_tensor_string = values_tensor_flat.data();</w:t>
      </w:r>
    </w:p>
    <w:p>
      <w:pPr>
        <w:jc w:val="both"/>
      </w:pPr>
      <w:r>
        <w:t xml:space="preserve">      values_tensor_string-&gt;resize(total_values_length);</w:t>
      </w:r>
    </w:p>
    <w:p>
      <w:pPr>
        <w:jc w:val="both"/>
      </w:pPr>
      <w:r>
        <w:t xml:space="preserve">      auto values_tensor_iter = values_tensor_string-&gt;begin();</w:t>
      </w:r>
    </w:p>
    <w:p>
      <w:pPr>
        <w:jc w:val="both"/>
      </w:pPr>
      <w:r/>
    </w:p>
    <w:p>
      <w:pPr>
        <w:jc w:val="both"/>
      </w:pPr>
      <w:r>
        <w:t xml:space="preserve">      for (int64 i = 0; i &lt; batch_size; i++) {</w:t>
      </w:r>
    </w:p>
    <w:p>
      <w:pPr>
        <w:jc w:val="both"/>
      </w:pPr>
      <w:r>
        <w:t xml:space="preserve">        // Fill in the data for id == i for all values in the current input.</w:t>
      </w:r>
    </w:p>
    <w:p>
      <w:pPr>
        <w:jc w:val="both"/>
      </w:pPr>
      <w:r>
        <w:t xml:space="preserve">        std::fill(ids_tensor_data, ids_tensor_data + lengths[i], i);</w:t>
      </w:r>
    </w:p>
    <w:p>
      <w:pPr>
        <w:jc w:val="both"/>
      </w:pPr>
      <w:r>
        <w:t xml:space="preserve">        ids_tensor_data += lengths[i];</w:t>
      </w:r>
    </w:p>
    <w:p>
      <w:pPr>
        <w:jc w:val="both"/>
      </w:pPr>
      <w:r/>
    </w:p>
    <w:p>
      <w:pPr>
        <w:jc w:val="both"/>
      </w:pPr>
      <w:r>
        <w:t xml:space="preserve">        indices_tensor_iter = std::copy(indices_data_ptrs[i],</w:t>
      </w:r>
    </w:p>
    <w:p>
      <w:pPr>
        <w:jc w:val="both"/>
      </w:pPr>
      <w:r>
        <w:t xml:space="preserve">                                        indices_data_ptrs[i] + indices_raw_lengths[i],</w:t>
      </w:r>
    </w:p>
    <w:p>
      <w:pPr>
        <w:jc w:val="both"/>
      </w:pPr>
      <w:r>
        <w:t xml:space="preserve">                                        indices_tensor_iter);</w:t>
      </w:r>
    </w:p>
    <w:p>
      <w:pPr>
        <w:jc w:val="both"/>
      </w:pPr>
      <w:r/>
    </w:p>
    <w:p>
      <w:pPr>
        <w:jc w:val="both"/>
      </w:pPr>
      <w:r>
        <w:t xml:space="preserve">        values_tensor_iter = std::copy(values_data_ptrs[i],</w:t>
      </w:r>
    </w:p>
    <w:p>
      <w:pPr>
        <w:jc w:val="both"/>
      </w:pPr>
      <w:r>
        <w:t xml:space="preserve">                                        values_data_ptrs[i] + values_raw_lengths[i],</w:t>
      </w:r>
    </w:p>
    <w:p>
      <w:pPr>
        <w:jc w:val="both"/>
      </w:pPr>
      <w:r>
        <w:t xml:space="preserve">                                        values_tensor_iter);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Tensor *shape_tensor = nullptr;</w:t>
      </w:r>
    </w:p>
    <w:p>
      <w:pPr>
        <w:jc w:val="both"/>
      </w:pPr>
      <w:r>
        <w:t xml:space="preserve">      TensorShape shape_shape = {static_cast&lt;int64&gt;(shape.size())};</w:t>
      </w:r>
    </w:p>
    <w:p>
      <w:pPr>
        <w:jc w:val="both"/>
      </w:pPr>
      <w:r>
        <w:t xml:space="preserve">      OP_REQUIRES_OK(context, context-&gt;allocate_output(3, shape_shape, &amp;shape_tensor));</w:t>
      </w:r>
    </w:p>
    <w:p>
      <w:pPr>
        <w:jc w:val="both"/>
      </w:pPr>
      <w:r>
        <w:t xml:space="preserve">      auto shape_flat = shape_tensor-&gt;flat&lt;int64&gt;();</w:t>
      </w:r>
    </w:p>
    <w:p>
      <w:pPr>
        <w:jc w:val="both"/>
      </w:pPr>
      <w:r>
        <w:t xml:space="preserve">      for (int i = 0; i &lt; static_cast&lt;int&gt;(shape.size()); i++) {</w:t>
      </w:r>
    </w:p>
    <w:p>
      <w:pPr>
        <w:jc w:val="both"/>
      </w:pPr>
      <w:r>
        <w:t xml:space="preserve">        shape_flat(i) = shape[i];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Tensor* type_tensor = nullptr;</w:t>
      </w:r>
    </w:p>
    <w:p>
      <w:pPr>
        <w:jc w:val="both"/>
      </w:pPr>
      <w:r>
        <w:t xml:space="preserve">      OP_REQUIRES_OK(context, context-&gt;allocate_output(4, {}, &amp;type_tensor));</w:t>
      </w:r>
    </w:p>
    <w:p>
      <w:pPr>
        <w:jc w:val="both"/>
      </w:pPr>
      <w:r>
        <w:t xml:space="preserve">      type_tensor-&gt;scalar&lt;string&gt;()() = twml::getTypeName(type);</w:t>
      </w:r>
    </w:p>
    <w:p>
      <w:pPr>
        <w:jc w:val="both"/>
      </w:pPr>
      <w:r/>
    </w:p>
    <w:p>
      <w:pPr>
        <w:jc w:val="both"/>
      </w:pPr>
      <w:r>
        <w:t xml:space="preserve">      Tensor* endian_tensor = nullptr;</w:t>
      </w:r>
    </w:p>
    <w:p>
      <w:pPr>
        <w:jc w:val="both"/>
      </w:pPr>
      <w:r>
        <w:t xml:space="preserve">      OP_REQUIRES_OK(context, context-&gt;allocate_output(5, {}, &amp;endian_tensor));</w:t>
      </w:r>
    </w:p>
    <w:p>
      <w:pPr>
        <w:jc w:val="both"/>
      </w:pPr>
      <w:r>
        <w:t xml:space="preserve">      endian_tensor-&gt;scalar&lt;uint8&gt;()() = is_big_endian;</w:t>
      </w:r>
    </w:p>
    <w:p>
      <w:pPr>
        <w:jc w:val="both"/>
      </w:pPr>
      <w:r>
        <w:t xml:space="preserve">    } catch(const std::exception &amp;err) {</w:t>
      </w:r>
    </w:p>
    <w:p>
      <w:pPr>
        <w:jc w:val="both"/>
      </w:pPr>
      <w:r>
        <w:t xml:space="preserve">      context-&gt;CtxFailureWithWarning(errors::InvalidArgument(err.what()));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REGISTER_KERNEL_BUILDER(</w:t>
      </w:r>
    </w:p>
    <w:p>
      <w:pPr>
        <w:jc w:val="both"/>
      </w:pPr>
      <w:r>
        <w:t xml:space="preserve">  Name("GetSparseTensorsFromDataRecord")</w:t>
      </w:r>
    </w:p>
    <w:p>
      <w:pPr>
        <w:jc w:val="both"/>
      </w:pPr>
      <w:r>
        <w:t xml:space="preserve">  .Device(DEVICE_CPU),</w:t>
      </w:r>
    </w:p>
    <w:p>
      <w:pPr>
        <w:jc w:val="both"/>
      </w:pPr>
      <w:r>
        <w:t xml:space="preserve">  GetSparseTensorsOp&lt;DataRecordResource&gt;);</w:t>
      </w:r>
    </w:p>
    <w:p>
      <w:pPr>
        <w:jc w:val="both"/>
      </w:pPr>
      <w:r/>
    </w:p>
    <w:p>
      <w:pPr>
        <w:jc w:val="both"/>
      </w:pPr>
      <w:r>
        <w:t>REGISTER_KERNEL_BUILDER(</w:t>
      </w:r>
    </w:p>
    <w:p>
      <w:pPr>
        <w:jc w:val="both"/>
      </w:pPr>
      <w:r>
        <w:t xml:space="preserve">  Name("GetSparseTensorsFromHashedDataRecord")</w:t>
      </w:r>
    </w:p>
    <w:p>
      <w:pPr>
        <w:jc w:val="both"/>
      </w:pPr>
      <w:r>
        <w:t xml:space="preserve">  .Device(DEVICE_CPU),</w:t>
      </w:r>
    </w:p>
    <w:p>
      <w:pPr>
        <w:jc w:val="both"/>
      </w:pPr>
      <w:r>
        <w:t xml:space="preserve">  GetSparseTensorsOp&lt;HashedDataRecordResource&gt;);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