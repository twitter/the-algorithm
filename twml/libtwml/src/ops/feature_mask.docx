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"tensorflow_utils.h"</w:t>
      </w:r>
    </w:p>
    <w:p>
      <w:pPr>
        <w:jc w:val="both"/>
      </w:pPr>
      <w:r>
        <w:t>#include &lt;map&gt;</w:t>
      </w:r>
    </w:p>
    <w:p>
      <w:pPr>
        <w:jc w:val="both"/>
      </w:pPr>
      <w:r>
        <w:t>#include &lt;vector&gt;</w:t>
      </w:r>
    </w:p>
    <w:p>
      <w:pPr>
        <w:jc w:val="both"/>
      </w:pPr>
      <w:r>
        <w:t>#include &lt;set&gt;</w:t>
      </w:r>
    </w:p>
    <w:p>
      <w:pPr>
        <w:jc w:val="both"/>
      </w:pPr>
      <w:r/>
    </w:p>
    <w:p>
      <w:pPr>
        <w:jc w:val="both"/>
      </w:pPr>
      <w:r>
        <w:t>REGISTER_OP("FeatureMask")</w:t>
      </w:r>
    </w:p>
    <w:p>
      <w:pPr>
        <w:jc w:val="both"/>
      </w:pPr>
      <w:r>
        <w:t>.Attr("T: {int64, int8}")</w:t>
      </w:r>
    </w:p>
    <w:p>
      <w:pPr>
        <w:jc w:val="both"/>
      </w:pPr>
      <w:r>
        <w:t>.Input("keep: T")</w:t>
      </w:r>
    </w:p>
    <w:p>
      <w:pPr>
        <w:jc w:val="both"/>
      </w:pPr>
      <w:r>
        <w:t>.Attr("list_keep: list(int)")</w:t>
      </w:r>
    </w:p>
    <w:p>
      <w:pPr>
        <w:jc w:val="both"/>
      </w:pPr>
      <w:r>
        <w:t>.Output("mask: bool")</w:t>
      </w:r>
    </w:p>
    <w:p>
      <w:pPr>
        <w:jc w:val="both"/>
      </w:pPr>
      <w:r/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/>
    </w:p>
    <w:p>
      <w:pPr>
        <w:jc w:val="both"/>
      </w:pPr>
      <w:r>
        <w:t>A tensorflow OP that creates a mask of the indices that should be kept.</w:t>
      </w:r>
    </w:p>
    <w:p>
      <w:pPr>
        <w:jc w:val="both"/>
      </w:pPr>
      <w:r/>
    </w:p>
    <w:p>
      <w:pPr>
        <w:jc w:val="both"/>
      </w:pPr>
      <w:r>
        <w:t>Attribute</w:t>
      </w:r>
    </w:p>
    <w:p>
      <w:pPr>
        <w:jc w:val="both"/>
      </w:pPr>
      <w:r>
        <w:t>list_keep: list of values which should be kept(list(int))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keep: Tensor for which we will apply the mask (int64, int8)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mask: boolean Tensor. (bool)</w:t>
      </w:r>
    </w:p>
    <w:p>
      <w:pPr>
        <w:jc w:val="both"/>
      </w:pPr>
      <w:r/>
    </w:p>
    <w:p>
      <w:pPr>
        <w:jc w:val="both"/>
      </w:pPr>
      <w:r>
        <w:t>)doc");</w:t>
      </w:r>
    </w:p>
    <w:p>
      <w:pPr>
        <w:jc w:val="both"/>
      </w:pPr>
      <w:r>
        <w:t>template &lt;typename T&gt;</w:t>
      </w:r>
    </w:p>
    <w:p>
      <w:pPr>
        <w:jc w:val="both"/>
      </w:pPr>
      <w:r>
        <w:t>class FeatureMask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std::set&lt;int64&gt; feature_set_keep;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FeatureMask(OpKernelConstruction* context)</w:t>
      </w:r>
    </w:p>
    <w:p>
      <w:pPr>
        <w:jc w:val="both"/>
      </w:pPr>
      <w:r>
        <w:t xml:space="preserve">      : OpKernel(context) {</w:t>
      </w:r>
    </w:p>
    <w:p>
      <w:pPr>
        <w:jc w:val="both"/>
      </w:pPr>
      <w:r>
        <w:t xml:space="preserve">        std::vector&lt;int64&gt; feature_list_keep;</w:t>
      </w:r>
    </w:p>
    <w:p>
      <w:pPr>
        <w:jc w:val="both"/>
      </w:pPr>
      <w:r>
        <w:t xml:space="preserve">        OP_REQUIRES_OK(context, context-&gt;GetAttr("list_keep", &amp;feature_list_keep));</w:t>
      </w:r>
    </w:p>
    <w:p>
      <w:pPr>
        <w:jc w:val="both"/>
      </w:pPr>
      <w:r>
        <w:t xml:space="preserve">        // create set that contains the content of the feature_list_keep, since tensorflow does not allow</w:t>
      </w:r>
    </w:p>
    <w:p>
      <w:pPr>
        <w:jc w:val="both"/>
      </w:pPr>
      <w:r>
        <w:t xml:space="preserve">        // me to directly ouput the contents of list_keep to a set</w:t>
      </w:r>
    </w:p>
    <w:p>
      <w:pPr>
        <w:jc w:val="both"/>
      </w:pPr>
      <w:r>
        <w:t xml:space="preserve">        feature_set_keep = std::set&lt;int64&gt;(feature_list_keep.begin(), feature_list_keep.end());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// Get size of the input_vector and create TensorShape shape</w:t>
      </w:r>
    </w:p>
    <w:p>
      <w:pPr>
        <w:jc w:val="both"/>
      </w:pPr>
      <w:r>
        <w:t xml:space="preserve">    const Tensor&amp; input = context-&gt;input(0);</w:t>
      </w:r>
    </w:p>
    <w:p>
      <w:pPr>
        <w:jc w:val="both"/>
      </w:pPr>
      <w:r/>
    </w:p>
    <w:p>
      <w:pPr>
        <w:jc w:val="both"/>
      </w:pPr>
      <w:r>
        <w:t xml:space="preserve">    auto keep = input.flat&lt;T&gt;();</w:t>
      </w:r>
    </w:p>
    <w:p>
      <w:pPr>
        <w:jc w:val="both"/>
      </w:pPr>
      <w:r/>
    </w:p>
    <w:p>
      <w:pPr>
        <w:jc w:val="both"/>
      </w:pPr>
      <w:r>
        <w:t xml:space="preserve">    // Create an output tensor</w:t>
      </w:r>
    </w:p>
    <w:p>
      <w:pPr>
        <w:jc w:val="both"/>
      </w:pPr>
      <w:r>
        <w:t xml:space="preserve">    Tensor* output_mask = nullptr;</w:t>
      </w:r>
    </w:p>
    <w:p>
      <w:pPr>
        <w:jc w:val="both"/>
      </w:pPr>
      <w:r/>
    </w:p>
    <w:p>
      <w:pPr>
        <w:jc w:val="both"/>
      </w:pPr>
      <w:r>
        <w:t xml:space="preserve">    // Output shape is determined and now we can copy the contents of the vector to the output Tensor.</w:t>
      </w:r>
    </w:p>
    <w:p>
      <w:pPr>
        <w:jc w:val="both"/>
      </w:pPr>
      <w:r>
        <w:t xml:space="preserve">    const int total_size_out = static_cast&lt;int&gt;(keep.size());</w:t>
      </w:r>
    </w:p>
    <w:p>
      <w:pPr>
        <w:jc w:val="both"/>
      </w:pPr>
      <w:r/>
    </w:p>
    <w:p>
      <w:pPr>
        <w:jc w:val="both"/>
      </w:pPr>
      <w:r>
        <w:t xml:space="preserve">    TensorShape shape_out = {total_size_out};</w:t>
      </w:r>
    </w:p>
    <w:p>
      <w:pPr>
        <w:jc w:val="both"/>
      </w:pPr>
      <w:r/>
    </w:p>
    <w:p>
      <w:pPr>
        <w:jc w:val="both"/>
      </w:pPr>
      <w:r>
        <w:t xml:space="preserve">    OP_REQUIRES_OK(context, context-&gt;allocate_output(0, shape_out, &amp;output_mask));</w:t>
      </w:r>
    </w:p>
    <w:p>
      <w:pPr>
        <w:jc w:val="both"/>
      </w:pPr>
      <w:r/>
    </w:p>
    <w:p>
      <w:pPr>
        <w:jc w:val="both"/>
      </w:pPr>
      <w:r>
        <w:t xml:space="preserve">    auto output_mask_ = output_mask-&gt;flat&lt;bool&gt;();</w:t>
      </w:r>
    </w:p>
    <w:p>
      <w:pPr>
        <w:jc w:val="both"/>
      </w:pPr>
      <w:r/>
    </w:p>
    <w:p>
      <w:pPr>
        <w:jc w:val="both"/>
      </w:pPr>
      <w:r>
        <w:t xml:space="preserve">    // Check if value is in set, output is boolean</w:t>
      </w:r>
    </w:p>
    <w:p>
      <w:pPr>
        <w:jc w:val="both"/>
      </w:pPr>
      <w:r>
        <w:t xml:space="preserve">    for (int j = 0; j &lt; keep.size(); j++){</w:t>
      </w:r>
    </w:p>
    <w:p>
      <w:pPr>
        <w:jc w:val="both"/>
      </w:pPr>
      <w:r>
        <w:t xml:space="preserve">      output_mask_(j) = (feature_set_keep.count(keep(j)));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#define REGISTER(Type)                        \</w:t>
      </w:r>
    </w:p>
    <w:p>
      <w:pPr>
        <w:jc w:val="both"/>
      </w:pPr>
      <w:r>
        <w:t xml:space="preserve">                                              \</w:t>
      </w:r>
    </w:p>
    <w:p>
      <w:pPr>
        <w:jc w:val="both"/>
      </w:pPr>
      <w:r>
        <w:t xml:space="preserve">  REGISTER_KERNEL_BUILDER(                    \</w:t>
      </w:r>
    </w:p>
    <w:p>
      <w:pPr>
        <w:jc w:val="both"/>
      </w:pPr>
      <w:r>
        <w:t xml:space="preserve">  Name("FeatureMask")  \</w:t>
      </w:r>
    </w:p>
    <w:p>
      <w:pPr>
        <w:jc w:val="both"/>
      </w:pPr>
      <w:r>
        <w:t xml:space="preserve">  .Device(DEVICE_CPU)                         \</w:t>
      </w:r>
    </w:p>
    <w:p>
      <w:pPr>
        <w:jc w:val="both"/>
      </w:pPr>
      <w:r>
        <w:t xml:space="preserve">  .TypeConstraint&lt;Type&gt;("T"),                 \</w:t>
      </w:r>
    </w:p>
    <w:p>
      <w:pPr>
        <w:jc w:val="both"/>
      </w:pPr>
      <w:r>
        <w:t xml:space="preserve">  FeatureMask&lt;Type&gt;);  \</w:t>
      </w:r>
    </w:p>
    <w:p>
      <w:pPr>
        <w:jc w:val="both"/>
      </w:pPr>
      <w:r/>
    </w:p>
    <w:p>
      <w:pPr>
        <w:jc w:val="both"/>
      </w:pPr>
      <w:r>
        <w:t>REGISTER(int64);</w:t>
      </w:r>
    </w:p>
    <w:p>
      <w:pPr>
        <w:jc w:val="both"/>
      </w:pPr>
      <w:r>
        <w:t>REGISTER(int8);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