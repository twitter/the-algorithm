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"resource_utils.h"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>
        <w:t>using std::string;</w:t>
      </w:r>
    </w:p>
    <w:p>
      <w:pPr>
        <w:jc w:val="both"/>
      </w:pPr>
      <w:r/>
    </w:p>
    <w:p>
      <w:pPr>
        <w:jc w:val="both"/>
      </w:pPr>
      <w:r>
        <w:t>template&lt;typename IndexType, typename ValueType, bool calc_batch_size&gt;</w:t>
      </w:r>
    </w:p>
    <w:p>
      <w:pPr>
        <w:jc w:val="both"/>
      </w:pPr>
      <w:r>
        <w:t>void ComputeFixedLengthTensor(OpKernelContext *context, int64 max_length_) {</w:t>
      </w:r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const Tensor&amp; segment_ids = context-&gt;input(0);</w:t>
      </w:r>
    </w:p>
    <w:p>
      <w:pPr>
        <w:jc w:val="both"/>
      </w:pPr>
      <w:r>
        <w:t xml:space="preserve">    const Tensor&amp; values = context-&gt;input(1);</w:t>
      </w:r>
    </w:p>
    <w:p>
      <w:pPr>
        <w:jc w:val="both"/>
      </w:pPr>
      <w:r>
        <w:t xml:space="preserve">    const Tensor&amp; pad_value = context-&gt;input(2);</w:t>
      </w:r>
    </w:p>
    <w:p>
      <w:pPr>
        <w:jc w:val="both"/>
      </w:pPr>
      <w:r/>
    </w:p>
    <w:p>
      <w:pPr>
        <w:jc w:val="both"/>
      </w:pPr>
      <w:r>
        <w:t xml:space="preserve">    auto indices_flat = segment_ids.flat&lt;IndexType&gt;();</w:t>
      </w:r>
    </w:p>
    <w:p>
      <w:pPr>
        <w:jc w:val="both"/>
      </w:pPr>
      <w:r>
        <w:t xml:space="preserve">    auto values_flat = values.flat&lt;ValueType&gt;();</w:t>
      </w:r>
    </w:p>
    <w:p>
      <w:pPr>
        <w:jc w:val="both"/>
      </w:pPr>
      <w:r/>
    </w:p>
    <w:p>
      <w:pPr>
        <w:jc w:val="both"/>
      </w:pPr>
      <w:r>
        <w:t xml:space="preserve">    auto pad_value_scalar = pad_value.scalar&lt;ValueType&gt;()();</w:t>
      </w:r>
    </w:p>
    <w:p>
      <w:pPr>
        <w:jc w:val="both"/>
      </w:pPr>
      <w:r/>
    </w:p>
    <w:p>
      <w:pPr>
        <w:jc w:val="both"/>
      </w:pPr>
      <w:r>
        <w:t xml:space="preserve">    // Get maximum length from batch if user hasn't specified it.</w:t>
      </w:r>
    </w:p>
    <w:p>
      <w:pPr>
        <w:jc w:val="both"/>
      </w:pPr>
      <w:r>
        <w:t xml:space="preserve">    int64 max_length = max_length_;</w:t>
      </w:r>
    </w:p>
    <w:p>
      <w:pPr>
        <w:jc w:val="both"/>
      </w:pPr>
      <w:r>
        <w:t xml:space="preserve">    if (max_length &lt; 0 &amp;&amp; indices_flat.size() &gt; 0) {</w:t>
      </w:r>
    </w:p>
    <w:p>
      <w:pPr>
        <w:jc w:val="both"/>
      </w:pPr>
      <w:r>
        <w:t xml:space="preserve">      int64 current_id = indices_flat(0);</w:t>
      </w:r>
    </w:p>
    <w:p>
      <w:pPr>
        <w:jc w:val="both"/>
      </w:pPr>
      <w:r>
        <w:t xml:space="preserve">      int64 current_length = 1;</w:t>
      </w:r>
    </w:p>
    <w:p>
      <w:pPr>
        <w:jc w:val="both"/>
      </w:pPr>
      <w:r/>
    </w:p>
    <w:p>
      <w:pPr>
        <w:jc w:val="both"/>
      </w:pPr>
      <w:r>
        <w:t xml:space="preserve">      for (int64 i = 1; i &lt; indices_flat.size(); i++) {</w:t>
      </w:r>
    </w:p>
    <w:p>
      <w:pPr>
        <w:jc w:val="both"/>
      </w:pPr>
      <w:r>
        <w:t xml:space="preserve">        if (current_id == indices_flat(i)) {</w:t>
      </w:r>
    </w:p>
    <w:p>
      <w:pPr>
        <w:jc w:val="both"/>
      </w:pPr>
      <w:r>
        <w:t xml:space="preserve">          current_length++;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current_id = indices_flat(i);</w:t>
      </w:r>
    </w:p>
    <w:p>
      <w:pPr>
        <w:jc w:val="both"/>
      </w:pPr>
      <w:r>
        <w:t xml:space="preserve">          max_length = std::max(max_length, current_length);</w:t>
      </w:r>
    </w:p>
    <w:p>
      <w:pPr>
        <w:jc w:val="both"/>
      </w:pPr>
      <w:r>
        <w:t xml:space="preserve">          current_length = 1;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This is needed if the last batch is the longest sequence.</w:t>
      </w:r>
    </w:p>
    <w:p>
      <w:pPr>
        <w:jc w:val="both"/>
      </w:pPr>
      <w:r>
        <w:t xml:space="preserve">      max_length = std::max(max_length, current_length);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int64 batch_size = 0;</w:t>
      </w:r>
    </w:p>
    <w:p>
      <w:pPr>
        <w:jc w:val="both"/>
      </w:pPr>
      <w:r>
        <w:t xml:space="preserve">    if (calc_batch_size) {</w:t>
      </w:r>
    </w:p>
    <w:p>
      <w:pPr>
        <w:jc w:val="both"/>
      </w:pPr>
      <w:r>
        <w:t xml:space="preserve">      if (indices_flat.size() &gt; 0) {</w:t>
      </w:r>
    </w:p>
    <w:p>
      <w:pPr>
        <w:jc w:val="both"/>
      </w:pPr>
      <w:r>
        <w:t xml:space="preserve">        // The last value of segment_ids will have value batch_size  1;</w:t>
      </w:r>
    </w:p>
    <w:p>
      <w:pPr>
        <w:jc w:val="both"/>
      </w:pPr>
      <w:r>
        <w:t xml:space="preserve">        batch_size = 1 + indices_flat(indices_flat.size() - 1);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batch_size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const Tensor&amp; batch_size_tensor = context-&gt;input(3);</w:t>
      </w:r>
    </w:p>
    <w:p>
      <w:pPr>
        <w:jc w:val="both"/>
      </w:pPr>
      <w:r>
        <w:t xml:space="preserve">      batch_size = batch_size_tensor.flat&lt;int64&gt;()(0);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TensorShape output_shape = {batch_size, max_length};</w:t>
      </w:r>
    </w:p>
    <w:p>
      <w:pPr>
        <w:jc w:val="both"/>
      </w:pPr>
      <w:r>
        <w:t xml:space="preserve">    Tensor* fixed_length = nullptr;</w:t>
      </w:r>
    </w:p>
    <w:p>
      <w:pPr>
        <w:jc w:val="both"/>
      </w:pPr>
      <w:r>
        <w:t xml:space="preserve">    OP_REQUIRES_OK(context, context-&gt;allocate_output(0, output_shape, &amp;fixed_length));</w:t>
      </w:r>
    </w:p>
    <w:p>
      <w:pPr>
        <w:jc w:val="both"/>
      </w:pPr>
      <w:r/>
    </w:p>
    <w:p>
      <w:pPr>
        <w:jc w:val="both"/>
      </w:pPr>
      <w:r>
        <w:t xml:space="preserve">    auto fixed_length_flat = fixed_length-&gt;flat&lt;ValueType&gt;();</w:t>
      </w:r>
    </w:p>
    <w:p>
      <w:pPr>
        <w:jc w:val="both"/>
      </w:pPr>
      <w:r/>
    </w:p>
    <w:p>
      <w:pPr>
        <w:jc w:val="both"/>
      </w:pPr>
      <w:r>
        <w:t xml:space="preserve">    int64 n = 0;</w:t>
      </w:r>
    </w:p>
    <w:p>
      <w:pPr>
        <w:jc w:val="both"/>
      </w:pPr>
      <w:r>
        <w:t xml:space="preserve">    int64 offset = 0;</w:t>
      </w:r>
    </w:p>
    <w:p>
      <w:pPr>
        <w:jc w:val="both"/>
      </w:pPr>
      <w:r>
        <w:t xml:space="preserve">    for (int64 i = 0; i &lt; batch_size; i++) {</w:t>
      </w:r>
    </w:p>
    <w:p>
      <w:pPr>
        <w:jc w:val="both"/>
      </w:pPr>
      <w:r>
        <w:t xml:space="preserve">      for (int64 j = 0; j &lt; max_length; j++) {</w:t>
      </w:r>
    </w:p>
    <w:p>
      <w:pPr>
        <w:jc w:val="both"/>
      </w:pPr>
      <w:r>
        <w:t xml:space="preserve">        if (n &lt; indices_flat.size() &amp;&amp; indices_flat(n) == i) {</w:t>
      </w:r>
    </w:p>
    <w:p>
      <w:pPr>
        <w:jc w:val="both"/>
      </w:pPr>
      <w:r>
        <w:t xml:space="preserve">          // Copy from variable length tensor.</w:t>
      </w:r>
    </w:p>
    <w:p>
      <w:pPr>
        <w:jc w:val="both"/>
      </w:pPr>
      <w:r>
        <w:t xml:space="preserve">          fixed_length_flat(offset + j) = values_flat(n);</w:t>
      </w:r>
    </w:p>
    <w:p>
      <w:pPr>
        <w:jc w:val="both"/>
      </w:pPr>
      <w:r>
        <w:t xml:space="preserve">          n++;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Pad to fixed length.</w:t>
      </w:r>
    </w:p>
    <w:p>
      <w:pPr>
        <w:jc w:val="both"/>
      </w:pPr>
      <w:r>
        <w:t xml:space="preserve">          fixed_length_flat(offset + j) = pad_value_scalar;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Corner case: truncate to max_length if user specified max_length &lt; current length.</w:t>
      </w:r>
    </w:p>
    <w:p>
      <w:pPr>
        <w:jc w:val="both"/>
      </w:pPr>
      <w:r>
        <w:t xml:space="preserve">      while (n &lt; indices_flat.size() &amp;&amp; i == indices_flat(n)) n++;</w:t>
      </w:r>
    </w:p>
    <w:p>
      <w:pPr>
        <w:jc w:val="both"/>
      </w:pPr>
      <w:r/>
    </w:p>
    <w:p>
      <w:pPr>
        <w:jc w:val="both"/>
      </w:pPr>
      <w:r>
        <w:t xml:space="preserve">      // Update output pointer</w:t>
      </w:r>
    </w:p>
    <w:p>
      <w:pPr>
        <w:jc w:val="both"/>
      </w:pPr>
      <w:r>
        <w:t xml:space="preserve">      offset += max_length;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 catch (const std::exception &amp;err) {</w:t>
      </w:r>
    </w:p>
    <w:p>
      <w:pPr>
        <w:jc w:val="both"/>
      </w:pPr>
      <w:r>
        <w:t xml:space="preserve">    context-&gt;CtxFailureWithWarning(errors::InvalidArgument(err.what()));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REGISTER_OP("FixedLengthTensor")</w:t>
      </w:r>
    </w:p>
    <w:p>
      <w:pPr>
        <w:jc w:val="both"/>
      </w:pPr>
      <w:r>
        <w:t>.Attr("IndexType: {int64, int32}")</w:t>
      </w:r>
    </w:p>
    <w:p>
      <w:pPr>
        <w:jc w:val="both"/>
      </w:pPr>
      <w:r>
        <w:t>.Attr("ValueType: {int64, int32, string}")</w:t>
      </w:r>
    </w:p>
    <w:p>
      <w:pPr>
        <w:jc w:val="both"/>
      </w:pPr>
      <w:r>
        <w:t>.Attr("max_length: int")</w:t>
      </w:r>
    </w:p>
    <w:p>
      <w:pPr>
        <w:jc w:val="both"/>
      </w:pPr>
      <w:r>
        <w:t>.Input("segment_ids: IndexType")</w:t>
      </w:r>
    </w:p>
    <w:p>
      <w:pPr>
        <w:jc w:val="both"/>
      </w:pPr>
      <w:r>
        <w:t>.Input("values: ValueType")</w:t>
      </w:r>
    </w:p>
    <w:p>
      <w:pPr>
        <w:jc w:val="both"/>
      </w:pPr>
      <w:r>
        <w:t>.Input("pad_value: ValueType")</w:t>
      </w:r>
    </w:p>
    <w:p>
      <w:pPr>
        <w:jc w:val="both"/>
      </w:pPr>
      <w:r>
        <w:t>.Output("fixed_length: ValueType")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to convert variable length segments into fixed length tensor.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max_length: The size of the inner most (i.e. last) dimension.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segment_ids: 1D input tensor containing the sorted segment_ids.</w:t>
      </w:r>
    </w:p>
    <w:p>
      <w:pPr>
        <w:jc w:val="both"/>
      </w:pPr>
      <w:r>
        <w:t xml:space="preserve">  values: 1D input tensor containing the values.</w:t>
      </w:r>
    </w:p>
    <w:p>
      <w:pPr>
        <w:jc w:val="both"/>
      </w:pPr>
      <w:r>
        <w:t xml:space="preserve">  pad_value: The value used for padding the fixed length tensor.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fixed_length: A fixed length tensor of size [batch_size, max_length].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IndexType, typename ValueType&gt;</w:t>
      </w:r>
    </w:p>
    <w:p>
      <w:pPr>
        <w:jc w:val="both"/>
      </w:pPr>
      <w:r>
        <w:t>class FixedLengthTensor: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FixedLengthTensor(OpKernelConstruction *context) : OpKernel(context) {</w:t>
      </w:r>
    </w:p>
    <w:p>
      <w:pPr>
        <w:jc w:val="both"/>
      </w:pPr>
      <w:r>
        <w:t xml:space="preserve">    OP_REQUIRES_OK(context, context-&gt;GetAttr("max_length", &amp;max_length_));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max_length_;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ComputeFixedLengthTensor&lt;IndexType, ValueType, true&gt;(context, max_length_);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REGISTER_OP("FixedLengthTensorV2")</w:t>
      </w:r>
    </w:p>
    <w:p>
      <w:pPr>
        <w:jc w:val="both"/>
      </w:pPr>
      <w:r>
        <w:t>.Attr("IndexType: {int64, int32}")</w:t>
      </w:r>
    </w:p>
    <w:p>
      <w:pPr>
        <w:jc w:val="both"/>
      </w:pPr>
      <w:r>
        <w:t>.Attr("ValueType: {int64, int32, string}")</w:t>
      </w:r>
    </w:p>
    <w:p>
      <w:pPr>
        <w:jc w:val="both"/>
      </w:pPr>
      <w:r>
        <w:t>.Attr("max_length: int")</w:t>
      </w:r>
    </w:p>
    <w:p>
      <w:pPr>
        <w:jc w:val="both"/>
      </w:pPr>
      <w:r>
        <w:t>.Input("segment_ids: IndexType")</w:t>
      </w:r>
    </w:p>
    <w:p>
      <w:pPr>
        <w:jc w:val="both"/>
      </w:pPr>
      <w:r>
        <w:t>.Input("values: ValueType")</w:t>
      </w:r>
    </w:p>
    <w:p>
      <w:pPr>
        <w:jc w:val="both"/>
      </w:pPr>
      <w:r>
        <w:t>.Input("pad_value: ValueType")</w:t>
      </w:r>
    </w:p>
    <w:p>
      <w:pPr>
        <w:jc w:val="both"/>
      </w:pPr>
      <w:r>
        <w:t>.Input("batch_size: int64")</w:t>
      </w:r>
    </w:p>
    <w:p>
      <w:pPr>
        <w:jc w:val="both"/>
      </w:pPr>
      <w:r>
        <w:t>.Output("fixed_length: ValueType")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to convert variable length segments into fixed length tensor.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max_length: The size of the inner most (i.e. last) dimension.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segment_ids: 1D input tensor containing the sorted segment_ids.</w:t>
      </w:r>
    </w:p>
    <w:p>
      <w:pPr>
        <w:jc w:val="both"/>
      </w:pPr>
      <w:r>
        <w:t xml:space="preserve">  values: 1D input tensor containing the values.</w:t>
      </w:r>
    </w:p>
    <w:p>
      <w:pPr>
        <w:jc w:val="both"/>
      </w:pPr>
      <w:r>
        <w:t xml:space="preserve">  pad_value: The value used for padding the fixed length tensor.</w:t>
      </w:r>
    </w:p>
    <w:p>
      <w:pPr>
        <w:jc w:val="both"/>
      </w:pPr>
      <w:r>
        <w:t xml:space="preserve">  batch_size: The batch size to use.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fixed_length: A fixed length tensor of size [batch_size, max_length].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IndexType, typename ValueType&gt;</w:t>
      </w:r>
    </w:p>
    <w:p>
      <w:pPr>
        <w:jc w:val="both"/>
      </w:pPr>
      <w:r>
        <w:t>class FixedLengthTensorV2: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FixedLengthTensorV2(OpKernelConstruction *context) : OpKernel(context) {</w:t>
      </w:r>
    </w:p>
    <w:p>
      <w:pPr>
        <w:jc w:val="both"/>
      </w:pPr>
      <w:r>
        <w:t xml:space="preserve">    OP_REQUIRES_OK(context, context-&gt;GetAttr("max_length", &amp;max_length_));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int64 max_length_;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ComputeFixedLengthTensor&lt;IndexType, ValueType, false&gt;(context, max_length_);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REGISTER_SPARSE_TO_FIXED_LENGTH(IndexType, ValueType)   \</w:t>
      </w:r>
    </w:p>
    <w:p>
      <w:pPr>
        <w:jc w:val="both"/>
      </w:pPr>
      <w:r>
        <w:t xml:space="preserve">  REGISTER_KERNEL_BUILDER(                                      \</w:t>
      </w:r>
    </w:p>
    <w:p>
      <w:pPr>
        <w:jc w:val="both"/>
      </w:pPr>
      <w:r>
        <w:t xml:space="preserve">    Name("FixedLengthTensor")                                   \</w:t>
      </w:r>
    </w:p>
    <w:p>
      <w:pPr>
        <w:jc w:val="both"/>
      </w:pPr>
      <w:r>
        <w:t xml:space="preserve">    .Device(DEVICE_CPU)                                         \</w:t>
      </w:r>
    </w:p>
    <w:p>
      <w:pPr>
        <w:jc w:val="both"/>
      </w:pPr>
      <w:r>
        <w:t xml:space="preserve">    .TypeConstraint&lt;IndexType&gt;("IndexType")                     \</w:t>
      </w:r>
    </w:p>
    <w:p>
      <w:pPr>
        <w:jc w:val="both"/>
      </w:pPr>
      <w:r>
        <w:t xml:space="preserve">    .TypeConstraint&lt;ValueType&gt;("ValueType"),                    \</w:t>
      </w:r>
    </w:p>
    <w:p>
      <w:pPr>
        <w:jc w:val="both"/>
      </w:pPr>
      <w:r>
        <w:t xml:space="preserve">    FixedLengthTensor&lt;IndexType, ValueType&gt;);                   \</w:t>
      </w:r>
    </w:p>
    <w:p>
      <w:pPr>
        <w:jc w:val="both"/>
      </w:pPr>
      <w:r>
        <w:t xml:space="preserve">                                                                \</w:t>
      </w:r>
    </w:p>
    <w:p>
      <w:pPr>
        <w:jc w:val="both"/>
      </w:pPr>
      <w:r>
        <w:t xml:space="preserve">  REGISTER_KERNEL_BUILDER(                                      \</w:t>
      </w:r>
    </w:p>
    <w:p>
      <w:pPr>
        <w:jc w:val="both"/>
      </w:pPr>
      <w:r>
        <w:t xml:space="preserve">    Name("FixedLengthTensorV2")                                 \</w:t>
      </w:r>
    </w:p>
    <w:p>
      <w:pPr>
        <w:jc w:val="both"/>
      </w:pPr>
      <w:r>
        <w:t xml:space="preserve">    .Device(DEVICE_CPU)                                         \</w:t>
      </w:r>
    </w:p>
    <w:p>
      <w:pPr>
        <w:jc w:val="both"/>
      </w:pPr>
      <w:r>
        <w:t xml:space="preserve">    .TypeConstraint&lt;IndexType&gt;("IndexType")                     \</w:t>
      </w:r>
    </w:p>
    <w:p>
      <w:pPr>
        <w:jc w:val="both"/>
      </w:pPr>
      <w:r>
        <w:t xml:space="preserve">    .TypeConstraint&lt;ValueType&gt;("ValueType"),                    \</w:t>
      </w:r>
    </w:p>
    <w:p>
      <w:pPr>
        <w:jc w:val="both"/>
      </w:pPr>
      <w:r>
        <w:t xml:space="preserve">    FixedLengthTensorV2&lt;IndexType, ValueType&gt;);                 \</w:t>
      </w:r>
    </w:p>
    <w:p>
      <w:pPr>
        <w:jc w:val="both"/>
      </w:pPr>
      <w:r/>
    </w:p>
    <w:p>
      <w:pPr>
        <w:jc w:val="both"/>
      </w:pPr>
      <w:r>
        <w:t>REGISTER_SPARSE_TO_FIXED_LENGTH(int64, int64)</w:t>
      </w:r>
    </w:p>
    <w:p>
      <w:pPr>
        <w:jc w:val="both"/>
      </w:pPr>
      <w:r>
        <w:t>REGISTER_SPARSE_TO_FIXED_LENGTH(int64, int32)</w:t>
      </w:r>
    </w:p>
    <w:p>
      <w:pPr>
        <w:jc w:val="both"/>
      </w:pPr>
      <w:r>
        <w:t>REGISTER_SPARSE_TO_FIXED_LENGTH(int64, string)</w:t>
      </w:r>
    </w:p>
    <w:p>
      <w:pPr>
        <w:jc w:val="both"/>
      </w:pPr>
      <w:r>
        <w:t>REGISTER_SPARSE_TO_FIXED_LENGTH(int32, int64)</w:t>
      </w:r>
    </w:p>
    <w:p>
      <w:pPr>
        <w:jc w:val="both"/>
      </w:pPr>
      <w:r>
        <w:t>REGISTER_SPARSE_TO_FIXED_LENGTH(int32, int32)</w:t>
      </w:r>
    </w:p>
    <w:p>
      <w:pPr>
        <w:jc w:val="both"/>
      </w:pPr>
      <w:r>
        <w:t>REGISTER_SPARSE_TO_FIXED_LENGTH(int32,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