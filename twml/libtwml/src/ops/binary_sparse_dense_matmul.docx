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2015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 xml:space="preserve">// TWML modified to optimize binary features </w:t>
      </w:r>
    </w:p>
    <w:p>
      <w:pPr>
        <w:jc w:val="both"/>
      </w:pPr>
      <w:r>
        <w:t>#ifndef TENSORFLOW_CORE_KERNELS_BINARY_SPARSE_TENSOR_DENSE_MATMUL_OP_H_</w:t>
      </w:r>
    </w:p>
    <w:p>
      <w:pPr>
        <w:jc w:val="both"/>
      </w:pPr>
      <w:r>
        <w:t>#define TENSORFLOW_CORE_KERNELS_BINARY_SPARSE_TENSOR_DENSE_MATMUL_OP_H_</w:t>
      </w:r>
    </w:p>
    <w:p>
      <w:pPr>
        <w:jc w:val="both"/>
      </w:pPr>
      <w:r/>
    </w:p>
    <w:p>
      <w:pPr>
        <w:jc w:val="both"/>
      </w:pPr>
      <w:r>
        <w:t>#include "third_party/eigen3/unsupported/Eigen/CXX11/Tensor"</w:t>
      </w:r>
    </w:p>
    <w:p>
      <w:pPr>
        <w:jc w:val="both"/>
      </w:pPr>
      <w:r>
        <w:t>#include "tensorflow/core/framework/tensor_types.h"</w:t>
      </w:r>
    </w:p>
    <w:p>
      <w:pPr>
        <w:jc w:val="both"/>
      </w:pPr>
      <w:r>
        <w:t>#include "tensorflow/core/framework/types.h"</w:t>
      </w:r>
    </w:p>
    <w:p>
      <w:pPr>
        <w:jc w:val="both"/>
      </w:pPr>
      <w:r>
        <w:t>#include "tensorflow/core/lib/core/errors.h"</w:t>
      </w:r>
    </w:p>
    <w:p>
      <w:pPr>
        <w:jc w:val="both"/>
      </w:pPr>
      <w:r/>
    </w:p>
    <w:p>
      <w:pPr>
        <w:jc w:val="both"/>
      </w:pPr>
      <w:r>
        <w:t>namespace tensorflow {</w:t>
      </w:r>
    </w:p>
    <w:p>
      <w:pPr>
        <w:jc w:val="both"/>
      </w:pPr>
      <w:r/>
    </w:p>
    <w:p>
      <w:pPr>
        <w:jc w:val="both"/>
      </w:pPr>
      <w:r>
        <w:t>namespace functor {</w:t>
      </w:r>
    </w:p>
    <w:p>
      <w:pPr>
        <w:jc w:val="both"/>
      </w:pPr>
      <w:r/>
    </w:p>
    <w:p>
      <w:pPr>
        <w:jc w:val="both"/>
      </w:pPr>
      <w:r>
        <w:t>template &lt;typename Device, typename T, typename Tindices, bool ADJ_A,</w:t>
      </w:r>
    </w:p>
    <w:p>
      <w:pPr>
        <w:jc w:val="both"/>
      </w:pPr>
      <w:r>
        <w:t xml:space="preserve">          bool ADJ_B&gt;</w:t>
      </w:r>
    </w:p>
    <w:p>
      <w:pPr>
        <w:jc w:val="both"/>
      </w:pPr>
      <w:r>
        <w:t>struct SparseTensorDenseMatMulFunctor {</w:t>
      </w:r>
    </w:p>
    <w:p>
      <w:pPr>
        <w:jc w:val="both"/>
      </w:pPr>
      <w:r>
        <w:t xml:space="preserve">  static EIGEN_ALWAYS_INLINE Status Compute(</w:t>
      </w:r>
    </w:p>
    <w:p>
      <w:pPr>
        <w:jc w:val="both"/>
      </w:pPr>
      <w:r>
        <w:t xml:space="preserve">      const Device&amp; d, typename TTypes&lt;T&gt;::Matrix out,</w:t>
      </w:r>
    </w:p>
    <w:p>
      <w:pPr>
        <w:jc w:val="both"/>
      </w:pPr>
      <w:r>
        <w:t xml:space="preserve">      typename TTypes&lt;Tindices&gt;::ConstMatrix a_indices,</w:t>
      </w:r>
    </w:p>
    <w:p>
      <w:pPr>
        <w:jc w:val="both"/>
      </w:pPr>
      <w:r>
        <w:t xml:space="preserve">      typename TTypes&lt;T&gt;::ConstVec a_values, typename TTypes&lt;T&gt;::ConstMatrix b);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template &lt;typename MATRIX, bool ADJ&gt;</w:t>
      </w:r>
    </w:p>
    <w:p>
      <w:pPr>
        <w:jc w:val="both"/>
      </w:pPr>
      <w:r>
        <w:t>class MaybeAdjoint;</w:t>
      </w:r>
    </w:p>
    <w:p>
      <w:pPr>
        <w:jc w:val="both"/>
      </w:pPr>
      <w:r/>
    </w:p>
    <w:p>
      <w:pPr>
        <w:jc w:val="both"/>
      </w:pPr>
      <w:r>
        <w:t>template &lt;typename MATRIX&gt;</w:t>
      </w:r>
    </w:p>
    <w:p>
      <w:pPr>
        <w:jc w:val="both"/>
      </w:pPr>
      <w:r>
        <w:t>class MaybeAdjoint&lt;MATRIX, false&gt;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EIGEN_DEVICE_FUNC EIGEN_STRONG_INLINE MaybeAdjoint(MATRIX m) : m_(m) {}</w:t>
      </w:r>
    </w:p>
    <w:p>
      <w:pPr>
        <w:jc w:val="both"/>
      </w:pPr>
      <w:r>
        <w:t xml:space="preserve">  EIGEN_DEVICE_FUNC EIGEN_STRONG_INLINE typename MATRIX::Scalar operator()(</w:t>
      </w:r>
    </w:p>
    <w:p>
      <w:pPr>
        <w:jc w:val="both"/>
      </w:pPr>
      <w:r>
        <w:t xml:space="preserve">      const typename MATRIX::Index i, const typename MATRIX::Index j) const {</w:t>
      </w:r>
    </w:p>
    <w:p>
      <w:pPr>
        <w:jc w:val="both"/>
      </w:pPr>
      <w:r>
        <w:t xml:space="preserve">    return m_(i, j);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const MATRIX m_;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template &lt;typename T&gt;</w:t>
      </w:r>
    </w:p>
    <w:p>
      <w:pPr>
        <w:jc w:val="both"/>
      </w:pPr>
      <w:r>
        <w:t>EIGEN_DEVICE_FUNC EIGEN_STRONG_INLINE T MaybeConj(T v) {</w:t>
      </w:r>
    </w:p>
    <w:p>
      <w:pPr>
        <w:jc w:val="both"/>
      </w:pPr>
      <w:r>
        <w:t xml:space="preserve">  return v;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 &lt;typename MATRIX&gt;</w:t>
      </w:r>
    </w:p>
    <w:p>
      <w:pPr>
        <w:jc w:val="both"/>
      </w:pPr>
      <w:r>
        <w:t>class MaybeAdjoint&lt;MATRIX, true&gt;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EIGEN_DEVICE_FUNC EIGEN_STRONG_INLINE MaybeAdjoint(MATRIX m) : m_(m) {}</w:t>
      </w:r>
    </w:p>
    <w:p>
      <w:pPr>
        <w:jc w:val="both"/>
      </w:pPr>
      <w:r>
        <w:t xml:space="preserve">  EIGEN_DEVICE_FUNC EIGEN_STRONG_INLINE typename MATRIX::Scalar operator()(</w:t>
      </w:r>
    </w:p>
    <w:p>
      <w:pPr>
        <w:jc w:val="both"/>
      </w:pPr>
      <w:r>
        <w:t xml:space="preserve">      const typename MATRIX::Index i, const typename MATRIX::Index j) const {</w:t>
      </w:r>
    </w:p>
    <w:p>
      <w:pPr>
        <w:jc w:val="both"/>
      </w:pPr>
      <w:r>
        <w:t xml:space="preserve">    return Eigen::numext::conj(m_(j, i));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const MATRIX m_;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  // end namespace functor</w:t>
      </w:r>
    </w:p>
    <w:p>
      <w:pPr>
        <w:jc w:val="both"/>
      </w:pPr>
      <w:r>
        <w:t>}  // end namespace tensorflow</w:t>
      </w:r>
    </w:p>
    <w:p>
      <w:pPr>
        <w:jc w:val="both"/>
      </w:pPr>
      <w:r/>
    </w:p>
    <w:p>
      <w:pPr>
        <w:jc w:val="both"/>
      </w:pPr>
      <w:r>
        <w:t>#endif  // TENSORFLOW_CORE_KERNELS_BINARY_SPARSE_TENSOR_DENSE_MATMUL_OP_H_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