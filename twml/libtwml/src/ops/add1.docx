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REGISTER_OP("Add1")</w:t>
      </w:r>
    </w:p>
    <w:p>
      <w:pPr>
        <w:jc w:val="both"/>
      </w:pPr>
      <w:r>
        <w:t>.Attr("T: {float, double, int32}")</w:t>
      </w:r>
    </w:p>
    <w:p>
      <w:pPr>
        <w:jc w:val="both"/>
      </w:pPr>
      <w:r>
        <w:t>.Input("input1: T")</w:t>
      </w:r>
    </w:p>
    <w:p>
      <w:pPr>
        <w:jc w:val="both"/>
      </w:pPr>
      <w:r>
        <w:t>.Output("output: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Add1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Add1(OpKernelConstruction* context)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Grab the input tensor</w:t>
      </w:r>
    </w:p>
    <w:p>
      <w:pPr>
        <w:jc w:val="both"/>
      </w:pPr>
      <w:r>
        <w:t xml:space="preserve">    const Tensor&amp; input_tensor = context-&gt;input(0);</w:t>
      </w:r>
    </w:p>
    <w:p>
      <w:pPr>
        <w:jc w:val="both"/>
      </w:pPr>
      <w:r>
        <w:t xml:space="preserve">    auto input = input_tensor.flat&lt;T&gt;();</w:t>
      </w:r>
    </w:p>
    <w:p>
      <w:pPr>
        <w:jc w:val="both"/>
      </w:pPr>
      <w:r/>
    </w:p>
    <w:p>
      <w:pPr>
        <w:jc w:val="both"/>
      </w:pPr>
      <w:r>
        <w:t xml:space="preserve">    // Create an output tensor</w:t>
      </w:r>
    </w:p>
    <w:p>
      <w:pPr>
        <w:jc w:val="both"/>
      </w:pPr>
      <w:r>
        <w:t xml:space="preserve">    Tensor* output_tensor = nullptr;</w:t>
      </w:r>
    </w:p>
    <w:p>
      <w:pPr>
        <w:jc w:val="both"/>
      </w:pPr>
      <w:r>
        <w:t xml:space="preserve">    OP_REQUIRES_OK(context, context-&gt;allocate_output(0, input_tensor.shape(),</w:t>
      </w:r>
    </w:p>
    <w:p>
      <w:pPr>
        <w:jc w:val="both"/>
      </w:pPr>
      <w:r>
        <w:t xml:space="preserve">                             &amp;output_tensor));</w:t>
      </w:r>
    </w:p>
    <w:p>
      <w:pPr>
        <w:jc w:val="both"/>
      </w:pPr>
      <w:r>
        <w:t xml:space="preserve">    auto output_flat = output_tensor-&gt;flat&lt;T&gt;();</w:t>
      </w:r>
    </w:p>
    <w:p>
      <w:pPr>
        <w:jc w:val="both"/>
      </w:pPr>
      <w:r/>
    </w:p>
    <w:p>
      <w:pPr>
        <w:jc w:val="both"/>
      </w:pPr>
      <w:r>
        <w:t xml:space="preserve">    // Add 1 to input and assign to output</w:t>
      </w:r>
    </w:p>
    <w:p>
      <w:pPr>
        <w:jc w:val="both"/>
      </w:pPr>
      <w:r>
        <w:t xml:space="preserve">    const int N = input.size();</w:t>
      </w:r>
    </w:p>
    <w:p>
      <w:pPr>
        <w:jc w:val="both"/>
      </w:pPr>
      <w:r>
        <w:t xml:space="preserve">    for (int i = 0; i &lt; N; i++) {</w:t>
      </w:r>
    </w:p>
    <w:p>
      <w:pPr>
        <w:jc w:val="both"/>
      </w:pPr>
      <w:r>
        <w:t xml:space="preserve">      output_flat(i) = input(i) + 1;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REGISTER_OP("Add1Grad")</w:t>
      </w:r>
    </w:p>
    <w:p>
      <w:pPr>
        <w:jc w:val="both"/>
      </w:pPr>
      <w:r>
        <w:t>.Attr("T: {float, double, int32}")</w:t>
      </w:r>
    </w:p>
    <w:p>
      <w:pPr>
        <w:jc w:val="both"/>
      </w:pPr>
      <w:r>
        <w:t>.Input("grad_output: T")</w:t>
      </w:r>
    </w:p>
    <w:p>
      <w:pPr>
        <w:jc w:val="both"/>
      </w:pPr>
      <w:r>
        <w:t>.Output("grad_input: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Add1Grad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Add1Grad(OpKernelConstruction* context)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Grab the input tensor</w:t>
      </w:r>
    </w:p>
    <w:p>
      <w:pPr>
        <w:jc w:val="both"/>
      </w:pPr>
      <w:r>
        <w:t xml:space="preserve">    const Tensor&amp; grad_output_tensor = context-&gt;input(0);</w:t>
      </w:r>
    </w:p>
    <w:p>
      <w:pPr>
        <w:jc w:val="both"/>
      </w:pPr>
      <w:r>
        <w:t xml:space="preserve">    auto grad_output = grad_output_tensor.flat&lt;T&gt;();</w:t>
      </w:r>
    </w:p>
    <w:p>
      <w:pPr>
        <w:jc w:val="both"/>
      </w:pPr>
      <w:r/>
    </w:p>
    <w:p>
      <w:pPr>
        <w:jc w:val="both"/>
      </w:pPr>
      <w:r>
        <w:t xml:space="preserve">    // Create an grad_input tensor</w:t>
      </w:r>
    </w:p>
    <w:p>
      <w:pPr>
        <w:jc w:val="both"/>
      </w:pPr>
      <w:r>
        <w:t xml:space="preserve">    Tensor* grad_input_tensor = nullptr;</w:t>
      </w:r>
    </w:p>
    <w:p>
      <w:pPr>
        <w:jc w:val="both"/>
      </w:pPr>
      <w:r>
        <w:t xml:space="preserve">    OP_REQUIRES_OK(context, context-&gt;allocate_output(0, grad_output_tensor.shape(),</w:t>
      </w:r>
    </w:p>
    <w:p>
      <w:pPr>
        <w:jc w:val="both"/>
      </w:pPr>
      <w:r>
        <w:t xml:space="preserve">                             &amp;grad_input_tensor));</w:t>
      </w:r>
    </w:p>
    <w:p>
      <w:pPr>
        <w:jc w:val="both"/>
      </w:pPr>
      <w:r/>
    </w:p>
    <w:p>
      <w:pPr>
        <w:jc w:val="both"/>
      </w:pPr>
      <w:r>
        <w:t xml:space="preserve">    auto grad_input_flat = grad_input_tensor-&gt;flat&lt;T&gt;();</w:t>
      </w:r>
    </w:p>
    <w:p>
      <w:pPr>
        <w:jc w:val="both"/>
      </w:pPr>
      <w:r/>
    </w:p>
    <w:p>
      <w:pPr>
        <w:jc w:val="both"/>
      </w:pPr>
      <w:r>
        <w:t xml:space="preserve">    // Copy from grad_output to grad_input</w:t>
      </w:r>
    </w:p>
    <w:p>
      <w:pPr>
        <w:jc w:val="both"/>
      </w:pPr>
      <w:r>
        <w:t xml:space="preserve">    const int N = grad_output.size();</w:t>
      </w:r>
    </w:p>
    <w:p>
      <w:pPr>
        <w:jc w:val="both"/>
      </w:pPr>
      <w:r>
        <w:t xml:space="preserve">    for (int i = 0; i &lt; N; i++) {</w:t>
      </w:r>
    </w:p>
    <w:p>
      <w:pPr>
        <w:jc w:val="both"/>
      </w:pPr>
      <w:r>
        <w:t xml:space="preserve">      grad_input_flat(i) = grad_output(i);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REGISTER(Type)              \</w:t>
      </w:r>
    </w:p>
    <w:p>
      <w:pPr>
        <w:jc w:val="both"/>
      </w:pPr>
      <w:r>
        <w:t xml:space="preserve">                      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Name("Add1")                 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Add1&lt;Type&gt;);                    \</w:t>
      </w:r>
    </w:p>
    <w:p>
      <w:pPr>
        <w:jc w:val="both"/>
      </w:pPr>
      <w:r>
        <w:t xml:space="preserve">                      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Name("Add1Grad")             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Add1Grad&lt;Type&gt;);                \</w:t>
      </w:r>
    </w:p>
    <w:p>
      <w:pPr>
        <w:jc w:val="both"/>
      </w:pPr>
      <w:r/>
    </w:p>
    <w:p>
      <w:pPr>
        <w:jc w:val="both"/>
      </w:pPr>
      <w:r>
        <w:t>REGISTER(float);</w:t>
      </w:r>
    </w:p>
    <w:p>
      <w:pPr>
        <w:jc w:val="both"/>
      </w:pPr>
      <w:r>
        <w:t>REGISTER(double);</w:t>
      </w:r>
    </w:p>
    <w:p>
      <w:pPr>
        <w:jc w:val="both"/>
      </w:pPr>
      <w:r>
        <w:t>REGISTER(int32);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