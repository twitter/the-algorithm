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#ifdef __cplusplus</w:t>
      </w:r>
    </w:p>
    <w:p>
      <w:pPr>
        <w:jc w:val="both"/>
      </w:pPr>
      <w:r/>
    </w:p>
    <w:p>
      <w:pPr>
        <w:jc w:val="both"/>
      </w:pPr>
      <w:r>
        <w:t>#include &lt;twml/defines.h&gt;</w:t>
      </w:r>
    </w:p>
    <w:p>
      <w:pPr>
        <w:jc w:val="both"/>
      </w:pPr>
      <w:r>
        <w:t>#include &lt;twml/TensorRecord.h&gt;</w:t>
      </w:r>
    </w:p>
    <w:p>
      <w:pPr>
        <w:jc w:val="both"/>
      </w:pPr>
      <w:r/>
    </w:p>
    <w:p>
      <w:pPr>
        <w:jc w:val="both"/>
      </w:pPr>
      <w:r>
        <w:t>#include &lt;cstdint&gt;</w:t>
      </w:r>
    </w:p>
    <w:p>
      <w:pPr>
        <w:jc w:val="both"/>
      </w:pPr>
      <w:r>
        <w:t>#include &lt;cmath&gt;</w:t>
      </w:r>
    </w:p>
    <w:p>
      <w:pPr>
        <w:jc w:val="both"/>
      </w:pPr>
      <w:r>
        <w:t>#include &lt;vector&gt;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class HashedDataRecordReader;</w:t>
      </w:r>
    </w:p>
    <w:p>
      <w:pPr>
        <w:jc w:val="both"/>
      </w:pPr>
      <w:r/>
    </w:p>
    <w:p>
      <w:pPr>
        <w:jc w:val="both"/>
      </w:pPr>
      <w:r>
        <w:t>class TWMLAPI HashedDataRecord : public TensorRecord {</w:t>
      </w:r>
    </w:p>
    <w:p>
      <w:pPr>
        <w:jc w:val="both"/>
      </w:pPr>
      <w:r>
        <w:t xml:space="preserve"> public:</w:t>
      </w:r>
    </w:p>
    <w:p>
      <w:pPr>
        <w:jc w:val="both"/>
      </w:pPr>
      <w:r>
        <w:t xml:space="preserve">  typedef HashedDataRecordReader Reader;</w:t>
      </w:r>
    </w:p>
    <w:p>
      <w:pPr>
        <w:jc w:val="both"/>
      </w:pPr>
      <w:r/>
    </w:p>
    <w:p>
      <w:pPr>
        <w:jc w:val="both"/>
      </w:pPr>
      <w:r>
        <w:t xml:space="preserve">  HashedDataRecord(int num_labels=0, int num_weights=0):</w:t>
      </w:r>
    </w:p>
    <w:p>
      <w:pPr>
        <w:jc w:val="both"/>
      </w:pPr>
      <w:r>
        <w:t xml:space="preserve">      m_keys(),</w:t>
      </w:r>
    </w:p>
    <w:p>
      <w:pPr>
        <w:jc w:val="both"/>
      </w:pPr>
      <w:r>
        <w:t xml:space="preserve">      m_transformed_keys(),</w:t>
      </w:r>
    </w:p>
    <w:p>
      <w:pPr>
        <w:jc w:val="both"/>
      </w:pPr>
      <w:r>
        <w:t xml:space="preserve">      m_values(),</w:t>
      </w:r>
    </w:p>
    <w:p>
      <w:pPr>
        <w:jc w:val="both"/>
      </w:pPr>
      <w:r>
        <w:t xml:space="preserve">      m_codes(),</w:t>
      </w:r>
    </w:p>
    <w:p>
      <w:pPr>
        <w:jc w:val="both"/>
      </w:pPr>
      <w:r>
        <w:t xml:space="preserve">      m_types(),</w:t>
      </w:r>
    </w:p>
    <w:p>
      <w:pPr>
        <w:jc w:val="both"/>
      </w:pPr>
      <w:r>
        <w:t xml:space="preserve">      m_labels(num_labels, std::nanf("")),</w:t>
      </w:r>
    </w:p>
    <w:p>
      <w:pPr>
        <w:jc w:val="both"/>
      </w:pPr>
      <w:r>
        <w:t xml:space="preserve">      m_weights(num_weights) {}</w:t>
      </w:r>
    </w:p>
    <w:p>
      <w:pPr>
        <w:jc w:val="both"/>
      </w:pPr>
      <w:r/>
    </w:p>
    <w:p>
      <w:pPr>
        <w:jc w:val="both"/>
      </w:pPr>
      <w:r>
        <w:t xml:space="preserve">  void decode(HashedDataRecordReader &amp;reader);</w:t>
      </w:r>
    </w:p>
    <w:p>
      <w:pPr>
        <w:jc w:val="both"/>
      </w:pPr>
      <w:r/>
    </w:p>
    <w:p>
      <w:pPr>
        <w:jc w:val="both"/>
      </w:pPr>
      <w:r>
        <w:t xml:space="preserve">  const std::vector&lt;int64_t&gt; &amp;keys() const { return m_keys; }</w:t>
      </w:r>
    </w:p>
    <w:p>
      <w:pPr>
        <w:jc w:val="both"/>
      </w:pPr>
      <w:r>
        <w:t xml:space="preserve">  const std::vector&lt;int64_t&gt; &amp;transformed_keys() const { return m_transformed_keys; }</w:t>
      </w:r>
    </w:p>
    <w:p>
      <w:pPr>
        <w:jc w:val="both"/>
      </w:pPr>
      <w:r>
        <w:t xml:space="preserve">  const std::vector&lt;double&gt; &amp;values() const { return m_values; }</w:t>
      </w:r>
    </w:p>
    <w:p>
      <w:pPr>
        <w:jc w:val="both"/>
      </w:pPr>
      <w:r>
        <w:t xml:space="preserve">  const std::vector&lt;int64_t&gt; &amp;codes() const { return m_codes; }</w:t>
      </w:r>
    </w:p>
    <w:p>
      <w:pPr>
        <w:jc w:val="both"/>
      </w:pPr>
      <w:r>
        <w:t xml:space="preserve">  const std::vector&lt;uint8_t&gt; &amp;types() const { return m_types; }</w:t>
      </w:r>
    </w:p>
    <w:p>
      <w:pPr>
        <w:jc w:val="both"/>
      </w:pPr>
      <w:r/>
    </w:p>
    <w:p>
      <w:pPr>
        <w:jc w:val="both"/>
      </w:pPr>
      <w:r>
        <w:t xml:space="preserve">  const std::vector&lt;float&gt; &amp;labels() const { return m_labels; }</w:t>
      </w:r>
    </w:p>
    <w:p>
      <w:pPr>
        <w:jc w:val="both"/>
      </w:pPr>
      <w:r>
        <w:t xml:space="preserve">  const std::vector&lt;float&gt; &amp;weights() const { return m_weights; }</w:t>
      </w:r>
    </w:p>
    <w:p>
      <w:pPr>
        <w:jc w:val="both"/>
      </w:pPr>
      <w:r/>
    </w:p>
    <w:p>
      <w:pPr>
        <w:jc w:val="both"/>
      </w:pPr>
      <w:r>
        <w:t xml:space="preserve">  void clear();</w:t>
      </w:r>
    </w:p>
    <w:p>
      <w:pPr>
        <w:jc w:val="both"/>
      </w:pPr>
      <w:r/>
    </w:p>
    <w:p>
      <w:pPr>
        <w:jc w:val="both"/>
      </w:pPr>
      <w:r>
        <w:t xml:space="preserve">  uint64_t totalSize() const { return m_keys.size(); }</w:t>
      </w:r>
    </w:p>
    <w:p>
      <w:pPr>
        <w:jc w:val="both"/>
      </w:pPr>
      <w:r/>
    </w:p>
    <w:p>
      <w:pPr>
        <w:jc w:val="both"/>
      </w:pPr>
      <w:r>
        <w:t xml:space="preserve">  void extendSize(int delta_size) {</w:t>
      </w:r>
    </w:p>
    <w:p>
      <w:pPr>
        <w:jc w:val="both"/>
      </w:pPr>
      <w:r>
        <w:t xml:space="preserve">    int count = m_keys.size() + delta_size;</w:t>
      </w:r>
    </w:p>
    <w:p>
      <w:pPr>
        <w:jc w:val="both"/>
      </w:pPr>
      <w:r>
        <w:t xml:space="preserve">    m_keys.reserve(count);</w:t>
      </w:r>
    </w:p>
    <w:p>
      <w:pPr>
        <w:jc w:val="both"/>
      </w:pPr>
      <w:r>
        <w:t xml:space="preserve">    m_transformed_keys.reserve(count);</w:t>
      </w:r>
    </w:p>
    <w:p>
      <w:pPr>
        <w:jc w:val="both"/>
      </w:pPr>
      <w:r>
        <w:t xml:space="preserve">    m_values.reserve(count);</w:t>
      </w:r>
    </w:p>
    <w:p>
      <w:pPr>
        <w:jc w:val="both"/>
      </w:pPr>
      <w:r>
        <w:t xml:space="preserve">    m_codes.reserve(count);</w:t>
      </w:r>
    </w:p>
    <w:p>
      <w:pPr>
        <w:jc w:val="both"/>
      </w:pPr>
      <w:r>
        <w:t xml:space="preserve">    m_types.reserve(count);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private:</w:t>
      </w:r>
    </w:p>
    <w:p>
      <w:pPr>
        <w:jc w:val="both"/>
      </w:pPr>
      <w:r>
        <w:t xml:space="preserve">  std::vector&lt;int64_t&gt; m_keys;</w:t>
      </w:r>
    </w:p>
    <w:p>
      <w:pPr>
        <w:jc w:val="both"/>
      </w:pPr>
      <w:r>
        <w:t xml:space="preserve">  std::vector&lt;int64_t&gt; m_transformed_keys;</w:t>
      </w:r>
    </w:p>
    <w:p>
      <w:pPr>
        <w:jc w:val="both"/>
      </w:pPr>
      <w:r>
        <w:t xml:space="preserve">  std::vector&lt;double&gt; m_values;</w:t>
      </w:r>
    </w:p>
    <w:p>
      <w:pPr>
        <w:jc w:val="both"/>
      </w:pPr>
      <w:r>
        <w:t xml:space="preserve">  std::vector&lt;int64_t&gt; m_codes;</w:t>
      </w:r>
    </w:p>
    <w:p>
      <w:pPr>
        <w:jc w:val="both"/>
      </w:pPr>
      <w:r>
        <w:t xml:space="preserve">  std::vector&lt;uint8_t&gt; m_types;</w:t>
      </w:r>
    </w:p>
    <w:p>
      <w:pPr>
        <w:jc w:val="both"/>
      </w:pPr>
      <w:r/>
    </w:p>
    <w:p>
      <w:pPr>
        <w:jc w:val="both"/>
      </w:pPr>
      <w:r>
        <w:t xml:space="preserve">  std::vector&lt;float&gt; m_labels;</w:t>
      </w:r>
    </w:p>
    <w:p>
      <w:pPr>
        <w:jc w:val="both"/>
      </w:pPr>
      <w:r>
        <w:t xml:space="preserve">  std::vector&lt;float&gt; m_weights;</w:t>
      </w:r>
    </w:p>
    <w:p>
      <w:pPr>
        <w:jc w:val="both"/>
      </w:pPr>
      <w:r/>
    </w:p>
    <w:p>
      <w:pPr>
        <w:jc w:val="both"/>
      </w:pPr>
      <w:r>
        <w:t xml:space="preserve">  void addKey(int64_t key, int64_t transformed_key, int64_t code, uint8_t type, double value=1);</w:t>
      </w:r>
    </w:p>
    <w:p>
      <w:pPr>
        <w:jc w:val="both"/>
      </w:pPr>
      <w:r>
        <w:t xml:space="preserve">  void addLabel(int64_t id, double value = 1);</w:t>
      </w:r>
    </w:p>
    <w:p>
      <w:pPr>
        <w:jc w:val="both"/>
      </w:pPr>
      <w:r>
        <w:t xml:space="preserve">  void addWeight(int64_t id, double value);</w:t>
      </w:r>
    </w:p>
    <w:p>
      <w:pPr>
        <w:jc w:val="both"/>
      </w:pPr>
      <w:r/>
    </w:p>
    <w:p>
      <w:pPr>
        <w:jc w:val="both"/>
      </w:pPr>
      <w:r>
        <w:t xml:space="preserve">  friend class HashedDataRecordReader;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