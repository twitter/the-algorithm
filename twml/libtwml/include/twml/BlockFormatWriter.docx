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#pragma once</w:t>
      </w:r>
    </w:p>
    <w:p>
      <w:pPr>
        <w:jc w:val="both"/>
      </w:pPr>
      <w:r>
        <w:t>#include &lt;twml/defines.h&gt;</w:t>
      </w:r>
    </w:p>
    <w:p>
      <w:pPr>
        <w:jc w:val="both"/>
      </w:pPr>
      <w:r>
        <w:t>#include &lt;cstdlib&gt;</w:t>
      </w:r>
    </w:p>
    <w:p>
      <w:pPr>
        <w:jc w:val="both"/>
      </w:pPr>
      <w:r>
        <w:t>#include &lt;cstdio&gt;</w:t>
      </w:r>
    </w:p>
    <w:p>
      <w:pPr>
        <w:jc w:val="both"/>
      </w:pPr>
      <w:r>
        <w:t>#include &lt;unistd.h&gt;</w:t>
      </w:r>
    </w:p>
    <w:p>
      <w:pPr>
        <w:jc w:val="both"/>
      </w:pPr>
      <w:r>
        <w:t>#include &lt;cinttypes&gt;</w:t>
      </w:r>
    </w:p>
    <w:p>
      <w:pPr>
        <w:jc w:val="both"/>
      </w:pPr>
      <w:r>
        <w:t>#include &lt;cstdint&gt;</w:t>
      </w:r>
    </w:p>
    <w:p>
      <w:pPr>
        <w:jc w:val="both"/>
      </w:pPr>
      <w:r/>
    </w:p>
    <w:p>
      <w:pPr>
        <w:jc w:val="both"/>
      </w:pPr>
      <w:r>
        <w:t>#ifndef PATH_MAX</w:t>
      </w:r>
    </w:p>
    <w:p>
      <w:pPr>
        <w:jc w:val="both"/>
      </w:pPr>
      <w:r>
        <w:t>#define PATH_MAX (8096)</w:t>
      </w:r>
    </w:p>
    <w:p>
      <w:pPr>
        <w:jc w:val="both"/>
      </w:pPr>
      <w:r>
        <w:t>#endif</w:t>
      </w:r>
    </w:p>
    <w:p>
      <w:pPr>
        <w:jc w:val="both"/>
      </w:pPr>
      <w:r/>
    </w:p>
    <w:p>
      <w:pPr>
        <w:jc w:val="both"/>
      </w:pPr>
      <w:r>
        <w:t>#ifdef __cplusplus</w:t>
      </w:r>
    </w:p>
    <w:p>
      <w:pPr>
        <w:jc w:val="both"/>
      </w:pPr>
      <w:r>
        <w:t>extern "C" {</w:t>
      </w:r>
    </w:p>
    <w:p>
      <w:pPr>
        <w:jc w:val="both"/>
      </w:pPr>
      <w:r>
        <w:t>#endif</w:t>
      </w:r>
    </w:p>
    <w:p>
      <w:pPr>
        <w:jc w:val="both"/>
      </w:pPr>
      <w:r/>
    </w:p>
    <w:p>
      <w:pPr>
        <w:jc w:val="both"/>
      </w:pPr>
      <w:r>
        <w:t xml:space="preserve">  struct block_format_writer__;</w:t>
      </w:r>
    </w:p>
    <w:p>
      <w:pPr>
        <w:jc w:val="both"/>
      </w:pPr>
      <w:r>
        <w:t xml:space="preserve">  typedef block_format_writer__ * block_format_writer;</w:t>
      </w:r>
    </w:p>
    <w:p>
      <w:pPr>
        <w:jc w:val="both"/>
      </w:pPr>
      <w:r/>
    </w:p>
    <w:p>
      <w:pPr>
        <w:jc w:val="both"/>
      </w:pPr>
      <w:r>
        <w:t>#ifdef __cplusplus</w:t>
      </w:r>
    </w:p>
    <w:p>
      <w:pPr>
        <w:jc w:val="both"/>
      </w:pPr>
      <w:r>
        <w:t>}</w:t>
      </w:r>
    </w:p>
    <w:p>
      <w:pPr>
        <w:jc w:val="both"/>
      </w:pPr>
      <w:r>
        <w:t>#endif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#ifdef __cplusplus</w:t>
      </w:r>
    </w:p>
    <w:p>
      <w:pPr>
        <w:jc w:val="both"/>
      </w:pPr>
      <w:r>
        <w:t>namespace twml {</w:t>
      </w:r>
    </w:p>
    <w:p>
      <w:pPr>
        <w:jc w:val="both"/>
      </w:pPr>
      <w:r>
        <w:t xml:space="preserve">    class BlockFormatWriter {</w:t>
      </w:r>
    </w:p>
    <w:p>
      <w:pPr>
        <w:jc w:val="both"/>
      </w:pPr>
      <w:r>
        <w:t xml:space="preserve">    private:</w:t>
      </w:r>
    </w:p>
    <w:p>
      <w:pPr>
        <w:jc w:val="both"/>
      </w:pPr>
      <w:r>
        <w:t xml:space="preserve">        const char *file_name_;</w:t>
      </w:r>
    </w:p>
    <w:p>
      <w:pPr>
        <w:jc w:val="both"/>
      </w:pPr>
      <w:r>
        <w:t xml:space="preserve">        FILE *outputfile_;</w:t>
      </w:r>
    </w:p>
    <w:p>
      <w:pPr>
        <w:jc w:val="both"/>
      </w:pPr>
      <w:r>
        <w:t xml:space="preserve">        char temp_file_name_[PATH_MAX];</w:t>
      </w:r>
    </w:p>
    <w:p>
      <w:pPr>
        <w:jc w:val="both"/>
      </w:pPr>
      <w:r>
        <w:t xml:space="preserve">        int record_index_;</w:t>
      </w:r>
    </w:p>
    <w:p>
      <w:pPr>
        <w:jc w:val="both"/>
      </w:pPr>
      <w:r>
        <w:t xml:space="preserve">        int records_per_block_;</w:t>
      </w:r>
    </w:p>
    <w:p>
      <w:pPr>
        <w:jc w:val="both"/>
      </w:pPr>
      <w:r/>
    </w:p>
    <w:p>
      <w:pPr>
        <w:jc w:val="both"/>
      </w:pPr>
      <w:r>
        <w:t xml:space="preserve">        int pack_tag_and_wiretype(FILE *file, uint32_t tag, uint32_t wiretype);</w:t>
      </w:r>
    </w:p>
    <w:p>
      <w:pPr>
        <w:jc w:val="both"/>
      </w:pPr>
      <w:r>
        <w:t xml:space="preserve">        int pack_varint_i32(FILE *file, int value);</w:t>
      </w:r>
    </w:p>
    <w:p>
      <w:pPr>
        <w:jc w:val="both"/>
      </w:pPr>
      <w:r>
        <w:t xml:space="preserve">        int pack_string(FILE *file, const char *in, size_t in_len);</w:t>
      </w:r>
    </w:p>
    <w:p>
      <w:pPr>
        <w:jc w:val="both"/>
      </w:pPr>
      <w:r>
        <w:t xml:space="preserve">        int write_int(FILE *file, int value);</w:t>
      </w:r>
    </w:p>
    <w:p>
      <w:pPr>
        <w:jc w:val="both"/>
      </w:pPr>
      <w:r/>
    </w:p>
    <w:p>
      <w:pPr>
        <w:jc w:val="both"/>
      </w:pPr>
      <w:r>
        <w:t xml:space="preserve">    public:</w:t>
      </w:r>
    </w:p>
    <w:p>
      <w:pPr>
        <w:jc w:val="both"/>
      </w:pPr>
      <w:r>
        <w:t xml:space="preserve">        BlockFormatWriter(const char *file_name, int record_per_block);</w:t>
      </w:r>
    </w:p>
    <w:p>
      <w:pPr>
        <w:jc w:val="both"/>
      </w:pPr>
      <w:r>
        <w:t xml:space="preserve">        ~BlockFormatWriter();</w:t>
      </w:r>
    </w:p>
    <w:p>
      <w:pPr>
        <w:jc w:val="both"/>
      </w:pPr>
      <w:r>
        <w:t xml:space="preserve">        int write(const char *class_name, const char *record, int record_len) ;</w:t>
      </w:r>
    </w:p>
    <w:p>
      <w:pPr>
        <w:jc w:val="both"/>
      </w:pPr>
      <w:r>
        <w:t xml:space="preserve">        int flush();</w:t>
      </w:r>
    </w:p>
    <w:p>
      <w:pPr>
        <w:jc w:val="both"/>
      </w:pPr>
      <w:r>
        <w:t xml:space="preserve">        block_format_writer getHandle();</w:t>
      </w:r>
    </w:p>
    <w:p>
      <w:pPr>
        <w:jc w:val="both"/>
      </w:pPr>
      <w:r>
        <w:t xml:space="preserve">      };</w:t>
      </w:r>
    </w:p>
    <w:p>
      <w:pPr>
        <w:jc w:val="both"/>
      </w:pPr>
      <w:r/>
    </w:p>
    <w:p>
      <w:pPr>
        <w:jc w:val="both"/>
      </w:pPr>
      <w:r>
        <w:t xml:space="preserve">      BlockFormatWriter *getBlockFormatWriter(block_format_writer w);</w:t>
      </w:r>
    </w:p>
    <w:p>
      <w:pPr>
        <w:jc w:val="both"/>
      </w:pPr>
      <w:r>
        <w:t>} //twml namespace</w:t>
      </w:r>
    </w:p>
    <w:p>
      <w:pPr>
        <w:jc w:val="both"/>
      </w:pPr>
      <w:r>
        <w:t>#endif</w:t>
      </w:r>
    </w:p>
    <w:p>
      <w:pPr>
        <w:jc w:val="both"/>
      </w:pPr>
      <w:r/>
    </w:p>
    <w:p>
      <w:pPr>
        <w:jc w:val="both"/>
      </w:pPr>
      <w:r>
        <w:t>#ifdef __cplusplus</w:t>
      </w:r>
    </w:p>
    <w:p>
      <w:pPr>
        <w:jc w:val="both"/>
      </w:pPr>
      <w:r>
        <w:t>extern "C" {</w:t>
      </w:r>
    </w:p>
    <w:p>
      <w:pPr>
        <w:jc w:val="both"/>
      </w:pPr>
      <w:r>
        <w:t>#endif</w:t>
      </w:r>
    </w:p>
    <w:p>
      <w:pPr>
        <w:jc w:val="both"/>
      </w:pPr>
      <w:r>
        <w:t>twml_err block_format_writer_create(block_format_writer *w, const char *file_name, int records_per_block);</w:t>
      </w:r>
    </w:p>
    <w:p>
      <w:pPr>
        <w:jc w:val="both"/>
      </w:pPr>
      <w:r>
        <w:t>twml_err block_format_write(block_format_writer w, const char *class_name, const char *record, int record_len);</w:t>
      </w:r>
    </w:p>
    <w:p>
      <w:pPr>
        <w:jc w:val="both"/>
      </w:pPr>
      <w:r>
        <w:t>twml_err block_format_flush(block_format_writer w);</w:t>
      </w:r>
    </w:p>
    <w:p>
      <w:pPr>
        <w:jc w:val="both"/>
      </w:pPr>
      <w:r>
        <w:t>twml_err block_format_writer_delete(const block_format_writer w);</w:t>
      </w:r>
    </w:p>
    <w:p>
      <w:pPr>
        <w:jc w:val="both"/>
      </w:pPr>
      <w:r>
        <w:t>#ifdef __cplusplus</w:t>
      </w:r>
    </w:p>
    <w:p>
      <w:pPr>
        <w:jc w:val="both"/>
      </w:pPr>
      <w:r>
        <w:t>}</w:t>
      </w:r>
    </w:p>
    <w:p>
      <w:pPr>
        <w:jc w:val="both"/>
      </w:pPr>
      <w:r>
        <w:t>#endif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