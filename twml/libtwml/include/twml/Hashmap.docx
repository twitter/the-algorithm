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&lt;twml/Tensor.h&gt;</w:t>
      </w:r>
    </w:p>
    <w:p>
      <w:pPr>
        <w:jc w:val="both"/>
      </w:pPr>
      <w:r>
        <w:t>#include &lt;twml/Type.h&gt;</w:t>
      </w:r>
    </w:p>
    <w:p>
      <w:pPr>
        <w:jc w:val="both"/>
      </w:pPr>
      <w:r>
        <w:t>#include &lt;stddef.h&gt;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>
        <w:t xml:space="preserve">    typedef void * twml_hashmap;</w:t>
      </w:r>
    </w:p>
    <w:p>
      <w:pPr>
        <w:jc w:val="both"/>
      </w:pPr>
      <w:r>
        <w:t xml:space="preserve">    typedef int64_t tw_hash_key_t;</w:t>
      </w:r>
    </w:p>
    <w:p>
      <w:pPr>
        <w:jc w:val="both"/>
      </w:pPr>
      <w:r>
        <w:t xml:space="preserve">    typedef int64_t tw_hash_val_t;</w:t>
      </w:r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  typedef tw_hash_key_t HashKey_t;</w:t>
      </w:r>
    </w:p>
    <w:p>
      <w:pPr>
        <w:jc w:val="both"/>
      </w:pPr>
      <w:r>
        <w:t xml:space="preserve">    typedef tw_hash_val_t HashVal_t;</w:t>
      </w:r>
    </w:p>
    <w:p>
      <w:pPr>
        <w:jc w:val="both"/>
      </w:pPr>
      <w:r/>
    </w:p>
    <w:p>
      <w:pPr>
        <w:jc w:val="both"/>
      </w:pPr>
      <w:r>
        <w:t xml:space="preserve">    class HashMap {</w:t>
      </w:r>
    </w:p>
    <w:p>
      <w:pPr>
        <w:jc w:val="both"/>
      </w:pPr>
      <w:r>
        <w:t xml:space="preserve">    private:</w:t>
      </w:r>
    </w:p>
    <w:p>
      <w:pPr>
        <w:jc w:val="both"/>
      </w:pPr>
      <w:r>
        <w:t xml:space="preserve">        twml_hashmap m_hashmap;</w:t>
      </w:r>
    </w:p>
    <w:p>
      <w:pPr>
        <w:jc w:val="both"/>
      </w:pPr>
      <w:r/>
    </w:p>
    <w:p>
      <w:pPr>
        <w:jc w:val="both"/>
      </w:pPr>
      <w:r>
        <w:t xml:space="preserve">    public:</w:t>
      </w:r>
    </w:p>
    <w:p>
      <w:pPr>
        <w:jc w:val="both"/>
      </w:pPr>
      <w:r>
        <w:t xml:space="preserve">        HashMap();</w:t>
      </w:r>
    </w:p>
    <w:p>
      <w:pPr>
        <w:jc w:val="both"/>
      </w:pPr>
      <w:r>
        <w:t xml:space="preserve">        ~HashMap();</w:t>
      </w:r>
    </w:p>
    <w:p>
      <w:pPr>
        <w:jc w:val="both"/>
      </w:pPr>
      <w:r/>
    </w:p>
    <w:p>
      <w:pPr>
        <w:jc w:val="both"/>
      </w:pPr>
      <w:r>
        <w:t xml:space="preserve">        // Disable copy constructor and assignment</w:t>
      </w:r>
    </w:p>
    <w:p>
      <w:pPr>
        <w:jc w:val="both"/>
      </w:pPr>
      <w:r>
        <w:t xml:space="preserve">        // TODO: Fix this after retain and release are added to twml_hashmap</w:t>
      </w:r>
    </w:p>
    <w:p>
      <w:pPr>
        <w:jc w:val="both"/>
      </w:pPr>
      <w:r>
        <w:t xml:space="preserve">        HashMap(const HashMap &amp;other) = delete;</w:t>
      </w:r>
    </w:p>
    <w:p>
      <w:pPr>
        <w:jc w:val="both"/>
      </w:pPr>
      <w:r>
        <w:t xml:space="preserve">        HashMap&amp; operator=(const HashMap &amp;other) = delete;</w:t>
      </w:r>
    </w:p>
    <w:p>
      <w:pPr>
        <w:jc w:val="both"/>
      </w:pPr>
      <w:r/>
    </w:p>
    <w:p>
      <w:pPr>
        <w:jc w:val="both"/>
      </w:pPr>
      <w:r>
        <w:t xml:space="preserve">        void clear();</w:t>
      </w:r>
    </w:p>
    <w:p>
      <w:pPr>
        <w:jc w:val="both"/>
      </w:pPr>
      <w:r>
        <w:t xml:space="preserve">        uint64_t size() const;</w:t>
      </w:r>
    </w:p>
    <w:p>
      <w:pPr>
        <w:jc w:val="both"/>
      </w:pPr>
      <w:r>
        <w:t xml:space="preserve">        int8_t insert(const HashKey_t key);</w:t>
      </w:r>
    </w:p>
    <w:p>
      <w:pPr>
        <w:jc w:val="both"/>
      </w:pPr>
      <w:r>
        <w:t xml:space="preserve">        int8_t insert(const HashKey_t key, const HashVal_t val);</w:t>
      </w:r>
    </w:p>
    <w:p>
      <w:pPr>
        <w:jc w:val="both"/>
      </w:pPr>
      <w:r>
        <w:t xml:space="preserve">        void remove(const HashKey_t key);</w:t>
      </w:r>
    </w:p>
    <w:p>
      <w:pPr>
        <w:jc w:val="both"/>
      </w:pPr>
      <w:r>
        <w:t xml:space="preserve">        int8_t get(HashVal_t &amp;val, const HashKey_t key) const;</w:t>
      </w:r>
    </w:p>
    <w:p>
      <w:pPr>
        <w:jc w:val="both"/>
      </w:pPr>
      <w:r/>
    </w:p>
    <w:p>
      <w:pPr>
        <w:jc w:val="both"/>
      </w:pPr>
      <w:r>
        <w:t xml:space="preserve">        void insert(Tensor &amp;mask, const Tensor keys);</w:t>
      </w:r>
    </w:p>
    <w:p>
      <w:pPr>
        <w:jc w:val="both"/>
      </w:pPr>
      <w:r>
        <w:t xml:space="preserve">        void insert(Tensor &amp;mask, const Tensor keys, const Tensor vals);</w:t>
      </w:r>
    </w:p>
    <w:p>
      <w:pPr>
        <w:jc w:val="both"/>
      </w:pPr>
      <w:r>
        <w:t xml:space="preserve">        void remove(const Tensor keys);</w:t>
      </w:r>
    </w:p>
    <w:p>
      <w:pPr>
        <w:jc w:val="both"/>
      </w:pPr>
      <w:r>
        <w:t xml:space="preserve">        void get(Tensor &amp;mask, Tensor &amp;vals, const Tensor keys) const;</w:t>
      </w:r>
    </w:p>
    <w:p>
      <w:pPr>
        <w:jc w:val="both"/>
      </w:pPr>
      <w:r/>
    </w:p>
    <w:p>
      <w:pPr>
        <w:jc w:val="both"/>
      </w:pPr>
      <w:r>
        <w:t xml:space="preserve">        void getInplace(Tensor &amp;mask, Tensor &amp;keys_vals) const;</w:t>
      </w:r>
    </w:p>
    <w:p>
      <w:pPr>
        <w:jc w:val="both"/>
      </w:pPr>
      <w:r>
        <w:t xml:space="preserve">        void toTensors(Tensor &amp;keys, Tensor &amp;vals) const;</w:t>
      </w:r>
    </w:p>
    <w:p>
      <w:pPr>
        <w:jc w:val="both"/>
      </w:pPr>
      <w:r>
        <w:t xml:space="preserve">    };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TWMLAPI twml_err twml_hashmap_create(twml_hashmap *hashmap);</w:t>
      </w:r>
    </w:p>
    <w:p>
      <w:pPr>
        <w:jc w:val="both"/>
      </w:pPr>
      <w:r/>
    </w:p>
    <w:p>
      <w:pPr>
        <w:jc w:val="both"/>
      </w:pPr>
      <w:r>
        <w:t xml:space="preserve">    TWMLAPI twml_err twml_hashmap_clear(const twml_hashmap hashmap);</w:t>
      </w:r>
    </w:p>
    <w:p>
      <w:pPr>
        <w:jc w:val="both"/>
      </w:pPr>
      <w:r/>
    </w:p>
    <w:p>
      <w:pPr>
        <w:jc w:val="both"/>
      </w:pPr>
      <w:r>
        <w:t xml:space="preserve">    TWMLAPI twml_err twml_hashmap_get_size(uint64_t *size, const twml_hashmap hashmap);</w:t>
      </w:r>
    </w:p>
    <w:p>
      <w:pPr>
        <w:jc w:val="both"/>
      </w:pPr>
      <w:r/>
    </w:p>
    <w:p>
      <w:pPr>
        <w:jc w:val="both"/>
      </w:pPr>
      <w:r>
        <w:t xml:space="preserve">    TWMLAPI twml_err twml_hashmap_delete(const twml_hashmap hashmap);</w:t>
      </w:r>
    </w:p>
    <w:p>
      <w:pPr>
        <w:jc w:val="both"/>
      </w:pPr>
      <w:r/>
    </w:p>
    <w:p>
      <w:pPr>
        <w:jc w:val="both"/>
      </w:pPr>
      <w:r>
        <w:t xml:space="preserve">    // insert, get, remove single key / value</w:t>
      </w:r>
    </w:p>
    <w:p>
      <w:pPr>
        <w:jc w:val="both"/>
      </w:pPr>
      <w:r>
        <w:t xml:space="preserve">    TWMLAPI twml_err twml_hashmap_insert_key(int8_t *mask,</w:t>
      </w:r>
    </w:p>
    <w:p>
      <w:pPr>
        <w:jc w:val="both"/>
      </w:pPr>
      <w:r>
        <w:t xml:space="preserve">                                             const twml_hashmap hashmap,</w:t>
      </w:r>
    </w:p>
    <w:p>
      <w:pPr>
        <w:jc w:val="both"/>
      </w:pPr>
      <w:r>
        <w:t xml:space="preserve">                                             const tw_hash_key_t key);</w:t>
      </w:r>
    </w:p>
    <w:p>
      <w:pPr>
        <w:jc w:val="both"/>
      </w:pPr>
      <w:r/>
    </w:p>
    <w:p>
      <w:pPr>
        <w:jc w:val="both"/>
      </w:pPr>
      <w:r>
        <w:t xml:space="preserve">    TWMLAPI twml_err twml_hashmap_insert_key_and_value(int8_t *mask, twml_hashmap hashmap,</w:t>
      </w:r>
    </w:p>
    <w:p>
      <w:pPr>
        <w:jc w:val="both"/>
      </w:pPr>
      <w:r>
        <w:t xml:space="preserve">                                                       const tw_hash_key_t key,</w:t>
      </w:r>
    </w:p>
    <w:p>
      <w:pPr>
        <w:jc w:val="both"/>
      </w:pPr>
      <w:r>
        <w:t xml:space="preserve">                                                       const tw_hash_val_t val);</w:t>
      </w:r>
    </w:p>
    <w:p>
      <w:pPr>
        <w:jc w:val="both"/>
      </w:pPr>
      <w:r/>
    </w:p>
    <w:p>
      <w:pPr>
        <w:jc w:val="both"/>
      </w:pPr>
      <w:r>
        <w:t xml:space="preserve">    TWMLAPI twml_err twml_hashmap_remove_key(const twml_hashmap hashmap,</w:t>
      </w:r>
    </w:p>
    <w:p>
      <w:pPr>
        <w:jc w:val="both"/>
      </w:pPr>
      <w:r>
        <w:t xml:space="preserve">                                             const tw_hash_key_t key);</w:t>
      </w:r>
    </w:p>
    <w:p>
      <w:pPr>
        <w:jc w:val="both"/>
      </w:pPr>
      <w:r/>
    </w:p>
    <w:p>
      <w:pPr>
        <w:jc w:val="both"/>
      </w:pPr>
      <w:r>
        <w:t xml:space="preserve">    TWMLAPI twml_err twml_hashmap_get_value(int8_t *mask, tw_hash_val_t *val,</w:t>
      </w:r>
    </w:p>
    <w:p>
      <w:pPr>
        <w:jc w:val="both"/>
      </w:pPr>
      <w:r>
        <w:t xml:space="preserve">                                            const twml_hashmap hashmap,</w:t>
      </w:r>
    </w:p>
    <w:p>
      <w:pPr>
        <w:jc w:val="both"/>
      </w:pPr>
      <w:r>
        <w:t xml:space="preserve">                                            const tw_hash_key_t key);</w:t>
      </w:r>
    </w:p>
    <w:p>
      <w:pPr>
        <w:jc w:val="both"/>
      </w:pPr>
      <w:r/>
    </w:p>
    <w:p>
      <w:pPr>
        <w:jc w:val="both"/>
      </w:pPr>
      <w:r>
        <w:t xml:space="preserve">    TWMLAPI twml_err twml_hashmap_insert_keys(twml_tensor masks,</w:t>
      </w:r>
    </w:p>
    <w:p>
      <w:pPr>
        <w:jc w:val="both"/>
      </w:pPr>
      <w:r>
        <w:t xml:space="preserve">                                              const twml_hashmap hashmap,</w:t>
      </w:r>
    </w:p>
    <w:p>
      <w:pPr>
        <w:jc w:val="both"/>
      </w:pPr>
      <w:r>
        <w:t xml:space="preserve">                                              const twml_tensor keys);</w:t>
      </w:r>
    </w:p>
    <w:p>
      <w:pPr>
        <w:jc w:val="both"/>
      </w:pPr>
      <w:r/>
    </w:p>
    <w:p>
      <w:pPr>
        <w:jc w:val="both"/>
      </w:pPr>
      <w:r>
        <w:t xml:space="preserve">    // insert, get, remove tensors of keys / values</w:t>
      </w:r>
    </w:p>
    <w:p>
      <w:pPr>
        <w:jc w:val="both"/>
      </w:pPr>
      <w:r>
        <w:t xml:space="preserve">    TWMLAPI twml_err twml_hashmap_insert_keys_and_values(twml_tensor masks,</w:t>
      </w:r>
    </w:p>
    <w:p>
      <w:pPr>
        <w:jc w:val="both"/>
      </w:pPr>
      <w:r>
        <w:t xml:space="preserve">                                                         twml_hashmap hashmap,</w:t>
      </w:r>
    </w:p>
    <w:p>
      <w:pPr>
        <w:jc w:val="both"/>
      </w:pPr>
      <w:r>
        <w:t xml:space="preserve">                                                         const twml_tensor keys,</w:t>
      </w:r>
    </w:p>
    <w:p>
      <w:pPr>
        <w:jc w:val="both"/>
      </w:pPr>
      <w:r>
        <w:t xml:space="preserve">                                                         const twml_tensor vals);</w:t>
      </w:r>
    </w:p>
    <w:p>
      <w:pPr>
        <w:jc w:val="both"/>
      </w:pPr>
      <w:r/>
    </w:p>
    <w:p>
      <w:pPr>
        <w:jc w:val="both"/>
      </w:pPr>
      <w:r>
        <w:t xml:space="preserve">    TWMLAPI twml_err twml_hashmap_remove_keys(const twml_hashmap hashmap,</w:t>
      </w:r>
    </w:p>
    <w:p>
      <w:pPr>
        <w:jc w:val="both"/>
      </w:pPr>
      <w:r>
        <w:t xml:space="preserve">                                              const twml_tensor keys);</w:t>
      </w:r>
    </w:p>
    <w:p>
      <w:pPr>
        <w:jc w:val="both"/>
      </w:pPr>
      <w:r/>
    </w:p>
    <w:p>
      <w:pPr>
        <w:jc w:val="both"/>
      </w:pPr>
      <w:r>
        <w:t xml:space="preserve">    TWMLAPI twml_err twml_hashmap_get_values(twml_tensor masks,</w:t>
      </w:r>
    </w:p>
    <w:p>
      <w:pPr>
        <w:jc w:val="both"/>
      </w:pPr>
      <w:r>
        <w:t xml:space="preserve">                                             twml_tensor vals,</w:t>
      </w:r>
    </w:p>
    <w:p>
      <w:pPr>
        <w:jc w:val="both"/>
      </w:pPr>
      <w:r>
        <w:t xml:space="preserve">                                             const twml_hashmap hashmap,</w:t>
      </w:r>
    </w:p>
    <w:p>
      <w:pPr>
        <w:jc w:val="both"/>
      </w:pPr>
      <w:r>
        <w:t xml:space="preserve">                                             const twml_tensor keys);</w:t>
      </w:r>
    </w:p>
    <w:p>
      <w:pPr>
        <w:jc w:val="both"/>
      </w:pPr>
      <w:r/>
    </w:p>
    <w:p>
      <w:pPr>
        <w:jc w:val="both"/>
      </w:pPr>
      <w:r>
        <w:t xml:space="preserve">    TWMLAPI twml_err twml_hashmap_get_values_inplace(twml_tensor masks,</w:t>
      </w:r>
    </w:p>
    <w:p>
      <w:pPr>
        <w:jc w:val="both"/>
      </w:pPr>
      <w:r>
        <w:t xml:space="preserve">                                                     twml_tensor keys_vals,</w:t>
      </w:r>
    </w:p>
    <w:p>
      <w:pPr>
        <w:jc w:val="both"/>
      </w:pPr>
      <w:r>
        <w:t xml:space="preserve">                                                     const twml_hashmap hashmap);</w:t>
      </w:r>
    </w:p>
    <w:p>
      <w:pPr>
        <w:jc w:val="both"/>
      </w:pPr>
      <w:r/>
    </w:p>
    <w:p>
      <w:pPr>
        <w:jc w:val="both"/>
      </w:pPr>
      <w:r>
        <w:t xml:space="preserve">    TWMLAPI twml_err twml_hashmap_to_tensors(twml_tensor keys,</w:t>
      </w:r>
    </w:p>
    <w:p>
      <w:pPr>
        <w:jc w:val="both"/>
      </w:pPr>
      <w:r>
        <w:t xml:space="preserve">                                             twml_tensor vals,</w:t>
      </w:r>
    </w:p>
    <w:p>
      <w:pPr>
        <w:jc w:val="both"/>
      </w:pPr>
      <w:r>
        <w:t xml:space="preserve">                                             const twml_hashmap hashmap);</w:t>
      </w:r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