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#pragma once</w:t>
      </w:r>
    </w:p>
    <w:p>
      <w:pPr>
        <w:jc w:val="both"/>
      </w:pPr>
      <w:r>
        <w:t>#include &lt;twml/defines.h&gt;</w:t>
      </w:r>
    </w:p>
    <w:p>
      <w:pPr>
        <w:jc w:val="both"/>
      </w:pPr>
      <w:r>
        <w:t>#include &lt;twml/Tensor.h&gt;</w:t>
      </w:r>
    </w:p>
    <w:p>
      <w:pPr>
        <w:jc w:val="both"/>
      </w:pPr>
      <w:r/>
    </w:p>
    <w:p>
      <w:pPr>
        <w:jc w:val="both"/>
      </w:pPr>
      <w:r>
        <w:t>#ifdef __cplusplus</w:t>
      </w:r>
    </w:p>
    <w:p>
      <w:pPr>
        <w:jc w:val="both"/>
      </w:pPr>
      <w:r>
        <w:t>namespace twml {</w:t>
      </w:r>
    </w:p>
    <w:p>
      <w:pPr>
        <w:jc w:val="both"/>
      </w:pPr>
      <w:r/>
    </w:p>
    <w:p>
      <w:pPr>
        <w:jc w:val="both"/>
      </w:pPr>
      <w:r>
        <w:t xml:space="preserve">    // Adding these as an easy way to test the wrappers</w:t>
      </w:r>
    </w:p>
    <w:p>
      <w:pPr>
        <w:jc w:val="both"/>
      </w:pPr>
      <w:r>
        <w:t xml:space="preserve">    TWMLAPI void add1(Tensor &amp;output, const Tensor input);</w:t>
      </w:r>
    </w:p>
    <w:p>
      <w:pPr>
        <w:jc w:val="both"/>
      </w:pPr>
      <w:r>
        <w:t xml:space="preserve">    TWMLAPI void copy(Tensor &amp;output, const Tensor input);</w:t>
      </w:r>
    </w:p>
    <w:p>
      <w:pPr>
        <w:jc w:val="both"/>
      </w:pPr>
      <w:r>
        <w:t xml:space="preserve">    TWMLAPI int64_t featureId(const std::string &amp;feature);</w:t>
      </w:r>
    </w:p>
    <w:p>
      <w:pPr>
        <w:jc w:val="both"/>
      </w:pPr>
      <w:r>
        <w:t>}</w:t>
      </w:r>
    </w:p>
    <w:p>
      <w:pPr>
        <w:jc w:val="both"/>
      </w:pPr>
      <w:r>
        <w:t>#endif</w:t>
      </w:r>
    </w:p>
    <w:p>
      <w:pPr>
        <w:jc w:val="both"/>
      </w:pPr>
      <w:r/>
    </w:p>
    <w:p>
      <w:pPr>
        <w:jc w:val="both"/>
      </w:pPr>
      <w:r>
        <w:t>#ifdef __cplusplus</w:t>
      </w:r>
    </w:p>
    <w:p>
      <w:pPr>
        <w:jc w:val="both"/>
      </w:pPr>
      <w:r>
        <w:t>extern "C" {</w:t>
      </w:r>
    </w:p>
    <w:p>
      <w:pPr>
        <w:jc w:val="both"/>
      </w:pPr>
      <w:r>
        <w:t>#endif</w:t>
      </w:r>
    </w:p>
    <w:p>
      <w:pPr>
        <w:jc w:val="both"/>
      </w:pPr>
      <w:r/>
    </w:p>
    <w:p>
      <w:pPr>
        <w:jc w:val="both"/>
      </w:pPr>
      <w:r>
        <w:t xml:space="preserve">    // Adding these as an easy way to test the wrappers</w:t>
      </w:r>
    </w:p>
    <w:p>
      <w:pPr>
        <w:jc w:val="both"/>
      </w:pPr>
      <w:r>
        <w:t xml:space="preserve">    TWMLAPI twml_err twml_add1(twml_tensor output, const twml_tensor input);</w:t>
      </w:r>
    </w:p>
    <w:p>
      <w:pPr>
        <w:jc w:val="both"/>
      </w:pPr>
      <w:r>
        <w:t xml:space="preserve">    TWMLAPI twml_err twml_copy(twml_tensor output, const twml_tensor input);</w:t>
      </w:r>
    </w:p>
    <w:p>
      <w:pPr>
        <w:jc w:val="both"/>
      </w:pPr>
      <w:r>
        <w:t xml:space="preserve">    TWMLAPI twml_err twml_get_feature_id(int64_t *result, const uint64_t len, const char *str);</w:t>
      </w:r>
    </w:p>
    <w:p>
      <w:pPr>
        <w:jc w:val="both"/>
      </w:pPr>
      <w:r/>
    </w:p>
    <w:p>
      <w:pPr>
        <w:jc w:val="both"/>
      </w:pPr>
      <w:r>
        <w:t>#ifdef __cplusplus</w:t>
      </w:r>
    </w:p>
    <w:p>
      <w:pPr>
        <w:jc w:val="both"/>
      </w:pPr>
      <w:r>
        <w:t>}</w:t>
      </w:r>
    </w:p>
    <w:p>
      <w:pPr>
        <w:jc w:val="both"/>
      </w:pPr>
      <w:r>
        <w:t>#endif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