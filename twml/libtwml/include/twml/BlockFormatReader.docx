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#include &lt;string&gt;</w:t>
      </w:r>
    </w:p>
    <w:p>
      <w:pPr>
        <w:jc w:val="both"/>
      </w:pPr>
      <w:r>
        <w:t>#include &lt;cstdlib&gt;</w:t>
      </w:r>
    </w:p>
    <w:p>
      <w:pPr>
        <w:jc w:val="both"/>
      </w:pPr>
      <w:r>
        <w:t>#include &lt;unistd.h&gt;</w:t>
      </w:r>
    </w:p>
    <w:p>
      <w:pPr>
        <w:jc w:val="both"/>
      </w:pPr>
      <w:r>
        <w:t>#include &lt;stdexcept&gt;</w:t>
      </w:r>
    </w:p>
    <w:p>
      <w:pPr>
        <w:jc w:val="both"/>
      </w:pPr>
      <w:r>
        <w:t>#include &lt;inttypes.h&gt;</w:t>
      </w:r>
    </w:p>
    <w:p>
      <w:pPr>
        <w:jc w:val="both"/>
      </w:pPr>
      <w:r>
        <w:t>#include &lt;stdint.h&gt;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>class BlockFormatReader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 record_size_;</w:t>
      </w:r>
    </w:p>
    <w:p>
      <w:pPr>
        <w:jc w:val="both"/>
      </w:pPr>
      <w:r>
        <w:t xml:space="preserve">  long block_pos_;</w:t>
      </w:r>
    </w:p>
    <w:p>
      <w:pPr>
        <w:jc w:val="both"/>
      </w:pPr>
      <w:r>
        <w:t xml:space="preserve">  long block_end_;</w:t>
      </w:r>
    </w:p>
    <w:p>
      <w:pPr>
        <w:jc w:val="both"/>
      </w:pPr>
      <w:r>
        <w:t xml:space="preserve">  char classname_[1024];</w:t>
      </w:r>
    </w:p>
    <w:p>
      <w:pPr>
        <w:jc w:val="both"/>
      </w:pPr>
      <w:r/>
    </w:p>
    <w:p>
      <w:pPr>
        <w:jc w:val="both"/>
      </w:pPr>
      <w:r>
        <w:t xml:space="preserve">  int read_one_record_size();</w:t>
      </w:r>
    </w:p>
    <w:p>
      <w:pPr>
        <w:jc w:val="both"/>
      </w:pPr>
      <w:r>
        <w:t xml:space="preserve">  int read_int();</w:t>
      </w:r>
    </w:p>
    <w:p>
      <w:pPr>
        <w:jc w:val="both"/>
      </w:pPr>
      <w:r>
        <w:t xml:space="preserve">  int consume_marker(int scan);</w:t>
      </w:r>
    </w:p>
    <w:p>
      <w:pPr>
        <w:jc w:val="both"/>
      </w:pPr>
      <w:r>
        <w:t xml:space="preserve">  int unpack_varint_i32();</w:t>
      </w:r>
    </w:p>
    <w:p>
      <w:pPr>
        <w:jc w:val="both"/>
      </w:pPr>
      <w:r>
        <w:t xml:space="preserve">  int unpack_tag_and_wiretype(uint32_t *tag, uint32_t *wiretype);</w:t>
      </w:r>
    </w:p>
    <w:p>
      <w:pPr>
        <w:jc w:val="both"/>
      </w:pPr>
      <w:r>
        <w:t xml:space="preserve">  int unpack_string(char *out, uint64_t max_out_len);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BlockFormatReader();</w:t>
      </w:r>
    </w:p>
    <w:p>
      <w:pPr>
        <w:jc w:val="both"/>
      </w:pPr>
      <w:r>
        <w:t xml:space="preserve">  bool next();</w:t>
      </w:r>
    </w:p>
    <w:p>
      <w:pPr>
        <w:jc w:val="both"/>
      </w:pPr>
      <w:r>
        <w:t xml:space="preserve">  uint64_t current_size() const { return record_size_; }</w:t>
      </w:r>
    </w:p>
    <w:p>
      <w:pPr>
        <w:jc w:val="both"/>
      </w:pPr>
      <w:r/>
    </w:p>
    <w:p>
      <w:pPr>
        <w:jc w:val="both"/>
      </w:pPr>
      <w:r>
        <w:t xml:space="preserve">  virtual uint64_t read_bytes(void *dest, int size, int count) = 0;</w:t>
      </w:r>
    </w:p>
    <w:p>
      <w:pPr>
        <w:jc w:val="both"/>
      </w:pPr>
      <w:r>
        <w:t>};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