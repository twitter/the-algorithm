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#pragma once</w:t>
      </w:r>
    </w:p>
    <w:p>
      <w:pPr>
        <w:jc w:val="both"/>
      </w:pPr>
      <w:r>
        <w:t>#ifdef __cplusplus</w:t>
      </w:r>
    </w:p>
    <w:p>
      <w:pPr>
        <w:jc w:val="both"/>
      </w:pPr>
      <w:r>
        <w:t>namespace twml {</w:t>
      </w:r>
    </w:p>
    <w:p>
      <w:pPr>
        <w:jc w:val="both"/>
      </w:pPr>
      <w:r/>
    </w:p>
    <w:p>
      <w:pPr>
        <w:jc w:val="both"/>
      </w:pPr>
      <w:r>
        <w:t>inline int64_t mixDiscreteIdAndValue(int64_t key, int64_t value) {</w:t>
      </w:r>
    </w:p>
    <w:p>
      <w:pPr>
        <w:jc w:val="both"/>
      </w:pPr>
      <w:r>
        <w:t xml:space="preserve">  key ^= ((17LL + value) * 2654435761LL);</w:t>
      </w:r>
    </w:p>
    <w:p>
      <w:pPr>
        <w:jc w:val="both"/>
      </w:pPr>
      <w:r>
        <w:t xml:space="preserve">  return key;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inline int64_t mixStringIdAndValue(int64_t key, int32_t str_len, const uint8_t *str) {</w:t>
      </w:r>
    </w:p>
    <w:p>
      <w:pPr>
        <w:jc w:val="both"/>
      </w:pPr>
      <w:r>
        <w:t xml:space="preserve">  int32_t hash = 0;</w:t>
      </w:r>
    </w:p>
    <w:p>
      <w:pPr>
        <w:jc w:val="both"/>
      </w:pPr>
      <w:r>
        <w:t xml:space="preserve">  for (int32_t i = 0; i &lt; str_len; i++) {</w:t>
      </w:r>
    </w:p>
    <w:p>
      <w:pPr>
        <w:jc w:val="both"/>
      </w:pPr>
      <w:r>
        <w:t xml:space="preserve">    hash = (31 * hash) + (int32_t)str[i];</w:t>
      </w:r>
    </w:p>
    <w:p>
      <w:pPr>
        <w:jc w:val="both"/>
      </w:pPr>
      <w:r>
        <w:t xml:space="preserve">  }</w:t>
      </w:r>
    </w:p>
    <w:p>
      <w:pPr>
        <w:jc w:val="both"/>
      </w:pPr>
      <w:r>
        <w:t xml:space="preserve">  return key ^ hash;</w:t>
      </w:r>
    </w:p>
    <w:p>
      <w:pPr>
        <w:jc w:val="both"/>
      </w:pPr>
      <w:r>
        <w:t>}</w:t>
      </w:r>
    </w:p>
    <w:p>
      <w:pPr>
        <w:jc w:val="both"/>
      </w:pPr>
      <w:r>
        <w:t>}</w:t>
      </w:r>
    </w:p>
    <w:p>
      <w:pPr>
        <w:jc w:val="both"/>
      </w:pPr>
      <w:r>
        <w:t>#endif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