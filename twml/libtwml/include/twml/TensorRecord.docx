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#pragma once</w:t>
      </w:r>
    </w:p>
    <w:p>
      <w:pPr>
        <w:jc w:val="both"/>
      </w:pPr>
      <w:r>
        <w:t>#ifdef __cplusplus</w:t>
      </w:r>
    </w:p>
    <w:p>
      <w:pPr>
        <w:jc w:val="both"/>
      </w:pPr>
      <w:r/>
    </w:p>
    <w:p>
      <w:pPr>
        <w:jc w:val="both"/>
      </w:pPr>
      <w:r>
        <w:t>#include &lt;twml/defines.h&gt;</w:t>
      </w:r>
    </w:p>
    <w:p>
      <w:pPr>
        <w:jc w:val="both"/>
      </w:pPr>
      <w:r>
        <w:t>#include &lt;twml/RawTensor.h&gt;</w:t>
      </w:r>
    </w:p>
    <w:p>
      <w:pPr>
        <w:jc w:val="both"/>
      </w:pPr>
      <w:r/>
    </w:p>
    <w:p>
      <w:pPr>
        <w:jc w:val="both"/>
      </w:pPr>
      <w:r>
        <w:t>#include &lt;cstdint&gt;</w:t>
      </w:r>
    </w:p>
    <w:p>
      <w:pPr>
        <w:jc w:val="both"/>
      </w:pPr>
      <w:r>
        <w:t>#include &lt;unordered_map&gt;</w:t>
      </w:r>
    </w:p>
    <w:p>
      <w:pPr>
        <w:jc w:val="both"/>
      </w:pPr>
      <w:r/>
    </w:p>
    <w:p>
      <w:pPr>
        <w:jc w:val="both"/>
      </w:pPr>
      <w:r>
        <w:t>namespace twml {</w:t>
      </w:r>
    </w:p>
    <w:p>
      <w:pPr>
        <w:jc w:val="both"/>
      </w:pPr>
      <w:r/>
    </w:p>
    <w:p>
      <w:pPr>
        <w:jc w:val="both"/>
      </w:pPr>
      <w:r>
        <w:t>class TensorRecordReader;</w:t>
      </w:r>
    </w:p>
    <w:p>
      <w:pPr>
        <w:jc w:val="both"/>
      </w:pPr>
      <w:r/>
    </w:p>
    <w:p>
      <w:pPr>
        <w:jc w:val="both"/>
      </w:pPr>
      <w:r>
        <w:t>// A class containing the data from TensorRecord.</w:t>
      </w:r>
    </w:p>
    <w:p>
      <w:pPr>
        <w:jc w:val="both"/>
      </w:pPr>
      <w:r>
        <w:t>// - This serves as the base class from which DataRecord and HashedDataRecord are inherited.</w:t>
      </w:r>
    </w:p>
    <w:p>
      <w:pPr>
        <w:jc w:val="both"/>
      </w:pPr>
      <w:r>
        <w:t>class TWMLAPI TensorRecord {</w:t>
      </w:r>
    </w:p>
    <w:p>
      <w:pPr>
        <w:jc w:val="both"/>
      </w:pPr>
      <w:r>
        <w:t>public:</w:t>
      </w:r>
    </w:p>
    <w:p>
      <w:pPr>
        <w:jc w:val="both"/>
      </w:pPr>
      <w:r>
        <w:t xml:space="preserve">  typedef std::unordered_map&lt;int64_t, const RawTensor&gt; RawTensors;</w:t>
      </w:r>
    </w:p>
    <w:p>
      <w:pPr>
        <w:jc w:val="both"/>
      </w:pPr>
      <w:r>
        <w:t xml:space="preserve">  typedef std::unordered_map&lt;int64_t, const RawSparseTensor&gt; RawSparseTensors;</w:t>
      </w:r>
    </w:p>
    <w:p>
      <w:pPr>
        <w:jc w:val="both"/>
      </w:pPr>
      <w:r/>
    </w:p>
    <w:p>
      <w:pPr>
        <w:jc w:val="both"/>
      </w:pPr>
      <w:r>
        <w:t>private:</w:t>
      </w:r>
    </w:p>
    <w:p>
      <w:pPr>
        <w:jc w:val="both"/>
      </w:pPr>
      <w:r>
        <w:t xml:space="preserve">  RawTensors m_tensors;</w:t>
      </w:r>
    </w:p>
    <w:p>
      <w:pPr>
        <w:jc w:val="both"/>
      </w:pPr>
      <w:r>
        <w:t xml:space="preserve">  RawSparseTensors m_sparse_tensors;</w:t>
      </w:r>
    </w:p>
    <w:p>
      <w:pPr>
        <w:jc w:val="both"/>
      </w:pPr>
      <w:r/>
    </w:p>
    <w:p>
      <w:pPr>
        <w:jc w:val="both"/>
      </w:pPr>
      <w:r>
        <w:t>public:</w:t>
      </w:r>
    </w:p>
    <w:p>
      <w:pPr>
        <w:jc w:val="both"/>
      </w:pPr>
      <w:r/>
    </w:p>
    <w:p>
      <w:pPr>
        <w:jc w:val="both"/>
      </w:pPr>
      <w:r>
        <w:t xml:space="preserve">  const RawTensors &amp;getRawTensors() {</w:t>
      </w:r>
    </w:p>
    <w:p>
      <w:pPr>
        <w:jc w:val="both"/>
      </w:pPr>
      <w:r>
        <w:t xml:space="preserve">    return m_tensors;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const RawTensor&amp; getRawTensor(int64_t id) const {</w:t>
      </w:r>
    </w:p>
    <w:p>
      <w:pPr>
        <w:jc w:val="both"/>
      </w:pPr>
      <w:r>
        <w:t xml:space="preserve">    return m_tensors.at(id);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const RawSparseTensor&amp; getRawSparseTensor(int64_t id) const {</w:t>
      </w:r>
    </w:p>
    <w:p>
      <w:pPr>
        <w:jc w:val="both"/>
      </w:pPr>
      <w:r>
        <w:t xml:space="preserve">    return m_sparse_tensors.at(id);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void addRawTensor(int64_t id, const RawTensor &amp;tensor) {</w:t>
      </w:r>
    </w:p>
    <w:p>
      <w:pPr>
        <w:jc w:val="both"/>
      </w:pPr>
      <w:r>
        <w:t xml:space="preserve">    m_tensors.emplace(id, tensor);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friend class TensorRecordReader;</w:t>
      </w:r>
    </w:p>
    <w:p>
      <w:pPr>
        <w:jc w:val="both"/>
      </w:pPr>
      <w:r>
        <w:t>};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>
        <w:t>#endif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