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#pragma once</w:t>
      </w:r>
    </w:p>
    <w:p>
      <w:pPr>
        <w:jc w:val="both"/>
      </w:pPr>
      <w:r>
        <w:t>#include &lt;twml/defines.h&gt;</w:t>
      </w:r>
    </w:p>
    <w:p>
      <w:pPr>
        <w:jc w:val="both"/>
      </w:pPr>
      <w:r/>
    </w:p>
    <w:p>
      <w:pPr>
        <w:jc w:val="both"/>
      </w:pPr>
      <w:r>
        <w:t>#ifdef __cplusplus</w:t>
      </w:r>
    </w:p>
    <w:p>
      <w:pPr>
        <w:jc w:val="both"/>
      </w:pPr>
      <w:r>
        <w:t>#include &lt;stddef.h&gt;</w:t>
      </w:r>
    </w:p>
    <w:p>
      <w:pPr>
        <w:jc w:val="both"/>
      </w:pPr>
      <w:r>
        <w:t>#include &lt;stdexcept&gt;</w:t>
      </w:r>
    </w:p>
    <w:p>
      <w:pPr>
        <w:jc w:val="both"/>
      </w:pPr>
      <w:r>
        <w:t>#include &lt;stdint.h&gt;</w:t>
      </w:r>
    </w:p>
    <w:p>
      <w:pPr>
        <w:jc w:val="both"/>
      </w:pPr>
      <w:r>
        <w:t>#include &lt;string&gt;</w:t>
      </w:r>
    </w:p>
    <w:p>
      <w:pPr>
        <w:jc w:val="both"/>
      </w:pPr>
      <w:r/>
    </w:p>
    <w:p>
      <w:pPr>
        <w:jc w:val="both"/>
      </w:pPr>
      <w:r>
        <w:t>namespace twml {</w:t>
      </w:r>
    </w:p>
    <w:p>
      <w:pPr>
        <w:jc w:val="both"/>
      </w:pPr>
      <w:r/>
    </w:p>
    <w:p>
      <w:pPr>
        <w:jc w:val="both"/>
      </w:pPr>
      <w:r>
        <w:t>class Error : public std::runtime_error {</w:t>
      </w:r>
    </w:p>
    <w:p>
      <w:pPr>
        <w:jc w:val="both"/>
      </w:pPr>
      <w:r>
        <w:t xml:space="preserve"> private:</w:t>
      </w:r>
    </w:p>
    <w:p>
      <w:pPr>
        <w:jc w:val="both"/>
      </w:pPr>
      <w:r>
        <w:t xml:space="preserve">  twml_err m_err;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Error(twml_err  err, const std::string &amp;msg) :</w:t>
      </w:r>
    </w:p>
    <w:p>
      <w:pPr>
        <w:jc w:val="both"/>
      </w:pPr>
      <w:r>
        <w:t xml:space="preserve">      std::runtime_error(msg), m_err(err)</w:t>
      </w:r>
    </w:p>
    <w:p>
      <w:pPr>
        <w:jc w:val="both"/>
      </w:pPr>
      <w:r>
        <w:t xml:space="preserve"> 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twml_err err() const</w:t>
      </w:r>
    </w:p>
    <w:p>
      <w:pPr>
        <w:jc w:val="both"/>
      </w:pPr>
      <w:r>
        <w:t xml:space="preserve">  {</w:t>
      </w:r>
    </w:p>
    <w:p>
      <w:pPr>
        <w:jc w:val="both"/>
      </w:pPr>
      <w:r>
        <w:t xml:space="preserve">    return m_err;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class ThriftInvalidField: public twml::Error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ThriftInvalidField(int16_t field_id, const std::string&amp; func) :</w:t>
      </w:r>
    </w:p>
    <w:p>
      <w:pPr>
        <w:jc w:val="both"/>
      </w:pPr>
      <w:r>
        <w:t xml:space="preserve">      Error(TWML_ERR_THRIFT,</w:t>
      </w:r>
    </w:p>
    <w:p>
      <w:pPr>
        <w:jc w:val="both"/>
      </w:pPr>
      <w:r>
        <w:t xml:space="preserve">            "Found invalid field (" + std::to_string(field_id)</w:t>
      </w:r>
    </w:p>
    <w:p>
      <w:pPr>
        <w:jc w:val="both"/>
      </w:pPr>
      <w:r>
        <w:t xml:space="preserve">            + ") while reading thrift [" + func + "]")</w:t>
      </w:r>
    </w:p>
    <w:p>
      <w:pPr>
        <w:jc w:val="both"/>
      </w:pPr>
      <w:r>
        <w:t xml:space="preserve">  {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class ThriftInvalidType: public twml::Error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ThriftInvalidType(uint8_t type_id, const std::string&amp; func, const std::string type) :</w:t>
      </w:r>
    </w:p>
    <w:p>
      <w:pPr>
        <w:jc w:val="both"/>
      </w:pPr>
      <w:r>
        <w:t xml:space="preserve">      Error(TWML_ERR_THRIFT,</w:t>
      </w:r>
    </w:p>
    <w:p>
      <w:pPr>
        <w:jc w:val="both"/>
      </w:pPr>
      <w:r>
        <w:t xml:space="preserve">            "Found invalid type (" + std::to_string(type_id) +</w:t>
      </w:r>
    </w:p>
    <w:p>
      <w:pPr>
        <w:jc w:val="both"/>
      </w:pPr>
      <w:r>
        <w:t xml:space="preserve">            ") while reading thrift [" + func + "::" + type + "]")</w:t>
      </w:r>
    </w:p>
    <w:p>
      <w:pPr>
        <w:jc w:val="both"/>
      </w:pPr>
      <w:r>
        <w:t xml:space="preserve">  {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>
        <w:t>#endif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