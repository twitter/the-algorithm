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#include &lt;twml/defines.h&gt;</w:t>
      </w:r>
    </w:p>
    <w:p>
      <w:pPr>
        <w:jc w:val="both"/>
      </w:pPr>
      <w:r/>
    </w:p>
    <w:p>
      <w:pPr>
        <w:jc w:val="both"/>
      </w:pPr>
      <w:r>
        <w:t>#include &lt;cstddef&gt;</w:t>
      </w:r>
    </w:p>
    <w:p>
      <w:pPr>
        <w:jc w:val="both"/>
      </w:pPr>
      <w:r>
        <w:t>#include &lt;vector&gt;</w:t>
      </w:r>
    </w:p>
    <w:p>
      <w:pPr>
        <w:jc w:val="both"/>
      </w:pPr>
      <w:r>
        <w:t>#include &lt;string&gt;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extern "C" {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 xml:space="preserve">  struct twml_tensor__;</w:t>
      </w:r>
    </w:p>
    <w:p>
      <w:pPr>
        <w:jc w:val="both"/>
      </w:pPr>
      <w:r>
        <w:t xml:space="preserve">  typedef twml_tensor__ * twml_tensor;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class TWMLAPI Tensor</w:t>
      </w:r>
    </w:p>
    <w:p>
      <w:pPr>
        <w:jc w:val="both"/>
      </w:pPr>
      <w:r>
        <w:t>{</w:t>
      </w:r>
    </w:p>
    <w:p>
      <w:pPr>
        <w:jc w:val="both"/>
      </w:pPr>
      <w:r>
        <w:t>private:</w:t>
      </w:r>
    </w:p>
    <w:p>
      <w:pPr>
        <w:jc w:val="both"/>
      </w:pPr>
      <w:r>
        <w:t xml:space="preserve">  twml_type m_type;</w:t>
      </w:r>
    </w:p>
    <w:p>
      <w:pPr>
        <w:jc w:val="both"/>
      </w:pPr>
      <w:r>
        <w:t xml:space="preserve">  void *m_data;</w:t>
      </w:r>
    </w:p>
    <w:p>
      <w:pPr>
        <w:jc w:val="both"/>
      </w:pPr>
      <w:r>
        <w:t xml:space="preserve">  std::vector&lt;uint64_t&gt; m_dims;</w:t>
      </w:r>
    </w:p>
    <w:p>
      <w:pPr>
        <w:jc w:val="both"/>
      </w:pPr>
      <w:r>
        <w:t xml:space="preserve">  std::vector&lt;uint64_t&gt; m_strides;</w:t>
      </w:r>
    </w:p>
    <w:p>
      <w:pPr>
        <w:jc w:val="both"/>
      </w:pPr>
      <w:r/>
    </w:p>
    <w:p>
      <w:pPr>
        <w:jc w:val="both"/>
      </w:pPr>
      <w:r>
        <w:t>public:</w:t>
      </w:r>
    </w:p>
    <w:p>
      <w:pPr>
        <w:jc w:val="both"/>
      </w:pPr>
      <w:r>
        <w:t xml:space="preserve">  Tensor() {}</w:t>
      </w:r>
    </w:p>
    <w:p>
      <w:pPr>
        <w:jc w:val="both"/>
      </w:pPr>
      <w:r>
        <w:t xml:space="preserve">  Tensor(void *data, int ndims, const uint64_t *dims, const uint64_t *strides, twml_type type);</w:t>
      </w:r>
    </w:p>
    <w:p>
      <w:pPr>
        <w:jc w:val="both"/>
      </w:pPr>
      <w:r>
        <w:t xml:space="preserve">  Tensor(void *data, const std::vector&lt;uint64_t&gt; &amp;dims, const std::vector&lt;uint64_t&gt; &amp;strides, twml_type type);</w:t>
      </w:r>
    </w:p>
    <w:p>
      <w:pPr>
        <w:jc w:val="both"/>
      </w:pPr>
      <w:r/>
    </w:p>
    <w:p>
      <w:pPr>
        <w:jc w:val="both"/>
      </w:pPr>
      <w:r>
        <w:t xml:space="preserve">  const std::vector&lt;uint64_t&gt;&amp; getDims() const {</w:t>
      </w:r>
    </w:p>
    <w:p>
      <w:pPr>
        <w:jc w:val="both"/>
      </w:pPr>
      <w:r>
        <w:t xml:space="preserve">    return m_dims;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 getNumDims() const;</w:t>
      </w:r>
    </w:p>
    <w:p>
      <w:pPr>
        <w:jc w:val="both"/>
      </w:pPr>
      <w:r>
        <w:t xml:space="preserve">  uint64_t getDim(int dim) const;</w:t>
      </w:r>
    </w:p>
    <w:p>
      <w:pPr>
        <w:jc w:val="both"/>
      </w:pPr>
      <w:r>
        <w:t xml:space="preserve">  uint64_t getStride(int dim) const;</w:t>
      </w:r>
    </w:p>
    <w:p>
      <w:pPr>
        <w:jc w:val="both"/>
      </w:pPr>
      <w:r>
        <w:t xml:space="preserve">  uint64_t getNumElements() const;</w:t>
      </w:r>
    </w:p>
    <w:p>
      <w:pPr>
        <w:jc w:val="both"/>
      </w:pPr>
      <w:r>
        <w:t xml:space="preserve">  twml_type getType() const;</w:t>
      </w:r>
    </w:p>
    <w:p>
      <w:pPr>
        <w:jc w:val="both"/>
      </w:pPr>
      <w:r/>
    </w:p>
    <w:p>
      <w:pPr>
        <w:jc w:val="both"/>
      </w:pPr>
      <w:r>
        <w:t xml:space="preserve">  twml_tensor getHandle();</w:t>
      </w:r>
    </w:p>
    <w:p>
      <w:pPr>
        <w:jc w:val="both"/>
      </w:pPr>
      <w:r>
        <w:t xml:space="preserve">  const twml_tensor getHandle() const;</w:t>
      </w:r>
    </w:p>
    <w:p>
      <w:pPr>
        <w:jc w:val="both"/>
      </w:pPr>
      <w:r/>
    </w:p>
    <w:p>
      <w:pPr>
        <w:jc w:val="both"/>
      </w:pPr>
      <w:r>
        <w:t xml:space="preserve">  template&lt;typename T&gt; T *getData();</w:t>
      </w:r>
    </w:p>
    <w:p>
      <w:pPr>
        <w:jc w:val="both"/>
      </w:pPr>
      <w:r>
        <w:t xml:space="preserve">  template&lt;typename T&gt; const T *getData() const;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TWMLAPI std::string getTypeName(twml_type type);</w:t>
      </w:r>
    </w:p>
    <w:p>
      <w:pPr>
        <w:jc w:val="both"/>
      </w:pPr>
      <w:r>
        <w:t>TWMLAPI const Tensor *getConstTensor(const twml_tensor t);</w:t>
      </w:r>
    </w:p>
    <w:p>
      <w:pPr>
        <w:jc w:val="both"/>
      </w:pPr>
      <w:r>
        <w:t>TWMLAPI Tensor *getTensor(twml_tensor t);</w:t>
      </w:r>
    </w:p>
    <w:p>
      <w:pPr>
        <w:jc w:val="both"/>
      </w:pPr>
      <w:r>
        <w:t>TWMLAPI uint64_t getSizeOf(twml_type type);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extern "C" {</w:t>
      </w:r>
    </w:p>
    <w:p>
      <w:pPr>
        <w:jc w:val="both"/>
      </w:pPr>
      <w:r>
        <w:t>#endif</w:t>
      </w:r>
    </w:p>
    <w:p>
      <w:pPr>
        <w:jc w:val="both"/>
      </w:pPr>
      <w:r>
        <w:t xml:space="preserve">    TWMLAPI twml_err twml_tensor_create(twml_tensor *tensor, void *data,</w:t>
      </w:r>
    </w:p>
    <w:p>
      <w:pPr>
        <w:jc w:val="both"/>
      </w:pPr>
      <w:r>
        <w:t xml:space="preserve">                                        int ndims, uint64_t *dims,</w:t>
      </w:r>
    </w:p>
    <w:p>
      <w:pPr>
        <w:jc w:val="both"/>
      </w:pPr>
      <w:r>
        <w:t xml:space="preserve">                                        uint64_t *strides, twml_type type);</w:t>
      </w:r>
    </w:p>
    <w:p>
      <w:pPr>
        <w:jc w:val="both"/>
      </w:pPr>
      <w:r/>
    </w:p>
    <w:p>
      <w:pPr>
        <w:jc w:val="both"/>
      </w:pPr>
      <w:r>
        <w:t xml:space="preserve">    TWMLAPI twml_err twml_tensor_delete(const twml_tensor tensor);</w:t>
      </w:r>
    </w:p>
    <w:p>
      <w:pPr>
        <w:jc w:val="both"/>
      </w:pPr>
      <w:r/>
    </w:p>
    <w:p>
      <w:pPr>
        <w:jc w:val="both"/>
      </w:pPr>
      <w:r>
        <w:t xml:space="preserve">    TWMLAPI twml_err twml_tensor_get_type(twml_type *type, const twml_tensor tensor);</w:t>
      </w:r>
    </w:p>
    <w:p>
      <w:pPr>
        <w:jc w:val="both"/>
      </w:pPr>
      <w:r/>
    </w:p>
    <w:p>
      <w:pPr>
        <w:jc w:val="both"/>
      </w:pPr>
      <w:r>
        <w:t xml:space="preserve">    TWMLAPI twml_err twml_tensor_get_data(void **data, const twml_tensor tensor);</w:t>
      </w:r>
    </w:p>
    <w:p>
      <w:pPr>
        <w:jc w:val="both"/>
      </w:pPr>
      <w:r/>
    </w:p>
    <w:p>
      <w:pPr>
        <w:jc w:val="both"/>
      </w:pPr>
      <w:r>
        <w:t xml:space="preserve">    TWMLAPI twml_err twml_tensor_get_dim(uint64_t *dim, const twml_tensor tensor, int id);</w:t>
      </w:r>
    </w:p>
    <w:p>
      <w:pPr>
        <w:jc w:val="both"/>
      </w:pPr>
      <w:r/>
    </w:p>
    <w:p>
      <w:pPr>
        <w:jc w:val="both"/>
      </w:pPr>
      <w:r>
        <w:t xml:space="preserve">    TWMLAPI twml_err twml_tensor_get_num_dims(int *ndims, const twml_tensor tensor);</w:t>
      </w:r>
    </w:p>
    <w:p>
      <w:pPr>
        <w:jc w:val="both"/>
      </w:pPr>
      <w:r/>
    </w:p>
    <w:p>
      <w:pPr>
        <w:jc w:val="both"/>
      </w:pPr>
      <w:r>
        <w:t xml:space="preserve">    TWMLAPI twml_err twml_tensor_get_num_elements(uint64_t *nelements, const twml_tensor tensor);</w:t>
      </w:r>
    </w:p>
    <w:p>
      <w:pPr>
        <w:jc w:val="both"/>
      </w:pPr>
      <w:r/>
    </w:p>
    <w:p>
      <w:pPr>
        <w:jc w:val="both"/>
      </w:pPr>
      <w:r>
        <w:t xml:space="preserve">    TWMLAPI twml_err twml_tensor_get_stride(uint64_t *stride, const twml_tensor tensor, int id);</w:t>
      </w:r>
    </w:p>
    <w:p>
      <w:pPr>
        <w:jc w:val="both"/>
      </w:pPr>
      <w:r>
        <w:t>#ifdef __cplusplus</w:t>
      </w:r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