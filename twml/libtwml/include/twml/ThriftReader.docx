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/>
    </w:p>
    <w:p>
      <w:pPr>
        <w:jc w:val="both"/>
      </w:pPr>
      <w:r>
        <w:t>#include &lt;twml/defines.h&gt;</w:t>
      </w:r>
    </w:p>
    <w:p>
      <w:pPr>
        <w:jc w:val="both"/>
      </w:pPr>
      <w:r>
        <w:t>#include &lt;cstdint&gt;</w:t>
      </w:r>
    </w:p>
    <w:p>
      <w:pPr>
        <w:jc w:val="both"/>
      </w:pPr>
      <w:r>
        <w:t>#include &lt;cstddef&gt;</w:t>
      </w:r>
    </w:p>
    <w:p>
      <w:pPr>
        <w:jc w:val="both"/>
      </w:pPr>
      <w:r>
        <w:t>#include &lt;cstring&gt;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class ThriftReader {</w:t>
      </w:r>
    </w:p>
    <w:p>
      <w:pPr>
        <w:jc w:val="both"/>
      </w:pPr>
      <w:r>
        <w:t xml:space="preserve"> protected:</w:t>
      </w:r>
    </w:p>
    <w:p>
      <w:pPr>
        <w:jc w:val="both"/>
      </w:pPr>
      <w:r>
        <w:t xml:space="preserve">  const uint8_t *m_buffer;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/>
    </w:p>
    <w:p>
      <w:pPr>
        <w:jc w:val="both"/>
      </w:pPr>
      <w:r>
        <w:t xml:space="preserve">  ThriftReader(const uint8_t *buffer): m_buffer(buffer) {}</w:t>
      </w:r>
    </w:p>
    <w:p>
      <w:pPr>
        <w:jc w:val="both"/>
      </w:pPr>
      <w:r/>
    </w:p>
    <w:p>
      <w:pPr>
        <w:jc w:val="both"/>
      </w:pPr>
      <w:r>
        <w:t xml:space="preserve">  const uint8_t *getBuffer() { return m_buffer; }</w:t>
      </w:r>
    </w:p>
    <w:p>
      <w:pPr>
        <w:jc w:val="both"/>
      </w:pPr>
      <w:r/>
    </w:p>
    <w:p>
      <w:pPr>
        <w:jc w:val="both"/>
      </w:pPr>
      <w:r>
        <w:t xml:space="preserve">  void setBuffer(const uint8_t *buffer) { m_buffer = buffer; }</w:t>
      </w:r>
    </w:p>
    <w:p>
      <w:pPr>
        <w:jc w:val="both"/>
      </w:pPr>
      <w:r/>
    </w:p>
    <w:p>
      <w:pPr>
        <w:jc w:val="both"/>
      </w:pPr>
      <w:r>
        <w:t xml:space="preserve">  template&lt;typename T&gt; T readDirect() {</w:t>
      </w:r>
    </w:p>
    <w:p>
      <w:pPr>
        <w:jc w:val="both"/>
      </w:pPr>
      <w:r>
        <w:t xml:space="preserve">    T val;</w:t>
      </w:r>
    </w:p>
    <w:p>
      <w:pPr>
        <w:jc w:val="both"/>
      </w:pPr>
      <w:r>
        <w:t xml:space="preserve">    memcpy(&amp;val, m_buffer, sizeof(T));</w:t>
      </w:r>
    </w:p>
    <w:p>
      <w:pPr>
        <w:jc w:val="both"/>
      </w:pPr>
      <w:r>
        <w:t xml:space="preserve">    m_buffer += sizeof(T);</w:t>
      </w:r>
    </w:p>
    <w:p>
      <w:pPr>
        <w:jc w:val="both"/>
      </w:pPr>
      <w:r>
        <w:t xml:space="preserve">    return val;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template&lt;typename T&gt; void skip() {</w:t>
      </w:r>
    </w:p>
    <w:p>
      <w:pPr>
        <w:jc w:val="both"/>
      </w:pPr>
      <w:r>
        <w:t xml:space="preserve">    m_buffer += sizeof(T);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skipLength(size_t length) {</w:t>
      </w:r>
    </w:p>
    <w:p>
      <w:pPr>
        <w:jc w:val="both"/>
      </w:pPr>
      <w:r>
        <w:t xml:space="preserve">    m_buffer += length;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uint8_t readByte();</w:t>
      </w:r>
    </w:p>
    <w:p>
      <w:pPr>
        <w:jc w:val="both"/>
      </w:pPr>
      <w:r>
        <w:t xml:space="preserve">  int16_t readInt16();</w:t>
      </w:r>
    </w:p>
    <w:p>
      <w:pPr>
        <w:jc w:val="both"/>
      </w:pPr>
      <w:r>
        <w:t xml:space="preserve">  int32_t readInt32();</w:t>
      </w:r>
    </w:p>
    <w:p>
      <w:pPr>
        <w:jc w:val="both"/>
      </w:pPr>
      <w:r>
        <w:t xml:space="preserve">  int64_t readInt64();</w:t>
      </w:r>
    </w:p>
    <w:p>
      <w:pPr>
        <w:jc w:val="both"/>
      </w:pPr>
      <w:r>
        <w:t xml:space="preserve">  double readDouble();</w:t>
      </w:r>
    </w:p>
    <w:p>
      <w:pPr>
        <w:jc w:val="both"/>
      </w:pPr>
      <w:r/>
    </w:p>
    <w:p>
      <w:pPr>
        <w:jc w:val="both"/>
      </w:pPr>
      <w:r>
        <w:t xml:space="preserve">  template&lt;typename T&gt; inline</w:t>
      </w:r>
    </w:p>
    <w:p>
      <w:pPr>
        <w:jc w:val="both"/>
      </w:pPr>
      <w:r>
        <w:t xml:space="preserve">  int32_t getRawBuffer(const uint8_t **begin) {</w:t>
      </w:r>
    </w:p>
    <w:p>
      <w:pPr>
        <w:jc w:val="both"/>
      </w:pPr>
      <w:r>
        <w:t xml:space="preserve">    int32_t length = readInt32();</w:t>
      </w:r>
    </w:p>
    <w:p>
      <w:pPr>
        <w:jc w:val="both"/>
      </w:pPr>
      <w:r>
        <w:t xml:space="preserve">    *begin = m_buffer;</w:t>
      </w:r>
    </w:p>
    <w:p>
      <w:pPr>
        <w:jc w:val="both"/>
      </w:pPr>
      <w:r>
        <w:t xml:space="preserve">    skipLength(length * sizeof(T));</w:t>
      </w:r>
    </w:p>
    <w:p>
      <w:pPr>
        <w:jc w:val="both"/>
      </w:pPr>
      <w:r>
        <w:t xml:space="preserve">    return length;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