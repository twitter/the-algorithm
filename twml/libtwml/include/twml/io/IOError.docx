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#include &lt;twml/Error.h&gt;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>namespace io {</w:t>
      </w:r>
    </w:p>
    <w:p>
      <w:pPr>
        <w:jc w:val="both"/>
      </w:pPr>
      <w:r/>
    </w:p>
    <w:p>
      <w:pPr>
        <w:jc w:val="both"/>
      </w:pPr>
      <w:r>
        <w:t>class IOError : public twml::Error {</w:t>
      </w:r>
    </w:p>
    <w:p>
      <w:pPr>
        <w:jc w:val="both"/>
      </w:pPr>
      <w:r>
        <w:t xml:space="preserve">  public:</w:t>
      </w:r>
    </w:p>
    <w:p>
      <w:pPr>
        <w:jc w:val="both"/>
      </w:pPr>
      <w:r>
        <w:t xml:space="preserve">    enum Status {</w:t>
      </w:r>
    </w:p>
    <w:p>
      <w:pPr>
        <w:jc w:val="both"/>
      </w:pPr>
      <w:r>
        <w:t xml:space="preserve">      OUT_OF_RANGE = 1,</w:t>
      </w:r>
    </w:p>
    <w:p>
      <w:pPr>
        <w:jc w:val="both"/>
      </w:pPr>
      <w:r>
        <w:t xml:space="preserve">      WRONG_MAGIC = 2,</w:t>
      </w:r>
    </w:p>
    <w:p>
      <w:pPr>
        <w:jc w:val="both"/>
      </w:pPr>
      <w:r>
        <w:t xml:space="preserve">      WRONG_HEADER = 3,</w:t>
      </w:r>
    </w:p>
    <w:p>
      <w:pPr>
        <w:jc w:val="both"/>
      </w:pPr>
      <w:r>
        <w:t xml:space="preserve">      ERROR_HEADER_CHECKSUM = 4,</w:t>
      </w:r>
    </w:p>
    <w:p>
      <w:pPr>
        <w:jc w:val="both"/>
      </w:pPr>
      <w:r>
        <w:t xml:space="preserve">      INVALID_METHOD = 5,</w:t>
      </w:r>
    </w:p>
    <w:p>
      <w:pPr>
        <w:jc w:val="both"/>
      </w:pPr>
      <w:r>
        <w:t xml:space="preserve">      USING_RESERVED = 6,</w:t>
      </w:r>
    </w:p>
    <w:p>
      <w:pPr>
        <w:jc w:val="both"/>
      </w:pPr>
      <w:r>
        <w:t xml:space="preserve">      ERROR_HEADER_EXTRA_FIELD_CHECKSUM = 7,</w:t>
      </w:r>
    </w:p>
    <w:p>
      <w:pPr>
        <w:jc w:val="both"/>
      </w:pPr>
      <w:r>
        <w:t xml:space="preserve">      CANT_FIT_OUTPUT = 8,</w:t>
      </w:r>
    </w:p>
    <w:p>
      <w:pPr>
        <w:jc w:val="both"/>
      </w:pPr>
      <w:r>
        <w:t xml:space="preserve">      SPLIT_FILE = 9,</w:t>
      </w:r>
    </w:p>
    <w:p>
      <w:pPr>
        <w:jc w:val="both"/>
      </w:pPr>
      <w:r>
        <w:t xml:space="preserve">      BLOCK_SIZE_TOO_LARGE = 10,</w:t>
      </w:r>
    </w:p>
    <w:p>
      <w:pPr>
        <w:jc w:val="both"/>
      </w:pPr>
      <w:r>
        <w:t xml:space="preserve">      SOURCE_LARGER_THAN_DESTINATION = 11,</w:t>
      </w:r>
    </w:p>
    <w:p>
      <w:pPr>
        <w:jc w:val="both"/>
      </w:pPr>
      <w:r>
        <w:t xml:space="preserve">      DESTINATION_LARGER_THAN_CAPACITY = 12,</w:t>
      </w:r>
    </w:p>
    <w:p>
      <w:pPr>
        <w:jc w:val="both"/>
      </w:pPr>
      <w:r>
        <w:t xml:space="preserve">      HEADER_FLAG_MISMATCH = 13,</w:t>
      </w:r>
    </w:p>
    <w:p>
      <w:pPr>
        <w:jc w:val="both"/>
      </w:pPr>
      <w:r>
        <w:t xml:space="preserve">      NOT_ENOUGH_INPUT = 14,</w:t>
      </w:r>
    </w:p>
    <w:p>
      <w:pPr>
        <w:jc w:val="both"/>
      </w:pPr>
      <w:r>
        <w:t xml:space="preserve">      ERROR_SOURCE_BLOCK_CHECKSUM = 15,</w:t>
      </w:r>
    </w:p>
    <w:p>
      <w:pPr>
        <w:jc w:val="both"/>
      </w:pPr>
      <w:r>
        <w:t xml:space="preserve">      COMPRESSED_DATA_VIOLATION = 16,</w:t>
      </w:r>
    </w:p>
    <w:p>
      <w:pPr>
        <w:jc w:val="both"/>
      </w:pPr>
      <w:r>
        <w:t xml:space="preserve">      ERROR_DESTINATION_BLOCK_CHECKSUM = 17,</w:t>
      </w:r>
    </w:p>
    <w:p>
      <w:pPr>
        <w:jc w:val="both"/>
      </w:pPr>
      <w:r>
        <w:t xml:space="preserve">      EMPTY_RECORD = 18,</w:t>
      </w:r>
    </w:p>
    <w:p>
      <w:pPr>
        <w:jc w:val="both"/>
      </w:pPr>
      <w:r>
        <w:t xml:space="preserve">      MALFORMED_MEMORY_RECORD = 19,</w:t>
      </w:r>
    </w:p>
    <w:p>
      <w:pPr>
        <w:jc w:val="both"/>
      </w:pPr>
      <w:r>
        <w:t xml:space="preserve">      UNSUPPORTED_OUTPUT_TYPE = 20,</w:t>
      </w:r>
    </w:p>
    <w:p>
      <w:pPr>
        <w:jc w:val="both"/>
      </w:pPr>
      <w:r>
        <w:t xml:space="preserve">      OTHER_ERROR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IOError(Status status);</w:t>
      </w:r>
    </w:p>
    <w:p>
      <w:pPr>
        <w:jc w:val="both"/>
      </w:pPr>
      <w:r/>
    </w:p>
    <w:p>
      <w:pPr>
        <w:jc w:val="both"/>
      </w:pPr>
      <w:r>
        <w:t xml:space="preserve">    Status status() const {</w:t>
      </w:r>
    </w:p>
    <w:p>
      <w:pPr>
        <w:jc w:val="both"/>
      </w:pPr>
      <w:r>
        <w:t xml:space="preserve">      return m_status;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private:</w:t>
      </w:r>
    </w:p>
    <w:p>
      <w:pPr>
        <w:jc w:val="both"/>
      </w:pPr>
      <w:r>
        <w:t xml:space="preserve">    Status m_status;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