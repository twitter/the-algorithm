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&lt;twml/common.h&gt;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&lt;twml/HashedDataRecord.h&gt;</w:t>
      </w:r>
    </w:p>
    <w:p>
      <w:pPr>
        <w:jc w:val="both"/>
      </w:pPr>
      <w:r>
        <w:t>#include &lt;twml/TensorRecordReader.h&gt;</w:t>
      </w:r>
    </w:p>
    <w:p>
      <w:pPr>
        <w:jc w:val="both"/>
      </w:pPr>
      <w:r/>
    </w:p>
    <w:p>
      <w:pPr>
        <w:jc w:val="both"/>
      </w:pPr>
      <w:r>
        <w:t>#include &lt;cstdint&gt;</w:t>
      </w:r>
    </w:p>
    <w:p>
      <w:pPr>
        <w:jc w:val="both"/>
      </w:pPr>
      <w:r/>
    </w:p>
    <w:p>
      <w:pPr>
        <w:jc w:val="both"/>
      </w:pPr>
      <w:r>
        <w:t>#include &lt;vector&gt;</w:t>
      </w:r>
    </w:p>
    <w:p>
      <w:pPr>
        <w:jc w:val="both"/>
      </w:pPr>
      <w:r>
        <w:t>#include &lt;string&gt;</w:t>
      </w:r>
    </w:p>
    <w:p>
      <w:pPr>
        <w:jc w:val="both"/>
      </w:pPr>
      <w:r>
        <w:t>#include &lt;unordered_map&gt;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enum class DecodeMode: int64_t</w:t>
      </w:r>
    </w:p>
    <w:p>
      <w:pPr>
        <w:jc w:val="both"/>
      </w:pPr>
      <w:r>
        <w:t>{</w:t>
      </w:r>
    </w:p>
    <w:p>
      <w:pPr>
        <w:jc w:val="both"/>
      </w:pPr>
      <w:r>
        <w:t xml:space="preserve">  hash_valname = 0,</w:t>
      </w:r>
    </w:p>
    <w:p>
      <w:pPr>
        <w:jc w:val="both"/>
      </w:pPr>
      <w:r>
        <w:t xml:space="preserve">  hash_fname_and_valname = 1,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class TWMLAPI HashedDataRecordReader : public TensorRecordReader {</w:t>
      </w:r>
    </w:p>
    <w:p>
      <w:pPr>
        <w:jc w:val="both"/>
      </w:pPr>
      <w:r>
        <w:t>private:</w:t>
      </w:r>
    </w:p>
    <w:p>
      <w:pPr>
        <w:jc w:val="both"/>
      </w:pPr>
      <w:r>
        <w:t xml:space="preserve">  typedef Map&lt;int64_t, int64_t&gt; KeyMap_t;</w:t>
      </w:r>
    </w:p>
    <w:p>
      <w:pPr>
        <w:jc w:val="both"/>
      </w:pPr>
      <w:r>
        <w:t xml:space="preserve">  KeyMap_t *m_keep_map;</w:t>
      </w:r>
    </w:p>
    <w:p>
      <w:pPr>
        <w:jc w:val="both"/>
      </w:pPr>
      <w:r>
        <w:t xml:space="preserve">  KeyMap_t *m_labels_map;</w:t>
      </w:r>
    </w:p>
    <w:p>
      <w:pPr>
        <w:jc w:val="both"/>
      </w:pPr>
      <w:r>
        <w:t xml:space="preserve">  KeyMap_t *m_weights_map;</w:t>
      </w:r>
    </w:p>
    <w:p>
      <w:pPr>
        <w:jc w:val="both"/>
      </w:pPr>
      <w:r>
        <w:t xml:space="preserve">  DecodeMode m_decode_mode;</w:t>
      </w:r>
    </w:p>
    <w:p>
      <w:pPr>
        <w:jc w:val="both"/>
      </w:pPr>
      <w:r/>
    </w:p>
    <w:p>
      <w:pPr>
        <w:jc w:val="both"/>
      </w:pPr>
      <w:r>
        <w:t>public:</w:t>
      </w:r>
    </w:p>
    <w:p>
      <w:pPr>
        <w:jc w:val="both"/>
      </w:pPr>
      <w:r>
        <w:t xml:space="preserve">  bool keepId               (const int64_t &amp;key, int64_t &amp;code);</w:t>
      </w:r>
    </w:p>
    <w:p>
      <w:pPr>
        <w:jc w:val="both"/>
      </w:pPr>
      <w:r>
        <w:t xml:space="preserve">  bool isLabel              (const int64_t &amp;key, int64_t &amp;code);</w:t>
      </w:r>
    </w:p>
    <w:p>
      <w:pPr>
        <w:jc w:val="both"/>
      </w:pPr>
      <w:r>
        <w:t xml:space="preserve">  bool isWeight             (const int64_t &amp;key, int64_t &amp;code);</w:t>
      </w:r>
    </w:p>
    <w:p>
      <w:pPr>
        <w:jc w:val="both"/>
      </w:pPr>
      <w:r>
        <w:t xml:space="preserve">  void readBinary           (const int feature_type , HashedDataRecord *record);</w:t>
      </w:r>
    </w:p>
    <w:p>
      <w:pPr>
        <w:jc w:val="both"/>
      </w:pPr>
      <w:r>
        <w:t xml:space="preserve">  void readContinuous       (const int feature_type , HashedDataRecord *record);</w:t>
      </w:r>
    </w:p>
    <w:p>
      <w:pPr>
        <w:jc w:val="both"/>
      </w:pPr>
      <w:r>
        <w:t xml:space="preserve">  void readDiscrete         (const int feature_type , HashedDataRecord *record);</w:t>
      </w:r>
    </w:p>
    <w:p>
      <w:pPr>
        <w:jc w:val="both"/>
      </w:pPr>
      <w:r>
        <w:t xml:space="preserve">  void readString           (const int feature_type , HashedDataRecord *record);</w:t>
      </w:r>
    </w:p>
    <w:p>
      <w:pPr>
        <w:jc w:val="both"/>
      </w:pPr>
      <w:r>
        <w:t xml:space="preserve">  void readSparseBinary     (const int feature_type , HashedDataRecord *record);</w:t>
      </w:r>
    </w:p>
    <w:p>
      <w:pPr>
        <w:jc w:val="both"/>
      </w:pPr>
      <w:r>
        <w:t xml:space="preserve">  void readSparseContinuous (const int feature_type , HashedDataRecord *record);</w:t>
      </w:r>
    </w:p>
    <w:p>
      <w:pPr>
        <w:jc w:val="both"/>
      </w:pPr>
      <w:r>
        <w:t xml:space="preserve">  void readBlob             (const int feature_type , HashedDataRecord *record);</w:t>
      </w:r>
    </w:p>
    <w:p>
      <w:pPr>
        <w:jc w:val="both"/>
      </w:pPr>
      <w:r/>
    </w:p>
    <w:p>
      <w:pPr>
        <w:jc w:val="both"/>
      </w:pPr>
      <w:r>
        <w:t xml:space="preserve">  HashedDataRecordReader() :</w:t>
      </w:r>
    </w:p>
    <w:p>
      <w:pPr>
        <w:jc w:val="both"/>
      </w:pPr>
      <w:r>
        <w:t xml:space="preserve">      TensorRecordReader(nullptr),</w:t>
      </w:r>
    </w:p>
    <w:p>
      <w:pPr>
        <w:jc w:val="both"/>
      </w:pPr>
      <w:r>
        <w:t xml:space="preserve">      m_keep_map(nullptr),</w:t>
      </w:r>
    </w:p>
    <w:p>
      <w:pPr>
        <w:jc w:val="both"/>
      </w:pPr>
      <w:r>
        <w:t xml:space="preserve">      m_labels_map(nullptr),</w:t>
      </w:r>
    </w:p>
    <w:p>
      <w:pPr>
        <w:jc w:val="both"/>
      </w:pPr>
      <w:r>
        <w:t xml:space="preserve">      m_weights_map(nullptr),</w:t>
      </w:r>
    </w:p>
    <w:p>
      <w:pPr>
        <w:jc w:val="both"/>
      </w:pPr>
      <w:r>
        <w:t xml:space="preserve">      m_decode_mode(DecodeMode::hash_valname)</w:t>
      </w:r>
    </w:p>
    <w:p>
      <w:pPr>
        <w:jc w:val="both"/>
      </w:pPr>
      <w:r>
        <w:t xml:space="preserve">      {}</w:t>
      </w:r>
    </w:p>
    <w:p>
      <w:pPr>
        <w:jc w:val="both"/>
      </w:pPr>
      <w:r/>
    </w:p>
    <w:p>
      <w:pPr>
        <w:jc w:val="both"/>
      </w:pPr>
      <w:r>
        <w:t xml:space="preserve">  // Using a template instead of int64_t because tensorflow implements int64 based on compiler.</w:t>
      </w:r>
    </w:p>
    <w:p>
      <w:pPr>
        <w:jc w:val="both"/>
      </w:pPr>
      <w:r>
        <w:t xml:space="preserve">  void setKeepMap(KeyMap_t *keep_map) {</w:t>
      </w:r>
    </w:p>
    <w:p>
      <w:pPr>
        <w:jc w:val="both"/>
      </w:pPr>
      <w:r>
        <w:t xml:space="preserve">    m_keep_map = keep_map;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setLabelsMap(KeyMap_t *labels_map) {</w:t>
      </w:r>
    </w:p>
    <w:p>
      <w:pPr>
        <w:jc w:val="both"/>
      </w:pPr>
      <w:r>
        <w:t xml:space="preserve">    m_labels_map = labels_map;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setWeightsMap(KeyMap_t *weights_map) {</w:t>
      </w:r>
    </w:p>
    <w:p>
      <w:pPr>
        <w:jc w:val="both"/>
      </w:pPr>
      <w:r>
        <w:t xml:space="preserve">    m_weights_map = weights_map;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setDecodeMode(int64_t mode) {</w:t>
      </w:r>
    </w:p>
    <w:p>
      <w:pPr>
        <w:jc w:val="both"/>
      </w:pPr>
      <w:r>
        <w:t xml:space="preserve">    m_decode_mode = static_cast&lt;DecodeMode&gt;(mode);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