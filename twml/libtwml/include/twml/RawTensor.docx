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#pragma once</w:t>
      </w:r>
    </w:p>
    <w:p>
      <w:pPr>
        <w:jc w:val="both"/>
      </w:pPr>
      <w:r>
        <w:t>#include &lt;twml/Tensor.h&gt;</w:t>
      </w:r>
    </w:p>
    <w:p>
      <w:pPr>
        <w:jc w:val="both"/>
      </w:pPr>
      <w:r>
        <w:t>#include &lt;type_traits&gt;</w:t>
      </w:r>
    </w:p>
    <w:p>
      <w:pPr>
        <w:jc w:val="both"/>
      </w:pPr>
      <w:r/>
    </w:p>
    <w:p>
      <w:pPr>
        <w:jc w:val="both"/>
      </w:pPr>
      <w:r>
        <w:t>#ifdef __cplusplus</w:t>
      </w:r>
    </w:p>
    <w:p>
      <w:pPr>
        <w:jc w:val="both"/>
      </w:pPr>
      <w:r>
        <w:t>namespace twml {</w:t>
      </w:r>
    </w:p>
    <w:p>
      <w:pPr>
        <w:jc w:val="both"/>
      </w:pPr>
      <w:r/>
    </w:p>
    <w:p>
      <w:pPr>
        <w:jc w:val="both"/>
      </w:pPr>
      <w:r>
        <w:t>// This class contains the raw pointers to tensors coming from thrift object.</w:t>
      </w:r>
    </w:p>
    <w:p>
      <w:pPr>
        <w:jc w:val="both"/>
      </w:pPr>
      <w:r>
        <w:t>class TWMLAPI RawTensor : public Tensor</w:t>
      </w:r>
    </w:p>
    <w:p>
      <w:pPr>
        <w:jc w:val="both"/>
      </w:pPr>
      <w:r>
        <w:t>{</w:t>
      </w:r>
    </w:p>
    <w:p>
      <w:pPr>
        <w:jc w:val="both"/>
      </w:pPr>
      <w:r>
        <w:t>private:</w:t>
      </w:r>
    </w:p>
    <w:p>
      <w:pPr>
        <w:jc w:val="both"/>
      </w:pPr>
      <w:r>
        <w:t xml:space="preserve">  bool m_is_big_endian;</w:t>
      </w:r>
    </w:p>
    <w:p>
      <w:pPr>
        <w:jc w:val="both"/>
      </w:pPr>
      <w:r>
        <w:t xml:space="preserve">  uint64_t m_raw_length;</w:t>
      </w:r>
    </w:p>
    <w:p>
      <w:pPr>
        <w:jc w:val="both"/>
      </w:pPr>
      <w:r>
        <w:t>public:</w:t>
      </w:r>
    </w:p>
    <w:p>
      <w:pPr>
        <w:jc w:val="both"/>
      </w:pPr>
      <w:r/>
    </w:p>
    <w:p>
      <w:pPr>
        <w:jc w:val="both"/>
      </w:pPr>
      <w:r>
        <w:t xml:space="preserve">  RawTensor() {}</w:t>
      </w:r>
    </w:p>
    <w:p>
      <w:pPr>
        <w:jc w:val="both"/>
      </w:pPr>
      <w:r/>
    </w:p>
    <w:p>
      <w:pPr>
        <w:jc w:val="both"/>
      </w:pPr>
      <w:r>
        <w:t xml:space="preserve">  RawTensor(void *data, const std::vector&lt;uint64_t&gt; &amp;dims,</w:t>
      </w:r>
    </w:p>
    <w:p>
      <w:pPr>
        <w:jc w:val="both"/>
      </w:pPr>
      <w:r>
        <w:t xml:space="preserve">            const std::vector&lt;uint64_t&gt; &amp;strides, twml_type type, bool is_big_endian, uint64_t length)</w:t>
      </w:r>
    </w:p>
    <w:p>
      <w:pPr>
        <w:jc w:val="both"/>
      </w:pPr>
      <w:r>
        <w:t xml:space="preserve">      :  Tensor(data, dims, strides, type), m_is_big_endian(is_big_endian), m_raw_length(length) {}</w:t>
      </w:r>
    </w:p>
    <w:p>
      <w:pPr>
        <w:jc w:val="both"/>
      </w:pPr>
      <w:r/>
    </w:p>
    <w:p>
      <w:pPr>
        <w:jc w:val="both"/>
      </w:pPr>
      <w:r>
        <w:t xml:space="preserve">  bool is_big_endian() const {</w:t>
      </w:r>
    </w:p>
    <w:p>
      <w:pPr>
        <w:jc w:val="both"/>
      </w:pPr>
      <w:r>
        <w:t xml:space="preserve">    return m_is_big_endian;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uint64_t getRawLength() const {</w:t>
      </w:r>
    </w:p>
    <w:p>
      <w:pPr>
        <w:jc w:val="both"/>
      </w:pPr>
      <w:r>
        <w:t xml:space="preserve">    return m_raw_length;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Extracts a slice from a tensor at idx0 along dimension 0</w:t>
      </w:r>
    </w:p>
    <w:p>
      <w:pPr>
        <w:jc w:val="both"/>
      </w:pPr>
      <w:r>
        <w:t xml:space="preserve">  // Used in BatchPredictionResponse to write each slice in separate records</w:t>
      </w:r>
    </w:p>
    <w:p>
      <w:pPr>
        <w:jc w:val="both"/>
      </w:pPr>
      <w:r>
        <w:t xml:space="preserve">  RawTensor getSlice(uint64_t idx0) const {</w:t>
      </w:r>
    </w:p>
    <w:p>
      <w:pPr>
        <w:jc w:val="both"/>
      </w:pPr>
      <w:r>
        <w:t xml:space="preserve">    void *slice = nullptr;</w:t>
      </w:r>
    </w:p>
    <w:p>
      <w:pPr>
        <w:jc w:val="both"/>
      </w:pPr>
      <w:r>
        <w:t xml:space="preserve">    uint64_t raw_length = 0;</w:t>
      </w:r>
    </w:p>
    <w:p>
      <w:pPr>
        <w:jc w:val="both"/>
      </w:pPr>
      <w:r/>
    </w:p>
    <w:p>
      <w:pPr>
        <w:jc w:val="both"/>
      </w:pPr>
      <w:r>
        <w:t xml:space="preserve">    if (getType() == TWML_TYPE_STRING) {</w:t>
      </w:r>
    </w:p>
    <w:p>
      <w:pPr>
        <w:jc w:val="both"/>
      </w:pPr>
      <w:r>
        <w:t xml:space="preserve">      raw_length = getStride(0);</w:t>
      </w:r>
    </w:p>
    <w:p>
      <w:pPr>
        <w:jc w:val="both"/>
      </w:pPr>
      <w:r>
        <w:t xml:space="preserve">      std::string *data = const_cast&lt;std::string *&gt;(static_cast&lt;const std::string*&gt;(getData&lt;void&gt;()));</w:t>
      </w:r>
    </w:p>
    <w:p>
      <w:pPr>
        <w:jc w:val="both"/>
      </w:pPr>
      <w:r>
        <w:t xml:space="preserve">      slice = static_cast&lt;void *&gt;(data + raw_length * idx0);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raw_length = getStride(0) * getSizeOf(getType());</w:t>
      </w:r>
    </w:p>
    <w:p>
      <w:pPr>
        <w:jc w:val="both"/>
      </w:pPr>
      <w:r>
        <w:t xml:space="preserve">      char *data = const_cast&lt;char *&gt;(static_cast&lt;const char*&gt;(getData&lt;void&gt;()));</w:t>
      </w:r>
    </w:p>
    <w:p>
      <w:pPr>
        <w:jc w:val="both"/>
      </w:pPr>
      <w:r>
        <w:t xml:space="preserve">      slice = static_cast&lt;void *&gt;(data + raw_length * idx0);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std::vector&lt;uint64_t&gt; dims, strides;</w:t>
      </w:r>
    </w:p>
    <w:p>
      <w:pPr>
        <w:jc w:val="both"/>
      </w:pPr>
      <w:r>
        <w:t xml:space="preserve">    for (int i = 1; i &lt; getNumDims(); i++) {</w:t>
      </w:r>
    </w:p>
    <w:p>
      <w:pPr>
        <w:jc w:val="both"/>
      </w:pPr>
      <w:r>
        <w:t xml:space="preserve">      dims.push_back(getDim(i));</w:t>
      </w:r>
    </w:p>
    <w:p>
      <w:pPr>
        <w:jc w:val="both"/>
      </w:pPr>
      <w:r>
        <w:t xml:space="preserve">      strides.push_back(getStride(i));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RawTensor(slice, dims, strides, getType(), m_is_big_endian, raw_length);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// Wrapper class around RawTensor to hold sparse tensors.</w:t>
      </w:r>
    </w:p>
    <w:p>
      <w:pPr>
        <w:jc w:val="both"/>
      </w:pPr>
      <w:r>
        <w:t>class TWMLAPI RawSparseTensor</w:t>
      </w:r>
    </w:p>
    <w:p>
      <w:pPr>
        <w:jc w:val="both"/>
      </w:pPr>
      <w:r>
        <w:t>{</w:t>
      </w:r>
    </w:p>
    <w:p>
      <w:pPr>
        <w:jc w:val="both"/>
      </w:pPr>
      <w:r>
        <w:t>private:</w:t>
      </w:r>
    </w:p>
    <w:p>
      <w:pPr>
        <w:jc w:val="both"/>
      </w:pPr>
      <w:r>
        <w:t xml:space="preserve">  RawTensor m_indices;</w:t>
      </w:r>
    </w:p>
    <w:p>
      <w:pPr>
        <w:jc w:val="both"/>
      </w:pPr>
      <w:r>
        <w:t xml:space="preserve">  RawTensor m_values;</w:t>
      </w:r>
    </w:p>
    <w:p>
      <w:pPr>
        <w:jc w:val="both"/>
      </w:pPr>
      <w:r>
        <w:t xml:space="preserve">  std::vector&lt;uint64_t&gt; m_dense_shape;</w:t>
      </w:r>
    </w:p>
    <w:p>
      <w:pPr>
        <w:jc w:val="both"/>
      </w:pPr>
      <w:r/>
    </w:p>
    <w:p>
      <w:pPr>
        <w:jc w:val="both"/>
      </w:pPr>
      <w:r>
        <w:t>public:</w:t>
      </w:r>
    </w:p>
    <w:p>
      <w:pPr>
        <w:jc w:val="both"/>
      </w:pPr>
      <w:r/>
    </w:p>
    <w:p>
      <w:pPr>
        <w:jc w:val="both"/>
      </w:pPr>
      <w:r>
        <w:t xml:space="preserve">  RawSparseTensor()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RawSparseTensor(const RawTensor &amp;indices_, const RawTensor &amp;values_,</w:t>
      </w:r>
    </w:p>
    <w:p>
      <w:pPr>
        <w:jc w:val="both"/>
      </w:pPr>
      <w:r>
        <w:t xml:space="preserve">                  const std::vector&lt;uint64_t&gt; &amp;dense_shape_) :</w:t>
      </w:r>
    </w:p>
    <w:p>
      <w:pPr>
        <w:jc w:val="both"/>
      </w:pPr>
      <w:r>
        <w:t xml:space="preserve">      m_indices(indices_), m_values(values_), m_dense_shape(dense_shape_)</w:t>
      </w:r>
    </w:p>
    <w:p>
      <w:pPr>
        <w:jc w:val="both"/>
      </w:pPr>
      <w:r>
        <w:t xml:space="preserve">  {</w:t>
      </w:r>
    </w:p>
    <w:p>
      <w:pPr>
        <w:jc w:val="both"/>
      </w:pPr>
      <w:r>
        <w:t xml:space="preserve">    if (m_indices.getType() != TWML_TYPE_INT64) {</w:t>
      </w:r>
    </w:p>
    <w:p>
      <w:pPr>
        <w:jc w:val="both"/>
      </w:pPr>
      <w:r>
        <w:t xml:space="preserve">      throw twml::Error(TWML_ERR_TYPE, "Indices of Sparse Tensor must be of type int64");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const RawTensor &amp;indices() const {</w:t>
      </w:r>
    </w:p>
    <w:p>
      <w:pPr>
        <w:jc w:val="both"/>
      </w:pPr>
      <w:r>
        <w:t xml:space="preserve">    return m_indices;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const RawTensor &amp;values() const {</w:t>
      </w:r>
    </w:p>
    <w:p>
      <w:pPr>
        <w:jc w:val="both"/>
      </w:pPr>
      <w:r>
        <w:t xml:space="preserve">    return m_values;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const std::vector&lt;uint64_t&gt;&amp; denseShape() const {</w:t>
      </w:r>
    </w:p>
    <w:p>
      <w:pPr>
        <w:jc w:val="both"/>
      </w:pPr>
      <w:r>
        <w:t xml:space="preserve">    return m_dense_shape;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>
        <w:t>#endif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