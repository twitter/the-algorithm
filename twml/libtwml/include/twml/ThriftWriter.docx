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#pragma once</w:t>
      </w:r>
    </w:p>
    <w:p>
      <w:pPr>
        <w:jc w:val="both"/>
      </w:pPr>
      <w:r/>
    </w:p>
    <w:p>
      <w:pPr>
        <w:jc w:val="both"/>
      </w:pPr>
      <w:r>
        <w:t>#ifdef __cplusplus</w:t>
      </w:r>
    </w:p>
    <w:p>
      <w:pPr>
        <w:jc w:val="both"/>
      </w:pPr>
      <w:r/>
    </w:p>
    <w:p>
      <w:pPr>
        <w:jc w:val="both"/>
      </w:pPr>
      <w:r>
        <w:t>#include &lt;twml/defines.h&gt;</w:t>
      </w:r>
    </w:p>
    <w:p>
      <w:pPr>
        <w:jc w:val="both"/>
      </w:pPr>
      <w:r>
        <w:t>#include &lt;cstdint&gt;</w:t>
      </w:r>
    </w:p>
    <w:p>
      <w:pPr>
        <w:jc w:val="both"/>
      </w:pPr>
      <w:r>
        <w:t>#include &lt;cstddef&gt;</w:t>
      </w:r>
    </w:p>
    <w:p>
      <w:pPr>
        <w:jc w:val="both"/>
      </w:pPr>
      <w:r>
        <w:t>#include &lt;cstring&gt;</w:t>
      </w:r>
    </w:p>
    <w:p>
      <w:pPr>
        <w:jc w:val="both"/>
      </w:pPr>
      <w:r/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>// A low-level binary Thrift writer that can also compute output size</w:t>
      </w:r>
    </w:p>
    <w:p>
      <w:pPr>
        <w:jc w:val="both"/>
      </w:pPr>
      <w:r>
        <w:t>// in dry run mode without copying memory. See also https://git.io/vNPiv</w:t>
      </w:r>
    </w:p>
    <w:p>
      <w:pPr>
        <w:jc w:val="both"/>
      </w:pPr>
      <w:r>
        <w:t>//</w:t>
      </w:r>
    </w:p>
    <w:p>
      <w:pPr>
        <w:jc w:val="both"/>
      </w:pPr>
      <w:r>
        <w:t>// WARNING: Users of this class are responsible for generating valid Thrift</w:t>
      </w:r>
    </w:p>
    <w:p>
      <w:pPr>
        <w:jc w:val="both"/>
      </w:pPr>
      <w:r>
        <w:t>// by following the Thrift binary protocol (https://git.io/vNPiv).</w:t>
      </w:r>
    </w:p>
    <w:p>
      <w:pPr>
        <w:jc w:val="both"/>
      </w:pPr>
      <w:r>
        <w:t>class TWMLAPI ThriftWriter {</w:t>
      </w:r>
    </w:p>
    <w:p>
      <w:pPr>
        <w:jc w:val="both"/>
      </w:pPr>
      <w:r>
        <w:t xml:space="preserve">  protected:</w:t>
      </w:r>
    </w:p>
    <w:p>
      <w:pPr>
        <w:jc w:val="both"/>
      </w:pPr>
      <w:r>
        <w:t xml:space="preserve">    bool m_dry_run;</w:t>
      </w:r>
    </w:p>
    <w:p>
      <w:pPr>
        <w:jc w:val="both"/>
      </w:pPr>
      <w:r>
        <w:t xml:space="preserve">    uint8_t *m_buffer;</w:t>
      </w:r>
    </w:p>
    <w:p>
      <w:pPr>
        <w:jc w:val="both"/>
      </w:pPr>
      <w:r>
        <w:t xml:space="preserve">    size_t m_buffer_size;</w:t>
      </w:r>
    </w:p>
    <w:p>
      <w:pPr>
        <w:jc w:val="both"/>
      </w:pPr>
      <w:r>
        <w:t xml:space="preserve">    size_t m_bytes_written;</w:t>
      </w:r>
    </w:p>
    <w:p>
      <w:pPr>
        <w:jc w:val="both"/>
      </w:pPr>
      <w:r/>
    </w:p>
    <w:p>
      <w:pPr>
        <w:jc w:val="both"/>
      </w:pPr>
      <w:r>
        <w:t xml:space="preserve">    template &lt;typename T&gt; inline uint64_t write(T val);</w:t>
      </w:r>
    </w:p>
    <w:p>
      <w:pPr>
        <w:jc w:val="both"/>
      </w:pPr>
      <w:r/>
    </w:p>
    <w:p>
      <w:pPr>
        <w:jc w:val="both"/>
      </w:pPr>
      <w:r>
        <w:t xml:space="preserve">  public:</w:t>
      </w:r>
    </w:p>
    <w:p>
      <w:pPr>
        <w:jc w:val="both"/>
      </w:pPr>
      <w:r>
        <w:t xml:space="preserve">    // buffer:       Memory to write the binary Thrift to.</w:t>
      </w:r>
    </w:p>
    <w:p>
      <w:pPr>
        <w:jc w:val="both"/>
      </w:pPr>
      <w:r>
        <w:t xml:space="preserve">    // buffer_size:  Length of the buffer.</w:t>
      </w:r>
    </w:p>
    <w:p>
      <w:pPr>
        <w:jc w:val="both"/>
      </w:pPr>
      <w:r>
        <w:t xml:space="preserve">    // dry_run:      If true, just count bytes 'written' but do not copy memory.</w:t>
      </w:r>
    </w:p>
    <w:p>
      <w:pPr>
        <w:jc w:val="both"/>
      </w:pPr>
      <w:r>
        <w:t xml:space="preserve">    //               If false, write binary Thrift to the buffer normally.</w:t>
      </w:r>
    </w:p>
    <w:p>
      <w:pPr>
        <w:jc w:val="both"/>
      </w:pPr>
      <w:r>
        <w:t xml:space="preserve">    //               Useful to determine output size for TensorFlow allocations.</w:t>
      </w:r>
    </w:p>
    <w:p>
      <w:pPr>
        <w:jc w:val="both"/>
      </w:pPr>
      <w:r>
        <w:t xml:space="preserve">    ThriftWriter(uint8_t *buffer, size_t buffer_size, bool dry_run = false) :</w:t>
      </w:r>
    </w:p>
    <w:p>
      <w:pPr>
        <w:jc w:val="both"/>
      </w:pPr>
      <w:r>
        <w:t xml:space="preserve">        m_dry_run(dry_run),</w:t>
      </w:r>
    </w:p>
    <w:p>
      <w:pPr>
        <w:jc w:val="both"/>
      </w:pPr>
      <w:r>
        <w:t xml:space="preserve">        m_buffer(buffer),</w:t>
      </w:r>
    </w:p>
    <w:p>
      <w:pPr>
        <w:jc w:val="both"/>
      </w:pPr>
      <w:r>
        <w:t xml:space="preserve">        m_buffer_size(buffer_size),</w:t>
      </w:r>
    </w:p>
    <w:p>
      <w:pPr>
        <w:jc w:val="both"/>
      </w:pPr>
      <w:r>
        <w:t xml:space="preserve">        m_bytes_written(0) {}</w:t>
      </w:r>
    </w:p>
    <w:p>
      <w:pPr>
        <w:jc w:val="both"/>
      </w:pPr>
      <w:r/>
    </w:p>
    <w:p>
      <w:pPr>
        <w:jc w:val="both"/>
      </w:pPr>
      <w:r>
        <w:t xml:space="preserve">    // total bytes written to the buffer since object creation</w:t>
      </w:r>
    </w:p>
    <w:p>
      <w:pPr>
        <w:jc w:val="both"/>
      </w:pPr>
      <w:r>
        <w:t xml:space="preserve">    uint64_t getBytesWritten();</w:t>
      </w:r>
    </w:p>
    <w:p>
      <w:pPr>
        <w:jc w:val="both"/>
      </w:pPr>
      <w:r/>
    </w:p>
    <w:p>
      <w:pPr>
        <w:jc w:val="both"/>
      </w:pPr>
      <w:r>
        <w:t xml:space="preserve">    // encode headers and values into the buffer</w:t>
      </w:r>
    </w:p>
    <w:p>
      <w:pPr>
        <w:jc w:val="both"/>
      </w:pPr>
      <w:r>
        <w:t xml:space="preserve">    uint64_t writeStructFieldHeader(int8_t field_type, int16_t field_id);</w:t>
      </w:r>
    </w:p>
    <w:p>
      <w:pPr>
        <w:jc w:val="both"/>
      </w:pPr>
      <w:r>
        <w:t xml:space="preserve">    uint64_t writeStructStop();</w:t>
      </w:r>
    </w:p>
    <w:p>
      <w:pPr>
        <w:jc w:val="both"/>
      </w:pPr>
      <w:r>
        <w:t xml:space="preserve">    uint64_t writeListHeader(int8_t element_type, int32_t num_elems);</w:t>
      </w:r>
    </w:p>
    <w:p>
      <w:pPr>
        <w:jc w:val="both"/>
      </w:pPr>
      <w:r>
        <w:t xml:space="preserve">    uint64_t writeMapHeader(int8_t key_type, int8_t val_type, int32_t num_elems);</w:t>
      </w:r>
    </w:p>
    <w:p>
      <w:pPr>
        <w:jc w:val="both"/>
      </w:pPr>
      <w:r>
        <w:t xml:space="preserve">    uint64_t writeDouble(double val);</w:t>
      </w:r>
    </w:p>
    <w:p>
      <w:pPr>
        <w:jc w:val="both"/>
      </w:pPr>
      <w:r>
        <w:t xml:space="preserve">    uint64_t writeInt8(int8_t val);</w:t>
      </w:r>
    </w:p>
    <w:p>
      <w:pPr>
        <w:jc w:val="both"/>
      </w:pPr>
      <w:r>
        <w:t xml:space="preserve">    uint64_t writeInt16(int16_t val);</w:t>
      </w:r>
    </w:p>
    <w:p>
      <w:pPr>
        <w:jc w:val="both"/>
      </w:pPr>
      <w:r>
        <w:t xml:space="preserve">    uint64_t writeInt32(int32_t val);</w:t>
      </w:r>
    </w:p>
    <w:p>
      <w:pPr>
        <w:jc w:val="both"/>
      </w:pPr>
      <w:r>
        <w:t xml:space="preserve">    uint64_t writeInt64(int64_t val);</w:t>
      </w:r>
    </w:p>
    <w:p>
      <w:pPr>
        <w:jc w:val="both"/>
      </w:pPr>
      <w:r>
        <w:t xml:space="preserve">    uint64_t writeBinary(const uint8_t *bytes, int32_t num_bytes);</w:t>
      </w:r>
    </w:p>
    <w:p>
      <w:pPr>
        <w:jc w:val="both"/>
      </w:pPr>
      <w:r>
        <w:t xml:space="preserve">    // clients expect UTF-8-encoded strings per the Thrift protocol</w:t>
      </w:r>
    </w:p>
    <w:p>
      <w:pPr>
        <w:jc w:val="both"/>
      </w:pPr>
      <w:r>
        <w:t xml:space="preserve">    // (often this is just used to send bytes, not real strings though)</w:t>
      </w:r>
    </w:p>
    <w:p>
      <w:pPr>
        <w:jc w:val="both"/>
      </w:pPr>
      <w:r>
        <w:t xml:space="preserve">    uint64_t writeString(std::string str);</w:t>
      </w:r>
    </w:p>
    <w:p>
      <w:pPr>
        <w:jc w:val="both"/>
      </w:pPr>
      <w:r>
        <w:t xml:space="preserve">    uint64_t writeBool(bool val);</w:t>
      </w:r>
    </w:p>
    <w:p>
      <w:pPr>
        <w:jc w:val="both"/>
      </w:pPr>
      <w:r>
        <w:t>};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>
        <w:t>#endif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