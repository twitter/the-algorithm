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>
        <w:t>#include &lt;twml/defines.h&gt;</w:t>
      </w:r>
    </w:p>
    <w:p>
      <w:pPr>
        <w:jc w:val="both"/>
      </w:pPr>
      <w:r>
        <w:t>#include &lt;twml/Tensor.h&gt;</w:t>
      </w:r>
    </w:p>
    <w:p>
      <w:pPr>
        <w:jc w:val="both"/>
      </w:pPr>
      <w:r/>
    </w:p>
    <w:p>
      <w:pPr>
        <w:jc w:val="both"/>
      </w:pPr>
      <w:r>
        <w:t>#ifdef __cplusplus</w:t>
      </w:r>
    </w:p>
    <w:p>
      <w:pPr>
        <w:jc w:val="both"/>
      </w:pPr>
      <w:r>
        <w:t>namespace twml {</w:t>
      </w:r>
    </w:p>
    <w:p>
      <w:pPr>
        <w:jc w:val="both"/>
      </w:pPr>
      <w:r>
        <w:t xml:space="preserve">    TWMLAPI void linearInterpolation(</w:t>
      </w:r>
    </w:p>
    <w:p>
      <w:pPr>
        <w:jc w:val="both"/>
      </w:pPr>
      <w:r>
        <w:t xml:space="preserve">        Tensor output,</w:t>
      </w:r>
    </w:p>
    <w:p>
      <w:pPr>
        <w:jc w:val="both"/>
      </w:pPr>
      <w:r>
        <w:t xml:space="preserve">        const Tensor input,</w:t>
      </w:r>
    </w:p>
    <w:p>
      <w:pPr>
        <w:jc w:val="both"/>
      </w:pPr>
      <w:r>
        <w:t xml:space="preserve">        const Tensor xs,</w:t>
      </w:r>
    </w:p>
    <w:p>
      <w:pPr>
        <w:jc w:val="both"/>
      </w:pPr>
      <w:r>
        <w:t xml:space="preserve">        const Tensor ys);</w:t>
      </w:r>
    </w:p>
    <w:p>
      <w:pPr>
        <w:jc w:val="both"/>
      </w:pPr>
      <w:r/>
    </w:p>
    <w:p>
      <w:pPr>
        <w:jc w:val="both"/>
      </w:pPr>
      <w:r>
        <w:t xml:space="preserve">    TWMLAPI void nearestInterpolation(</w:t>
      </w:r>
    </w:p>
    <w:p>
      <w:pPr>
        <w:jc w:val="both"/>
      </w:pPr>
      <w:r>
        <w:t xml:space="preserve">        Tensor output,</w:t>
      </w:r>
    </w:p>
    <w:p>
      <w:pPr>
        <w:jc w:val="both"/>
      </w:pPr>
      <w:r>
        <w:t xml:space="preserve">        const Tensor input,</w:t>
      </w:r>
    </w:p>
    <w:p>
      <w:pPr>
        <w:jc w:val="both"/>
      </w:pPr>
      <w:r>
        <w:t xml:space="preserve">        const Tensor xs,</w:t>
      </w:r>
    </w:p>
    <w:p>
      <w:pPr>
        <w:jc w:val="both"/>
      </w:pPr>
      <w:r>
        <w:t xml:space="preserve">        const Tensor ys);</w:t>
      </w:r>
    </w:p>
    <w:p>
      <w:pPr>
        <w:jc w:val="both"/>
      </w:pPr>
      <w:r/>
    </w:p>
    <w:p>
      <w:pPr>
        <w:jc w:val="both"/>
      </w:pPr>
      <w:r>
        <w:t xml:space="preserve">    TWMLAPI void mdlInfer(</w:t>
      </w:r>
    </w:p>
    <w:p>
      <w:pPr>
        <w:jc w:val="both"/>
      </w:pPr>
      <w:r>
        <w:t xml:space="preserve">        Tensor &amp;output_keys,</w:t>
      </w:r>
    </w:p>
    <w:p>
      <w:pPr>
        <w:jc w:val="both"/>
      </w:pPr>
      <w:r>
        <w:t xml:space="preserve">        Tensor &amp;output_vals,</w:t>
      </w:r>
    </w:p>
    <w:p>
      <w:pPr>
        <w:jc w:val="both"/>
      </w:pPr>
      <w:r>
        <w:t xml:space="preserve">        const Tensor &amp;input_keys,</w:t>
      </w:r>
    </w:p>
    <w:p>
      <w:pPr>
        <w:jc w:val="both"/>
      </w:pPr>
      <w:r>
        <w:t xml:space="preserve">        const Tensor &amp;input_vals,</w:t>
      </w:r>
    </w:p>
    <w:p>
      <w:pPr>
        <w:jc w:val="both"/>
      </w:pPr>
      <w:r>
        <w:t xml:space="preserve">        const Tensor &amp;bin_ids,</w:t>
      </w:r>
    </w:p>
    <w:p>
      <w:pPr>
        <w:jc w:val="both"/>
      </w:pPr>
      <w:r>
        <w:t xml:space="preserve">        const Tensor &amp;bin_vals,</w:t>
      </w:r>
    </w:p>
    <w:p>
      <w:pPr>
        <w:jc w:val="both"/>
      </w:pPr>
      <w:r>
        <w:t xml:space="preserve">        const Tensor &amp;feature_offsets,</w:t>
      </w:r>
    </w:p>
    <w:p>
      <w:pPr>
        <w:jc w:val="both"/>
      </w:pPr>
      <w:r>
        <w:t xml:space="preserve">        bool return_bin_indices = false);</w:t>
      </w:r>
    </w:p>
    <w:p>
      <w:pPr>
        <w:jc w:val="both"/>
      </w:pPr>
      <w:r>
        <w:t>}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>#ifdef __cplusplus</w:t>
      </w:r>
    </w:p>
    <w:p>
      <w:pPr>
        <w:jc w:val="both"/>
      </w:pPr>
      <w:r>
        <w:t>extern "C" {</w:t>
      </w:r>
    </w:p>
    <w:p>
      <w:pPr>
        <w:jc w:val="both"/>
      </w:pPr>
      <w:r>
        <w:t>#endif</w:t>
      </w:r>
    </w:p>
    <w:p>
      <w:pPr>
        <w:jc w:val="both"/>
      </w:pPr>
      <w:r>
        <w:t xml:space="preserve">    TWMLAPI twml_err twml_optim_nearest_interpolation(</w:t>
      </w:r>
    </w:p>
    <w:p>
      <w:pPr>
        <w:jc w:val="both"/>
      </w:pPr>
      <w:r>
        <w:t xml:space="preserve">        twml_tensor output,</w:t>
      </w:r>
    </w:p>
    <w:p>
      <w:pPr>
        <w:jc w:val="both"/>
      </w:pPr>
      <w:r>
        <w:t xml:space="preserve">        const twml_tensor input,</w:t>
      </w:r>
    </w:p>
    <w:p>
      <w:pPr>
        <w:jc w:val="both"/>
      </w:pPr>
      <w:r>
        <w:t xml:space="preserve">        const twml_tensor xs,</w:t>
      </w:r>
    </w:p>
    <w:p>
      <w:pPr>
        <w:jc w:val="both"/>
      </w:pPr>
      <w:r>
        <w:t xml:space="preserve">        const twml_tensor ys);</w:t>
      </w:r>
    </w:p>
    <w:p>
      <w:pPr>
        <w:jc w:val="both"/>
      </w:pPr>
      <w:r/>
    </w:p>
    <w:p>
      <w:pPr>
        <w:jc w:val="both"/>
      </w:pPr>
      <w:r>
        <w:t xml:space="preserve">    TWMLAPI twml_err twml_optim_mdl_infer(</w:t>
      </w:r>
    </w:p>
    <w:p>
      <w:pPr>
        <w:jc w:val="both"/>
      </w:pPr>
      <w:r>
        <w:t xml:space="preserve">        twml_tensor output_keys,</w:t>
      </w:r>
    </w:p>
    <w:p>
      <w:pPr>
        <w:jc w:val="both"/>
      </w:pPr>
      <w:r>
        <w:t xml:space="preserve">        twml_tensor output_vals,</w:t>
      </w:r>
    </w:p>
    <w:p>
      <w:pPr>
        <w:jc w:val="both"/>
      </w:pPr>
      <w:r>
        <w:t xml:space="preserve">        const twml_tensor input_keys,</w:t>
      </w:r>
    </w:p>
    <w:p>
      <w:pPr>
        <w:jc w:val="both"/>
      </w:pPr>
      <w:r>
        <w:t xml:space="preserve">        const twml_tensor input_vals,</w:t>
      </w:r>
    </w:p>
    <w:p>
      <w:pPr>
        <w:jc w:val="both"/>
      </w:pPr>
      <w:r>
        <w:t xml:space="preserve">        const twml_tensor bin_ids,</w:t>
      </w:r>
    </w:p>
    <w:p>
      <w:pPr>
        <w:jc w:val="both"/>
      </w:pPr>
      <w:r>
        <w:t xml:space="preserve">        const twml_tensor bin_vals,</w:t>
      </w:r>
    </w:p>
    <w:p>
      <w:pPr>
        <w:jc w:val="both"/>
      </w:pPr>
      <w:r>
        <w:t xml:space="preserve">        const twml_tensor feature_offsets,</w:t>
      </w:r>
    </w:p>
    <w:p>
      <w:pPr>
        <w:jc w:val="both"/>
      </w:pPr>
      <w:r>
        <w:t xml:space="preserve">        const bool return_bin_indices = false);</w:t>
      </w:r>
    </w:p>
    <w:p>
      <w:pPr>
        <w:jc w:val="both"/>
      </w:pPr>
      <w:r>
        <w:t>#ifdef __cplusplus</w:t>
      </w:r>
    </w:p>
    <w:p>
      <w:pPr>
        <w:jc w:val="both"/>
      </w:pPr>
      <w:r>
        <w:t>}</w:t>
      </w:r>
    </w:p>
    <w:p>
      <w:pPr>
        <w:jc w:val="both"/>
      </w:pPr>
      <w:r>
        <w:t>#endif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