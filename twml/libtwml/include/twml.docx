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&lt;twml/defines.h&gt;</w:t>
      </w:r>
    </w:p>
    <w:p>
      <w:pPr>
        <w:jc w:val="both"/>
      </w:pPr>
      <w:r>
        <w:t>#include &lt;twml/Error.h&gt;</w:t>
      </w:r>
    </w:p>
    <w:p>
      <w:pPr>
        <w:jc w:val="both"/>
      </w:pPr>
      <w:r>
        <w:t>#include &lt;twml/functions.h&gt;</w:t>
      </w:r>
    </w:p>
    <w:p>
      <w:pPr>
        <w:jc w:val="both"/>
      </w:pPr>
      <w:r>
        <w:t>#include &lt;twml/Hashmap.h&gt;</w:t>
      </w:r>
    </w:p>
    <w:p>
      <w:pPr>
        <w:jc w:val="both"/>
      </w:pPr>
      <w:r>
        <w:t>#include &lt;twml/optim.h&gt;</w:t>
      </w:r>
    </w:p>
    <w:p>
      <w:pPr>
        <w:jc w:val="both"/>
      </w:pPr>
      <w:r>
        <w:t>#include &lt;twml/hashing_discretizer_impl.h&gt;</w:t>
      </w:r>
    </w:p>
    <w:p>
      <w:pPr>
        <w:jc w:val="both"/>
      </w:pPr>
      <w:r>
        <w:t>#include &lt;twml/discretizer_impl.h&gt;</w:t>
      </w:r>
    </w:p>
    <w:p>
      <w:pPr>
        <w:jc w:val="both"/>
      </w:pPr>
      <w:r>
        <w:t>#include &lt;twml/Tensor.h&gt;</w:t>
      </w:r>
    </w:p>
    <w:p>
      <w:pPr>
        <w:jc w:val="both"/>
      </w:pPr>
      <w:r>
        <w:t>#include &lt;twml/HashedDataRecord.h&gt;</w:t>
      </w:r>
    </w:p>
    <w:p>
      <w:pPr>
        <w:jc w:val="both"/>
      </w:pPr>
      <w:r>
        <w:t>#include &lt;twml/BatchPredictionRequest.h&gt;</w:t>
      </w:r>
    </w:p>
    <w:p>
      <w:pPr>
        <w:jc w:val="both"/>
      </w:pPr>
      <w:r>
        <w:t>#include &lt;twml/BatchPredictionResponse.h&gt;</w:t>
      </w:r>
    </w:p>
    <w:p>
      <w:pPr>
        <w:jc w:val="both"/>
      </w:pPr>
      <w:r>
        <w:t>#include &lt;twml/BlockFormatReader.h&gt;</w:t>
      </w:r>
    </w:p>
    <w:p>
      <w:pPr>
        <w:jc w:val="both"/>
      </w:pPr>
      <w:r>
        <w:t>#include &lt;twml/BlockFormatWriter.h&gt;</w:t>
      </w:r>
    </w:p>
    <w:p>
      <w:pPr>
        <w:jc w:val="both"/>
      </w:pPr>
      <w:r>
        <w:t>#include &lt;twml/ThriftReader.h&gt;</w:t>
      </w:r>
    </w:p>
    <w:p>
      <w:pPr>
        <w:jc w:val="both"/>
      </w:pPr>
      <w:r>
        <w:t>#include &lt;twml/ThriftWriter.h&gt;</w:t>
      </w:r>
    </w:p>
    <w:p>
      <w:pPr>
        <w:jc w:val="both"/>
      </w:pPr>
      <w:r>
        <w:t>#include &lt;twml/HashedDataRecordReader.h&gt;</w:t>
      </w:r>
    </w:p>
    <w:p>
      <w:pPr>
        <w:jc w:val="both"/>
      </w:pPr>
      <w:r>
        <w:t>#include &lt;twml/DataRecordReader.h&gt;</w:t>
      </w:r>
    </w:p>
    <w:p>
      <w:pPr>
        <w:jc w:val="both"/>
      </w:pPr>
      <w:r>
        <w:t>#include &lt;twml/DataRecordWriter.h&gt;</w:t>
      </w:r>
    </w:p>
    <w:p>
      <w:pPr>
        <w:jc w:val="both"/>
      </w:pPr>
      <w:r>
        <w:t>#include &lt;twml/TensorRecordWriter.h&gt;</w:t>
      </w:r>
    </w:p>
    <w:p>
      <w:pPr>
        <w:jc w:val="both"/>
      </w:pPr>
      <w:r>
        <w:t>#include &lt;twml/DataRecord.h&gt;</w:t>
      </w:r>
    </w:p>
    <w:p>
      <w:pPr>
        <w:jc w:val="both"/>
      </w:pPr>
      <w:r>
        <w:t>#include &lt;twml/io/IOError.h&gt;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