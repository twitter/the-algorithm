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'''</w:t>
      </w:r>
    </w:p>
    <w:p>
      <w:pPr>
        <w:jc w:val="both"/>
      </w:pPr>
      <w:r>
        <w:t>Contains implementations of functions to read input data.</w:t>
      </w:r>
    </w:p>
    <w:p>
      <w:pPr>
        <w:jc w:val="both"/>
      </w:pPr>
      <w:r>
        <w:t>'''</w:t>
      </w:r>
    </w:p>
    <w:p>
      <w:pPr>
        <w:jc w:val="both"/>
      </w:pPr>
      <w:r>
        <w:t>from .dataset import stream_block_format_dataset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data_record_input_fn(</w:t>
      </w:r>
    </w:p>
    <w:p>
      <w:pPr>
        <w:jc w:val="both"/>
      </w:pPr>
      <w:r>
        <w:t xml:space="preserve">        files, batch_size, parse_fn,</w:t>
      </w:r>
    </w:p>
    <w:p>
      <w:pPr>
        <w:jc w:val="both"/>
      </w:pPr>
      <w:r>
        <w:t xml:space="preserve">        num_threads=2, repeat=False, dataset_fn=None,</w:t>
      </w:r>
    </w:p>
    <w:p>
      <w:pPr>
        <w:jc w:val="both"/>
      </w:pPr>
      <w:r>
        <w:t xml:space="preserve">        keep_rate=None, parts_downsampling_rate=None,</w:t>
      </w:r>
    </w:p>
    <w:p>
      <w:pPr>
        <w:jc w:val="both"/>
      </w:pPr>
      <w:r>
        <w:t xml:space="preserve">        shards=None, shard_index=None, shuffle=True, shuffle_files=True, interleave=True,</w:t>
      </w:r>
    </w:p>
    <w:p>
      <w:pPr>
        <w:jc w:val="both"/>
      </w:pPr>
      <w:r>
        <w:t xml:space="preserve">        initializable=False, log_tf_data_summaries=False,</w:t>
      </w:r>
    </w:p>
    <w:p>
      <w:pPr>
        <w:jc w:val="both"/>
      </w:pPr>
      <w:r>
        <w:t xml:space="preserve">        **kwargs):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Returns a nested structure of tf.Tensors containing the next element.</w:t>
      </w:r>
    </w:p>
    <w:p>
      <w:pPr>
        <w:jc w:val="both"/>
      </w:pPr>
      <w:r>
        <w:t xml:space="preserve">  Used by ``train_input_fn`` and ``eval_input_fn`` in DataRecordTrainer.</w:t>
      </w:r>
    </w:p>
    <w:p>
      <w:pPr>
        <w:jc w:val="both"/>
      </w:pPr>
      <w:r>
        <w:t xml:space="preserve">  By default, works with DataRecord dataset for compressed partition files.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files:</w:t>
      </w:r>
    </w:p>
    <w:p>
      <w:pPr>
        <w:jc w:val="both"/>
      </w:pPr>
      <w:r>
        <w:t xml:space="preserve">      List of files that will be parsed.</w:t>
      </w:r>
    </w:p>
    <w:p>
      <w:pPr>
        <w:jc w:val="both"/>
      </w:pPr>
      <w:r>
        <w:t xml:space="preserve">    batch_size:</w:t>
      </w:r>
    </w:p>
    <w:p>
      <w:pPr>
        <w:jc w:val="both"/>
      </w:pPr>
      <w:r>
        <w:t xml:space="preserve">      number of samples per batch.</w:t>
      </w:r>
    </w:p>
    <w:p>
      <w:pPr>
        <w:jc w:val="both"/>
      </w:pPr>
      <w:r>
        <w:t xml:space="preserve">    parse_fn:</w:t>
      </w:r>
    </w:p>
    <w:p>
      <w:pPr>
        <w:jc w:val="both"/>
      </w:pPr>
      <w:r>
        <w:t xml:space="preserve">      function passed to data loading for parsing individual data records.</w:t>
      </w:r>
    </w:p>
    <w:p>
      <w:pPr>
        <w:jc w:val="both"/>
      </w:pPr>
      <w:r>
        <w:t xml:space="preserve">      Usually one of the decoder functions like ``parsers.get_sparse_parse_fn``.</w:t>
      </w:r>
    </w:p>
    <w:p>
      <w:pPr>
        <w:jc w:val="both"/>
      </w:pPr>
      <w:r>
        <w:t xml:space="preserve">    num_threads (optional):</w:t>
      </w:r>
    </w:p>
    <w:p>
      <w:pPr>
        <w:jc w:val="both"/>
      </w:pPr>
      <w:r>
        <w:t xml:space="preserve">      number of threads used for loading data. Defaults to 2.</w:t>
      </w:r>
    </w:p>
    <w:p>
      <w:pPr>
        <w:jc w:val="both"/>
      </w:pPr>
      <w:r>
        <w:t xml:space="preserve">    repeat (optional):</w:t>
      </w:r>
    </w:p>
    <w:p>
      <w:pPr>
        <w:jc w:val="both"/>
      </w:pPr>
      <w:r>
        <w:t xml:space="preserve">      Repeat the dataset indefinitely. Defaults to False.</w:t>
      </w:r>
    </w:p>
    <w:p>
      <w:pPr>
        <w:jc w:val="both"/>
      </w:pPr>
      <w:r>
        <w:t xml:space="preserve">      Useful when you want to use ``train_steps`` or ``eval_steps``</w:t>
      </w:r>
    </w:p>
    <w:p>
      <w:pPr>
        <w:jc w:val="both"/>
      </w:pPr>
      <w:r>
        <w:t xml:space="preserve">      greater than the size of the dataset</w:t>
      </w:r>
    </w:p>
    <w:p>
      <w:pPr>
        <w:jc w:val="both"/>
      </w:pPr>
      <w:r>
        <w:t xml:space="preserve">      (otherwise Estimator.[train,evaluate] stops when the end of the dataset is reached).</w:t>
      </w:r>
    </w:p>
    <w:p>
      <w:pPr>
        <w:jc w:val="both"/>
      </w:pPr>
      <w:r>
        <w:t xml:space="preserve">    dataset_fn (optional):</w:t>
      </w:r>
    </w:p>
    <w:p>
      <w:pPr>
        <w:jc w:val="both"/>
      </w:pPr>
      <w:r>
        <w:t xml:space="preserve">      A function that modifies the dataset after it reads different interleaved parts files.</w:t>
      </w:r>
    </w:p>
    <w:p>
      <w:pPr>
        <w:jc w:val="both"/>
      </w:pPr>
      <w:r>
        <w:t xml:space="preserve">      Defaults to:</w:t>
      </w:r>
    </w:p>
    <w:p>
      <w:pPr>
        <w:jc w:val="both"/>
      </w:pPr>
      <w:r/>
    </w:p>
    <w:p>
      <w:pPr>
        <w:jc w:val="both"/>
      </w:pPr>
      <w:r>
        <w:t xml:space="preserve">      .. code-block:: python</w:t>
      </w:r>
    </w:p>
    <w:p>
      <w:pPr>
        <w:jc w:val="both"/>
      </w:pPr>
      <w:r/>
    </w:p>
    <w:p>
      <w:pPr>
        <w:jc w:val="both"/>
      </w:pPr>
      <w:r>
        <w:t xml:space="preserve">        def dataset_fn(dataset, parse_fn, batch_size):</w:t>
      </w:r>
    </w:p>
    <w:p>
      <w:pPr>
        <w:jc w:val="both"/>
      </w:pPr>
      <w:r>
        <w:t xml:space="preserve">          return dataset.batch(batch_size).map(parse_fn, 1)</w:t>
      </w:r>
    </w:p>
    <w:p>
      <w:pPr>
        <w:jc w:val="both"/>
      </w:pPr>
      <w:r/>
    </w:p>
    <w:p>
      <w:pPr>
        <w:jc w:val="both"/>
      </w:pPr>
      <w:r>
        <w:t xml:space="preserve">    keep_rate (optional):</w:t>
      </w:r>
    </w:p>
    <w:p>
      <w:pPr>
        <w:jc w:val="both"/>
      </w:pPr>
      <w:r>
        <w:t xml:space="preserve">      A float value in (0.0, 1.0] that indicates to drop records according to the Bernoulli</w:t>
      </w:r>
    </w:p>
    <w:p>
      <w:pPr>
        <w:jc w:val="both"/>
      </w:pPr>
      <w:r>
        <w:t xml:space="preserve">      distribution with p = 1 - keep_rate.</w:t>
      </w:r>
    </w:p>
    <w:p>
      <w:pPr>
        <w:jc w:val="both"/>
      </w:pPr>
      <w:r>
        <w:t xml:space="preserve">      Defaults to None (no records dropped).</w:t>
      </w:r>
    </w:p>
    <w:p>
      <w:pPr>
        <w:jc w:val="both"/>
      </w:pPr>
      <w:r/>
    </w:p>
    <w:p>
      <w:pPr>
        <w:jc w:val="both"/>
      </w:pPr>
      <w:r>
        <w:t xml:space="preserve">    parts_downsampling_rate (optional):</w:t>
      </w:r>
    </w:p>
    <w:p>
      <w:pPr>
        <w:jc w:val="both"/>
      </w:pPr>
      <w:r>
        <w:t xml:space="preserve">      A float value in (0.0, 1.0] that indicates the factor by which to downsample part files.</w:t>
      </w:r>
    </w:p>
    <w:p>
      <w:pPr>
        <w:jc w:val="both"/>
      </w:pPr>
      <w:r>
        <w:t xml:space="preserve">      For example, a value of 0.2 means only 20 percent of part files become part of the dataset.</w:t>
      </w:r>
    </w:p>
    <w:p>
      <w:pPr>
        <w:jc w:val="both"/>
      </w:pPr>
      <w:r/>
    </w:p>
    <w:p>
      <w:pPr>
        <w:jc w:val="both"/>
      </w:pPr>
      <w:r>
        <w:t xml:space="preserve">    shards (optional):</w:t>
      </w:r>
    </w:p>
    <w:p>
      <w:pPr>
        <w:jc w:val="both"/>
      </w:pPr>
      <w:r>
        <w:t xml:space="preserve">      Number of partitions to shard the dataset into. This is useful for codistillation</w:t>
      </w:r>
    </w:p>
    <w:p>
      <w:pPr>
        <w:jc w:val="both"/>
      </w:pPr>
      <w:r>
        <w:t xml:space="preserve">      (https://arxiv.org/pdf/1804.03235.pdf) and other techniques that require each worker to</w:t>
      </w:r>
    </w:p>
    <w:p>
      <w:pPr>
        <w:jc w:val="both"/>
      </w:pPr>
      <w:r>
        <w:t xml:space="preserve">      train on disjoint partitions of the dataset.</w:t>
      </w:r>
    </w:p>
    <w:p>
      <w:pPr>
        <w:jc w:val="both"/>
      </w:pPr>
      <w:r>
        <w:t xml:space="preserve">      The dataset is not sharded by default.</w:t>
      </w:r>
    </w:p>
    <w:p>
      <w:pPr>
        <w:jc w:val="both"/>
      </w:pPr>
      <w:r/>
    </w:p>
    <w:p>
      <w:pPr>
        <w:jc w:val="both"/>
      </w:pPr>
      <w:r>
        <w:t xml:space="preserve">    shard_index (optional):</w:t>
      </w:r>
    </w:p>
    <w:p>
      <w:pPr>
        <w:jc w:val="both"/>
      </w:pPr>
      <w:r>
        <w:t xml:space="preserve">      Which partition of the dataset to use if ``shards`` is set.</w:t>
      </w:r>
    </w:p>
    <w:p>
      <w:pPr>
        <w:jc w:val="both"/>
      </w:pPr>
      <w:r/>
    </w:p>
    <w:p>
      <w:pPr>
        <w:jc w:val="both"/>
      </w:pPr>
      <w:r>
        <w:t xml:space="preserve">    shuffle (optional):</w:t>
      </w:r>
    </w:p>
    <w:p>
      <w:pPr>
        <w:jc w:val="both"/>
      </w:pPr>
      <w:r>
        <w:t xml:space="preserve">      Whether to shuffle the records. Defaults to True.</w:t>
      </w:r>
    </w:p>
    <w:p>
      <w:pPr>
        <w:jc w:val="both"/>
      </w:pPr>
      <w:r/>
    </w:p>
    <w:p>
      <w:pPr>
        <w:jc w:val="both"/>
      </w:pPr>
      <w:r>
        <w:t xml:space="preserve">    shuffle_files (optional):</w:t>
      </w:r>
    </w:p>
    <w:p>
      <w:pPr>
        <w:jc w:val="both"/>
      </w:pPr>
      <w:r>
        <w:t xml:space="preserve">      Shuffle the list of files. Defaults to True.</w:t>
      </w:r>
    </w:p>
    <w:p>
      <w:pPr>
        <w:jc w:val="both"/>
      </w:pPr>
      <w:r>
        <w:t xml:space="preserve">      When False, files are iterated in the order they are passed in.</w:t>
      </w:r>
    </w:p>
    <w:p>
      <w:pPr>
        <w:jc w:val="both"/>
      </w:pPr>
      <w:r/>
    </w:p>
    <w:p>
      <w:pPr>
        <w:jc w:val="both"/>
      </w:pPr>
      <w:r>
        <w:t xml:space="preserve">    interleave (optional):</w:t>
      </w:r>
    </w:p>
    <w:p>
      <w:pPr>
        <w:jc w:val="both"/>
      </w:pPr>
      <w:r>
        <w:t xml:space="preserve">      Interleave records from multiple files in parallel. Defaults to True.</w:t>
      </w:r>
    </w:p>
    <w:p>
      <w:pPr>
        <w:jc w:val="both"/>
      </w:pPr>
      <w:r/>
    </w:p>
    <w:p>
      <w:pPr>
        <w:jc w:val="both"/>
      </w:pPr>
      <w:r>
        <w:t xml:space="preserve">    initializable (optional):</w:t>
      </w:r>
    </w:p>
    <w:p>
      <w:pPr>
        <w:jc w:val="both"/>
      </w:pPr>
      <w:r>
        <w:t xml:space="preserve">      A boolean indicator. When the Dataset Iterator depends on some resource, e.g. a HashTable or</w:t>
      </w:r>
    </w:p>
    <w:p>
      <w:pPr>
        <w:jc w:val="both"/>
      </w:pPr>
      <w:r>
        <w:t xml:space="preserve">      a Tensor, i.e. it's an initializable iterator, set it to True. Otherwise, default value (false)</w:t>
      </w:r>
    </w:p>
    <w:p>
      <w:pPr>
        <w:jc w:val="both"/>
      </w:pPr>
      <w:r>
        <w:t xml:space="preserve">      is used for most plain iterators.</w:t>
      </w:r>
    </w:p>
    <w:p>
      <w:pPr>
        <w:jc w:val="both"/>
      </w:pPr>
      <w:r/>
    </w:p>
    <w:p>
      <w:pPr>
        <w:jc w:val="both"/>
      </w:pPr>
      <w:r>
        <w:t xml:space="preserve">      log_tf_data_summaries (optional):</w:t>
      </w:r>
    </w:p>
    <w:p>
      <w:pPr>
        <w:jc w:val="both"/>
      </w:pPr>
      <w:r>
        <w:t xml:space="preserve">        A boolean indicator denoting whether to add a `tf.data.experimental.StatsAggregator` to the</w:t>
      </w:r>
    </w:p>
    <w:p>
      <w:pPr>
        <w:jc w:val="both"/>
      </w:pPr>
      <w:r>
        <w:t xml:space="preserve">        tf.data pipeline. This adds summaries of pipeline utilization and buffer sizes to the output</w:t>
      </w:r>
    </w:p>
    <w:p>
      <w:pPr>
        <w:jc w:val="both"/>
      </w:pPr>
      <w:r>
        <w:t xml:space="preserve">        events files. This requires that `initializable` is `True` above.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Iterator of elements of the dataset.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if not parse_fn:</w:t>
      </w:r>
    </w:p>
    <w:p>
      <w:pPr>
        <w:jc w:val="both"/>
      </w:pPr>
      <w:r>
        <w:t xml:space="preserve">    raise ValueError("default_input_fn requires a parse_fn")</w:t>
      </w:r>
    </w:p>
    <w:p>
      <w:pPr>
        <w:jc w:val="both"/>
      </w:pPr>
      <w:r/>
    </w:p>
    <w:p>
      <w:pPr>
        <w:jc w:val="both"/>
      </w:pPr>
      <w:r>
        <w:t xml:space="preserve">  if log_tf_data_summaries and not initializable:</w:t>
      </w:r>
    </w:p>
    <w:p>
      <w:pPr>
        <w:jc w:val="both"/>
      </w:pPr>
      <w:r>
        <w:t xml:space="preserve">    raise ValueError("Require `initializable` if `log_tf_data_summaries`.")</w:t>
      </w:r>
    </w:p>
    <w:p>
      <w:pPr>
        <w:jc w:val="both"/>
      </w:pPr>
      <w:r/>
    </w:p>
    <w:p>
      <w:pPr>
        <w:jc w:val="both"/>
      </w:pPr>
      <w:r>
        <w:t xml:space="preserve">  dataset = stream_block_format_dataset(</w:t>
      </w:r>
    </w:p>
    <w:p>
      <w:pPr>
        <w:jc w:val="both"/>
      </w:pPr>
      <w:r>
        <w:t xml:space="preserve">    files=files,</w:t>
      </w:r>
    </w:p>
    <w:p>
      <w:pPr>
        <w:jc w:val="both"/>
      </w:pPr>
      <w:r>
        <w:t xml:space="preserve">    parse_fn=parse_fn,</w:t>
      </w:r>
    </w:p>
    <w:p>
      <w:pPr>
        <w:jc w:val="both"/>
      </w:pPr>
      <w:r>
        <w:t xml:space="preserve">    batch_size=batch_size,</w:t>
      </w:r>
    </w:p>
    <w:p>
      <w:pPr>
        <w:jc w:val="both"/>
      </w:pPr>
      <w:r>
        <w:t xml:space="preserve">    repeat=repeat,</w:t>
      </w:r>
    </w:p>
    <w:p>
      <w:pPr>
        <w:jc w:val="both"/>
      </w:pPr>
      <w:r>
        <w:t xml:space="preserve">    num_threads=num_threads,</w:t>
      </w:r>
    </w:p>
    <w:p>
      <w:pPr>
        <w:jc w:val="both"/>
      </w:pPr>
      <w:r>
        <w:t xml:space="preserve">    dataset_fn=dataset_fn,</w:t>
      </w:r>
    </w:p>
    <w:p>
      <w:pPr>
        <w:jc w:val="both"/>
      </w:pPr>
      <w:r>
        <w:t xml:space="preserve">    keep_rate=keep_rate,</w:t>
      </w:r>
    </w:p>
    <w:p>
      <w:pPr>
        <w:jc w:val="both"/>
      </w:pPr>
      <w:r>
        <w:t xml:space="preserve">    parts_downsampling_rate=parts_downsampling_rate,</w:t>
      </w:r>
    </w:p>
    <w:p>
      <w:pPr>
        <w:jc w:val="both"/>
      </w:pPr>
      <w:r>
        <w:t xml:space="preserve">    shards=shards,</w:t>
      </w:r>
    </w:p>
    <w:p>
      <w:pPr>
        <w:jc w:val="both"/>
      </w:pPr>
      <w:r>
        <w:t xml:space="preserve">    shard_index=shard_index,</w:t>
      </w:r>
    </w:p>
    <w:p>
      <w:pPr>
        <w:jc w:val="both"/>
      </w:pPr>
      <w:r>
        <w:t xml:space="preserve">    shuffle=shuffle,</w:t>
      </w:r>
    </w:p>
    <w:p>
      <w:pPr>
        <w:jc w:val="both"/>
      </w:pPr>
      <w:r>
        <w:t xml:space="preserve">    shuffle_files=shuffle_files,</w:t>
      </w:r>
    </w:p>
    <w:p>
      <w:pPr>
        <w:jc w:val="both"/>
      </w:pPr>
      <w:r>
        <w:t xml:space="preserve">    interleave=interleave,</w:t>
      </w:r>
    </w:p>
    <w:p>
      <w:pPr>
        <w:jc w:val="both"/>
      </w:pPr>
      <w:r>
        <w:t xml:space="preserve">    **kwargs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# Add a tf.data.experimental.StatsAggregator</w:t>
      </w:r>
    </w:p>
    <w:p>
      <w:pPr>
        <w:jc w:val="both"/>
      </w:pPr>
      <w:r>
        <w:t xml:space="preserve">  # https://www.tensorflow.org/versions/r1.15/api_docs/python/tf/data/experimental/StatsAggregator</w:t>
      </w:r>
    </w:p>
    <w:p>
      <w:pPr>
        <w:jc w:val="both"/>
      </w:pPr>
      <w:r>
        <w:t xml:space="preserve">  if log_tf_data_summaries:</w:t>
      </w:r>
    </w:p>
    <w:p>
      <w:pPr>
        <w:jc w:val="both"/>
      </w:pPr>
      <w:r>
        <w:t xml:space="preserve">    aggregator = tf.data.experimental.StatsAggregator()</w:t>
      </w:r>
    </w:p>
    <w:p>
      <w:pPr>
        <w:jc w:val="both"/>
      </w:pPr>
      <w:r>
        <w:t xml:space="preserve">    options = tf.data.Options()</w:t>
      </w:r>
    </w:p>
    <w:p>
      <w:pPr>
        <w:jc w:val="both"/>
      </w:pPr>
      <w:r>
        <w:t xml:space="preserve">    options.experimental_stats.aggregator = aggregator</w:t>
      </w:r>
    </w:p>
    <w:p>
      <w:pPr>
        <w:jc w:val="both"/>
      </w:pPr>
      <w:r>
        <w:t xml:space="preserve">    dataset = dataset.with_options(options)</w:t>
      </w:r>
    </w:p>
    <w:p>
      <w:pPr>
        <w:jc w:val="both"/>
      </w:pPr>
      <w:r>
        <w:t xml:space="preserve">    stats_summary = aggregator.get_summary()</w:t>
      </w:r>
    </w:p>
    <w:p>
      <w:pPr>
        <w:jc w:val="both"/>
      </w:pPr>
      <w:r>
        <w:t xml:space="preserve">    tf.add_to_collection(tf.GraphKeys.SUMMARIES, stats_summary)</w:t>
      </w:r>
    </w:p>
    <w:p>
      <w:pPr>
        <w:jc w:val="both"/>
      </w:pPr>
      <w:r/>
    </w:p>
    <w:p>
      <w:pPr>
        <w:jc w:val="both"/>
      </w:pPr>
      <w:r>
        <w:t xml:space="preserve">  if initializable:</w:t>
      </w:r>
    </w:p>
    <w:p>
      <w:pPr>
        <w:jc w:val="both"/>
      </w:pPr>
      <w:r>
        <w:t xml:space="preserve">    # when the data parsing dpends on some HashTable or Tensor, the iterator is initalizable and</w:t>
      </w:r>
    </w:p>
    <w:p>
      <w:pPr>
        <w:jc w:val="both"/>
      </w:pPr>
      <w:r>
        <w:t xml:space="preserve">    # therefore we need to be run explicitly</w:t>
      </w:r>
    </w:p>
    <w:p>
      <w:pPr>
        <w:jc w:val="both"/>
      </w:pPr>
      <w:r>
        <w:t xml:space="preserve">    iterator = dataset.make_initializable_iterator()</w:t>
      </w:r>
    </w:p>
    <w:p>
      <w:pPr>
        <w:jc w:val="both"/>
      </w:pPr>
      <w:r>
        <w:t xml:space="preserve">    tf.add_to_collection(tf.GraphKeys.TABLE_INITIALIZERS, iterator.initializer)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iterator = dataset.make_one_shot_iterator()</w:t>
      </w:r>
    </w:p>
    <w:p>
      <w:pPr>
        <w:jc w:val="both"/>
      </w:pPr>
      <w:r>
        <w:t xml:space="preserve">  return iterator.get_next()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default_input_fn = data_record_input_fn  # pylint: disable=invalid-name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