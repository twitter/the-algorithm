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Module containing extra tensorflow metrics used at Twitter.</w:t>
      </w:r>
    </w:p>
    <w:p>
      <w:pPr>
        <w:jc w:val="both"/>
      </w:pPr>
      <w:r>
        <w:t>This module conforms to conventions used by tf.metrics.*.</w:t>
      </w:r>
    </w:p>
    <w:p>
      <w:pPr>
        <w:jc w:val="both"/>
      </w:pPr>
      <w:r>
        <w:t>In particular, each metric constructs two subgraphs: value_op and update_op:</w:t>
      </w:r>
    </w:p>
    <w:p>
      <w:pPr>
        <w:jc w:val="both"/>
      </w:pPr>
      <w:r>
        <w:t xml:space="preserve">  - The value op is used to fetch the current metric value.</w:t>
      </w:r>
    </w:p>
    <w:p>
      <w:pPr>
        <w:jc w:val="both"/>
      </w:pPr>
      <w:r>
        <w:t xml:space="preserve">  - The update_op is used to accumulate into the metric.</w:t>
      </w:r>
    </w:p>
    <w:p>
      <w:pPr>
        <w:jc w:val="both"/>
      </w:pPr>
      <w:r/>
    </w:p>
    <w:p>
      <w:pPr>
        <w:jc w:val="both"/>
      </w:pPr>
      <w:r>
        <w:t>Note: similar to tf.metrics.*, metrics in here do not support multi-label learning.</w:t>
      </w:r>
    </w:p>
    <w:p>
      <w:pPr>
        <w:jc w:val="both"/>
      </w:pPr>
      <w:r>
        <w:t>We will have to write wrapper classes to create one metric per label.</w:t>
      </w:r>
    </w:p>
    <w:p>
      <w:pPr>
        <w:jc w:val="both"/>
      </w:pPr>
      <w:r/>
    </w:p>
    <w:p>
      <w:pPr>
        <w:jc w:val="both"/>
      </w:pPr>
      <w:r>
        <w:t>Note: similar to tf.metrics.*, batches added into a metric via its update_op are cumulative!</w:t>
      </w:r>
    </w:p>
    <w:p>
      <w:pPr>
        <w:jc w:val="both"/>
      </w:pPr>
      <w:r/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collections import OrderedDict</w:t>
      </w:r>
    </w:p>
    <w:p>
      <w:pPr>
        <w:jc w:val="both"/>
      </w:pPr>
      <w:r>
        <w:t>from functools import partial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>
        <w:t>from tensorflow.python.eager import context</w:t>
      </w:r>
    </w:p>
    <w:p>
      <w:pPr>
        <w:jc w:val="both"/>
      </w:pPr>
      <w:r>
        <w:t>from tensorflow.python.framework import dtypes, ops</w:t>
      </w:r>
    </w:p>
    <w:p>
      <w:pPr>
        <w:jc w:val="both"/>
      </w:pPr>
      <w:r>
        <w:t>from tensorflow.python.ops import array_ops, state_ops</w:t>
      </w:r>
    </w:p>
    <w:p>
      <w:pPr>
        <w:jc w:val="both"/>
      </w:pPr>
      <w:r>
        <w:t>import twml</w:t>
      </w:r>
    </w:p>
    <w:p>
      <w:pPr>
        <w:jc w:val="both"/>
      </w:pPr>
      <w:r>
        <w:t>from twml.contrib.utils import math_fns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ndcg(labels, predictions,</w:t>
      </w:r>
    </w:p>
    <w:p>
      <w:pPr>
        <w:jc w:val="both"/>
      </w:pPr>
      <w:r>
        <w:t xml:space="preserve">                  metrics_collections=None,</w:t>
      </w:r>
    </w:p>
    <w:p>
      <w:pPr>
        <w:jc w:val="both"/>
      </w:pPr>
      <w:r>
        <w:t xml:space="preserve">                  updates_collections=None,</w:t>
      </w:r>
    </w:p>
    <w:p>
      <w:pPr>
        <w:jc w:val="both"/>
      </w:pPr>
      <w:r>
        <w:t xml:space="preserve">                  name=None,</w:t>
      </w:r>
    </w:p>
    <w:p>
      <w:pPr>
        <w:jc w:val="both"/>
      </w:pPr>
      <w:r>
        <w:t xml:space="preserve">                  top_k_int=1):</w:t>
      </w:r>
    </w:p>
    <w:p>
      <w:pPr>
        <w:jc w:val="both"/>
      </w:pPr>
      <w:r>
        <w:t xml:space="preserve">  # pylint: disable=unused-argument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Compute full normalized discounted cumulative gain (ndcg) based on predictions</w:t>
      </w:r>
    </w:p>
    <w:p>
      <w:pPr>
        <w:jc w:val="both"/>
      </w:pPr>
      <w:r>
        <w:t xml:space="preserve">  ndcg = dcg_k/idcg_k, k is a cut off ranking postion</w:t>
      </w:r>
    </w:p>
    <w:p>
      <w:pPr>
        <w:jc w:val="both"/>
      </w:pPr>
      <w:r>
        <w:t xml:space="preserve">  There are a few variants of ndcg</w:t>
      </w:r>
    </w:p>
    <w:p>
      <w:pPr>
        <w:jc w:val="both"/>
      </w:pPr>
      <w:r>
        <w:t xml:space="preserve">  The dcg (discounted cumulative gain) formula used in</w:t>
      </w:r>
    </w:p>
    <w:p>
      <w:pPr>
        <w:jc w:val="both"/>
      </w:pPr>
      <w:r>
        <w:t xml:space="preserve">  twml.contrib.metrics.ndcg is::</w:t>
      </w:r>
    </w:p>
    <w:p>
      <w:pPr>
        <w:jc w:val="both"/>
      </w:pPr>
      <w:r/>
    </w:p>
    <w:p>
      <w:pPr>
        <w:jc w:val="both"/>
      </w:pPr>
      <w:r>
        <w:t xml:space="preserve">    \\sum_{i=1}^k \frac{2^{relevance\\_score} -1}{\\log_{2}(i + 1)}</w:t>
      </w:r>
    </w:p>
    <w:p>
      <w:pPr>
        <w:jc w:val="both"/>
      </w:pPr>
      <w:r/>
    </w:p>
    <w:p>
      <w:pPr>
        <w:jc w:val="both"/>
      </w:pPr>
      <w:r>
        <w:t xml:space="preserve">  k is the length of items to be ranked in a batch/query</w:t>
      </w:r>
    </w:p>
    <w:p>
      <w:pPr>
        <w:jc w:val="both"/>
      </w:pPr>
      <w:r>
        <w:t xml:space="preserve">  Notice that whether k will be replaced with a fixed value requires discussions</w:t>
      </w:r>
    </w:p>
    <w:p>
      <w:pPr>
        <w:jc w:val="both"/>
      </w:pPr>
      <w:r>
        <w:t xml:space="preserve">  The scores in predictions are transformed to order and relevance scores to calculate ndcg</w:t>
      </w:r>
    </w:p>
    <w:p>
      <w:pPr>
        <w:jc w:val="both"/>
      </w:pPr>
      <w:r>
        <w:t xml:space="preserve">  A relevance score means how relevant a DataRecord is to a particular query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labels: the ground truth value.</w:t>
      </w:r>
    </w:p>
    <w:p>
      <w:pPr>
        <w:jc w:val="both"/>
      </w:pPr>
      <w:r>
        <w:t xml:space="preserve">    predictions: the predicted values, whose shape must match labels. Ignored for CTR computation.</w:t>
      </w:r>
    </w:p>
    <w:p>
      <w:pPr>
        <w:jc w:val="both"/>
      </w:pPr>
      <w:r>
        <w:t xml:space="preserve">    metrics_collections: optional list of collections to add this metric into.</w:t>
      </w:r>
    </w:p>
    <w:p>
      <w:pPr>
        <w:jc w:val="both"/>
      </w:pPr>
      <w:r>
        <w:t xml:space="preserve">    updates_collections: optional list of collections to add the associated update_op into.</w:t>
      </w:r>
    </w:p>
    <w:p>
      <w:pPr>
        <w:jc w:val="both"/>
      </w:pPr>
      <w:r>
        <w:t xml:space="preserve">    name: an optional variable_scope name.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ndcg: A `Tensor` representing the ndcg score.</w:t>
      </w:r>
    </w:p>
    <w:p>
      <w:pPr>
        <w:jc w:val="both"/>
      </w:pPr>
      <w:r>
        <w:t xml:space="preserve">    update_op: A update operation used to accumulate data into this metric.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with tf.variable_scope(name, 'ndcg', (labels, predictions)):</w:t>
      </w:r>
    </w:p>
    <w:p>
      <w:pPr>
        <w:jc w:val="both"/>
      </w:pPr>
      <w:r>
        <w:t xml:space="preserve">    label_scores = tf.to_float(labels, name='label_to_float')</w:t>
      </w:r>
    </w:p>
    <w:p>
      <w:pPr>
        <w:jc w:val="both"/>
      </w:pPr>
      <w:r>
        <w:t xml:space="preserve">    predicted_scores = tf.to_float(predictions, name='predictions_to_float')</w:t>
      </w:r>
    </w:p>
    <w:p>
      <w:pPr>
        <w:jc w:val="both"/>
      </w:pPr>
      <w:r/>
    </w:p>
    <w:p>
      <w:pPr>
        <w:jc w:val="both"/>
      </w:pPr>
      <w:r>
        <w:t xml:space="preserve">    if context.executing_eagerly():</w:t>
      </w:r>
    </w:p>
    <w:p>
      <w:pPr>
        <w:jc w:val="both"/>
      </w:pPr>
      <w:r>
        <w:t xml:space="preserve">      raise RuntimeError('ndcg is not supported when eager execution '</w:t>
      </w:r>
    </w:p>
    <w:p>
      <w:pPr>
        <w:jc w:val="both"/>
      </w:pPr>
      <w:r>
        <w:t xml:space="preserve">                         'is enabled.')</w:t>
      </w:r>
    </w:p>
    <w:p>
      <w:pPr>
        <w:jc w:val="both"/>
      </w:pPr>
      <w:r/>
    </w:p>
    <w:p>
      <w:pPr>
        <w:jc w:val="both"/>
      </w:pPr>
      <w:r>
        <w:t xml:space="preserve">    total_ndcg = _metric_variable([], dtypes.float32, name='total_ndcg')</w:t>
      </w:r>
    </w:p>
    <w:p>
      <w:pPr>
        <w:jc w:val="both"/>
      </w:pPr>
      <w:r>
        <w:t xml:space="preserve">    count_query = _metric_variable([], dtypes.float32, name='query_count')</w:t>
      </w:r>
    </w:p>
    <w:p>
      <w:pPr>
        <w:jc w:val="both"/>
      </w:pPr>
      <w:r/>
    </w:p>
    <w:p>
      <w:pPr>
        <w:jc w:val="both"/>
      </w:pPr>
      <w:r>
        <w:t xml:space="preserve">    # actual ndcg cutoff position top_k_int</w:t>
      </w:r>
    </w:p>
    <w:p>
      <w:pPr>
        <w:jc w:val="both"/>
      </w:pPr>
      <w:r>
        <w:t xml:space="preserve">    max_prediction_size = array_ops.size(predicted_scores)</w:t>
      </w:r>
    </w:p>
    <w:p>
      <w:pPr>
        <w:jc w:val="both"/>
      </w:pPr>
      <w:r>
        <w:t xml:space="preserve">    top_k_int = tf.minimum(max_prediction_size, top_k_int)</w:t>
      </w:r>
    </w:p>
    <w:p>
      <w:pPr>
        <w:jc w:val="both"/>
      </w:pPr>
      <w:r>
        <w:t xml:space="preserve">    # the ndcg score of the batch</w:t>
      </w:r>
    </w:p>
    <w:p>
      <w:pPr>
        <w:jc w:val="both"/>
      </w:pPr>
      <w:r>
        <w:t xml:space="preserve">    ndcg = math_fns.cal_ndcg(label_scores,</w:t>
      </w:r>
    </w:p>
    <w:p>
      <w:pPr>
        <w:jc w:val="both"/>
      </w:pPr>
      <w:r>
        <w:t xml:space="preserve">      predicted_scores, top_k_int=top_k_int)</w:t>
      </w:r>
    </w:p>
    <w:p>
      <w:pPr>
        <w:jc w:val="both"/>
      </w:pPr>
      <w:r>
        <w:t xml:space="preserve">    # add ndcg of the current batch to total_ndcg</w:t>
      </w:r>
    </w:p>
    <w:p>
      <w:pPr>
        <w:jc w:val="both"/>
      </w:pPr>
      <w:r>
        <w:t xml:space="preserve">    update_total_op = state_ops.assign_add(total_ndcg, ndcg)</w:t>
      </w:r>
    </w:p>
    <w:p>
      <w:pPr>
        <w:jc w:val="both"/>
      </w:pPr>
      <w:r>
        <w:t xml:space="preserve">    with ops.control_dependencies([ndcg]):</w:t>
      </w:r>
    </w:p>
    <w:p>
      <w:pPr>
        <w:jc w:val="both"/>
      </w:pPr>
      <w:r>
        <w:t xml:space="preserve">      # count_query stores the number of queries</w:t>
      </w:r>
    </w:p>
    <w:p>
      <w:pPr>
        <w:jc w:val="both"/>
      </w:pPr>
      <w:r>
        <w:t xml:space="preserve">      # count_query increases by 1 for each batch/query</w:t>
      </w:r>
    </w:p>
    <w:p>
      <w:pPr>
        <w:jc w:val="both"/>
      </w:pPr>
      <w:r>
        <w:t xml:space="preserve">      update_count_op = state_ops.assign_add(count_query, 1)</w:t>
      </w:r>
    </w:p>
    <w:p>
      <w:pPr>
        <w:jc w:val="both"/>
      </w:pPr>
      <w:r/>
    </w:p>
    <w:p>
      <w:pPr>
        <w:jc w:val="both"/>
      </w:pPr>
      <w:r>
        <w:t xml:space="preserve">    mean_ndcg = math_fns.safe_div(total_ndcg, count_query, 'mean_ndcg')</w:t>
      </w:r>
    </w:p>
    <w:p>
      <w:pPr>
        <w:jc w:val="both"/>
      </w:pPr>
      <w:r>
        <w:t xml:space="preserve">    update_op = math_fns.safe_div(update_total_op, update_count_op, 'update_mean_ndcg_op')</w:t>
      </w:r>
    </w:p>
    <w:p>
      <w:pPr>
        <w:jc w:val="both"/>
      </w:pPr>
      <w:r/>
    </w:p>
    <w:p>
      <w:pPr>
        <w:jc w:val="both"/>
      </w:pPr>
      <w:r>
        <w:t xml:space="preserve">    if metrics_collections:</w:t>
      </w:r>
    </w:p>
    <w:p>
      <w:pPr>
        <w:jc w:val="both"/>
      </w:pPr>
      <w:r>
        <w:t xml:space="preserve">      ops.add_to_collections(metrics_collections, mean_ndcg)</w:t>
      </w:r>
    </w:p>
    <w:p>
      <w:pPr>
        <w:jc w:val="both"/>
      </w:pPr>
      <w:r/>
    </w:p>
    <w:p>
      <w:pPr>
        <w:jc w:val="both"/>
      </w:pPr>
      <w:r>
        <w:t xml:space="preserve">    if updates_collections:</w:t>
      </w:r>
    </w:p>
    <w:p>
      <w:pPr>
        <w:jc w:val="both"/>
      </w:pPr>
      <w:r>
        <w:t xml:space="preserve">      ops.add_to_collections(updates_collections, update_op)</w:t>
      </w:r>
    </w:p>
    <w:p>
      <w:pPr>
        <w:jc w:val="both"/>
      </w:pPr>
      <w:r/>
    </w:p>
    <w:p>
      <w:pPr>
        <w:jc w:val="both"/>
      </w:pPr>
      <w:r>
        <w:t xml:space="preserve">    return mean_ndcg, update_op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Copied from metrics_impl.py with minor modifications.</w:t>
      </w:r>
    </w:p>
    <w:p>
      <w:pPr>
        <w:jc w:val="both"/>
      </w:pPr>
      <w:r>
        <w:t># https://github.com/tensorflow/tensorflow/blob/v1.5.0/tensorflow/python/ops/metrics_impl.py#L39</w:t>
      </w:r>
    </w:p>
    <w:p>
      <w:pPr>
        <w:jc w:val="both"/>
      </w:pPr>
      <w:r>
        <w:t>def _metric_variable(shape, dtype, validate_shape=True, name=None):</w:t>
      </w:r>
    </w:p>
    <w:p>
      <w:pPr>
        <w:jc w:val="both"/>
      </w:pPr>
      <w:r>
        <w:t xml:space="preserve">  """Create variable in `GraphKeys.(LOCAL|METRIC_VARIABLES`) collections."""</w:t>
      </w:r>
    </w:p>
    <w:p>
      <w:pPr>
        <w:jc w:val="both"/>
      </w:pPr>
      <w:r/>
    </w:p>
    <w:p>
      <w:pPr>
        <w:jc w:val="both"/>
      </w:pPr>
      <w:r>
        <w:t xml:space="preserve">  return tf.Variable(</w:t>
      </w:r>
    </w:p>
    <w:p>
      <w:pPr>
        <w:jc w:val="both"/>
      </w:pPr>
      <w:r>
        <w:t xml:space="preserve">    lambda: tf.zeros(shape, dtype),</w:t>
      </w:r>
    </w:p>
    <w:p>
      <w:pPr>
        <w:jc w:val="both"/>
      </w:pPr>
      <w:r>
        <w:t xml:space="preserve">    trainable=False,</w:t>
      </w:r>
    </w:p>
    <w:p>
      <w:pPr>
        <w:jc w:val="both"/>
      </w:pPr>
      <w:r>
        <w:t xml:space="preserve">    collections=[tf.GraphKeys.LOCAL_VARIABLES, tf.GraphKeys.METRIC_VARIABLES],</w:t>
      </w:r>
    </w:p>
    <w:p>
      <w:pPr>
        <w:jc w:val="both"/>
      </w:pPr>
      <w:r>
        <w:t xml:space="preserve">    validate_shape=validate_shape,</w:t>
      </w:r>
    </w:p>
    <w:p>
      <w:pPr>
        <w:jc w:val="both"/>
      </w:pPr>
      <w:r>
        <w:t xml:space="preserve">    name=name)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binary metric_name: (metric, requires thresholded output)</w:t>
      </w:r>
    </w:p>
    <w:p>
      <w:pPr>
        <w:jc w:val="both"/>
      </w:pPr>
      <w:r>
        <w:t>SUPPORTED_BINARY_CLASS_METRICS = {</w:t>
      </w:r>
    </w:p>
    <w:p>
      <w:pPr>
        <w:jc w:val="both"/>
      </w:pPr>
      <w:r>
        <w:t xml:space="preserve">  # TWML binary metrics</w:t>
      </w:r>
    </w:p>
    <w:p>
      <w:pPr>
        <w:jc w:val="both"/>
      </w:pPr>
      <w:r>
        <w:t xml:space="preserve">  'rce': (twml.metrics.rce, False),</w:t>
      </w:r>
    </w:p>
    <w:p>
      <w:pPr>
        <w:jc w:val="both"/>
      </w:pPr>
      <w:r>
        <w:t xml:space="preserve">  'nrce': (partial(twml.metrics.rce, normalize=True), False),</w:t>
      </w:r>
    </w:p>
    <w:p>
      <w:pPr>
        <w:jc w:val="both"/>
      </w:pPr>
      <w:r>
        <w:t xml:space="preserve">  # CTR measures positive sample ratio. This terminology is inherited from Ads.</w:t>
      </w:r>
    </w:p>
    <w:p>
      <w:pPr>
        <w:jc w:val="both"/>
      </w:pPr>
      <w:r>
        <w:t xml:space="preserve">  'ctr': (twml.metrics.ctr, False),</w:t>
      </w:r>
    </w:p>
    <w:p>
      <w:pPr>
        <w:jc w:val="both"/>
      </w:pPr>
      <w:r>
        <w:t xml:space="preserve">  # predicted CTR measures predicted positive ratio.</w:t>
      </w:r>
    </w:p>
    <w:p>
      <w:pPr>
        <w:jc w:val="both"/>
      </w:pPr>
      <w:r>
        <w:t xml:space="preserve">  'predicted_ctr': (twml.metrics.predicted_ctr, False),</w:t>
      </w:r>
    </w:p>
    <w:p>
      <w:pPr>
        <w:jc w:val="both"/>
      </w:pPr>
      <w:r>
        <w:t xml:space="preserve">  # thresholded metrics</w:t>
      </w:r>
    </w:p>
    <w:p>
      <w:pPr>
        <w:jc w:val="both"/>
      </w:pPr>
      <w:r>
        <w:t xml:space="preserve">  'accuracy': (tf.metrics.accuracy, True),</w:t>
      </w:r>
    </w:p>
    <w:p>
      <w:pPr>
        <w:jc w:val="both"/>
      </w:pPr>
      <w:r>
        <w:t xml:space="preserve">  'precision': (tf.metrics.precision, True),</w:t>
      </w:r>
    </w:p>
    <w:p>
      <w:pPr>
        <w:jc w:val="both"/>
      </w:pPr>
      <w:r>
        <w:t xml:space="preserve">  'recall': (tf.metrics.recall, True),</w:t>
      </w:r>
    </w:p>
    <w:p>
      <w:pPr>
        <w:jc w:val="both"/>
      </w:pPr>
      <w:r>
        <w:t xml:space="preserve">  # tensorflow metrics</w:t>
      </w:r>
    </w:p>
    <w:p>
      <w:pPr>
        <w:jc w:val="both"/>
      </w:pPr>
      <w:r>
        <w:t xml:space="preserve">  'roc_auc': (partial(tf.metrics.auc, curve='ROC'), False),</w:t>
      </w:r>
    </w:p>
    <w:p>
      <w:pPr>
        <w:jc w:val="both"/>
      </w:pPr>
      <w:r>
        <w:t xml:space="preserve">  'pr_auc': (partial(tf.metrics.auc, curve='PR'), False),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 search metric_name: metric</w:t>
      </w:r>
    </w:p>
    <w:p>
      <w:pPr>
        <w:jc w:val="both"/>
      </w:pPr>
      <w:r>
        <w:t>SUPPORTED_SEARCH_METRICS = {</w:t>
      </w:r>
    </w:p>
    <w:p>
      <w:pPr>
        <w:jc w:val="both"/>
      </w:pPr>
      <w:r>
        <w:t xml:space="preserve">  # TWML search metrics</w:t>
      </w:r>
    </w:p>
    <w:p>
      <w:pPr>
        <w:jc w:val="both"/>
      </w:pPr>
      <w:r>
        <w:t xml:space="preserve">  # ndcg needs the raw prediction scores to sort</w:t>
      </w:r>
    </w:p>
    <w:p>
      <w:pPr>
        <w:jc w:val="both"/>
      </w:pPr>
      <w:r>
        <w:t xml:space="preserve">  'ndcg': ndcg,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get_search_metric_fn(binary_metrics=None, search_metrics=None,</w:t>
      </w:r>
    </w:p>
    <w:p>
      <w:pPr>
        <w:jc w:val="both"/>
      </w:pPr>
      <w:r>
        <w:t xml:space="preserve">  ndcg_top_ks=[1, 3, 5, 10], use_binary_metrics=False):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Returns a function having signature:</w:t>
      </w:r>
    </w:p>
    <w:p>
      <w:pPr>
        <w:jc w:val="both"/>
      </w:pPr>
      <w:r/>
    </w:p>
    <w:p>
      <w:pPr>
        <w:jc w:val="both"/>
      </w:pPr>
      <w:r>
        <w:t xml:space="preserve">  .. code-block:: python</w:t>
      </w:r>
    </w:p>
    <w:p>
      <w:pPr>
        <w:jc w:val="both"/>
      </w:pPr>
      <w:r/>
    </w:p>
    <w:p>
      <w:pPr>
        <w:jc w:val="both"/>
      </w:pPr>
      <w:r>
        <w:t xml:space="preserve">    def get_eval_metric_ops(graph_output, labels, weights):</w:t>
      </w:r>
    </w:p>
    <w:p>
      <w:pPr>
        <w:jc w:val="both"/>
      </w:pPr>
      <w:r>
        <w:t xml:space="preserve">      ...</w:t>
      </w:r>
    </w:p>
    <w:p>
      <w:pPr>
        <w:jc w:val="both"/>
      </w:pPr>
      <w:r>
        <w:t xml:space="preserve">      return eval_metric_ops</w:t>
      </w:r>
    </w:p>
    <w:p>
      <w:pPr>
        <w:jc w:val="both"/>
      </w:pPr>
      <w:r/>
    </w:p>
    <w:p>
      <w:pPr>
        <w:jc w:val="both"/>
      </w:pPr>
      <w:r>
        <w:t xml:space="preserve">  where the returned eval_metric_ops is a dict of common evaluation metric</w:t>
      </w:r>
    </w:p>
    <w:p>
      <w:pPr>
        <w:jc w:val="both"/>
      </w:pPr>
      <w:r>
        <w:t xml:space="preserve">  Ops for ranking. See `tf.estimator.EstimatorSpec</w:t>
      </w:r>
    </w:p>
    <w:p>
      <w:pPr>
        <w:jc w:val="both"/>
      </w:pPr>
      <w:r>
        <w:t xml:space="preserve">  &lt;https://www.tensorflow.org/api_docs/python/tf/estimator/EstimatorSpec&gt;`_</w:t>
      </w:r>
    </w:p>
    <w:p>
      <w:pPr>
        <w:jc w:val="both"/>
      </w:pPr>
      <w:r>
        <w:t xml:space="preserve">  for a description of eval_metric_ops. The graph_output is a the result</w:t>
      </w:r>
    </w:p>
    <w:p>
      <w:pPr>
        <w:jc w:val="both"/>
      </w:pPr>
      <w:r>
        <w:t xml:space="preserve">  dict returned by build_graph. Labels and weights are tf.Tensors.</w:t>
      </w:r>
    </w:p>
    <w:p>
      <w:pPr>
        <w:jc w:val="both"/>
      </w:pPr>
      <w:r/>
    </w:p>
    <w:p>
      <w:pPr>
        <w:jc w:val="both"/>
      </w:pPr>
      <w:r>
        <w:t xml:space="preserve">  The following graph_output keys are recognized:</w:t>
      </w:r>
    </w:p>
    <w:p>
      <w:pPr>
        <w:jc w:val="both"/>
      </w:pPr>
      <w:r>
        <w:t xml:space="preserve">    output:</w:t>
      </w:r>
    </w:p>
    <w:p>
      <w:pPr>
        <w:jc w:val="both"/>
      </w:pPr>
      <w:r>
        <w:t xml:space="preserve">      the raw predictions. Required.</w:t>
      </w:r>
    </w:p>
    <w:p>
      <w:pPr>
        <w:jc w:val="both"/>
      </w:pPr>
      <w:r>
        <w:t xml:space="preserve">    threshold:</w:t>
      </w:r>
    </w:p>
    <w:p>
      <w:pPr>
        <w:jc w:val="both"/>
      </w:pPr>
      <w:r>
        <w:t xml:space="preserve">      Only used in SUPPORTED_BINARY_CLASS_METRICS</w:t>
      </w:r>
    </w:p>
    <w:p>
      <w:pPr>
        <w:jc w:val="both"/>
      </w:pPr>
      <w:r>
        <w:t xml:space="preserve">      If the lables are 0s and 1s</w:t>
      </w:r>
    </w:p>
    <w:p>
      <w:pPr>
        <w:jc w:val="both"/>
      </w:pPr>
      <w:r>
        <w:t xml:space="preserve">      A value between 0 and 1 used to threshold the output into a hard_output.</w:t>
      </w:r>
    </w:p>
    <w:p>
      <w:pPr>
        <w:jc w:val="both"/>
      </w:pPr>
      <w:r>
        <w:t xml:space="preserve">      Defaults to 0.5 when threshold and hard_output are missing.</w:t>
      </w:r>
    </w:p>
    <w:p>
      <w:pPr>
        <w:jc w:val="both"/>
      </w:pPr>
      <w:r>
        <w:t xml:space="preserve">      Either threshold or hard_output can be provided, but not both.</w:t>
      </w:r>
    </w:p>
    <w:p>
      <w:pPr>
        <w:jc w:val="both"/>
      </w:pPr>
      <w:r>
        <w:t xml:space="preserve">    hard_output:</w:t>
      </w:r>
    </w:p>
    <w:p>
      <w:pPr>
        <w:jc w:val="both"/>
      </w:pPr>
      <w:r>
        <w:t xml:space="preserve">      Only used in SUPPORTED_BINARY_CLASS_METRICS</w:t>
      </w:r>
    </w:p>
    <w:p>
      <w:pPr>
        <w:jc w:val="both"/>
      </w:pPr>
      <w:r>
        <w:t xml:space="preserve">      A thresholded output. Either threshold or hard_output can be provided, but not both.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only used in pointwise learning-to-rank</w:t>
      </w:r>
    </w:p>
    <w:p>
      <w:pPr>
        <w:jc w:val="both"/>
      </w:pPr>
      <w:r/>
    </w:p>
    <w:p>
      <w:pPr>
        <w:jc w:val="both"/>
      </w:pPr>
      <w:r>
        <w:t xml:space="preserve">    binary_metrics (list of String):</w:t>
      </w:r>
    </w:p>
    <w:p>
      <w:pPr>
        <w:jc w:val="both"/>
      </w:pPr>
      <w:r>
        <w:t xml:space="preserve">      a list of metrics of interest. E.g. ['ctr', 'accuracy', 'rce']</w:t>
      </w:r>
    </w:p>
    <w:p>
      <w:pPr>
        <w:jc w:val="both"/>
      </w:pPr>
      <w:r>
        <w:t xml:space="preserve">      These metrics are evaluated and reported to tensorboard *during the eval phases only*.</w:t>
      </w:r>
    </w:p>
    <w:p>
      <w:pPr>
        <w:jc w:val="both"/>
      </w:pPr>
      <w:r>
        <w:t xml:space="preserve">      Supported metrics:</w:t>
      </w:r>
    </w:p>
    <w:p>
      <w:pPr>
        <w:jc w:val="both"/>
      </w:pPr>
      <w:r>
        <w:t xml:space="preserve">        - ctr (same as positive sample ratio.)</w:t>
      </w:r>
    </w:p>
    <w:p>
      <w:pPr>
        <w:jc w:val="both"/>
      </w:pPr>
      <w:r>
        <w:t xml:space="preserve">        - rce (cross entropy loss compared to the baseline model of always predicting ctr)</w:t>
      </w:r>
    </w:p>
    <w:p>
      <w:pPr>
        <w:jc w:val="both"/>
      </w:pPr>
      <w:r>
        <w:t xml:space="preserve">        - nrce (normalized rce, do not use this one if you do not understand what it is)</w:t>
      </w:r>
    </w:p>
    <w:p>
      <w:pPr>
        <w:jc w:val="both"/>
      </w:pPr>
      <w:r>
        <w:t xml:space="preserve">        - pr_auc</w:t>
      </w:r>
    </w:p>
    <w:p>
      <w:pPr>
        <w:jc w:val="both"/>
      </w:pPr>
      <w:r>
        <w:t xml:space="preserve">        - roc_auc</w:t>
      </w:r>
    </w:p>
    <w:p>
      <w:pPr>
        <w:jc w:val="both"/>
      </w:pPr>
      <w:r>
        <w:t xml:space="preserve">        - accuracy (percentage of predictions that are correct)</w:t>
      </w:r>
    </w:p>
    <w:p>
      <w:pPr>
        <w:jc w:val="both"/>
      </w:pPr>
      <w:r>
        <w:t xml:space="preserve">        - precision (true positives) / (true positives + false positives)</w:t>
      </w:r>
    </w:p>
    <w:p>
      <w:pPr>
        <w:jc w:val="both"/>
      </w:pPr>
      <w:r>
        <w:t xml:space="preserve">        - recall (true positives) / (true positives + false negatives)</w:t>
      </w:r>
    </w:p>
    <w:p>
      <w:pPr>
        <w:jc w:val="both"/>
      </w:pPr>
      <w:r/>
    </w:p>
    <w:p>
      <w:pPr>
        <w:jc w:val="both"/>
      </w:pPr>
      <w:r>
        <w:t xml:space="preserve">      NOTE: accuracy / precision / recall apply to binary classification problems only.</w:t>
      </w:r>
    </w:p>
    <w:p>
      <w:pPr>
        <w:jc w:val="both"/>
      </w:pPr>
      <w:r>
        <w:t xml:space="preserve">      I.e. a prediction is only considered correct if it matches the label. E.g. if the label</w:t>
      </w:r>
    </w:p>
    <w:p>
      <w:pPr>
        <w:jc w:val="both"/>
      </w:pPr>
      <w:r>
        <w:t xml:space="preserve">      is 1.0, and the prediction is 0.99, it does not get credit.  If you want to use</w:t>
      </w:r>
    </w:p>
    <w:p>
      <w:pPr>
        <w:jc w:val="both"/>
      </w:pPr>
      <w:r>
        <w:t xml:space="preserve">      precision / recall / accuracy metrics with soft predictions, you'll need to threshold</w:t>
      </w:r>
    </w:p>
    <w:p>
      <w:pPr>
        <w:jc w:val="both"/>
      </w:pPr>
      <w:r>
        <w:t xml:space="preserve">      your predictions into hard 0/1 labels.</w:t>
      </w:r>
    </w:p>
    <w:p>
      <w:pPr>
        <w:jc w:val="both"/>
      </w:pPr>
      <w:r/>
    </w:p>
    <w:p>
      <w:pPr>
        <w:jc w:val="both"/>
      </w:pPr>
      <w:r>
        <w:t xml:space="preserve">      When binary_metrics is None (the default), it defaults to all supported metrics</w:t>
      </w:r>
    </w:p>
    <w:p>
      <w:pPr>
        <w:jc w:val="both"/>
      </w:pPr>
      <w:r/>
    </w:p>
    <w:p>
      <w:pPr>
        <w:jc w:val="both"/>
      </w:pPr>
      <w:r>
        <w:t xml:space="preserve">    search_metrics (list of String):</w:t>
      </w:r>
    </w:p>
    <w:p>
      <w:pPr>
        <w:jc w:val="both"/>
      </w:pPr>
      <w:r>
        <w:t xml:space="preserve">      a list of metrics of interest. E.g. ['ndcg']</w:t>
      </w:r>
    </w:p>
    <w:p>
      <w:pPr>
        <w:jc w:val="both"/>
      </w:pPr>
      <w:r>
        <w:t xml:space="preserve">      These metrics are evaluated and reported to tensorboard *during the eval phases only*.</w:t>
      </w:r>
    </w:p>
    <w:p>
      <w:pPr>
        <w:jc w:val="both"/>
      </w:pPr>
      <w:r>
        <w:t xml:space="preserve">      Supported metrics:</w:t>
      </w:r>
    </w:p>
    <w:p>
      <w:pPr>
        <w:jc w:val="both"/>
      </w:pPr>
      <w:r>
        <w:t xml:space="preserve">        - ndcg</w:t>
      </w:r>
    </w:p>
    <w:p>
      <w:pPr>
        <w:jc w:val="both"/>
      </w:pPr>
      <w:r/>
    </w:p>
    <w:p>
      <w:pPr>
        <w:jc w:val="both"/>
      </w:pPr>
      <w:r>
        <w:t xml:space="preserve">      NOTE: ndcg works for ranking-relatd problems.</w:t>
      </w:r>
    </w:p>
    <w:p>
      <w:pPr>
        <w:jc w:val="both"/>
      </w:pPr>
      <w:r>
        <w:t xml:space="preserve">      A batch contains all DataRecords that belong to the same query</w:t>
      </w:r>
    </w:p>
    <w:p>
      <w:pPr>
        <w:jc w:val="both"/>
      </w:pPr>
      <w:r>
        <w:t xml:space="preserve">      If pair_in_batch_mode used in scalding -- a batch contains a pair of DataRecords</w:t>
      </w:r>
    </w:p>
    <w:p>
      <w:pPr>
        <w:jc w:val="both"/>
      </w:pPr>
      <w:r>
        <w:t xml:space="preserve">      that belong to the same query and have different labels -- ndcg does not apply in here.</w:t>
      </w:r>
    </w:p>
    <w:p>
      <w:pPr>
        <w:jc w:val="both"/>
      </w:pPr>
      <w:r/>
    </w:p>
    <w:p>
      <w:pPr>
        <w:jc w:val="both"/>
      </w:pPr>
      <w:r>
        <w:t xml:space="preserve">      When search_metrics is None (the default), it defaults to all supported search metrics</w:t>
      </w:r>
    </w:p>
    <w:p>
      <w:pPr>
        <w:jc w:val="both"/>
      </w:pPr>
      <w:r>
        <w:t xml:space="preserve">      currently only 'ndcg'</w:t>
      </w:r>
    </w:p>
    <w:p>
      <w:pPr>
        <w:jc w:val="both"/>
      </w:pPr>
      <w:r/>
    </w:p>
    <w:p>
      <w:pPr>
        <w:jc w:val="both"/>
      </w:pPr>
      <w:r>
        <w:t xml:space="preserve">    ndcg_top_ks (list of integers):</w:t>
      </w:r>
    </w:p>
    <w:p>
      <w:pPr>
        <w:jc w:val="both"/>
      </w:pPr>
      <w:r>
        <w:t xml:space="preserve">      The cut-off ranking postions for a query</w:t>
      </w:r>
    </w:p>
    <w:p>
      <w:pPr>
        <w:jc w:val="both"/>
      </w:pPr>
      <w:r>
        <w:t xml:space="preserve">      When ndcg_top_ks is None or empty (the default), it defaults to [1, 3, 5, 10]</w:t>
      </w:r>
    </w:p>
    <w:p>
      <w:pPr>
        <w:jc w:val="both"/>
      </w:pPr>
      <w:r/>
    </w:p>
    <w:p>
      <w:pPr>
        <w:jc w:val="both"/>
      </w:pPr>
      <w:r>
        <w:t xml:space="preserve">    use_binary_metrics:</w:t>
      </w:r>
    </w:p>
    <w:p>
      <w:pPr>
        <w:jc w:val="both"/>
      </w:pPr>
      <w:r>
        <w:t xml:space="preserve">      False (default)</w:t>
      </w:r>
    </w:p>
    <w:p>
      <w:pPr>
        <w:jc w:val="both"/>
      </w:pPr>
      <w:r>
        <w:t xml:space="preserve">      Only set it to true in pointwise learning-to-rank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# pylint: disable=dict-keys-not-iterating</w:t>
      </w:r>
    </w:p>
    <w:p>
      <w:pPr>
        <w:jc w:val="both"/>
      </w:pPr>
      <w:r/>
    </w:p>
    <w:p>
      <w:pPr>
        <w:jc w:val="both"/>
      </w:pPr>
      <w:r>
        <w:t xml:space="preserve">  if ndcg_top_ks is None or not ndcg_top_ks:</w:t>
      </w:r>
    </w:p>
    <w:p>
      <w:pPr>
        <w:jc w:val="both"/>
      </w:pPr>
      <w:r>
        <w:t xml:space="preserve">    ndcg_top_ks = [1, 3, 5, 10]</w:t>
      </w:r>
    </w:p>
    <w:p>
      <w:pPr>
        <w:jc w:val="both"/>
      </w:pPr>
      <w:r/>
    </w:p>
    <w:p>
      <w:pPr>
        <w:jc w:val="both"/>
      </w:pPr>
      <w:r>
        <w:t xml:space="preserve">  if search_metrics is None:</w:t>
      </w:r>
    </w:p>
    <w:p>
      <w:pPr>
        <w:jc w:val="both"/>
      </w:pPr>
      <w:r>
        <w:t xml:space="preserve">    search_metrics = list(SUPPORTED_SEARCH_METRICS.keys())</w:t>
      </w:r>
    </w:p>
    <w:p>
      <w:pPr>
        <w:jc w:val="both"/>
      </w:pPr>
      <w:r/>
    </w:p>
    <w:p>
      <w:pPr>
        <w:jc w:val="both"/>
      </w:pPr>
      <w:r>
        <w:t xml:space="preserve">  if binary_metrics is None and use_binary_metrics:</w:t>
      </w:r>
    </w:p>
    <w:p>
      <w:pPr>
        <w:jc w:val="both"/>
      </w:pPr>
      <w:r>
        <w:t xml:space="preserve">    # Added SUPPORTED_BINARY_CLASS_METRICS in twml.metics as well</w:t>
      </w:r>
    </w:p>
    <w:p>
      <w:pPr>
        <w:jc w:val="both"/>
      </w:pPr>
      <w:r>
        <w:t xml:space="preserve">    # they are only used in pointwise learing-to-rank</w:t>
      </w:r>
    </w:p>
    <w:p>
      <w:pPr>
        <w:jc w:val="both"/>
      </w:pPr>
      <w:r>
        <w:t xml:space="preserve">    binary_metrics = list(SUPPORTED_BINARY_CLASS_METRICS.keys())</w:t>
      </w:r>
    </w:p>
    <w:p>
      <w:pPr>
        <w:jc w:val="both"/>
      </w:pPr>
      <w:r/>
    </w:p>
    <w:p>
      <w:pPr>
        <w:jc w:val="both"/>
      </w:pPr>
      <w:r>
        <w:t xml:space="preserve">  def get_eval_metric_ops(graph_output, labels, weights):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graph_output:</w:t>
      </w:r>
    </w:p>
    <w:p>
      <w:pPr>
        <w:jc w:val="both"/>
      </w:pPr>
      <w:r>
        <w:t xml:space="preserve">      dict that is returned by build_graph given input features.</w:t>
      </w:r>
    </w:p>
    <w:p>
      <w:pPr>
        <w:jc w:val="both"/>
      </w:pPr>
      <w:r>
        <w:t xml:space="preserve">    labels:</w:t>
      </w:r>
    </w:p>
    <w:p>
      <w:pPr>
        <w:jc w:val="both"/>
      </w:pPr>
      <w:r>
        <w:t xml:space="preserve">      target labels associated to batch.</w:t>
      </w:r>
    </w:p>
    <w:p>
      <w:pPr>
        <w:jc w:val="both"/>
      </w:pPr>
      <w:r>
        <w:t xml:space="preserve">    weights:</w:t>
      </w:r>
    </w:p>
    <w:p>
      <w:pPr>
        <w:jc w:val="both"/>
      </w:pPr>
      <w:r>
        <w:t xml:space="preserve">      weights of the samples..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eval_metric_ops = OrderedDict()</w:t>
      </w:r>
    </w:p>
    <w:p>
      <w:pPr>
        <w:jc w:val="both"/>
      </w:pPr>
      <w:r/>
    </w:p>
    <w:p>
      <w:pPr>
        <w:jc w:val="both"/>
      </w:pPr>
      <w:r>
        <w:t xml:space="preserve">    preds = graph_output['output']</w:t>
      </w:r>
    </w:p>
    <w:p>
      <w:pPr>
        <w:jc w:val="both"/>
      </w:pPr>
      <w:r/>
    </w:p>
    <w:p>
      <w:pPr>
        <w:jc w:val="both"/>
      </w:pPr>
      <w:r>
        <w:t xml:space="preserve">    threshold = graph_output['threshold'] if 'threshold' in graph_output else 0.5</w:t>
      </w:r>
    </w:p>
    <w:p>
      <w:pPr>
        <w:jc w:val="both"/>
      </w:pPr>
      <w:r/>
    </w:p>
    <w:p>
      <w:pPr>
        <w:jc w:val="both"/>
      </w:pPr>
      <w:r>
        <w:t xml:space="preserve">    hard_preds = graph_output.get('hard_output')</w:t>
      </w:r>
    </w:p>
    <w:p>
      <w:pPr>
        <w:jc w:val="both"/>
      </w:pPr>
      <w:r>
        <w:t xml:space="preserve">    # hard_preds is a tensor</w:t>
      </w:r>
    </w:p>
    <w:p>
      <w:pPr>
        <w:jc w:val="both"/>
      </w:pPr>
      <w:r>
        <w:t xml:space="preserve">    # check hard_preds is None and then check if it is empty</w:t>
      </w:r>
    </w:p>
    <w:p>
      <w:pPr>
        <w:jc w:val="both"/>
      </w:pPr>
      <w:r>
        <w:t xml:space="preserve">    if hard_preds is None or tf.equal(tf.size(hard_preds), 0):</w:t>
      </w:r>
    </w:p>
    <w:p>
      <w:pPr>
        <w:jc w:val="both"/>
      </w:pPr>
      <w:r>
        <w:t xml:space="preserve">      hard_preds = tf.greater_equal(preds, threshold)</w:t>
      </w:r>
    </w:p>
    <w:p>
      <w:pPr>
        <w:jc w:val="both"/>
      </w:pPr>
      <w:r/>
    </w:p>
    <w:p>
      <w:pPr>
        <w:jc w:val="both"/>
      </w:pPr>
      <w:r>
        <w:t xml:space="preserve">    # add search metrics to eval_metric_ops dict</w:t>
      </w:r>
    </w:p>
    <w:p>
      <w:pPr>
        <w:jc w:val="both"/>
      </w:pPr>
      <w:r>
        <w:t xml:space="preserve">    for metric_name in search_metrics:</w:t>
      </w:r>
    </w:p>
    <w:p>
      <w:pPr>
        <w:jc w:val="both"/>
      </w:pPr>
      <w:r>
        <w:t xml:space="preserve">      metric_name = metric_name.lower()  # metric name are case insensitive.</w:t>
      </w:r>
    </w:p>
    <w:p>
      <w:pPr>
        <w:jc w:val="both"/>
      </w:pPr>
      <w:r/>
    </w:p>
    <w:p>
      <w:pPr>
        <w:jc w:val="both"/>
      </w:pPr>
      <w:r>
        <w:t xml:space="preserve">      if metric_name in eval_metric_ops:</w:t>
      </w:r>
    </w:p>
    <w:p>
      <w:pPr>
        <w:jc w:val="both"/>
      </w:pPr>
      <w:r>
        <w:t xml:space="preserve">        # avoid adding duplicate metrics.</w:t>
      </w:r>
    </w:p>
    <w:p>
      <w:pPr>
        <w:jc w:val="both"/>
      </w:pPr>
      <w:r>
        <w:t xml:space="preserve">        continue</w:t>
      </w:r>
    </w:p>
    <w:p>
      <w:pPr>
        <w:jc w:val="both"/>
      </w:pPr>
      <w:r/>
    </w:p>
    <w:p>
      <w:pPr>
        <w:jc w:val="both"/>
      </w:pPr>
      <w:r>
        <w:t xml:space="preserve">      search_metric_factory = SUPPORTED_SEARCH_METRICS.get(metric_name)</w:t>
      </w:r>
    </w:p>
    <w:p>
      <w:pPr>
        <w:jc w:val="both"/>
      </w:pPr>
      <w:r>
        <w:t xml:space="preserve">      if search_metric_factory:</w:t>
      </w:r>
    </w:p>
    <w:p>
      <w:pPr>
        <w:jc w:val="both"/>
      </w:pPr>
      <w:r>
        <w:t xml:space="preserve">        if metric_name == 'ndcg':</w:t>
      </w:r>
    </w:p>
    <w:p>
      <w:pPr>
        <w:jc w:val="both"/>
      </w:pPr>
      <w:r>
        <w:t xml:space="preserve">          for top_k in ndcg_top_ks:</w:t>
      </w:r>
    </w:p>
    <w:p>
      <w:pPr>
        <w:jc w:val="both"/>
      </w:pPr>
      <w:r>
        <w:t xml:space="preserve">            # metric name will show as ndcg_1, ndcg_10, ...</w:t>
      </w:r>
    </w:p>
    <w:p>
      <w:pPr>
        <w:jc w:val="both"/>
      </w:pPr>
      <w:r>
        <w:t xml:space="preserve">            metric_name_ndcg_top_k = metric_name + '_' + str(top_k)</w:t>
      </w:r>
    </w:p>
    <w:p>
      <w:pPr>
        <w:jc w:val="both"/>
      </w:pPr>
      <w:r>
        <w:t xml:space="preserve">            top_k_int = tf.constant(top_k, dtype=tf.int32)</w:t>
      </w:r>
    </w:p>
    <w:p>
      <w:pPr>
        <w:jc w:val="both"/>
      </w:pPr>
      <w:r>
        <w:t xml:space="preserve">            # Note: having weights in ndcg does not make much sense</w:t>
      </w:r>
    </w:p>
    <w:p>
      <w:pPr>
        <w:jc w:val="both"/>
      </w:pPr>
      <w:r>
        <w:t xml:space="preserve">            # Because ndcg already has position weights/discounts</w:t>
      </w:r>
    </w:p>
    <w:p>
      <w:pPr>
        <w:jc w:val="both"/>
      </w:pPr>
      <w:r>
        <w:t xml:space="preserve">            # Thus weights are not applied in ndcg metric</w:t>
      </w:r>
    </w:p>
    <w:p>
      <w:pPr>
        <w:jc w:val="both"/>
      </w:pPr>
      <w:r>
        <w:t xml:space="preserve">            value_op, update_op = search_metric_factory(</w:t>
      </w:r>
    </w:p>
    <w:p>
      <w:pPr>
        <w:jc w:val="both"/>
      </w:pPr>
      <w:r>
        <w:t xml:space="preserve">              labels=labels,</w:t>
      </w:r>
    </w:p>
    <w:p>
      <w:pPr>
        <w:jc w:val="both"/>
      </w:pPr>
      <w:r>
        <w:t xml:space="preserve">              predictions=preds,</w:t>
      </w:r>
    </w:p>
    <w:p>
      <w:pPr>
        <w:jc w:val="both"/>
      </w:pPr>
      <w:r>
        <w:t xml:space="preserve">              name=metric_name_ndcg_top_k,</w:t>
      </w:r>
    </w:p>
    <w:p>
      <w:pPr>
        <w:jc w:val="both"/>
      </w:pPr>
      <w:r>
        <w:t xml:space="preserve">              top_k_int=top_k_int)</w:t>
      </w:r>
    </w:p>
    <w:p>
      <w:pPr>
        <w:jc w:val="both"/>
      </w:pPr>
      <w:r>
        <w:t xml:space="preserve">            eval_metric_ops[metric_name_ndcg_top_k] = (value_op, update_op)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raise ValueError('Cannot find the search metric named ' + metric_name)</w:t>
      </w:r>
    </w:p>
    <w:p>
      <w:pPr>
        <w:jc w:val="both"/>
      </w:pPr>
      <w:r/>
    </w:p>
    <w:p>
      <w:pPr>
        <w:jc w:val="both"/>
      </w:pPr>
      <w:r>
        <w:t xml:space="preserve">    if use_binary_metrics:</w:t>
      </w:r>
    </w:p>
    <w:p>
      <w:pPr>
        <w:jc w:val="both"/>
      </w:pPr>
      <w:r>
        <w:t xml:space="preserve">      # add binary metrics to eval_metric_ops dict</w:t>
      </w:r>
    </w:p>
    <w:p>
      <w:pPr>
        <w:jc w:val="both"/>
      </w:pPr>
      <w:r>
        <w:t xml:space="preserve">      for metric_name in binary_metrics:</w:t>
      </w:r>
    </w:p>
    <w:p>
      <w:pPr>
        <w:jc w:val="both"/>
      </w:pPr>
      <w:r/>
    </w:p>
    <w:p>
      <w:pPr>
        <w:jc w:val="both"/>
      </w:pPr>
      <w:r>
        <w:t xml:space="preserve">        if metric_name in eval_metric_ops:</w:t>
      </w:r>
    </w:p>
    <w:p>
      <w:pPr>
        <w:jc w:val="both"/>
      </w:pPr>
      <w:r>
        <w:t xml:space="preserve">          # avoid adding duplicate metrics.</w:t>
      </w:r>
    </w:p>
    <w:p>
      <w:pPr>
        <w:jc w:val="both"/>
      </w:pPr>
      <w:r>
        <w:t xml:space="preserve">          continue</w:t>
      </w:r>
    </w:p>
    <w:p>
      <w:pPr>
        <w:jc w:val="both"/>
      </w:pPr>
      <w:r/>
    </w:p>
    <w:p>
      <w:pPr>
        <w:jc w:val="both"/>
      </w:pPr>
      <w:r>
        <w:t xml:space="preserve">        metric_name = metric_name.lower()  # metric name are case insensitive.</w:t>
      </w:r>
    </w:p>
    <w:p>
      <w:pPr>
        <w:jc w:val="both"/>
      </w:pPr>
      <w:r>
        <w:t xml:space="preserve">        binary_metric_factory, requires_threshold = SUPPORTED_BINARY_CLASS_METRICS.get(metric_name)</w:t>
      </w:r>
    </w:p>
    <w:p>
      <w:pPr>
        <w:jc w:val="both"/>
      </w:pPr>
      <w:r>
        <w:t xml:space="preserve">        if binary_metric_factory:</w:t>
      </w:r>
    </w:p>
    <w:p>
      <w:pPr>
        <w:jc w:val="both"/>
      </w:pPr>
      <w:r>
        <w:t xml:space="preserve">          value_op, update_op = binary_metric_factory(</w:t>
      </w:r>
    </w:p>
    <w:p>
      <w:pPr>
        <w:jc w:val="both"/>
      </w:pPr>
      <w:r>
        <w:t xml:space="preserve">            labels=labels,</w:t>
      </w:r>
    </w:p>
    <w:p>
      <w:pPr>
        <w:jc w:val="both"/>
      </w:pPr>
      <w:r>
        <w:t xml:space="preserve">            predictions=(hard_preds if requires_threshold else preds),</w:t>
      </w:r>
    </w:p>
    <w:p>
      <w:pPr>
        <w:jc w:val="both"/>
      </w:pPr>
      <w:r>
        <w:t xml:space="preserve">            weights=weights,</w:t>
      </w:r>
    </w:p>
    <w:p>
      <w:pPr>
        <w:jc w:val="both"/>
      </w:pPr>
      <w:r>
        <w:t xml:space="preserve">            name=metric_name)</w:t>
      </w:r>
    </w:p>
    <w:p>
      <w:pPr>
        <w:jc w:val="both"/>
      </w:pPr>
      <w:r>
        <w:t xml:space="preserve">          eval_metric_ops[metric_name] = (value_op, update_op)</w:t>
      </w:r>
    </w:p>
    <w:p>
      <w:pPr>
        <w:jc w:val="both"/>
      </w:pPr>
      <w:r>
        <w:t xml:space="preserve">        else:</w:t>
      </w:r>
    </w:p>
    <w:p>
      <w:pPr>
        <w:jc w:val="both"/>
      </w:pPr>
      <w:r>
        <w:t xml:space="preserve">          raise ValueError('Cannot find the binary metric named ' + metric_name)</w:t>
      </w:r>
    </w:p>
    <w:p>
      <w:pPr>
        <w:jc w:val="both"/>
      </w:pPr>
      <w:r/>
    </w:p>
    <w:p>
      <w:pPr>
        <w:jc w:val="both"/>
      </w:pPr>
      <w:r>
        <w:t xml:space="preserve">    return eval_metric_ops</w:t>
      </w:r>
    </w:p>
    <w:p>
      <w:pPr>
        <w:jc w:val="both"/>
      </w:pPr>
      <w:r/>
    </w:p>
    <w:p>
      <w:pPr>
        <w:jc w:val="both"/>
      </w:pPr>
      <w:r>
        <w:t xml:space="preserve">  return get_eval_metric_ops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