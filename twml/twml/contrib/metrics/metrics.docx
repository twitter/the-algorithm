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Module containing extra tensorflow metrics used at Twitter.</w:t>
      </w:r>
    </w:p>
    <w:p>
      <w:pPr>
        <w:jc w:val="both"/>
      </w:pPr>
      <w:r>
        <w:t>This module conforms to conventions used by tf.metrics.*.</w:t>
      </w:r>
    </w:p>
    <w:p>
      <w:pPr>
        <w:jc w:val="both"/>
      </w:pPr>
      <w:r>
        <w:t>In particular, each metric constructs two subgraphs: value_op and update_op:</w:t>
      </w:r>
    </w:p>
    <w:p>
      <w:pPr>
        <w:jc w:val="both"/>
      </w:pPr>
      <w:r>
        <w:t xml:space="preserve">  - The value op is used to fetch the current metric value.</w:t>
      </w:r>
    </w:p>
    <w:p>
      <w:pPr>
        <w:jc w:val="both"/>
      </w:pPr>
      <w:r>
        <w:t xml:space="preserve">  - The update_op is used to accumulate into the metric.</w:t>
      </w:r>
    </w:p>
    <w:p>
      <w:pPr>
        <w:jc w:val="both"/>
      </w:pPr>
      <w:r/>
    </w:p>
    <w:p>
      <w:pPr>
        <w:jc w:val="both"/>
      </w:pPr>
      <w:r>
        <w:t>Note: similar to tf.metrics.*, metrics in here do not support multi-label learning.</w:t>
      </w:r>
    </w:p>
    <w:p>
      <w:pPr>
        <w:jc w:val="both"/>
      </w:pPr>
      <w:r>
        <w:t>We will have to write wrapper classes to create one metric per label.</w:t>
      </w:r>
    </w:p>
    <w:p>
      <w:pPr>
        <w:jc w:val="both"/>
      </w:pPr>
      <w:r/>
    </w:p>
    <w:p>
      <w:pPr>
        <w:jc w:val="both"/>
      </w:pPr>
      <w:r>
        <w:t>Note: similar to tf.metrics.*, batches added into a metric via its update_op are cumulative!</w:t>
      </w:r>
    </w:p>
    <w:p>
      <w:pPr>
        <w:jc w:val="both"/>
      </w:pPr>
      <w:r/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collections import OrderedDict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>
        <w:t>from twml.metrics import get_multi_binary_class_metric_fn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checkstyle: noqa</w:t>
      </w:r>
    </w:p>
    <w:p>
      <w:pPr>
        <w:jc w:val="both"/>
      </w:pPr>
      <w:r>
        <w:t>def get_partial_multi_binary_class_metric_fn(metrics, classes=None, class_dim=1, predcols=None):</w:t>
      </w:r>
    </w:p>
    <w:p>
      <w:pPr>
        <w:jc w:val="both"/>
      </w:pPr>
      <w:r/>
    </w:p>
    <w:p>
      <w:pPr>
        <w:jc w:val="both"/>
      </w:pPr>
      <w:r>
        <w:t xml:space="preserve">  def get_eval_metric_ops(graph_output, labels, weights):</w:t>
      </w:r>
    </w:p>
    <w:p>
      <w:pPr>
        <w:jc w:val="both"/>
      </w:pPr>
      <w:r>
        <w:t xml:space="preserve">    if predcols is None:</w:t>
      </w:r>
    </w:p>
    <w:p>
      <w:pPr>
        <w:jc w:val="both"/>
      </w:pPr>
      <w:r>
        <w:t xml:space="preserve">      preds = graph_output['output']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if isinstance(predcols, int):</w:t>
      </w:r>
    </w:p>
    <w:p>
      <w:pPr>
        <w:jc w:val="both"/>
      </w:pPr>
      <w:r>
        <w:t xml:space="preserve">        predcol_list=[predcols]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predcol_list=list(predcols)</w:t>
      </w:r>
    </w:p>
    <w:p>
      <w:pPr>
        <w:jc w:val="both"/>
      </w:pPr>
      <w:r>
        <w:t xml:space="preserve">      for col in predcol_list:</w:t>
      </w:r>
    </w:p>
    <w:p>
      <w:pPr>
        <w:jc w:val="both"/>
      </w:pPr>
      <w:r>
        <w:t xml:space="preserve">        assert 0 &lt;= col &lt; graph_output['output'].shape[class_dim], 'Invalid Prediction Column Index !'</w:t>
      </w:r>
    </w:p>
    <w:p>
      <w:pPr>
        <w:jc w:val="both"/>
      </w:pPr>
      <w:r>
        <w:t xml:space="preserve">      preds  = tf.gather(graph_output['output'], indices=predcol_list, axis=class_dim)     # [batchSz, num_col]</w:t>
      </w:r>
    </w:p>
    <w:p>
      <w:pPr>
        <w:jc w:val="both"/>
      </w:pPr>
      <w:r>
        <w:t xml:space="preserve">      labels = tf.gather(labels, indices=predcol_list, axis=class_dim)                     # [batchSz, num_col]</w:t>
      </w:r>
    </w:p>
    <w:p>
      <w:pPr>
        <w:jc w:val="both"/>
      </w:pPr>
      <w:r/>
    </w:p>
    <w:p>
      <w:pPr>
        <w:jc w:val="both"/>
      </w:pPr>
      <w:r>
        <w:t xml:space="preserve">    predInfo = {'output': preds}</w:t>
      </w:r>
    </w:p>
    <w:p>
      <w:pPr>
        <w:jc w:val="both"/>
      </w:pPr>
      <w:r>
        <w:t xml:space="preserve">    if 'threshold' in graph_output:</w:t>
      </w:r>
    </w:p>
    <w:p>
      <w:pPr>
        <w:jc w:val="both"/>
      </w:pPr>
      <w:r>
        <w:t xml:space="preserve">      predInfo['threshold'] = graph_output['threshold']</w:t>
      </w:r>
    </w:p>
    <w:p>
      <w:pPr>
        <w:jc w:val="both"/>
      </w:pPr>
      <w:r>
        <w:t xml:space="preserve">    if 'hard_output' in graph_output:</w:t>
      </w:r>
    </w:p>
    <w:p>
      <w:pPr>
        <w:jc w:val="both"/>
      </w:pPr>
      <w:r>
        <w:t xml:space="preserve">      predInfo['hard_output'] = graph_output['hard_output']</w:t>
      </w:r>
    </w:p>
    <w:p>
      <w:pPr>
        <w:jc w:val="both"/>
      </w:pPr>
      <w:r/>
    </w:p>
    <w:p>
      <w:pPr>
        <w:jc w:val="both"/>
      </w:pPr>
      <w:r>
        <w:t xml:space="preserve">    metrics_op = get_multi_binary_class_metric_fn(metrics, classes, class_dim)</w:t>
      </w:r>
    </w:p>
    <w:p>
      <w:pPr>
        <w:jc w:val="both"/>
      </w:pPr>
      <w:r>
        <w:t xml:space="preserve">    metrics_op_res = metrics_op(predInfo, labels, weights)</w:t>
      </w:r>
    </w:p>
    <w:p>
      <w:pPr>
        <w:jc w:val="both"/>
      </w:pPr>
      <w:r>
        <w:t xml:space="preserve">    return metrics_op_res</w:t>
      </w:r>
    </w:p>
    <w:p>
      <w:pPr>
        <w:jc w:val="both"/>
      </w:pPr>
      <w:r/>
    </w:p>
    <w:p>
      <w:pPr>
        <w:jc w:val="both"/>
      </w:pPr>
      <w:r>
        <w:t xml:space="preserve">  return get_eval_metric_ops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Numeric Prediction Performance among TopK Predictions</w:t>
      </w:r>
    </w:p>
    <w:p>
      <w:pPr>
        <w:jc w:val="both"/>
      </w:pPr>
      <w:r>
        <w:t>def mean_numeric_label_topK(labels, predictions, weights, name, topK_id):</w:t>
      </w:r>
    </w:p>
    <w:p>
      <w:pPr>
        <w:jc w:val="both"/>
      </w:pPr>
      <w:r>
        <w:t xml:space="preserve">  top_k_labels  = tf.gather(params=labels, indices=topK_id, axis=0)                # [topK, 1]</w:t>
      </w:r>
    </w:p>
    <w:p>
      <w:pPr>
        <w:jc w:val="both"/>
      </w:pPr>
      <w:r>
        <w:t xml:space="preserve">  return tf.metrics.mean(values=top_k_labels, name=name)</w:t>
      </w:r>
    </w:p>
    <w:p>
      <w:pPr>
        <w:jc w:val="both"/>
      </w:pPr>
      <w:r/>
    </w:p>
    <w:p>
      <w:pPr>
        <w:jc w:val="both"/>
      </w:pPr>
      <w:r>
        <w:t>def mean_gated_numeric_label_topK(labels, predictions, weights, name, topK_id, bar=2.0):</w:t>
      </w:r>
    </w:p>
    <w:p>
      <w:pPr>
        <w:jc w:val="both"/>
      </w:pPr>
      <w:r>
        <w:t xml:space="preserve">  assert isinstance(bar, int) or isinstance(bar, float), "bar must be int or float"</w:t>
      </w:r>
    </w:p>
    <w:p>
      <w:pPr>
        <w:jc w:val="both"/>
      </w:pPr>
      <w:r>
        <w:t xml:space="preserve">  top_k_labels  = tf.gather(params=labels, indices=topK_id, axis=0)                # [topK, 1]</w:t>
      </w:r>
    </w:p>
    <w:p>
      <w:pPr>
        <w:jc w:val="both"/>
      </w:pPr>
      <w:r>
        <w:t xml:space="preserve">  gated_top_k_labels  = tf.cast(top_k_labels &gt; bar*1.0, tf.int32)</w:t>
      </w:r>
    </w:p>
    <w:p>
      <w:pPr>
        <w:jc w:val="both"/>
      </w:pPr>
      <w:r>
        <w:t xml:space="preserve">  return tf.metrics.mean(values=gated_top_k_labels, name=name)</w:t>
      </w:r>
    </w:p>
    <w:p>
      <w:pPr>
        <w:jc w:val="both"/>
      </w:pPr>
      <w:r/>
    </w:p>
    <w:p>
      <w:pPr>
        <w:jc w:val="both"/>
      </w:pPr>
      <w:r>
        <w:t>SUPPORTED_NUMERIC_METRICS = {</w:t>
      </w:r>
    </w:p>
    <w:p>
      <w:pPr>
        <w:jc w:val="both"/>
      </w:pPr>
      <w:r>
        <w:t xml:space="preserve">  'mean_numeric_label_topk': mean_numeric_label_topK,</w:t>
      </w:r>
    </w:p>
    <w:p>
      <w:pPr>
        <w:jc w:val="both"/>
      </w:pPr>
      <w:r>
        <w:t xml:space="preserve">  'mean_gated_numeric_label_topk': mean_gated_numeric_label_topK</w:t>
      </w:r>
    </w:p>
    <w:p>
      <w:pPr>
        <w:jc w:val="both"/>
      </w:pPr>
      <w:r>
        <w:t>}</w:t>
      </w:r>
    </w:p>
    <w:p>
      <w:pPr>
        <w:jc w:val="both"/>
      </w:pPr>
      <w:r>
        <w:t>DEFAULT_NUMERIC_METRICS = ['mean_numeric_label_topk', 'mean_gated_numeric_label_topk']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get_metric_topK_fn_helper(targetMetrics, supportedMetrics_op, metrics=None, topK=(5,5,5), predcol=None, labelcol=None):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:param targetMetrics:        Target Metric List</w:t>
      </w:r>
    </w:p>
    <w:p>
      <w:pPr>
        <w:jc w:val="both"/>
      </w:pPr>
      <w:r>
        <w:t xml:space="preserve">  :param supportedMetrics_op:  Supported Metric Operators             Dict</w:t>
      </w:r>
    </w:p>
    <w:p>
      <w:pPr>
        <w:jc w:val="both"/>
      </w:pPr>
      <w:r>
        <w:t xml:space="preserve">  :param metrics:              Metric Set to evaluate</w:t>
      </w:r>
    </w:p>
    <w:p>
      <w:pPr>
        <w:jc w:val="both"/>
      </w:pPr>
      <w:r>
        <w:t xml:space="preserve">  :param topK:                 (topK_min, topK_max, topK_delta)       Tuple</w:t>
      </w:r>
    </w:p>
    <w:p>
      <w:pPr>
        <w:jc w:val="both"/>
      </w:pPr>
      <w:r>
        <w:t xml:space="preserve">  :param predcol:              Prediction Column Index</w:t>
      </w:r>
    </w:p>
    <w:p>
      <w:pPr>
        <w:jc w:val="both"/>
      </w:pPr>
      <w:r>
        <w:t xml:space="preserve">  :param labelcol:             Label Column Index</w:t>
      </w:r>
    </w:p>
    <w:p>
      <w:pPr>
        <w:jc w:val="both"/>
      </w:pPr>
      <w:r>
        <w:t xml:space="preserve">  :return: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# pylint: disable=dict-keys-not-iterating</w:t>
      </w:r>
    </w:p>
    <w:p>
      <w:pPr>
        <w:jc w:val="both"/>
      </w:pPr>
      <w:r>
        <w:t xml:space="preserve">  if targetMetrics is None or supportedMetrics_op is None:</w:t>
      </w:r>
    </w:p>
    <w:p>
      <w:pPr>
        <w:jc w:val="both"/>
      </w:pPr>
      <w:r>
        <w:t xml:space="preserve">    raise ValueError("Invalid Target Metric List/op !")</w:t>
      </w:r>
    </w:p>
    <w:p>
      <w:pPr>
        <w:jc w:val="both"/>
      </w:pPr>
      <w:r/>
    </w:p>
    <w:p>
      <w:pPr>
        <w:jc w:val="both"/>
      </w:pPr>
      <w:r>
        <w:t xml:space="preserve">  targetMetrics = set([m.lower() for m in targetMetrics])</w:t>
      </w:r>
    </w:p>
    <w:p>
      <w:pPr>
        <w:jc w:val="both"/>
      </w:pPr>
      <w:r>
        <w:t xml:space="preserve">  if metrics is None:</w:t>
      </w:r>
    </w:p>
    <w:p>
      <w:pPr>
        <w:jc w:val="both"/>
      </w:pPr>
      <w:r>
        <w:t xml:space="preserve">    metrics = list(targetMetrics)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metrics = [m.lower() for m in metrics if m.lower() in targetMetrics]</w:t>
      </w:r>
    </w:p>
    <w:p>
      <w:pPr>
        <w:jc w:val="both"/>
      </w:pPr>
      <w:r/>
    </w:p>
    <w:p>
      <w:pPr>
        <w:jc w:val="both"/>
      </w:pPr>
      <w:r>
        <w:t xml:space="preserve">  num_k     = int((topK[1]-topK[0])/topK[2]+1)</w:t>
      </w:r>
    </w:p>
    <w:p>
      <w:pPr>
        <w:jc w:val="both"/>
      </w:pPr>
      <w:r>
        <w:t xml:space="preserve">  topK_list = [topK[0]+d*topK[2] for d in range(num_k)]</w:t>
      </w:r>
    </w:p>
    <w:p>
      <w:pPr>
        <w:jc w:val="both"/>
      </w:pPr>
      <w:r>
        <w:t xml:space="preserve">  if 1 not in topK_list:</w:t>
      </w:r>
    </w:p>
    <w:p>
      <w:pPr>
        <w:jc w:val="both"/>
      </w:pPr>
      <w:r>
        <w:t xml:space="preserve">    topK_list = [1] + topK_list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def get_eval_metric_ops(graph_output, labels, weights):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graph_output:</w:t>
      </w:r>
    </w:p>
    <w:p>
      <w:pPr>
        <w:jc w:val="both"/>
      </w:pPr>
      <w:r>
        <w:t xml:space="preserve">      dict that is returned by build_graph given input features.</w:t>
      </w:r>
    </w:p>
    <w:p>
      <w:pPr>
        <w:jc w:val="both"/>
      </w:pPr>
      <w:r>
        <w:t xml:space="preserve">    labels:</w:t>
      </w:r>
    </w:p>
    <w:p>
      <w:pPr>
        <w:jc w:val="both"/>
      </w:pPr>
      <w:r>
        <w:t xml:space="preserve">      target labels associated to batch.</w:t>
      </w:r>
    </w:p>
    <w:p>
      <w:pPr>
        <w:jc w:val="both"/>
      </w:pPr>
      <w:r>
        <w:t xml:space="preserve">    weights:</w:t>
      </w:r>
    </w:p>
    <w:p>
      <w:pPr>
        <w:jc w:val="both"/>
      </w:pPr>
      <w:r>
        <w:t xml:space="preserve">      weights of the samples..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eval_metric_ops = OrderedDict()</w:t>
      </w:r>
    </w:p>
    <w:p>
      <w:pPr>
        <w:jc w:val="both"/>
      </w:pPr>
      <w:r/>
    </w:p>
    <w:p>
      <w:pPr>
        <w:jc w:val="both"/>
      </w:pPr>
      <w:r>
        <w:t xml:space="preserve">    if predcol is None:</w:t>
      </w:r>
    </w:p>
    <w:p>
      <w:pPr>
        <w:jc w:val="both"/>
      </w:pPr>
      <w:r>
        <w:t xml:space="preserve">      pred = graph_output['output']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assert 0 &lt;= predcol &lt; graph_output['output'].shape[1], 'Invalid Prediction Column Index !'</w:t>
      </w:r>
    </w:p>
    <w:p>
      <w:pPr>
        <w:jc w:val="both"/>
      </w:pPr>
      <w:r>
        <w:t xml:space="preserve">      assert labelcol is not None</w:t>
      </w:r>
    </w:p>
    <w:p>
      <w:pPr>
        <w:jc w:val="both"/>
      </w:pPr>
      <w:r>
        <w:t xml:space="preserve">      pred   = tf.reshape(graph_output['output'][:, predcol], shape=[-1, 1])</w:t>
      </w:r>
    </w:p>
    <w:p>
      <w:pPr>
        <w:jc w:val="both"/>
      </w:pPr>
      <w:r>
        <w:t xml:space="preserve">      labels = tf.reshape(labels[:, labelcol], shape=[-1, 1])</w:t>
      </w:r>
    </w:p>
    <w:p>
      <w:pPr>
        <w:jc w:val="both"/>
      </w:pPr>
      <w:r>
        <w:t xml:space="preserve">    numOut = graph_output['output'].shape[1]</w:t>
      </w:r>
    </w:p>
    <w:p>
      <w:pPr>
        <w:jc w:val="both"/>
      </w:pPr>
      <w:r>
        <w:t xml:space="preserve">    pred_score = tf.reshape(graph_output['output'][:, numOut-1], shape=[-1, 1])</w:t>
      </w:r>
    </w:p>
    <w:p>
      <w:pPr>
        <w:jc w:val="both"/>
      </w:pPr>
      <w:r/>
    </w:p>
    <w:p>
      <w:pPr>
        <w:jc w:val="both"/>
      </w:pPr>
      <w:r>
        <w:t xml:space="preserve">    # add metrics to eval_metric_ops dict</w:t>
      </w:r>
    </w:p>
    <w:p>
      <w:pPr>
        <w:jc w:val="both"/>
      </w:pPr>
      <w:r>
        <w:t xml:space="preserve">    for metric_name in metrics:</w:t>
      </w:r>
    </w:p>
    <w:p>
      <w:pPr>
        <w:jc w:val="both"/>
      </w:pPr>
      <w:r>
        <w:t xml:space="preserve">      metric_name = metric_name.lower()  # metric name are case insensitive.</w:t>
      </w:r>
    </w:p>
    <w:p>
      <w:pPr>
        <w:jc w:val="both"/>
      </w:pPr>
      <w:r/>
    </w:p>
    <w:p>
      <w:pPr>
        <w:jc w:val="both"/>
      </w:pPr>
      <w:r>
        <w:t xml:space="preserve">      if metric_name in supportedMetrics_op:</w:t>
      </w:r>
    </w:p>
    <w:p>
      <w:pPr>
        <w:jc w:val="both"/>
      </w:pPr>
      <w:r>
        <w:t xml:space="preserve">        metric_factory = supportedMetrics_op.get(metric_name)</w:t>
      </w:r>
    </w:p>
    <w:p>
      <w:pPr>
        <w:jc w:val="both"/>
      </w:pPr>
      <w:r/>
    </w:p>
    <w:p>
      <w:pPr>
        <w:jc w:val="both"/>
      </w:pPr>
      <w:r>
        <w:t xml:space="preserve">        if 'topk' not in metric_name:</w:t>
      </w:r>
    </w:p>
    <w:p>
      <w:pPr>
        <w:jc w:val="both"/>
      </w:pPr>
      <w:r>
        <w:t xml:space="preserve">          value_op, update_op = metric_factory(</w:t>
      </w:r>
    </w:p>
    <w:p>
      <w:pPr>
        <w:jc w:val="both"/>
      </w:pPr>
      <w:r>
        <w:t xml:space="preserve">            labels=labels,</w:t>
      </w:r>
    </w:p>
    <w:p>
      <w:pPr>
        <w:jc w:val="both"/>
      </w:pPr>
      <w:r>
        <w:t xml:space="preserve">            predictions=pred,</w:t>
      </w:r>
    </w:p>
    <w:p>
      <w:pPr>
        <w:jc w:val="both"/>
      </w:pPr>
      <w:r>
        <w:t xml:space="preserve">            weights=weights,</w:t>
      </w:r>
    </w:p>
    <w:p>
      <w:pPr>
        <w:jc w:val="both"/>
      </w:pPr>
      <w:r>
        <w:t xml:space="preserve">            name=metric_name)</w:t>
      </w:r>
    </w:p>
    <w:p>
      <w:pPr>
        <w:jc w:val="both"/>
      </w:pPr>
      <w:r>
        <w:t xml:space="preserve">          eval_metric_ops[metric_name] = (value_op, update_op)</w:t>
      </w:r>
    </w:p>
    <w:p>
      <w:pPr>
        <w:jc w:val="both"/>
      </w:pPr>
      <w:r>
        <w:t xml:space="preserve">        else:</w:t>
      </w:r>
    </w:p>
    <w:p>
      <w:pPr>
        <w:jc w:val="both"/>
      </w:pPr>
      <w:r>
        <w:t xml:space="preserve">          for K in topK_list:</w:t>
      </w:r>
    </w:p>
    <w:p>
      <w:pPr>
        <w:jc w:val="both"/>
      </w:pPr>
      <w:r>
        <w:t xml:space="preserve">            K_min = tf.minimum(K, tf.shape(pred_score)[0])</w:t>
      </w:r>
    </w:p>
    <w:p>
      <w:pPr>
        <w:jc w:val="both"/>
      </w:pPr>
      <w:r>
        <w:t xml:space="preserve">            topK_id = tf.nn.top_k(tf.reshape(pred_score, shape=[-1]), k=K_min)[1]           # [topK]</w:t>
      </w:r>
    </w:p>
    <w:p>
      <w:pPr>
        <w:jc w:val="both"/>
      </w:pPr>
      <w:r>
        <w:t xml:space="preserve">            value_op, update_op = metric_factory(</w:t>
      </w:r>
    </w:p>
    <w:p>
      <w:pPr>
        <w:jc w:val="both"/>
      </w:pPr>
      <w:r>
        <w:t xml:space="preserve">              labels=labels,</w:t>
      </w:r>
    </w:p>
    <w:p>
      <w:pPr>
        <w:jc w:val="both"/>
      </w:pPr>
      <w:r>
        <w:t xml:space="preserve">              predictions=pred,</w:t>
      </w:r>
    </w:p>
    <w:p>
      <w:pPr>
        <w:jc w:val="both"/>
      </w:pPr>
      <w:r>
        <w:t xml:space="preserve">              weights=weights,</w:t>
      </w:r>
    </w:p>
    <w:p>
      <w:pPr>
        <w:jc w:val="both"/>
      </w:pPr>
      <w:r>
        <w:t xml:space="preserve">              name=metric_name+'__k_'+str(K),</w:t>
      </w:r>
    </w:p>
    <w:p>
      <w:pPr>
        <w:jc w:val="both"/>
      </w:pPr>
      <w:r>
        <w:t xml:space="preserve">              topK_id=topK_id)</w:t>
      </w:r>
    </w:p>
    <w:p>
      <w:pPr>
        <w:jc w:val="both"/>
      </w:pPr>
      <w:r>
        <w:t xml:space="preserve">            eval_metric_ops[metric_name+'__k_'+str(K)] = (value_op, update_op)</w:t>
      </w:r>
    </w:p>
    <w:p>
      <w:pPr>
        <w:jc w:val="both"/>
      </w:pPr>
      <w:r/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raise ValueError('Cannot find the metric named ' + metric_name)</w:t>
      </w:r>
    </w:p>
    <w:p>
      <w:pPr>
        <w:jc w:val="both"/>
      </w:pPr>
      <w:r/>
    </w:p>
    <w:p>
      <w:pPr>
        <w:jc w:val="both"/>
      </w:pPr>
      <w:r>
        <w:t xml:space="preserve">    return eval_metric_ops</w:t>
      </w:r>
    </w:p>
    <w:p>
      <w:pPr>
        <w:jc w:val="both"/>
      </w:pPr>
      <w:r/>
    </w:p>
    <w:p>
      <w:pPr>
        <w:jc w:val="both"/>
      </w:pPr>
      <w:r>
        <w:t xml:space="preserve">  return get_eval_metric_ops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get_numeric_metric_fn(metrics=None, topK=(5,5,5), predcol=None, labelcol=None):</w:t>
      </w:r>
    </w:p>
    <w:p>
      <w:pPr>
        <w:jc w:val="both"/>
      </w:pPr>
      <w:r>
        <w:t xml:space="preserve">  if metrics is None:</w:t>
      </w:r>
    </w:p>
    <w:p>
      <w:pPr>
        <w:jc w:val="both"/>
      </w:pPr>
      <w:r>
        <w:t xml:space="preserve">    metrics = list(DEFAULT_NUMERIC_METRICS)</w:t>
      </w:r>
    </w:p>
    <w:p>
      <w:pPr>
        <w:jc w:val="both"/>
      </w:pPr>
      <w:r>
        <w:t xml:space="preserve">  metrics   = list(set(metrics))</w:t>
      </w:r>
    </w:p>
    <w:p>
      <w:pPr>
        <w:jc w:val="both"/>
      </w:pPr>
      <w:r/>
    </w:p>
    <w:p>
      <w:pPr>
        <w:jc w:val="both"/>
      </w:pPr>
      <w:r>
        <w:t xml:space="preserve">  metric_op = get_metric_topK_fn_helper(targetMetrics=list(DEFAULT_NUMERIC_METRICS),</w:t>
      </w:r>
    </w:p>
    <w:p>
      <w:pPr>
        <w:jc w:val="both"/>
      </w:pPr>
      <w:r>
        <w:t xml:space="preserve">                                        supportedMetrics_op=SUPPORTED_NUMERIC_METRICS,</w:t>
      </w:r>
    </w:p>
    <w:p>
      <w:pPr>
        <w:jc w:val="both"/>
      </w:pPr>
      <w:r>
        <w:t xml:space="preserve">                                        metrics=metrics, topK=topK, predcol=predcol, labelcol=labelcol)</w:t>
      </w:r>
    </w:p>
    <w:p>
      <w:pPr>
        <w:jc w:val="both"/>
      </w:pPr>
      <w:r>
        <w:t xml:space="preserve">  return metric_op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get_single_binary_task_metric_fn(metrics, classnames, topK=(5,5,5), use_topK=False):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graph_output['output']:        [BatchSz, 1]        [pred_Task1]</w:t>
      </w:r>
    </w:p>
    <w:p>
      <w:pPr>
        <w:jc w:val="both"/>
      </w:pPr>
      <w:r>
        <w:t xml:space="preserve">  labels:                        [BatchSz, 2]        [Task1, NumericLabel]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def get_eval_metric_ops(graph_output, labels, weights):</w:t>
      </w:r>
    </w:p>
    <w:p>
      <w:pPr>
        <w:jc w:val="both"/>
      </w:pPr>
      <w:r>
        <w:t xml:space="preserve">    metric_op_base = get_partial_multi_binary_class_metric_fn(metrics, predcols=0, classes=classnames)</w:t>
      </w:r>
    </w:p>
    <w:p>
      <w:pPr>
        <w:jc w:val="both"/>
      </w:pPr>
      <w:r>
        <w:t xml:space="preserve">    classnames_unw = ['unweighted_'+cs for cs in classnames]</w:t>
      </w:r>
    </w:p>
    <w:p>
      <w:pPr>
        <w:jc w:val="both"/>
      </w:pPr>
      <w:r>
        <w:t xml:space="preserve">    metric_op_unw = get_partial_multi_binary_class_metric_fn(metrics, predcols=0, classes=classnames_unw)</w:t>
      </w:r>
    </w:p>
    <w:p>
      <w:pPr>
        <w:jc w:val="both"/>
      </w:pPr>
      <w:r/>
    </w:p>
    <w:p>
      <w:pPr>
        <w:jc w:val="both"/>
      </w:pPr>
      <w:r>
        <w:t xml:space="preserve">    metrics_base_res = metric_op_base(graph_output, labels, weights)</w:t>
      </w:r>
    </w:p>
    <w:p>
      <w:pPr>
        <w:jc w:val="both"/>
      </w:pPr>
      <w:r>
        <w:t xml:space="preserve">    metrics_unw_res = metric_op_unw(graph_output, labels, None)</w:t>
      </w:r>
    </w:p>
    <w:p>
      <w:pPr>
        <w:jc w:val="both"/>
      </w:pPr>
      <w:r>
        <w:t xml:space="preserve">    metrics_base_res.update(metrics_unw_res)</w:t>
      </w:r>
    </w:p>
    <w:p>
      <w:pPr>
        <w:jc w:val="both"/>
      </w:pPr>
      <w:r/>
    </w:p>
    <w:p>
      <w:pPr>
        <w:jc w:val="both"/>
      </w:pPr>
      <w:r>
        <w:t xml:space="preserve">    if use_topK:</w:t>
      </w:r>
    </w:p>
    <w:p>
      <w:pPr>
        <w:jc w:val="both"/>
      </w:pPr>
      <w:r>
        <w:t xml:space="preserve">      metric_op_numeric = get_numeric_metric_fn(metrics=None, topK=topK, predcol=0, labelcol=1)</w:t>
      </w:r>
    </w:p>
    <w:p>
      <w:pPr>
        <w:jc w:val="both"/>
      </w:pPr>
      <w:r>
        <w:t xml:space="preserve">      metrics_numeric_res = metric_op_numeric(graph_output, labels, weights)</w:t>
      </w:r>
    </w:p>
    <w:p>
      <w:pPr>
        <w:jc w:val="both"/>
      </w:pPr>
      <w:r>
        <w:t xml:space="preserve">      metrics_base_res.update(metrics_numeric_res)</w:t>
      </w:r>
    </w:p>
    <w:p>
      <w:pPr>
        <w:jc w:val="both"/>
      </w:pPr>
      <w:r>
        <w:t xml:space="preserve">    return metrics_base_res</w:t>
      </w:r>
    </w:p>
    <w:p>
      <w:pPr>
        <w:jc w:val="both"/>
      </w:pPr>
      <w:r/>
    </w:p>
    <w:p>
      <w:pPr>
        <w:jc w:val="both"/>
      </w:pPr>
      <w:r>
        <w:t xml:space="preserve">  return get_eval_metric_ops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get_dual_binary_tasks_metric_fn(metrics, classnames, topK=(5,5,5), use_topK=False):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graph_output['output']:        [BatchSz, 3]        [pred_Task1, pred_Task2, Score]</w:t>
      </w:r>
    </w:p>
    <w:p>
      <w:pPr>
        <w:jc w:val="both"/>
      </w:pPr>
      <w:r>
        <w:t xml:space="preserve">  labels:                        [BatchSz, 3]        [Task1, Task2, NumericLabel]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def get_eval_metric_ops(graph_output, labels, weights):</w:t>
      </w:r>
    </w:p>
    <w:p>
      <w:pPr>
        <w:jc w:val="both"/>
      </w:pPr>
      <w:r/>
    </w:p>
    <w:p>
      <w:pPr>
        <w:jc w:val="both"/>
      </w:pPr>
      <w:r>
        <w:t xml:space="preserve">    metric_op_base = get_partial_multi_binary_class_metric_fn(metrics, predcols=[0, 1], classes=classnames)</w:t>
      </w:r>
    </w:p>
    <w:p>
      <w:pPr>
        <w:jc w:val="both"/>
      </w:pPr>
      <w:r>
        <w:t xml:space="preserve">    classnames_unw = ['unweighted_'+cs for cs in classnames]</w:t>
      </w:r>
    </w:p>
    <w:p>
      <w:pPr>
        <w:jc w:val="both"/>
      </w:pPr>
      <w:r>
        <w:t xml:space="preserve">    metric_op_unw = get_partial_multi_binary_class_metric_fn(metrics, predcols=[0, 1], classes=classnames_unw)</w:t>
      </w:r>
    </w:p>
    <w:p>
      <w:pPr>
        <w:jc w:val="both"/>
      </w:pPr>
      <w:r/>
    </w:p>
    <w:p>
      <w:pPr>
        <w:jc w:val="both"/>
      </w:pPr>
      <w:r>
        <w:t xml:space="preserve">    metrics_base_res = metric_op_base(graph_output, labels, weights)</w:t>
      </w:r>
    </w:p>
    <w:p>
      <w:pPr>
        <w:jc w:val="both"/>
      </w:pPr>
      <w:r>
        <w:t xml:space="preserve">    metrics_unw_res = metric_op_unw(graph_output, labels, None)</w:t>
      </w:r>
    </w:p>
    <w:p>
      <w:pPr>
        <w:jc w:val="both"/>
      </w:pPr>
      <w:r>
        <w:t xml:space="preserve">    metrics_base_res.update(metrics_unw_res)</w:t>
      </w:r>
    </w:p>
    <w:p>
      <w:pPr>
        <w:jc w:val="both"/>
      </w:pPr>
      <w:r/>
    </w:p>
    <w:p>
      <w:pPr>
        <w:jc w:val="both"/>
      </w:pPr>
      <w:r>
        <w:t xml:space="preserve">    if use_topK:</w:t>
      </w:r>
    </w:p>
    <w:p>
      <w:pPr>
        <w:jc w:val="both"/>
      </w:pPr>
      <w:r>
        <w:t xml:space="preserve">      metric_op_numeric = get_numeric_metric_fn(metrics=None, topK=topK, predcol=2, labelcol=2)</w:t>
      </w:r>
    </w:p>
    <w:p>
      <w:pPr>
        <w:jc w:val="both"/>
      </w:pPr>
      <w:r>
        <w:t xml:space="preserve">      metrics_numeric_res = metric_op_numeric(graph_output, labels, weights)</w:t>
      </w:r>
    </w:p>
    <w:p>
      <w:pPr>
        <w:jc w:val="both"/>
      </w:pPr>
      <w:r>
        <w:t xml:space="preserve">      metrics_base_res.update(metrics_numeric_res)</w:t>
      </w:r>
    </w:p>
    <w:p>
      <w:pPr>
        <w:jc w:val="both"/>
      </w:pPr>
      <w:r>
        <w:t xml:space="preserve">    return metrics_base_res</w:t>
      </w:r>
    </w:p>
    <w:p>
      <w:pPr>
        <w:jc w:val="both"/>
      </w:pPr>
      <w:r/>
    </w:p>
    <w:p>
      <w:pPr>
        <w:jc w:val="both"/>
      </w:pPr>
      <w:r>
        <w:t xml:space="preserve">  return get_eval_metric_ops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