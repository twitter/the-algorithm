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"""</w:t>
      </w:r>
    </w:p>
    <w:p>
      <w:pPr>
        <w:jc w:val="both"/>
      </w:pPr>
      <w:r>
        <w:t>Wrappers around tf.estimator.Exporters to export models and save checkpoints.</w:t>
      </w:r>
    </w:p>
    <w:p>
      <w:pPr>
        <w:jc w:val="both"/>
      </w:pPr>
      <w:r>
        <w:t>"""</w:t>
      </w:r>
    </w:p>
    <w:p>
      <w:pPr>
        <w:jc w:val="both"/>
      </w:pPr>
      <w:r>
        <w:t>import os</w:t>
      </w:r>
    </w:p>
    <w:p>
      <w:pPr>
        <w:jc w:val="both"/>
      </w:pPr>
      <w:r/>
    </w:p>
    <w:p>
      <w:pPr>
        <w:jc w:val="both"/>
      </w:pPr>
      <w:r>
        <w:t>import tensorflow.compat.v1 as tf</w:t>
      </w:r>
    </w:p>
    <w:p>
      <w:pPr>
        <w:jc w:val="both"/>
      </w:pPr>
      <w:r>
        <w:t>from tensorflow.python.estimator import exporter</w:t>
      </w:r>
    </w:p>
    <w:p>
      <w:pPr>
        <w:jc w:val="both"/>
      </w:pPr>
      <w:r>
        <w:t>import twml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_AllSavedModelsExporter(tf.estimator.Exporter):</w:t>
      </w:r>
    </w:p>
    <w:p>
      <w:pPr>
        <w:jc w:val="both"/>
      </w:pPr>
      <w:r>
        <w:t xml:space="preserve">  """Internal exporter class to be used for exporting models for different modes."""</w:t>
      </w:r>
    </w:p>
    <w:p>
      <w:pPr>
        <w:jc w:val="both"/>
      </w:pPr>
      <w:r/>
    </w:p>
    <w:p>
      <w:pPr>
        <w:jc w:val="both"/>
      </w:pPr>
      <w:r>
        <w:t xml:space="preserve">  def __init__(self,</w:t>
      </w:r>
    </w:p>
    <w:p>
      <w:pPr>
        <w:jc w:val="both"/>
      </w:pPr>
      <w:r>
        <w:t xml:space="preserve">               name,</w:t>
      </w:r>
    </w:p>
    <w:p>
      <w:pPr>
        <w:jc w:val="both"/>
      </w:pPr>
      <w:r>
        <w:t xml:space="preserve">               input_receiver_fn_map,</w:t>
      </w:r>
    </w:p>
    <w:p>
      <w:pPr>
        <w:jc w:val="both"/>
      </w:pPr>
      <w:r>
        <w:t xml:space="preserve">               backup_checkpoints,</w:t>
      </w:r>
    </w:p>
    <w:p>
      <w:pPr>
        <w:jc w:val="both"/>
      </w:pPr>
      <w:r>
        <w:t xml:space="preserve">               assets_extra=None,</w:t>
      </w:r>
    </w:p>
    <w:p>
      <w:pPr>
        <w:jc w:val="both"/>
      </w:pPr>
      <w:r>
        <w:t xml:space="preserve">               as_text=False):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Args:</w:t>
      </w:r>
    </w:p>
    <w:p>
      <w:pPr>
        <w:jc w:val="both"/>
      </w:pPr>
      <w:r>
        <w:t xml:space="preserve">      name: A unique name to be used for the exporter. This is used in the export path.</w:t>
      </w:r>
    </w:p>
    <w:p>
      <w:pPr>
        <w:jc w:val="both"/>
      </w:pPr>
      <w:r>
        <w:t xml:space="preserve">      input_receiver_fn_map: A map of tf.estimator.ModeKeys to input_receiver_fns.</w:t>
      </w:r>
    </w:p>
    <w:p>
      <w:pPr>
        <w:jc w:val="both"/>
      </w:pPr>
      <w:r>
        <w:t xml:space="preserve">      backup_checkpoints: A flag to specify if backups of checkpoints need to be made.</w:t>
      </w:r>
    </w:p>
    <w:p>
      <w:pPr>
        <w:jc w:val="both"/>
      </w:pPr>
      <w:r>
        <w:t xml:space="preserve">      assets_extra: Additional assets to be included in the exported model.</w:t>
      </w:r>
    </w:p>
    <w:p>
      <w:pPr>
        <w:jc w:val="both"/>
      </w:pPr>
      <w:r>
        <w:t xml:space="preserve">      as_text: Specifies if the exported model should be in a human readable text format.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self._name = name</w:t>
      </w:r>
    </w:p>
    <w:p>
      <w:pPr>
        <w:jc w:val="both"/>
      </w:pPr>
      <w:r>
        <w:t xml:space="preserve">    self._input_receiver_fn_map = input_receiver_fn_map</w:t>
      </w:r>
    </w:p>
    <w:p>
      <w:pPr>
        <w:jc w:val="both"/>
      </w:pPr>
      <w:r>
        <w:t xml:space="preserve">    self._backup_checkpoints = backup_checkpoints</w:t>
      </w:r>
    </w:p>
    <w:p>
      <w:pPr>
        <w:jc w:val="both"/>
      </w:pPr>
      <w:r>
        <w:t xml:space="preserve">    self._assets_extra = assets_extra</w:t>
      </w:r>
    </w:p>
    <w:p>
      <w:pPr>
        <w:jc w:val="both"/>
      </w:pPr>
      <w:r>
        <w:t xml:space="preserve">    self._as_text = as_text</w:t>
      </w:r>
    </w:p>
    <w:p>
      <w:pPr>
        <w:jc w:val="both"/>
      </w:pPr>
      <w:r/>
    </w:p>
    <w:p>
      <w:pPr>
        <w:jc w:val="both"/>
      </w:pPr>
      <w:r>
        <w:t xml:space="preserve">  @property</w:t>
      </w:r>
    </w:p>
    <w:p>
      <w:pPr>
        <w:jc w:val="both"/>
      </w:pPr>
      <w:r>
        <w:t xml:space="preserve">  def name(self):</w:t>
      </w:r>
    </w:p>
    <w:p>
      <w:pPr>
        <w:jc w:val="both"/>
      </w:pPr>
      <w:r>
        <w:t xml:space="preserve">    return self._name</w:t>
      </w:r>
    </w:p>
    <w:p>
      <w:pPr>
        <w:jc w:val="both"/>
      </w:pPr>
      <w:r/>
    </w:p>
    <w:p>
      <w:pPr>
        <w:jc w:val="both"/>
      </w:pPr>
      <w:r>
        <w:t xml:space="preserve">  def export(self, estimator, export_path, checkpoint_path, eval_result,</w:t>
      </w:r>
    </w:p>
    <w:p>
      <w:pPr>
        <w:jc w:val="both"/>
      </w:pPr>
      <w:r>
        <w:t xml:space="preserve">             is_the_final_export):</w:t>
      </w:r>
    </w:p>
    <w:p>
      <w:pPr>
        <w:jc w:val="both"/>
      </w:pPr>
      <w:r>
        <w:t xml:space="preserve">    del is_the_final_export</w:t>
      </w:r>
    </w:p>
    <w:p>
      <w:pPr>
        <w:jc w:val="both"/>
      </w:pPr>
      <w:r/>
    </w:p>
    <w:p>
      <w:pPr>
        <w:jc w:val="both"/>
      </w:pPr>
      <w:r>
        <w:t xml:space="preserve">    export_path = twml.util.sanitize_hdfs_path(export_path)</w:t>
      </w:r>
    </w:p>
    <w:p>
      <w:pPr>
        <w:jc w:val="both"/>
      </w:pPr>
      <w:r>
        <w:t xml:space="preserve">    checkpoint_path = twml.util.sanitize_hdfs_path(checkpoint_path)</w:t>
      </w:r>
    </w:p>
    <w:p>
      <w:pPr>
        <w:jc w:val="both"/>
      </w:pPr>
      <w:r/>
    </w:p>
    <w:p>
      <w:pPr>
        <w:jc w:val="both"/>
      </w:pPr>
      <w:r>
        <w:t xml:space="preserve">    if self._backup_checkpoints:</w:t>
      </w:r>
    </w:p>
    <w:p>
      <w:pPr>
        <w:jc w:val="both"/>
      </w:pPr>
      <w:r>
        <w:t xml:space="preserve">      backup_path = os.path.join(export_path, "checkpoints")</w:t>
      </w:r>
    </w:p>
    <w:p>
      <w:pPr>
        <w:jc w:val="both"/>
      </w:pPr>
      <w:r>
        <w:t xml:space="preserve">      # Ensure backup_path is created. makedirs passes if dir already exists.</w:t>
      </w:r>
    </w:p>
    <w:p>
      <w:pPr>
        <w:jc w:val="both"/>
      </w:pPr>
      <w:r>
        <w:t xml:space="preserve">      tf.io.gfile.makedirs(backup_path)</w:t>
      </w:r>
    </w:p>
    <w:p>
      <w:pPr>
        <w:jc w:val="both"/>
      </w:pPr>
      <w:r>
        <w:t xml:space="preserve">      twml.util.backup_checkpoint(checkpoint_path, backup_path, empty_backup=False)</w:t>
      </w:r>
    </w:p>
    <w:p>
      <w:pPr>
        <w:jc w:val="both"/>
      </w:pPr>
      <w:r/>
    </w:p>
    <w:p>
      <w:pPr>
        <w:jc w:val="both"/>
      </w:pPr>
      <w:r>
        <w:t xml:space="preserve">    export_result = estimator.experimental_export_all_saved_models(</w:t>
      </w:r>
    </w:p>
    <w:p>
      <w:pPr>
        <w:jc w:val="both"/>
      </w:pPr>
      <w:r>
        <w:t xml:space="preserve">      export_path,</w:t>
      </w:r>
    </w:p>
    <w:p>
      <w:pPr>
        <w:jc w:val="both"/>
      </w:pPr>
      <w:r>
        <w:t xml:space="preserve">      self._input_receiver_fn_map,</w:t>
      </w:r>
    </w:p>
    <w:p>
      <w:pPr>
        <w:jc w:val="both"/>
      </w:pPr>
      <w:r>
        <w:t xml:space="preserve">      assets_extra=self._assets_extra,</w:t>
      </w:r>
    </w:p>
    <w:p>
      <w:pPr>
        <w:jc w:val="both"/>
      </w:pPr>
      <w:r>
        <w:t xml:space="preserve">      as_text=self._as_text,</w:t>
      </w:r>
    </w:p>
    <w:p>
      <w:pPr>
        <w:jc w:val="both"/>
      </w:pPr>
      <w:r>
        <w:t xml:space="preserve">      checkpoint_path=checkpoint_path)</w:t>
      </w:r>
    </w:p>
    <w:p>
      <w:pPr>
        <w:jc w:val="both"/>
      </w:pPr>
      <w:r/>
    </w:p>
    <w:p>
      <w:pPr>
        <w:jc w:val="both"/>
      </w:pPr>
      <w:r>
        <w:t xml:space="preserve">    return export_result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BestExporter(tf.estimator.BestExporter):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This class inherits from tf.estimator.BestExporter with the following differences:</w:t>
      </w:r>
    </w:p>
    <w:p>
      <w:pPr>
        <w:jc w:val="both"/>
      </w:pPr>
      <w:r>
        <w:t xml:space="preserve">    - It also creates a backup of the best checkpoint.</w:t>
      </w:r>
    </w:p>
    <w:p>
      <w:pPr>
        <w:jc w:val="both"/>
      </w:pPr>
      <w:r>
        <w:t xml:space="preserve">    - It can export the model for multiple modes.</w:t>
      </w:r>
    </w:p>
    <w:p>
      <w:pPr>
        <w:jc w:val="both"/>
      </w:pPr>
      <w:r/>
    </w:p>
    <w:p>
      <w:pPr>
        <w:jc w:val="both"/>
      </w:pPr>
      <w:r>
        <w:t xml:space="preserve">  A backup / export is performed everytime the evaluated metric is better</w:t>
      </w:r>
    </w:p>
    <w:p>
      <w:pPr>
        <w:jc w:val="both"/>
      </w:pPr>
      <w:r>
        <w:t xml:space="preserve">  than previous models.</w:t>
      </w:r>
    </w:p>
    <w:p>
      <w:pPr>
        <w:jc w:val="both"/>
      </w:pPr>
      <w:r>
        <w:t xml:space="preserve">  """</w:t>
      </w:r>
    </w:p>
    <w:p>
      <w:pPr>
        <w:jc w:val="both"/>
      </w:pPr>
      <w:r/>
    </w:p>
    <w:p>
      <w:pPr>
        <w:jc w:val="both"/>
      </w:pPr>
      <w:r>
        <w:t xml:space="preserve">  def __init__(self,</w:t>
      </w:r>
    </w:p>
    <w:p>
      <w:pPr>
        <w:jc w:val="both"/>
      </w:pPr>
      <w:r>
        <w:t xml:space="preserve">               name='best_exporter',</w:t>
      </w:r>
    </w:p>
    <w:p>
      <w:pPr>
        <w:jc w:val="both"/>
      </w:pPr>
      <w:r>
        <w:t xml:space="preserve">               input_receiver_fn_map=None,</w:t>
      </w:r>
    </w:p>
    <w:p>
      <w:pPr>
        <w:jc w:val="both"/>
      </w:pPr>
      <w:r>
        <w:t xml:space="preserve">               backup_checkpoints=True,</w:t>
      </w:r>
    </w:p>
    <w:p>
      <w:pPr>
        <w:jc w:val="both"/>
      </w:pPr>
      <w:r>
        <w:t xml:space="preserve">               event_file_pattern='eval/*.tfevents.*',</w:t>
      </w:r>
    </w:p>
    <w:p>
      <w:pPr>
        <w:jc w:val="both"/>
      </w:pPr>
      <w:r>
        <w:t xml:space="preserve">               compare_fn=exporter._loss_smaller,</w:t>
      </w:r>
    </w:p>
    <w:p>
      <w:pPr>
        <w:jc w:val="both"/>
      </w:pPr>
      <w:r>
        <w:t xml:space="preserve">               assets_extra=None,</w:t>
      </w:r>
    </w:p>
    <w:p>
      <w:pPr>
        <w:jc w:val="both"/>
      </w:pPr>
      <w:r>
        <w:t xml:space="preserve">               as_text=False,</w:t>
      </w:r>
    </w:p>
    <w:p>
      <w:pPr>
        <w:jc w:val="both"/>
      </w:pPr>
      <w:r>
        <w:t xml:space="preserve">               exports_to_keep=5):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Args:</w:t>
      </w:r>
    </w:p>
    <w:p>
      <w:pPr>
        <w:jc w:val="both"/>
      </w:pPr>
      <w:r>
        <w:t xml:space="preserve">      name: A unique name to be used for the exporter. This is used in the export path.</w:t>
      </w:r>
    </w:p>
    <w:p>
      <w:pPr>
        <w:jc w:val="both"/>
      </w:pPr>
      <w:r>
        <w:t xml:space="preserve">      input_receiver_fn_map: A map of tf.estimator.ModeKeys to input_receiver_fns.</w:t>
      </w:r>
    </w:p>
    <w:p>
      <w:pPr>
        <w:jc w:val="both"/>
      </w:pPr>
      <w:r>
        <w:t xml:space="preserve">      backup_checkpoints: A flag to specify if backups of checkpoints need to be made.</w:t>
      </w:r>
    </w:p>
    <w:p>
      <w:pPr>
        <w:jc w:val="both"/>
      </w:pPr>
      <w:r/>
    </w:p>
    <w:p>
      <w:pPr>
        <w:jc w:val="both"/>
      </w:pPr>
      <w:r>
        <w:t xml:space="preserve">    Note:</w:t>
      </w:r>
    </w:p>
    <w:p>
      <w:pPr>
        <w:jc w:val="both"/>
      </w:pPr>
      <w:r>
        <w:t xml:space="preserve">      Check the following documentation for more information about the remaining args:</w:t>
      </w:r>
    </w:p>
    <w:p>
      <w:pPr>
        <w:jc w:val="both"/>
      </w:pPr>
      <w:r>
        <w:t xml:space="preserve">      https://www.tensorflow.org/api_docs/python/tf/estimator/BestExporter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serving_input_receiver_fn = input_receiver_fn_map.get(tf.estimator.ModeKeys.PREDICT)</w:t>
      </w:r>
    </w:p>
    <w:p>
      <w:pPr>
        <w:jc w:val="both"/>
      </w:pPr>
      <w:r/>
    </w:p>
    <w:p>
      <w:pPr>
        <w:jc w:val="both"/>
      </w:pPr>
      <w:r>
        <w:t xml:space="preserve">    super(BestExporter, self).__init__(</w:t>
      </w:r>
    </w:p>
    <w:p>
      <w:pPr>
        <w:jc w:val="both"/>
      </w:pPr>
      <w:r>
        <w:t xml:space="preserve">      name, serving_input_receiver_fn, event_file_pattern, compare_fn,</w:t>
      </w:r>
    </w:p>
    <w:p>
      <w:pPr>
        <w:jc w:val="both"/>
      </w:pPr>
      <w:r>
        <w:t xml:space="preserve">      assets_extra, as_text, exports_to_keep)</w:t>
      </w:r>
    </w:p>
    <w:p>
      <w:pPr>
        <w:jc w:val="both"/>
      </w:pPr>
      <w:r/>
    </w:p>
    <w:p>
      <w:pPr>
        <w:jc w:val="both"/>
      </w:pPr>
      <w:r>
        <w:t xml:space="preserve">    if not hasattr(self, "_saved_model_exporter"):</w:t>
      </w:r>
    </w:p>
    <w:p>
      <w:pPr>
        <w:jc w:val="both"/>
      </w:pPr>
      <w:r>
        <w:t xml:space="preserve">      raise AttributeError(</w:t>
      </w:r>
    </w:p>
    <w:p>
      <w:pPr>
        <w:jc w:val="both"/>
      </w:pPr>
      <w:r>
        <w:t xml:space="preserve">        "_saved_model_exporter needs to exist for this exporter to work."</w:t>
      </w:r>
    </w:p>
    <w:p>
      <w:pPr>
        <w:jc w:val="both"/>
      </w:pPr>
      <w:r>
        <w:t xml:space="preserve">        " This is potentially broken because of an internal change in Tensorflow")</w:t>
      </w:r>
    </w:p>
    <w:p>
      <w:pPr>
        <w:jc w:val="both"/>
      </w:pPr>
      <w:r/>
    </w:p>
    <w:p>
      <w:pPr>
        <w:jc w:val="both"/>
      </w:pPr>
      <w:r>
        <w:t xml:space="preserve">    # Override the saved_model_exporter with SaveAllmodelsexporter</w:t>
      </w:r>
    </w:p>
    <w:p>
      <w:pPr>
        <w:jc w:val="both"/>
      </w:pPr>
      <w:r>
        <w:t xml:space="preserve">    self._saved_model_exporter = _AllSavedModelsExporter(</w:t>
      </w:r>
    </w:p>
    <w:p>
      <w:pPr>
        <w:jc w:val="both"/>
      </w:pPr>
      <w:r>
        <w:t xml:space="preserve">      name, input_receiver_fn_map, backup_checkpoints, assets_extra, as_text)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LatestExporter(tf.estimator.LatestExporter):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This class inherits from tf.estimator.LatestExporter with the following differences:</w:t>
      </w:r>
    </w:p>
    <w:p>
      <w:pPr>
        <w:jc w:val="both"/>
      </w:pPr>
      <w:r>
        <w:t xml:space="preserve">    - It also creates a backup of the latest checkpoint.</w:t>
      </w:r>
    </w:p>
    <w:p>
      <w:pPr>
        <w:jc w:val="both"/>
      </w:pPr>
      <w:r>
        <w:t xml:space="preserve">    - It can export the model for multiple modes.</w:t>
      </w:r>
    </w:p>
    <w:p>
      <w:pPr>
        <w:jc w:val="both"/>
      </w:pPr>
      <w:r/>
    </w:p>
    <w:p>
      <w:pPr>
        <w:jc w:val="both"/>
      </w:pPr>
      <w:r>
        <w:t xml:space="preserve">  A backup / export is performed everytime the evaluated metric is better</w:t>
      </w:r>
    </w:p>
    <w:p>
      <w:pPr>
        <w:jc w:val="both"/>
      </w:pPr>
      <w:r>
        <w:t xml:space="preserve">  than previous models.</w:t>
      </w:r>
    </w:p>
    <w:p>
      <w:pPr>
        <w:jc w:val="both"/>
      </w:pPr>
      <w:r>
        <w:t xml:space="preserve">  """</w:t>
      </w:r>
    </w:p>
    <w:p>
      <w:pPr>
        <w:jc w:val="both"/>
      </w:pPr>
      <w:r/>
    </w:p>
    <w:p>
      <w:pPr>
        <w:jc w:val="both"/>
      </w:pPr>
      <w:r>
        <w:t xml:space="preserve">  def __init__(self,</w:t>
      </w:r>
    </w:p>
    <w:p>
      <w:pPr>
        <w:jc w:val="both"/>
      </w:pPr>
      <w:r>
        <w:t xml:space="preserve">               name='latest_exporter',</w:t>
      </w:r>
    </w:p>
    <w:p>
      <w:pPr>
        <w:jc w:val="both"/>
      </w:pPr>
      <w:r>
        <w:t xml:space="preserve">               input_receiver_fn_map=None,</w:t>
      </w:r>
    </w:p>
    <w:p>
      <w:pPr>
        <w:jc w:val="both"/>
      </w:pPr>
      <w:r>
        <w:t xml:space="preserve">               backup_checkpoints=True,</w:t>
      </w:r>
    </w:p>
    <w:p>
      <w:pPr>
        <w:jc w:val="both"/>
      </w:pPr>
      <w:r>
        <w:t xml:space="preserve">               assets_extra=None,</w:t>
      </w:r>
    </w:p>
    <w:p>
      <w:pPr>
        <w:jc w:val="both"/>
      </w:pPr>
      <w:r>
        <w:t xml:space="preserve">               as_text=False,</w:t>
      </w:r>
    </w:p>
    <w:p>
      <w:pPr>
        <w:jc w:val="both"/>
      </w:pPr>
      <w:r>
        <w:t xml:space="preserve">               exports_to_keep=5):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Args:</w:t>
      </w:r>
    </w:p>
    <w:p>
      <w:pPr>
        <w:jc w:val="both"/>
      </w:pPr>
      <w:r>
        <w:t xml:space="preserve">      name: A unique name to be used for the exporter. This is used in the export path.</w:t>
      </w:r>
    </w:p>
    <w:p>
      <w:pPr>
        <w:jc w:val="both"/>
      </w:pPr>
      <w:r>
        <w:t xml:space="preserve">      input_receiver_fn_map: A map of tf.estimator.ModeKeys to input_receiver_fns.</w:t>
      </w:r>
    </w:p>
    <w:p>
      <w:pPr>
        <w:jc w:val="both"/>
      </w:pPr>
      <w:r>
        <w:t xml:space="preserve">      backup_checkpoints: A flag to specify if backups of checkpoints need to be made.</w:t>
      </w:r>
    </w:p>
    <w:p>
      <w:pPr>
        <w:jc w:val="both"/>
      </w:pPr>
      <w:r/>
    </w:p>
    <w:p>
      <w:pPr>
        <w:jc w:val="both"/>
      </w:pPr>
      <w:r>
        <w:t xml:space="preserve">    Note:</w:t>
      </w:r>
    </w:p>
    <w:p>
      <w:pPr>
        <w:jc w:val="both"/>
      </w:pPr>
      <w:r>
        <w:t xml:space="preserve">      Check the following documentation for more information about the remaining args:</w:t>
      </w:r>
    </w:p>
    <w:p>
      <w:pPr>
        <w:jc w:val="both"/>
      </w:pPr>
      <w:r>
        <w:t xml:space="preserve">      https://www.tensorflow.org/api_docs/python/tf/estimator/LatestExporter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serving_input_receiver_fn = input_receiver_fn_map.get(tf.estimator.ModeKeys.PREDICT)</w:t>
      </w:r>
    </w:p>
    <w:p>
      <w:pPr>
        <w:jc w:val="both"/>
      </w:pPr>
      <w:r/>
    </w:p>
    <w:p>
      <w:pPr>
        <w:jc w:val="both"/>
      </w:pPr>
      <w:r>
        <w:t xml:space="preserve">    super(LatestExporter, self).__init__(</w:t>
      </w:r>
    </w:p>
    <w:p>
      <w:pPr>
        <w:jc w:val="both"/>
      </w:pPr>
      <w:r>
        <w:t xml:space="preserve">      name, serving_input_receiver_fn, assets_extra, as_text, exports_to_keep)</w:t>
      </w:r>
    </w:p>
    <w:p>
      <w:pPr>
        <w:jc w:val="both"/>
      </w:pPr>
      <w:r/>
    </w:p>
    <w:p>
      <w:pPr>
        <w:jc w:val="both"/>
      </w:pPr>
      <w:r>
        <w:t xml:space="preserve">    if not hasattr(self, "_saved_model_exporter"):</w:t>
      </w:r>
    </w:p>
    <w:p>
      <w:pPr>
        <w:jc w:val="both"/>
      </w:pPr>
      <w:r>
        <w:t xml:space="preserve">      raise AttributeError(</w:t>
      </w:r>
    </w:p>
    <w:p>
      <w:pPr>
        <w:jc w:val="both"/>
      </w:pPr>
      <w:r>
        <w:t xml:space="preserve">        "_saved_model_exporter needs to exist for this exporter to work."</w:t>
      </w:r>
    </w:p>
    <w:p>
      <w:pPr>
        <w:jc w:val="both"/>
      </w:pPr>
      <w:r>
        <w:t xml:space="preserve">        " This is potentially broken because of an internal change in Tensorflow")</w:t>
      </w:r>
    </w:p>
    <w:p>
      <w:pPr>
        <w:jc w:val="both"/>
      </w:pPr>
      <w:r/>
    </w:p>
    <w:p>
      <w:pPr>
        <w:jc w:val="both"/>
      </w:pPr>
      <w:r>
        <w:t xml:space="preserve">    # Override the saved_model_exporter with SaveAllmodelsexporter</w:t>
      </w:r>
    </w:p>
    <w:p>
      <w:pPr>
        <w:jc w:val="both"/>
      </w:pPr>
      <w:r>
        <w:t xml:space="preserve">    self._saved_model_exporter = _AllSavedModelsExporter(</w:t>
      </w:r>
    </w:p>
    <w:p>
      <w:pPr>
        <w:jc w:val="both"/>
      </w:pPr>
      <w:r>
        <w:t xml:space="preserve">      name, input_receiver_fn_map, backup_checkpoints, assets_extra, as_text)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