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Functions for exporting models for different modes.</w:t>
      </w:r>
    </w:p>
    <w:p>
      <w:pPr>
        <w:jc w:val="both"/>
      </w:pPr>
      <w:r>
        <w:t>"""</w:t>
      </w:r>
    </w:p>
    <w:p>
      <w:pPr>
        <w:jc w:val="both"/>
      </w:pPr>
      <w:r>
        <w:t>from collections import OrderedDict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tensorflow.python.estimator.export import export</w:t>
      </w:r>
    </w:p>
    <w:p>
      <w:pPr>
        <w:jc w:val="both"/>
      </w:pPr>
      <w:r>
        <w:t>import twml</w:t>
      </w:r>
    </w:p>
    <w:p>
      <w:pPr>
        <w:jc w:val="both"/>
      </w:pPr>
      <w:r>
        <w:t>import yaml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get_sparse_batch_supervised_input_receiver_fn(feature_config, keep_fields=None):</w:t>
      </w:r>
    </w:p>
    <w:p>
      <w:pPr>
        <w:jc w:val="both"/>
      </w:pPr>
      <w:r>
        <w:t xml:space="preserve">  """Gets supervised_input_receiver_fn that decodes a BatchPredictionRequest as sparse tensors</w:t>
      </w:r>
    </w:p>
    <w:p>
      <w:pPr>
        <w:jc w:val="both"/>
      </w:pPr>
      <w:r>
        <w:t xml:space="preserve">  with labels and weights as defined in feature_config.</w:t>
      </w:r>
    </w:p>
    <w:p>
      <w:pPr>
        <w:jc w:val="both"/>
      </w:pPr>
      <w:r>
        <w:t xml:space="preserve">  This input_receiver_fn is required for exporting models with 'train' mode to be trained with</w:t>
      </w:r>
    </w:p>
    <w:p>
      <w:pPr>
        <w:jc w:val="both"/>
      </w:pPr>
      <w:r>
        <w:t xml:space="preserve">  Java API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feature_config (FeatureConfig): deepbird v2 feature config object</w:t>
      </w:r>
    </w:p>
    <w:p>
      <w:pPr>
        <w:jc w:val="both"/>
      </w:pPr>
      <w:r>
        <w:t xml:space="preserve">    keep_fields (list): list of fields to keep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supervised_input_receiver_fn: input_receiver_fn used for train mode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 supervised_input_receiver_fn():</w:t>
      </w:r>
    </w:p>
    <w:p>
      <w:pPr>
        <w:jc w:val="both"/>
      </w:pPr>
      <w:r>
        <w:t xml:space="preserve">    serialized_request = tf.placeholder(dtype=tf.uint8, name='request')</w:t>
      </w:r>
    </w:p>
    <w:p>
      <w:pPr>
        <w:jc w:val="both"/>
      </w:pPr>
      <w:r>
        <w:t xml:space="preserve">    receiver_tensors = {'request': serialized_request}</w:t>
      </w:r>
    </w:p>
    <w:p>
      <w:pPr>
        <w:jc w:val="both"/>
      </w:pPr>
      <w:r/>
    </w:p>
    <w:p>
      <w:pPr>
        <w:jc w:val="both"/>
      </w:pPr>
      <w:r>
        <w:t xml:space="preserve">    bpr = twml.contrib.readers.HashedBatchPredictionRequest(serialized_request, feature_config)</w:t>
      </w:r>
    </w:p>
    <w:p>
      <w:pPr>
        <w:jc w:val="both"/>
      </w:pPr>
      <w:r>
        <w:t xml:space="preserve">    features = bpr.get_sparse_features() if keep_fields is None else bpr.get_features(keep_fields)</w:t>
      </w:r>
    </w:p>
    <w:p>
      <w:pPr>
        <w:jc w:val="both"/>
      </w:pPr>
      <w:r>
        <w:t xml:space="preserve">    features['weights'] = bpr.weights</w:t>
      </w:r>
    </w:p>
    <w:p>
      <w:pPr>
        <w:jc w:val="both"/>
      </w:pPr>
      <w:r>
        <w:t xml:space="preserve">    labels = bpr.labels</w:t>
      </w:r>
    </w:p>
    <w:p>
      <w:pPr>
        <w:jc w:val="both"/>
      </w:pPr>
      <w:r>
        <w:t xml:space="preserve">    features, labels = bpr.apply_filter(features, labels)</w:t>
      </w:r>
    </w:p>
    <w:p>
      <w:pPr>
        <w:jc w:val="both"/>
      </w:pPr>
      <w:r/>
    </w:p>
    <w:p>
      <w:pPr>
        <w:jc w:val="both"/>
      </w:pPr>
      <w:r>
        <w:t xml:space="preserve">    return export.SupervisedInputReceiver(features, labels, receiver_tensors)</w:t>
      </w:r>
    </w:p>
    <w:p>
      <w:pPr>
        <w:jc w:val="both"/>
      </w:pPr>
      <w:r/>
    </w:p>
    <w:p>
      <w:pPr>
        <w:jc w:val="both"/>
      </w:pPr>
      <w:r>
        <w:t xml:space="preserve">  return supervised_input_receiver_fn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update_build_graph_fn_for_train(build_graph_fn):</w:t>
      </w:r>
    </w:p>
    <w:p>
      <w:pPr>
        <w:jc w:val="both"/>
      </w:pPr>
      <w:r>
        <w:t xml:space="preserve">  """Updates a build_graph_fn by inserting in graph output a serialized BatchPredictionResponse</w:t>
      </w:r>
    </w:p>
    <w:p>
      <w:pPr>
        <w:jc w:val="both"/>
      </w:pPr>
      <w:r>
        <w:t xml:space="preserve">  similar to the export_output_fns for serving.</w:t>
      </w:r>
    </w:p>
    <w:p>
      <w:pPr>
        <w:jc w:val="both"/>
      </w:pPr>
      <w:r>
        <w:t xml:space="preserve">  The key difference here is that</w:t>
      </w:r>
    </w:p>
    <w:p>
      <w:pPr>
        <w:jc w:val="both"/>
      </w:pPr>
      <w:r>
        <w:t xml:space="preserve">  1. We insert serialized BatchPredictionResponse in graph output with key 'prediction' instead of</w:t>
      </w:r>
    </w:p>
    <w:p>
      <w:pPr>
        <w:jc w:val="both"/>
      </w:pPr>
      <w:r>
        <w:t xml:space="preserve">     creating an export_output object. This is because of the way estimators export model in 'train'</w:t>
      </w:r>
    </w:p>
    <w:p>
      <w:pPr>
        <w:jc w:val="both"/>
      </w:pPr>
      <w:r>
        <w:t xml:space="preserve">     mode doesn't take custom export_output</w:t>
      </w:r>
    </w:p>
    <w:p>
      <w:pPr>
        <w:jc w:val="both"/>
      </w:pPr>
      <w:r>
        <w:t xml:space="preserve">  2. We only do it when `mode == 'train'` to avoid altering the graph when exporting</w:t>
      </w:r>
    </w:p>
    <w:p>
      <w:pPr>
        <w:jc w:val="both"/>
      </w:pPr>
      <w:r>
        <w:t xml:space="preserve">     for 'infer' mode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build_graph_fn (Callable): deepbird v2 build graph function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new_build_graph_fn: An updated build_graph_fn that inserts serialized BatchPredictResponse</w:t>
      </w:r>
    </w:p>
    <w:p>
      <w:pPr>
        <w:jc w:val="both"/>
      </w:pPr>
      <w:r>
        <w:t xml:space="preserve">                        to graph output when in 'train' mode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 new_build_graph_fn(features, label, mode, params, config=None):</w:t>
      </w:r>
    </w:p>
    <w:p>
      <w:pPr>
        <w:jc w:val="both"/>
      </w:pPr>
      <w:r>
        <w:t xml:space="preserve">    output = build_graph_fn(features, label, mode, params, config)</w:t>
      </w:r>
    </w:p>
    <w:p>
      <w:pPr>
        <w:jc w:val="both"/>
      </w:pPr>
      <w:r>
        <w:t xml:space="preserve">    if mode == tf.estimator.ModeKeys.TRAIN:</w:t>
      </w:r>
    </w:p>
    <w:p>
      <w:pPr>
        <w:jc w:val="both"/>
      </w:pPr>
      <w:r>
        <w:t xml:space="preserve">      output.update(</w:t>
      </w:r>
    </w:p>
    <w:p>
      <w:pPr>
        <w:jc w:val="both"/>
      </w:pPr>
      <w:r>
        <w:t xml:space="preserve">        twml.export_output_fns.batch_prediction_continuous_output_fn(output)[</w:t>
      </w:r>
    </w:p>
    <w:p>
      <w:pPr>
        <w:jc w:val="both"/>
      </w:pPr>
      <w:r>
        <w:t xml:space="preserve">          tf.saved_model.signature_constants.DEFAULT_SERVING_SIGNATURE_DEF_KEY].outputs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return output</w:t>
      </w:r>
    </w:p>
    <w:p>
      <w:pPr>
        <w:jc w:val="both"/>
      </w:pPr>
      <w:r>
        <w:t xml:space="preserve">  return new_build_graph_fn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export_model_for_train_and_infer(</w:t>
      </w:r>
    </w:p>
    <w:p>
      <w:pPr>
        <w:jc w:val="both"/>
      </w:pPr>
      <w:r>
        <w:t xml:space="preserve">    trainer, feature_config, keep_fields, export_dir, as_text=False):</w:t>
      </w:r>
    </w:p>
    <w:p>
      <w:pPr>
        <w:jc w:val="both"/>
      </w:pPr>
      <w:r>
        <w:t xml:space="preserve">  """Function for exporting model with both 'train' and 'infer' mode.</w:t>
      </w:r>
    </w:p>
    <w:p>
      <w:pPr>
        <w:jc w:val="both"/>
      </w:pPr>
      <w:r/>
    </w:p>
    <w:p>
      <w:pPr>
        <w:jc w:val="both"/>
      </w:pPr>
      <w:r>
        <w:t xml:space="preserve">  This means the exported saved_model.pb will contain two meta graphs, one with tag 'train'</w:t>
      </w:r>
    </w:p>
    <w:p>
      <w:pPr>
        <w:jc w:val="both"/>
      </w:pPr>
      <w:r>
        <w:t xml:space="preserve">  and the other with tag 'serve', and it can be loaded in Java API with either tag depending on</w:t>
      </w:r>
    </w:p>
    <w:p>
      <w:pPr>
        <w:jc w:val="both"/>
      </w:pPr>
      <w:r>
        <w:t xml:space="preserve">  the use case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trainer (DataRecordTrainer): deepbird v2 DataRecordTrainer</w:t>
      </w:r>
    </w:p>
    <w:p>
      <w:pPr>
        <w:jc w:val="both"/>
      </w:pPr>
      <w:r>
        <w:t xml:space="preserve">    feature_config (FeatureConfig): deepbird v2 feature config</w:t>
      </w:r>
    </w:p>
    <w:p>
      <w:pPr>
        <w:jc w:val="both"/>
      </w:pPr>
      <w:r>
        <w:t xml:space="preserve">    keep_fields (list of string): list of field keys, e.g.</w:t>
      </w:r>
    </w:p>
    <w:p>
      <w:pPr>
        <w:jc w:val="both"/>
      </w:pPr>
      <w:r>
        <w:t xml:space="preserve">                                  ('ids', 'keys', 'values', 'batch_size', 'total_size', 'codes')</w:t>
      </w:r>
    </w:p>
    <w:p>
      <w:pPr>
        <w:jc w:val="both"/>
      </w:pPr>
      <w:r>
        <w:t xml:space="preserve">    export_dir (str): a directory (local or hdfs) to export model to</w:t>
      </w:r>
    </w:p>
    <w:p>
      <w:pPr>
        <w:jc w:val="both"/>
      </w:pPr>
      <w:r>
        <w:t xml:space="preserve">    as_text (bool): if True, write 'saved_model.pb' as binary file, else write</w:t>
      </w:r>
    </w:p>
    <w:p>
      <w:pPr>
        <w:jc w:val="both"/>
      </w:pPr>
      <w:r>
        <w:t xml:space="preserve">                    'saved_model.pbtxt' as human readable text file. Default False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train_input_receiver_fn = get_sparse_batch_supervised_input_receiver_fn(</w:t>
      </w:r>
    </w:p>
    <w:p>
      <w:pPr>
        <w:jc w:val="both"/>
      </w:pPr>
      <w:r>
        <w:t xml:space="preserve">    feature_config, keep_fields)</w:t>
      </w:r>
    </w:p>
    <w:p>
      <w:pPr>
        <w:jc w:val="both"/>
      </w:pPr>
      <w:r>
        <w:t xml:space="preserve">  predict_input_receiver_fn = twml.parsers.get_sparse_serving_input_receiver_fn(</w:t>
      </w:r>
    </w:p>
    <w:p>
      <w:pPr>
        <w:jc w:val="both"/>
      </w:pPr>
      <w:r>
        <w:t xml:space="preserve">    feature_config, keep_fields)</w:t>
      </w:r>
    </w:p>
    <w:p>
      <w:pPr>
        <w:jc w:val="both"/>
      </w:pPr>
      <w:r>
        <w:t xml:space="preserve">  trainer._export_output_fn = twml.export_output_fns.batch_prediction_continuous_output_fn</w:t>
      </w:r>
    </w:p>
    <w:p>
      <w:pPr>
        <w:jc w:val="both"/>
      </w:pPr>
      <w:r>
        <w:t xml:space="preserve">  trainer._build_graph_fn = update_build_graph_fn_for_train(trainer._build_graph_fn)</w:t>
      </w:r>
    </w:p>
    <w:p>
      <w:pPr>
        <w:jc w:val="both"/>
      </w:pPr>
      <w:r>
        <w:t xml:space="preserve">  trainer._estimator._export_all_saved_models(</w:t>
      </w:r>
    </w:p>
    <w:p>
      <w:pPr>
        <w:jc w:val="both"/>
      </w:pPr>
      <w:r>
        <w:t xml:space="preserve">    export_dir_base=export_dir,</w:t>
      </w:r>
    </w:p>
    <w:p>
      <w:pPr>
        <w:jc w:val="both"/>
      </w:pPr>
      <w:r>
        <w:t xml:space="preserve">    input_receiver_fn_map={</w:t>
      </w:r>
    </w:p>
    <w:p>
      <w:pPr>
        <w:jc w:val="both"/>
      </w:pPr>
      <w:r>
        <w:t xml:space="preserve">      tf.estimator.ModeKeys.TRAIN: train_input_receiver_fn,</w:t>
      </w:r>
    </w:p>
    <w:p>
      <w:pPr>
        <w:jc w:val="both"/>
      </w:pPr>
      <w:r>
        <w:t xml:space="preserve">      tf.estimator.ModeKeys.PREDICT: predict_input_receiver_fn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as_text=as_text,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trainer.export_model_effects(export_dir)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export_all_models_with_receivers(estimator, export_dir,</w:t>
      </w:r>
    </w:p>
    <w:p>
      <w:pPr>
        <w:jc w:val="both"/>
      </w:pPr>
      <w:r>
        <w:t xml:space="preserve">                                     train_input_receiver_fn,</w:t>
      </w:r>
    </w:p>
    <w:p>
      <w:pPr>
        <w:jc w:val="both"/>
      </w:pPr>
      <w:r>
        <w:t xml:space="preserve">                                     eval_input_receiver_fn,</w:t>
      </w:r>
    </w:p>
    <w:p>
      <w:pPr>
        <w:jc w:val="both"/>
      </w:pPr>
      <w:r>
        <w:t xml:space="preserve">                                     predict_input_receiver_fn,</w:t>
      </w:r>
    </w:p>
    <w:p>
      <w:pPr>
        <w:jc w:val="both"/>
      </w:pPr>
      <w:r>
        <w:t xml:space="preserve">                                     export_output_fn,</w:t>
      </w:r>
    </w:p>
    <w:p>
      <w:pPr>
        <w:jc w:val="both"/>
      </w:pPr>
      <w:r>
        <w:t xml:space="preserve">                                     export_modes=('train', 'eval', 'predict'),</w:t>
      </w:r>
    </w:p>
    <w:p>
      <w:pPr>
        <w:jc w:val="both"/>
      </w:pPr>
      <w:r>
        <w:t xml:space="preserve">                                     register_model_fn=None,</w:t>
      </w:r>
    </w:p>
    <w:p>
      <w:pPr>
        <w:jc w:val="both"/>
      </w:pPr>
      <w:r>
        <w:t xml:space="preserve">                                     feature_spec=None,</w:t>
      </w:r>
    </w:p>
    <w:p>
      <w:pPr>
        <w:jc w:val="both"/>
      </w:pPr>
      <w:r>
        <w:t xml:space="preserve">                                     checkpoint_path=None,</w:t>
      </w:r>
    </w:p>
    <w:p>
      <w:pPr>
        <w:jc w:val="both"/>
      </w:pPr>
      <w:r>
        <w:t xml:space="preserve">                                     log_features=True):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Function for exporting a model with train, eval, and infer modes.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estimator:</w:t>
      </w:r>
    </w:p>
    <w:p>
      <w:pPr>
        <w:jc w:val="both"/>
      </w:pPr>
      <w:r>
        <w:t xml:space="preserve">      Should be of type tf.estimator.Estimator.</w:t>
      </w:r>
    </w:p>
    <w:p>
      <w:pPr>
        <w:jc w:val="both"/>
      </w:pPr>
      <w:r>
        <w:t xml:space="preserve">      You can get this from trainer using trainer.estimator</w:t>
      </w:r>
    </w:p>
    <w:p>
      <w:pPr>
        <w:jc w:val="both"/>
      </w:pPr>
      <w:r>
        <w:t xml:space="preserve">    export_dir:</w:t>
      </w:r>
    </w:p>
    <w:p>
      <w:pPr>
        <w:jc w:val="both"/>
      </w:pPr>
      <w:r>
        <w:t xml:space="preserve">      Directory to export the model.</w:t>
      </w:r>
    </w:p>
    <w:p>
      <w:pPr>
        <w:jc w:val="both"/>
      </w:pPr>
      <w:r>
        <w:t xml:space="preserve">    train_input_receiver_fn:</w:t>
      </w:r>
    </w:p>
    <w:p>
      <w:pPr>
        <w:jc w:val="both"/>
      </w:pPr>
      <w:r>
        <w:t xml:space="preserve">      Input receiver for train interface.</w:t>
      </w:r>
    </w:p>
    <w:p>
      <w:pPr>
        <w:jc w:val="both"/>
      </w:pPr>
      <w:r>
        <w:t xml:space="preserve">    eval_input_receiver_fn:</w:t>
      </w:r>
    </w:p>
    <w:p>
      <w:pPr>
        <w:jc w:val="both"/>
      </w:pPr>
      <w:r>
        <w:t xml:space="preserve">      Input receiver for eval interface.</w:t>
      </w:r>
    </w:p>
    <w:p>
      <w:pPr>
        <w:jc w:val="both"/>
      </w:pPr>
      <w:r>
        <w:t xml:space="preserve">    predict_input_receiver_fn:</w:t>
      </w:r>
    </w:p>
    <w:p>
      <w:pPr>
        <w:jc w:val="both"/>
      </w:pPr>
      <w:r>
        <w:t xml:space="preserve">      Input receiver for predict interface.</w:t>
      </w:r>
    </w:p>
    <w:p>
      <w:pPr>
        <w:jc w:val="both"/>
      </w:pPr>
      <w:r>
        <w:t xml:space="preserve">    export_output_fn:</w:t>
      </w:r>
    </w:p>
    <w:p>
      <w:pPr>
        <w:jc w:val="both"/>
      </w:pPr>
      <w:r>
        <w:t xml:space="preserve">      export_output_fn to be used for serving.</w:t>
      </w:r>
    </w:p>
    <w:p>
      <w:pPr>
        <w:jc w:val="both"/>
      </w:pPr>
      <w:r>
        <w:t xml:space="preserve">    export_modes:</w:t>
      </w:r>
    </w:p>
    <w:p>
      <w:pPr>
        <w:jc w:val="both"/>
      </w:pPr>
      <w:r>
        <w:t xml:space="preserve">      A list to Specify what modes to export. Can be "train", "eval", "predict".</w:t>
      </w:r>
    </w:p>
    <w:p>
      <w:pPr>
        <w:jc w:val="both"/>
      </w:pPr>
      <w:r>
        <w:t xml:space="preserve">      Defaults to ["train", "eval", "predict"]</w:t>
      </w:r>
    </w:p>
    <w:p>
      <w:pPr>
        <w:jc w:val="both"/>
      </w:pPr>
      <w:r>
        <w:t xml:space="preserve">    register_model_fn:</w:t>
      </w:r>
    </w:p>
    <w:p>
      <w:pPr>
        <w:jc w:val="both"/>
      </w:pPr>
      <w:r>
        <w:t xml:space="preserve">      An optional function which is called with export_dir after models are exported.</w:t>
      </w:r>
    </w:p>
    <w:p>
      <w:pPr>
        <w:jc w:val="both"/>
      </w:pPr>
      <w:r>
        <w:t xml:space="preserve">      Defaults to None.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 The timestamped directory the models are exported to.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TODO: Fix for hogwild / distributed training.</w:t>
      </w:r>
    </w:p>
    <w:p>
      <w:pPr>
        <w:jc w:val="both"/>
      </w:pPr>
      <w:r/>
    </w:p>
    <w:p>
      <w:pPr>
        <w:jc w:val="both"/>
      </w:pPr>
      <w:r>
        <w:t xml:space="preserve">  if export_dir is None:</w:t>
      </w:r>
    </w:p>
    <w:p>
      <w:pPr>
        <w:jc w:val="both"/>
      </w:pPr>
      <w:r>
        <w:t xml:space="preserve">    raise ValueError("export_dir can not be None")</w:t>
      </w:r>
    </w:p>
    <w:p>
      <w:pPr>
        <w:jc w:val="both"/>
      </w:pPr>
      <w:r>
        <w:t xml:space="preserve">  export_dir = twml.util.sanitize_hdfs_path(export_dir)</w:t>
      </w:r>
    </w:p>
    <w:p>
      <w:pPr>
        <w:jc w:val="both"/>
      </w:pPr>
      <w:r>
        <w:t xml:space="preserve">  input_receiver_fn_map = {}</w:t>
      </w:r>
    </w:p>
    <w:p>
      <w:pPr>
        <w:jc w:val="both"/>
      </w:pPr>
      <w:r/>
    </w:p>
    <w:p>
      <w:pPr>
        <w:jc w:val="both"/>
      </w:pPr>
      <w:r>
        <w:t xml:space="preserve">  if "train" in export_modes:</w:t>
      </w:r>
    </w:p>
    <w:p>
      <w:pPr>
        <w:jc w:val="both"/>
      </w:pPr>
      <w:r>
        <w:t xml:space="preserve">    input_receiver_fn_map[tf.estimator.ModeKeys.TRAIN] = train_input_receiver_fn</w:t>
      </w:r>
    </w:p>
    <w:p>
      <w:pPr>
        <w:jc w:val="both"/>
      </w:pPr>
      <w:r/>
    </w:p>
    <w:p>
      <w:pPr>
        <w:jc w:val="both"/>
      </w:pPr>
      <w:r>
        <w:t xml:space="preserve">  if "eval" in export_modes:</w:t>
      </w:r>
    </w:p>
    <w:p>
      <w:pPr>
        <w:jc w:val="both"/>
      </w:pPr>
      <w:r>
        <w:t xml:space="preserve">    input_receiver_fn_map[tf.estimator.ModeKeys.EVAL] = eval_input_receiver_fn</w:t>
      </w:r>
    </w:p>
    <w:p>
      <w:pPr>
        <w:jc w:val="both"/>
      </w:pPr>
      <w:r/>
    </w:p>
    <w:p>
      <w:pPr>
        <w:jc w:val="both"/>
      </w:pPr>
      <w:r>
        <w:t xml:space="preserve">  if "predict" in export_modes:</w:t>
      </w:r>
    </w:p>
    <w:p>
      <w:pPr>
        <w:jc w:val="both"/>
      </w:pPr>
      <w:r>
        <w:t xml:space="preserve">    input_receiver_fn_map[tf.estimator.ModeKeys.PREDICT] = predict_input_receiver_fn</w:t>
      </w:r>
    </w:p>
    <w:p>
      <w:pPr>
        <w:jc w:val="both"/>
      </w:pPr>
      <w:r/>
    </w:p>
    <w:p>
      <w:pPr>
        <w:jc w:val="both"/>
      </w:pPr>
      <w:r>
        <w:t xml:space="preserve">  export_dir = estimator._export_all_saved_models(</w:t>
      </w:r>
    </w:p>
    <w:p>
      <w:pPr>
        <w:jc w:val="both"/>
      </w:pPr>
      <w:r>
        <w:t xml:space="preserve">    export_dir_base=export_dir,</w:t>
      </w:r>
    </w:p>
    <w:p>
      <w:pPr>
        <w:jc w:val="both"/>
      </w:pPr>
      <w:r>
        <w:t xml:space="preserve">    input_receiver_fn_map=input_receiver_fn_map,</w:t>
      </w:r>
    </w:p>
    <w:p>
      <w:pPr>
        <w:jc w:val="both"/>
      </w:pPr>
      <w:r>
        <w:t xml:space="preserve">    checkpoint_path=checkpoint_path,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if register_model_fn is not None:</w:t>
      </w:r>
    </w:p>
    <w:p>
      <w:pPr>
        <w:jc w:val="both"/>
      </w:pPr>
      <w:r>
        <w:t xml:space="preserve">    register_model_fn(export_dir, feature_spec, log_features)</w:t>
      </w:r>
    </w:p>
    <w:p>
      <w:pPr>
        <w:jc w:val="both"/>
      </w:pPr>
      <w:r/>
    </w:p>
    <w:p>
      <w:pPr>
        <w:jc w:val="both"/>
      </w:pPr>
      <w:r>
        <w:t xml:space="preserve">  return export_dir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export_all_models(trainer,</w:t>
      </w:r>
    </w:p>
    <w:p>
      <w:pPr>
        <w:jc w:val="both"/>
      </w:pPr>
      <w:r>
        <w:t xml:space="preserve">                      export_dir,</w:t>
      </w:r>
    </w:p>
    <w:p>
      <w:pPr>
        <w:jc w:val="both"/>
      </w:pPr>
      <w:r>
        <w:t xml:space="preserve">                      parse_fn,</w:t>
      </w:r>
    </w:p>
    <w:p>
      <w:pPr>
        <w:jc w:val="both"/>
      </w:pPr>
      <w:r>
        <w:t xml:space="preserve">                      serving_input_receiver_fn,</w:t>
      </w:r>
    </w:p>
    <w:p>
      <w:pPr>
        <w:jc w:val="both"/>
      </w:pPr>
      <w:r>
        <w:t xml:space="preserve">                      export_output_fn=None,</w:t>
      </w:r>
    </w:p>
    <w:p>
      <w:pPr>
        <w:jc w:val="both"/>
      </w:pPr>
      <w:r>
        <w:t xml:space="preserve">                      export_modes=('train', 'eval', 'predict'),</w:t>
      </w:r>
    </w:p>
    <w:p>
      <w:pPr>
        <w:jc w:val="both"/>
      </w:pPr>
      <w:r>
        <w:t xml:space="preserve">                      feature_spec=None,</w:t>
      </w:r>
    </w:p>
    <w:p>
      <w:pPr>
        <w:jc w:val="both"/>
      </w:pPr>
      <w:r>
        <w:t xml:space="preserve">                      checkpoint=None,</w:t>
      </w:r>
    </w:p>
    <w:p>
      <w:pPr>
        <w:jc w:val="both"/>
      </w:pPr>
      <w:r>
        <w:t xml:space="preserve">                      log_features=True):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Function for exporting a model with train, eval, and infer modes.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trainer:</w:t>
      </w:r>
    </w:p>
    <w:p>
      <w:pPr>
        <w:jc w:val="both"/>
      </w:pPr>
      <w:r>
        <w:t xml:space="preserve">      An object of type twml.trainers.Trainer.</w:t>
      </w:r>
    </w:p>
    <w:p>
      <w:pPr>
        <w:jc w:val="both"/>
      </w:pPr>
      <w:r>
        <w:t xml:space="preserve">    export_dir:</w:t>
      </w:r>
    </w:p>
    <w:p>
      <w:pPr>
        <w:jc w:val="both"/>
      </w:pPr>
      <w:r>
        <w:t xml:space="preserve">      Directory to export the model.</w:t>
      </w:r>
    </w:p>
    <w:p>
      <w:pPr>
        <w:jc w:val="both"/>
      </w:pPr>
      <w:r>
        <w:t xml:space="preserve">    parse_fn:</w:t>
      </w:r>
    </w:p>
    <w:p>
      <w:pPr>
        <w:jc w:val="both"/>
      </w:pPr>
      <w:r>
        <w:t xml:space="preserve">      The parse function used parse the inputs for train and eval.</w:t>
      </w:r>
    </w:p>
    <w:p>
      <w:pPr>
        <w:jc w:val="both"/>
      </w:pPr>
      <w:r>
        <w:t xml:space="preserve">    serving_input_receiver_fn:</w:t>
      </w:r>
    </w:p>
    <w:p>
      <w:pPr>
        <w:jc w:val="both"/>
      </w:pPr>
      <w:r>
        <w:t xml:space="preserve">      The input receiver function used during serving.</w:t>
      </w:r>
    </w:p>
    <w:p>
      <w:pPr>
        <w:jc w:val="both"/>
      </w:pPr>
      <w:r>
        <w:t xml:space="preserve">    export_output_fn:</w:t>
      </w:r>
    </w:p>
    <w:p>
      <w:pPr>
        <w:jc w:val="both"/>
      </w:pPr>
      <w:r>
        <w:t xml:space="preserve">      export_output_fn to be used for serving.</w:t>
      </w:r>
    </w:p>
    <w:p>
      <w:pPr>
        <w:jc w:val="both"/>
      </w:pPr>
      <w:r>
        <w:t xml:space="preserve">    export_modes:</w:t>
      </w:r>
    </w:p>
    <w:p>
      <w:pPr>
        <w:jc w:val="both"/>
      </w:pPr>
      <w:r>
        <w:t xml:space="preserve">      A list to Specify what modes to export. Can be "train", "eval", "predict".</w:t>
      </w:r>
    </w:p>
    <w:p>
      <w:pPr>
        <w:jc w:val="both"/>
      </w:pPr>
      <w:r>
        <w:t xml:space="preserve">      Defaults to ["train", "eval", "predict"]</w:t>
      </w:r>
    </w:p>
    <w:p>
      <w:pPr>
        <w:jc w:val="both"/>
      </w:pPr>
      <w:r>
        <w:t xml:space="preserve">    feature_spec:</w:t>
      </w:r>
    </w:p>
    <w:p>
      <w:pPr>
        <w:jc w:val="both"/>
      </w:pPr>
      <w:r>
        <w:t xml:space="preserve">      A dictionary obtained from FeatureConfig.get_feature_spec() to serialize</w:t>
      </w:r>
    </w:p>
    <w:p>
      <w:pPr>
        <w:jc w:val="both"/>
      </w:pPr>
      <w:r>
        <w:t xml:space="preserve">      as feature_spec.yaml in export_dir.</w:t>
      </w:r>
    </w:p>
    <w:p>
      <w:pPr>
        <w:jc w:val="both"/>
      </w:pPr>
      <w:r>
        <w:t xml:space="preserve">      Defaults to None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 The timestamped directory the models are exported to.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Only export from chief in hogwild or distributed modes.</w:t>
      </w:r>
    </w:p>
    <w:p>
      <w:pPr>
        <w:jc w:val="both"/>
      </w:pPr>
      <w:r>
        <w:t xml:space="preserve">  if trainer.params.get('distributed', False) and not trainer.estimator.config.is_chief:</w:t>
      </w:r>
    </w:p>
    <w:p>
      <w:pPr>
        <w:jc w:val="both"/>
      </w:pPr>
      <w:r>
        <w:t xml:space="preserve">    tf.logging.info("Trainer.export_model ignored due to instance not being chief.")</w:t>
      </w:r>
    </w:p>
    <w:p>
      <w:pPr>
        <w:jc w:val="both"/>
      </w:pPr>
      <w:r>
        <w:t xml:space="preserve">    return</w:t>
      </w:r>
    </w:p>
    <w:p>
      <w:pPr>
        <w:jc w:val="both"/>
      </w:pPr>
      <w:r/>
    </w:p>
    <w:p>
      <w:pPr>
        <w:jc w:val="both"/>
      </w:pPr>
      <w:r>
        <w:t xml:space="preserve">  if feature_spec is None:</w:t>
      </w:r>
    </w:p>
    <w:p>
      <w:pPr>
        <w:jc w:val="both"/>
      </w:pPr>
      <w:r>
        <w:t xml:space="preserve">    if getattr(trainer, '_feature_config') is None:</w:t>
      </w:r>
    </w:p>
    <w:p>
      <w:pPr>
        <w:jc w:val="both"/>
      </w:pPr>
      <w:r>
        <w:t xml:space="preserve">      raise ValueError("feature_spec is set to None."</w:t>
      </w:r>
    </w:p>
    <w:p>
      <w:pPr>
        <w:jc w:val="both"/>
      </w:pPr>
      <w:r>
        <w:t xml:space="preserve">                       "Please pass feature_spec=feature_config.get_feature_spec() to the export_all_model function")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feature_spec = trainer._feature_config.get_feature_spec()</w:t>
      </w:r>
    </w:p>
    <w:p>
      <w:pPr>
        <w:jc w:val="both"/>
      </w:pPr>
      <w:r/>
    </w:p>
    <w:p>
      <w:pPr>
        <w:jc w:val="both"/>
      </w:pPr>
      <w:r>
        <w:t xml:space="preserve">  export_dir = twml.util.sanitize_hdfs_path(export_dir)</w:t>
      </w:r>
    </w:p>
    <w:p>
      <w:pPr>
        <w:jc w:val="both"/>
      </w:pPr>
      <w:r>
        <w:t xml:space="preserve">  old_export_output_fn = trainer._export_output_fn</w:t>
      </w:r>
    </w:p>
    <w:p>
      <w:pPr>
        <w:jc w:val="both"/>
      </w:pPr>
      <w:r>
        <w:t xml:space="preserve">  trainer._export_output_fn = export_output_fn</w:t>
      </w:r>
    </w:p>
    <w:p>
      <w:pPr>
        <w:jc w:val="both"/>
      </w:pPr>
      <w:r>
        <w:t xml:space="preserve">  supervised_input_receiver_fn = twml.parsers.convert_to_supervised_input_receiver_fn(parse_fn)</w:t>
      </w:r>
    </w:p>
    <w:p>
      <w:pPr>
        <w:jc w:val="both"/>
      </w:pPr>
      <w:r>
        <w:t xml:space="preserve">  if not checkpoint:</w:t>
      </w:r>
    </w:p>
    <w:p>
      <w:pPr>
        <w:jc w:val="both"/>
      </w:pPr>
      <w:r>
        <w:t xml:space="preserve">    checkpoint = trainer.best_or_latest_checkpoint</w:t>
      </w:r>
    </w:p>
    <w:p>
      <w:pPr>
        <w:jc w:val="both"/>
      </w:pPr>
      <w:r/>
    </w:p>
    <w:p>
      <w:pPr>
        <w:jc w:val="both"/>
      </w:pPr>
      <w:r>
        <w:t xml:space="preserve">  export_dir = export_all_models_with_receivers(estimator=trainer.estimator,</w:t>
      </w:r>
    </w:p>
    <w:p>
      <w:pPr>
        <w:jc w:val="both"/>
      </w:pPr>
      <w:r>
        <w:t xml:space="preserve">                                                export_dir=export_dir,</w:t>
      </w:r>
    </w:p>
    <w:p>
      <w:pPr>
        <w:jc w:val="both"/>
      </w:pPr>
      <w:r>
        <w:t xml:space="preserve">                                                train_input_receiver_fn=supervised_input_receiver_fn,</w:t>
      </w:r>
    </w:p>
    <w:p>
      <w:pPr>
        <w:jc w:val="both"/>
      </w:pPr>
      <w:r>
        <w:t xml:space="preserve">                                                eval_input_receiver_fn=supervised_input_receiver_fn,</w:t>
      </w:r>
    </w:p>
    <w:p>
      <w:pPr>
        <w:jc w:val="both"/>
      </w:pPr>
      <w:r>
        <w:t xml:space="preserve">                                                predict_input_receiver_fn=serving_input_receiver_fn,</w:t>
      </w:r>
    </w:p>
    <w:p>
      <w:pPr>
        <w:jc w:val="both"/>
      </w:pPr>
      <w:r>
        <w:t xml:space="preserve">                                                export_output_fn=export_output_fn,</w:t>
      </w:r>
    </w:p>
    <w:p>
      <w:pPr>
        <w:jc w:val="both"/>
      </w:pPr>
      <w:r>
        <w:t xml:space="preserve">                                                export_modes=export_modes,</w:t>
      </w:r>
    </w:p>
    <w:p>
      <w:pPr>
        <w:jc w:val="both"/>
      </w:pPr>
      <w:r>
        <w:t xml:space="preserve">                                                register_model_fn=trainer.export_model_effects,</w:t>
      </w:r>
    </w:p>
    <w:p>
      <w:pPr>
        <w:jc w:val="both"/>
      </w:pPr>
      <w:r>
        <w:t xml:space="preserve">                                                feature_spec=feature_spec,</w:t>
      </w:r>
    </w:p>
    <w:p>
      <w:pPr>
        <w:jc w:val="both"/>
      </w:pPr>
      <w:r>
        <w:t xml:space="preserve">                                                checkpoint_path=checkpoint,</w:t>
      </w:r>
    </w:p>
    <w:p>
      <w:pPr>
        <w:jc w:val="both"/>
      </w:pPr>
      <w:r>
        <w:t xml:space="preserve">                                                log_features=log_features)</w:t>
      </w:r>
    </w:p>
    <w:p>
      <w:pPr>
        <w:jc w:val="both"/>
      </w:pPr>
      <w:r>
        <w:t xml:space="preserve">  trainer._export_output_fn = old_export_output_fn</w:t>
      </w:r>
    </w:p>
    <w:p>
      <w:pPr>
        <w:jc w:val="both"/>
      </w:pPr>
      <w:r>
        <w:t xml:space="preserve">  return export_dir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export_feature_spec(dir_path, feature_spec_dict):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Exports a FeatureConfig.get_feature_spec() dict to &lt;dir_path&gt;/feature_spec.yaml.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 ordered_dict_representer(dumper, data):</w:t>
      </w:r>
    </w:p>
    <w:p>
      <w:pPr>
        <w:jc w:val="both"/>
      </w:pPr>
      <w:r>
        <w:t xml:space="preserve">    return dumper.represent_mapping('tag:yaml.org,2002:map', data.items())</w:t>
      </w:r>
    </w:p>
    <w:p>
      <w:pPr>
        <w:jc w:val="both"/>
      </w:pPr>
      <w:r/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# needed for Python 2</w:t>
      </w:r>
    </w:p>
    <w:p>
      <w:pPr>
        <w:jc w:val="both"/>
      </w:pPr>
      <w:r>
        <w:t xml:space="preserve">    yaml.add_representer(str, yaml.representer.SafeRepresenter.represent_str)</w:t>
      </w:r>
    </w:p>
    <w:p>
      <w:pPr>
        <w:jc w:val="both"/>
      </w:pPr>
      <w:r>
        <w:t xml:space="preserve">    yaml.add_representer(unicode, yaml.representer.SafeRepresenter.represent_unicode)</w:t>
      </w:r>
    </w:p>
    <w:p>
      <w:pPr>
        <w:jc w:val="both"/>
      </w:pPr>
      <w:r>
        <w:t xml:space="preserve">  except NameError:</w:t>
      </w:r>
    </w:p>
    <w:p>
      <w:pPr>
        <w:jc w:val="both"/>
      </w:pPr>
      <w:r>
        <w:t xml:space="preserve">    # 'unicode' type doesn't exist on Python 3</w:t>
      </w:r>
    </w:p>
    <w:p>
      <w:pPr>
        <w:jc w:val="both"/>
      </w:pPr>
      <w:r>
        <w:t xml:space="preserve">    # PyYAML handles unicode correctly in Python 3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>
        <w:t xml:space="preserve">  yaml.add_representer(OrderedDict, ordered_dict_representer)</w:t>
      </w:r>
    </w:p>
    <w:p>
      <w:pPr>
        <w:jc w:val="both"/>
      </w:pPr>
      <w:r/>
    </w:p>
    <w:p>
      <w:pPr>
        <w:jc w:val="both"/>
      </w:pPr>
      <w:r>
        <w:t xml:space="preserve">  fbase = "feature_spec.yaml"</w:t>
      </w:r>
    </w:p>
    <w:p>
      <w:pPr>
        <w:jc w:val="both"/>
      </w:pPr>
      <w:r>
        <w:t xml:space="preserve">  fname = fbase.encode('utf-8') if type(dir_path) != str else fbase</w:t>
      </w:r>
    </w:p>
    <w:p>
      <w:pPr>
        <w:jc w:val="both"/>
      </w:pPr>
      <w:r>
        <w:t xml:space="preserve">  file_path = os.path.join(dir_path, fname)</w:t>
      </w:r>
    </w:p>
    <w:p>
      <w:pPr>
        <w:jc w:val="both"/>
      </w:pPr>
      <w:r>
        <w:t xml:space="preserve">  with tf.io.gfile.GFile(file_path, mode='w') as f:</w:t>
      </w:r>
    </w:p>
    <w:p>
      <w:pPr>
        <w:jc w:val="both"/>
      </w:pPr>
      <w:r>
        <w:t xml:space="preserve">    yaml.dump(feature_spec_dict, f, default_flow_style=False, allow_unicode=True)</w:t>
      </w:r>
    </w:p>
    <w:p>
      <w:pPr>
        <w:jc w:val="both"/>
      </w:pPr>
      <w:r>
        <w:t xml:space="preserve">  tf.logging.info("Exported feature spec to %s" % file_path)</w:t>
      </w:r>
    </w:p>
    <w:p>
      <w:pPr>
        <w:jc w:val="both"/>
      </w:pPr>
      <w:r/>
    </w:p>
    <w:p>
      <w:pPr>
        <w:jc w:val="both"/>
      </w:pPr>
      <w:r>
        <w:t xml:space="preserve">  return file_path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Keep the alias for compatibility.</w:t>
      </w:r>
    </w:p>
    <w:p>
      <w:pPr>
        <w:jc w:val="both"/>
      </w:pPr>
      <w:r>
        <w:t>get_supervised_input_receiver_fn = twml.parsers.convert_to_supervised_input_receiver_fn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