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"""</w:t>
      </w:r>
    </w:p>
    <w:p>
      <w:pPr>
        <w:jc w:val="both"/>
      </w:pPr>
      <w:r>
        <w:t>This module implements tools for pruning neural networks.</w:t>
      </w:r>
    </w:p>
    <w:p>
      <w:pPr>
        <w:jc w:val="both"/>
      </w:pPr>
      <w:r/>
    </w:p>
    <w:p>
      <w:pPr>
        <w:jc w:val="both"/>
      </w:pPr>
      <w:r>
        <w:t>In particular, it provides tools for dealing with masks:</w:t>
      </w:r>
    </w:p>
    <w:p>
      <w:pPr>
        <w:jc w:val="both"/>
      </w:pPr>
      <w:r/>
    </w:p>
    <w:p>
      <w:pPr>
        <w:jc w:val="both"/>
      </w:pPr>
      <w:r>
        <w:t xml:space="preserve">  features = apply_mask(features)</w:t>
      </w:r>
    </w:p>
    <w:p>
      <w:pPr>
        <w:jc w:val="both"/>
      </w:pPr>
      <w:r/>
    </w:p>
    <w:p>
      <w:pPr>
        <w:jc w:val="both"/>
      </w:pPr>
      <w:r>
        <w:t>The function `apply_mask` applies a binary mask to the channels of a given tensor. Consider the</w:t>
      </w:r>
    </w:p>
    <w:p>
      <w:pPr>
        <w:jc w:val="both"/>
      </w:pPr>
      <w:r>
        <w:t>following loss:</w:t>
      </w:r>
    </w:p>
    <w:p>
      <w:pPr>
        <w:jc w:val="both"/>
      </w:pPr>
      <w:r/>
    </w:p>
    <w:p>
      <w:pPr>
        <w:jc w:val="both"/>
      </w:pPr>
      <w:r>
        <w:t xml:space="preserve">  logits = tf.matmul(features, weights)</w:t>
      </w:r>
    </w:p>
    <w:p>
      <w:pPr>
        <w:jc w:val="both"/>
      </w:pPr>
      <w:r>
        <w:t xml:space="preserve">  loss = tf.losses.sparse_softmax_cross_entropy(labels, logits)</w:t>
      </w:r>
    </w:p>
    <w:p>
      <w:pPr>
        <w:jc w:val="both"/>
      </w:pPr>
      <w:r/>
    </w:p>
    <w:p>
      <w:pPr>
        <w:jc w:val="both"/>
      </w:pPr>
      <w:r>
        <w:t>Each mask has a corresponding pruning signal. The function `update_pruning_signals` will update and</w:t>
      </w:r>
    </w:p>
    <w:p>
      <w:pPr>
        <w:jc w:val="both"/>
      </w:pPr>
      <w:r>
        <w:t>return these signals:</w:t>
      </w:r>
    </w:p>
    <w:p>
      <w:pPr>
        <w:jc w:val="both"/>
      </w:pPr>
      <w:r/>
    </w:p>
    <w:p>
      <w:pPr>
        <w:jc w:val="both"/>
      </w:pPr>
      <w:r>
        <w:t xml:space="preserve">  signals = update_pruning_signals(loss)</w:t>
      </w:r>
    </w:p>
    <w:p>
      <w:pPr>
        <w:jc w:val="both"/>
      </w:pPr>
      <w:r/>
    </w:p>
    <w:p>
      <w:pPr>
        <w:jc w:val="both"/>
      </w:pPr>
      <w:r>
        <w:t>The pruning operation will zero out the mask entry with the smallest corresponding pruning signal:</w:t>
      </w:r>
    </w:p>
    <w:p>
      <w:pPr>
        <w:jc w:val="both"/>
      </w:pPr>
      <w:r/>
    </w:p>
    <w:p>
      <w:pPr>
        <w:jc w:val="both"/>
      </w:pPr>
      <w:r>
        <w:t xml:space="preserve">  prune(signals)</w:t>
      </w:r>
    </w:p>
    <w:p>
      <w:pPr>
        <w:jc w:val="both"/>
      </w:pPr>
      <w:r/>
    </w:p>
    <w:p>
      <w:pPr>
        <w:jc w:val="both"/>
      </w:pPr>
      <w:r>
        <w:t>The following function allows us to estimate the computational cost of a graph (number of FLOPs):</w:t>
      </w:r>
    </w:p>
    <w:p>
      <w:pPr>
        <w:jc w:val="both"/>
      </w:pPr>
      <w:r/>
    </w:p>
    <w:p>
      <w:pPr>
        <w:jc w:val="both"/>
      </w:pPr>
      <w:r>
        <w:t xml:space="preserve">  cost = computational_cost(loss)</w:t>
      </w:r>
    </w:p>
    <w:p>
      <w:pPr>
        <w:jc w:val="both"/>
      </w:pPr>
      <w:r/>
    </w:p>
    <w:p>
      <w:pPr>
        <w:jc w:val="both"/>
      </w:pPr>
      <w:r>
        <w:t>To compute the cost of each feature per data point, we can do:</w:t>
      </w:r>
    </w:p>
    <w:p>
      <w:pPr>
        <w:jc w:val="both"/>
      </w:pPr>
      <w:r/>
    </w:p>
    <w:p>
      <w:pPr>
        <w:jc w:val="both"/>
      </w:pPr>
      <w:r>
        <w:t xml:space="preserve">  costs = tf.gradients(cost / batch_size, masks)</w:t>
      </w:r>
    </w:p>
    <w:p>
      <w:pPr>
        <w:jc w:val="both"/>
      </w:pPr>
      <w:r/>
    </w:p>
    <w:p>
      <w:pPr>
        <w:jc w:val="both"/>
      </w:pPr>
      <w:r>
        <w:t>The current implementation of `computational_cost` is designed to work with standard feed-forward</w:t>
      </w:r>
    </w:p>
    <w:p>
      <w:pPr>
        <w:jc w:val="both"/>
      </w:pPr>
      <w:r>
        <w:t>and convolutional network architectures only, but may fail with more complicated architectures.</w:t>
      </w:r>
    </w:p>
    <w:p>
      <w:pPr>
        <w:jc w:val="both"/>
      </w:pPr>
      <w:r>
        <w:t>"""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import numpy as np</w:t>
      </w:r>
    </w:p>
    <w:p>
      <w:pPr>
        <w:jc w:val="both"/>
      </w:pPr>
      <w:r>
        <w:t>import tensorflow.compat.v1 as tf</w:t>
      </w:r>
    </w:p>
    <w:p>
      <w:pPr>
        <w:jc w:val="both"/>
      </w:pPr>
      <w:r/>
    </w:p>
    <w:p>
      <w:pPr>
        <w:jc w:val="both"/>
      </w:pPr>
      <w:r>
        <w:t>MASK_COLLECTION = 'pruning/masks'</w:t>
      </w:r>
    </w:p>
    <w:p>
      <w:pPr>
        <w:jc w:val="both"/>
      </w:pPr>
      <w:r>
        <w:t>MASK_EXTENDED_COLLECTION = 'pruning/masks_extended'</w:t>
      </w:r>
    </w:p>
    <w:p>
      <w:pPr>
        <w:jc w:val="both"/>
      </w:pPr>
      <w:r>
        <w:t>OP_COLLECTION = 'pruning/ops'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apply_mask(tensor, name='pruning'):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Point-wise multiplies a tensor with a binary mask.</w:t>
      </w:r>
    </w:p>
    <w:p>
      <w:pPr>
        <w:jc w:val="both"/>
      </w:pPr>
      <w:r/>
    </w:p>
    <w:p>
      <w:pPr>
        <w:jc w:val="both"/>
      </w:pPr>
      <w:r>
        <w:t xml:space="preserve">  During training, pruning is simulated by setting entries of the mask to zero.</w:t>
      </w:r>
    </w:p>
    <w:p>
      <w:pPr>
        <w:jc w:val="both"/>
      </w:pPr>
      <w:r/>
    </w:p>
    <w:p>
      <w:pPr>
        <w:jc w:val="both"/>
      </w:pPr>
      <w:r>
        <w:t xml:space="preserve">  Arguments:</w:t>
      </w:r>
    </w:p>
    <w:p>
      <w:pPr>
        <w:jc w:val="both"/>
      </w:pPr>
      <w:r>
        <w:t xml:space="preserve">    tensor: tf.Tensor</w:t>
      </w:r>
    </w:p>
    <w:p>
      <w:pPr>
        <w:jc w:val="both"/>
      </w:pPr>
      <w:r>
        <w:t xml:space="preserve">      A tensor where the last dimension represents channels which will be masked</w:t>
      </w:r>
    </w:p>
    <w:p>
      <w:pPr>
        <w:jc w:val="both"/>
      </w:pPr>
      <w:r/>
    </w:p>
    <w:p>
      <w:pPr>
        <w:jc w:val="both"/>
      </w:pPr>
      <w:r>
        <w:t xml:space="preserve">  Returns:</w:t>
      </w:r>
    </w:p>
    <w:p>
      <w:pPr>
        <w:jc w:val="both"/>
      </w:pPr>
      <w:r>
        <w:t xml:space="preserve">    `tf.Tensor` with same shape as `tensor`</w:t>
      </w:r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tensor_shape = tensor.shape</w:t>
      </w:r>
    </w:p>
    <w:p>
      <w:pPr>
        <w:jc w:val="both"/>
      </w:pPr>
      <w:r/>
    </w:p>
    <w:p>
      <w:pPr>
        <w:jc w:val="both"/>
      </w:pPr>
      <w:r>
        <w:t xml:space="preserve">  with tf.variable_scope(name, reuse=True):</w:t>
      </w:r>
    </w:p>
    <w:p>
      <w:pPr>
        <w:jc w:val="both"/>
      </w:pPr>
      <w:r>
        <w:t xml:space="preserve">    # allocate masks and corresponding pruning signals</w:t>
      </w:r>
    </w:p>
    <w:p>
      <w:pPr>
        <w:jc w:val="both"/>
      </w:pPr>
      <w:r>
        <w:t xml:space="preserve">    mask = tf.Variable(tf.ones(tensor.shape.as_list()[-1]), trainable=False, name='mask')</w:t>
      </w:r>
    </w:p>
    <w:p>
      <w:pPr>
        <w:jc w:val="both"/>
      </w:pPr>
      <w:r>
        <w:t xml:space="preserve">    pruning_signal = tf.Variable(tf.zeros_like(mask), trainable=False, name='signal')</w:t>
      </w:r>
    </w:p>
    <w:p>
      <w:pPr>
        <w:jc w:val="both"/>
      </w:pPr>
      <w:r/>
    </w:p>
    <w:p>
      <w:pPr>
        <w:jc w:val="both"/>
      </w:pPr>
      <w:r>
        <w:t xml:space="preserve">    # extending masks is a trick to get a separate gradient for each data point</w:t>
      </w:r>
    </w:p>
    <w:p>
      <w:pPr>
        <w:jc w:val="both"/>
      </w:pPr>
      <w:r>
        <w:t xml:space="preserve">    mask_extended = extend_mask(mask, tensor)</w:t>
      </w:r>
    </w:p>
    <w:p>
      <w:pPr>
        <w:jc w:val="both"/>
      </w:pPr>
      <w:r/>
    </w:p>
    <w:p>
      <w:pPr>
        <w:jc w:val="both"/>
      </w:pPr>
      <w:r>
        <w:t xml:space="preserve">  # store extended mask, pruning signal, and other vars for easy access later</w:t>
      </w:r>
    </w:p>
    <w:p>
      <w:pPr>
        <w:jc w:val="both"/>
      </w:pPr>
      <w:r>
        <w:t xml:space="preserve">  mask.extended = mask_extended</w:t>
      </w:r>
    </w:p>
    <w:p>
      <w:pPr>
        <w:jc w:val="both"/>
      </w:pPr>
      <w:r>
        <w:t xml:space="preserve">  mask.pruning_signal = pruning_signal</w:t>
      </w:r>
    </w:p>
    <w:p>
      <w:pPr>
        <w:jc w:val="both"/>
      </w:pPr>
      <w:r>
        <w:t xml:space="preserve">  mask.tensor = tensor</w:t>
      </w:r>
    </w:p>
    <w:p>
      <w:pPr>
        <w:jc w:val="both"/>
      </w:pPr>
      <w:r/>
    </w:p>
    <w:p>
      <w:pPr>
        <w:jc w:val="both"/>
      </w:pPr>
      <w:r>
        <w:t xml:space="preserve">  # mask tensor</w:t>
      </w:r>
    </w:p>
    <w:p>
      <w:pPr>
        <w:jc w:val="both"/>
      </w:pPr>
      <w:r>
        <w:t xml:space="preserve">  tensor = tf.multiply(tensor, mask_extended)</w:t>
      </w:r>
    </w:p>
    <w:p>
      <w:pPr>
        <w:jc w:val="both"/>
      </w:pPr>
      <w:r>
        <w:t xml:space="preserve">  tensor.set_shape(tensor_shape)</w:t>
      </w:r>
    </w:p>
    <w:p>
      <w:pPr>
        <w:jc w:val="both"/>
      </w:pPr>
      <w:r>
        <w:t xml:space="preserve">  tensor._mask = mask</w:t>
      </w:r>
    </w:p>
    <w:p>
      <w:pPr>
        <w:jc w:val="both"/>
      </w:pPr>
      <w:r/>
    </w:p>
    <w:p>
      <w:pPr>
        <w:jc w:val="both"/>
      </w:pPr>
      <w:r>
        <w:t xml:space="preserve">  tf.add_to_collection(MASK_COLLECTION, mask)</w:t>
      </w:r>
    </w:p>
    <w:p>
      <w:pPr>
        <w:jc w:val="both"/>
      </w:pPr>
      <w:r>
        <w:t xml:space="preserve">  tf.add_to_collection(MASK_EXTENDED_COLLECTION, mask.extended)</w:t>
      </w:r>
    </w:p>
    <w:p>
      <w:pPr>
        <w:jc w:val="both"/>
      </w:pPr>
      <w:r>
        <w:t xml:space="preserve">  tf.add_to_collection(OP_COLLECTION, tensor.op)</w:t>
      </w:r>
    </w:p>
    <w:p>
      <w:pPr>
        <w:jc w:val="both"/>
      </w:pPr>
      <w:r/>
    </w:p>
    <w:p>
      <w:pPr>
        <w:jc w:val="both"/>
      </w:pPr>
      <w:r>
        <w:t xml:space="preserve">  return tensor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extend_mask(mask, tensor):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Repeats the mask for each data point stored in a tensor.</w:t>
      </w:r>
    </w:p>
    <w:p>
      <w:pPr>
        <w:jc w:val="both"/>
      </w:pPr>
      <w:r/>
    </w:p>
    <w:p>
      <w:pPr>
        <w:jc w:val="both"/>
      </w:pPr>
      <w:r>
        <w:t xml:space="preserve">  If `tensor` is AxBxC dimensional and `mask` is C dimensional, returns an Ax1xC dimensional</w:t>
      </w:r>
    </w:p>
    <w:p>
      <w:pPr>
        <w:jc w:val="both"/>
      </w:pPr>
      <w:r>
        <w:t xml:space="preserve">  tensor with A copies or `mask`.</w:t>
      </w:r>
    </w:p>
    <w:p>
      <w:pPr>
        <w:jc w:val="both"/>
      </w:pPr>
      <w:r/>
    </w:p>
    <w:p>
      <w:pPr>
        <w:jc w:val="both"/>
      </w:pPr>
      <w:r>
        <w:t xml:space="preserve">  Arguments:</w:t>
      </w:r>
    </w:p>
    <w:p>
      <w:pPr>
        <w:jc w:val="both"/>
      </w:pPr>
      <w:r>
        <w:t xml:space="preserve">    mask: tf.Tensor</w:t>
      </w:r>
    </w:p>
    <w:p>
      <w:pPr>
        <w:jc w:val="both"/>
      </w:pPr>
      <w:r>
        <w:t xml:space="preserve">      The mask which will be extended</w:t>
      </w:r>
    </w:p>
    <w:p>
      <w:pPr>
        <w:jc w:val="both"/>
      </w:pPr>
      <w:r/>
    </w:p>
    <w:p>
      <w:pPr>
        <w:jc w:val="both"/>
      </w:pPr>
      <w:r>
        <w:t xml:space="preserve">    tensor: tf.Tensor</w:t>
      </w:r>
    </w:p>
    <w:p>
      <w:pPr>
        <w:jc w:val="both"/>
      </w:pPr>
      <w:r>
        <w:t xml:space="preserve">      The tensor to which the extended mask will be applied</w:t>
      </w:r>
    </w:p>
    <w:p>
      <w:pPr>
        <w:jc w:val="both"/>
      </w:pPr>
      <w:r/>
    </w:p>
    <w:p>
      <w:pPr>
        <w:jc w:val="both"/>
      </w:pPr>
      <w:r>
        <w:t xml:space="preserve">  Returns:</w:t>
      </w:r>
    </w:p>
    <w:p>
      <w:pPr>
        <w:jc w:val="both"/>
      </w:pPr>
      <w:r>
        <w:t xml:space="preserve">    The extended mask</w:t>
      </w:r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batch_size = tf.shape(tensor)[:1]</w:t>
      </w:r>
    </w:p>
    <w:p>
      <w:pPr>
        <w:jc w:val="both"/>
      </w:pPr>
      <w:r>
        <w:t xml:space="preserve">  ones = tf.ones([tf.rank(tensor) - 1], dtype=batch_size.dtype)</w:t>
      </w:r>
    </w:p>
    <w:p>
      <w:pPr>
        <w:jc w:val="both"/>
      </w:pPr>
      <w:r>
        <w:t xml:space="preserve">  multiples = tf.concat([batch_size, ones], 0)</w:t>
      </w:r>
    </w:p>
    <w:p>
      <w:pPr>
        <w:jc w:val="both"/>
      </w:pPr>
      <w:r>
        <w:t xml:space="preserve">  mask_shape = tf.concat([ones, [-1]], 0)</w:t>
      </w:r>
    </w:p>
    <w:p>
      <w:pPr>
        <w:jc w:val="both"/>
      </w:pPr>
      <w:r>
        <w:t xml:space="preserve">  return tf.tile(tf.reshape(mask, mask_shape), multiples)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find_input_mask(tensor):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Find ancestral mask affecting the number of pruned channels of a tensor.</w:t>
      </w:r>
    </w:p>
    <w:p>
      <w:pPr>
        <w:jc w:val="both"/>
      </w:pPr>
      <w:r/>
    </w:p>
    <w:p>
      <w:pPr>
        <w:jc w:val="both"/>
      </w:pPr>
      <w:r>
        <w:t xml:space="preserve">  Arguments:</w:t>
      </w:r>
    </w:p>
    <w:p>
      <w:pPr>
        <w:jc w:val="both"/>
      </w:pPr>
      <w:r>
        <w:t xml:space="preserve">    tensor: tf.Tensor</w:t>
      </w:r>
    </w:p>
    <w:p>
      <w:pPr>
        <w:jc w:val="both"/>
      </w:pPr>
      <w:r>
        <w:t xml:space="preserve">      Tensor for which to identify relevant mask</w:t>
      </w:r>
    </w:p>
    <w:p>
      <w:pPr>
        <w:jc w:val="both"/>
      </w:pPr>
      <w:r/>
    </w:p>
    <w:p>
      <w:pPr>
        <w:jc w:val="both"/>
      </w:pPr>
      <w:r>
        <w:t xml:space="preserve">  Returns:</w:t>
      </w:r>
    </w:p>
    <w:p>
      <w:pPr>
        <w:jc w:val="both"/>
      </w:pPr>
      <w:r>
        <w:t xml:space="preserve">    A `tf.Tensor` or `None`</w:t>
      </w:r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if hasattr(tensor, '_mask'):</w:t>
      </w:r>
    </w:p>
    <w:p>
      <w:pPr>
        <w:jc w:val="both"/>
      </w:pPr>
      <w:r>
        <w:t xml:space="preserve">    return tensor._mask</w:t>
      </w:r>
    </w:p>
    <w:p>
      <w:pPr>
        <w:jc w:val="both"/>
      </w:pPr>
      <w:r>
        <w:t xml:space="preserve">  if tensor.op.type in ['MatMul', 'Conv1D', 'Conv2D', 'Conv3D', 'Transpose']:</w:t>
      </w:r>
    </w:p>
    <w:p>
      <w:pPr>
        <w:jc w:val="both"/>
      </w:pPr>
      <w:r>
        <w:t xml:space="preserve">    # op produces a new number of channels, preceding mask therefore irrelevant</w:t>
      </w:r>
    </w:p>
    <w:p>
      <w:pPr>
        <w:jc w:val="both"/>
      </w:pPr>
      <w:r>
        <w:t xml:space="preserve">    return None</w:t>
      </w:r>
    </w:p>
    <w:p>
      <w:pPr>
        <w:jc w:val="both"/>
      </w:pPr>
      <w:r>
        <w:t xml:space="preserve">  if not tensor.op.inputs:</w:t>
      </w:r>
    </w:p>
    <w:p>
      <w:pPr>
        <w:jc w:val="both"/>
      </w:pPr>
      <w:r>
        <w:t xml:space="preserve">    return None</w:t>
      </w:r>
    </w:p>
    <w:p>
      <w:pPr>
        <w:jc w:val="both"/>
      </w:pPr>
      <w:r>
        <w:t xml:space="preserve">  for input in tensor.op.inputs:</w:t>
      </w:r>
    </w:p>
    <w:p>
      <w:pPr>
        <w:jc w:val="both"/>
      </w:pPr>
      <w:r>
        <w:t xml:space="preserve">    mask = find_input_mask(input)</w:t>
      </w:r>
    </w:p>
    <w:p>
      <w:pPr>
        <w:jc w:val="both"/>
      </w:pPr>
      <w:r>
        <w:t xml:space="preserve">    if mask is not None:</w:t>
      </w:r>
    </w:p>
    <w:p>
      <w:pPr>
        <w:jc w:val="both"/>
      </w:pPr>
      <w:r>
        <w:t xml:space="preserve">      return mask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find_output_mask(tensor):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Find mask applied to the tensor or one of its descendants if it affects the tensor's pruned shape.</w:t>
      </w:r>
    </w:p>
    <w:p>
      <w:pPr>
        <w:jc w:val="both"/>
      </w:pPr>
      <w:r/>
    </w:p>
    <w:p>
      <w:pPr>
        <w:jc w:val="both"/>
      </w:pPr>
      <w:r>
        <w:t xml:space="preserve">  Arguments:</w:t>
      </w:r>
    </w:p>
    <w:p>
      <w:pPr>
        <w:jc w:val="both"/>
      </w:pPr>
      <w:r>
        <w:t xml:space="preserve">    tensor: tf.Tensor or tf.Variable</w:t>
      </w:r>
    </w:p>
    <w:p>
      <w:pPr>
        <w:jc w:val="both"/>
      </w:pPr>
      <w:r>
        <w:t xml:space="preserve">      Tensor for which to identify relevant mask</w:t>
      </w:r>
    </w:p>
    <w:p>
      <w:pPr>
        <w:jc w:val="both"/>
      </w:pPr>
      <w:r/>
    </w:p>
    <w:p>
      <w:pPr>
        <w:jc w:val="both"/>
      </w:pPr>
      <w:r>
        <w:t xml:space="preserve">  Returns:</w:t>
      </w:r>
    </w:p>
    <w:p>
      <w:pPr>
        <w:jc w:val="both"/>
      </w:pPr>
      <w:r>
        <w:t xml:space="preserve">    A `tf.Tensor` or `None`</w:t>
      </w:r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if isinstance(tensor, tf.Variable):</w:t>
      </w:r>
    </w:p>
    <w:p>
      <w:pPr>
        <w:jc w:val="both"/>
      </w:pPr>
      <w:r>
        <w:t xml:space="preserve">    return find_output_mask(tensor.op.outputs[0])</w:t>
      </w:r>
    </w:p>
    <w:p>
      <w:pPr>
        <w:jc w:val="both"/>
      </w:pPr>
      <w:r>
        <w:t xml:space="preserve">  if hasattr(tensor, '_mask'):</w:t>
      </w:r>
    </w:p>
    <w:p>
      <w:pPr>
        <w:jc w:val="both"/>
      </w:pPr>
      <w:r>
        <w:t xml:space="preserve">    return tensor._mask</w:t>
      </w:r>
    </w:p>
    <w:p>
      <w:pPr>
        <w:jc w:val="both"/>
      </w:pPr>
      <w:r>
        <w:t xml:space="preserve">  for op in tensor.consumers():</w:t>
      </w:r>
    </w:p>
    <w:p>
      <w:pPr>
        <w:jc w:val="both"/>
      </w:pPr>
      <w:r>
        <w:t xml:space="preserve">    if len(op.outputs) != 1:</w:t>
      </w:r>
    </w:p>
    <w:p>
      <w:pPr>
        <w:jc w:val="both"/>
      </w:pPr>
      <w:r>
        <w:t xml:space="preserve">      continue</w:t>
      </w:r>
    </w:p>
    <w:p>
      <w:pPr>
        <w:jc w:val="both"/>
      </w:pPr>
      <w:r>
        <w:t xml:space="preserve">    if op.type in ['MatMul', 'Conv1D', 'Conv2D', 'Conv3D']:</w:t>
      </w:r>
    </w:p>
    <w:p>
      <w:pPr>
        <w:jc w:val="both"/>
      </w:pPr>
      <w:r>
        <w:t xml:space="preserve">      # masks of descendants are only relevant if tensor is right-multiplied</w:t>
      </w:r>
    </w:p>
    <w:p>
      <w:pPr>
        <w:jc w:val="both"/>
      </w:pPr>
      <w:r>
        <w:t xml:space="preserve">      if tensor == op.inputs[1]:</w:t>
      </w:r>
    </w:p>
    <w:p>
      <w:pPr>
        <w:jc w:val="both"/>
      </w:pPr>
      <w:r>
        <w:t xml:space="preserve">        return find_output_mask(op.outputs[0])</w:t>
      </w:r>
    </w:p>
    <w:p>
      <w:pPr>
        <w:jc w:val="both"/>
      </w:pPr>
      <w:r>
        <w:t xml:space="preserve">      return None</w:t>
      </w:r>
    </w:p>
    <w:p>
      <w:pPr>
        <w:jc w:val="both"/>
      </w:pPr>
      <w:r>
        <w:t xml:space="preserve">    mask = find_output_mask(op.outputs[0])</w:t>
      </w:r>
    </w:p>
    <w:p>
      <w:pPr>
        <w:jc w:val="both"/>
      </w:pPr>
      <w:r>
        <w:t xml:space="preserve">    if mask is not None:</w:t>
      </w:r>
    </w:p>
    <w:p>
      <w:pPr>
        <w:jc w:val="both"/>
      </w:pPr>
      <w:r>
        <w:t xml:space="preserve">      return mask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find_mask(tensor):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Returns masks indicating channels of the tensor that are effectively removed from the graph.</w:t>
      </w:r>
    </w:p>
    <w:p>
      <w:pPr>
        <w:jc w:val="both"/>
      </w:pPr>
      <w:r/>
    </w:p>
    <w:p>
      <w:pPr>
        <w:jc w:val="both"/>
      </w:pPr>
      <w:r>
        <w:t xml:space="preserve">  Arguments:</w:t>
      </w:r>
    </w:p>
    <w:p>
      <w:pPr>
        <w:jc w:val="both"/>
      </w:pPr>
      <w:r>
        <w:t xml:space="preserve">    tensor: tf.Tensor</w:t>
      </w:r>
    </w:p>
    <w:p>
      <w:pPr>
        <w:jc w:val="both"/>
      </w:pPr>
      <w:r>
        <w:t xml:space="preserve">      Tensor for which to compute a mask</w:t>
      </w:r>
    </w:p>
    <w:p>
      <w:pPr>
        <w:jc w:val="both"/>
      </w:pPr>
      <w:r/>
    </w:p>
    <w:p>
      <w:pPr>
        <w:jc w:val="both"/>
      </w:pPr>
      <w:r>
        <w:t xml:space="preserve">  Returns:</w:t>
      </w:r>
    </w:p>
    <w:p>
      <w:pPr>
        <w:jc w:val="both"/>
      </w:pPr>
      <w:r>
        <w:t xml:space="preserve">    A `tf.Tensor` with binary entries indicating disabled channels</w:t>
      </w:r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input_mask = find_input_mask(tensor)</w:t>
      </w:r>
    </w:p>
    <w:p>
      <w:pPr>
        <w:jc w:val="both"/>
      </w:pPr>
      <w:r>
        <w:t xml:space="preserve">  output_mask = find_output_mask(tensor)</w:t>
      </w:r>
    </w:p>
    <w:p>
      <w:pPr>
        <w:jc w:val="both"/>
      </w:pPr>
      <w:r>
        <w:t xml:space="preserve">  if input_mask is None:</w:t>
      </w:r>
    </w:p>
    <w:p>
      <w:pPr>
        <w:jc w:val="both"/>
      </w:pPr>
      <w:r>
        <w:t xml:space="preserve">    return output_mask</w:t>
      </w:r>
    </w:p>
    <w:p>
      <w:pPr>
        <w:jc w:val="both"/>
      </w:pPr>
      <w:r>
        <w:t xml:space="preserve">  if output_mask is None:</w:t>
      </w:r>
    </w:p>
    <w:p>
      <w:pPr>
        <w:jc w:val="both"/>
      </w:pPr>
      <w:r>
        <w:t xml:space="preserve">    return input_mask</w:t>
      </w:r>
    </w:p>
    <w:p>
      <w:pPr>
        <w:jc w:val="both"/>
      </w:pPr>
      <w:r>
        <w:t xml:space="preserve">  if input_mask is output_mask:</w:t>
      </w:r>
    </w:p>
    <w:p>
      <w:pPr>
        <w:jc w:val="both"/>
      </w:pPr>
      <w:r>
        <w:t xml:space="preserve">    return input_mask</w:t>
      </w:r>
    </w:p>
    <w:p>
      <w:pPr>
        <w:jc w:val="both"/>
      </w:pPr>
      <w:r>
        <w:t xml:space="preserve">  return input_mask * output_mask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pruned_shape(tensor):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Computes the shape of a tensor after taking into account pruning of channels.</w:t>
      </w:r>
    </w:p>
    <w:p>
      <w:pPr>
        <w:jc w:val="both"/>
      </w:pPr>
      <w:r/>
    </w:p>
    <w:p>
      <w:pPr>
        <w:jc w:val="both"/>
      </w:pPr>
      <w:r>
        <w:t xml:space="preserve">  Note that the shape will only differ in the last dimension, even if other dimensions are also</w:t>
      </w:r>
    </w:p>
    <w:p>
      <w:pPr>
        <w:jc w:val="both"/>
      </w:pPr>
      <w:r>
        <w:t xml:space="preserve">  effectively disabled by pruning masks.</w:t>
      </w:r>
    </w:p>
    <w:p>
      <w:pPr>
        <w:jc w:val="both"/>
      </w:pPr>
      <w:r/>
    </w:p>
    <w:p>
      <w:pPr>
        <w:jc w:val="both"/>
      </w:pPr>
      <w:r>
        <w:t xml:space="preserve">  Arguments:</w:t>
      </w:r>
    </w:p>
    <w:p>
      <w:pPr>
        <w:jc w:val="both"/>
      </w:pPr>
      <w:r>
        <w:t xml:space="preserve">    tensor: tf.Tensor</w:t>
      </w:r>
    </w:p>
    <w:p>
      <w:pPr>
        <w:jc w:val="both"/>
      </w:pPr>
      <w:r>
        <w:t xml:space="preserve">      Tensor for which to compute a pruned shape</w:t>
      </w:r>
    </w:p>
    <w:p>
      <w:pPr>
        <w:jc w:val="both"/>
      </w:pPr>
      <w:r/>
    </w:p>
    <w:p>
      <w:pPr>
        <w:jc w:val="both"/>
      </w:pPr>
      <w:r>
        <w:t xml:space="preserve">  Returns:</w:t>
      </w:r>
    </w:p>
    <w:p>
      <w:pPr>
        <w:jc w:val="both"/>
      </w:pPr>
      <w:r>
        <w:t xml:space="preserve">    A `tf.Tensor[tf.float32]` representing the pruned shape</w:t>
      </w:r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mask = find_mask(tensor)</w:t>
      </w:r>
    </w:p>
    <w:p>
      <w:pPr>
        <w:jc w:val="both"/>
      </w:pPr>
      <w:r/>
    </w:p>
    <w:p>
      <w:pPr>
        <w:jc w:val="both"/>
      </w:pPr>
      <w:r>
        <w:t xml:space="preserve">  if mask is None:</w:t>
      </w:r>
    </w:p>
    <w:p>
      <w:pPr>
        <w:jc w:val="both"/>
      </w:pPr>
      <w:r>
        <w:t xml:space="preserve">    return tf.cast(tf.shape(tensor), tf.float32)</w:t>
      </w:r>
    </w:p>
    <w:p>
      <w:pPr>
        <w:jc w:val="both"/>
      </w:pPr>
      <w:r/>
    </w:p>
    <w:p>
      <w:pPr>
        <w:jc w:val="both"/>
      </w:pPr>
      <w:r>
        <w:t xml:space="preserve">  return tf.concat([</w:t>
      </w:r>
    </w:p>
    <w:p>
      <w:pPr>
        <w:jc w:val="both"/>
      </w:pPr>
      <w:r>
        <w:t xml:space="preserve">    tf.cast(tf.shape(tensor)[:-1], mask.dtype),</w:t>
      </w:r>
    </w:p>
    <w:p>
      <w:pPr>
        <w:jc w:val="both"/>
      </w:pPr>
      <w:r>
        <w:t xml:space="preserve">    tf.reduce_sum(mask, keepdims=True)], 0)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computational_cost(op_or_tensor, _observed=None):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Estimates the computational complexity of a pruned graph (number of floating point operations).</w:t>
      </w:r>
    </w:p>
    <w:p>
      <w:pPr>
        <w:jc w:val="both"/>
      </w:pPr>
      <w:r/>
    </w:p>
    <w:p>
      <w:pPr>
        <w:jc w:val="both"/>
      </w:pPr>
      <w:r>
        <w:t xml:space="preserve">  This function currently only supports sequential graphs such as those of MLPs and</w:t>
      </w:r>
    </w:p>
    <w:p>
      <w:pPr>
        <w:jc w:val="both"/>
      </w:pPr>
      <w:r>
        <w:t xml:space="preserve">  simple CNNs with 2D convolutions in NHWC format.</w:t>
      </w:r>
    </w:p>
    <w:p>
      <w:pPr>
        <w:jc w:val="both"/>
      </w:pPr>
      <w:r/>
    </w:p>
    <w:p>
      <w:pPr>
        <w:jc w:val="both"/>
      </w:pPr>
      <w:r>
        <w:t xml:space="preserve">  Note that the computational cost returned by this function is proportional to batch size.</w:t>
      </w:r>
    </w:p>
    <w:p>
      <w:pPr>
        <w:jc w:val="both"/>
      </w:pPr>
      <w:r/>
    </w:p>
    <w:p>
      <w:pPr>
        <w:jc w:val="both"/>
      </w:pPr>
      <w:r>
        <w:t xml:space="preserve">  Arguments:</w:t>
      </w:r>
    </w:p>
    <w:p>
      <w:pPr>
        <w:jc w:val="both"/>
      </w:pPr>
      <w:r>
        <w:t xml:space="preserve">    op_or_tensor: tf.Tensor or tf.Operation</w:t>
      </w:r>
    </w:p>
    <w:p>
      <w:pPr>
        <w:jc w:val="both"/>
      </w:pPr>
      <w:r>
        <w:t xml:space="preserve">      Root node of graph for which to compute computational cost</w:t>
      </w:r>
    </w:p>
    <w:p>
      <w:pPr>
        <w:jc w:val="both"/>
      </w:pPr>
      <w:r/>
    </w:p>
    <w:p>
      <w:pPr>
        <w:jc w:val="both"/>
      </w:pPr>
      <w:r>
        <w:t xml:space="preserve">  Returns:</w:t>
      </w:r>
    </w:p>
    <w:p>
      <w:pPr>
        <w:jc w:val="both"/>
      </w:pPr>
      <w:r>
        <w:t xml:space="preserve">    A `tf.Tensor` representing a number of floating point operations</w:t>
      </w:r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cost = tf.constant(0.)</w:t>
      </w:r>
    </w:p>
    <w:p>
      <w:pPr>
        <w:jc w:val="both"/>
      </w:pPr>
      <w:r/>
    </w:p>
    <w:p>
      <w:pPr>
        <w:jc w:val="both"/>
      </w:pPr>
      <w:r>
        <w:t xml:space="preserve">  # exclude cost of computing extended pruning masks</w:t>
      </w:r>
    </w:p>
    <w:p>
      <w:pPr>
        <w:jc w:val="both"/>
      </w:pPr>
      <w:r>
        <w:t xml:space="preserve">  masks_extended = [mask.extended for mask in tf.get_collection(MASK_COLLECTION)]</w:t>
      </w:r>
    </w:p>
    <w:p>
      <w:pPr>
        <w:jc w:val="both"/>
      </w:pPr>
      <w:r>
        <w:t xml:space="preserve">  if op_or_tensor in masks_extended:</w:t>
      </w:r>
    </w:p>
    <w:p>
      <w:pPr>
        <w:jc w:val="both"/>
      </w:pPr>
      <w:r>
        <w:t xml:space="preserve">    return cost</w:t>
      </w:r>
    </w:p>
    <w:p>
      <w:pPr>
        <w:jc w:val="both"/>
      </w:pPr>
      <w:r/>
    </w:p>
    <w:p>
      <w:pPr>
        <w:jc w:val="both"/>
      </w:pPr>
      <w:r>
        <w:t xml:space="preserve">  # convert tensor to op</w:t>
      </w:r>
    </w:p>
    <w:p>
      <w:pPr>
        <w:jc w:val="both"/>
      </w:pPr>
      <w:r>
        <w:t xml:space="preserve">  op = op_or_tensor.op if isinstance(op_or_tensor, (tf.Tensor, tf.Variable)) else op_or_tensor</w:t>
      </w:r>
    </w:p>
    <w:p>
      <w:pPr>
        <w:jc w:val="both"/>
      </w:pPr>
      <w:r/>
    </w:p>
    <w:p>
      <w:pPr>
        <w:jc w:val="both"/>
      </w:pPr>
      <w:r>
        <w:t xml:space="preserve">  # make sure cost of op will not be counted twice</w:t>
      </w:r>
    </w:p>
    <w:p>
      <w:pPr>
        <w:jc w:val="both"/>
      </w:pPr>
      <w:r>
        <w:t xml:space="preserve">  if _observed is None:</w:t>
      </w:r>
    </w:p>
    <w:p>
      <w:pPr>
        <w:jc w:val="both"/>
      </w:pPr>
      <w:r>
        <w:t xml:space="preserve">    _observed = []</w:t>
      </w:r>
    </w:p>
    <w:p>
      <w:pPr>
        <w:jc w:val="both"/>
      </w:pPr>
      <w:r>
        <w:t xml:space="preserve">  elif op in _observed:</w:t>
      </w:r>
    </w:p>
    <w:p>
      <w:pPr>
        <w:jc w:val="both"/>
      </w:pPr>
      <w:r>
        <w:t xml:space="preserve">    return cost</w:t>
      </w:r>
    </w:p>
    <w:p>
      <w:pPr>
        <w:jc w:val="both"/>
      </w:pPr>
      <w:r>
        <w:t xml:space="preserve">  _observed.append(op)</w:t>
      </w:r>
    </w:p>
    <w:p>
      <w:pPr>
        <w:jc w:val="both"/>
      </w:pPr>
      <w:r/>
    </w:p>
    <w:p>
      <w:pPr>
        <w:jc w:val="both"/>
      </w:pPr>
      <w:r>
        <w:t xml:space="preserve">  # compute cost of computing inputs</w:t>
      </w:r>
    </w:p>
    <w:p>
      <w:pPr>
        <w:jc w:val="both"/>
      </w:pPr>
      <w:r>
        <w:t xml:space="preserve">  for tensor in op.inputs:</w:t>
      </w:r>
    </w:p>
    <w:p>
      <w:pPr>
        <w:jc w:val="both"/>
      </w:pPr>
      <w:r>
        <w:t xml:space="preserve">    cost = cost + computational_cost(tensor, _observed)</w:t>
      </w:r>
    </w:p>
    <w:p>
      <w:pPr>
        <w:jc w:val="both"/>
      </w:pPr>
      <w:r/>
    </w:p>
    <w:p>
      <w:pPr>
        <w:jc w:val="both"/>
      </w:pPr>
      <w:r>
        <w:t xml:space="preserve">  # add cost of operation</w:t>
      </w:r>
    </w:p>
    <w:p>
      <w:pPr>
        <w:jc w:val="both"/>
      </w:pPr>
      <w:r>
        <w:t xml:space="preserve">  if op.op_def is None or op in tf.get_collection(OP_COLLECTION):</w:t>
      </w:r>
    </w:p>
    <w:p>
      <w:pPr>
        <w:jc w:val="both"/>
      </w:pPr>
      <w:r>
        <w:t xml:space="preserve">    # exclude cost of undefined ops and pruning ops</w:t>
      </w:r>
    </w:p>
    <w:p>
      <w:pPr>
        <w:jc w:val="both"/>
      </w:pPr>
      <w:r>
        <w:t xml:space="preserve">    return cost</w:t>
      </w:r>
    </w:p>
    <w:p>
      <w:pPr>
        <w:jc w:val="both"/>
      </w:pPr>
      <w:r/>
    </w:p>
    <w:p>
      <w:pPr>
        <w:jc w:val="both"/>
      </w:pPr>
      <w:r>
        <w:t xml:space="preserve">  elif op.op_def.name == 'MatMul':</w:t>
      </w:r>
    </w:p>
    <w:p>
      <w:pPr>
        <w:jc w:val="both"/>
      </w:pPr>
      <w:r>
        <w:t xml:space="preserve">    shape_a = pruned_shape(op.inputs[0])</w:t>
      </w:r>
    </w:p>
    <w:p>
      <w:pPr>
        <w:jc w:val="both"/>
      </w:pPr>
      <w:r>
        <w:t xml:space="preserve">    shape_b = pruned_shape(op.inputs[1])</w:t>
      </w:r>
    </w:p>
    <w:p>
      <w:pPr>
        <w:jc w:val="both"/>
      </w:pPr>
      <w:r>
        <w:t xml:space="preserve">    return cost + shape_a[0] * shape_b[1] * (2. * shape_a[1] - 1.)</w:t>
      </w:r>
    </w:p>
    <w:p>
      <w:pPr>
        <w:jc w:val="both"/>
      </w:pPr>
      <w:r/>
    </w:p>
    <w:p>
      <w:pPr>
        <w:jc w:val="both"/>
      </w:pPr>
      <w:r>
        <w:t xml:space="preserve">  elif op.op_def.name in ['Add', 'Mul', 'BiasAdd']:</w:t>
      </w:r>
    </w:p>
    <w:p>
      <w:pPr>
        <w:jc w:val="both"/>
      </w:pPr>
      <w:r>
        <w:t xml:space="preserve">    return cost + tf.cond(</w:t>
      </w:r>
    </w:p>
    <w:p>
      <w:pPr>
        <w:jc w:val="both"/>
      </w:pPr>
      <w:r>
        <w:t xml:space="preserve">        tf.size(op.inputs[0]) &gt; tf.size(op.inputs[1]),</w:t>
      </w:r>
    </w:p>
    <w:p>
      <w:pPr>
        <w:jc w:val="both"/>
      </w:pPr>
      <w:r>
        <w:t xml:space="preserve">        lambda: tf.reduce_prod(pruned_shape(op.inputs[0])),</w:t>
      </w:r>
    </w:p>
    <w:p>
      <w:pPr>
        <w:jc w:val="both"/>
      </w:pPr>
      <w:r>
        <w:t xml:space="preserve">        lambda: tf.reduce_prod(pruned_shape(op.inputs[1])))</w:t>
      </w:r>
    </w:p>
    <w:p>
      <w:pPr>
        <w:jc w:val="both"/>
      </w:pPr>
      <w:r/>
    </w:p>
    <w:p>
      <w:pPr>
        <w:jc w:val="both"/>
      </w:pPr>
      <w:r>
        <w:t xml:space="preserve">  elif op.op_def.name in ['Conv2D']:</w:t>
      </w:r>
    </w:p>
    <w:p>
      <w:pPr>
        <w:jc w:val="both"/>
      </w:pPr>
      <w:r>
        <w:t xml:space="preserve">    output_shape = pruned_shape(op.outputs[0])</w:t>
      </w:r>
    </w:p>
    <w:p>
      <w:pPr>
        <w:jc w:val="both"/>
      </w:pPr>
      <w:r>
        <w:t xml:space="preserve">    input_shape = pruned_shape(op.inputs[0])</w:t>
      </w:r>
    </w:p>
    <w:p>
      <w:pPr>
        <w:jc w:val="both"/>
      </w:pPr>
      <w:r>
        <w:t xml:space="preserve">    kernel_shape = pruned_shape(op.inputs[1])</w:t>
      </w:r>
    </w:p>
    <w:p>
      <w:pPr>
        <w:jc w:val="both"/>
      </w:pPr>
      <w:r>
        <w:t xml:space="preserve">    inner_prod_cost = (tf.reduce_prod(kernel_shape[:2]) * input_shape[-1] * 2. - 1.)</w:t>
      </w:r>
    </w:p>
    <w:p>
      <w:pPr>
        <w:jc w:val="both"/>
      </w:pPr>
      <w:r>
        <w:t xml:space="preserve">    return cost + tf.reduce_prod(output_shape) * inner_prod_cost</w:t>
      </w:r>
    </w:p>
    <w:p>
      <w:pPr>
        <w:jc w:val="both"/>
      </w:pPr>
      <w:r/>
    </w:p>
    <w:p>
      <w:pPr>
        <w:jc w:val="both"/>
      </w:pPr>
      <w:r>
        <w:t xml:space="preserve">  return cost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update_pruning_signals(loss, decay=.96, masks=None, method='Fisher'):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For each mask, computes corresponding pruning signals indicating the importance of a feature.</w:t>
      </w:r>
    </w:p>
    <w:p>
      <w:pPr>
        <w:jc w:val="both"/>
      </w:pPr>
      <w:r/>
    </w:p>
    <w:p>
      <w:pPr>
        <w:jc w:val="both"/>
      </w:pPr>
      <w:r>
        <w:t xml:space="preserve">  Arguments:</w:t>
      </w:r>
    </w:p>
    <w:p>
      <w:pPr>
        <w:jc w:val="both"/>
      </w:pPr>
      <w:r>
        <w:t xml:space="preserve">    loss: tf.Tensor</w:t>
      </w:r>
    </w:p>
    <w:p>
      <w:pPr>
        <w:jc w:val="both"/>
      </w:pPr>
      <w:r>
        <w:t xml:space="preserve">      Any cross-entropy loss</w:t>
      </w:r>
    </w:p>
    <w:p>
      <w:pPr>
        <w:jc w:val="both"/>
      </w:pPr>
      <w:r/>
    </w:p>
    <w:p>
      <w:pPr>
        <w:jc w:val="both"/>
      </w:pPr>
      <w:r>
        <w:t xml:space="preserve">    decay: float</w:t>
      </w:r>
    </w:p>
    <w:p>
      <w:pPr>
        <w:jc w:val="both"/>
      </w:pPr>
      <w:r>
        <w:t xml:space="preserve">      Controls exponential moving average of pruning signals</w:t>
      </w:r>
    </w:p>
    <w:p>
      <w:pPr>
        <w:jc w:val="both"/>
      </w:pPr>
      <w:r/>
    </w:p>
    <w:p>
      <w:pPr>
        <w:jc w:val="both"/>
      </w:pPr>
      <w:r>
        <w:t xml:space="preserve">    method: str</w:t>
      </w:r>
    </w:p>
    <w:p>
      <w:pPr>
        <w:jc w:val="both"/>
      </w:pPr>
      <w:r>
        <w:t xml:space="preserve">      Method used to compute pruning signal (currently only supports 'Fisher')</w:t>
      </w:r>
    </w:p>
    <w:p>
      <w:pPr>
        <w:jc w:val="both"/>
      </w:pPr>
      <w:r/>
    </w:p>
    <w:p>
      <w:pPr>
        <w:jc w:val="both"/>
      </w:pPr>
      <w:r>
        <w:t xml:space="preserve">  Returns:</w:t>
      </w:r>
    </w:p>
    <w:p>
      <w:pPr>
        <w:jc w:val="both"/>
      </w:pPr>
      <w:r>
        <w:t xml:space="preserve">    A `list[tf.Tensor]` of pruning signals corresponding to masks</w:t>
      </w:r>
    </w:p>
    <w:p>
      <w:pPr>
        <w:jc w:val="both"/>
      </w:pPr>
      <w:r/>
    </w:p>
    <w:p>
      <w:pPr>
        <w:jc w:val="both"/>
      </w:pPr>
      <w:r>
        <w:t xml:space="preserve">  References:</w:t>
      </w:r>
    </w:p>
    <w:p>
      <w:pPr>
        <w:jc w:val="both"/>
      </w:pPr>
      <w:r>
        <w:t xml:space="preserve">    * Theis et al., Faster gaze prediction with dense networks and Fisher pruning, 2018</w:t>
      </w:r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if masks is None:</w:t>
      </w:r>
    </w:p>
    <w:p>
      <w:pPr>
        <w:jc w:val="both"/>
      </w:pPr>
      <w:r>
        <w:t xml:space="preserve">    masks = tf.get_collection(MASK_COLLECTION)</w:t>
      </w:r>
    </w:p>
    <w:p>
      <w:pPr>
        <w:jc w:val="both"/>
      </w:pPr>
      <w:r/>
    </w:p>
    <w:p>
      <w:pPr>
        <w:jc w:val="both"/>
      </w:pPr>
      <w:r>
        <w:t xml:space="preserve">  if method not in ['Fisher']:</w:t>
      </w:r>
    </w:p>
    <w:p>
      <w:pPr>
        <w:jc w:val="both"/>
      </w:pPr>
      <w:r>
        <w:t xml:space="preserve">    raise ValueError('Pruning method \'{0}\' not supported.'.format(method))</w:t>
      </w:r>
    </w:p>
    <w:p>
      <w:pPr>
        <w:jc w:val="both"/>
      </w:pPr>
      <w:r/>
    </w:p>
    <w:p>
      <w:pPr>
        <w:jc w:val="both"/>
      </w:pPr>
      <w:r>
        <w:t xml:space="preserve">  if not masks:</w:t>
      </w:r>
    </w:p>
    <w:p>
      <w:pPr>
        <w:jc w:val="both"/>
      </w:pPr>
      <w:r>
        <w:t xml:space="preserve">    return []</w:t>
      </w:r>
    </w:p>
    <w:p>
      <w:pPr>
        <w:jc w:val="both"/>
      </w:pPr>
      <w:r/>
    </w:p>
    <w:p>
      <w:pPr>
        <w:jc w:val="both"/>
      </w:pPr>
      <w:r>
        <w:t xml:space="preserve">  with tf.variable_scope('pruning_opt', reuse=True):</w:t>
      </w:r>
    </w:p>
    <w:p>
      <w:pPr>
        <w:jc w:val="both"/>
      </w:pPr>
      <w:r>
        <w:t xml:space="preserve">    # compute gradients of extended masks (yields separate gradient for each data point)</w:t>
      </w:r>
    </w:p>
    <w:p>
      <w:pPr>
        <w:jc w:val="both"/>
      </w:pPr>
      <w:r>
        <w:t xml:space="preserve">    grads = tf.gradients(loss, [m.extended for m in masks])</w:t>
      </w:r>
    </w:p>
    <w:p>
      <w:pPr>
        <w:jc w:val="both"/>
      </w:pPr>
      <w:r/>
    </w:p>
    <w:p>
      <w:pPr>
        <w:jc w:val="both"/>
      </w:pPr>
      <w:r>
        <w:t xml:space="preserve">    # estimate Fisher pruning signals from batch</w:t>
      </w:r>
    </w:p>
    <w:p>
      <w:pPr>
        <w:jc w:val="both"/>
      </w:pPr>
      <w:r>
        <w:t xml:space="preserve">    signals_batch = [tf.squeeze(tf.reduce_mean(tf.square(g), 0)) for g in grads]</w:t>
      </w:r>
    </w:p>
    <w:p>
      <w:pPr>
        <w:jc w:val="both"/>
      </w:pPr>
      <w:r/>
    </w:p>
    <w:p>
      <w:pPr>
        <w:jc w:val="both"/>
      </w:pPr>
      <w:r>
        <w:t xml:space="preserve">    # update pruning signals</w:t>
      </w:r>
    </w:p>
    <w:p>
      <w:pPr>
        <w:jc w:val="both"/>
      </w:pPr>
      <w:r>
        <w:t xml:space="preserve">    signals = [m.pruning_signal for m in masks]</w:t>
      </w:r>
    </w:p>
    <w:p>
      <w:pPr>
        <w:jc w:val="both"/>
      </w:pPr>
      <w:r>
        <w:t xml:space="preserve">    signals = [tf.assign(s, decay * s + (1. - decay) * f, use_locking=True)</w:t>
      </w:r>
    </w:p>
    <w:p>
      <w:pPr>
        <w:jc w:val="both"/>
      </w:pPr>
      <w:r>
        <w:t xml:space="preserve">      for s, f in zip(signals, signals_batch)]</w:t>
      </w:r>
    </w:p>
    <w:p>
      <w:pPr>
        <w:jc w:val="both"/>
      </w:pPr>
      <w:r/>
    </w:p>
    <w:p>
      <w:pPr>
        <w:jc w:val="both"/>
      </w:pPr>
      <w:r>
        <w:t xml:space="preserve">  return signals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prune(signals, masks=None):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Prunes a single feature by zeroing the mask entry with the smallest pruning signal.</w:t>
      </w:r>
    </w:p>
    <w:p>
      <w:pPr>
        <w:jc w:val="both"/>
      </w:pPr>
      <w:r/>
    </w:p>
    <w:p>
      <w:pPr>
        <w:jc w:val="both"/>
      </w:pPr>
      <w:r>
        <w:t xml:space="preserve">  Arguments:</w:t>
      </w:r>
    </w:p>
    <w:p>
      <w:pPr>
        <w:jc w:val="both"/>
      </w:pPr>
      <w:r>
        <w:t xml:space="preserve">    signals: list[tf.Tensor]</w:t>
      </w:r>
    </w:p>
    <w:p>
      <w:pPr>
        <w:jc w:val="both"/>
      </w:pPr>
      <w:r>
        <w:t xml:space="preserve">      A list of pruning signals</w:t>
      </w:r>
    </w:p>
    <w:p>
      <w:pPr>
        <w:jc w:val="both"/>
      </w:pPr>
      <w:r/>
    </w:p>
    <w:p>
      <w:pPr>
        <w:jc w:val="both"/>
      </w:pPr>
      <w:r>
        <w:t xml:space="preserve">    masks: list[tf.Tensor]</w:t>
      </w:r>
    </w:p>
    <w:p>
      <w:pPr>
        <w:jc w:val="both"/>
      </w:pPr>
      <w:r>
        <w:t xml:space="preserve">      A list of corresponding masks, defaults to `tf.get_collection(MASK_COLLECTION)`</w:t>
      </w:r>
    </w:p>
    <w:p>
      <w:pPr>
        <w:jc w:val="both"/>
      </w:pPr>
      <w:r/>
    </w:p>
    <w:p>
      <w:pPr>
        <w:jc w:val="both"/>
      </w:pPr>
      <w:r>
        <w:t xml:space="preserve">  Returns:</w:t>
      </w:r>
    </w:p>
    <w:p>
      <w:pPr>
        <w:jc w:val="both"/>
      </w:pPr>
      <w:r>
        <w:t xml:space="preserve">    A `tf.Operation` which updates masks</w:t>
      </w:r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if masks is None:</w:t>
      </w:r>
    </w:p>
    <w:p>
      <w:pPr>
        <w:jc w:val="both"/>
      </w:pPr>
      <w:r>
        <w:t xml:space="preserve">    masks = tf.get_collection(MASK_COLLECTION)</w:t>
      </w:r>
    </w:p>
    <w:p>
      <w:pPr>
        <w:jc w:val="both"/>
      </w:pPr>
      <w:r/>
    </w:p>
    <w:p>
      <w:pPr>
        <w:jc w:val="both"/>
      </w:pPr>
      <w:r>
        <w:t xml:space="preserve">  with tf.variable_scope('pruning_opt', reuse=True):</w:t>
      </w:r>
    </w:p>
    <w:p>
      <w:pPr>
        <w:jc w:val="both"/>
      </w:pPr>
      <w:r>
        <w:t xml:space="preserve">    # make sure we don't select already pruned units</w:t>
      </w:r>
    </w:p>
    <w:p>
      <w:pPr>
        <w:jc w:val="both"/>
      </w:pPr>
      <w:r>
        <w:t xml:space="preserve">    signals = [tf.where(m &gt; .5, s, tf.zeros_like(s) + np.inf) for m, s in zip(masks, signals)]</w:t>
      </w:r>
    </w:p>
    <w:p>
      <w:pPr>
        <w:jc w:val="both"/>
      </w:pPr>
      <w:r/>
    </w:p>
    <w:p>
      <w:pPr>
        <w:jc w:val="both"/>
      </w:pPr>
      <w:r>
        <w:t xml:space="preserve">    # find units with smallest pruning signal in each layer</w:t>
      </w:r>
    </w:p>
    <w:p>
      <w:pPr>
        <w:jc w:val="both"/>
      </w:pPr>
      <w:r>
        <w:t xml:space="preserve">    min_idx = [tf.argmin(s) for s in signals]</w:t>
      </w:r>
    </w:p>
    <w:p>
      <w:pPr>
        <w:jc w:val="both"/>
      </w:pPr>
      <w:r>
        <w:t xml:space="preserve">    min_signals = [s[i] for s, i in zip(signals, min_idx)]</w:t>
      </w:r>
    </w:p>
    <w:p>
      <w:pPr>
        <w:jc w:val="both"/>
      </w:pPr>
      <w:r/>
    </w:p>
    <w:p>
      <w:pPr>
        <w:jc w:val="both"/>
      </w:pPr>
      <w:r>
        <w:t xml:space="preserve">    # find layer with smallest pruning signal</w:t>
      </w:r>
    </w:p>
    <w:p>
      <w:pPr>
        <w:jc w:val="both"/>
      </w:pPr>
      <w:r>
        <w:t xml:space="preserve">    l = tf.argmin(min_signals)</w:t>
      </w:r>
    </w:p>
    <w:p>
      <w:pPr>
        <w:jc w:val="both"/>
      </w:pPr>
      <w:r/>
    </w:p>
    <w:p>
      <w:pPr>
        <w:jc w:val="both"/>
      </w:pPr>
      <w:r>
        <w:t xml:space="preserve">    # construct pruning operations, one for each mask</w:t>
      </w:r>
    </w:p>
    <w:p>
      <w:pPr>
        <w:jc w:val="both"/>
      </w:pPr>
      <w:r>
        <w:t xml:space="preserve">    updates = []</w:t>
      </w:r>
    </w:p>
    <w:p>
      <w:pPr>
        <w:jc w:val="both"/>
      </w:pPr>
      <w:r>
        <w:t xml:space="preserve">    for k, i in enumerate(min_idx):</w:t>
      </w:r>
    </w:p>
    <w:p>
      <w:pPr>
        <w:jc w:val="both"/>
      </w:pPr>
      <w:r>
        <w:t xml:space="preserve">      # set mask of layer l to 0 where pruning signal is smallest</w:t>
      </w:r>
    </w:p>
    <w:p>
      <w:pPr>
        <w:jc w:val="both"/>
      </w:pPr>
      <w:r>
        <w:t xml:space="preserve">      updates.append(</w:t>
      </w:r>
    </w:p>
    <w:p>
      <w:pPr>
        <w:jc w:val="both"/>
      </w:pPr>
      <w:r>
        <w:t xml:space="preserve">        tf.cond(</w:t>
      </w:r>
    </w:p>
    <w:p>
      <w:pPr>
        <w:jc w:val="both"/>
      </w:pPr>
      <w:r>
        <w:t xml:space="preserve">          tf.equal(l, k),</w:t>
      </w:r>
    </w:p>
    <w:p>
      <w:pPr>
        <w:jc w:val="both"/>
      </w:pPr>
      <w:r>
        <w:t xml:space="preserve">          lambda: tf.scatter_update(</w:t>
      </w:r>
    </w:p>
    <w:p>
      <w:pPr>
        <w:jc w:val="both"/>
      </w:pPr>
      <w:r>
        <w:t xml:space="preserve">            masks[k], tf.Print(i, [i], message="Pruning layer [{0}] at index ".format(k)), 0.),</w:t>
      </w:r>
    </w:p>
    <w:p>
      <w:pPr>
        <w:jc w:val="both"/>
      </w:pPr>
      <w:r>
        <w:t xml:space="preserve">          lambda: masks[k]))</w:t>
      </w:r>
    </w:p>
    <w:p>
      <w:pPr>
        <w:jc w:val="both"/>
      </w:pPr>
      <w:r/>
    </w:p>
    <w:p>
      <w:pPr>
        <w:jc w:val="both"/>
      </w:pPr>
      <w:r>
        <w:t xml:space="preserve">    updates = tf.group(updates, name='prune')</w:t>
      </w:r>
    </w:p>
    <w:p>
      <w:pPr>
        <w:jc w:val="both"/>
      </w:pPr>
      <w:r/>
    </w:p>
    <w:p>
      <w:pPr>
        <w:jc w:val="both"/>
      </w:pPr>
      <w:r>
        <w:t xml:space="preserve">  return updates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