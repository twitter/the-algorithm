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import tensorflow.compat.v1 as tf</w:t>
      </w:r>
    </w:p>
    <w:p>
      <w:pPr>
        <w:jc w:val="both"/>
      </w:pPr>
      <w:r/>
    </w:p>
    <w:p>
      <w:pPr>
        <w:jc w:val="both"/>
      </w:pPr>
      <w:r>
        <w:t>from twml.trainers import DataRecordTrainer</w:t>
      </w:r>
    </w:p>
    <w:p>
      <w:pPr>
        <w:jc w:val="both"/>
      </w:pPr>
      <w:r>
        <w:t>from twml.contrib.optimizers import PruningOptimizer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>class PruningDataRecordTrainer(DataRecordTrainer):</w:t>
      </w:r>
    </w:p>
    <w:p>
      <w:pPr>
        <w:jc w:val="both"/>
      </w:pPr>
      <w:r>
        <w:t xml:space="preserve">  @staticmethod</w:t>
      </w:r>
    </w:p>
    <w:p>
      <w:pPr>
        <w:jc w:val="both"/>
      </w:pPr>
      <w:r>
        <w:t xml:space="preserve">  def get_train_op(params, loss):</w:t>
      </w:r>
    </w:p>
    <w:p>
      <w:pPr>
        <w:jc w:val="both"/>
      </w:pPr>
      <w:r>
        <w:t xml:space="preserve">    train_op = DataRecordTrainer.get_train_op(params, loss)</w:t>
      </w:r>
    </w:p>
    <w:p>
      <w:pPr>
        <w:jc w:val="both"/>
      </w:pPr>
      <w:r/>
    </w:p>
    <w:p>
      <w:pPr>
        <w:jc w:val="both"/>
      </w:pPr>
      <w:r>
        <w:t xml:space="preserve">    optimizer = PruningOptimizer(learning_rate=params.get('learning_rate'))</w:t>
      </w:r>
    </w:p>
    <w:p>
      <w:pPr>
        <w:jc w:val="both"/>
      </w:pPr>
      <w:r/>
    </w:p>
    <w:p>
      <w:pPr>
        <w:jc w:val="both"/>
      </w:pPr>
      <w:r>
        <w:t xml:space="preserve">    return optimizer.minimize(</w:t>
      </w:r>
    </w:p>
    <w:p>
      <w:pPr>
        <w:jc w:val="both"/>
      </w:pPr>
      <w:r>
        <w:t xml:space="preserve">        loss=loss,</w:t>
      </w:r>
    </w:p>
    <w:p>
      <w:pPr>
        <w:jc w:val="both"/>
      </w:pPr>
      <w:r>
        <w:t xml:space="preserve">        prune_every=params.get('pruning_iter', 5000),</w:t>
      </w:r>
    </w:p>
    <w:p>
      <w:pPr>
        <w:jc w:val="both"/>
      </w:pPr>
      <w:r>
        <w:t xml:space="preserve">        burn_in=params.get('pruning_burn_in', 100000),</w:t>
      </w:r>
    </w:p>
    <w:p>
      <w:pPr>
        <w:jc w:val="both"/>
      </w:pPr>
      <w:r>
        <w:t xml:space="preserve">        decay=params.get('pruning_decay', .9999),</w:t>
      </w:r>
    </w:p>
    <w:p>
      <w:pPr>
        <w:jc w:val="both"/>
      </w:pPr>
      <w:r>
        <w:t xml:space="preserve">        flops_target=params.get('pruning_flops_target', 250000),</w:t>
      </w:r>
    </w:p>
    <w:p>
      <w:pPr>
        <w:jc w:val="both"/>
      </w:pPr>
      <w:r>
        <w:t xml:space="preserve">        update_params=train_op,</w:t>
      </w:r>
    </w:p>
    <w:p>
      <w:pPr>
        <w:jc w:val="both"/>
      </w:pPr>
      <w:r>
        <w:t xml:space="preserve">        global_step=tf.train.get_global_step())</w:t>
      </w:r>
    </w:p>
    <w:p>
      <w:pPr>
        <w:jc w:val="both"/>
      </w:pPr>
      <w:r/>
    </w:p>
    <w:p>
      <w:pPr>
        <w:jc w:val="both"/>
      </w:pPr>
      <w:r>
        <w:t xml:space="preserve">  def __init__(self, name, params, build_graph_fn, feature_config=None, **kwargs):</w:t>
      </w:r>
    </w:p>
    <w:p>
      <w:pPr>
        <w:jc w:val="both"/>
      </w:pPr>
      <w:r>
        <w:t xml:space="preserve">    kwargs['optimize_loss_fn'] = self.get_train_op</w:t>
      </w:r>
    </w:p>
    <w:p>
      <w:pPr>
        <w:jc w:val="both"/>
      </w:pPr>
      <w:r/>
    </w:p>
    <w:p>
      <w:pPr>
        <w:jc w:val="both"/>
      </w:pPr>
      <w:r>
        <w:t xml:space="preserve">    super(PruningDataRecordTrainer, self).__init__(</w:t>
      </w:r>
    </w:p>
    <w:p>
      <w:pPr>
        <w:jc w:val="both"/>
      </w:pPr>
      <w:r>
        <w:t xml:space="preserve">      name=name,</w:t>
      </w:r>
    </w:p>
    <w:p>
      <w:pPr>
        <w:jc w:val="both"/>
      </w:pPr>
      <w:r>
        <w:t xml:space="preserve">      params=params,</w:t>
      </w:r>
    </w:p>
    <w:p>
      <w:pPr>
        <w:jc w:val="both"/>
      </w:pPr>
      <w:r>
        <w:t xml:space="preserve">      build_graph_fn=build_graph_fn,</w:t>
      </w:r>
    </w:p>
    <w:p>
      <w:pPr>
        <w:jc w:val="both"/>
      </w:pPr>
      <w:r>
        <w:t xml:space="preserve">      feature_config=feature_config,</w:t>
      </w:r>
    </w:p>
    <w:p>
      <w:pPr>
        <w:jc w:val="both"/>
      </w:pPr>
      <w:r>
        <w:t xml:space="preserve">      **kwargs)</w:t>
      </w:r>
    </w:p>
    <w:p>
      <w:pPr>
        <w:jc w:val="both"/>
      </w:pPr>
      <w:r/>
    </w:p>
    <w:p>
      <w:pPr>
        <w:jc w:val="both"/>
      </w:pPr>
      <w:r>
        <w:t xml:space="preserve">  def export_model(self, *args, **kwargs):</w:t>
      </w:r>
    </w:p>
    <w:p>
      <w:pPr>
        <w:jc w:val="both"/>
      </w:pPr>
      <w:r>
        <w:t xml:space="preserve">    # TODO: modify graph before exporting to take into account masks</w:t>
      </w:r>
    </w:p>
    <w:p>
      <w:pPr>
        <w:jc w:val="both"/>
      </w:pPr>
      <w:r>
        <w:t xml:space="preserve">    return super(PruningDataRecordTrainer, self).export_model(*args, **kwargs)</w:t>
      </w:r>
    </w:p>
    <w:p>
      <w:pPr>
        <w:jc w:val="both"/>
      </w:pPr>
      <w:r/>
    </w:p>
    <w:p>
      <w:pPr>
        <w:jc w:val="both"/>
      </w:pPr>
      <w:r>
        <w:t xml:space="preserve">  @staticmethod</w:t>
      </w:r>
    </w:p>
    <w:p>
      <w:pPr>
        <w:jc w:val="both"/>
      </w:pPr>
      <w:r>
        <w:t xml:space="preserve">  def add_parser_arguments():</w:t>
      </w:r>
    </w:p>
    <w:p>
      <w:pPr>
        <w:jc w:val="both"/>
      </w:pPr>
      <w:r>
        <w:t xml:space="preserve">    parser = DataRecordTrainer.add_parser_arguments()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"--pruning.iter", "--pruning_iter", type=int, default=5000,</w:t>
      </w:r>
    </w:p>
    <w:p>
      <w:pPr>
        <w:jc w:val="both"/>
      </w:pPr>
      <w:r>
        <w:t xml:space="preserve">      dest="pruning_iter",</w:t>
      </w:r>
    </w:p>
    <w:p>
      <w:pPr>
        <w:jc w:val="both"/>
      </w:pPr>
      <w:r>
        <w:t xml:space="preserve">      help="A single feature or feature map is pruned every this many iterations")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"--pruning.burn_in", "--pruning_burn_in", type=int, default=100000,</w:t>
      </w:r>
    </w:p>
    <w:p>
      <w:pPr>
        <w:jc w:val="both"/>
      </w:pPr>
      <w:r>
        <w:t xml:space="preserve">      dest="pruning_burn_in",</w:t>
      </w:r>
    </w:p>
    <w:p>
      <w:pPr>
        <w:jc w:val="both"/>
      </w:pPr>
      <w:r>
        <w:t xml:space="preserve">      help="Only start pruning after collecting statistics for this many training steps")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"--pruning.flops_target", "--pruning_flops_target", type=int, default=250000,</w:t>
      </w:r>
    </w:p>
    <w:p>
      <w:pPr>
        <w:jc w:val="both"/>
      </w:pPr>
      <w:r>
        <w:t xml:space="preserve">      dest="pruning_flops_target",</w:t>
      </w:r>
    </w:p>
    <w:p>
      <w:pPr>
        <w:jc w:val="both"/>
      </w:pPr>
      <w:r>
        <w:t xml:space="preserve">      help="Stop pruning when estimated number of floating point operations reached this target. \</w:t>
      </w:r>
    </w:p>
    <w:p>
      <w:pPr>
        <w:jc w:val="both"/>
      </w:pPr>
      <w:r>
        <w:t xml:space="preserve">      For example, a small feed-forward network might require 250,000 FLOPs to run.")</w:t>
      </w:r>
    </w:p>
    <w:p>
      <w:pPr>
        <w:jc w:val="both"/>
      </w:pPr>
      <w:r>
        <w:t xml:space="preserve">    parser.add_argument(</w:t>
      </w:r>
    </w:p>
    <w:p>
      <w:pPr>
        <w:jc w:val="both"/>
      </w:pPr>
      <w:r>
        <w:t xml:space="preserve">      "--pruning.decay", "--pruning_decay", type=float, default=.9999,</w:t>
      </w:r>
    </w:p>
    <w:p>
      <w:pPr>
        <w:jc w:val="both"/>
      </w:pPr>
      <w:r>
        <w:t xml:space="preserve">      dest="pruning_decay",</w:t>
      </w:r>
    </w:p>
    <w:p>
      <w:pPr>
        <w:jc w:val="both"/>
      </w:pPr>
      <w:r>
        <w:t xml:space="preserve">      help="A float value in [0.0, 1.0) controlling an exponential moving average of pruning \</w:t>
      </w:r>
    </w:p>
    <w:p>
      <w:pPr>
        <w:jc w:val="both"/>
      </w:pPr>
      <w:r>
        <w:t xml:space="preserve">      signal statistics. A value of 0.9999 can be thought of as averaging statistics over 10,000 \</w:t>
      </w:r>
    </w:p>
    <w:p>
      <w:pPr>
        <w:jc w:val="both"/>
      </w:pPr>
      <w:r>
        <w:t xml:space="preserve">      steps.")</w:t>
      </w:r>
    </w:p>
    <w:p>
      <w:pPr>
        <w:jc w:val="both"/>
      </w:pPr>
      <w:r>
        <w:t xml:space="preserve">    return parser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