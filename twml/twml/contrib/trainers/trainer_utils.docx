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"""</w:t>
      </w:r>
    </w:p>
    <w:p>
      <w:pPr>
        <w:jc w:val="both"/>
      </w:pPr>
      <w:r>
        <w:t>This is a temporary close gap solution that allows TensorFlow users to do exploration and</w:t>
      </w:r>
    </w:p>
    <w:p>
      <w:pPr>
        <w:jc w:val="both"/>
      </w:pPr>
      <w:r>
        <w:t>experimentation using Keras models, and production training using twml Trainer.</w:t>
      </w:r>
    </w:p>
    <w:p>
      <w:pPr>
        <w:jc w:val="both"/>
      </w:pPr>
      <w:r/>
    </w:p>
    <w:p>
      <w:pPr>
        <w:jc w:val="both"/>
      </w:pPr>
      <w:r>
        <w:t>As of now (Q4 2019), Keras model training using `model.fit()` has various issues, making it unfit</w:t>
      </w:r>
    </w:p>
    <w:p>
      <w:pPr>
        <w:jc w:val="both"/>
      </w:pPr>
      <w:r>
        <w:t>for production training:</w:t>
      </w:r>
    </w:p>
    <w:p>
      <w:pPr>
        <w:jc w:val="both"/>
      </w:pPr>
      <w:r>
        <w:t xml:space="preserve">  1. `model.fit()` is slow in TF 1.14. This will be fixed with future TensorFlow updates.</w:t>
      </w:r>
    </w:p>
    <w:p>
      <w:pPr>
        <w:jc w:val="both"/>
      </w:pPr>
      <w:r>
        <w:t xml:space="preserve">  2. `model.fit()` crashes during model saving or in eager mode when the input has SparseTensor.</w:t>
      </w:r>
    </w:p>
    <w:p>
      <w:pPr>
        <w:jc w:val="both"/>
      </w:pPr>
      <w:r>
        <w:t xml:space="preserve">  3. Models saved using TF 2.0 API cannot be served by TensorFlow's Java API.</w:t>
      </w:r>
    </w:p>
    <w:p>
      <w:pPr>
        <w:jc w:val="both"/>
      </w:pPr>
      <w:r/>
    </w:p>
    <w:p>
      <w:pPr>
        <w:jc w:val="both"/>
      </w:pPr>
      <w:r>
        <w:t>Until MLCE team resolves the above issues, MLCE team recommends the following:</w:t>
      </w:r>
    </w:p>
    <w:p>
      <w:pPr>
        <w:jc w:val="both"/>
      </w:pPr>
      <w:r>
        <w:t xml:space="preserve">  - Please feel free to use Keras models for experimentation and exploration.</w:t>
      </w:r>
    </w:p>
    <w:p>
      <w:pPr>
        <w:jc w:val="both"/>
      </w:pPr>
      <w:r>
        <w:t xml:space="preserve">  - Please stick to twml Trainer for production training &amp; exporting,</w:t>
      </w:r>
    </w:p>
    <w:p>
      <w:pPr>
        <w:jc w:val="both"/>
      </w:pPr>
      <w:r>
        <w:t xml:space="preserve">    especially if you want to serve your model using Twitter's prediction servers.</w:t>
      </w:r>
    </w:p>
    <w:p>
      <w:pPr>
        <w:jc w:val="both"/>
      </w:pPr>
      <w:r/>
    </w:p>
    <w:p>
      <w:pPr>
        <w:jc w:val="both"/>
      </w:pPr>
      <w:r>
        <w:t>This module provide tooling for easily training keras models using twml Trainer.</w:t>
      </w:r>
    </w:p>
    <w:p>
      <w:pPr>
        <w:jc w:val="both"/>
      </w:pPr>
      <w:r/>
    </w:p>
    <w:p>
      <w:pPr>
        <w:jc w:val="both"/>
      </w:pPr>
      <w:r>
        <w:t>This module takes a Keras model that performs binary classification, and returns a</w:t>
      </w:r>
    </w:p>
    <w:p>
      <w:pPr>
        <w:jc w:val="both"/>
      </w:pPr>
      <w:r>
        <w:t>`twml.trainers.Trainer` object performing the same task.</w:t>
      </w:r>
    </w:p>
    <w:p>
      <w:pPr>
        <w:jc w:val="both"/>
      </w:pPr>
      <w:r>
        <w:t>The common way to use the returned Trainer object is to call its</w:t>
      </w:r>
    </w:p>
    <w:p>
      <w:pPr>
        <w:jc w:val="both"/>
      </w:pPr>
      <w:r>
        <w:t>`train`, `evaluate`, `learn`, or `train_and_evaluate` method with an input function.</w:t>
      </w:r>
    </w:p>
    <w:p>
      <w:pPr>
        <w:jc w:val="both"/>
      </w:pPr>
      <w:r>
        <w:t>This input function can be created from the tf.data.Dataset you used with your Keras model.</w:t>
      </w:r>
    </w:p>
    <w:p>
      <w:pPr>
        <w:jc w:val="both"/>
      </w:pPr>
      <w:r/>
    </w:p>
    <w:p>
      <w:pPr>
        <w:jc w:val="both"/>
      </w:pPr>
      <w:r>
        <w:t>.. note: this util handles the most common case. If you have cases not satisfied by this util,</w:t>
      </w:r>
    </w:p>
    <w:p>
      <w:pPr>
        <w:jc w:val="both"/>
      </w:pPr>
      <w:r>
        <w:t xml:space="preserve">         consider writing your own build_graph to wrap your keras models.</w:t>
      </w:r>
    </w:p>
    <w:p>
      <w:pPr>
        <w:jc w:val="both"/>
      </w:pPr>
      <w:r>
        <w:t>"""</w:t>
      </w:r>
    </w:p>
    <w:p>
      <w:pPr>
        <w:jc w:val="both"/>
      </w:pPr>
      <w:r>
        <w:t>from twitter.deepbird.hparam import HParams</w:t>
      </w:r>
    </w:p>
    <w:p>
      <w:pPr>
        <w:jc w:val="both"/>
      </w:pPr>
      <w:r/>
    </w:p>
    <w:p>
      <w:pPr>
        <w:jc w:val="both"/>
      </w:pPr>
      <w:r>
        <w:t>import tensorflow  # noqa: F401</w:t>
      </w:r>
    </w:p>
    <w:p>
      <w:pPr>
        <w:jc w:val="both"/>
      </w:pPr>
      <w:r>
        <w:t>import tensorflow.compat.v2 as tf</w:t>
      </w:r>
    </w:p>
    <w:p>
      <w:pPr>
        <w:jc w:val="both"/>
      </w:pPr>
      <w:r/>
    </w:p>
    <w:p>
      <w:pPr>
        <w:jc w:val="both"/>
      </w:pPr>
      <w:r>
        <w:t>import twml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def build_keras_trainer(</w:t>
      </w:r>
    </w:p>
    <w:p>
      <w:pPr>
        <w:jc w:val="both"/>
      </w:pPr>
      <w:r>
        <w:t xml:space="preserve">  name,</w:t>
      </w:r>
    </w:p>
    <w:p>
      <w:pPr>
        <w:jc w:val="both"/>
      </w:pPr>
      <w:r>
        <w:t xml:space="preserve">  model_factory,</w:t>
      </w:r>
    </w:p>
    <w:p>
      <w:pPr>
        <w:jc w:val="both"/>
      </w:pPr>
      <w:r>
        <w:t xml:space="preserve">  save_dir,</w:t>
      </w:r>
    </w:p>
    <w:p>
      <w:pPr>
        <w:jc w:val="both"/>
      </w:pPr>
      <w:r>
        <w:t xml:space="preserve">  loss_fn=None,</w:t>
      </w:r>
    </w:p>
    <w:p>
      <w:pPr>
        <w:jc w:val="both"/>
      </w:pPr>
      <w:r>
        <w:t xml:space="preserve">  metrics_fn=None,</w:t>
      </w:r>
    </w:p>
    <w:p>
      <w:pPr>
        <w:jc w:val="both"/>
      </w:pPr>
      <w:r>
        <w:t xml:space="preserve">  **kwargs):</w:t>
      </w:r>
    </w:p>
    <w:p>
      <w:pPr>
        <w:jc w:val="both"/>
      </w:pPr>
      <w:r>
        <w:t xml:space="preserve">  """</w:t>
      </w:r>
    </w:p>
    <w:p>
      <w:pPr>
        <w:jc w:val="both"/>
      </w:pPr>
      <w:r>
        <w:t xml:space="preserve">  Compile the given model_factory into a twml Trainer.</w:t>
      </w:r>
    </w:p>
    <w:p>
      <w:pPr>
        <w:jc w:val="both"/>
      </w:pPr>
      <w:r/>
    </w:p>
    <w:p>
      <w:pPr>
        <w:jc w:val="both"/>
      </w:pPr>
      <w:r>
        <w:t xml:space="preserve">  Args:</w:t>
      </w:r>
    </w:p>
    <w:p>
      <w:pPr>
        <w:jc w:val="both"/>
      </w:pPr>
      <w:r>
        <w:t xml:space="preserve">    name: a string name for the returned twml Trainer.</w:t>
      </w:r>
    </w:p>
    <w:p>
      <w:pPr>
        <w:jc w:val="both"/>
      </w:pPr>
      <w:r/>
    </w:p>
    <w:p>
      <w:pPr>
        <w:jc w:val="both"/>
      </w:pPr>
      <w:r>
        <w:t xml:space="preserve">    model_factory: a callable that returns a keras model when called.</w:t>
      </w:r>
    </w:p>
    <w:p>
      <w:pPr>
        <w:jc w:val="both"/>
      </w:pPr>
      <w:r>
        <w:t xml:space="preserve">      This keras model is expected to solve a binary classification problem.</w:t>
      </w:r>
    </w:p>
    <w:p>
      <w:pPr>
        <w:jc w:val="both"/>
      </w:pPr>
      <w:r>
        <w:t xml:space="preserve">      This keras model takes a dict of tensors as input, and outputs a logit or probability.</w:t>
      </w:r>
    </w:p>
    <w:p>
      <w:pPr>
        <w:jc w:val="both"/>
      </w:pPr>
      <w:r/>
    </w:p>
    <w:p>
      <w:pPr>
        <w:jc w:val="both"/>
      </w:pPr>
      <w:r>
        <w:t xml:space="preserve">    save_dir: a directory where the trainer saves data. Can be an HDFS path.</w:t>
      </w:r>
    </w:p>
    <w:p>
      <w:pPr>
        <w:jc w:val="both"/>
      </w:pPr>
      <w:r/>
    </w:p>
    <w:p>
      <w:pPr>
        <w:jc w:val="both"/>
      </w:pPr>
      <w:r>
        <w:t xml:space="preserve">    loss_fn: the loss function to use. Defaults to tf.keras.losses.BinaryCrossentropy.</w:t>
      </w:r>
    </w:p>
    <w:p>
      <w:pPr>
        <w:jc w:val="both"/>
      </w:pPr>
      <w:r/>
    </w:p>
    <w:p>
      <w:pPr>
        <w:jc w:val="both"/>
      </w:pPr>
      <w:r>
        <w:t xml:space="preserve">    metrics_fn: metrics function used by TensorFlow estimators.</w:t>
      </w:r>
    </w:p>
    <w:p>
      <w:pPr>
        <w:jc w:val="both"/>
      </w:pPr>
      <w:r>
        <w:t xml:space="preserve">    Defaults to twml.metrics.get_binary_class_metric_fn().</w:t>
      </w:r>
    </w:p>
    <w:p>
      <w:pPr>
        <w:jc w:val="both"/>
      </w:pPr>
      <w:r/>
    </w:p>
    <w:p>
      <w:pPr>
        <w:jc w:val="both"/>
      </w:pPr>
      <w:r>
        <w:t xml:space="preserve">    **kwargs: for people familiar with twml Trainer's options, they can be passed in here</w:t>
      </w:r>
    </w:p>
    <w:p>
      <w:pPr>
        <w:jc w:val="both"/>
      </w:pPr>
      <w:r>
        <w:t xml:space="preserve">      as kwargs, and they will be forwarded to Trainer as opts.</w:t>
      </w:r>
    </w:p>
    <w:p>
      <w:pPr>
        <w:jc w:val="both"/>
      </w:pPr>
      <w:r>
        <w:t xml:space="preserve">      See https://cgit.twitter.biz/source/tree/twml/twml/argument_parser.py#n43 for available args.</w:t>
      </w:r>
    </w:p>
    <w:p>
      <w:pPr>
        <w:jc w:val="both"/>
      </w:pPr>
      <w:r/>
    </w:p>
    <w:p>
      <w:pPr>
        <w:jc w:val="both"/>
      </w:pPr>
      <w:r>
        <w:t xml:space="preserve">  Returns:</w:t>
      </w:r>
    </w:p>
    <w:p>
      <w:pPr>
        <w:jc w:val="both"/>
      </w:pPr>
      <w:r>
        <w:t xml:space="preserve">    a twml.trainers.Trainer object which can be used for training and exporting models.</w:t>
      </w:r>
    </w:p>
    <w:p>
      <w:pPr>
        <w:jc w:val="both"/>
      </w:pPr>
      <w:r>
        <w:t xml:space="preserve">  """</w:t>
      </w:r>
    </w:p>
    <w:p>
      <w:pPr>
        <w:jc w:val="both"/>
      </w:pPr>
      <w:r>
        <w:t xml:space="preserve">  build_graph = create_build_graph_fn(model_factory, loss_fn)</w:t>
      </w:r>
    </w:p>
    <w:p>
      <w:pPr>
        <w:jc w:val="both"/>
      </w:pPr>
      <w:r/>
    </w:p>
    <w:p>
      <w:pPr>
        <w:jc w:val="both"/>
      </w:pPr>
      <w:r>
        <w:t xml:space="preserve">  if metrics_fn is None:</w:t>
      </w:r>
    </w:p>
    <w:p>
      <w:pPr>
        <w:jc w:val="both"/>
      </w:pPr>
      <w:r>
        <w:t xml:space="preserve">    metrics_fn = twml.metrics.get_binary_class_metric_fn()</w:t>
      </w:r>
    </w:p>
    <w:p>
      <w:pPr>
        <w:jc w:val="both"/>
      </w:pPr>
      <w:r/>
    </w:p>
    <w:p>
      <w:pPr>
        <w:jc w:val="both"/>
      </w:pPr>
      <w:r>
        <w:t xml:space="preserve">  opts = HParams(**kwargs)</w:t>
      </w:r>
    </w:p>
    <w:p>
      <w:pPr>
        <w:jc w:val="both"/>
      </w:pPr>
      <w:r>
        <w:t xml:space="preserve">  opts.add_hparam('save_dir', save_dir)</w:t>
      </w:r>
    </w:p>
    <w:p>
      <w:pPr>
        <w:jc w:val="both"/>
      </w:pPr>
      <w:r/>
    </w:p>
    <w:p>
      <w:pPr>
        <w:jc w:val="both"/>
      </w:pPr>
      <w:r>
        <w:t xml:space="preserve">  return twml.trainers.Trainer(</w:t>
      </w:r>
    </w:p>
    <w:p>
      <w:pPr>
        <w:jc w:val="both"/>
      </w:pPr>
      <w:r>
        <w:t xml:space="preserve">    name,</w:t>
      </w:r>
    </w:p>
    <w:p>
      <w:pPr>
        <w:jc w:val="both"/>
      </w:pPr>
      <w:r>
        <w:t xml:space="preserve">    opts,</w:t>
      </w:r>
    </w:p>
    <w:p>
      <w:pPr>
        <w:jc w:val="both"/>
      </w:pPr>
      <w:r>
        <w:t xml:space="preserve">    build_graph_fn=build_graph,</w:t>
      </w:r>
    </w:p>
    <w:p>
      <w:pPr>
        <w:jc w:val="both"/>
      </w:pPr>
      <w:r>
        <w:t xml:space="preserve">    save_dir=save_dir,</w:t>
      </w:r>
    </w:p>
    <w:p>
      <w:pPr>
        <w:jc w:val="both"/>
      </w:pPr>
      <w:r>
        <w:t xml:space="preserve">    metric_fn=metrics_fn)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def create_build_graph_fn(model_factory, loss_fn=None):</w:t>
      </w:r>
    </w:p>
    <w:p>
      <w:pPr>
        <w:jc w:val="both"/>
      </w:pPr>
      <w:r>
        <w:t xml:space="preserve">  """Create a build graph function from the given keras model."""</w:t>
      </w:r>
    </w:p>
    <w:p>
      <w:pPr>
        <w:jc w:val="both"/>
      </w:pPr>
      <w:r/>
    </w:p>
    <w:p>
      <w:pPr>
        <w:jc w:val="both"/>
      </w:pPr>
      <w:r>
        <w:t xml:space="preserve">  def build_graph(features, label, mode, params, config=None):</w:t>
      </w:r>
    </w:p>
    <w:p>
      <w:pPr>
        <w:jc w:val="both"/>
      </w:pPr>
      <w:r>
        <w:t xml:space="preserve">    # create model from model factory.</w:t>
      </w:r>
    </w:p>
    <w:p>
      <w:pPr>
        <w:jc w:val="both"/>
      </w:pPr>
      <w:r>
        <w:t xml:space="preserve">    model = model_factory()</w:t>
      </w:r>
    </w:p>
    <w:p>
      <w:pPr>
        <w:jc w:val="both"/>
      </w:pPr>
      <w:r/>
    </w:p>
    <w:p>
      <w:pPr>
        <w:jc w:val="both"/>
      </w:pPr>
      <w:r>
        <w:t xml:space="preserve">    # create loss function if the user didn't specify one.</w:t>
      </w:r>
    </w:p>
    <w:p>
      <w:pPr>
        <w:jc w:val="both"/>
      </w:pPr>
      <w:r>
        <w:t xml:space="preserve">    if loss_fn is None:</w:t>
      </w:r>
    </w:p>
    <w:p>
      <w:pPr>
        <w:jc w:val="both"/>
      </w:pPr>
      <w:r>
        <w:t xml:space="preserve">      build_graph_loss_fn = tf.keras.losses.BinaryCrossentropy(from_logits=False)</w:t>
      </w:r>
    </w:p>
    <w:p>
      <w:pPr>
        <w:jc w:val="both"/>
      </w:pPr>
      <w:r>
        <w:t xml:space="preserve">    else:</w:t>
      </w:r>
    </w:p>
    <w:p>
      <w:pPr>
        <w:jc w:val="both"/>
      </w:pPr>
      <w:r>
        <w:t xml:space="preserve">      build_graph_loss_fn = loss_fn</w:t>
      </w:r>
    </w:p>
    <w:p>
      <w:pPr>
        <w:jc w:val="both"/>
      </w:pPr>
      <w:r/>
    </w:p>
    <w:p>
      <w:pPr>
        <w:jc w:val="both"/>
      </w:pPr>
      <w:r>
        <w:t xml:space="preserve">    output = model(features)</w:t>
      </w:r>
    </w:p>
    <w:p>
      <w:pPr>
        <w:jc w:val="both"/>
      </w:pPr>
      <w:r>
        <w:t xml:space="preserve">    if mode == 'infer':</w:t>
      </w:r>
    </w:p>
    <w:p>
      <w:pPr>
        <w:jc w:val="both"/>
      </w:pPr>
      <w:r>
        <w:t xml:space="preserve">      loss = None</w:t>
      </w:r>
    </w:p>
    <w:p>
      <w:pPr>
        <w:jc w:val="both"/>
      </w:pPr>
      <w:r>
        <w:t xml:space="preserve">    else:</w:t>
      </w:r>
    </w:p>
    <w:p>
      <w:pPr>
        <w:jc w:val="both"/>
      </w:pPr>
      <w:r>
        <w:t xml:space="preserve">      weights = features.get('weights', None)</w:t>
      </w:r>
    </w:p>
    <w:p>
      <w:pPr>
        <w:jc w:val="both"/>
      </w:pPr>
      <w:r>
        <w:t xml:space="preserve">      loss = build_graph_loss_fn(y_true=label, y_pred=output, sample_weight=weights)</w:t>
      </w:r>
    </w:p>
    <w:p>
      <w:pPr>
        <w:jc w:val="both"/>
      </w:pPr>
      <w:r/>
    </w:p>
    <w:p>
      <w:pPr>
        <w:jc w:val="both"/>
      </w:pPr>
      <w:r>
        <w:t xml:space="preserve">    if isinstance(output, dict):</w:t>
      </w:r>
    </w:p>
    <w:p>
      <w:pPr>
        <w:jc w:val="both"/>
      </w:pPr>
      <w:r>
        <w:t xml:space="preserve">      if loss is None:</w:t>
      </w:r>
    </w:p>
    <w:p>
      <w:pPr>
        <w:jc w:val="both"/>
      </w:pPr>
      <w:r>
        <w:t xml:space="preserve">        return output</w:t>
      </w:r>
    </w:p>
    <w:p>
      <w:pPr>
        <w:jc w:val="both"/>
      </w:pPr>
      <w:r>
        <w:t xml:space="preserve">      else:</w:t>
      </w:r>
    </w:p>
    <w:p>
      <w:pPr>
        <w:jc w:val="both"/>
      </w:pPr>
      <w:r>
        <w:t xml:space="preserve">        output['loss'] = loss</w:t>
      </w:r>
    </w:p>
    <w:p>
      <w:pPr>
        <w:jc w:val="both"/>
      </w:pPr>
      <w:r>
        <w:t xml:space="preserve">        return output</w:t>
      </w:r>
    </w:p>
    <w:p>
      <w:pPr>
        <w:jc w:val="both"/>
      </w:pPr>
      <w:r>
        <w:t xml:space="preserve">    else:</w:t>
      </w:r>
    </w:p>
    <w:p>
      <w:pPr>
        <w:jc w:val="both"/>
      </w:pPr>
      <w:r>
        <w:t xml:space="preserve">      return {'output': output, 'loss': loss}</w:t>
      </w:r>
    </w:p>
    <w:p>
      <w:pPr>
        <w:jc w:val="both"/>
      </w:pPr>
      <w:r/>
    </w:p>
    <w:p>
      <w:pPr>
        <w:jc w:val="both"/>
      </w:pPr>
      <w:r>
        <w:t xml:space="preserve">  return build_graph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