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 pylint: disable=arguments-differ, invalid-name</w:t>
      </w:r>
    </w:p>
    <w:p>
      <w:pPr>
        <w:jc w:val="both"/>
      </w:pPr>
      <w:r>
        <w:t>"""</w:t>
      </w:r>
    </w:p>
    <w:p>
      <w:pPr>
        <w:jc w:val="both"/>
      </w:pPr>
      <w:r>
        <w:t>This file contains the DataRecordTrainer class.</w:t>
      </w:r>
    </w:p>
    <w:p>
      <w:pPr>
        <w:jc w:val="both"/>
      </w:pPr>
      <w:r>
        <w:t>"""</w:t>
      </w:r>
    </w:p>
    <w:p>
      <w:pPr>
        <w:jc w:val="both"/>
      </w:pPr>
      <w:r>
        <w:t>import warnings</w:t>
      </w:r>
    </w:p>
    <w:p>
      <w:pPr>
        <w:jc w:val="both"/>
      </w:pPr>
      <w:r/>
    </w:p>
    <w:p>
      <w:pPr>
        <w:jc w:val="both"/>
      </w:pPr>
      <w:r>
        <w:t>import twml</w:t>
      </w:r>
    </w:p>
    <w:p>
      <w:pPr>
        <w:jc w:val="both"/>
      </w:pPr>
      <w:r>
        <w:t>from twml.trainers import DataRecordTrainer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class BatchPredictionRequestTrainer(DataRecordTrainer):  # pylint: disable=abstract-method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The ``BatchPredictionRequestTrainer`` implementation is intended to satisfy use cases</w:t>
      </w:r>
    </w:p>
    <w:p>
      <w:pPr>
        <w:jc w:val="both"/>
      </w:pPr>
      <w:r>
        <w:t xml:space="preserve">  that input is BatchPredictionRequest at Twitter and also where only the build_graph methods</w:t>
      </w:r>
    </w:p>
    <w:p>
      <w:pPr>
        <w:jc w:val="both"/>
      </w:pPr>
      <w:r>
        <w:t xml:space="preserve">  needs to be overridden. For this reason, ``Trainer.[train,eval]_input_fn`` methods</w:t>
      </w:r>
    </w:p>
    <w:p>
      <w:pPr>
        <w:jc w:val="both"/>
      </w:pPr>
      <w:r>
        <w:t xml:space="preserve">  assume a DataRecord dataset partitioned into part files stored in compressed (e.g. gzip) format.</w:t>
      </w:r>
    </w:p>
    <w:p>
      <w:pPr>
        <w:jc w:val="both"/>
      </w:pPr>
      <w:r/>
    </w:p>
    <w:p>
      <w:pPr>
        <w:jc w:val="both"/>
      </w:pPr>
      <w:r>
        <w:t xml:space="preserve">  For use-cases that differ from this common Twitter use-case,</w:t>
      </w:r>
    </w:p>
    <w:p>
      <w:pPr>
        <w:jc w:val="both"/>
      </w:pPr>
      <w:r>
        <w:t xml:space="preserve">  further Trainer methods can be overridden.</w:t>
      </w:r>
    </w:p>
    <w:p>
      <w:pPr>
        <w:jc w:val="both"/>
      </w:pPr>
      <w:r>
        <w:t xml:space="preserve">  If that still doesn't provide enough flexibility, the user can always</w:t>
      </w:r>
    </w:p>
    <w:p>
      <w:pPr>
        <w:jc w:val="both"/>
      </w:pPr>
      <w:r>
        <w:t xml:space="preserve">  use the tf.estimator.Esimator or tf.session.run directly.</w:t>
      </w:r>
    </w:p>
    <w:p>
      <w:pPr>
        <w:jc w:val="both"/>
      </w:pPr>
      <w:r>
        <w:t xml:space="preserve">  """</w:t>
      </w:r>
    </w:p>
    <w:p>
      <w:pPr>
        <w:jc w:val="both"/>
      </w:pPr>
      <w:r/>
    </w:p>
    <w:p>
      <w:pPr>
        <w:jc w:val="both"/>
      </w:pPr>
      <w:r>
        <w:t xml:space="preserve">  def __init__(</w:t>
      </w:r>
    </w:p>
    <w:p>
      <w:pPr>
        <w:jc w:val="both"/>
      </w:pPr>
      <w:r>
        <w:t xml:space="preserve">          self, name, params,</w:t>
      </w:r>
    </w:p>
    <w:p>
      <w:pPr>
        <w:jc w:val="both"/>
      </w:pPr>
      <w:r>
        <w:t xml:space="preserve">          build_graph_fn,</w:t>
      </w:r>
    </w:p>
    <w:p>
      <w:pPr>
        <w:jc w:val="both"/>
      </w:pPr>
      <w:r>
        <w:t xml:space="preserve">          feature_config=None,</w:t>
      </w:r>
    </w:p>
    <w:p>
      <w:pPr>
        <w:jc w:val="both"/>
      </w:pPr>
      <w:r>
        <w:t xml:space="preserve">          **kwargs):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The BatchPredictionRequestTrainer constructor builds a</w:t>
      </w:r>
    </w:p>
    <w:p>
      <w:pPr>
        <w:jc w:val="both"/>
      </w:pPr>
      <w:r>
        <w:t xml:space="preserve">    ``tf.estimator.Estimator`` and stores it in self.estimator.</w:t>
      </w:r>
    </w:p>
    <w:p>
      <w:pPr>
        <w:jc w:val="both"/>
      </w:pPr>
      <w:r>
        <w:t xml:space="preserve">    For this reason, BatchPredictionRequestTrainer accepts the same Estimator constructor arguments.</w:t>
      </w:r>
    </w:p>
    <w:p>
      <w:pPr>
        <w:jc w:val="both"/>
      </w:pPr>
      <w:r>
        <w:t xml:space="preserve">    It also accepts additional arguments to facilitate metric evaluation and multi-phase training</w:t>
      </w:r>
    </w:p>
    <w:p>
      <w:pPr>
        <w:jc w:val="both"/>
      </w:pPr>
      <w:r>
        <w:t xml:space="preserve">    (init_from_dir, init_map).</w:t>
      </w:r>
    </w:p>
    <w:p>
      <w:pPr>
        <w:jc w:val="both"/>
      </w:pPr>
      <w:r/>
    </w:p>
    <w:p>
      <w:pPr>
        <w:jc w:val="both"/>
      </w:pPr>
      <w:r>
        <w:t xml:space="preserve">    Args:</w:t>
      </w:r>
    </w:p>
    <w:p>
      <w:pPr>
        <w:jc w:val="both"/>
      </w:pPr>
      <w:r>
        <w:t xml:space="preserve">      parent arguments:</w:t>
      </w:r>
    </w:p>
    <w:p>
      <w:pPr>
        <w:jc w:val="both"/>
      </w:pPr>
      <w:r>
        <w:t xml:space="preserve">        See the `Trainer constructor &lt;#twml.trainers.Trainer.__init__&gt;`_ documentation</w:t>
      </w:r>
    </w:p>
    <w:p>
      <w:pPr>
        <w:jc w:val="both"/>
      </w:pPr>
      <w:r>
        <w:t xml:space="preserve">        for a full list of arguments accepted by the parent class.</w:t>
      </w:r>
    </w:p>
    <w:p>
      <w:pPr>
        <w:jc w:val="both"/>
      </w:pPr>
      <w:r>
        <w:t xml:space="preserve">      name, params, build_graph_fn (and other parent class args):</w:t>
      </w:r>
    </w:p>
    <w:p>
      <w:pPr>
        <w:jc w:val="both"/>
      </w:pPr>
      <w:r>
        <w:t xml:space="preserve">        see documentation for twml.Trainer and twml.DataRecordTrainer doc.</w:t>
      </w:r>
    </w:p>
    <w:p>
      <w:pPr>
        <w:jc w:val="both"/>
      </w:pPr>
      <w:r>
        <w:t xml:space="preserve">      feature_config:</w:t>
      </w:r>
    </w:p>
    <w:p>
      <w:pPr>
        <w:jc w:val="both"/>
      </w:pPr>
      <w:r>
        <w:t xml:space="preserve">        An object of type FeatureConfig describing what features to decode.</w:t>
      </w:r>
    </w:p>
    <w:p>
      <w:pPr>
        <w:jc w:val="both"/>
      </w:pPr>
      <w:r>
        <w:t xml:space="preserve">        Defaults to None. But it is needed in the following cases:</w:t>
      </w:r>
    </w:p>
    <w:p>
      <w:pPr>
        <w:jc w:val="both"/>
      </w:pPr>
      <w:r>
        <w:t xml:space="preserve">          - `get_train_input_fn()` / `get_eval_input_fn()` is called without a `parse_fn`</w:t>
      </w:r>
    </w:p>
    <w:p>
      <w:pPr>
        <w:jc w:val="both"/>
      </w:pPr>
      <w:r>
        <w:t xml:space="preserve">          - `learn()`, `train()`, `eval()`, `calibrate()` are called without providing `*input_fn`.</w:t>
      </w:r>
    </w:p>
    <w:p>
      <w:pPr>
        <w:jc w:val="both"/>
      </w:pPr>
      <w:r/>
    </w:p>
    <w:p>
      <w:pPr>
        <w:jc w:val="both"/>
      </w:pPr>
      <w:r>
        <w:t xml:space="preserve">      **kwargs:</w:t>
      </w:r>
    </w:p>
    <w:p>
      <w:pPr>
        <w:jc w:val="both"/>
      </w:pPr>
      <w:r>
        <w:t xml:space="preserve">        further kwargs can be specified and passed to the Estimator constructor.</w:t>
      </w:r>
    </w:p>
    <w:p>
      <w:pPr>
        <w:jc w:val="both"/>
      </w:pPr>
      <w:r>
        <w:t xml:space="preserve">    """</w:t>
      </w:r>
    </w:p>
    <w:p>
      <w:pPr>
        <w:jc w:val="both"/>
      </w:pPr>
      <w:r/>
    </w:p>
    <w:p>
      <w:pPr>
        <w:jc w:val="both"/>
      </w:pPr>
      <w:r>
        <w:t xml:space="preserve">    # Check and update train_batch_size and eval_batch_size in params before initialization</w:t>
      </w:r>
    </w:p>
    <w:p>
      <w:pPr>
        <w:jc w:val="both"/>
      </w:pPr>
      <w:r>
        <w:t xml:space="preserve">    # to print correct parameter logs and does not stop running</w:t>
      </w:r>
    </w:p>
    <w:p>
      <w:pPr>
        <w:jc w:val="both"/>
      </w:pPr>
      <w:r>
        <w:t xml:space="preserve">    # This overwrites batch_size parameter constrains in twml.trainers.Trainer.check_params</w:t>
      </w:r>
    </w:p>
    <w:p>
      <w:pPr>
        <w:jc w:val="both"/>
      </w:pPr>
      <w:r>
        <w:t xml:space="preserve">    updated_params = self.check_batch_size_params(params)</w:t>
      </w:r>
    </w:p>
    <w:p>
      <w:pPr>
        <w:jc w:val="both"/>
      </w:pPr>
      <w:r>
        <w:t xml:space="preserve">    super(BatchPredictionRequestTrainer, self).__init__(</w:t>
      </w:r>
    </w:p>
    <w:p>
      <w:pPr>
        <w:jc w:val="both"/>
      </w:pPr>
      <w:r>
        <w:t xml:space="preserve">      name=name, params=updated_params, build_graph_fn=build_graph_fn, **kwargs)</w:t>
      </w:r>
    </w:p>
    <w:p>
      <w:pPr>
        <w:jc w:val="both"/>
      </w:pPr>
      <w:r/>
    </w:p>
    <w:p>
      <w:pPr>
        <w:jc w:val="both"/>
      </w:pPr>
      <w:r>
        <w:t xml:space="preserve">  def check_batch_size_params(self, params):</w:t>
      </w:r>
    </w:p>
    <w:p>
      <w:pPr>
        <w:jc w:val="both"/>
      </w:pPr>
      <w:r>
        <w:t xml:space="preserve">    """ Verify that params has the correct key,values """</w:t>
      </w:r>
    </w:p>
    <w:p>
      <w:pPr>
        <w:jc w:val="both"/>
      </w:pPr>
      <w:r>
        <w:t xml:space="preserve">    # updated_params is an instance of tensorflow.contrib.training.HParams</w:t>
      </w:r>
    </w:p>
    <w:p>
      <w:pPr>
        <w:jc w:val="both"/>
      </w:pPr>
      <w:r>
        <w:t xml:space="preserve">    updated_params = twml.util.convert_to_hparams(params)</w:t>
      </w:r>
    </w:p>
    <w:p>
      <w:pPr>
        <w:jc w:val="both"/>
      </w:pPr>
      <w:r>
        <w:t xml:space="preserve">    param_values = updated_params.values()</w:t>
      </w:r>
    </w:p>
    <w:p>
      <w:pPr>
        <w:jc w:val="both"/>
      </w:pPr>
      <w:r/>
    </w:p>
    <w:p>
      <w:pPr>
        <w:jc w:val="both"/>
      </w:pPr>
      <w:r>
        <w:t xml:space="preserve">    # twml.trainers.Trainer.check_params already checks other constraints,</w:t>
      </w:r>
    </w:p>
    <w:p>
      <w:pPr>
        <w:jc w:val="both"/>
      </w:pPr>
      <w:r>
        <w:t xml:space="preserve">    # such as being an integer</w:t>
      </w:r>
    </w:p>
    <w:p>
      <w:pPr>
        <w:jc w:val="both"/>
      </w:pPr>
      <w:r>
        <w:t xml:space="preserve">    if 'train_batch_size' in param_values:</w:t>
      </w:r>
    </w:p>
    <w:p>
      <w:pPr>
        <w:jc w:val="both"/>
      </w:pPr>
      <w:r>
        <w:t xml:space="preserve">      if not isinstance(updated_params.train_batch_size, int):</w:t>
      </w:r>
    </w:p>
    <w:p>
      <w:pPr>
        <w:jc w:val="both"/>
      </w:pPr>
      <w:r>
        <w:t xml:space="preserve">        raise ValueError("Expecting params.train_batch_size to be an integer.")</w:t>
      </w:r>
    </w:p>
    <w:p>
      <w:pPr>
        <w:jc w:val="both"/>
      </w:pPr>
      <w:r>
        <w:t xml:space="preserve">      if param_values['train_batch_size'] != 1:</w:t>
      </w:r>
    </w:p>
    <w:p>
      <w:pPr>
        <w:jc w:val="both"/>
      </w:pPr>
      <w:r>
        <w:t xml:space="preserve">        # This can be a bit annoying to force users to pass the batch sizes,</w:t>
      </w:r>
    </w:p>
    <w:p>
      <w:pPr>
        <w:jc w:val="both"/>
      </w:pPr>
      <w:r>
        <w:t xml:space="preserve">        # but it is good to let them know what they actually use in the models</w:t>
      </w:r>
    </w:p>
    <w:p>
      <w:pPr>
        <w:jc w:val="both"/>
      </w:pPr>
      <w:r>
        <w:t xml:space="preserve">        # Use warning instead of ValueError in there to continue the run</w:t>
      </w:r>
    </w:p>
    <w:p>
      <w:pPr>
        <w:jc w:val="both"/>
      </w:pPr>
      <w:r>
        <w:t xml:space="preserve">        # and print out that train_batch_size is changed</w:t>
      </w:r>
    </w:p>
    <w:p>
      <w:pPr>
        <w:jc w:val="both"/>
      </w:pPr>
      <w:r>
        <w:t xml:space="preserve">        warnings.warn('You are processing BatchPredictionRequest data, '</w:t>
      </w:r>
    </w:p>
    <w:p>
      <w:pPr>
        <w:jc w:val="both"/>
      </w:pPr>
      <w:r>
        <w:t xml:space="preserve">          'train_batch_size is always 1.\n'</w:t>
      </w:r>
    </w:p>
    <w:p>
      <w:pPr>
        <w:jc w:val="both"/>
      </w:pPr>
      <w:r>
        <w:t xml:space="preserve">          'The number of DataRecords in a batch is determined by the size '</w:t>
      </w:r>
    </w:p>
    <w:p>
      <w:pPr>
        <w:jc w:val="both"/>
      </w:pPr>
      <w:r>
        <w:t xml:space="preserve">          'of each BatchPredictionRequest.\n'</w:t>
      </w:r>
    </w:p>
    <w:p>
      <w:pPr>
        <w:jc w:val="both"/>
      </w:pPr>
      <w:r>
        <w:t xml:space="preserve">          'If you did not pass train.batch_size or eval.batch_size, and '</w:t>
      </w:r>
    </w:p>
    <w:p>
      <w:pPr>
        <w:jc w:val="both"/>
      </w:pPr>
      <w:r>
        <w:t xml:space="preserve">          'the default batch_size 32 was in use,\n'</w:t>
      </w:r>
    </w:p>
    <w:p>
      <w:pPr>
        <w:jc w:val="both"/>
      </w:pPr>
      <w:r>
        <w:t xml:space="preserve">          'please pass --train.batch_size 1 --eval.batch_size 1')</w:t>
      </w:r>
    </w:p>
    <w:p>
      <w:pPr>
        <w:jc w:val="both"/>
      </w:pPr>
      <w:r>
        <w:t xml:space="preserve">        # If the upper error warning, change/pass --train.batch_size 1</w:t>
      </w:r>
    </w:p>
    <w:p>
      <w:pPr>
        <w:jc w:val="both"/>
      </w:pPr>
      <w:r>
        <w:t xml:space="preserve">        # so that train_batch_size = 1</w:t>
      </w:r>
    </w:p>
    <w:p>
      <w:pPr>
        <w:jc w:val="both"/>
      </w:pPr>
      <w:r>
        <w:t xml:space="preserve">        updated_params.train_batch_size = 1</w:t>
      </w:r>
    </w:p>
    <w:p>
      <w:pPr>
        <w:jc w:val="both"/>
      </w:pPr>
      <w:r/>
    </w:p>
    <w:p>
      <w:pPr>
        <w:jc w:val="both"/>
      </w:pPr>
      <w:r>
        <w:t xml:space="preserve">    if 'eval_batch_size' in param_values:</w:t>
      </w:r>
    </w:p>
    <w:p>
      <w:pPr>
        <w:jc w:val="both"/>
      </w:pPr>
      <w:r>
        <w:t xml:space="preserve">      if not isinstance(updated_params.train_batch_size, int):</w:t>
      </w:r>
    </w:p>
    <w:p>
      <w:pPr>
        <w:jc w:val="both"/>
      </w:pPr>
      <w:r>
        <w:t xml:space="preserve">        raise ValueError('Expecting params.eval_batch_size to be an integer.')</w:t>
      </w:r>
    </w:p>
    <w:p>
      <w:pPr>
        <w:jc w:val="both"/>
      </w:pPr>
      <w:r>
        <w:t xml:space="preserve">      if param_values['eval_batch_size'] != 1:</w:t>
      </w:r>
    </w:p>
    <w:p>
      <w:pPr>
        <w:jc w:val="both"/>
      </w:pPr>
      <w:r>
        <w:t xml:space="preserve">        # This can be a bit annoying to force users to pass the batch sizes,</w:t>
      </w:r>
    </w:p>
    <w:p>
      <w:pPr>
        <w:jc w:val="both"/>
      </w:pPr>
      <w:r>
        <w:t xml:space="preserve">        # but it is good to let them know what they actually use in the models</w:t>
      </w:r>
    </w:p>
    <w:p>
      <w:pPr>
        <w:jc w:val="both"/>
      </w:pPr>
      <w:r>
        <w:t xml:space="preserve">        # Use warning instead of ValueError in there to continue the run</w:t>
      </w:r>
    </w:p>
    <w:p>
      <w:pPr>
        <w:jc w:val="both"/>
      </w:pPr>
      <w:r>
        <w:t xml:space="preserve">        # and print out that eval_batch_size is changed</w:t>
      </w:r>
    </w:p>
    <w:p>
      <w:pPr>
        <w:jc w:val="both"/>
      </w:pPr>
      <w:r>
        <w:t xml:space="preserve">        warnings.warn('You are processing BatchPredictionRequest data, '</w:t>
      </w:r>
    </w:p>
    <w:p>
      <w:pPr>
        <w:jc w:val="both"/>
      </w:pPr>
      <w:r>
        <w:t xml:space="preserve">          'eval_batch_size is also always 1.\n'</w:t>
      </w:r>
    </w:p>
    <w:p>
      <w:pPr>
        <w:jc w:val="both"/>
      </w:pPr>
      <w:r>
        <w:t xml:space="preserve">          'The number of DataRecords in a batch is determined by the size '</w:t>
      </w:r>
    </w:p>
    <w:p>
      <w:pPr>
        <w:jc w:val="both"/>
      </w:pPr>
      <w:r>
        <w:t xml:space="preserve">          'of each BatchPredictionRequest.\n'</w:t>
      </w:r>
    </w:p>
    <w:p>
      <w:pPr>
        <w:jc w:val="both"/>
      </w:pPr>
      <w:r>
        <w:t xml:space="preserve">          'If you did not pass train.batch_size or eval.batch_size, and '</w:t>
      </w:r>
    </w:p>
    <w:p>
      <w:pPr>
        <w:jc w:val="both"/>
      </w:pPr>
      <w:r>
        <w:t xml:space="preserve">          'the default batch_size 32 was in use,\n'</w:t>
      </w:r>
    </w:p>
    <w:p>
      <w:pPr>
        <w:jc w:val="both"/>
      </w:pPr>
      <w:r>
        <w:t xml:space="preserve">          'please pass --train.batch_size 1 --eval.batch_size 1')</w:t>
      </w:r>
    </w:p>
    <w:p>
      <w:pPr>
        <w:jc w:val="both"/>
      </w:pPr>
      <w:r>
        <w:t xml:space="preserve">        # If the upper warning raises, change/pass --eval.batch_size 1</w:t>
      </w:r>
    </w:p>
    <w:p>
      <w:pPr>
        <w:jc w:val="both"/>
      </w:pPr>
      <w:r>
        <w:t xml:space="preserve">        # so that eval_batch_size = 1</w:t>
      </w:r>
    </w:p>
    <w:p>
      <w:pPr>
        <w:jc w:val="both"/>
      </w:pPr>
      <w:r>
        <w:t xml:space="preserve">        updated_params.eval_batch_size = 1</w:t>
      </w:r>
    </w:p>
    <w:p>
      <w:pPr>
        <w:jc w:val="both"/>
      </w:pPr>
      <w:r/>
    </w:p>
    <w:p>
      <w:pPr>
        <w:jc w:val="both"/>
      </w:pPr>
      <w:r>
        <w:t xml:space="preserve">    if 'eval_batch_size' not in param_values:</w:t>
      </w:r>
    </w:p>
    <w:p>
      <w:pPr>
        <w:jc w:val="both"/>
      </w:pPr>
      <w:r>
        <w:t xml:space="preserve">      updated_params.eval_batch_size = 1</w:t>
      </w:r>
    </w:p>
    <w:p>
      <w:pPr>
        <w:jc w:val="both"/>
      </w:pPr>
      <w:r/>
    </w:p>
    <w:p>
      <w:pPr>
        <w:jc w:val="both"/>
      </w:pPr>
      <w:r>
        <w:t xml:space="preserve">    if not updated_params.eval_batch_size:</w:t>
      </w:r>
    </w:p>
    <w:p>
      <w:pPr>
        <w:jc w:val="both"/>
      </w:pPr>
      <w:r>
        <w:t xml:space="preserve">      updated_params.eval_batch_size = 1</w:t>
      </w:r>
    </w:p>
    <w:p>
      <w:pPr>
        <w:jc w:val="both"/>
      </w:pPr>
      <w:r/>
    </w:p>
    <w:p>
      <w:pPr>
        <w:jc w:val="both"/>
      </w:pPr>
      <w:r>
        <w:t xml:space="preserve">    return updated_params</w:t>
      </w:r>
    </w:p>
    <w:p>
      <w:pPr>
        <w:jc w:val="both"/>
      </w:pPr>
      <w:r/>
    </w:p>
    <w:p>
      <w:pPr>
        <w:jc w:val="both"/>
      </w:pPr>
      <w:r>
        <w:t xml:space="preserve">  @staticmethod</w:t>
      </w:r>
    </w:p>
    <w:p>
      <w:pPr>
        <w:jc w:val="both"/>
      </w:pPr>
      <w:r>
        <w:t xml:space="preserve">  def add_batch_prediction_request_arguments():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Add commandline args to parse typically for the BatchPredictionRequestTrainer class.</w:t>
      </w:r>
    </w:p>
    <w:p>
      <w:pPr>
        <w:jc w:val="both"/>
      </w:pPr>
      <w:r>
        <w:t xml:space="preserve">    Typically, the user calls this function and then parses cmd-line arguments</w:t>
      </w:r>
    </w:p>
    <w:p>
      <w:pPr>
        <w:jc w:val="both"/>
      </w:pPr>
      <w:r>
        <w:t xml:space="preserve">    into an argparse.Namespace object which is then passed to the Trainer constructor</w:t>
      </w:r>
    </w:p>
    <w:p>
      <w:pPr>
        <w:jc w:val="both"/>
      </w:pPr>
      <w:r>
        <w:t xml:space="preserve">    via the params argument.</w:t>
      </w:r>
    </w:p>
    <w:p>
      <w:pPr>
        <w:jc w:val="both"/>
      </w:pPr>
      <w:r/>
    </w:p>
    <w:p>
      <w:pPr>
        <w:jc w:val="both"/>
      </w:pPr>
      <w:r>
        <w:t xml:space="preserve">    See the `code &lt;_modules/twml/argument_parser.html#get_trainer_parser&gt;`_</w:t>
      </w:r>
    </w:p>
    <w:p>
      <w:pPr>
        <w:jc w:val="both"/>
      </w:pPr>
      <w:r>
        <w:t xml:space="preserve">    for a list and description of all cmd-line arguments.</w:t>
      </w:r>
    </w:p>
    <w:p>
      <w:pPr>
        <w:jc w:val="both"/>
      </w:pPr>
      <w:r/>
    </w:p>
    <w:p>
      <w:pPr>
        <w:jc w:val="both"/>
      </w:pPr>
      <w:r>
        <w:t xml:space="preserve">    Returns:</w:t>
      </w:r>
    </w:p>
    <w:p>
      <w:pPr>
        <w:jc w:val="both"/>
      </w:pPr>
      <w:r>
        <w:t xml:space="preserve">      argparse.ArgumentParser instance with some useful args already added.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parser = super(BatchPredictionRequestTrainer,</w:t>
      </w:r>
    </w:p>
    <w:p>
      <w:pPr>
        <w:jc w:val="both"/>
      </w:pPr>
      <w:r>
        <w:t xml:space="preserve">      BatchPredictionRequestTrainer).add_parser_arguments()</w:t>
      </w:r>
    </w:p>
    <w:p>
      <w:pPr>
        <w:jc w:val="both"/>
      </w:pPr>
      <w:r/>
    </w:p>
    <w:p>
      <w:pPr>
        <w:jc w:val="both"/>
      </w:pPr>
      <w:r>
        <w:t xml:space="preserve">    # mlp arguments</w:t>
      </w:r>
    </w:p>
    <w:p>
      <w:pPr>
        <w:jc w:val="both"/>
      </w:pPr>
      <w:r>
        <w:t xml:space="preserve">    parser.add_argument(</w:t>
      </w:r>
    </w:p>
    <w:p>
      <w:pPr>
        <w:jc w:val="both"/>
      </w:pPr>
      <w:r>
        <w:t xml:space="preserve">      '--model.use_existing_discretizer', action='store_true',</w:t>
      </w:r>
    </w:p>
    <w:p>
      <w:pPr>
        <w:jc w:val="both"/>
      </w:pPr>
      <w:r>
        <w:t xml:space="preserve">      dest="model_use_existing_discretizer",</w:t>
      </w:r>
    </w:p>
    <w:p>
      <w:pPr>
        <w:jc w:val="both"/>
      </w:pPr>
      <w:r>
        <w:t xml:space="preserve">      help='Load a pre-trained calibration or train a new one')</w:t>
      </w:r>
    </w:p>
    <w:p>
      <w:pPr>
        <w:jc w:val="both"/>
      </w:pPr>
      <w:r>
        <w:t xml:space="preserve">    parser.add_argument(</w:t>
      </w:r>
    </w:p>
    <w:p>
      <w:pPr>
        <w:jc w:val="both"/>
      </w:pPr>
      <w:r>
        <w:t xml:space="preserve">      '--model.use_binary_values', action='store_true',</w:t>
      </w:r>
    </w:p>
    <w:p>
      <w:pPr>
        <w:jc w:val="both"/>
      </w:pPr>
      <w:r>
        <w:t xml:space="preserve">      dest='model_use_binary_values',</w:t>
      </w:r>
    </w:p>
    <w:p>
      <w:pPr>
        <w:jc w:val="both"/>
      </w:pPr>
      <w:r>
        <w:t xml:space="preserve">      help='Use the use_binary_values optimization')</w:t>
      </w:r>
    </w:p>
    <w:p>
      <w:pPr>
        <w:jc w:val="both"/>
      </w:pPr>
      <w:r/>
    </w:p>
    <w:p>
      <w:pPr>
        <w:jc w:val="both"/>
      </w:pPr>
      <w:r>
        <w:t xml:space="preserve">    # control hom many featues we keep in sparse tensors</w:t>
      </w:r>
    </w:p>
    <w:p>
      <w:pPr>
        <w:jc w:val="both"/>
      </w:pPr>
      <w:r>
        <w:t xml:space="preserve">    # 12 is enough for learning-to-rank for now</w:t>
      </w:r>
    </w:p>
    <w:p>
      <w:pPr>
        <w:jc w:val="both"/>
      </w:pPr>
      <w:r>
        <w:t xml:space="preserve">    parser.add_argument(</w:t>
      </w:r>
    </w:p>
    <w:p>
      <w:pPr>
        <w:jc w:val="both"/>
      </w:pPr>
      <w:r>
        <w:t xml:space="preserve">      '--input_size_bits', type=int, default=12,</w:t>
      </w:r>
    </w:p>
    <w:p>
      <w:pPr>
        <w:jc w:val="both"/>
      </w:pPr>
      <w:r>
        <w:t xml:space="preserve">      help='Number of bits allocated to the input size')</w:t>
      </w:r>
    </w:p>
    <w:p>
      <w:pPr>
        <w:jc w:val="both"/>
      </w:pPr>
      <w:r/>
    </w:p>
    <w:p>
      <w:pPr>
        <w:jc w:val="both"/>
      </w:pPr>
      <w:r>
        <w:t xml:space="preserve">    parser.add_argument(</w:t>
      </w:r>
    </w:p>
    <w:p>
      <w:pPr>
        <w:jc w:val="both"/>
      </w:pPr>
      <w:r>
        <w:t xml:space="preserve">      '--loss_function', type=str, default='ranknet',</w:t>
      </w:r>
    </w:p>
    <w:p>
      <w:pPr>
        <w:jc w:val="both"/>
      </w:pPr>
      <w:r>
        <w:t xml:space="preserve">      dest='loss_function',</w:t>
      </w:r>
    </w:p>
    <w:p>
      <w:pPr>
        <w:jc w:val="both"/>
      </w:pPr>
      <w:r>
        <w:t xml:space="preserve">      help='Options are pairwise: ranknet (default), lambdarank, '</w:t>
      </w:r>
    </w:p>
    <w:p>
      <w:pPr>
        <w:jc w:val="both"/>
      </w:pPr>
      <w:r>
        <w:t xml:space="preserve">      'listnet, listmle, attrank, '</w:t>
      </w:r>
    </w:p>
    <w:p>
      <w:pPr>
        <w:jc w:val="both"/>
      </w:pPr>
      <w:r>
        <w:t xml:space="preserve">      'pointwise')</w:t>
      </w:r>
    </w:p>
    <w:p>
      <w:pPr>
        <w:jc w:val="both"/>
      </w:pPr>
      <w:r/>
    </w:p>
    <w:p>
      <w:pPr>
        <w:jc w:val="both"/>
      </w:pPr>
      <w:r>
        <w:t xml:space="preserve">    # whether convert sparse tensors to dense tensor</w:t>
      </w:r>
    </w:p>
    <w:p>
      <w:pPr>
        <w:jc w:val="both"/>
      </w:pPr>
      <w:r>
        <w:t xml:space="preserve">    # in order to use dense normalization methods</w:t>
      </w:r>
    </w:p>
    <w:p>
      <w:pPr>
        <w:jc w:val="both"/>
      </w:pPr>
      <w:r>
        <w:t xml:space="preserve">    parser.add_argument(</w:t>
      </w:r>
    </w:p>
    <w:p>
      <w:pPr>
        <w:jc w:val="both"/>
      </w:pPr>
      <w:r>
        <w:t xml:space="preserve">      '--use_dense_tensor', action='store_true',</w:t>
      </w:r>
    </w:p>
    <w:p>
      <w:pPr>
        <w:jc w:val="both"/>
      </w:pPr>
      <w:r>
        <w:t xml:space="preserve">      dest='use_dense_tensor',</w:t>
      </w:r>
    </w:p>
    <w:p>
      <w:pPr>
        <w:jc w:val="both"/>
      </w:pPr>
      <w:r>
        <w:t xml:space="preserve">      default=False,</w:t>
      </w:r>
    </w:p>
    <w:p>
      <w:pPr>
        <w:jc w:val="both"/>
      </w:pPr>
      <w:r>
        <w:t xml:space="preserve">      help='If use_dense_tensor is False, '</w:t>
      </w:r>
    </w:p>
    <w:p>
      <w:pPr>
        <w:jc w:val="both"/>
      </w:pPr>
      <w:r>
        <w:t xml:space="preserve">      'sparse tensor and spare normalization are in use. '</w:t>
      </w:r>
    </w:p>
    <w:p>
      <w:pPr>
        <w:jc w:val="both"/>
      </w:pPr>
      <w:r>
        <w:t xml:space="preserve">      'If use_dense_tensor is True, '</w:t>
      </w:r>
    </w:p>
    <w:p>
      <w:pPr>
        <w:jc w:val="both"/>
      </w:pPr>
      <w:r>
        <w:t xml:space="preserve">      'dense tensor and dense normalization are in use.')</w:t>
      </w:r>
    </w:p>
    <w:p>
      <w:pPr>
        <w:jc w:val="both"/>
      </w:pPr>
      <w:r/>
    </w:p>
    <w:p>
      <w:pPr>
        <w:jc w:val="both"/>
      </w:pPr>
      <w:r>
        <w:t xml:space="preserve">    parser.add_argument(</w:t>
      </w:r>
    </w:p>
    <w:p>
      <w:pPr>
        <w:jc w:val="both"/>
      </w:pPr>
      <w:r>
        <w:t xml:space="preserve">      '--dense_normalization', type=str, default='mean_max_normalizaiton',</w:t>
      </w:r>
    </w:p>
    <w:p>
      <w:pPr>
        <w:jc w:val="both"/>
      </w:pPr>
      <w:r>
        <w:t xml:space="preserve">      dest='dense_normalization',</w:t>
      </w:r>
    </w:p>
    <w:p>
      <w:pPr>
        <w:jc w:val="both"/>
      </w:pPr>
      <w:r>
        <w:t xml:space="preserve">      help='Options are mean_max_normalizaiton (default), standard_normalizaiton')</w:t>
      </w:r>
    </w:p>
    <w:p>
      <w:pPr>
        <w:jc w:val="both"/>
      </w:pPr>
      <w:r/>
    </w:p>
    <w:p>
      <w:pPr>
        <w:jc w:val="both"/>
      </w:pPr>
      <w:r>
        <w:t xml:space="preserve">    parser.add_argument(</w:t>
      </w:r>
    </w:p>
    <w:p>
      <w:pPr>
        <w:jc w:val="both"/>
      </w:pPr>
      <w:r>
        <w:t xml:space="preserve">      '--sparse_normalization', type=str, default='SparseMaxNorm',</w:t>
      </w:r>
    </w:p>
    <w:p>
      <w:pPr>
        <w:jc w:val="both"/>
      </w:pPr>
      <w:r>
        <w:t xml:space="preserve">      dest='sparse_normalization',</w:t>
      </w:r>
    </w:p>
    <w:p>
      <w:pPr>
        <w:jc w:val="both"/>
      </w:pPr>
      <w:r>
        <w:t xml:space="preserve">      help='Options are SparseMaxNorm (default), SparseBatchNorm')</w:t>
      </w:r>
    </w:p>
    <w:p>
      <w:pPr>
        <w:jc w:val="both"/>
      </w:pPr>
      <w:r/>
    </w:p>
    <w:p>
      <w:pPr>
        <w:jc w:val="both"/>
      </w:pPr>
      <w:r>
        <w:t xml:space="preserve">    # so far only used in pairwise learning-to-rank</w:t>
      </w:r>
    </w:p>
    <w:p>
      <w:pPr>
        <w:jc w:val="both"/>
      </w:pPr>
      <w:r>
        <w:t xml:space="preserve">    parser.add_argument(</w:t>
      </w:r>
    </w:p>
    <w:p>
      <w:pPr>
        <w:jc w:val="both"/>
      </w:pPr>
      <w:r>
        <w:t xml:space="preserve">      '--mask', type=str, default='full_mask',</w:t>
      </w:r>
    </w:p>
    <w:p>
      <w:pPr>
        <w:jc w:val="both"/>
      </w:pPr>
      <w:r>
        <w:t xml:space="preserve">      dest='mask',</w:t>
      </w:r>
    </w:p>
    <w:p>
      <w:pPr>
        <w:jc w:val="both"/>
      </w:pPr>
      <w:r>
        <w:t xml:space="preserve">      help='Options are full_mask (default), diag_mask')</w:t>
      </w:r>
    </w:p>
    <w:p>
      <w:pPr>
        <w:jc w:val="both"/>
      </w:pPr>
      <w:r/>
    </w:p>
    <w:p>
      <w:pPr>
        <w:jc w:val="both"/>
      </w:pPr>
      <w:r>
        <w:t xml:space="preserve">    return parser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