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pylint: disable=no-member, attribute-defined-outside-init, too-many-instance-attributes</w:t>
      </w:r>
    </w:p>
    <w:p>
      <w:pPr>
        <w:jc w:val="both"/>
      </w:pPr>
      <w:r>
        <w:t>"""</w:t>
      </w:r>
    </w:p>
    <w:p>
      <w:pPr>
        <w:jc w:val="both"/>
      </w:pPr>
      <w:r>
        <w:t>Implementing HashedPercentileDiscretizer Layer</w:t>
      </w:r>
    </w:p>
    <w:p>
      <w:pPr>
        <w:jc w:val="both"/>
      </w:pPr>
      <w:r>
        <w:t>"""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from twitter.deepbird.util.hashing import (</w:t>
      </w:r>
    </w:p>
    <w:p>
      <w:pPr>
        <w:jc w:val="both"/>
      </w:pPr>
      <w:r>
        <w:t xml:space="preserve">  integer_multiplicative_hashing_uniform,</w:t>
      </w:r>
    </w:p>
    <w:p>
      <w:pPr>
        <w:jc w:val="both"/>
      </w:pPr>
      <w:r>
        <w:t xml:space="preserve">  integer_multiplicative_hashing,</w:t>
      </w:r>
    </w:p>
    <w:p>
      <w:pPr>
        <w:jc w:val="both"/>
      </w:pPr>
      <w:r>
        <w:t>)  # noqa: F401</w:t>
      </w:r>
    </w:p>
    <w:p>
      <w:pPr>
        <w:jc w:val="both"/>
      </w:pPr>
      <w:r/>
    </w:p>
    <w:p>
      <w:pPr>
        <w:jc w:val="both"/>
      </w:pPr>
      <w:r>
        <w:t>from libtwml import percentile_discretizer_bin_indices</w:t>
      </w:r>
    </w:p>
    <w:p>
      <w:pPr>
        <w:jc w:val="both"/>
      </w:pPr>
      <w:r>
        <w:t>import numpy as np</w:t>
      </w:r>
    </w:p>
    <w:p>
      <w:pPr>
        <w:jc w:val="both"/>
      </w:pPr>
      <w:r>
        <w:t>import tensorflow.compat.v1 as tf</w:t>
      </w:r>
    </w:p>
    <w:p>
      <w:pPr>
        <w:jc w:val="both"/>
      </w:pPr>
      <w:r>
        <w:t>import twml</w:t>
      </w:r>
    </w:p>
    <w:p>
      <w:pPr>
        <w:jc w:val="both"/>
      </w:pPr>
      <w:r>
        <w:t>from twml.layers.layer import Layer</w:t>
      </w:r>
    </w:p>
    <w:p>
      <w:pPr>
        <w:jc w:val="both"/>
      </w:pPr>
      <w:r>
        <w:t>from twml.layers.partition import Partition</w:t>
      </w:r>
    </w:p>
    <w:p>
      <w:pPr>
        <w:jc w:val="both"/>
      </w:pPr>
      <w:r>
        <w:t>from twml.layers.stitch import Stitch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HashedPercentileDiscretizer(Layer):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HashedPercentileDiscretizer layer is constructed by PercentileDiscretizerCalibrator</w:t>
      </w:r>
    </w:p>
    <w:p>
      <w:pPr>
        <w:jc w:val="both"/>
      </w:pPr>
      <w:r>
        <w:t xml:space="preserve">  after accumulating data</w:t>
      </w:r>
    </w:p>
    <w:p>
      <w:pPr>
        <w:jc w:val="both"/>
      </w:pPr>
      <w:r>
        <w:t xml:space="preserve">  and performing minimum description length (PercentileDiscretizer) calibration.</w:t>
      </w:r>
    </w:p>
    <w:p>
      <w:pPr>
        <w:jc w:val="both"/>
      </w:pPr>
      <w:r/>
    </w:p>
    <w:p>
      <w:pPr>
        <w:jc w:val="both"/>
      </w:pPr>
      <w:r>
        <w:t xml:space="preserve">  HashedPercentileDiscretizer takes sparse continuous features and converts then to sparse</w:t>
      </w:r>
    </w:p>
    <w:p>
      <w:pPr>
        <w:jc w:val="both"/>
      </w:pPr>
      <w:r>
        <w:t xml:space="preserve">  binary features. Each binary output feature is associated to an HashedPercentileDiscretizer</w:t>
      </w:r>
    </w:p>
    <w:p>
      <w:pPr>
        <w:jc w:val="both"/>
      </w:pPr>
      <w:r>
        <w:t xml:space="preserve">  bin.</w:t>
      </w:r>
    </w:p>
    <w:p>
      <w:pPr>
        <w:jc w:val="both"/>
      </w:pPr>
      <w:r>
        <w:t xml:space="preserve">  Each HashedPercentileDiscretizer input feature is converted to n_bin bins.</w:t>
      </w:r>
    </w:p>
    <w:p>
      <w:pPr>
        <w:jc w:val="both"/>
      </w:pPr>
      <w:r>
        <w:t xml:space="preserve">  Each HashedPercentileDiscretizer calibration tries to find bin delimiters such</w:t>
      </w:r>
    </w:p>
    <w:p>
      <w:pPr>
        <w:jc w:val="both"/>
      </w:pPr>
      <w:r>
        <w:t xml:space="preserve">  that the number of features values</w:t>
      </w:r>
    </w:p>
    <w:p>
      <w:pPr>
        <w:jc w:val="both"/>
      </w:pPr>
      <w:r>
        <w:t xml:space="preserve">  per bin is roughly equal (for each given HashedPercentileDiscretizer feature).</w:t>
      </w:r>
    </w:p>
    <w:p>
      <w:pPr>
        <w:jc w:val="both"/>
      </w:pPr>
      <w:r>
        <w:t xml:space="preserve">  Note that if an input feature is rarely used, so will its associated output bin/features.</w:t>
      </w:r>
    </w:p>
    <w:p>
      <w:pPr>
        <w:jc w:val="both"/>
      </w:pPr>
      <w:r>
        <w:t xml:space="preserve">  The difference between this layer and PercentileDiscretizer is that the</w:t>
      </w:r>
    </w:p>
    <w:p>
      <w:pPr>
        <w:jc w:val="both"/>
      </w:pPr>
      <w:r>
        <w:t xml:space="preserve">  DeterministicPercentileDiscretize always assigns the same output id in the SparseTensor to the</w:t>
      </w:r>
    </w:p>
    <w:p>
      <w:pPr>
        <w:jc w:val="both"/>
      </w:pPr>
      <w:r>
        <w:t xml:space="preserve">  same input feature id + bin. This is useful if you want to user transfer learning on pre-trained</w:t>
      </w:r>
    </w:p>
    <w:p>
      <w:pPr>
        <w:jc w:val="both"/>
      </w:pPr>
      <w:r>
        <w:t xml:space="preserve">  sparse to dense embedding layers, but re-calibrate your discretizer on newer data.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def __init__(self, n_feature, n_bin, out_bits,</w:t>
      </w:r>
    </w:p>
    <w:p>
      <w:pPr>
        <w:jc w:val="both"/>
      </w:pPr>
      <w:r>
        <w:t xml:space="preserve">               bin_values=None, hash_keys=None, hash_values=None,</w:t>
      </w:r>
    </w:p>
    <w:p>
      <w:pPr>
        <w:jc w:val="both"/>
      </w:pPr>
      <w:r>
        <w:t xml:space="preserve">               bin_ids=None, feature_offsets=None,</w:t>
      </w:r>
    </w:p>
    <w:p>
      <w:pPr>
        <w:jc w:val="both"/>
      </w:pPr>
      <w:r>
        <w:t xml:space="preserve">               hash_fn=integer_multiplicative_hashing_uniform, **kwargs):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Creates a non-initialized `HashedPercentileDiscretizer` object.</w:t>
      </w:r>
    </w:p>
    <w:p>
      <w:pPr>
        <w:jc w:val="both"/>
      </w:pPr>
      <w:r>
        <w:t xml:space="preserve">    Before using the table you will have to initialize it. After initialization</w:t>
      </w:r>
    </w:p>
    <w:p>
      <w:pPr>
        <w:jc w:val="both"/>
      </w:pPr>
      <w:r>
        <w:t xml:space="preserve">    the table will be immutable.</w:t>
      </w:r>
    </w:p>
    <w:p>
      <w:pPr>
        <w:jc w:val="both"/>
      </w:pPr>
      <w:r/>
    </w:p>
    <w:p>
      <w:pPr>
        <w:jc w:val="both"/>
      </w:pPr>
      <w:r>
        <w:t xml:space="preserve">    Parent class args:</w:t>
      </w:r>
    </w:p>
    <w:p>
      <w:pPr>
        <w:jc w:val="both"/>
      </w:pPr>
      <w:r>
        <w:t xml:space="preserve">      see [tf.layers.Layer](https://www.tensorflow.org/api_docs/python/tf/layers/Layer)</w:t>
      </w:r>
    </w:p>
    <w:p>
      <w:pPr>
        <w:jc w:val="both"/>
      </w:pPr>
      <w:r>
        <w:t xml:space="preserve">      for documentation of parent class arguments.</w:t>
      </w:r>
    </w:p>
    <w:p>
      <w:pPr>
        <w:jc w:val="both"/>
      </w:pPr>
      <w:r/>
    </w:p>
    <w:p>
      <w:pPr>
        <w:jc w:val="both"/>
      </w:pPr>
      <w:r>
        <w:t xml:space="preserve">    Required args:</w:t>
      </w:r>
    </w:p>
    <w:p>
      <w:pPr>
        <w:jc w:val="both"/>
      </w:pPr>
      <w:r>
        <w:t xml:space="preserve">      n_feature:</w:t>
      </w:r>
    </w:p>
    <w:p>
      <w:pPr>
        <w:jc w:val="both"/>
      </w:pPr>
      <w:r>
        <w:t xml:space="preserve">        number of unique features accumulated during HashedPercentileDiscretizer calibration.</w:t>
      </w:r>
    </w:p>
    <w:p>
      <w:pPr>
        <w:jc w:val="both"/>
      </w:pPr>
      <w:r>
        <w:t xml:space="preserve">        This is the number of features in the hash map.</w:t>
      </w:r>
    </w:p>
    <w:p>
      <w:pPr>
        <w:jc w:val="both"/>
      </w:pPr>
      <w:r>
        <w:t xml:space="preserve">        Used to initialize bin_values, hash_keys, hash_values,</w:t>
      </w:r>
    </w:p>
    <w:p>
      <w:pPr>
        <w:jc w:val="both"/>
      </w:pPr>
      <w:r>
        <w:t xml:space="preserve">        bin_ids, bin_values and feature_offsets.</w:t>
      </w:r>
    </w:p>
    <w:p>
      <w:pPr>
        <w:jc w:val="both"/>
      </w:pPr>
      <w:r>
        <w:t xml:space="preserve">      n_bin:</w:t>
      </w:r>
    </w:p>
    <w:p>
      <w:pPr>
        <w:jc w:val="both"/>
      </w:pPr>
      <w:r>
        <w:t xml:space="preserve">        number of HashedPercentileDiscretizer bins used for</w:t>
      </w:r>
    </w:p>
    <w:p>
      <w:pPr>
        <w:jc w:val="both"/>
      </w:pPr>
      <w:r>
        <w:t xml:space="preserve">        HashedPercentileDiscretizer calibration. Used to initialize bin_values, hash_keys,</w:t>
      </w:r>
    </w:p>
    <w:p>
      <w:pPr>
        <w:jc w:val="both"/>
      </w:pPr>
      <w:r>
        <w:t xml:space="preserve">        hash_values, bin_ids, bin_values and feature_offsets.</w:t>
      </w:r>
    </w:p>
    <w:p>
      <w:pPr>
        <w:jc w:val="both"/>
      </w:pPr>
      <w:r>
        <w:t xml:space="preserve">      out_bits:</w:t>
      </w:r>
    </w:p>
    <w:p>
      <w:pPr>
        <w:jc w:val="both"/>
      </w:pPr>
      <w:r>
        <w:t xml:space="preserve">        Determines the maximum value for output feature IDs.</w:t>
      </w:r>
    </w:p>
    <w:p>
      <w:pPr>
        <w:jc w:val="both"/>
      </w:pPr>
      <w:r>
        <w:t xml:space="preserve">        The dense_shape of the SparseTensor returned by lookup(x)</w:t>
      </w:r>
    </w:p>
    <w:p>
      <w:pPr>
        <w:jc w:val="both"/>
      </w:pPr>
      <w:r>
        <w:t xml:space="preserve">        will be [x.shape[0], 1 &lt;&lt; output_bits].</w:t>
      </w:r>
    </w:p>
    <w:p>
      <w:pPr>
        <w:jc w:val="both"/>
      </w:pPr>
      <w:r/>
    </w:p>
    <w:p>
      <w:pPr>
        <w:jc w:val="both"/>
      </w:pPr>
      <w:r>
        <w:t xml:space="preserve">    Optional args:</w:t>
      </w:r>
    </w:p>
    <w:p>
      <w:pPr>
        <w:jc w:val="both"/>
      </w:pPr>
      <w:r>
        <w:t xml:space="preserve">      hash_keys:</w:t>
      </w:r>
    </w:p>
    <w:p>
      <w:pPr>
        <w:jc w:val="both"/>
      </w:pPr>
      <w:r>
        <w:t xml:space="preserve">        contains the features ID that HashedPercentileDiscretizer discretizes and knows</w:t>
      </w:r>
    </w:p>
    <w:p>
      <w:pPr>
        <w:jc w:val="both"/>
      </w:pPr>
      <w:r>
        <w:t xml:space="preserve">        about. The hash map (hash_keys-&gt;hash_values) is used for two reasons:</w:t>
      </w:r>
    </w:p>
    <w:p>
      <w:pPr>
        <w:jc w:val="both"/>
      </w:pPr>
      <w:r>
        <w:t xml:space="preserve">          1. divide inputs into two feature spaces:</w:t>
      </w:r>
    </w:p>
    <w:p>
      <w:pPr>
        <w:jc w:val="both"/>
      </w:pPr>
      <w:r>
        <w:t xml:space="preserve">          HashedPercentileDiscretizer vs non-HashedPercentileDiscretizer</w:t>
      </w:r>
    </w:p>
    <w:p>
      <w:pPr>
        <w:jc w:val="both"/>
      </w:pPr>
      <w:r>
        <w:t xml:space="preserve">          2. transate the HashedPercentileDiscretizer features into a hash_feature ID that</w:t>
      </w:r>
    </w:p>
    <w:p>
      <w:pPr>
        <w:jc w:val="both"/>
      </w:pPr>
      <w:r>
        <w:t xml:space="preserve">          HashedPercentileDiscretizer understands.</w:t>
      </w:r>
    </w:p>
    <w:p>
      <w:pPr>
        <w:jc w:val="both"/>
      </w:pPr>
      <w:r>
        <w:t xml:space="preserve">        The hash_map is expected to contain n_feature items.</w:t>
      </w:r>
    </w:p>
    <w:p>
      <w:pPr>
        <w:jc w:val="both"/>
      </w:pPr>
      <w:r>
        <w:t xml:space="preserve">      hash_values:</w:t>
      </w:r>
    </w:p>
    <w:p>
      <w:pPr>
        <w:jc w:val="both"/>
      </w:pPr>
      <w:r>
        <w:t xml:space="preserve">        translates the feature IDs into hash_feature IDs for HashedPercentileDiscretizer.</w:t>
      </w:r>
    </w:p>
    <w:p>
      <w:pPr>
        <w:jc w:val="both"/>
      </w:pPr>
      <w:r>
        <w:t xml:space="preserve">      bin_ids:</w:t>
      </w:r>
    </w:p>
    <w:p>
      <w:pPr>
        <w:jc w:val="both"/>
      </w:pPr>
      <w:r>
        <w:t xml:space="preserve">        a 1D Tensor of size n_feature * n_bin + 1 which contains</w:t>
      </w:r>
    </w:p>
    <w:p>
      <w:pPr>
        <w:jc w:val="both"/>
      </w:pPr>
      <w:r>
        <w:t xml:space="preserve">        unique IDs to which the HashedPercentileDiscretizer features will be translated to.</w:t>
      </w:r>
    </w:p>
    <w:p>
      <w:pPr>
        <w:jc w:val="both"/>
      </w:pPr>
      <w:r>
        <w:t xml:space="preserve">        For example, tf.Tensor(np.arange(n_feature * n_bin)) would produce</w:t>
      </w:r>
    </w:p>
    <w:p>
      <w:pPr>
        <w:jc w:val="both"/>
      </w:pPr>
      <w:r>
        <w:t xml:space="preserve">        the most efficient output space.</w:t>
      </w:r>
    </w:p>
    <w:p>
      <w:pPr>
        <w:jc w:val="both"/>
      </w:pPr>
      <w:r>
        <w:t xml:space="preserve">      bin_values:</w:t>
      </w:r>
    </w:p>
    <w:p>
      <w:pPr>
        <w:jc w:val="both"/>
      </w:pPr>
      <w:r>
        <w:t xml:space="preserve">        a 1D Tensor aligned with bin_ids.</w:t>
      </w:r>
    </w:p>
    <w:p>
      <w:pPr>
        <w:jc w:val="both"/>
      </w:pPr>
      <w:r>
        <w:t xml:space="preserve">        For a given hash_feature ID j, it's value bin's are indexed between</w:t>
      </w:r>
    </w:p>
    <w:p>
      <w:pPr>
        <w:jc w:val="both"/>
      </w:pPr>
      <w:r>
        <w:t xml:space="preserve">        `j*n_bin` and `j*n_bin + n_bin-1`.</w:t>
      </w:r>
    </w:p>
    <w:p>
      <w:pPr>
        <w:jc w:val="both"/>
      </w:pPr>
      <w:r>
        <w:t xml:space="preserve">        As such, bin_ids[j*n_bin+i] is translated from a hash_feature ID of j</w:t>
      </w:r>
    </w:p>
    <w:p>
      <w:pPr>
        <w:jc w:val="both"/>
      </w:pPr>
      <w:r>
        <w:t xml:space="preserve">        and a inputs value between</w:t>
      </w:r>
    </w:p>
    <w:p>
      <w:pPr>
        <w:jc w:val="both"/>
      </w:pPr>
      <w:r>
        <w:t xml:space="preserve">        `bin_values[j*n_bin + i]` and `bin_values[j*n_bin+i+1]`.</w:t>
      </w:r>
    </w:p>
    <w:p>
      <w:pPr>
        <w:jc w:val="both"/>
      </w:pPr>
      <w:r>
        <w:t xml:space="preserve">      feature_offsets:</w:t>
      </w:r>
    </w:p>
    <w:p>
      <w:pPr>
        <w:jc w:val="both"/>
      </w:pPr>
      <w:r>
        <w:t xml:space="preserve">        a 1D Tensor specifying the starting location of bins for a given feature id.</w:t>
      </w:r>
    </w:p>
    <w:p>
      <w:pPr>
        <w:jc w:val="both"/>
      </w:pPr>
      <w:r>
        <w:t xml:space="preserve">        For example, tf.Tensor(np.arange(0, bin_values.size, n_bin, dtype='int64')).</w:t>
      </w:r>
    </w:p>
    <w:p>
      <w:pPr>
        <w:jc w:val="both"/>
      </w:pPr>
      <w:r>
        <w:t xml:space="preserve">      hash_fn:</w:t>
      </w:r>
    </w:p>
    <w:p>
      <w:pPr>
        <w:jc w:val="both"/>
      </w:pPr>
      <w:r>
        <w:t xml:space="preserve">        a function that takes in `feature_ids`, `bucket_indices` and `output_size` and</w:t>
      </w:r>
    </w:p>
    <w:p>
      <w:pPr>
        <w:jc w:val="both"/>
      </w:pPr>
      <w:r>
        <w:t xml:space="preserve">        hashes the bucketed features into the `output_size` buckets. The default uses knuth's</w:t>
      </w:r>
    </w:p>
    <w:p>
      <w:pPr>
        <w:jc w:val="both"/>
      </w:pPr>
      <w:r>
        <w:t xml:space="preserve">        multiplicative hashing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super(HashedPercentileDiscretizer, self).__init__(**kwargs)</w:t>
      </w:r>
    </w:p>
    <w:p>
      <w:pPr>
        <w:jc w:val="both"/>
      </w:pPr>
      <w:r/>
    </w:p>
    <w:p>
      <w:pPr>
        <w:jc w:val="both"/>
      </w:pPr>
      <w:r>
        <w:t xml:space="preserve">    max_discretizer_feature = n_feature * (n_bin + 1)</w:t>
      </w:r>
    </w:p>
    <w:p>
      <w:pPr>
        <w:jc w:val="both"/>
      </w:pPr>
      <w:r>
        <w:t xml:space="preserve">    self._n_feature = n_feature</w:t>
      </w:r>
    </w:p>
    <w:p>
      <w:pPr>
        <w:jc w:val="both"/>
      </w:pPr>
      <w:r>
        <w:t xml:space="preserve">    self._n_bin = n_bin</w:t>
      </w:r>
    </w:p>
    <w:p>
      <w:pPr>
        <w:jc w:val="both"/>
      </w:pPr>
      <w:r/>
    </w:p>
    <w:p>
      <w:pPr>
        <w:jc w:val="both"/>
      </w:pPr>
      <w:r>
        <w:t xml:space="preserve">    if not self.built:</w:t>
      </w:r>
    </w:p>
    <w:p>
      <w:pPr>
        <w:jc w:val="both"/>
      </w:pPr>
      <w:r>
        <w:t xml:space="preserve">      self.build(input_shape=None)</w:t>
      </w:r>
    </w:p>
    <w:p>
      <w:pPr>
        <w:jc w:val="both"/>
      </w:pPr>
      <w:r/>
    </w:p>
    <w:p>
      <w:pPr>
        <w:jc w:val="both"/>
      </w:pPr>
      <w:r>
        <w:t xml:space="preserve">    # build variables</w:t>
      </w:r>
    </w:p>
    <w:p>
      <w:pPr>
        <w:jc w:val="both"/>
      </w:pPr>
      <w:r>
        <w:t xml:space="preserve">    self.output_size = tf.convert_to_tensor(1 &lt;&lt; out_bits, tf.int64)</w:t>
      </w:r>
    </w:p>
    <w:p>
      <w:pPr>
        <w:jc w:val="both"/>
      </w:pPr>
      <w:r>
        <w:t xml:space="preserve">    self._out_bits = out_bits</w:t>
      </w:r>
    </w:p>
    <w:p>
      <w:pPr>
        <w:jc w:val="both"/>
      </w:pPr>
      <w:r/>
    </w:p>
    <w:p>
      <w:pPr>
        <w:jc w:val="both"/>
      </w:pPr>
      <w:r>
        <w:t xml:space="preserve">    hash_keys = hash_keys</w:t>
      </w:r>
    </w:p>
    <w:p>
      <w:pPr>
        <w:jc w:val="both"/>
      </w:pPr>
      <w:r>
        <w:t xml:space="preserve">    if hash_keys is None:</w:t>
      </w:r>
    </w:p>
    <w:p>
      <w:pPr>
        <w:jc w:val="both"/>
      </w:pPr>
      <w:r>
        <w:t xml:space="preserve">      hash_keys = np.empty(n_feature, dtype=np.int64)</w:t>
      </w:r>
    </w:p>
    <w:p>
      <w:pPr>
        <w:jc w:val="both"/>
      </w:pPr>
      <w:r/>
    </w:p>
    <w:p>
      <w:pPr>
        <w:jc w:val="both"/>
      </w:pPr>
      <w:r>
        <w:t xml:space="preserve">    hash_values = hash_values</w:t>
      </w:r>
    </w:p>
    <w:p>
      <w:pPr>
        <w:jc w:val="both"/>
      </w:pPr>
      <w:r>
        <w:t xml:space="preserve">    if hash_values is None:</w:t>
      </w:r>
    </w:p>
    <w:p>
      <w:pPr>
        <w:jc w:val="both"/>
      </w:pPr>
      <w:r>
        <w:t xml:space="preserve">      hash_values = np.empty(n_feature, dtype=np.int64)</w:t>
      </w:r>
    </w:p>
    <w:p>
      <w:pPr>
        <w:jc w:val="both"/>
      </w:pPr>
      <w:r/>
    </w:p>
    <w:p>
      <w:pPr>
        <w:jc w:val="both"/>
      </w:pPr>
      <w:r>
        <w:t xml:space="preserve">    initializer = tf.lookup.KeyValueTensorInitializer(hash_keys, hash_values)</w:t>
      </w:r>
    </w:p>
    <w:p>
      <w:pPr>
        <w:jc w:val="both"/>
      </w:pPr>
      <w:r>
        <w:t xml:space="preserve">    self.hash_map = tf.lookup.StaticHashTable(initializer, -1)</w:t>
      </w:r>
    </w:p>
    <w:p>
      <w:pPr>
        <w:jc w:val="both"/>
      </w:pPr>
      <w:r>
        <w:t xml:space="preserve">    self.bin_ids = bin_ids</w:t>
      </w:r>
    </w:p>
    <w:p>
      <w:pPr>
        <w:jc w:val="both"/>
      </w:pPr>
      <w:r>
        <w:t xml:space="preserve">    if bin_ids is None:</w:t>
      </w:r>
    </w:p>
    <w:p>
      <w:pPr>
        <w:jc w:val="both"/>
      </w:pPr>
      <w:r>
        <w:t xml:space="preserve">      bin_ids = np.empty(max_discretizer_feature, dtype=np.int64)</w:t>
      </w:r>
    </w:p>
    <w:p>
      <w:pPr>
        <w:jc w:val="both"/>
      </w:pPr>
      <w:r/>
    </w:p>
    <w:p>
      <w:pPr>
        <w:jc w:val="both"/>
      </w:pPr>
      <w:r>
        <w:t xml:space="preserve">    self.bin_values = bin_values</w:t>
      </w:r>
    </w:p>
    <w:p>
      <w:pPr>
        <w:jc w:val="both"/>
      </w:pPr>
      <w:r>
        <w:t xml:space="preserve">    if bin_values is None:</w:t>
      </w:r>
    </w:p>
    <w:p>
      <w:pPr>
        <w:jc w:val="both"/>
      </w:pPr>
      <w:r>
        <w:t xml:space="preserve">      bin_values = np.empty(max_discretizer_feature, dtype=np.float32)</w:t>
      </w:r>
    </w:p>
    <w:p>
      <w:pPr>
        <w:jc w:val="both"/>
      </w:pPr>
      <w:r/>
    </w:p>
    <w:p>
      <w:pPr>
        <w:jc w:val="both"/>
      </w:pPr>
      <w:r>
        <w:t xml:space="preserve">    self.feature_offsets = feature_offsets</w:t>
      </w:r>
    </w:p>
    <w:p>
      <w:pPr>
        <w:jc w:val="both"/>
      </w:pPr>
      <w:r>
        <w:t xml:space="preserve">    if feature_offsets is None:</w:t>
      </w:r>
    </w:p>
    <w:p>
      <w:pPr>
        <w:jc w:val="both"/>
      </w:pPr>
      <w:r>
        <w:t xml:space="preserve">      feature_offsets = np.empty(n_feature, dtype=np.int64)</w:t>
      </w:r>
    </w:p>
    <w:p>
      <w:pPr>
        <w:jc w:val="both"/>
      </w:pPr>
      <w:r/>
    </w:p>
    <w:p>
      <w:pPr>
        <w:jc w:val="both"/>
      </w:pPr>
      <w:r>
        <w:t xml:space="preserve">    self.hash_fn = hash_fn</w:t>
      </w:r>
    </w:p>
    <w:p>
      <w:pPr>
        <w:jc w:val="both"/>
      </w:pPr>
      <w:r/>
    </w:p>
    <w:p>
      <w:pPr>
        <w:jc w:val="both"/>
      </w:pPr>
      <w:r>
        <w:t xml:space="preserve">  def build(self, input_shape):  # pylint: disable=unused-argument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Creates the variables of the layer:</w:t>
      </w:r>
    </w:p>
    <w:p>
      <w:pPr>
        <w:jc w:val="both"/>
      </w:pPr>
      <w:r>
        <w:t xml:space="preserve">    hash_keys, hash_values, bin_ids, bin_values, feature_offsets and self.output_size.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# build layers</w:t>
      </w:r>
    </w:p>
    <w:p>
      <w:pPr>
        <w:jc w:val="both"/>
      </w:pPr>
      <w:r>
        <w:t xml:space="preserve">    self.partition = Partition()</w:t>
      </w:r>
    </w:p>
    <w:p>
      <w:pPr>
        <w:jc w:val="both"/>
      </w:pPr>
      <w:r>
        <w:t xml:space="preserve">    self.stitch = Stitch()</w:t>
      </w:r>
    </w:p>
    <w:p>
      <w:pPr>
        <w:jc w:val="both"/>
      </w:pPr>
      <w:r>
        <w:t xml:space="preserve">    # make sure this is last</w:t>
      </w:r>
    </w:p>
    <w:p>
      <w:pPr>
        <w:jc w:val="both"/>
      </w:pPr>
      <w:r>
        <w:t xml:space="preserve">    self.built = True</w:t>
      </w:r>
    </w:p>
    <w:p>
      <w:pPr>
        <w:jc w:val="both"/>
      </w:pPr>
      <w:r/>
    </w:p>
    <w:p>
      <w:pPr>
        <w:jc w:val="both"/>
      </w:pPr>
      <w:r>
        <w:t xml:space="preserve">  def call(self, inputs, **kwargs):</w:t>
      </w:r>
    </w:p>
    <w:p>
      <w:pPr>
        <w:jc w:val="both"/>
      </w:pPr>
      <w:r>
        <w:t xml:space="preserve">    """Looks up `keys` in a table, outputs the corresponding values.</w:t>
      </w:r>
    </w:p>
    <w:p>
      <w:pPr>
        <w:jc w:val="both"/>
      </w:pPr>
      <w:r/>
    </w:p>
    <w:p>
      <w:pPr>
        <w:jc w:val="both"/>
      </w:pPr>
      <w:r>
        <w:t xml:space="preserve">    Implements HashedPercentileDiscretizer inference where inputs are intersected with a</w:t>
      </w:r>
    </w:p>
    <w:p>
      <w:pPr>
        <w:jc w:val="both"/>
      </w:pPr>
      <w:r>
        <w:t xml:space="preserve">    hash_map.</w:t>
      </w:r>
    </w:p>
    <w:p>
      <w:pPr>
        <w:jc w:val="both"/>
      </w:pPr>
      <w:r>
        <w:t xml:space="preserve">    Part of the inputs are discretized using twml.discretizer</w:t>
      </w:r>
    </w:p>
    <w:p>
      <w:pPr>
        <w:jc w:val="both"/>
      </w:pPr>
      <w:r>
        <w:t xml:space="preserve">    to produce a discretizer_output SparseTensor.</w:t>
      </w:r>
    </w:p>
    <w:p>
      <w:pPr>
        <w:jc w:val="both"/>
      </w:pPr>
      <w:r>
        <w:t xml:space="preserve">    This SparseTensor is then joined with the original inputs SparseTensor,</w:t>
      </w:r>
    </w:p>
    <w:p>
      <w:pPr>
        <w:jc w:val="both"/>
      </w:pPr>
      <w:r>
        <w:t xml:space="preserve">    but only for the inputs keys that did not get discretized.</w:t>
      </w:r>
    </w:p>
    <w:p>
      <w:pPr>
        <w:jc w:val="both"/>
      </w:pPr>
      <w:r/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inputs: A 2D SparseTensor that is input to HashedPercentileDiscretizer for</w:t>
      </w:r>
    </w:p>
    <w:p>
      <w:pPr>
        <w:jc w:val="both"/>
      </w:pPr>
      <w:r>
        <w:t xml:space="preserve">        discretization. It has a dense_shape of [batch_size, input_size]</w:t>
      </w:r>
    </w:p>
    <w:p>
      <w:pPr>
        <w:jc w:val="both"/>
      </w:pPr>
      <w:r>
        <w:t xml:space="preserve">      name: A name for the operation (optional).</w:t>
      </w:r>
    </w:p>
    <w:p>
      <w:pPr>
        <w:jc w:val="both"/>
      </w:pPr>
      <w:r>
        <w:t xml:space="preserve">    Returns:</w:t>
      </w:r>
    </w:p>
    <w:p>
      <w:pPr>
        <w:jc w:val="both"/>
      </w:pPr>
      <w:r>
        <w:t xml:space="preserve">      A `SparseTensor` of the same type as `inputs`.</w:t>
      </w:r>
    </w:p>
    <w:p>
      <w:pPr>
        <w:jc w:val="both"/>
      </w:pPr>
      <w:r>
        <w:t xml:space="preserve">      Its dense_shape is [shape_input.dense_shape[0], 1 &lt;&lt; output_bits].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if isinstance(inputs, tf.SparseTensor):</w:t>
      </w:r>
    </w:p>
    <w:p>
      <w:pPr>
        <w:jc w:val="both"/>
      </w:pPr>
      <w:r>
        <w:t xml:space="preserve">      inputs = twml.SparseTensor.from_tf(inputs)</w:t>
      </w:r>
    </w:p>
    <w:p>
      <w:pPr>
        <w:jc w:val="both"/>
      </w:pPr>
      <w:r/>
    </w:p>
    <w:p>
      <w:pPr>
        <w:jc w:val="both"/>
      </w:pPr>
      <w:r>
        <w:t xml:space="preserve">    assert(isinstance(inputs, twml.SparseTensor))</w:t>
      </w:r>
    </w:p>
    <w:p>
      <w:pPr>
        <w:jc w:val="both"/>
      </w:pPr>
      <w:r/>
    </w:p>
    <w:p>
      <w:pPr>
        <w:jc w:val="both"/>
      </w:pPr>
      <w:r>
        <w:t xml:space="preserve">    # sparse column indices</w:t>
      </w:r>
    </w:p>
    <w:p>
      <w:pPr>
        <w:jc w:val="both"/>
      </w:pPr>
      <w:r>
        <w:t xml:space="preserve">    ids = inputs.ids</w:t>
      </w:r>
    </w:p>
    <w:p>
      <w:pPr>
        <w:jc w:val="both"/>
      </w:pPr>
      <w:r>
        <w:t xml:space="preserve">    # sparse row indices</w:t>
      </w:r>
    </w:p>
    <w:p>
      <w:pPr>
        <w:jc w:val="both"/>
      </w:pPr>
      <w:r>
        <w:t xml:space="preserve">    keys = inputs.indices</w:t>
      </w:r>
    </w:p>
    <w:p>
      <w:pPr>
        <w:jc w:val="both"/>
      </w:pPr>
      <w:r>
        <w:t xml:space="preserve">    # sparse values</w:t>
      </w:r>
    </w:p>
    <w:p>
      <w:pPr>
        <w:jc w:val="both"/>
      </w:pPr>
      <w:r>
        <w:t xml:space="preserve">    vals = inputs.values</w:t>
      </w:r>
    </w:p>
    <w:p>
      <w:pPr>
        <w:jc w:val="both"/>
      </w:pPr>
      <w:r/>
    </w:p>
    <w:p>
      <w:pPr>
        <w:jc w:val="both"/>
      </w:pPr>
      <w:r>
        <w:t xml:space="preserve">    hashed_keys = self.hash_map.lookup(keys)</w:t>
      </w:r>
    </w:p>
    <w:p>
      <w:pPr>
        <w:jc w:val="both"/>
      </w:pPr>
      <w:r>
        <w:t xml:space="preserve">    hashed_keys = tf.cast(hashed_keys, tf.int64)</w:t>
      </w:r>
    </w:p>
    <w:p>
      <w:pPr>
        <w:jc w:val="both"/>
      </w:pPr>
      <w:r/>
    </w:p>
    <w:p>
      <w:pPr>
        <w:jc w:val="both"/>
      </w:pPr>
      <w:r>
        <w:t xml:space="preserve">    found = tf.not_equal(hashed_keys, tf.constant(-1, tf.int64))</w:t>
      </w:r>
    </w:p>
    <w:p>
      <w:pPr>
        <w:jc w:val="both"/>
      </w:pPr>
      <w:r>
        <w:t xml:space="preserve">    partition_ids = tf.cast(found, tf.int32)</w:t>
      </w:r>
    </w:p>
    <w:p>
      <w:pPr>
        <w:jc w:val="both"/>
      </w:pPr>
      <w:r/>
    </w:p>
    <w:p>
      <w:pPr>
        <w:jc w:val="both"/>
      </w:pPr>
      <w:r>
        <w:t xml:space="preserve">    found = tf.reshape(found, [-1])</w:t>
      </w:r>
    </w:p>
    <w:p>
      <w:pPr>
        <w:jc w:val="both"/>
      </w:pPr>
      <w:r>
        <w:t xml:space="preserve">    continuous_feature_ids = tf.boolean_mask(keys, found)</w:t>
      </w:r>
    </w:p>
    <w:p>
      <w:pPr>
        <w:jc w:val="both"/>
      </w:pPr>
      <w:r/>
    </w:p>
    <w:p>
      <w:pPr>
        <w:jc w:val="both"/>
      </w:pPr>
      <w:r>
        <w:t xml:space="preserve">    vals, key, indices = self.partition(partition_ids, vals, tf.where(found, hashed_keys, keys))</w:t>
      </w:r>
    </w:p>
    <w:p>
      <w:pPr>
        <w:jc w:val="both"/>
      </w:pPr>
      <w:r>
        <w:t xml:space="preserve">    non_discretizer_keys, discretizer_in_keys = key</w:t>
      </w:r>
    </w:p>
    <w:p>
      <w:pPr>
        <w:jc w:val="both"/>
      </w:pPr>
      <w:r>
        <w:t xml:space="preserve">    non_discretizer_vals, discretizer_in_vals = vals</w:t>
      </w:r>
    </w:p>
    <w:p>
      <w:pPr>
        <w:jc w:val="both"/>
      </w:pPr>
      <w:r/>
    </w:p>
    <w:p>
      <w:pPr>
        <w:jc w:val="both"/>
      </w:pPr>
      <w:r>
        <w:t xml:space="preserve">    non_discretizer_keys = twml.util.limit_bits(non_discretizer_keys, self._out_bits)</w:t>
      </w:r>
    </w:p>
    <w:p>
      <w:pPr>
        <w:jc w:val="both"/>
      </w:pPr>
      <w:r>
        <w:t xml:space="preserve">    self.non_discretizer_keys = non_discretizer_keys</w:t>
      </w:r>
    </w:p>
    <w:p>
      <w:pPr>
        <w:jc w:val="both"/>
      </w:pPr>
      <w:r/>
    </w:p>
    <w:p>
      <w:pPr>
        <w:jc w:val="both"/>
      </w:pPr>
      <w:r>
        <w:t xml:space="preserve">    # run HashedPercentileDiscretizer on the keys/values it knows about</w:t>
      </w:r>
    </w:p>
    <w:p>
      <w:pPr>
        <w:jc w:val="both"/>
      </w:pPr>
      <w:r>
        <w:t xml:space="preserve">    output = percentile_discretizer_bin_indices(discretizer_in_keys,</w:t>
      </w:r>
    </w:p>
    <w:p>
      <w:pPr>
        <w:jc w:val="both"/>
      </w:pPr>
      <w:r>
        <w:t xml:space="preserve">                                                discretizer_in_vals,</w:t>
      </w:r>
    </w:p>
    <w:p>
      <w:pPr>
        <w:jc w:val="both"/>
      </w:pPr>
      <w:r>
        <w:t xml:space="preserve">                                                self.bin_ids,</w:t>
      </w:r>
    </w:p>
    <w:p>
      <w:pPr>
        <w:jc w:val="both"/>
      </w:pPr>
      <w:r>
        <w:t xml:space="preserve">                                                self.bin_values,</w:t>
      </w:r>
    </w:p>
    <w:p>
      <w:pPr>
        <w:jc w:val="both"/>
      </w:pPr>
      <w:r>
        <w:t xml:space="preserve">                                                self.feature_offsets)</w:t>
      </w:r>
    </w:p>
    <w:p>
      <w:pPr>
        <w:jc w:val="both"/>
      </w:pPr>
      <w:r>
        <w:t xml:space="preserve">    discretizer_bucket_idxs, discretizer_vals = output</w:t>
      </w:r>
    </w:p>
    <w:p>
      <w:pPr>
        <w:jc w:val="both"/>
      </w:pPr>
      <w:r>
        <w:t xml:space="preserve">    new_discretizer_keys = self.hash_fn(continuous_feature_ids, discretizer_bucket_idxs,</w:t>
      </w:r>
    </w:p>
    <w:p>
      <w:pPr>
        <w:jc w:val="both"/>
      </w:pPr>
      <w:r>
        <w:t xml:space="preserve">                                        self.output_size)</w:t>
      </w:r>
    </w:p>
    <w:p>
      <w:pPr>
        <w:jc w:val="both"/>
      </w:pPr>
      <w:r>
        <w:t xml:space="preserve">    # Stitch the keys and values from discretizer and non discretizer indices back, with help</w:t>
      </w:r>
    </w:p>
    <w:p>
      <w:pPr>
        <w:jc w:val="both"/>
      </w:pPr>
      <w:r>
        <w:t xml:space="preserve">    # of the Stitch Layer</w:t>
      </w:r>
    </w:p>
    <w:p>
      <w:pPr>
        <w:jc w:val="both"/>
      </w:pPr>
      <w:r>
        <w:t xml:space="preserve">    self.discretizer_out_keys = new_discretizer_keys</w:t>
      </w:r>
    </w:p>
    <w:p>
      <w:pPr>
        <w:jc w:val="both"/>
      </w:pPr>
      <w:r/>
    </w:p>
    <w:p>
      <w:pPr>
        <w:jc w:val="both"/>
      </w:pPr>
      <w:r>
        <w:t xml:space="preserve">    concat_data = self.stitch([non_discretizer_vals, discretizer_vals],</w:t>
      </w:r>
    </w:p>
    <w:p>
      <w:pPr>
        <w:jc w:val="both"/>
      </w:pPr>
      <w:r>
        <w:t xml:space="preserve">                              [non_discretizer_keys, new_discretizer_keys],</w:t>
      </w:r>
    </w:p>
    <w:p>
      <w:pPr>
        <w:jc w:val="both"/>
      </w:pPr>
      <w:r>
        <w:t xml:space="preserve">                              indices)</w:t>
      </w:r>
    </w:p>
    <w:p>
      <w:pPr>
        <w:jc w:val="both"/>
      </w:pPr>
      <w:r/>
    </w:p>
    <w:p>
      <w:pPr>
        <w:jc w:val="both"/>
      </w:pPr>
      <w:r>
        <w:t xml:space="preserve">    concat_vals, concat_keys = concat_data</w:t>
      </w:r>
    </w:p>
    <w:p>
      <w:pPr>
        <w:jc w:val="both"/>
      </w:pPr>
      <w:r/>
    </w:p>
    <w:p>
      <w:pPr>
        <w:jc w:val="both"/>
      </w:pPr>
      <w:r>
        <w:t xml:space="preserve">    # Generate output shape using _compute_output_shape</w:t>
      </w:r>
    </w:p>
    <w:p>
      <w:pPr>
        <w:jc w:val="both"/>
      </w:pPr>
      <w:r/>
    </w:p>
    <w:p>
      <w:pPr>
        <w:jc w:val="both"/>
      </w:pPr>
      <w:r>
        <w:t xml:space="preserve">    batch_size = tf.to_int64(inputs.dense_shape[0])</w:t>
      </w:r>
    </w:p>
    <w:p>
      <w:pPr>
        <w:jc w:val="both"/>
      </w:pPr>
      <w:r>
        <w:t xml:space="preserve">    output_shape = [batch_size, self.output_size]</w:t>
      </w:r>
    </w:p>
    <w:p>
      <w:pPr>
        <w:jc w:val="both"/>
      </w:pPr>
      <w:r>
        <w:t xml:space="preserve">    return twml.SparseTensor(ids, concat_keys, concat_vals, output_shape).to_tf()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