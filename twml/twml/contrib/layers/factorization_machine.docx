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 arguments-differ, attribute-defined-outside-init, unused-argument</w:t>
      </w:r>
    </w:p>
    <w:p>
      <w:pPr>
        <w:jc w:val="both"/>
      </w:pPr>
      <w:r>
        <w:t>"""</w:t>
      </w:r>
    </w:p>
    <w:p>
      <w:pPr>
        <w:jc w:val="both"/>
      </w:pPr>
      <w:r>
        <w:t>Implementing factorization Layer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twitter.deepbird.sparse.sparse_ops import _pad_empty_outputs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import twml</w:t>
      </w:r>
    </w:p>
    <w:p>
      <w:pPr>
        <w:jc w:val="both"/>
      </w:pPr>
      <w:r>
        <w:t>from twml.layers.layer import Layer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FactorizationMachine(Layer):</w:t>
      </w:r>
    </w:p>
    <w:p>
      <w:pPr>
        <w:jc w:val="both"/>
      </w:pPr>
      <w:r>
        <w:t xml:space="preserve">  """factorization machine layer class.</w:t>
      </w:r>
    </w:p>
    <w:p>
      <w:pPr>
        <w:jc w:val="both"/>
      </w:pPr>
      <w:r>
        <w:t xml:space="preserve">  This layer implements the factorization machine operation.</w:t>
      </w:r>
    </w:p>
    <w:p>
      <w:pPr>
        <w:jc w:val="both"/>
      </w:pPr>
      <w:r>
        <w:t xml:space="preserve">  The paper is "Factorization Machines" by Steffen Rendle.</w:t>
      </w:r>
    </w:p>
    <w:p>
      <w:pPr>
        <w:jc w:val="both"/>
      </w:pPr>
      <w:r>
        <w:t xml:space="preserve">  TDD: go/tf-fm-tdd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num_latent_variables:</w:t>
      </w:r>
    </w:p>
    <w:p>
      <w:pPr>
        <w:jc w:val="both"/>
      </w:pPr>
      <w:r>
        <w:t xml:space="preserve">      num of latent variables</w:t>
      </w:r>
    </w:p>
    <w:p>
      <w:pPr>
        <w:jc w:val="both"/>
      </w:pPr>
      <w:r>
        <w:t xml:space="preserve">      The number of parameter in this layer is num_latent_variables x n where n is number of</w:t>
      </w:r>
    </w:p>
    <w:p>
      <w:pPr>
        <w:jc w:val="both"/>
      </w:pPr>
      <w:r>
        <w:t xml:space="preserve">      input features.</w:t>
      </w:r>
    </w:p>
    <w:p>
      <w:pPr>
        <w:jc w:val="both"/>
      </w:pPr>
      <w:r>
        <w:t xml:space="preserve">    weight_initializer:</w:t>
      </w:r>
    </w:p>
    <w:p>
      <w:pPr>
        <w:jc w:val="both"/>
      </w:pPr>
      <w:r>
        <w:t xml:space="preserve">      Initializer function for the weight matrix.</w:t>
      </w:r>
    </w:p>
    <w:p>
      <w:pPr>
        <w:jc w:val="both"/>
      </w:pPr>
      <w:r>
        <w:t xml:space="preserve">      This argument defaults to zeros_initializer().</w:t>
      </w:r>
    </w:p>
    <w:p>
      <w:pPr>
        <w:jc w:val="both"/>
      </w:pPr>
      <w:r>
        <w:t xml:space="preserve">      This is valid when the FullSparse is the first layer of</w:t>
      </w:r>
    </w:p>
    <w:p>
      <w:pPr>
        <w:jc w:val="both"/>
      </w:pPr>
      <w:r>
        <w:t xml:space="preserve">      parameters but should be changed otherwise.</w:t>
      </w:r>
    </w:p>
    <w:p>
      <w:pPr>
        <w:jc w:val="both"/>
      </w:pPr>
      <w:r>
        <w:t xml:space="preserve">    weight_regularizer:</w:t>
      </w:r>
    </w:p>
    <w:p>
      <w:pPr>
        <w:jc w:val="both"/>
      </w:pPr>
      <w:r>
        <w:t xml:space="preserve">      Regularizer function for the weight matrix.</w:t>
      </w:r>
    </w:p>
    <w:p>
      <w:pPr>
        <w:jc w:val="both"/>
      </w:pPr>
      <w:r>
        <w:t xml:space="preserve">      Ensure to add tf.losses.get_regularization_loss() to your loss for this to take effect.</w:t>
      </w:r>
    </w:p>
    <w:p>
      <w:pPr>
        <w:jc w:val="both"/>
      </w:pPr>
      <w:r>
        <w:t xml:space="preserve">    activation:</w:t>
      </w:r>
    </w:p>
    <w:p>
      <w:pPr>
        <w:jc w:val="both"/>
      </w:pPr>
      <w:r>
        <w:t xml:space="preserve">      Activation function (callable). Set it to None to maintain a linear activation.</w:t>
      </w:r>
    </w:p>
    <w:p>
      <w:pPr>
        <w:jc w:val="both"/>
      </w:pPr>
      <w:r>
        <w:t xml:space="preserve">    trainable:</w:t>
      </w:r>
    </w:p>
    <w:p>
      <w:pPr>
        <w:jc w:val="both"/>
      </w:pPr>
      <w:r>
        <w:t xml:space="preserve">      Boolean, if `True` also add variables to the graph collection</w:t>
      </w:r>
    </w:p>
    <w:p>
      <w:pPr>
        <w:jc w:val="both"/>
      </w:pPr>
      <w:r>
        <w:t xml:space="preserve">      ``GraphKeys.TRAINABLE_VARIABLES`` (see `tf.Variable</w:t>
      </w:r>
    </w:p>
    <w:p>
      <w:pPr>
        <w:jc w:val="both"/>
      </w:pPr>
      <w:r>
        <w:t xml:space="preserve">      &lt;https://www.tensorflow.org/versions/master/api_docs/python/tf/Variable&gt;`_).</w:t>
      </w:r>
    </w:p>
    <w:p>
      <w:pPr>
        <w:jc w:val="both"/>
      </w:pPr>
      <w:r>
        <w:t xml:space="preserve">    name:</w:t>
      </w:r>
    </w:p>
    <w:p>
      <w:pPr>
        <w:jc w:val="both"/>
      </w:pPr>
      <w:r>
        <w:t xml:space="preserve">      String, the name of the layer. Layers with the same name will</w:t>
      </w:r>
    </w:p>
    <w:p>
      <w:pPr>
        <w:jc w:val="both"/>
      </w:pPr>
      <w:r>
        <w:t xml:space="preserve">      share weights, but to avoid mistakes we require ``reuse=True`` in such cases.</w:t>
      </w:r>
    </w:p>
    <w:p>
      <w:pPr>
        <w:jc w:val="both"/>
      </w:pPr>
      <w:r>
        <w:t xml:space="preserve">    use_sparse_grads:</w:t>
      </w:r>
    </w:p>
    <w:p>
      <w:pPr>
        <w:jc w:val="both"/>
      </w:pPr>
      <w:r>
        <w:t xml:space="preserve">      Boolean, if `True` do sparse mat mul with `embedding_lookup_sparse`, which will</w:t>
      </w:r>
    </w:p>
    <w:p>
      <w:pPr>
        <w:jc w:val="both"/>
      </w:pPr>
      <w:r>
        <w:t xml:space="preserve">      make gradients to weight matrix also sparse in backward pass. This can lead to non-trivial</w:t>
      </w:r>
    </w:p>
    <w:p>
      <w:pPr>
        <w:jc w:val="both"/>
      </w:pPr>
      <w:r>
        <w:t xml:space="preserve">      speed up at training time when input_size is large and optimizer handles sparse gradients</w:t>
      </w:r>
    </w:p>
    <w:p>
      <w:pPr>
        <w:jc w:val="both"/>
      </w:pPr>
      <w:r>
        <w:t xml:space="preserve">      correctly (eg. with SGD or LazyAdamOptimizer). If weight matrix is small, it's recommended</w:t>
      </w:r>
    </w:p>
    <w:p>
      <w:pPr>
        <w:jc w:val="both"/>
      </w:pPr>
      <w:r>
        <w:t xml:space="preserve">      to set this flag to `False`; for most use cases of FullSparse, however, weight matrix will</w:t>
      </w:r>
    </w:p>
    <w:p>
      <w:pPr>
        <w:jc w:val="both"/>
      </w:pPr>
      <w:r>
        <w:t xml:space="preserve">      be large, so it's better to set it to `True`</w:t>
      </w:r>
    </w:p>
    <w:p>
      <w:pPr>
        <w:jc w:val="both"/>
      </w:pPr>
      <w:r>
        <w:t xml:space="preserve">    use_binary_values:</w:t>
      </w:r>
    </w:p>
    <w:p>
      <w:pPr>
        <w:jc w:val="both"/>
      </w:pPr>
      <w:r>
        <w:t xml:space="preserve">      Assume all non zero values are 1. Defaults to False.</w:t>
      </w:r>
    </w:p>
    <w:p>
      <w:pPr>
        <w:jc w:val="both"/>
      </w:pPr>
      <w:r>
        <w:t xml:space="preserve">      This can improve training if used in conjunction with MDL.</w:t>
      </w:r>
    </w:p>
    <w:p>
      <w:pPr>
        <w:jc w:val="both"/>
      </w:pPr>
      <w:r>
        <w:t xml:space="preserve">      This parameter can also be a list of binary values if `inputs` passed to `call` a list.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</w:t>
      </w:r>
    </w:p>
    <w:p>
      <w:pPr>
        <w:jc w:val="both"/>
      </w:pPr>
      <w:r>
        <w:t xml:space="preserve">    num_latent_variables=10,</w:t>
      </w:r>
    </w:p>
    <w:p>
      <w:pPr>
        <w:jc w:val="both"/>
      </w:pPr>
      <w:r>
        <w:t xml:space="preserve">    weight_initializer=None,</w:t>
      </w:r>
    </w:p>
    <w:p>
      <w:pPr>
        <w:jc w:val="both"/>
      </w:pPr>
      <w:r>
        <w:t xml:space="preserve">    activation=None,</w:t>
      </w:r>
    </w:p>
    <w:p>
      <w:pPr>
        <w:jc w:val="both"/>
      </w:pPr>
      <w:r>
        <w:t xml:space="preserve">    trainable=True,</w:t>
      </w:r>
    </w:p>
    <w:p>
      <w:pPr>
        <w:jc w:val="both"/>
      </w:pPr>
      <w:r>
        <w:t xml:space="preserve">    name=None,</w:t>
      </w:r>
    </w:p>
    <w:p>
      <w:pPr>
        <w:jc w:val="both"/>
      </w:pPr>
      <w:r>
        <w:t xml:space="preserve">    use_sparse_grads=True,</w:t>
      </w:r>
    </w:p>
    <w:p>
      <w:pPr>
        <w:jc w:val="both"/>
      </w:pPr>
      <w:r>
        <w:t xml:space="preserve">    use_binary_values=False,</w:t>
      </w:r>
    </w:p>
    <w:p>
      <w:pPr>
        <w:jc w:val="both"/>
      </w:pPr>
      <w:r>
        <w:t xml:space="preserve">    weight_regularizer=None,</w:t>
      </w:r>
    </w:p>
    <w:p>
      <w:pPr>
        <w:jc w:val="both"/>
      </w:pPr>
      <w:r>
        <w:t xml:space="preserve">    substract_self_cross=True,</w:t>
      </w:r>
    </w:p>
    <w:p>
      <w:pPr>
        <w:jc w:val="both"/>
      </w:pPr>
      <w:r>
        <w:t xml:space="preserve">    **kwargs):</w:t>
      </w:r>
    </w:p>
    <w:p>
      <w:pPr>
        <w:jc w:val="both"/>
      </w:pPr>
      <w:r>
        <w:t xml:space="preserve">    super(FactorizationMachine, self).__init__(trainable=trainable, name=name, **kwargs)</w:t>
      </w:r>
    </w:p>
    <w:p>
      <w:pPr>
        <w:jc w:val="both"/>
      </w:pPr>
      <w:r/>
    </w:p>
    <w:p>
      <w:pPr>
        <w:jc w:val="both"/>
      </w:pPr>
      <w:r>
        <w:t xml:space="preserve">    if weight_initializer is None:</w:t>
      </w:r>
    </w:p>
    <w:p>
      <w:pPr>
        <w:jc w:val="both"/>
      </w:pPr>
      <w:r>
        <w:t xml:space="preserve">      weight_initializer = tf.zeros_initializer()</w:t>
      </w:r>
    </w:p>
    <w:p>
      <w:pPr>
        <w:jc w:val="both"/>
      </w:pPr>
      <w:r>
        <w:t xml:space="preserve">    self.weight_initializer = weight_initializer</w:t>
      </w:r>
    </w:p>
    <w:p>
      <w:pPr>
        <w:jc w:val="both"/>
      </w:pPr>
      <w:r>
        <w:t xml:space="preserve">    self.num_latent_variables = num_latent_variables</w:t>
      </w:r>
    </w:p>
    <w:p>
      <w:pPr>
        <w:jc w:val="both"/>
      </w:pPr>
      <w:r>
        <w:t xml:space="preserve">    self.activation = activation</w:t>
      </w:r>
    </w:p>
    <w:p>
      <w:pPr>
        <w:jc w:val="both"/>
      </w:pPr>
      <w:r>
        <w:t xml:space="preserve">    self.use_sparse_grads = use_sparse_grads</w:t>
      </w:r>
    </w:p>
    <w:p>
      <w:pPr>
        <w:jc w:val="both"/>
      </w:pPr>
      <w:r>
        <w:t xml:space="preserve">    self.use_binary_values = use_binary_values</w:t>
      </w:r>
    </w:p>
    <w:p>
      <w:pPr>
        <w:jc w:val="both"/>
      </w:pPr>
      <w:r>
        <w:t xml:space="preserve">    self.weight_regularizer = weight_regularizer</w:t>
      </w:r>
    </w:p>
    <w:p>
      <w:pPr>
        <w:jc w:val="both"/>
      </w:pPr>
      <w:r>
        <w:t xml:space="preserve">    self.substract_self_cross = substract_self_cross</w:t>
      </w:r>
    </w:p>
    <w:p>
      <w:pPr>
        <w:jc w:val="both"/>
      </w:pPr>
      <w:r/>
    </w:p>
    <w:p>
      <w:pPr>
        <w:jc w:val="both"/>
      </w:pPr>
      <w:r>
        <w:t xml:space="preserve">  def build(self, input_shape):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creates``weight`` Variable of shape``[input_size, num_latent_variables]``.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shape = [input_shape[1], self.num_latent_variables]</w:t>
      </w:r>
    </w:p>
    <w:p>
      <w:pPr>
        <w:jc w:val="both"/>
      </w:pPr>
      <w:r/>
    </w:p>
    <w:p>
      <w:pPr>
        <w:jc w:val="both"/>
      </w:pPr>
      <w:r>
        <w:t xml:space="preserve">    # There is a 2GB limitation for each tensor because of protobuf.</w:t>
      </w:r>
    </w:p>
    <w:p>
      <w:pPr>
        <w:jc w:val="both"/>
      </w:pPr>
      <w:r>
        <w:t xml:space="preserve">    # 2**30 is 1GB. 2 * (2**30) is 2GB.</w:t>
      </w:r>
    </w:p>
    <w:p>
      <w:pPr>
        <w:jc w:val="both"/>
      </w:pPr>
      <w:r>
        <w:t xml:space="preserve">    dtype = tf.as_dtype(self.dtype)</w:t>
      </w:r>
    </w:p>
    <w:p>
      <w:pPr>
        <w:jc w:val="both"/>
      </w:pPr>
      <w:r>
        <w:t xml:space="preserve">    requested_size = input_shape[1] * self.num_latent_variables * dtype.size</w:t>
      </w:r>
    </w:p>
    <w:p>
      <w:pPr>
        <w:jc w:val="both"/>
      </w:pPr>
      <w:r>
        <w:t xml:space="preserve">    if (requested_size &gt;= 2**31):</w:t>
      </w:r>
    </w:p>
    <w:p>
      <w:pPr>
        <w:jc w:val="both"/>
      </w:pPr>
      <w:r>
        <w:t xml:space="preserve">      raise ValueError("Weight tensor can not be larger than 2GB. " %</w:t>
      </w:r>
    </w:p>
    <w:p>
      <w:pPr>
        <w:jc w:val="both"/>
      </w:pPr>
      <w:r>
        <w:t xml:space="preserve">                       "Requested Dimensions(%d, %d) of type %s (%d bytes total)"</w:t>
      </w:r>
    </w:p>
    <w:p>
      <w:pPr>
        <w:jc w:val="both"/>
      </w:pPr>
      <w:r>
        <w:t xml:space="preserve">                       (input_shape[1], self.num_latent_variables, dtype.name))</w:t>
      </w:r>
    </w:p>
    <w:p>
      <w:pPr>
        <w:jc w:val="both"/>
      </w:pPr>
      <w:r/>
    </w:p>
    <w:p>
      <w:pPr>
        <w:jc w:val="both"/>
      </w:pPr>
      <w:r>
        <w:t xml:space="preserve">    if not callable(self.weight_initializer):</w:t>
      </w:r>
    </w:p>
    <w:p>
      <w:pPr>
        <w:jc w:val="both"/>
      </w:pPr>
      <w:r>
        <w:t xml:space="preserve">      shape = None</w:t>
      </w:r>
    </w:p>
    <w:p>
      <w:pPr>
        <w:jc w:val="both"/>
      </w:pPr>
      <w:r/>
    </w:p>
    <w:p>
      <w:pPr>
        <w:jc w:val="both"/>
      </w:pPr>
      <w:r>
        <w:t xml:space="preserve">    # dense tensor</w:t>
      </w:r>
    </w:p>
    <w:p>
      <w:pPr>
        <w:jc w:val="both"/>
      </w:pPr>
      <w:r>
        <w:t xml:space="preserve">    self.weight = self.add_variable(</w:t>
      </w:r>
    </w:p>
    <w:p>
      <w:pPr>
        <w:jc w:val="both"/>
      </w:pPr>
      <w:r>
        <w:t xml:space="preserve">      'weight',</w:t>
      </w:r>
    </w:p>
    <w:p>
      <w:pPr>
        <w:jc w:val="both"/>
      </w:pPr>
      <w:r>
        <w:t xml:space="preserve">      initializer=self.weight_initializer,</w:t>
      </w:r>
    </w:p>
    <w:p>
      <w:pPr>
        <w:jc w:val="both"/>
      </w:pPr>
      <w:r>
        <w:t xml:space="preserve">      regularizer=self.weight_regularizer,</w:t>
      </w:r>
    </w:p>
    <w:p>
      <w:pPr>
        <w:jc w:val="both"/>
      </w:pPr>
      <w:r>
        <w:t xml:space="preserve">      shape=shape,</w:t>
      </w:r>
    </w:p>
    <w:p>
      <w:pPr>
        <w:jc w:val="both"/>
      </w:pPr>
      <w:r>
        <w:t xml:space="preserve">      dtype=self.dtype,</w:t>
      </w:r>
    </w:p>
    <w:p>
      <w:pPr>
        <w:jc w:val="both"/>
      </w:pPr>
      <w:r>
        <w:t xml:space="preserve">      trainable=True,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self.built = True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Raises NotImplementedError.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call(self, inputs, **kwargs):  # pylint: disable=unused-argument</w:t>
      </w:r>
    </w:p>
    <w:p>
      <w:pPr>
        <w:jc w:val="both"/>
      </w:pPr>
      <w:r>
        <w:t xml:space="preserve">    """The logic of the layer lives here.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inputs:</w:t>
      </w:r>
    </w:p>
    <w:p>
      <w:pPr>
        <w:jc w:val="both"/>
      </w:pPr>
      <w:r>
        <w:t xml:space="preserve">        A SparseTensor</w:t>
      </w:r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- If `inputs` is `SparseTensor`, then returns a number with cross info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# The following are given:</w:t>
      </w:r>
    </w:p>
    <w:p>
      <w:pPr>
        <w:jc w:val="both"/>
      </w:pPr>
      <w:r>
        <w:t xml:space="preserve">    # - inputs is a sparse tensor, we call it sp_x.</w:t>
      </w:r>
    </w:p>
    <w:p>
      <w:pPr>
        <w:jc w:val="both"/>
      </w:pPr>
      <w:r>
        <w:t xml:space="preserve">    # - The dense_v tensor is a dense matrix, whose row i</w:t>
      </w:r>
    </w:p>
    <w:p>
      <w:pPr>
        <w:jc w:val="both"/>
      </w:pPr>
      <w:r>
        <w:t xml:space="preserve">    #   corresponds to the vector V_i.</w:t>
      </w:r>
    </w:p>
    <w:p>
      <w:pPr>
        <w:jc w:val="both"/>
      </w:pPr>
      <w:r>
        <w:t xml:space="preserve">    #   weights has shape [num_features, k]</w:t>
      </w:r>
    </w:p>
    <w:p>
      <w:pPr>
        <w:jc w:val="both"/>
      </w:pPr>
      <w:r>
        <w:t xml:space="preserve">    sp_x = inputs</w:t>
      </w:r>
    </w:p>
    <w:p>
      <w:pPr>
        <w:jc w:val="both"/>
      </w:pPr>
      <w:r>
        <w:t xml:space="preserve">    if isinstance(inputs, twml.SparseTensor):</w:t>
      </w:r>
    </w:p>
    <w:p>
      <w:pPr>
        <w:jc w:val="both"/>
      </w:pPr>
      <w:r>
        <w:t xml:space="preserve">      sp_x = inputs.to_tf()</w:t>
      </w:r>
    </w:p>
    <w:p>
      <w:pPr>
        <w:jc w:val="both"/>
      </w:pPr>
      <w:r>
        <w:t xml:space="preserve">    elif not isinstance(sp_x, tf.SparseTensor):</w:t>
      </w:r>
    </w:p>
    <w:p>
      <w:pPr>
        <w:jc w:val="both"/>
      </w:pPr>
      <w:r>
        <w:t xml:space="preserve">      raise TypeError("The sp_x must be of type tf.SparseTensor or twml.SparseTensor")</w:t>
      </w:r>
    </w:p>
    <w:p>
      <w:pPr>
        <w:jc w:val="both"/>
      </w:pPr>
      <w:r/>
    </w:p>
    <w:p>
      <w:pPr>
        <w:jc w:val="both"/>
      </w:pPr>
      <w:r>
        <w:t xml:space="preserve">    indices = sp_x.indices[:, 1]</w:t>
      </w:r>
    </w:p>
    <w:p>
      <w:pPr>
        <w:jc w:val="both"/>
      </w:pPr>
      <w:r>
        <w:t xml:space="preserve">    batch_ids = sp_x.indices[:, 0]</w:t>
      </w:r>
    </w:p>
    <w:p>
      <w:pPr>
        <w:jc w:val="both"/>
      </w:pPr>
      <w:r>
        <w:t xml:space="preserve">    values = tf.reshape(sp_x.values, [-1, 1], name=self.name)</w:t>
      </w:r>
    </w:p>
    <w:p>
      <w:pPr>
        <w:jc w:val="both"/>
      </w:pPr>
      <w:r>
        <w:t xml:space="preserve">    if self.use_sparse_grads:</w:t>
      </w:r>
    </w:p>
    <w:p>
      <w:pPr>
        <w:jc w:val="both"/>
      </w:pPr>
      <w:r>
        <w:t xml:space="preserve">      v = tf.nn.embedding_lookup(self.weight, indices)</w:t>
      </w:r>
    </w:p>
    <w:p>
      <w:pPr>
        <w:jc w:val="both"/>
      </w:pPr>
      <w:r>
        <w:t xml:space="preserve">      # if (self.use_binary_values):</w:t>
      </w:r>
    </w:p>
    <w:p>
      <w:pPr>
        <w:jc w:val="both"/>
      </w:pPr>
      <w:r>
        <w:t xml:space="preserve">      #   values = tf.ones(tf.shape(values), dtype=values.dtype)</w:t>
      </w:r>
    </w:p>
    <w:p>
      <w:pPr>
        <w:jc w:val="both"/>
      </w:pPr>
      <w:r>
        <w:t xml:space="preserve">      v_times_x = v * values</w:t>
      </w:r>
    </w:p>
    <w:p>
      <w:pPr>
        <w:jc w:val="both"/>
      </w:pPr>
      <w:r>
        <w:t xml:space="preserve">      # First term: Sum_k  [Sum_i (v_ik * x_i)]^2</w:t>
      </w:r>
    </w:p>
    <w:p>
      <w:pPr>
        <w:jc w:val="both"/>
      </w:pPr>
      <w:r>
        <w:t xml:space="preserve">      all_crosses = tf.segment_sum(v_times_x, batch_ids, name=self.name)</w:t>
      </w:r>
    </w:p>
    <w:p>
      <w:pPr>
        <w:jc w:val="both"/>
      </w:pPr>
      <w:r>
        <w:t xml:space="preserve">      all_crosses_squared = tf.reduce_sum((all_crosses * all_crosses), 1)</w:t>
      </w:r>
    </w:p>
    <w:p>
      <w:pPr>
        <w:jc w:val="both"/>
      </w:pPr>
      <w:r/>
    </w:p>
    <w:p>
      <w:pPr>
        <w:jc w:val="both"/>
      </w:pPr>
      <w:r>
        <w:t xml:space="preserve">      if self.substract_self_cross:</w:t>
      </w:r>
    </w:p>
    <w:p>
      <w:pPr>
        <w:jc w:val="both"/>
      </w:pPr>
      <w:r>
        <w:t xml:space="preserve">        # Second term: Sum_k Sum_i [ (v_ik * x_i)^2 ]</w:t>
      </w:r>
    </w:p>
    <w:p>
      <w:pPr>
        <w:jc w:val="both"/>
      </w:pPr>
      <w:r>
        <w:t xml:space="preserve">        v_times_x_2 = v_times_x**2</w:t>
      </w:r>
    </w:p>
    <w:p>
      <w:pPr>
        <w:jc w:val="both"/>
      </w:pPr>
      <w:r>
        <w:t xml:space="preserve">        self_crosses = tf.reduce_sum(tf.segment_sum(v_times_x_2, batch_ids, name=self.name), 1)</w:t>
      </w:r>
    </w:p>
    <w:p>
      <w:pPr>
        <w:jc w:val="both"/>
      </w:pPr>
      <w:r>
        <w:t xml:space="preserve">        outputs = all_crosses_squared - self_crosses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outputs = all_crosses_squared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# need to check if prediction is faster with code below</w:t>
      </w:r>
    </w:p>
    <w:p>
      <w:pPr>
        <w:jc w:val="both"/>
      </w:pPr>
      <w:r>
        <w:t xml:space="preserve">      crossTerm = tf.reduce_sum((tf.sparse_tensor_dense_matmul(sp_x, self.weight)**2), 1)</w:t>
      </w:r>
    </w:p>
    <w:p>
      <w:pPr>
        <w:jc w:val="both"/>
      </w:pPr>
      <w:r/>
    </w:p>
    <w:p>
      <w:pPr>
        <w:jc w:val="both"/>
      </w:pPr>
      <w:r>
        <w:t xml:space="preserve">      if self.substract_self_cross:</w:t>
      </w:r>
    </w:p>
    <w:p>
      <w:pPr>
        <w:jc w:val="both"/>
      </w:pPr>
      <w:r>
        <w:t xml:space="preserve">        # compute self-cross term</w:t>
      </w:r>
    </w:p>
    <w:p>
      <w:pPr>
        <w:jc w:val="both"/>
      </w:pPr>
      <w:r>
        <w:t xml:space="preserve">        self_crossTerm = tf.reduce_sum(tf.segment_sum((tf.gather(self.weight, indices) * values)**2, batch_ids), 1)</w:t>
      </w:r>
    </w:p>
    <w:p>
      <w:pPr>
        <w:jc w:val="both"/>
      </w:pPr>
      <w:r>
        <w:t xml:space="preserve">        outputs = crossTerm - self_crossTerm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outputs = crossTerm</w:t>
      </w:r>
    </w:p>
    <w:p>
      <w:pPr>
        <w:jc w:val="both"/>
      </w:pPr>
      <w:r/>
    </w:p>
    <w:p>
      <w:pPr>
        <w:jc w:val="both"/>
      </w:pPr>
      <w:r>
        <w:t xml:space="preserve">    if self.activation is not None:</w:t>
      </w:r>
    </w:p>
    <w:p>
      <w:pPr>
        <w:jc w:val="both"/>
      </w:pPr>
      <w:r>
        <w:t xml:space="preserve">      outputs = self.activation(outputs)</w:t>
      </w:r>
    </w:p>
    <w:p>
      <w:pPr>
        <w:jc w:val="both"/>
      </w:pPr>
      <w:r/>
    </w:p>
    <w:p>
      <w:pPr>
        <w:jc w:val="both"/>
      </w:pPr>
      <w:r>
        <w:t xml:space="preserve">    outputs = tf.reshape(outputs, [-1, 1], name=self.name)</w:t>
      </w:r>
    </w:p>
    <w:p>
      <w:pPr>
        <w:jc w:val="both"/>
      </w:pPr>
      <w:r>
        <w:t xml:space="preserve">    outputs = _pad_empty_outputs(outputs, tf.cast(sp_x.dense_shape[0], tf.int32))</w:t>
      </w:r>
    </w:p>
    <w:p>
      <w:pPr>
        <w:jc w:val="both"/>
      </w:pPr>
      <w:r>
        <w:t xml:space="preserve">    # set more explicit and static shape to avoid shape inference error</w:t>
      </w:r>
    </w:p>
    <w:p>
      <w:pPr>
        <w:jc w:val="both"/>
      </w:pPr>
      <w:r>
        <w:t xml:space="preserve">    # valueError: The last dimension of the inputs to `Dense` should be defined. Found `None`</w:t>
      </w:r>
    </w:p>
    <w:p>
      <w:pPr>
        <w:jc w:val="both"/>
      </w:pPr>
      <w:r>
        <w:t xml:space="preserve">    outputs.set_shape([None, 1])</w:t>
      </w:r>
    </w:p>
    <w:p>
      <w:pPr>
        <w:jc w:val="both"/>
      </w:pPr>
      <w:r>
        <w:t xml:space="preserve">    return outputs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