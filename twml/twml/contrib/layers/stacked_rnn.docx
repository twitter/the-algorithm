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/>
    </w:p>
    <w:p>
      <w:pPr>
        <w:jc w:val="both"/>
      </w:pPr>
      <w:r>
        <w:t>from twitter.deepbird.compat.v1.rnn import stack_bidirectional_dynamic_rnn</w:t>
      </w:r>
    </w:p>
    <w:p>
      <w:pPr>
        <w:jc w:val="both"/>
      </w:pPr>
      <w:r/>
    </w:p>
    <w:p>
      <w:pPr>
        <w:jc w:val="both"/>
      </w:pPr>
      <w:r>
        <w:t>import tensorflow.compat.v1 as tf</w:t>
      </w:r>
    </w:p>
    <w:p>
      <w:pPr>
        <w:jc w:val="both"/>
      </w:pPr>
      <w:r>
        <w:t>import tensorflow</w:t>
      </w:r>
    </w:p>
    <w:p>
      <w:pPr>
        <w:jc w:val="both"/>
      </w:pPr>
      <w:r>
        <w:t>import twml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_get_rnn_cell_creator(cell_type):</w:t>
      </w:r>
    </w:p>
    <w:p>
      <w:pPr>
        <w:jc w:val="both"/>
      </w:pPr>
      <w:r>
        <w:t xml:space="preserve">  if cell_type == "LSTM":</w:t>
      </w:r>
    </w:p>
    <w:p>
      <w:pPr>
        <w:jc w:val="both"/>
      </w:pPr>
      <w:r>
        <w:t xml:space="preserve">    Cell = tf.nn.rnn_cell.LSTMCell</w:t>
      </w:r>
    </w:p>
    <w:p>
      <w:pPr>
        <w:jc w:val="both"/>
      </w:pPr>
      <w:r>
        <w:t xml:space="preserve">  elif cell_type == "GRU":</w:t>
      </w:r>
    </w:p>
    <w:p>
      <w:pPr>
        <w:jc w:val="both"/>
      </w:pPr>
      <w:r>
        <w:t xml:space="preserve">    Cell = tf.nn.rnn_cell.GRUCell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raise ValueError("cell_type: %s is not supported."</w:t>
      </w:r>
    </w:p>
    <w:p>
      <w:pPr>
        <w:jc w:val="both"/>
      </w:pPr>
      <w:r>
        <w:t xml:space="preserve">                     "It should be one of 'LSTM' or 'GRU'." % cell_type)</w:t>
      </w:r>
    </w:p>
    <w:p>
      <w:pPr>
        <w:jc w:val="both"/>
      </w:pPr>
      <w:r>
        <w:t xml:space="preserve">  return Cell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_apply_dropout_wrapper(rnn_cells, dropout):</w:t>
      </w:r>
    </w:p>
    <w:p>
      <w:pPr>
        <w:jc w:val="both"/>
      </w:pPr>
      <w:r>
        <w:t xml:space="preserve">  """ Apply dropout wrapper around each cell if necessary """</w:t>
      </w:r>
    </w:p>
    <w:p>
      <w:pPr>
        <w:jc w:val="both"/>
      </w:pPr>
      <w:r>
        <w:t xml:space="preserve">  if rnn_cells is None:</w:t>
      </w:r>
    </w:p>
    <w:p>
      <w:pPr>
        <w:jc w:val="both"/>
      </w:pPr>
      <w:r>
        <w:t xml:space="preserve">    return None</w:t>
      </w:r>
    </w:p>
    <w:p>
      <w:pPr>
        <w:jc w:val="both"/>
      </w:pPr>
      <w:r/>
    </w:p>
    <w:p>
      <w:pPr>
        <w:jc w:val="both"/>
      </w:pPr>
      <w:r>
        <w:t xml:space="preserve">  cells = []</w:t>
      </w:r>
    </w:p>
    <w:p>
      <w:pPr>
        <w:jc w:val="both"/>
      </w:pPr>
      <w:r>
        <w:t xml:space="preserve">  for i, dropout_rate in enumerate(dropout):</w:t>
      </w:r>
    </w:p>
    <w:p>
      <w:pPr>
        <w:jc w:val="both"/>
      </w:pPr>
      <w:r>
        <w:t xml:space="preserve">    cell = rnn_cells[i]</w:t>
      </w:r>
    </w:p>
    <w:p>
      <w:pPr>
        <w:jc w:val="both"/>
      </w:pPr>
      <w:r>
        <w:t xml:space="preserve">    if dropout_rate &gt; 0:</w:t>
      </w:r>
    </w:p>
    <w:p>
      <w:pPr>
        <w:jc w:val="both"/>
      </w:pPr>
      <w:r>
        <w:t xml:space="preserve">      cell = tf.nn.rnn_cell.DropoutWrapper(cell, input_keep_prob=(1.0 - dropout_rate))</w:t>
      </w:r>
    </w:p>
    <w:p>
      <w:pPr>
        <w:jc w:val="both"/>
      </w:pPr>
      <w:r>
        <w:t xml:space="preserve">    cells.append(cell)</w:t>
      </w:r>
    </w:p>
    <w:p>
      <w:pPr>
        <w:jc w:val="both"/>
      </w:pPr>
      <w:r>
        <w:t xml:space="preserve">  return cells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_create_bidirectional_rnn_cell(num_units, dropout, cell_type):</w:t>
      </w:r>
    </w:p>
    <w:p>
      <w:pPr>
        <w:jc w:val="both"/>
      </w:pPr>
      <w:r>
        <w:t xml:space="preserve">  scope_name = "lstm" if cell_type else "gru"</w:t>
      </w:r>
    </w:p>
    <w:p>
      <w:pPr>
        <w:jc w:val="both"/>
      </w:pPr>
      <w:r>
        <w:t xml:space="preserve">  with tf.variable_scope(scope_name):</w:t>
      </w:r>
    </w:p>
    <w:p>
      <w:pPr>
        <w:jc w:val="both"/>
      </w:pPr>
      <w:r>
        <w:t xml:space="preserve">    Cell = _get_rnn_cell_creator(cell_type)</w:t>
      </w:r>
    </w:p>
    <w:p>
      <w:pPr>
        <w:jc w:val="both"/>
      </w:pPr>
      <w:r>
        <w:t xml:space="preserve">    cells_forward = [Cell(output_size) for output_size in num_units]</w:t>
      </w:r>
    </w:p>
    <w:p>
      <w:pPr>
        <w:jc w:val="both"/>
      </w:pPr>
      <w:r>
        <w:t xml:space="preserve">    cells_backward = [Cell(output_size) for output_size in num_units]</w:t>
      </w:r>
    </w:p>
    <w:p>
      <w:pPr>
        <w:jc w:val="both"/>
      </w:pPr>
      <w:r>
        <w:t xml:space="preserve">    cells_forward = _apply_dropout_wrapper(cells_forward, dropout)</w:t>
      </w:r>
    </w:p>
    <w:p>
      <w:pPr>
        <w:jc w:val="both"/>
      </w:pPr>
      <w:r>
        <w:t xml:space="preserve">    cells_backward = _apply_dropout_wrapper(cells_backward, dropout)</w:t>
      </w:r>
    </w:p>
    <w:p>
      <w:pPr>
        <w:jc w:val="both"/>
      </w:pPr>
      <w:r/>
    </w:p>
    <w:p>
      <w:pPr>
        <w:jc w:val="both"/>
      </w:pPr>
      <w:r>
        <w:t xml:space="preserve">  def stacked_rnn_cell(inputs, sequence_lengths):</w:t>
      </w:r>
    </w:p>
    <w:p>
      <w:pPr>
        <w:jc w:val="both"/>
      </w:pPr>
      <w:r>
        <w:t xml:space="preserve">    with tf.variable_scope(scope_name):</w:t>
      </w:r>
    </w:p>
    <w:p>
      <w:pPr>
        <w:jc w:val="both"/>
      </w:pPr>
      <w:r>
        <w:t xml:space="preserve">      outputs, final_states, _ = stack_bidirectional_dynamic_rnn(</w:t>
      </w:r>
    </w:p>
    <w:p>
      <w:pPr>
        <w:jc w:val="both"/>
      </w:pPr>
      <w:r>
        <w:t xml:space="preserve">        cells_fw=cells_forward, cells_bw=cells_backward, inputs=inputs,</w:t>
      </w:r>
    </w:p>
    <w:p>
      <w:pPr>
        <w:jc w:val="both"/>
      </w:pPr>
      <w:r>
        <w:t xml:space="preserve">        sequence_length=sequence_lengths, dtype=inputs.dtype)</w:t>
      </w:r>
    </w:p>
    <w:p>
      <w:pPr>
        <w:jc w:val="both"/>
      </w:pPr>
      <w:r>
        <w:t xml:space="preserve">      return final_states[-1][-1]</w:t>
      </w:r>
    </w:p>
    <w:p>
      <w:pPr>
        <w:jc w:val="both"/>
      </w:pPr>
      <w:r/>
    </w:p>
    <w:p>
      <w:pPr>
        <w:jc w:val="both"/>
      </w:pPr>
      <w:r>
        <w:t xml:space="preserve">  return stacked_rnn_cell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_create_unidirectional_rnn_cell(num_units, dropout, cell_type):</w:t>
      </w:r>
    </w:p>
    <w:p>
      <w:pPr>
        <w:jc w:val="both"/>
      </w:pPr>
      <w:r>
        <w:t xml:space="preserve">  scope_name = "lstm" if cell_type else "gru"</w:t>
      </w:r>
    </w:p>
    <w:p>
      <w:pPr>
        <w:jc w:val="both"/>
      </w:pPr>
      <w:r>
        <w:t xml:space="preserve">  with tf.variable_scope(scope_name):</w:t>
      </w:r>
    </w:p>
    <w:p>
      <w:pPr>
        <w:jc w:val="both"/>
      </w:pPr>
      <w:r>
        <w:t xml:space="preserve">    Cell = _get_rnn_cell_creator(cell_type)</w:t>
      </w:r>
    </w:p>
    <w:p>
      <w:pPr>
        <w:jc w:val="both"/>
      </w:pPr>
      <w:r>
        <w:t xml:space="preserve">    cells = [Cell(output_size) for output_size in num_units]</w:t>
      </w:r>
    </w:p>
    <w:p>
      <w:pPr>
        <w:jc w:val="both"/>
      </w:pPr>
      <w:r>
        <w:t xml:space="preserve">    cells = _apply_dropout_wrapper(cells, dropout)</w:t>
      </w:r>
    </w:p>
    <w:p>
      <w:pPr>
        <w:jc w:val="both"/>
      </w:pPr>
      <w:r>
        <w:t xml:space="preserve">    multi_cell = tf.nn.rnn_cell.MultiRNNCell(cells)</w:t>
      </w:r>
    </w:p>
    <w:p>
      <w:pPr>
        <w:jc w:val="both"/>
      </w:pPr>
      <w:r/>
    </w:p>
    <w:p>
      <w:pPr>
        <w:jc w:val="both"/>
      </w:pPr>
      <w:r>
        <w:t xml:space="preserve">  def stacked_rnn_cell(inputs, sequence_lengths):</w:t>
      </w:r>
    </w:p>
    <w:p>
      <w:pPr>
        <w:jc w:val="both"/>
      </w:pPr>
      <w:r>
        <w:t xml:space="preserve">    with tf.variable_scope(scope_name):</w:t>
      </w:r>
    </w:p>
    <w:p>
      <w:pPr>
        <w:jc w:val="both"/>
      </w:pPr>
      <w:r>
        <w:t xml:space="preserve">      outputs, final_states = tf.nn.static_rnn(</w:t>
      </w:r>
    </w:p>
    <w:p>
      <w:pPr>
        <w:jc w:val="both"/>
      </w:pPr>
      <w:r>
        <w:t xml:space="preserve">        multi_cell,</w:t>
      </w:r>
    </w:p>
    <w:p>
      <w:pPr>
        <w:jc w:val="both"/>
      </w:pPr>
      <w:r>
        <w:t xml:space="preserve">        tf.unstack(inputs, axis=1),</w:t>
      </w:r>
    </w:p>
    <w:p>
      <w:pPr>
        <w:jc w:val="both"/>
      </w:pPr>
      <w:r>
        <w:t xml:space="preserve">        dtype=inputs.dtype,</w:t>
      </w:r>
    </w:p>
    <w:p>
      <w:pPr>
        <w:jc w:val="both"/>
      </w:pPr>
      <w:r>
        <w:t xml:space="preserve">        sequence_length=sequence_lengths)</w:t>
      </w:r>
    </w:p>
    <w:p>
      <w:pPr>
        <w:jc w:val="both"/>
      </w:pPr>
      <w:r>
        <w:t xml:space="preserve">      return final_states[-1].h</w:t>
      </w:r>
    </w:p>
    <w:p>
      <w:pPr>
        <w:jc w:val="both"/>
      </w:pPr>
      <w:r/>
    </w:p>
    <w:p>
      <w:pPr>
        <w:jc w:val="both"/>
      </w:pPr>
      <w:r>
        <w:t xml:space="preserve">  return stacked_rnn_cell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_create_regular_rnn_cell(num_units, dropout, cell_type, is_bidirectional):</w:t>
      </w:r>
    </w:p>
    <w:p>
      <w:pPr>
        <w:jc w:val="both"/>
      </w:pPr>
      <w:r>
        <w:t xml:space="preserve">  if is_bidirectional:</w:t>
      </w:r>
    </w:p>
    <w:p>
      <w:pPr>
        <w:jc w:val="both"/>
      </w:pPr>
      <w:r>
        <w:t xml:space="preserve">    return _create_bidirectional_rnn_cell(num_units, dropout, cell_type)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return _create_unidirectional_rnn_cell(num_units, dropout, cell_type)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StackedRNN(twml.layers.Layer):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Layer for stacking RNN modules.</w:t>
      </w:r>
    </w:p>
    <w:p>
      <w:pPr>
        <w:jc w:val="both"/>
      </w:pPr>
      <w:r>
        <w:t xml:space="preserve">  This layer provides a unified interface for RNN modules that perform well on CPUs and GPUs.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num_units:</w:t>
      </w:r>
    </w:p>
    <w:p>
      <w:pPr>
        <w:jc w:val="both"/>
      </w:pPr>
      <w:r>
        <w:t xml:space="preserve">      A list specifying the number of units per layer.</w:t>
      </w:r>
    </w:p>
    <w:p>
      <w:pPr>
        <w:jc w:val="both"/>
      </w:pPr>
      <w:r>
        <w:t xml:space="preserve">    dropout:</w:t>
      </w:r>
    </w:p>
    <w:p>
      <w:pPr>
        <w:jc w:val="both"/>
      </w:pPr>
      <w:r>
        <w:t xml:space="preserve">      Dropout applied to the input of each cell.</w:t>
      </w:r>
    </w:p>
    <w:p>
      <w:pPr>
        <w:jc w:val="both"/>
      </w:pPr>
      <w:r>
        <w:t xml:space="preserve">      If list, has to dropout used for each layer.</w:t>
      </w:r>
    </w:p>
    <w:p>
      <w:pPr>
        <w:jc w:val="both"/>
      </w:pPr>
      <w:r>
        <w:t xml:space="preserve">      If number, the same amount of dropout is used everywhere.</w:t>
      </w:r>
    </w:p>
    <w:p>
      <w:pPr>
        <w:jc w:val="both"/>
      </w:pPr>
      <w:r>
        <w:t xml:space="preserve">      Defaults to 0.</w:t>
      </w:r>
    </w:p>
    <w:p>
      <w:pPr>
        <w:jc w:val="both"/>
      </w:pPr>
      <w:r>
        <w:t xml:space="preserve">    is_training:</w:t>
      </w:r>
    </w:p>
    <w:p>
      <w:pPr>
        <w:jc w:val="both"/>
      </w:pPr>
      <w:r>
        <w:t xml:space="preserve">      Flag to specify if the layer is used in training mode or not.</w:t>
      </w:r>
    </w:p>
    <w:p>
      <w:pPr>
        <w:jc w:val="both"/>
      </w:pPr>
      <w:r>
        <w:t xml:space="preserve">    cell_type:</w:t>
      </w:r>
    </w:p>
    <w:p>
      <w:pPr>
        <w:jc w:val="both"/>
      </w:pPr>
      <w:r>
        <w:t xml:space="preserve">      Sepcifies the type of RNN. Can be "LSTM". "GRU" is not yet implemented.</w:t>
      </w:r>
    </w:p>
    <w:p>
      <w:pPr>
        <w:jc w:val="both"/>
      </w:pPr>
      <w:r>
        <w:t xml:space="preserve">    is_bidirectional:</w:t>
      </w:r>
    </w:p>
    <w:p>
      <w:pPr>
        <w:jc w:val="both"/>
      </w:pPr>
      <w:r>
        <w:t xml:space="preserve">      Specifies if the stacked RNN layer is bidirectional.</w:t>
      </w:r>
    </w:p>
    <w:p>
      <w:pPr>
        <w:jc w:val="both"/>
      </w:pPr>
      <w:r>
        <w:t xml:space="preserve">      This is for forward compatibility, this is not yet implemented.</w:t>
      </w:r>
    </w:p>
    <w:p>
      <w:pPr>
        <w:jc w:val="both"/>
      </w:pPr>
      <w:r>
        <w:t xml:space="preserve">      Defaults to False.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__init__(self,</w:t>
      </w:r>
    </w:p>
    <w:p>
      <w:pPr>
        <w:jc w:val="both"/>
      </w:pPr>
      <w:r>
        <w:t xml:space="preserve">               num_units,</w:t>
      </w:r>
    </w:p>
    <w:p>
      <w:pPr>
        <w:jc w:val="both"/>
      </w:pPr>
      <w:r>
        <w:t xml:space="preserve">               dropout=0,</w:t>
      </w:r>
    </w:p>
    <w:p>
      <w:pPr>
        <w:jc w:val="both"/>
      </w:pPr>
      <w:r>
        <w:t xml:space="preserve">               is_training=True,</w:t>
      </w:r>
    </w:p>
    <w:p>
      <w:pPr>
        <w:jc w:val="both"/>
      </w:pPr>
      <w:r>
        <w:t xml:space="preserve">               cell_type="LSTM",</w:t>
      </w:r>
    </w:p>
    <w:p>
      <w:pPr>
        <w:jc w:val="both"/>
      </w:pPr>
      <w:r>
        <w:t xml:space="preserve">               is_bidirectional=False,</w:t>
      </w:r>
    </w:p>
    <w:p>
      <w:pPr>
        <w:jc w:val="both"/>
      </w:pPr>
      <w:r>
        <w:t xml:space="preserve">               name="stacked_rnn"):</w:t>
      </w:r>
    </w:p>
    <w:p>
      <w:pPr>
        <w:jc w:val="both"/>
      </w:pPr>
      <w:r/>
    </w:p>
    <w:p>
      <w:pPr>
        <w:jc w:val="both"/>
      </w:pPr>
      <w:r>
        <w:t xml:space="preserve">    super(StackedRNN, self).__init__(name=name)</w:t>
      </w:r>
    </w:p>
    <w:p>
      <w:pPr>
        <w:jc w:val="both"/>
      </w:pPr>
      <w:r/>
    </w:p>
    <w:p>
      <w:pPr>
        <w:jc w:val="both"/>
      </w:pPr>
      <w:r>
        <w:t xml:space="preserve">    if (is_bidirectional):</w:t>
      </w:r>
    </w:p>
    <w:p>
      <w:pPr>
        <w:jc w:val="both"/>
      </w:pPr>
      <w:r>
        <w:t xml:space="preserve">      raise NotImplementedError("Bidirectional RNN is not yet implemented")</w:t>
      </w:r>
    </w:p>
    <w:p>
      <w:pPr>
        <w:jc w:val="both"/>
      </w:pPr>
      <w:r/>
    </w:p>
    <w:p>
      <w:pPr>
        <w:jc w:val="both"/>
      </w:pPr>
      <w:r>
        <w:t xml:space="preserve">    if (cell_type != "LSTM"):</w:t>
      </w:r>
    </w:p>
    <w:p>
      <w:pPr>
        <w:jc w:val="both"/>
      </w:pPr>
      <w:r>
        <w:t xml:space="preserve">      raise NotImplementedError("Only LSTMs are supported")</w:t>
      </w:r>
    </w:p>
    <w:p>
      <w:pPr>
        <w:jc w:val="both"/>
      </w:pPr>
      <w:r/>
    </w:p>
    <w:p>
      <w:pPr>
        <w:jc w:val="both"/>
      </w:pPr>
      <w:r>
        <w:t xml:space="preserve">    if not isinstance(num_units, (list, tuple)):</w:t>
      </w:r>
    </w:p>
    <w:p>
      <w:pPr>
        <w:jc w:val="both"/>
      </w:pPr>
      <w:r>
        <w:t xml:space="preserve">      num_units = [num_units]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num_units = num_units</w:t>
      </w:r>
    </w:p>
    <w:p>
      <w:pPr>
        <w:jc w:val="both"/>
      </w:pPr>
      <w:r/>
    </w:p>
    <w:p>
      <w:pPr>
        <w:jc w:val="both"/>
      </w:pPr>
      <w:r>
        <w:t xml:space="preserve">    self.num_layers = len(num_units)</w:t>
      </w:r>
    </w:p>
    <w:p>
      <w:pPr>
        <w:jc w:val="both"/>
      </w:pPr>
      <w:r>
        <w:t xml:space="preserve">    if not isinstance(dropout, (tuple, list)):</w:t>
      </w:r>
    </w:p>
    <w:p>
      <w:pPr>
        <w:jc w:val="both"/>
      </w:pPr>
      <w:r>
        <w:t xml:space="preserve">      dropout = [dropout] * self.num_layers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dropout = dropout</w:t>
      </w:r>
    </w:p>
    <w:p>
      <w:pPr>
        <w:jc w:val="both"/>
      </w:pPr>
      <w:r/>
    </w:p>
    <w:p>
      <w:pPr>
        <w:jc w:val="both"/>
      </w:pPr>
      <w:r>
        <w:t xml:space="preserve">    self.is_training = is_training</w:t>
      </w:r>
    </w:p>
    <w:p>
      <w:pPr>
        <w:jc w:val="both"/>
      </w:pPr>
      <w:r/>
    </w:p>
    <w:p>
      <w:pPr>
        <w:jc w:val="both"/>
      </w:pPr>
      <w:r>
        <w:t xml:space="preserve">    is_gpu_available = twml.contrib.utils.is_gpu_available()</w:t>
      </w:r>
    </w:p>
    <w:p>
      <w:pPr>
        <w:jc w:val="both"/>
      </w:pPr>
      <w:r>
        <w:t xml:space="preserve">    same_unit_size = all(size == num_units[0] for size in num_units)</w:t>
      </w:r>
    </w:p>
    <w:p>
      <w:pPr>
        <w:jc w:val="both"/>
      </w:pPr>
      <w:r>
        <w:t xml:space="preserve">    same_dropout_rate = any(val == dropout[0] for val in dropout)</w:t>
      </w:r>
    </w:p>
    <w:p>
      <w:pPr>
        <w:jc w:val="both"/>
      </w:pPr>
      <w:r/>
    </w:p>
    <w:p>
      <w:pPr>
        <w:jc w:val="both"/>
      </w:pPr>
      <w:r>
        <w:t xml:space="preserve">    self.stacked_rnn_cell = None</w:t>
      </w:r>
    </w:p>
    <w:p>
      <w:pPr>
        <w:jc w:val="both"/>
      </w:pPr>
      <w:r>
        <w:t xml:space="preserve">    self.num_units = num_units</w:t>
      </w:r>
    </w:p>
    <w:p>
      <w:pPr>
        <w:jc w:val="both"/>
      </w:pPr>
      <w:r>
        <w:t xml:space="preserve">    self.dropout = dropout</w:t>
      </w:r>
    </w:p>
    <w:p>
      <w:pPr>
        <w:jc w:val="both"/>
      </w:pPr>
      <w:r>
        <w:t xml:space="preserve">    self.cell_type = cell_type</w:t>
      </w:r>
    </w:p>
    <w:p>
      <w:pPr>
        <w:jc w:val="both"/>
      </w:pPr>
      <w:r>
        <w:t xml:space="preserve">    self.is_bidirectional = is_bidirectional</w:t>
      </w:r>
    </w:p>
    <w:p>
      <w:pPr>
        <w:jc w:val="both"/>
      </w:pPr>
      <w:r/>
    </w:p>
    <w:p>
      <w:pPr>
        <w:jc w:val="both"/>
      </w:pPr>
      <w:r>
        <w:t xml:space="preserve">  def build(self, input_shape):</w:t>
      </w:r>
    </w:p>
    <w:p>
      <w:pPr>
        <w:jc w:val="both"/>
      </w:pPr>
      <w:r>
        <w:t xml:space="preserve">    self.stacked_rnn_cell = _create_regular_rnn_cell(self.num_units,</w:t>
      </w:r>
    </w:p>
    <w:p>
      <w:pPr>
        <w:jc w:val="both"/>
      </w:pPr>
      <w:r>
        <w:t xml:space="preserve">                                                     self.dropout,</w:t>
      </w:r>
    </w:p>
    <w:p>
      <w:pPr>
        <w:jc w:val="both"/>
      </w:pPr>
      <w:r>
        <w:t xml:space="preserve">                                                     self.cell_type,</w:t>
      </w:r>
    </w:p>
    <w:p>
      <w:pPr>
        <w:jc w:val="both"/>
      </w:pPr>
      <w:r>
        <w:t xml:space="preserve">                                                     self.is_bidirectional)</w:t>
      </w:r>
    </w:p>
    <w:p>
      <w:pPr>
        <w:jc w:val="both"/>
      </w:pPr>
      <w:r/>
    </w:p>
    <w:p>
      <w:pPr>
        <w:jc w:val="both"/>
      </w:pPr>
      <w:r>
        <w:t xml:space="preserve">  def call(self, inputs, sequence_lengths):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inputs:</w:t>
      </w:r>
    </w:p>
    <w:p>
      <w:pPr>
        <w:jc w:val="both"/>
      </w:pPr>
      <w:r>
        <w:t xml:space="preserve">        A tensor of size [batch_size, max_sequence_length, embedding_size].</w:t>
      </w:r>
    </w:p>
    <w:p>
      <w:pPr>
        <w:jc w:val="both"/>
      </w:pPr>
      <w:r>
        <w:t xml:space="preserve">      sequence_lengths:</w:t>
      </w:r>
    </w:p>
    <w:p>
      <w:pPr>
        <w:jc w:val="both"/>
      </w:pPr>
      <w:r>
        <w:t xml:space="preserve">        The length of each input sequence in the batch. Should be of size [batch_size].</w:t>
      </w:r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final_output</w:t>
      </w:r>
    </w:p>
    <w:p>
      <w:pPr>
        <w:jc w:val="both"/>
      </w:pPr>
      <w:r>
        <w:t xml:space="preserve">        The output of at the end of sequence_length.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self.stacked_rnn_cell(inputs, sequence_lengths)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stacked_rnn(inputs, sequence_lengths, num_units,</w:t>
      </w:r>
    </w:p>
    <w:p>
      <w:pPr>
        <w:jc w:val="both"/>
      </w:pPr>
      <w:r>
        <w:t xml:space="preserve">                dropout=0, is_training=True,</w:t>
      </w:r>
    </w:p>
    <w:p>
      <w:pPr>
        <w:jc w:val="both"/>
      </w:pPr>
      <w:r>
        <w:t xml:space="preserve">                cell_type="LSTM", is_bidirectional=False, name="stacked_rnn"):</w:t>
      </w:r>
    </w:p>
    <w:p>
      <w:pPr>
        <w:jc w:val="both"/>
      </w:pPr>
      <w:r>
        <w:t xml:space="preserve">  """Functional interface for StackedRNN</w:t>
      </w:r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inputs:</w:t>
      </w:r>
    </w:p>
    <w:p>
      <w:pPr>
        <w:jc w:val="both"/>
      </w:pPr>
      <w:r>
        <w:t xml:space="preserve">      A tensor of size [batch_size, max_sequence_length, embedding_size].</w:t>
      </w:r>
    </w:p>
    <w:p>
      <w:pPr>
        <w:jc w:val="both"/>
      </w:pPr>
      <w:r>
        <w:t xml:space="preserve">    sequence_lengths:</w:t>
      </w:r>
    </w:p>
    <w:p>
      <w:pPr>
        <w:jc w:val="both"/>
      </w:pPr>
      <w:r>
        <w:t xml:space="preserve">      The length of each input sequence in the batch. Should be of size [batch_size].</w:t>
      </w:r>
    </w:p>
    <w:p>
      <w:pPr>
        <w:jc w:val="both"/>
      </w:pPr>
      <w:r>
        <w:t xml:space="preserve">    num_units:</w:t>
      </w:r>
    </w:p>
    <w:p>
      <w:pPr>
        <w:jc w:val="both"/>
      </w:pPr>
      <w:r>
        <w:t xml:space="preserve">      A list specifying the number of units per layer.</w:t>
      </w:r>
    </w:p>
    <w:p>
      <w:pPr>
        <w:jc w:val="both"/>
      </w:pPr>
      <w:r>
        <w:t xml:space="preserve">    dropout:</w:t>
      </w:r>
    </w:p>
    <w:p>
      <w:pPr>
        <w:jc w:val="both"/>
      </w:pPr>
      <w:r>
        <w:t xml:space="preserve">      Dropout applied to the input of each cell.</w:t>
      </w:r>
    </w:p>
    <w:p>
      <w:pPr>
        <w:jc w:val="both"/>
      </w:pPr>
      <w:r>
        <w:t xml:space="preserve">      If list, has to dropout used for each layer.</w:t>
      </w:r>
    </w:p>
    <w:p>
      <w:pPr>
        <w:jc w:val="both"/>
      </w:pPr>
      <w:r>
        <w:t xml:space="preserve">      If number, the same amount of dropout is used everywhere.</w:t>
      </w:r>
    </w:p>
    <w:p>
      <w:pPr>
        <w:jc w:val="both"/>
      </w:pPr>
      <w:r>
        <w:t xml:space="preserve">      Defaults to 0.</w:t>
      </w:r>
    </w:p>
    <w:p>
      <w:pPr>
        <w:jc w:val="both"/>
      </w:pPr>
      <w:r>
        <w:t xml:space="preserve">    is_training:</w:t>
      </w:r>
    </w:p>
    <w:p>
      <w:pPr>
        <w:jc w:val="both"/>
      </w:pPr>
      <w:r>
        <w:t xml:space="preserve">      Flag to specify if the layer is used in training mode or not.</w:t>
      </w:r>
    </w:p>
    <w:p>
      <w:pPr>
        <w:jc w:val="both"/>
      </w:pPr>
      <w:r>
        <w:t xml:space="preserve">    cell_type:</w:t>
      </w:r>
    </w:p>
    <w:p>
      <w:pPr>
        <w:jc w:val="both"/>
      </w:pPr>
      <w:r>
        <w:t xml:space="preserve">      Sepcifies the type of RNN. Can be "LSTM" or "GRU".</w:t>
      </w:r>
    </w:p>
    <w:p>
      <w:pPr>
        <w:jc w:val="both"/>
      </w:pPr>
      <w:r>
        <w:t xml:space="preserve">    is_bidirectional:</w:t>
      </w:r>
    </w:p>
    <w:p>
      <w:pPr>
        <w:jc w:val="both"/>
      </w:pPr>
      <w:r>
        <w:t xml:space="preserve">      Specifies if the stacked RNN layer is bidirectional.</w:t>
      </w:r>
    </w:p>
    <w:p>
      <w:pPr>
        <w:jc w:val="both"/>
      </w:pPr>
      <w:r>
        <w:t xml:space="preserve">      Defaults to False.</w:t>
      </w:r>
    </w:p>
    <w:p>
      <w:pPr>
        <w:jc w:val="both"/>
      </w:pPr>
      <w:r>
        <w:t xml:space="preserve">  Returns</w:t>
      </w:r>
    </w:p>
    <w:p>
      <w:pPr>
        <w:jc w:val="both"/>
      </w:pPr>
      <w:r>
        <w:t xml:space="preserve">    outputs, state.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rnn = StackedRNN(num_units, dropout, is_training, cell_type, is_bidirectional, name)</w:t>
      </w:r>
    </w:p>
    <w:p>
      <w:pPr>
        <w:jc w:val="both"/>
      </w:pPr>
      <w:r>
        <w:t xml:space="preserve">  return rnn(inputs, sequence_lengths)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