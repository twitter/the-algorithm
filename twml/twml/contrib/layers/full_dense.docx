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disable=no-member,arguments-differ, attribute-defined-outside-init</w:t>
      </w:r>
    </w:p>
    <w:p>
      <w:pPr>
        <w:jc w:val="both"/>
      </w:pPr>
      <w:r>
        <w:t>"""</w:t>
      </w:r>
    </w:p>
    <w:p>
      <w:pPr>
        <w:jc w:val="both"/>
      </w:pPr>
      <w:r>
        <w:t>Implementing Full Dense Layer</w:t>
      </w:r>
    </w:p>
    <w:p>
      <w:pPr>
        <w:jc w:val="both"/>
      </w:pPr>
      <w:r>
        <w:t>"""</w:t>
      </w:r>
    </w:p>
    <w:p>
      <w:pPr>
        <w:jc w:val="both"/>
      </w:pPr>
      <w:r>
        <w:t>from twml.layers import Layer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>
        <w:t>from tensorflow.python.layers import core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FullDense(Layer):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Full-connected, Dense input layer class.</w:t>
      </w:r>
    </w:p>
    <w:p>
      <w:pPr>
        <w:jc w:val="both"/>
      </w:pPr>
      <w:r>
        <w:t xml:space="preserve">  This layer implements the operation:</w:t>
      </w:r>
    </w:p>
    <w:p>
      <w:pPr>
        <w:jc w:val="both"/>
      </w:pPr>
      <w:r/>
    </w:p>
    <w:p>
      <w:pPr>
        <w:jc w:val="both"/>
      </w:pPr>
      <w:r>
        <w:t xml:space="preserve">  .. code-block:: python</w:t>
      </w:r>
    </w:p>
    <w:p>
      <w:pPr>
        <w:jc w:val="both"/>
      </w:pPr>
      <w:r/>
    </w:p>
    <w:p>
      <w:pPr>
        <w:jc w:val="both"/>
      </w:pPr>
      <w:r>
        <w:t xml:space="preserve">    outputs = activation(inputs.weight + bias)</w:t>
      </w:r>
    </w:p>
    <w:p>
      <w:pPr>
        <w:jc w:val="both"/>
      </w:pPr>
      <w:r/>
    </w:p>
    <w:p>
      <w:pPr>
        <w:jc w:val="both"/>
      </w:pPr>
      <w:r>
        <w:t xml:space="preserve">  Where ``activation`` is the activation function passed as the ``activation``</w:t>
      </w:r>
    </w:p>
    <w:p>
      <w:pPr>
        <w:jc w:val="both"/>
      </w:pPr>
      <w:r>
        <w:t xml:space="preserve">  argument (if not ``None``), ``weight`` is a weights matrix created by the layer,</w:t>
      </w:r>
    </w:p>
    <w:p>
      <w:pPr>
        <w:jc w:val="both"/>
      </w:pPr>
      <w:r>
        <w:t xml:space="preserve">  and ``bias`` is a bias vector created by the layer.</w:t>
      </w:r>
    </w:p>
    <w:p>
      <w:pPr>
        <w:jc w:val="both"/>
      </w:pPr>
      <w:r/>
    </w:p>
    <w:p>
      <w:pPr>
        <w:jc w:val="both"/>
      </w:pPr>
      <w:r>
        <w:t xml:space="preserve">  However, this layer breaks up ``weight`` into ``num_partitions`` parts,</w:t>
      </w:r>
    </w:p>
    <w:p>
      <w:pPr>
        <w:jc w:val="both"/>
      </w:pPr>
      <w:r>
        <w:t xml:space="preserve">  for the purpose of even disribution of weights across parameter servers</w:t>
      </w:r>
    </w:p>
    <w:p>
      <w:pPr>
        <w:jc w:val="both"/>
      </w:pPr>
      <w:r>
        <w:t xml:space="preserve">  for distributed training.</w:t>
      </w:r>
    </w:p>
    <w:p>
      <w:pPr>
        <w:jc w:val="both"/>
      </w:pPr>
      <w:r/>
    </w:p>
    <w:p>
      <w:pPr>
        <w:jc w:val="both"/>
      </w:pPr>
      <w:r>
        <w:t xml:space="preserve">  Note - This layer is created to allow distributed training optimizations,</w:t>
      </w:r>
    </w:p>
    <w:p>
      <w:pPr>
        <w:jc w:val="both"/>
      </w:pPr>
      <w:r>
        <w:t xml:space="preserve">  but can also be used for single node training (e.g. hogwild) without</w:t>
      </w:r>
    </w:p>
    <w:p>
      <w:pPr>
        <w:jc w:val="both"/>
      </w:pPr>
      <w:r>
        <w:t xml:space="preserve">  code modification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output_size:</w:t>
      </w:r>
    </w:p>
    <w:p>
      <w:pPr>
        <w:jc w:val="both"/>
      </w:pPr>
      <w:r>
        <w:t xml:space="preserve">      Integer or Long, dimensionality of the output space.</w:t>
      </w:r>
    </w:p>
    <w:p>
      <w:pPr>
        <w:jc w:val="both"/>
      </w:pPr>
      <w:r>
        <w:t xml:space="preserve">    weight_initializer:</w:t>
      </w:r>
    </w:p>
    <w:p>
      <w:pPr>
        <w:jc w:val="both"/>
      </w:pPr>
      <w:r>
        <w:t xml:space="preserve">      Initializer function for the weight matrix.</w:t>
      </w:r>
    </w:p>
    <w:p>
      <w:pPr>
        <w:jc w:val="both"/>
      </w:pPr>
      <w:r>
        <w:t xml:space="preserve">    weight_regularizer:</w:t>
      </w:r>
    </w:p>
    <w:p>
      <w:pPr>
        <w:jc w:val="both"/>
      </w:pPr>
      <w:r>
        <w:t xml:space="preserve">      Regularizer function for the weight matrix.</w:t>
      </w:r>
    </w:p>
    <w:p>
      <w:pPr>
        <w:jc w:val="both"/>
      </w:pPr>
      <w:r>
        <w:t xml:space="preserve">      Ensure to add tf.losses.get_regularization_loss() to your loss for this to take effect.</w:t>
      </w:r>
    </w:p>
    <w:p>
      <w:pPr>
        <w:jc w:val="both"/>
      </w:pPr>
      <w:r>
        <w:t xml:space="preserve">    weight_constraint:</w:t>
      </w:r>
    </w:p>
    <w:p>
      <w:pPr>
        <w:jc w:val="both"/>
      </w:pPr>
      <w:r>
        <w:t xml:space="preserve">      An optional projection function to be applied to the</w:t>
      </w:r>
    </w:p>
    <w:p>
      <w:pPr>
        <w:jc w:val="both"/>
      </w:pPr>
      <w:r>
        <w:t xml:space="preserve">      weight after being updated by an `Optimizer` (e.g. used to implement</w:t>
      </w:r>
    </w:p>
    <w:p>
      <w:pPr>
        <w:jc w:val="both"/>
      </w:pPr>
      <w:r>
        <w:t xml:space="preserve">      norm constraints or value constraints for layer weights). The function</w:t>
      </w:r>
    </w:p>
    <w:p>
      <w:pPr>
        <w:jc w:val="both"/>
      </w:pPr>
      <w:r>
        <w:t xml:space="preserve">      must take as input the unprojected variable and must return the</w:t>
      </w:r>
    </w:p>
    <w:p>
      <w:pPr>
        <w:jc w:val="both"/>
      </w:pPr>
      <w:r>
        <w:t xml:space="preserve">      projected variable (which must have the same shape). Constraints are</w:t>
      </w:r>
    </w:p>
    <w:p>
      <w:pPr>
        <w:jc w:val="both"/>
      </w:pPr>
      <w:r>
        <w:t xml:space="preserve">      not safe to use when doing asynchronous distributed training.</w:t>
      </w:r>
    </w:p>
    <w:p>
      <w:pPr>
        <w:jc w:val="both"/>
      </w:pPr>
      <w:r>
        <w:t xml:space="preserve">    bias_constraint:</w:t>
      </w:r>
    </w:p>
    <w:p>
      <w:pPr>
        <w:jc w:val="both"/>
      </w:pPr>
      <w:r>
        <w:t xml:space="preserve">      An optional projection function to be applied to the</w:t>
      </w:r>
    </w:p>
    <w:p>
      <w:pPr>
        <w:jc w:val="both"/>
      </w:pPr>
      <w:r>
        <w:t xml:space="preserve">      bias after being updated by an `Optimizer`.</w:t>
      </w:r>
    </w:p>
    <w:p>
      <w:pPr>
        <w:jc w:val="both"/>
      </w:pPr>
      <w:r>
        <w:t xml:space="preserve">    num_partitions:</w:t>
      </w:r>
    </w:p>
    <w:p>
      <w:pPr>
        <w:jc w:val="both"/>
      </w:pPr>
      <w:r>
        <w:t xml:space="preserve">      Number of pieces to partition the weights into. This layer does</w:t>
      </w:r>
    </w:p>
    <w:p>
      <w:pPr>
        <w:jc w:val="both"/>
      </w:pPr>
      <w:r>
        <w:t xml:space="preserve">      column partitioning of the weights, which is equivalent to</w:t>
      </w:r>
    </w:p>
    <w:p>
      <w:pPr>
        <w:jc w:val="both"/>
      </w:pPr>
      <w:r>
        <w:t xml:space="preserve">      processing the input tensor with multiple fully connected layers</w:t>
      </w:r>
    </w:p>
    <w:p>
      <w:pPr>
        <w:jc w:val="both"/>
      </w:pPr>
      <w:r>
        <w:t xml:space="preserve">      of smaller output size, and then concatenating these outputs</w:t>
      </w:r>
    </w:p>
    <w:p>
      <w:pPr>
        <w:jc w:val="both"/>
      </w:pPr>
      <w:r>
        <w:t xml:space="preserve">    activation:</w:t>
      </w:r>
    </w:p>
    <w:p>
      <w:pPr>
        <w:jc w:val="both"/>
      </w:pPr>
      <w:r>
        <w:t xml:space="preserve">      Activation function (callable). Set it to None to maintain a linear activation.</w:t>
      </w:r>
    </w:p>
    <w:p>
      <w:pPr>
        <w:jc w:val="both"/>
      </w:pPr>
      <w:r>
        <w:t xml:space="preserve">    use_bias:</w:t>
      </w:r>
    </w:p>
    <w:p>
      <w:pPr>
        <w:jc w:val="both"/>
      </w:pPr>
      <w:r>
        <w:t xml:space="preserve">      Boolean whether to include a bias parameter in the layer</w:t>
      </w:r>
    </w:p>
    <w:p>
      <w:pPr>
        <w:jc w:val="both"/>
      </w:pPr>
      <w:r>
        <w:t xml:space="preserve">    bias_initializer:</w:t>
      </w:r>
    </w:p>
    <w:p>
      <w:pPr>
        <w:jc w:val="both"/>
      </w:pPr>
      <w:r>
        <w:t xml:space="preserve">      Initializer function for the bias.</w:t>
      </w:r>
    </w:p>
    <w:p>
      <w:pPr>
        <w:jc w:val="both"/>
      </w:pPr>
      <w:r>
        <w:t xml:space="preserve">    bias_regularizer:</w:t>
      </w:r>
    </w:p>
    <w:p>
      <w:pPr>
        <w:jc w:val="both"/>
      </w:pPr>
      <w:r>
        <w:t xml:space="preserve">      Regularizer function for the bias.</w:t>
      </w:r>
    </w:p>
    <w:p>
      <w:pPr>
        <w:jc w:val="both"/>
      </w:pPr>
      <w:r>
        <w:t xml:space="preserve">      Ensure to add tf.losses.get_regularization_loss() to your loss for this to take effect.</w:t>
      </w:r>
    </w:p>
    <w:p>
      <w:pPr>
        <w:jc w:val="both"/>
      </w:pPr>
      <w:r>
        <w:t xml:space="preserve">    activity_regularizer:</w:t>
      </w:r>
    </w:p>
    <w:p>
      <w:pPr>
        <w:jc w:val="both"/>
      </w:pPr>
      <w:r>
        <w:t xml:space="preserve">      Regularizer function for the output.</w:t>
      </w:r>
    </w:p>
    <w:p>
      <w:pPr>
        <w:jc w:val="both"/>
      </w:pPr>
      <w:r>
        <w:t xml:space="preserve">    trainable:</w:t>
      </w:r>
    </w:p>
    <w:p>
      <w:pPr>
        <w:jc w:val="both"/>
      </w:pPr>
      <w:r>
        <w:t xml:space="preserve">      Boolean, if `True` also add variables to the graph collection</w:t>
      </w:r>
    </w:p>
    <w:p>
      <w:pPr>
        <w:jc w:val="both"/>
      </w:pPr>
      <w:r>
        <w:t xml:space="preserve">      ``GraphKeys.TRAINABLE_VARIABLES`` (see `tf.Variable</w:t>
      </w:r>
    </w:p>
    <w:p>
      <w:pPr>
        <w:jc w:val="both"/>
      </w:pPr>
      <w:r>
        <w:t xml:space="preserve">      &lt;https://www.tensorflow.org/versions/master/api_docs/python/tf/Variable&gt;`_).</w:t>
      </w:r>
    </w:p>
    <w:p>
      <w:pPr>
        <w:jc w:val="both"/>
      </w:pPr>
      <w:r>
        <w:t xml:space="preserve">    name:</w:t>
      </w:r>
    </w:p>
    <w:p>
      <w:pPr>
        <w:jc w:val="both"/>
      </w:pPr>
      <w:r>
        <w:t xml:space="preserve">      String, the name of the layer. Layers with the same name will</w:t>
      </w:r>
    </w:p>
    <w:p>
      <w:pPr>
        <w:jc w:val="both"/>
      </w:pPr>
      <w:r>
        <w:t xml:space="preserve">      share weights, but to avoid mistakes we require ``reuse=True`` in such cases.</w:t>
      </w:r>
    </w:p>
    <w:p>
      <w:pPr>
        <w:jc w:val="both"/>
      </w:pPr>
      <w:r/>
    </w:p>
    <w:p>
      <w:pPr>
        <w:jc w:val="both"/>
      </w:pPr>
      <w:r>
        <w:t xml:space="preserve">  Properties:</w:t>
      </w:r>
    </w:p>
    <w:p>
      <w:pPr>
        <w:jc w:val="both"/>
      </w:pPr>
      <w:r>
        <w:t xml:space="preserve">    output_size:</w:t>
      </w:r>
    </w:p>
    <w:p>
      <w:pPr>
        <w:jc w:val="both"/>
      </w:pPr>
      <w:r>
        <w:t xml:space="preserve">      Python integer, dimensionality of the output space.</w:t>
      </w:r>
    </w:p>
    <w:p>
      <w:pPr>
        <w:jc w:val="both"/>
      </w:pPr>
      <w:r>
        <w:t xml:space="preserve">    activation:</w:t>
      </w:r>
    </w:p>
    <w:p>
      <w:pPr>
        <w:jc w:val="both"/>
      </w:pPr>
      <w:r>
        <w:t xml:space="preserve">      Activation function (callable).</w:t>
      </w:r>
    </w:p>
    <w:p>
      <w:pPr>
        <w:jc w:val="both"/>
      </w:pPr>
      <w:r>
        <w:t xml:space="preserve">    weight_initializer:</w:t>
      </w:r>
    </w:p>
    <w:p>
      <w:pPr>
        <w:jc w:val="both"/>
      </w:pPr>
      <w:r>
        <w:t xml:space="preserve">      Initializer instance (or name) for the weight matrix.</w:t>
      </w:r>
    </w:p>
    <w:p>
      <w:pPr>
        <w:jc w:val="both"/>
      </w:pPr>
      <w:r>
        <w:t xml:space="preserve">    bias_initializer:</w:t>
      </w:r>
    </w:p>
    <w:p>
      <w:pPr>
        <w:jc w:val="both"/>
      </w:pPr>
      <w:r>
        <w:t xml:space="preserve">      Initializer instance (or name) for the bias.</w:t>
      </w:r>
    </w:p>
    <w:p>
      <w:pPr>
        <w:jc w:val="both"/>
      </w:pPr>
      <w:r>
        <w:t xml:space="preserve">    weights:</w:t>
      </w:r>
    </w:p>
    <w:p>
      <w:pPr>
        <w:jc w:val="both"/>
      </w:pPr>
      <w:r>
        <w:t xml:space="preserve">      list of underlying weight and bias matrix components. no guarantee on order of elements</w:t>
      </w:r>
    </w:p>
    <w:p>
      <w:pPr>
        <w:jc w:val="both"/>
      </w:pPr>
      <w:r>
        <w:t xml:space="preserve">    weight_regularizer:</w:t>
      </w:r>
    </w:p>
    <w:p>
      <w:pPr>
        <w:jc w:val="both"/>
      </w:pPr>
      <w:r>
        <w:t xml:space="preserve">      Regularizer instance for the weight matrix (callable)</w:t>
      </w:r>
    </w:p>
    <w:p>
      <w:pPr>
        <w:jc w:val="both"/>
      </w:pPr>
      <w:r>
        <w:t xml:space="preserve">    bias_regularizer:</w:t>
      </w:r>
    </w:p>
    <w:p>
      <w:pPr>
        <w:jc w:val="both"/>
      </w:pPr>
      <w:r>
        <w:t xml:space="preserve">      Regularizer instance for the bias (callable).</w:t>
      </w:r>
    </w:p>
    <w:p>
      <w:pPr>
        <w:jc w:val="both"/>
      </w:pPr>
      <w:r>
        <w:t xml:space="preserve">    activity_regularizer:</w:t>
      </w:r>
    </w:p>
    <w:p>
      <w:pPr>
        <w:jc w:val="both"/>
      </w:pPr>
      <w:r>
        <w:t xml:space="preserve">      Regularizer instance for the output (callable)</w:t>
      </w:r>
    </w:p>
    <w:p>
      <w:pPr>
        <w:jc w:val="both"/>
      </w:pPr>
      <w:r>
        <w:t xml:space="preserve">    weight_constraint:</w:t>
      </w:r>
    </w:p>
    <w:p>
      <w:pPr>
        <w:jc w:val="both"/>
      </w:pPr>
      <w:r>
        <w:t xml:space="preserve">      Constraint function for the weight matrix.</w:t>
      </w:r>
    </w:p>
    <w:p>
      <w:pPr>
        <w:jc w:val="both"/>
      </w:pPr>
      <w:r>
        <w:t xml:space="preserve">    bias_constraint:</w:t>
      </w:r>
    </w:p>
    <w:p>
      <w:pPr>
        <w:jc w:val="both"/>
      </w:pPr>
      <w:r>
        <w:t xml:space="preserve">      Constraint function for the bias.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output_size,</w:t>
      </w:r>
    </w:p>
    <w:p>
      <w:pPr>
        <w:jc w:val="both"/>
      </w:pPr>
      <w:r>
        <w:t xml:space="preserve">               weight_initializer=None,</w:t>
      </w:r>
    </w:p>
    <w:p>
      <w:pPr>
        <w:jc w:val="both"/>
      </w:pPr>
      <w:r>
        <w:t xml:space="preserve">               weight_regularizer=None,</w:t>
      </w:r>
    </w:p>
    <w:p>
      <w:pPr>
        <w:jc w:val="both"/>
      </w:pPr>
      <w:r>
        <w:t xml:space="preserve">               weight_constraint=None,</w:t>
      </w:r>
    </w:p>
    <w:p>
      <w:pPr>
        <w:jc w:val="both"/>
      </w:pPr>
      <w:r>
        <w:t xml:space="preserve">               bias_constraint=None,</w:t>
      </w:r>
    </w:p>
    <w:p>
      <w:pPr>
        <w:jc w:val="both"/>
      </w:pPr>
      <w:r>
        <w:t xml:space="preserve">               num_partitions=3,</w:t>
      </w:r>
    </w:p>
    <w:p>
      <w:pPr>
        <w:jc w:val="both"/>
      </w:pPr>
      <w:r>
        <w:t xml:space="preserve">               activation=None,</w:t>
      </w:r>
    </w:p>
    <w:p>
      <w:pPr>
        <w:jc w:val="both"/>
      </w:pPr>
      <w:r>
        <w:t xml:space="preserve">               use_bias=True,</w:t>
      </w:r>
    </w:p>
    <w:p>
      <w:pPr>
        <w:jc w:val="both"/>
      </w:pPr>
      <w:r>
        <w:t xml:space="preserve">               bias_initializer=tf.zeros_initializer(),</w:t>
      </w:r>
    </w:p>
    <w:p>
      <w:pPr>
        <w:jc w:val="both"/>
      </w:pPr>
      <w:r>
        <w:t xml:space="preserve">               bias_regularizer=None,</w:t>
      </w:r>
    </w:p>
    <w:p>
      <w:pPr>
        <w:jc w:val="both"/>
      </w:pPr>
      <w:r>
        <w:t xml:space="preserve">               activity_regularizer=None,</w:t>
      </w:r>
    </w:p>
    <w:p>
      <w:pPr>
        <w:jc w:val="both"/>
      </w:pPr>
      <w:r>
        <w:t xml:space="preserve">               trainable=True,</w:t>
      </w:r>
    </w:p>
    <w:p>
      <w:pPr>
        <w:jc w:val="both"/>
      </w:pPr>
      <w:r>
        <w:t xml:space="preserve">               name=None,</w:t>
      </w:r>
    </w:p>
    <w:p>
      <w:pPr>
        <w:jc w:val="both"/>
      </w:pPr>
      <w:r>
        <w:t xml:space="preserve">               **kwargs):</w:t>
      </w:r>
    </w:p>
    <w:p>
      <w:pPr>
        <w:jc w:val="both"/>
      </w:pPr>
      <w:r>
        <w:t xml:space="preserve">    super(FullDense, self).__init__(trainable=trainable, name=name, **kwargs)</w:t>
      </w:r>
    </w:p>
    <w:p>
      <w:pPr>
        <w:jc w:val="both"/>
      </w:pPr>
      <w:r>
        <w:t xml:space="preserve">    self._output_sizes = self._get_output_partition_sizes(output_size, num_partitions)</w:t>
      </w:r>
    </w:p>
    <w:p>
      <w:pPr>
        <w:jc w:val="both"/>
      </w:pPr>
      <w:r>
        <w:t xml:space="preserve">    self._units = output_size</w:t>
      </w:r>
    </w:p>
    <w:p>
      <w:pPr>
        <w:jc w:val="both"/>
      </w:pPr>
      <w:r>
        <w:t xml:space="preserve">    self._activation = activation</w:t>
      </w:r>
    </w:p>
    <w:p>
      <w:pPr>
        <w:jc w:val="both"/>
      </w:pPr>
      <w:r>
        <w:t xml:space="preserve">    self._weight_initializer = weight_initializer</w:t>
      </w:r>
    </w:p>
    <w:p>
      <w:pPr>
        <w:jc w:val="both"/>
      </w:pPr>
      <w:r>
        <w:t xml:space="preserve">    self._bias_initializer = bias_initializer</w:t>
      </w:r>
    </w:p>
    <w:p>
      <w:pPr>
        <w:jc w:val="both"/>
      </w:pPr>
      <w:r>
        <w:t xml:space="preserve">    self._weight_regularizer = weight_regularizer</w:t>
      </w:r>
    </w:p>
    <w:p>
      <w:pPr>
        <w:jc w:val="both"/>
      </w:pPr>
      <w:r>
        <w:t xml:space="preserve">    self._bias_regularizer = bias_regularizer</w:t>
      </w:r>
    </w:p>
    <w:p>
      <w:pPr>
        <w:jc w:val="both"/>
      </w:pPr>
      <w:r>
        <w:t xml:space="preserve">    self._weight_constraint = weight_constraint</w:t>
      </w:r>
    </w:p>
    <w:p>
      <w:pPr>
        <w:jc w:val="both"/>
      </w:pPr>
      <w:r>
        <w:t xml:space="preserve">    self._bias_constraint = bias_constraint</w:t>
      </w:r>
    </w:p>
    <w:p>
      <w:pPr>
        <w:jc w:val="both"/>
      </w:pPr>
      <w:r>
        <w:t xml:space="preserve">    self._use_bias = use_bias</w:t>
      </w:r>
    </w:p>
    <w:p>
      <w:pPr>
        <w:jc w:val="both"/>
      </w:pPr>
      <w:r>
        <w:t xml:space="preserve">    # NOTE - many initializers depend on fan_in and fan_out</w:t>
      </w:r>
    </w:p>
    <w:p>
      <w:pPr>
        <w:jc w:val="both"/>
      </w:pPr>
      <w:r>
        <w:t xml:space="preserve">    #      - as such, initialization here may be different than</w:t>
      </w:r>
    </w:p>
    <w:p>
      <w:pPr>
        <w:jc w:val="both"/>
      </w:pPr>
      <w:r>
        <w:t xml:space="preserve">    #      - for a non-partitioned FullDense</w:t>
      </w:r>
    </w:p>
    <w:p>
      <w:pPr>
        <w:jc w:val="both"/>
      </w:pPr>
      <w:r>
        <w:t xml:space="preserve">    self._parts = [core.Dense(units=out_size,</w:t>
      </w:r>
    </w:p>
    <w:p>
      <w:pPr>
        <w:jc w:val="both"/>
      </w:pPr>
      <w:r>
        <w:t xml:space="preserve">                              activation=activation,</w:t>
      </w:r>
    </w:p>
    <w:p>
      <w:pPr>
        <w:jc w:val="both"/>
      </w:pPr>
      <w:r>
        <w:t xml:space="preserve">                              use_bias=use_bias,</w:t>
      </w:r>
    </w:p>
    <w:p>
      <w:pPr>
        <w:jc w:val="both"/>
      </w:pPr>
      <w:r>
        <w:t xml:space="preserve">                              kernel_initializer=weight_initializer,</w:t>
      </w:r>
    </w:p>
    <w:p>
      <w:pPr>
        <w:jc w:val="both"/>
      </w:pPr>
      <w:r>
        <w:t xml:space="preserve">                              bias_initializer=bias_initializer,</w:t>
      </w:r>
    </w:p>
    <w:p>
      <w:pPr>
        <w:jc w:val="both"/>
      </w:pPr>
      <w:r>
        <w:t xml:space="preserve">                              kernel_regularizer=weight_regularizer,</w:t>
      </w:r>
    </w:p>
    <w:p>
      <w:pPr>
        <w:jc w:val="both"/>
      </w:pPr>
      <w:r>
        <w:t xml:space="preserve">                              bias_regularizer=bias_regularizer,</w:t>
      </w:r>
    </w:p>
    <w:p>
      <w:pPr>
        <w:jc w:val="both"/>
      </w:pPr>
      <w:r>
        <w:t xml:space="preserve">                              activity_regularizer=activity_regularizer,</w:t>
      </w:r>
    </w:p>
    <w:p>
      <w:pPr>
        <w:jc w:val="both"/>
      </w:pPr>
      <w:r>
        <w:t xml:space="preserve">                              kernel_constraint=weight_constraint,</w:t>
      </w:r>
    </w:p>
    <w:p>
      <w:pPr>
        <w:jc w:val="both"/>
      </w:pPr>
      <w:r>
        <w:t xml:space="preserve">                              bias_constraint=bias_constraint,</w:t>
      </w:r>
    </w:p>
    <w:p>
      <w:pPr>
        <w:jc w:val="both"/>
      </w:pPr>
      <w:r>
        <w:t xml:space="preserve">                              trainable=trainable,</w:t>
      </w:r>
    </w:p>
    <w:p>
      <w:pPr>
        <w:jc w:val="both"/>
      </w:pPr>
      <w:r>
        <w:t xml:space="preserve">                              name=name,</w:t>
      </w:r>
    </w:p>
    <w:p>
      <w:pPr>
        <w:jc w:val="both"/>
      </w:pPr>
      <w:r>
        <w:t xml:space="preserve">                              **kwargs) for out_size in self._output_sizes]</w:t>
      </w:r>
    </w:p>
    <w:p>
      <w:pPr>
        <w:jc w:val="both"/>
      </w:pPr>
      <w:r/>
    </w:p>
    <w:p>
      <w:pPr>
        <w:jc w:val="both"/>
      </w:pPr>
      <w:r>
        <w:t xml:space="preserve">  @staticmethod</w:t>
      </w:r>
    </w:p>
    <w:p>
      <w:pPr>
        <w:jc w:val="both"/>
      </w:pPr>
      <w:r>
        <w:t xml:space="preserve">  def _get_output_partition_sizes(out_size, num_parts):</w:t>
      </w:r>
    </w:p>
    <w:p>
      <w:pPr>
        <w:jc w:val="both"/>
      </w:pPr>
      <w:r>
        <w:t xml:space="preserve">    """ Returns the appropriate output sizes of the partitions """</w:t>
      </w:r>
    </w:p>
    <w:p>
      <w:pPr>
        <w:jc w:val="both"/>
      </w:pPr>
      <w:r>
        <w:t xml:space="preserve">    boundaries = [out_size * n // num_parts for n in range(num_parts + 1)]</w:t>
      </w:r>
    </w:p>
    <w:p>
      <w:pPr>
        <w:jc w:val="both"/>
      </w:pPr>
      <w:r>
        <w:t xml:space="preserve">    return [k - j for j, k in zip(boundaries[:], boundaries[1:])]</w:t>
      </w:r>
    </w:p>
    <w:p>
      <w:pPr>
        <w:jc w:val="both"/>
      </w:pPr>
      <w:r/>
    </w:p>
    <w:p>
      <w:pPr>
        <w:jc w:val="both"/>
      </w:pPr>
      <w:r>
        <w:t xml:space="preserve">  def build(self, input_shapes):</w:t>
      </w:r>
    </w:p>
    <w:p>
      <w:pPr>
        <w:jc w:val="both"/>
      </w:pPr>
      <w:r>
        <w:t xml:space="preserve">    """ Create the appropriately sized weights and biases in each layer partition """</w:t>
      </w:r>
    </w:p>
    <w:p>
      <w:pPr>
        <w:jc w:val="both"/>
      </w:pPr>
      <w:r>
        <w:t xml:space="preserve">    if isinstance(input_shapes, (list, tuple)):</w:t>
      </w:r>
    </w:p>
    <w:p>
      <w:pPr>
        <w:jc w:val="both"/>
      </w:pPr>
      <w:r>
        <w:t xml:space="preserve">      input_shape = input_shapes[0]</w:t>
      </w:r>
    </w:p>
    <w:p>
      <w:pPr>
        <w:jc w:val="both"/>
      </w:pPr>
      <w:r>
        <w:t xml:space="preserve">      is_compatible = True</w:t>
      </w:r>
    </w:p>
    <w:p>
      <w:pPr>
        <w:jc w:val="both"/>
      </w:pPr>
      <w:r>
        <w:t xml:space="preserve">      for other_shape in input_shapes[1:]:</w:t>
      </w:r>
    </w:p>
    <w:p>
      <w:pPr>
        <w:jc w:val="both"/>
      </w:pPr>
      <w:r>
        <w:t xml:space="preserve">        is_compatible &amp;= input_shape.is_compatible_with(other_shape)</w:t>
      </w:r>
    </w:p>
    <w:p>
      <w:pPr>
        <w:jc w:val="both"/>
      </w:pPr>
      <w:r>
        <w:t xml:space="preserve">      if not is_compatible:</w:t>
      </w:r>
    </w:p>
    <w:p>
      <w:pPr>
        <w:jc w:val="both"/>
      </w:pPr>
      <w:r>
        <w:t xml:space="preserve">        raise ValueError("Input shapes %s are not compatible." % input_shapes)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input_shape = input_shapes</w:t>
      </w:r>
    </w:p>
    <w:p>
      <w:pPr>
        <w:jc w:val="both"/>
      </w:pPr>
      <w:r/>
    </w:p>
    <w:p>
      <w:pPr>
        <w:jc w:val="both"/>
      </w:pPr>
      <w:r>
        <w:t xml:space="preserve">    for part in self._parts:</w:t>
      </w:r>
    </w:p>
    <w:p>
      <w:pPr>
        <w:jc w:val="both"/>
      </w:pPr>
      <w:r>
        <w:t xml:space="preserve">      part.build(input_shape)</w:t>
      </w:r>
    </w:p>
    <w:p>
      <w:pPr>
        <w:jc w:val="both"/>
      </w:pPr>
      <w:r/>
    </w:p>
    <w:p>
      <w:pPr>
        <w:jc w:val="both"/>
      </w:pPr>
      <w:r>
        <w:t xml:space="preserve">    self.built = True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units(self):</w:t>
      </w:r>
    </w:p>
    <w:p>
      <w:pPr>
        <w:jc w:val="both"/>
      </w:pPr>
      <w:r>
        <w:t xml:space="preserve">    """ Returns the number of output units of the layer """</w:t>
      </w:r>
    </w:p>
    <w:p>
      <w:pPr>
        <w:jc w:val="both"/>
      </w:pPr>
      <w:r>
        <w:t xml:space="preserve">    return self._units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output_size(self):</w:t>
      </w:r>
    </w:p>
    <w:p>
      <w:pPr>
        <w:jc w:val="both"/>
      </w:pPr>
      <w:r>
        <w:t xml:space="preserve">    """ Returns the number of output units of the layer """</w:t>
      </w:r>
    </w:p>
    <w:p>
      <w:pPr>
        <w:jc w:val="both"/>
      </w:pPr>
      <w:r>
        <w:t xml:space="preserve">    return self._units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activation(self):</w:t>
      </w:r>
    </w:p>
    <w:p>
      <w:pPr>
        <w:jc w:val="both"/>
      </w:pPr>
      <w:r>
        <w:t xml:space="preserve">    """ Returns the activation function """</w:t>
      </w:r>
    </w:p>
    <w:p>
      <w:pPr>
        <w:jc w:val="both"/>
      </w:pPr>
      <w:r>
        <w:t xml:space="preserve">    return self._activation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weight_initializer(self):</w:t>
      </w:r>
    </w:p>
    <w:p>
      <w:pPr>
        <w:jc w:val="both"/>
      </w:pPr>
      <w:r>
        <w:t xml:space="preserve">    """ Returns the weight_initializer """</w:t>
      </w:r>
    </w:p>
    <w:p>
      <w:pPr>
        <w:jc w:val="both"/>
      </w:pPr>
      <w:r>
        <w:t xml:space="preserve">    return self._weight_initializer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weight_regularizer(self):</w:t>
      </w:r>
    </w:p>
    <w:p>
      <w:pPr>
        <w:jc w:val="both"/>
      </w:pPr>
      <w:r>
        <w:t xml:space="preserve">    """ Returns the weight_regularizer """</w:t>
      </w:r>
    </w:p>
    <w:p>
      <w:pPr>
        <w:jc w:val="both"/>
      </w:pPr>
      <w:r>
        <w:t xml:space="preserve">    return self._weight_regularizer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weight_constraint(self):</w:t>
      </w:r>
    </w:p>
    <w:p>
      <w:pPr>
        <w:jc w:val="both"/>
      </w:pPr>
      <w:r>
        <w:t xml:space="preserve">    """ Returns the weight_constraint """</w:t>
      </w:r>
    </w:p>
    <w:p>
      <w:pPr>
        <w:jc w:val="both"/>
      </w:pPr>
      <w:r>
        <w:t xml:space="preserve">    return self._weight_constraint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bias_initializer(self):</w:t>
      </w:r>
    </w:p>
    <w:p>
      <w:pPr>
        <w:jc w:val="both"/>
      </w:pPr>
      <w:r>
        <w:t xml:space="preserve">    """ Returns the bias_initializer """</w:t>
      </w:r>
    </w:p>
    <w:p>
      <w:pPr>
        <w:jc w:val="both"/>
      </w:pPr>
      <w:r>
        <w:t xml:space="preserve">    return self._bias_initializer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bias_regularizer(self):</w:t>
      </w:r>
    </w:p>
    <w:p>
      <w:pPr>
        <w:jc w:val="both"/>
      </w:pPr>
      <w:r>
        <w:t xml:space="preserve">    """ Returns the bias_regularizer """</w:t>
      </w:r>
    </w:p>
    <w:p>
      <w:pPr>
        <w:jc w:val="both"/>
      </w:pPr>
      <w:r>
        <w:t xml:space="preserve">    return self._bias_regularizer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bias_constraint(self):</w:t>
      </w:r>
    </w:p>
    <w:p>
      <w:pPr>
        <w:jc w:val="both"/>
      </w:pPr>
      <w:r>
        <w:t xml:space="preserve">    """ Returns the bias_constraint """</w:t>
      </w:r>
    </w:p>
    <w:p>
      <w:pPr>
        <w:jc w:val="both"/>
      </w:pPr>
      <w:r>
        <w:t xml:space="preserve">    return self._bias_constraint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use_bias(self):</w:t>
      </w:r>
    </w:p>
    <w:p>
      <w:pPr>
        <w:jc w:val="both"/>
      </w:pPr>
      <w:r>
        <w:t xml:space="preserve">    """ Returns whether a bias is used in the layer """</w:t>
      </w:r>
    </w:p>
    <w:p>
      <w:pPr>
        <w:jc w:val="both"/>
      </w:pPr>
      <w:r>
        <w:t xml:space="preserve">    return self._use_bias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trainable_variables(self):</w:t>
      </w:r>
    </w:p>
    <w:p>
      <w:pPr>
        <w:jc w:val="both"/>
      </w:pPr>
      <w:r>
        <w:t xml:space="preserve">    """ Returns the trainable variables of the layer """</w:t>
      </w:r>
    </w:p>
    <w:p>
      <w:pPr>
        <w:jc w:val="both"/>
      </w:pPr>
      <w:r>
        <w:t xml:space="preserve">    trainable_vars = []</w:t>
      </w:r>
    </w:p>
    <w:p>
      <w:pPr>
        <w:jc w:val="both"/>
      </w:pPr>
      <w:r>
        <w:t xml:space="preserve">    for pt in self._parts:</w:t>
      </w:r>
    </w:p>
    <w:p>
      <w:pPr>
        <w:jc w:val="both"/>
      </w:pPr>
      <w:r>
        <w:t xml:space="preserve">      trainable_vars += pt.trainable_variables</w:t>
      </w:r>
    </w:p>
    <w:p>
      <w:pPr>
        <w:jc w:val="both"/>
      </w:pPr>
      <w:r>
        <w:t xml:space="preserve">    return trainable_vars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trainable_weights(self):</w:t>
      </w:r>
    </w:p>
    <w:p>
      <w:pPr>
        <w:jc w:val="both"/>
      </w:pPr>
      <w:r>
        <w:t xml:space="preserve">    """ Returns the trainable variables of the layer """</w:t>
      </w:r>
    </w:p>
    <w:p>
      <w:pPr>
        <w:jc w:val="both"/>
      </w:pPr>
      <w:r>
        <w:t xml:space="preserve">    return self.trainable_variables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non_trainable_variables(self):</w:t>
      </w:r>
    </w:p>
    <w:p>
      <w:pPr>
        <w:jc w:val="both"/>
      </w:pPr>
      <w:r>
        <w:t xml:space="preserve">    """ Returns the non-trainable variables of the layer """</w:t>
      </w:r>
    </w:p>
    <w:p>
      <w:pPr>
        <w:jc w:val="both"/>
      </w:pPr>
      <w:r>
        <w:t xml:space="preserve">    non_trainable_vars = []</w:t>
      </w:r>
    </w:p>
    <w:p>
      <w:pPr>
        <w:jc w:val="both"/>
      </w:pPr>
      <w:r>
        <w:t xml:space="preserve">    for pt in self._parts:</w:t>
      </w:r>
    </w:p>
    <w:p>
      <w:pPr>
        <w:jc w:val="both"/>
      </w:pPr>
      <w:r>
        <w:t xml:space="preserve">      non_trainable_vars += pt.non_trainable_variables</w:t>
      </w:r>
    </w:p>
    <w:p>
      <w:pPr>
        <w:jc w:val="both"/>
      </w:pPr>
      <w:r>
        <w:t xml:space="preserve">    return non_trainable_vars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non_trainable_weights(self):</w:t>
      </w:r>
    </w:p>
    <w:p>
      <w:pPr>
        <w:jc w:val="both"/>
      </w:pPr>
      <w:r>
        <w:t xml:space="preserve">    """ Returns the non-trainable variables of the layer """</w:t>
      </w:r>
    </w:p>
    <w:p>
      <w:pPr>
        <w:jc w:val="both"/>
      </w:pPr>
      <w:r>
        <w:t xml:space="preserve">    return self.non_trainable_variables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variables(self):</w:t>
      </w:r>
    </w:p>
    <w:p>
      <w:pPr>
        <w:jc w:val="both"/>
      </w:pPr>
      <w:r>
        <w:t xml:space="preserve">    """ Returns a list of all weights and biases in this layer """</w:t>
      </w:r>
    </w:p>
    <w:p>
      <w:pPr>
        <w:jc w:val="both"/>
      </w:pPr>
      <w:r>
        <w:t xml:space="preserve">    layer_vars = []</w:t>
      </w:r>
    </w:p>
    <w:p>
      <w:pPr>
        <w:jc w:val="both"/>
      </w:pPr>
      <w:r>
        <w:t xml:space="preserve">    for pt in self._parts:</w:t>
      </w:r>
    </w:p>
    <w:p>
      <w:pPr>
        <w:jc w:val="both"/>
      </w:pPr>
      <w:r>
        <w:t xml:space="preserve">      layer_vars += pt.weights</w:t>
      </w:r>
    </w:p>
    <w:p>
      <w:pPr>
        <w:jc w:val="both"/>
      </w:pPr>
      <w:r>
        <w:t xml:space="preserve">    return layer_vars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weights(self):</w:t>
      </w:r>
    </w:p>
    <w:p>
      <w:pPr>
        <w:jc w:val="both"/>
      </w:pPr>
      <w:r>
        <w:t xml:space="preserve">    """ Returns a list of all weights and biases in this layer """</w:t>
      </w:r>
    </w:p>
    <w:p>
      <w:pPr>
        <w:jc w:val="both"/>
      </w:pPr>
      <w:r>
        <w:t xml:space="preserve">    return self.variables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dtype(self):</w:t>
      </w:r>
    </w:p>
    <w:p>
      <w:pPr>
        <w:jc w:val="both"/>
      </w:pPr>
      <w:r>
        <w:t xml:space="preserve">    """ Returns the dtype of the layers weights """</w:t>
      </w:r>
    </w:p>
    <w:p>
      <w:pPr>
        <w:jc w:val="both"/>
      </w:pPr>
      <w:r>
        <w:t xml:space="preserve">    return self._parts[0].dtype</w:t>
      </w:r>
    </w:p>
    <w:p>
      <w:pPr>
        <w:jc w:val="both"/>
      </w:pPr>
      <w:r/>
    </w:p>
    <w:p>
      <w:pPr>
        <w:jc w:val="both"/>
      </w:pPr>
      <w:r>
        <w:t xml:space="preserve">  def call(self, inputs, **kwargs):  # pylint: disable=unused-argument</w:t>
      </w:r>
    </w:p>
    <w:p>
      <w:pPr>
        <w:jc w:val="both"/>
      </w:pPr>
      <w:r>
        <w:t xml:space="preserve">    """The logic of the layer lives here.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inputs:</w:t>
      </w:r>
    </w:p>
    <w:p>
      <w:pPr>
        <w:jc w:val="both"/>
      </w:pPr>
      <w:r>
        <w:t xml:space="preserve">        A dense Tensor or a list of such.</w:t>
      </w:r>
    </w:p>
    <w:p>
      <w:pPr>
        <w:jc w:val="both"/>
      </w:pPr>
      <w:r>
        <w:t xml:space="preserve">        If `inputs` is a list, all tensors must have same `dense_shape`.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- If `inputs` is `SparseTensor`, then returns `bias + inputs * dense_b`.</w:t>
      </w:r>
    </w:p>
    <w:p>
      <w:pPr>
        <w:jc w:val="both"/>
      </w:pPr>
      <w:r>
        <w:t xml:space="preserve">      - If `inputs` is a `list[SparseTensor`, then returns</w:t>
      </w:r>
    </w:p>
    <w:p>
      <w:pPr>
        <w:jc w:val="both"/>
      </w:pPr>
      <w:r>
        <w:t xml:space="preserve">       `bias + accumulate_n([sp_a * dense_b for sp_a in inputs])`.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not isinstance(inputs, (list, tuple)):</w:t>
      </w:r>
    </w:p>
    <w:p>
      <w:pPr>
        <w:jc w:val="both"/>
      </w:pPr>
      <w:r>
        <w:t xml:space="preserve">      inputs = [inputs]</w:t>
      </w:r>
    </w:p>
    <w:p>
      <w:pPr>
        <w:jc w:val="both"/>
      </w:pPr>
      <w:r/>
    </w:p>
    <w:p>
      <w:pPr>
        <w:jc w:val="both"/>
      </w:pPr>
      <w:r>
        <w:t xml:space="preserve">    outputs = []</w:t>
      </w:r>
    </w:p>
    <w:p>
      <w:pPr>
        <w:jc w:val="both"/>
      </w:pPr>
      <w:r>
        <w:t xml:space="preserve">    for inp in inputs:</w:t>
      </w:r>
    </w:p>
    <w:p>
      <w:pPr>
        <w:jc w:val="both"/>
      </w:pPr>
      <w:r>
        <w:t xml:space="preserve">      part_outputs = [part(inp) for part in self._parts]</w:t>
      </w:r>
    </w:p>
    <w:p>
      <w:pPr>
        <w:jc w:val="both"/>
      </w:pPr>
      <w:r>
        <w:t xml:space="preserve">      outputs.append(tf.concat(part_outputs, axis=-1))</w:t>
      </w:r>
    </w:p>
    <w:p>
      <w:pPr>
        <w:jc w:val="both"/>
      </w:pPr>
      <w:r/>
    </w:p>
    <w:p>
      <w:pPr>
        <w:jc w:val="both"/>
      </w:pPr>
      <w:r>
        <w:t xml:space="preserve">    return tf.accumulate_n(outputs)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full_dense(inputs, output_size,</w:t>
      </w:r>
    </w:p>
    <w:p>
      <w:pPr>
        <w:jc w:val="both"/>
      </w:pPr>
      <w:r>
        <w:t xml:space="preserve">               weight_initializer=None,</w:t>
      </w:r>
    </w:p>
    <w:p>
      <w:pPr>
        <w:jc w:val="both"/>
      </w:pPr>
      <w:r>
        <w:t xml:space="preserve">               weight_regularizer=None,</w:t>
      </w:r>
    </w:p>
    <w:p>
      <w:pPr>
        <w:jc w:val="both"/>
      </w:pPr>
      <w:r>
        <w:t xml:space="preserve">               weight_constraint=None,</w:t>
      </w:r>
    </w:p>
    <w:p>
      <w:pPr>
        <w:jc w:val="both"/>
      </w:pPr>
      <w:r>
        <w:t xml:space="preserve">               bias_constraint=None,</w:t>
      </w:r>
    </w:p>
    <w:p>
      <w:pPr>
        <w:jc w:val="both"/>
      </w:pPr>
      <w:r>
        <w:t xml:space="preserve">               num_partitions=3,</w:t>
      </w:r>
    </w:p>
    <w:p>
      <w:pPr>
        <w:jc w:val="both"/>
      </w:pPr>
      <w:r>
        <w:t xml:space="preserve">               activation=None,</w:t>
      </w:r>
    </w:p>
    <w:p>
      <w:pPr>
        <w:jc w:val="both"/>
      </w:pPr>
      <w:r>
        <w:t xml:space="preserve">               use_bias=True,</w:t>
      </w:r>
    </w:p>
    <w:p>
      <w:pPr>
        <w:jc w:val="both"/>
      </w:pPr>
      <w:r>
        <w:t xml:space="preserve">               bias_initializer=tf.zeros_initializer(),</w:t>
      </w:r>
    </w:p>
    <w:p>
      <w:pPr>
        <w:jc w:val="both"/>
      </w:pPr>
      <w:r>
        <w:t xml:space="preserve">               bias_regularizer=None,</w:t>
      </w:r>
    </w:p>
    <w:p>
      <w:pPr>
        <w:jc w:val="both"/>
      </w:pPr>
      <w:r>
        <w:t xml:space="preserve">               activity_regularizer=None,</w:t>
      </w:r>
    </w:p>
    <w:p>
      <w:pPr>
        <w:jc w:val="both"/>
      </w:pPr>
      <w:r>
        <w:t xml:space="preserve">               trainable=True,</w:t>
      </w:r>
    </w:p>
    <w:p>
      <w:pPr>
        <w:jc w:val="both"/>
      </w:pPr>
      <w:r>
        <w:t xml:space="preserve">               name=None,</w:t>
      </w:r>
    </w:p>
    <w:p>
      <w:pPr>
        <w:jc w:val="both"/>
      </w:pPr>
      <w:r>
        <w:t xml:space="preserve">               reuse=None,</w:t>
      </w:r>
    </w:p>
    <w:p>
      <w:pPr>
        <w:jc w:val="both"/>
      </w:pPr>
      <w:r>
        <w:t xml:space="preserve">               **kwargs):</w:t>
      </w:r>
    </w:p>
    <w:p>
      <w:pPr>
        <w:jc w:val="both"/>
      </w:pPr>
      <w:r>
        <w:t xml:space="preserve">  """Functional interface for the fully-connected dense-input layer.</w:t>
      </w:r>
    </w:p>
    <w:p>
      <w:pPr>
        <w:jc w:val="both"/>
      </w:pPr>
      <w:r>
        <w:t xml:space="preserve">  This layer implements the operation:</w:t>
      </w:r>
    </w:p>
    <w:p>
      <w:pPr>
        <w:jc w:val="both"/>
      </w:pPr>
      <w:r>
        <w:t xml:space="preserve">  `outputs = activation(inputs.weight + bias)`</w:t>
      </w:r>
    </w:p>
    <w:p>
      <w:pPr>
        <w:jc w:val="both"/>
      </w:pPr>
      <w:r>
        <w:t xml:space="preserve">  Where `activation` is the activation function passed as the `activation`</w:t>
      </w:r>
    </w:p>
    <w:p>
      <w:pPr>
        <w:jc w:val="both"/>
      </w:pPr>
      <w:r>
        <w:t xml:space="preserve">  argument (if not `None`), `weight` is a weights matrix created by the layer,</w:t>
      </w:r>
    </w:p>
    <w:p>
      <w:pPr>
        <w:jc w:val="both"/>
      </w:pPr>
      <w:r>
        <w:t xml:space="preserve">  and `bias` is a bias vector created by the layer</w:t>
      </w:r>
    </w:p>
    <w:p>
      <w:pPr>
        <w:jc w:val="both"/>
      </w:pPr>
      <w:r>
        <w:t xml:space="preserve">  (only if `use_bias` is `True`).</w:t>
      </w:r>
    </w:p>
    <w:p>
      <w:pPr>
        <w:jc w:val="both"/>
      </w:pPr>
      <w:r/>
    </w:p>
    <w:p>
      <w:pPr>
        <w:jc w:val="both"/>
      </w:pPr>
      <w:r>
        <w:t xml:space="preserve">  However, this layer breaks up ``weight`` into ``num_partitions`` parts,</w:t>
      </w:r>
    </w:p>
    <w:p>
      <w:pPr>
        <w:jc w:val="both"/>
      </w:pPr>
      <w:r>
        <w:t xml:space="preserve">  for the purpose of even disribution of weights across parameter servers</w:t>
      </w:r>
    </w:p>
    <w:p>
      <w:pPr>
        <w:jc w:val="both"/>
      </w:pPr>
      <w:r>
        <w:t xml:space="preserve">  for distributed training.</w:t>
      </w:r>
    </w:p>
    <w:p>
      <w:pPr>
        <w:jc w:val="both"/>
      </w:pPr>
      <w:r/>
    </w:p>
    <w:p>
      <w:pPr>
        <w:jc w:val="both"/>
      </w:pPr>
      <w:r>
        <w:t xml:space="preserve">  Note - This layer is created to allow distributed training optimizations,</w:t>
      </w:r>
    </w:p>
    <w:p>
      <w:pPr>
        <w:jc w:val="both"/>
      </w:pPr>
      <w:r>
        <w:t xml:space="preserve">  but can also be used for single node training (e.g. hogwild) without</w:t>
      </w:r>
    </w:p>
    <w:p>
      <w:pPr>
        <w:jc w:val="both"/>
      </w:pPr>
      <w:r>
        <w:t xml:space="preserve">  code modification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inputs: Tensor input.</w:t>
      </w:r>
    </w:p>
    <w:p>
      <w:pPr>
        <w:jc w:val="both"/>
      </w:pPr>
      <w:r>
        <w:t xml:space="preserve">    output_size: Integer or Long, dimensionality of the output space.</w:t>
      </w:r>
    </w:p>
    <w:p>
      <w:pPr>
        <w:jc w:val="both"/>
      </w:pPr>
      <w:r>
        <w:t xml:space="preserve">    weight_initializer: Initializer function for the weight matrix.</w:t>
      </w:r>
    </w:p>
    <w:p>
      <w:pPr>
        <w:jc w:val="both"/>
      </w:pPr>
      <w:r>
        <w:t xml:space="preserve">      If `None` (default), weights are initialized using the default</w:t>
      </w:r>
    </w:p>
    <w:p>
      <w:pPr>
        <w:jc w:val="both"/>
      </w:pPr>
      <w:r>
        <w:t xml:space="preserve">      initializer used by `tf.get_variable`.</w:t>
      </w:r>
    </w:p>
    <w:p>
      <w:pPr>
        <w:jc w:val="both"/>
      </w:pPr>
      <w:r>
        <w:t xml:space="preserve">    weight_regularizer:</w:t>
      </w:r>
    </w:p>
    <w:p>
      <w:pPr>
        <w:jc w:val="both"/>
      </w:pPr>
      <w:r>
        <w:t xml:space="preserve">      Regularizer function for the weight matrix.</w:t>
      </w:r>
    </w:p>
    <w:p>
      <w:pPr>
        <w:jc w:val="both"/>
      </w:pPr>
      <w:r>
        <w:t xml:space="preserve">      Ensure to add tf.losses.get_regularization_loss() to your loss for this to take effect.</w:t>
      </w:r>
    </w:p>
    <w:p>
      <w:pPr>
        <w:jc w:val="both"/>
      </w:pPr>
      <w:r>
        <w:t xml:space="preserve">    weight_constraint:</w:t>
      </w:r>
    </w:p>
    <w:p>
      <w:pPr>
        <w:jc w:val="both"/>
      </w:pPr>
      <w:r>
        <w:t xml:space="preserve">      An optional projection function to be applied to the</w:t>
      </w:r>
    </w:p>
    <w:p>
      <w:pPr>
        <w:jc w:val="both"/>
      </w:pPr>
      <w:r>
        <w:t xml:space="preserve">      weight after being updated by an `Optimizer` (e.g. used to implement</w:t>
      </w:r>
    </w:p>
    <w:p>
      <w:pPr>
        <w:jc w:val="both"/>
      </w:pPr>
      <w:r>
        <w:t xml:space="preserve">      norm constraints or value constraints for layer weights). The function</w:t>
      </w:r>
    </w:p>
    <w:p>
      <w:pPr>
        <w:jc w:val="both"/>
      </w:pPr>
      <w:r>
        <w:t xml:space="preserve">      must take as input the unprojected variable and must return the</w:t>
      </w:r>
    </w:p>
    <w:p>
      <w:pPr>
        <w:jc w:val="both"/>
      </w:pPr>
      <w:r>
        <w:t xml:space="preserve">      projected variable (which must have the same shape). Constraints are</w:t>
      </w:r>
    </w:p>
    <w:p>
      <w:pPr>
        <w:jc w:val="both"/>
      </w:pPr>
      <w:r>
        <w:t xml:space="preserve">      not safe to use when doing asynchronous distributed training.</w:t>
      </w:r>
    </w:p>
    <w:p>
      <w:pPr>
        <w:jc w:val="both"/>
      </w:pPr>
      <w:r>
        <w:t xml:space="preserve">    bias_constraint:</w:t>
      </w:r>
    </w:p>
    <w:p>
      <w:pPr>
        <w:jc w:val="both"/>
      </w:pPr>
      <w:r>
        <w:t xml:space="preserve">      An optional projection function to be applied to the</w:t>
      </w:r>
    </w:p>
    <w:p>
      <w:pPr>
        <w:jc w:val="both"/>
      </w:pPr>
      <w:r>
        <w:t xml:space="preserve">      bias after being updated by an `Optimizer`.</w:t>
      </w:r>
    </w:p>
    <w:p>
      <w:pPr>
        <w:jc w:val="both"/>
      </w:pPr>
      <w:r>
        <w:t xml:space="preserve">    num_partitions:</w:t>
      </w:r>
    </w:p>
    <w:p>
      <w:pPr>
        <w:jc w:val="both"/>
      </w:pPr>
      <w:r>
        <w:t xml:space="preserve">      Number of pieces to partition the weights into. This layer does</w:t>
      </w:r>
    </w:p>
    <w:p>
      <w:pPr>
        <w:jc w:val="both"/>
      </w:pPr>
      <w:r>
        <w:t xml:space="preserve">      column partitioning of the weights, which is equivalent to</w:t>
      </w:r>
    </w:p>
    <w:p>
      <w:pPr>
        <w:jc w:val="both"/>
      </w:pPr>
      <w:r>
        <w:t xml:space="preserve">      processing the input tensor with multiple fully connected layers</w:t>
      </w:r>
    </w:p>
    <w:p>
      <w:pPr>
        <w:jc w:val="both"/>
      </w:pPr>
      <w:r>
        <w:t xml:space="preserve">      of smaller output size, and then concatenating these outputs</w:t>
      </w:r>
    </w:p>
    <w:p>
      <w:pPr>
        <w:jc w:val="both"/>
      </w:pPr>
      <w:r>
        <w:t xml:space="preserve">    activation: Activation function (callable). Set it to None to maintain a</w:t>
      </w:r>
    </w:p>
    <w:p>
      <w:pPr>
        <w:jc w:val="both"/>
      </w:pPr>
      <w:r>
        <w:t xml:space="preserve">      linear activation.</w:t>
      </w:r>
    </w:p>
    <w:p>
      <w:pPr>
        <w:jc w:val="both"/>
      </w:pPr>
      <w:r>
        <w:t xml:space="preserve">    use_bias: Boolean, whether the layer uses a bias.</w:t>
      </w:r>
    </w:p>
    <w:p>
      <w:pPr>
        <w:jc w:val="both"/>
      </w:pPr>
      <w:r>
        <w:t xml:space="preserve">    bias_initializer:</w:t>
      </w:r>
    </w:p>
    <w:p>
      <w:pPr>
        <w:jc w:val="both"/>
      </w:pPr>
      <w:r>
        <w:t xml:space="preserve">      Initializer function for the bias.</w:t>
      </w:r>
    </w:p>
    <w:p>
      <w:pPr>
        <w:jc w:val="both"/>
      </w:pPr>
      <w:r>
        <w:t xml:space="preserve">    bias_regularizer:</w:t>
      </w:r>
    </w:p>
    <w:p>
      <w:pPr>
        <w:jc w:val="both"/>
      </w:pPr>
      <w:r>
        <w:t xml:space="preserve">      Regularizer function for the bias.</w:t>
      </w:r>
    </w:p>
    <w:p>
      <w:pPr>
        <w:jc w:val="both"/>
      </w:pPr>
      <w:r>
        <w:t xml:space="preserve">      Ensure to add tf.losses.get_regularization_loss() to your loss for this to take effect.</w:t>
      </w:r>
    </w:p>
    <w:p>
      <w:pPr>
        <w:jc w:val="both"/>
      </w:pPr>
      <w:r>
        <w:t xml:space="preserve">    activity_regularizer:</w:t>
      </w:r>
    </w:p>
    <w:p>
      <w:pPr>
        <w:jc w:val="both"/>
      </w:pPr>
      <w:r>
        <w:t xml:space="preserve">      Regularizer function for the output.</w:t>
      </w:r>
    </w:p>
    <w:p>
      <w:pPr>
        <w:jc w:val="both"/>
      </w:pPr>
      <w:r>
        <w:t xml:space="preserve">    trainable:</w:t>
      </w:r>
    </w:p>
    <w:p>
      <w:pPr>
        <w:jc w:val="both"/>
      </w:pPr>
      <w:r>
        <w:t xml:space="preserve">      Boolean, if `True` also add variables to the graph collection</w:t>
      </w:r>
    </w:p>
    <w:p>
      <w:pPr>
        <w:jc w:val="both"/>
      </w:pPr>
      <w:r>
        <w:t xml:space="preserve">      `GraphKeys.TRAINABLE_VARIABLES` (see `tf.Variable`).</w:t>
      </w:r>
    </w:p>
    <w:p>
      <w:pPr>
        <w:jc w:val="both"/>
      </w:pPr>
      <w:r>
        <w:t xml:space="preserve">    name:</w:t>
      </w:r>
    </w:p>
    <w:p>
      <w:pPr>
        <w:jc w:val="both"/>
      </w:pPr>
      <w:r>
        <w:t xml:space="preserve">      String, the name of the layer.</w:t>
      </w:r>
    </w:p>
    <w:p>
      <w:pPr>
        <w:jc w:val="both"/>
      </w:pPr>
      <w:r>
        <w:t xml:space="preserve">    reuse:</w:t>
      </w:r>
    </w:p>
    <w:p>
      <w:pPr>
        <w:jc w:val="both"/>
      </w:pPr>
      <w:r>
        <w:t xml:space="preserve">      Boolean, whether to reuse the weights of a previous layer</w:t>
      </w:r>
    </w:p>
    <w:p>
      <w:pPr>
        <w:jc w:val="both"/>
      </w:pPr>
      <w:r>
        <w:t xml:space="preserve">      by the same name.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Output tensor with shape `inputs.shape[:-1] + [output_size]`.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not isinstance(inputs, (list, tuple)):</w:t>
      </w:r>
    </w:p>
    <w:p>
      <w:pPr>
        <w:jc w:val="both"/>
      </w:pPr>
      <w:r>
        <w:t xml:space="preserve">    inputs = [inputs]</w:t>
      </w:r>
    </w:p>
    <w:p>
      <w:pPr>
        <w:jc w:val="both"/>
      </w:pPr>
      <w:r/>
    </w:p>
    <w:p>
      <w:pPr>
        <w:jc w:val="both"/>
      </w:pPr>
      <w:r>
        <w:t xml:space="preserve">  dtype = inputs[0].dtype.base_dtype</w:t>
      </w:r>
    </w:p>
    <w:p>
      <w:pPr>
        <w:jc w:val="both"/>
      </w:pPr>
      <w:r/>
    </w:p>
    <w:p>
      <w:pPr>
        <w:jc w:val="both"/>
      </w:pPr>
      <w:r>
        <w:t xml:space="preserve">  layer = FullDense(output_size=output_size,</w:t>
      </w:r>
    </w:p>
    <w:p>
      <w:pPr>
        <w:jc w:val="both"/>
      </w:pPr>
      <w:r>
        <w:t xml:space="preserve">                    weight_initializer=weight_initializer,</w:t>
      </w:r>
    </w:p>
    <w:p>
      <w:pPr>
        <w:jc w:val="both"/>
      </w:pPr>
      <w:r>
        <w:t xml:space="preserve">                    weight_regularizer=weight_regularizer,</w:t>
      </w:r>
    </w:p>
    <w:p>
      <w:pPr>
        <w:jc w:val="both"/>
      </w:pPr>
      <w:r>
        <w:t xml:space="preserve">                    weight_constraint=weight_constraint,</w:t>
      </w:r>
    </w:p>
    <w:p>
      <w:pPr>
        <w:jc w:val="both"/>
      </w:pPr>
      <w:r>
        <w:t xml:space="preserve">                    bias_constraint=bias_constraint,</w:t>
      </w:r>
    </w:p>
    <w:p>
      <w:pPr>
        <w:jc w:val="both"/>
      </w:pPr>
      <w:r>
        <w:t xml:space="preserve">                    num_partitions=num_partitions,</w:t>
      </w:r>
    </w:p>
    <w:p>
      <w:pPr>
        <w:jc w:val="both"/>
      </w:pPr>
      <w:r>
        <w:t xml:space="preserve">                    activation=activation,</w:t>
      </w:r>
    </w:p>
    <w:p>
      <w:pPr>
        <w:jc w:val="both"/>
      </w:pPr>
      <w:r>
        <w:t xml:space="preserve">                    use_bias=use_bias,</w:t>
      </w:r>
    </w:p>
    <w:p>
      <w:pPr>
        <w:jc w:val="both"/>
      </w:pPr>
      <w:r>
        <w:t xml:space="preserve">                    bias_initializer=bias_initializer,</w:t>
      </w:r>
    </w:p>
    <w:p>
      <w:pPr>
        <w:jc w:val="both"/>
      </w:pPr>
      <w:r>
        <w:t xml:space="preserve">                    bias_regularizer=bias_regularizer,</w:t>
      </w:r>
    </w:p>
    <w:p>
      <w:pPr>
        <w:jc w:val="both"/>
      </w:pPr>
      <w:r>
        <w:t xml:space="preserve">                    activity_regularizer=activity_regularizer,</w:t>
      </w:r>
    </w:p>
    <w:p>
      <w:pPr>
        <w:jc w:val="both"/>
      </w:pPr>
      <w:r>
        <w:t xml:space="preserve">                    trainable=trainable,</w:t>
      </w:r>
    </w:p>
    <w:p>
      <w:pPr>
        <w:jc w:val="both"/>
      </w:pPr>
      <w:r>
        <w:t xml:space="preserve">                    name=name,</w:t>
      </w:r>
    </w:p>
    <w:p>
      <w:pPr>
        <w:jc w:val="both"/>
      </w:pPr>
      <w:r>
        <w:t xml:space="preserve">                    dtype=dtype,</w:t>
      </w:r>
    </w:p>
    <w:p>
      <w:pPr>
        <w:jc w:val="both"/>
      </w:pPr>
      <w:r>
        <w:t xml:space="preserve">                    _scope=name,</w:t>
      </w:r>
    </w:p>
    <w:p>
      <w:pPr>
        <w:jc w:val="both"/>
      </w:pPr>
      <w:r>
        <w:t xml:space="preserve">                    _reuse=reuse,</w:t>
      </w:r>
    </w:p>
    <w:p>
      <w:pPr>
        <w:jc w:val="both"/>
      </w:pPr>
      <w:r>
        <w:t xml:space="preserve">                    **kwargs)</w:t>
      </w:r>
    </w:p>
    <w:p>
      <w:pPr>
        <w:jc w:val="both"/>
      </w:pPr>
      <w:r/>
    </w:p>
    <w:p>
      <w:pPr>
        <w:jc w:val="both"/>
      </w:pPr>
      <w:r>
        <w:t xml:space="preserve">  return layer(inputs)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