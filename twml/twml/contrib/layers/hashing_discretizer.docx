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attribute-defined-outside-init, too-many-instance-attributes</w:t>
      </w:r>
    </w:p>
    <w:p>
      <w:pPr>
        <w:jc w:val="both"/>
      </w:pPr>
      <w:r>
        <w:t>"""</w:t>
      </w:r>
    </w:p>
    <w:p>
      <w:pPr>
        <w:jc w:val="both"/>
      </w:pPr>
      <w:r>
        <w:t>Implementing HashingDiscretizer Layer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libtwml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>
        <w:t>from twml.constants import HashingDiscretizerOptions</w:t>
      </w:r>
    </w:p>
    <w:p>
      <w:pPr>
        <w:jc w:val="both"/>
      </w:pPr>
      <w:r>
        <w:t>from twml.layers.layer import Layer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HashingDiscretizer(Layer):</w:t>
      </w:r>
    </w:p>
    <w:p>
      <w:pPr>
        <w:jc w:val="both"/>
      </w:pPr>
      <w:r>
        <w:t xml:space="preserve">  """A layer that discretizes continuous features, with hashed feature assignments</w:t>
      </w:r>
    </w:p>
    <w:p>
      <w:pPr>
        <w:jc w:val="both"/>
      </w:pPr>
      <w:r/>
    </w:p>
    <w:p>
      <w:pPr>
        <w:jc w:val="both"/>
      </w:pPr>
      <w:r>
        <w:t xml:space="preserve">  HashingDiscretizer converts sparse continuous features into sparse</w:t>
      </w:r>
    </w:p>
    <w:p>
      <w:pPr>
        <w:jc w:val="both"/>
      </w:pPr>
      <w:r>
        <w:t xml:space="preserve">  binary features. Each binary output feature indicates the presence of a</w:t>
      </w:r>
    </w:p>
    <w:p>
      <w:pPr>
        <w:jc w:val="both"/>
      </w:pPr>
      <w:r>
        <w:t xml:space="preserve">  value in a HashingDiscretizer bin.</w:t>
      </w:r>
    </w:p>
    <w:p>
      <w:pPr>
        <w:jc w:val="both"/>
      </w:pPr>
      <w:r/>
    </w:p>
    <w:p>
      <w:pPr>
        <w:jc w:val="both"/>
      </w:pPr>
      <w:r>
        <w:t xml:space="preserve">  Each calibrated HashingDiscretizer input feature is converted to n_bin+1 bins.</w:t>
      </w:r>
    </w:p>
    <w:p>
      <w:pPr>
        <w:jc w:val="both"/>
      </w:pPr>
      <w:r/>
    </w:p>
    <w:p>
      <w:pPr>
        <w:jc w:val="both"/>
      </w:pPr>
      <w:r>
        <w:t xml:space="preserve">  - n_bin bin boundaries for each feature (i.e. len(bin_vals[id])==n_bin) defines n_bin+1 bins</w:t>
      </w:r>
    </w:p>
    <w:p>
      <w:pPr>
        <w:jc w:val="both"/>
      </w:pPr>
      <w:r>
        <w:t xml:space="preserve">  - bin assignment = sum(bin_vals&lt;val)</w:t>
      </w:r>
    </w:p>
    <w:p>
      <w:pPr>
        <w:jc w:val="both"/>
      </w:pPr>
      <w:r/>
    </w:p>
    <w:p>
      <w:pPr>
        <w:jc w:val="both"/>
      </w:pPr>
      <w:r>
        <w:t xml:space="preserve">  The difference between this layer and PercentileDiscretizer is that the</w:t>
      </w:r>
    </w:p>
    <w:p>
      <w:pPr>
        <w:jc w:val="both"/>
      </w:pPr>
      <w:r>
        <w:t xml:space="preserve">  HashingDiscretizer always assigns the same output id in the</w:t>
      </w:r>
    </w:p>
    <w:p>
      <w:pPr>
        <w:jc w:val="both"/>
      </w:pPr>
      <w:r>
        <w:t xml:space="preserve">  SparseTensor to the same input (feature id, bin) pair. This is useful if you</w:t>
      </w:r>
    </w:p>
    <w:p>
      <w:pPr>
        <w:jc w:val="both"/>
      </w:pPr>
      <w:r>
        <w:t xml:space="preserve">  want to user transfer learning on pre-trained sparse to dense embedding</w:t>
      </w:r>
    </w:p>
    <w:p>
      <w:pPr>
        <w:jc w:val="both"/>
      </w:pPr>
      <w:r>
        <w:t xml:space="preserve">  layers, but re-calibrate your discretizer on newer data.</w:t>
      </w:r>
    </w:p>
    <w:p>
      <w:pPr>
        <w:jc w:val="both"/>
      </w:pPr>
      <w:r/>
    </w:p>
    <w:p>
      <w:pPr>
        <w:jc w:val="both"/>
      </w:pPr>
      <w:r>
        <w:t xml:space="preserve">  If there are no calibrated features, then the discretizer will only apply</w:t>
      </w:r>
    </w:p>
    <w:p>
      <w:pPr>
        <w:jc w:val="both"/>
      </w:pPr>
      <w:r>
        <w:t xml:space="preserve">  twml.util.limit_bits to the the feature keys (aka "feature_ids"). Essentially,</w:t>
      </w:r>
    </w:p>
    <w:p>
      <w:pPr>
        <w:jc w:val="both"/>
      </w:pPr>
      <w:r>
        <w:t xml:space="preserve">  the discretizer will be a "no-operation", other than obeying `out_bits`</w:t>
      </w:r>
    </w:p>
    <w:p>
      <w:pPr>
        <w:jc w:val="both"/>
      </w:pPr>
      <w:r/>
    </w:p>
    <w:p>
      <w:pPr>
        <w:jc w:val="both"/>
      </w:pPr>
      <w:r>
        <w:t xml:space="preserve">  Typically, a HashingDiscretizer layer will be generated by calling the</w:t>
      </w:r>
    </w:p>
    <w:p>
      <w:pPr>
        <w:jc w:val="both"/>
      </w:pPr>
      <w:r>
        <w:t xml:space="preserve">  to_layer() method of the HashingDiscretizerCalibrator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feature_ids, bin_vals, n_bin, out_bits,</w:t>
      </w:r>
    </w:p>
    <w:p>
      <w:pPr>
        <w:jc w:val="both"/>
      </w:pPr>
      <w:r>
        <w:t xml:space="preserve">               cost_per_unit=500, options=None,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 a non-initialized `HashingDiscretizer` object.</w:t>
      </w:r>
    </w:p>
    <w:p>
      <w:pPr>
        <w:jc w:val="both"/>
      </w:pPr>
      <w:r/>
    </w:p>
    <w:p>
      <w:pPr>
        <w:jc w:val="both"/>
      </w:pPr>
      <w:r>
        <w:t xml:space="preserve">    Parent class args:</w:t>
      </w:r>
    </w:p>
    <w:p>
      <w:pPr>
        <w:jc w:val="both"/>
      </w:pPr>
      <w:r>
        <w:t xml:space="preserve">      see [tf.layers.Layer](https://www.tensorflow.org/api_docs/python/tf/layers/Layer)</w:t>
      </w:r>
    </w:p>
    <w:p>
      <w:pPr>
        <w:jc w:val="both"/>
      </w:pPr>
      <w:r>
        <w:t xml:space="preserve">      for documentation of parent class arguments.</w:t>
      </w:r>
    </w:p>
    <w:p>
      <w:pPr>
        <w:jc w:val="both"/>
      </w:pPr>
      <w:r/>
    </w:p>
    <w:p>
      <w:pPr>
        <w:jc w:val="both"/>
      </w:pPr>
      <w:r>
        <w:t xml:space="preserve">    Required args:</w:t>
      </w:r>
    </w:p>
    <w:p>
      <w:pPr>
        <w:jc w:val="both"/>
      </w:pPr>
      <w:r>
        <w:t xml:space="preserve">      feature_ids (1D int64 numpy array):</w:t>
      </w:r>
    </w:p>
    <w:p>
      <w:pPr>
        <w:jc w:val="both"/>
      </w:pPr>
      <w:r>
        <w:t xml:space="preserve">      - list of feature IDs that have been calibrated and have corresponding</w:t>
      </w:r>
    </w:p>
    <w:p>
      <w:pPr>
        <w:jc w:val="both"/>
      </w:pPr>
      <w:r>
        <w:t xml:space="preserve">        bin boundary values in the bin_vals array</w:t>
      </w:r>
    </w:p>
    <w:p>
      <w:pPr>
        <w:jc w:val="both"/>
      </w:pPr>
      <w:r>
        <w:t xml:space="preserve">      - bin values for feature feature_ids[i] live at bin_vals[i*n_bin:(i+1)*n_bin]</w:t>
      </w:r>
    </w:p>
    <w:p>
      <w:pPr>
        <w:jc w:val="both"/>
      </w:pPr>
      <w:r>
        <w:t xml:space="preserve">      bin_vals (1D float numpy array):</w:t>
      </w:r>
    </w:p>
    <w:p>
      <w:pPr>
        <w:jc w:val="both"/>
      </w:pPr>
      <w:r>
        <w:t xml:space="preserve">      - These are the bin boundary values for each calibrated feature</w:t>
      </w:r>
    </w:p>
    <w:p>
      <w:pPr>
        <w:jc w:val="both"/>
      </w:pPr>
      <w:r>
        <w:t xml:space="preserve">      - len(bin_vals) = n_bin*len(feature_ids)</w:t>
      </w:r>
    </w:p>
    <w:p>
      <w:pPr>
        <w:jc w:val="both"/>
      </w:pPr>
      <w:r>
        <w:t xml:space="preserve">      n_bin (int):</w:t>
      </w:r>
    </w:p>
    <w:p>
      <w:pPr>
        <w:jc w:val="both"/>
      </w:pPr>
      <w:r>
        <w:t xml:space="preserve">      - number of HashingDiscretizer bins is actually n_bin + 1</w:t>
      </w:r>
    </w:p>
    <w:p>
      <w:pPr>
        <w:jc w:val="both"/>
      </w:pPr>
      <w:r>
        <w:t xml:space="preserve">      - ***Note*** that if a value N is passed for the value of n_bin to</w:t>
      </w:r>
    </w:p>
    <w:p>
      <w:pPr>
        <w:jc w:val="both"/>
      </w:pPr>
      <w:r>
        <w:t xml:space="preserve">        HashingDiscretizerCalibrator, then HashingDiscretizerCalibrator</w:t>
      </w:r>
    </w:p>
    <w:p>
      <w:pPr>
        <w:jc w:val="both"/>
      </w:pPr>
      <w:r>
        <w:t xml:space="preserve">        will generate N+1 bin boundaries for each feature, and hence there</w:t>
      </w:r>
    </w:p>
    <w:p>
      <w:pPr>
        <w:jc w:val="both"/>
      </w:pPr>
      <w:r>
        <w:t xml:space="preserve">        will actually be N+2 potential bins for each feature</w:t>
      </w:r>
    </w:p>
    <w:p>
      <w:pPr>
        <w:jc w:val="both"/>
      </w:pPr>
      <w:r>
        <w:t xml:space="preserve">      out_bits (int):</w:t>
      </w:r>
    </w:p>
    <w:p>
      <w:pPr>
        <w:jc w:val="both"/>
      </w:pPr>
      <w:r>
        <w:t xml:space="preserve">        Determines the maximum value for output feature IDs.</w:t>
      </w:r>
    </w:p>
    <w:p>
      <w:pPr>
        <w:jc w:val="both"/>
      </w:pPr>
      <w:r>
        <w:t xml:space="preserve">        The dense_shape of the SparseTensor returned by lookup(x)</w:t>
      </w:r>
    </w:p>
    <w:p>
      <w:pPr>
        <w:jc w:val="both"/>
      </w:pPr>
      <w:r>
        <w:t xml:space="preserve">        will be [x.shape[0], 1 &lt;&lt; output_bits].</w:t>
      </w:r>
    </w:p>
    <w:p>
      <w:pPr>
        <w:jc w:val="both"/>
      </w:pPr>
      <w:r/>
    </w:p>
    <w:p>
      <w:pPr>
        <w:jc w:val="both"/>
      </w:pPr>
      <w:r>
        <w:t xml:space="preserve">    Optional args:</w:t>
      </w:r>
    </w:p>
    <w:p>
      <w:pPr>
        <w:jc w:val="both"/>
      </w:pPr>
      <w:r>
        <w:t xml:space="preserve">      cost_per_unit (int):</w:t>
      </w:r>
    </w:p>
    <w:p>
      <w:pPr>
        <w:jc w:val="both"/>
      </w:pPr>
      <w:r>
        <w:t xml:space="preserve">      - heuristic for intra op multithreading. approximate nanoseconds per input value.</w:t>
      </w:r>
    </w:p>
    <w:p>
      <w:pPr>
        <w:jc w:val="both"/>
      </w:pPr>
      <w:r>
        <w:t xml:space="preserve">      options (int or None for default):</w:t>
      </w:r>
    </w:p>
    <w:p>
      <w:pPr>
        <w:jc w:val="both"/>
      </w:pPr>
      <w:r>
        <w:t xml:space="preserve">      - Selects behavior of the op. Default is lower_bound and integer_multiplicative_hashing.</w:t>
      </w:r>
    </w:p>
    <w:p>
      <w:pPr>
        <w:jc w:val="both"/>
      </w:pPr>
      <w:r>
        <w:t xml:space="preserve">      - Use values in twml.constants.HashingDiscretizerOptions to select options as follows</w:t>
      </w:r>
    </w:p>
    <w:p>
      <w:pPr>
        <w:jc w:val="both"/>
      </w:pPr>
      <w:r>
        <w:t xml:space="preserve">        choose exactly one of HashingDiscretizerOptions.{SEARCH_LOWER_BOUND, SEARCH_LINEAR, SEARCH_UPPER_BOUND}</w:t>
      </w:r>
    </w:p>
    <w:p>
      <w:pPr>
        <w:jc w:val="both"/>
      </w:pPr>
      <w:r>
        <w:t xml:space="preserve">        choose exactly one of HashingDiscretizerOptions.{HASH_32BIT, HASH_64BIT}</w:t>
      </w:r>
    </w:p>
    <w:p>
      <w:pPr>
        <w:jc w:val="both"/>
      </w:pPr>
      <w:r>
        <w:t xml:space="preserve">        Bitwise OR these together to construct the options input.</w:t>
      </w:r>
    </w:p>
    <w:p>
      <w:pPr>
        <w:jc w:val="both"/>
      </w:pPr>
      <w:r>
        <w:t xml:space="preserve">        For example, `options=(HashingDiscretizerOptions.SEARCH_UPPER_BOUND | HashingDiscretizerOptions.HASH_64BIT)`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super(HashingDiscretizer, self).__init__(**kwargs)</w:t>
      </w:r>
    </w:p>
    <w:p>
      <w:pPr>
        <w:jc w:val="both"/>
      </w:pPr>
      <w:r/>
    </w:p>
    <w:p>
      <w:pPr>
        <w:jc w:val="both"/>
      </w:pPr>
      <w:r>
        <w:t xml:space="preserve">    self._feature_ids = feature_ids</w:t>
      </w:r>
    </w:p>
    <w:p>
      <w:pPr>
        <w:jc w:val="both"/>
      </w:pPr>
      <w:r>
        <w:t xml:space="preserve">    self._bin_vals = bin_vals</w:t>
      </w:r>
    </w:p>
    <w:p>
      <w:pPr>
        <w:jc w:val="both"/>
      </w:pPr>
      <w:r>
        <w:t xml:space="preserve">    self._n_bin = n_bin</w:t>
      </w:r>
    </w:p>
    <w:p>
      <w:pPr>
        <w:jc w:val="both"/>
      </w:pPr>
      <w:r>
        <w:t xml:space="preserve">    self._out_bits = out_bits</w:t>
      </w:r>
    </w:p>
    <w:p>
      <w:pPr>
        <w:jc w:val="both"/>
      </w:pPr>
      <w:r>
        <w:t xml:space="preserve">    self.cost_per_unit = cost_per_unit</w:t>
      </w:r>
    </w:p>
    <w:p>
      <w:pPr>
        <w:jc w:val="both"/>
      </w:pPr>
      <w:r>
        <w:t xml:space="preserve">    if options is None:</w:t>
      </w:r>
    </w:p>
    <w:p>
      <w:pPr>
        <w:jc w:val="both"/>
      </w:pPr>
      <w:r>
        <w:t xml:space="preserve">      options = HashingDiscretizerOptions.SEARCH_LOWER_BOUND | HashingDiscretizerOptions.HASH_32BIT</w:t>
      </w:r>
    </w:p>
    <w:p>
      <w:pPr>
        <w:jc w:val="both"/>
      </w:pPr>
      <w:r>
        <w:t xml:space="preserve">    self._options = options</w:t>
      </w:r>
    </w:p>
    <w:p>
      <w:pPr>
        <w:jc w:val="both"/>
      </w:pPr>
      <w:r/>
    </w:p>
    <w:p>
      <w:pPr>
        <w:jc w:val="both"/>
      </w:pPr>
      <w:r>
        <w:t xml:space="preserve">    if not self.built:</w:t>
      </w:r>
    </w:p>
    <w:p>
      <w:pPr>
        <w:jc w:val="both"/>
      </w:pPr>
      <w:r>
        <w:t xml:space="preserve">      self.build(input_shape=None)</w:t>
      </w:r>
    </w:p>
    <w:p>
      <w:pPr>
        <w:jc w:val="both"/>
      </w:pPr>
      <w:r/>
    </w:p>
    <w:p>
      <w:pPr>
        <w:jc w:val="both"/>
      </w:pPr>
      <w:r>
        <w:t xml:space="preserve">  def build(self, input_shape):  # pylint: disable=unused-argument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 the variables of the layer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# make sure this is last</w:t>
      </w:r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def call(self, inputs,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Implements HashingDiscretizer inference on a twml.SparseTensor.</w:t>
      </w:r>
    </w:p>
    <w:p>
      <w:pPr>
        <w:jc w:val="both"/>
      </w:pPr>
      <w:r>
        <w:t xml:space="preserve">    Alternatively, accepts a tf.SparseTensor that can be converted</w:t>
      </w:r>
    </w:p>
    <w:p>
      <w:pPr>
        <w:jc w:val="both"/>
      </w:pPr>
      <w:r>
        <w:t xml:space="preserve">    to twml.SparseTensor.</w:t>
      </w:r>
    </w:p>
    <w:p>
      <w:pPr>
        <w:jc w:val="both"/>
      </w:pPr>
      <w:r/>
    </w:p>
    <w:p>
      <w:pPr>
        <w:jc w:val="both"/>
      </w:pPr>
      <w:r>
        <w:t xml:space="preserve">    Performs discretization of input values.</w:t>
      </w:r>
    </w:p>
    <w:p>
      <w:pPr>
        <w:jc w:val="both"/>
      </w:pPr>
      <w:r>
        <w:t xml:space="preserve">    i.e. bucket_val = bucket(val | feature_id)</w:t>
      </w:r>
    </w:p>
    <w:p>
      <w:pPr>
        <w:jc w:val="both"/>
      </w:pPr>
      <w:r/>
    </w:p>
    <w:p>
      <w:pPr>
        <w:jc w:val="both"/>
      </w:pPr>
      <w:r>
        <w:t xml:space="preserve">    This bucket mapping depends on the calibration (i.e. the bin boundaries).</w:t>
      </w:r>
    </w:p>
    <w:p>
      <w:pPr>
        <w:jc w:val="both"/>
      </w:pPr>
      <w:r>
        <w:t xml:space="preserve">    However, (feature_id, bucket_val) pairs are mapped to new_feature_id in</w:t>
      </w:r>
    </w:p>
    <w:p>
      <w:pPr>
        <w:jc w:val="both"/>
      </w:pPr>
      <w:r>
        <w:t xml:space="preserve">    a way that is independent of the calibration procedure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inputs: A 2D SparseTensor that is input to HashingDiscretizer for</w:t>
      </w:r>
    </w:p>
    <w:p>
      <w:pPr>
        <w:jc w:val="both"/>
      </w:pPr>
      <w:r>
        <w:t xml:space="preserve">        discretization. It has a dense_shape of [batch_size, input_size]</w:t>
      </w:r>
    </w:p>
    <w:p>
      <w:pPr>
        <w:jc w:val="both"/>
      </w:pPr>
      <w:r>
        <w:t xml:space="preserve">      name: A name for the operation (optional).</w:t>
      </w:r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 tf.SparseTensor, created from twml.SparseTensor.to_tf()</w:t>
      </w:r>
    </w:p>
    <w:p>
      <w:pPr>
        <w:jc w:val="both"/>
      </w:pPr>
      <w:r>
        <w:t xml:space="preserve">      Its dense_shape is [shape_input.dense_shape[0], 1 &lt;&lt; output_bits].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isinstance(inputs, tf.SparseTensor):</w:t>
      </w:r>
    </w:p>
    <w:p>
      <w:pPr>
        <w:jc w:val="both"/>
      </w:pPr>
      <w:r>
        <w:t xml:space="preserve">      inputs = twml.SparseTensor.from_tf(inputs)</w:t>
      </w:r>
    </w:p>
    <w:p>
      <w:pPr>
        <w:jc w:val="both"/>
      </w:pPr>
      <w:r/>
    </w:p>
    <w:p>
      <w:pPr>
        <w:jc w:val="both"/>
      </w:pPr>
      <w:r>
        <w:t xml:space="preserve">    assert(isinstance(inputs, twml.SparseTensor))</w:t>
      </w:r>
    </w:p>
    <w:p>
      <w:pPr>
        <w:jc w:val="both"/>
      </w:pPr>
      <w:r/>
    </w:p>
    <w:p>
      <w:pPr>
        <w:jc w:val="both"/>
      </w:pPr>
      <w:r>
        <w:t xml:space="preserve">    # sparse column indices</w:t>
      </w:r>
    </w:p>
    <w:p>
      <w:pPr>
        <w:jc w:val="both"/>
      </w:pPr>
      <w:r>
        <w:t xml:space="preserve">    ids = inputs.ids</w:t>
      </w:r>
    </w:p>
    <w:p>
      <w:pPr>
        <w:jc w:val="both"/>
      </w:pPr>
      <w:r>
        <w:t xml:space="preserve">    # sparse row indices</w:t>
      </w:r>
    </w:p>
    <w:p>
      <w:pPr>
        <w:jc w:val="both"/>
      </w:pPr>
      <w:r>
        <w:t xml:space="preserve">    keys = inputs.indices</w:t>
      </w:r>
    </w:p>
    <w:p>
      <w:pPr>
        <w:jc w:val="both"/>
      </w:pPr>
      <w:r>
        <w:t xml:space="preserve">    # sparse values</w:t>
      </w:r>
    </w:p>
    <w:p>
      <w:pPr>
        <w:jc w:val="both"/>
      </w:pPr>
      <w:r>
        <w:t xml:space="preserve">    vals = inputs.values</w:t>
      </w:r>
    </w:p>
    <w:p>
      <w:pPr>
        <w:jc w:val="both"/>
      </w:pPr>
      <w:r/>
    </w:p>
    <w:p>
      <w:pPr>
        <w:jc w:val="both"/>
      </w:pPr>
      <w:r>
        <w:t xml:space="preserve">    if len(self._feature_ids) &gt; 0:</w:t>
      </w:r>
    </w:p>
    <w:p>
      <w:pPr>
        <w:jc w:val="both"/>
      </w:pPr>
      <w:r>
        <w:t xml:space="preserve">      # pass all inputs to the c++ op</w:t>
      </w:r>
    </w:p>
    <w:p>
      <w:pPr>
        <w:jc w:val="both"/>
      </w:pPr>
      <w:r>
        <w:t xml:space="preserve">      # the op determines whether to discretize (when a feature is calibrated),</w:t>
      </w:r>
    </w:p>
    <w:p>
      <w:pPr>
        <w:jc w:val="both"/>
      </w:pPr>
      <w:r>
        <w:t xml:space="preserve">      #   or whether to simply limit bits and pass through (when not calibrated)</w:t>
      </w:r>
    </w:p>
    <w:p>
      <w:pPr>
        <w:jc w:val="both"/>
      </w:pPr>
      <w:r>
        <w:t xml:space="preserve">      # NOTE - Hashing is done in C++</w:t>
      </w:r>
    </w:p>
    <w:p>
      <w:pPr>
        <w:jc w:val="both"/>
      </w:pPr>
      <w:r>
        <w:t xml:space="preserve">      discretizer_keys, discretizer_vals = libtwml.ops.hashing_discretizer(</w:t>
      </w:r>
    </w:p>
    <w:p>
      <w:pPr>
        <w:jc w:val="both"/>
      </w:pPr>
      <w:r>
        <w:t xml:space="preserve">        input_ids=keys,  # Input</w:t>
      </w:r>
    </w:p>
    <w:p>
      <w:pPr>
        <w:jc w:val="both"/>
      </w:pPr>
      <w:r>
        <w:t xml:space="preserve">        input_vals=vals,  # Input</w:t>
      </w:r>
    </w:p>
    <w:p>
      <w:pPr>
        <w:jc w:val="both"/>
      </w:pPr>
      <w:r>
        <w:t xml:space="preserve">        bin_vals=self._bin_vals,  # Input</w:t>
      </w:r>
    </w:p>
    <w:p>
      <w:pPr>
        <w:jc w:val="both"/>
      </w:pPr>
      <w:r>
        <w:t xml:space="preserve">        feature_ids=tf.make_tensor_proto(self._feature_ids),  # Attr</w:t>
      </w:r>
    </w:p>
    <w:p>
      <w:pPr>
        <w:jc w:val="both"/>
      </w:pPr>
      <w:r>
        <w:t xml:space="preserve">        n_bin=self._n_bin,  # Attr</w:t>
      </w:r>
    </w:p>
    <w:p>
      <w:pPr>
        <w:jc w:val="both"/>
      </w:pPr>
      <w:r>
        <w:t xml:space="preserve">        output_bits=self._out_bits,  # Attr</w:t>
      </w:r>
    </w:p>
    <w:p>
      <w:pPr>
        <w:jc w:val="both"/>
      </w:pPr>
      <w:r>
        <w:t xml:space="preserve">        cost_per_unit=self.cost_per_unit,  # Attr</w:t>
      </w:r>
    </w:p>
    <w:p>
      <w:pPr>
        <w:jc w:val="both"/>
      </w:pPr>
      <w:r>
        <w:t xml:space="preserve">        options=self._options,  # Attr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discretizer_keys = twml.util.limit_bits(keys, self._out_bits)</w:t>
      </w:r>
    </w:p>
    <w:p>
      <w:pPr>
        <w:jc w:val="both"/>
      </w:pPr>
      <w:r>
        <w:t xml:space="preserve">      discretizer_vals = vals</w:t>
      </w:r>
    </w:p>
    <w:p>
      <w:pPr>
        <w:jc w:val="both"/>
      </w:pPr>
      <w:r/>
    </w:p>
    <w:p>
      <w:pPr>
        <w:jc w:val="both"/>
      </w:pPr>
      <w:r>
        <w:t xml:space="preserve">    batch_size = tf.to_int64(inputs.dense_shape[0])</w:t>
      </w:r>
    </w:p>
    <w:p>
      <w:pPr>
        <w:jc w:val="both"/>
      </w:pPr>
      <w:r>
        <w:t xml:space="preserve">    output_size = tf.convert_to_tensor(1 &lt;&lt; self._out_bits, tf.int64)</w:t>
      </w:r>
    </w:p>
    <w:p>
      <w:pPr>
        <w:jc w:val="both"/>
      </w:pPr>
      <w:r>
        <w:t xml:space="preserve">    output_shape = [batch_size, output_size]</w:t>
      </w:r>
    </w:p>
    <w:p>
      <w:pPr>
        <w:jc w:val="both"/>
      </w:pPr>
      <w:r/>
    </w:p>
    <w:p>
      <w:pPr>
        <w:jc w:val="both"/>
      </w:pPr>
      <w:r>
        <w:t xml:space="preserve">    return twml.SparseTensor(ids, discretizer_keys, discretizer_vals, output_shape).to_tf()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