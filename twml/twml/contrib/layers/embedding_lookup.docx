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os</w:t>
      </w:r>
    </w:p>
    <w:p>
      <w:pPr>
        <w:jc w:val="both"/>
      </w:pPr>
      <w:r>
        <w:t>import re</w:t>
      </w:r>
    </w:p>
    <w:p>
      <w:pPr>
        <w:jc w:val="both"/>
      </w:pPr>
      <w:r>
        <w:t>import time</w:t>
      </w:r>
    </w:p>
    <w:p>
      <w:pPr>
        <w:jc w:val="both"/>
      </w:pPr>
      <w:r/>
    </w:p>
    <w:p>
      <w:pPr>
        <w:jc w:val="both"/>
      </w:pPr>
      <w:r>
        <w:t>from collections import OrderedDict</w:t>
      </w:r>
    </w:p>
    <w:p>
      <w:pPr>
        <w:jc w:val="both"/>
      </w:pPr>
      <w:r/>
    </w:p>
    <w:p>
      <w:pPr>
        <w:jc w:val="both"/>
      </w:pPr>
      <w:r>
        <w:t>from absl import logging</w:t>
      </w:r>
    </w:p>
    <w:p>
      <w:pPr>
        <w:jc w:val="both"/>
      </w:pPr>
      <w:r>
        <w:t>import numpy as np</w:t>
      </w:r>
    </w:p>
    <w:p>
      <w:pPr>
        <w:jc w:val="both"/>
      </w:pPr>
      <w:r>
        <w:t>import tensorflow.compat.v1 as tf</w:t>
      </w:r>
    </w:p>
    <w:p>
      <w:pPr>
        <w:jc w:val="both"/>
      </w:pPr>
      <w:r>
        <w:t>from tensorflow.python.ops.lookup_ops import index_table_from_tensor</w:t>
      </w:r>
    </w:p>
    <w:p>
      <w:pPr>
        <w:jc w:val="both"/>
      </w:pPr>
      <w:r/>
    </w:p>
    <w:p>
      <w:pPr>
        <w:jc w:val="both"/>
      </w:pPr>
      <w:r>
        <w:t>import twml</w:t>
      </w:r>
    </w:p>
    <w:p>
      <w:pPr>
        <w:jc w:val="both"/>
      </w:pPr>
      <w:r/>
    </w:p>
    <w:p>
      <w:pPr>
        <w:jc w:val="both"/>
      </w:pPr>
      <w:r>
        <w:t># Padding is 0, UNK is 1:</w:t>
      </w:r>
    </w:p>
    <w:p>
      <w:pPr>
        <w:jc w:val="both"/>
      </w:pPr>
      <w:r>
        <w:t>PAD_WORD_ID = 0</w:t>
      </w:r>
    </w:p>
    <w:p>
      <w:pPr>
        <w:jc w:val="both"/>
      </w:pPr>
      <w:r>
        <w:t>OOV_WORD_ID = 1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load_initializers_from_csv(</w:t>
      </w:r>
    </w:p>
    <w:p>
      <w:pPr>
        <w:jc w:val="both"/>
      </w:pPr>
      <w:r>
        <w:t xml:space="preserve">  embedding_path, vocab_size=-1, embedding_size=None, separator=None, vocab=None</w:t>
      </w:r>
    </w:p>
    <w:p>
      <w:pPr>
        <w:jc w:val="both"/>
      </w:pPr>
      <w:r>
        <w:t>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Loads embeddings saved in the `glove format &lt;https://nlp.stanford.edu/projects/glove/&gt;`_.</w:t>
      </w:r>
    </w:p>
    <w:p>
      <w:pPr>
        <w:jc w:val="both"/>
      </w:pPr>
      <w:r>
        <w:t xml:space="preserve">  The glove format is a txt file separated by spaces.</w:t>
      </w:r>
    </w:p>
    <w:p>
      <w:pPr>
        <w:jc w:val="both"/>
      </w:pPr>
      <w:r>
        <w:t xml:space="preserve">  Each line looks like: "word 0.00001 0.2334 ...".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embedding_path:</w:t>
      </w:r>
    </w:p>
    <w:p>
      <w:pPr>
        <w:jc w:val="both"/>
      </w:pPr>
      <w:r>
        <w:t xml:space="preserve">      path to the embeddings file on HDFS (hdfs://default/...)</w:t>
      </w:r>
    </w:p>
    <w:p>
      <w:pPr>
        <w:jc w:val="both"/>
      </w:pPr>
      <w:r>
        <w:t xml:space="preserve">      or its local_path (/path/to/...).</w:t>
      </w:r>
    </w:p>
    <w:p>
      <w:pPr>
        <w:jc w:val="both"/>
      </w:pPr>
      <w:r>
        <w:t xml:space="preserve">      The embedding_path may also specify a pattern. In which case, the embeddings</w:t>
      </w:r>
    </w:p>
    <w:p>
      <w:pPr>
        <w:jc w:val="both"/>
      </w:pPr>
      <w:r>
        <w:t xml:space="preserve">      are read in the lexical order of the filenames that match the order.</w:t>
      </w:r>
    </w:p>
    <w:p>
      <w:pPr>
        <w:jc w:val="both"/>
      </w:pPr>
      <w:r>
        <w:t xml:space="preserve">    vocab_size:</w:t>
      </w:r>
    </w:p>
    <w:p>
      <w:pPr>
        <w:jc w:val="both"/>
      </w:pPr>
      <w:r>
        <w:t xml:space="preserve">      the maximum size of the vocabulary. The top ``vocab_size`` words in the file</w:t>
      </w:r>
    </w:p>
    <w:p>
      <w:pPr>
        <w:jc w:val="both"/>
      </w:pPr>
      <w:r>
        <w:t xml:space="preserve">      are included in the vocabulary. If you specify a positive vocab_size,</w:t>
      </w:r>
    </w:p>
    <w:p>
      <w:pPr>
        <w:jc w:val="both"/>
      </w:pPr>
      <w:r>
        <w:t xml:space="preserve">      the words are expected to be in descending order of frequency.</w:t>
      </w:r>
    </w:p>
    <w:p>
      <w:pPr>
        <w:jc w:val="both"/>
      </w:pPr>
      <w:r>
        <w:t xml:space="preserve">      This allows the embeddings to be easily filtered to top vocab_size words.</w:t>
      </w:r>
    </w:p>
    <w:p>
      <w:pPr>
        <w:jc w:val="both"/>
      </w:pPr>
      <w:r>
        <w:t xml:space="preserve">      Reducing the vocab_size acts as a regularizer, preventing the model to overfit on rarer words.</w:t>
      </w:r>
    </w:p>
    <w:p>
      <w:pPr>
        <w:jc w:val="both"/>
      </w:pPr>
      <w:r>
        <w:t xml:space="preserve">      A negative vocab_size loads all embeddings.</w:t>
      </w:r>
    </w:p>
    <w:p>
      <w:pPr>
        <w:jc w:val="both"/>
      </w:pPr>
      <w:r>
        <w:t xml:space="preserve">      Reducing the vocab_size may also help with memory issues,</w:t>
      </w:r>
    </w:p>
    <w:p>
      <w:pPr>
        <w:jc w:val="both"/>
      </w:pPr>
      <w:r>
        <w:t xml:space="preserve">      allowing the embedding initializers to fit inside the graph.</w:t>
      </w:r>
    </w:p>
    <w:p>
      <w:pPr>
        <w:jc w:val="both"/>
      </w:pPr>
      <w:r>
        <w:t xml:space="preserve">    embedding_size:</w:t>
      </w:r>
    </w:p>
    <w:p>
      <w:pPr>
        <w:jc w:val="both"/>
      </w:pPr>
      <w:r>
        <w:t xml:space="preserve">      Defaults to None. If None, the embedding size is infered from the file name.</w:t>
      </w:r>
    </w:p>
    <w:p>
      <w:pPr>
        <w:jc w:val="both"/>
      </w:pPr>
      <w:r>
        <w:t xml:space="preserve">      For example, ``glove.300d.txt`` and ``glove300d200.txt`` will both infrered</w:t>
      </w:r>
    </w:p>
    <w:p>
      <w:pPr>
        <w:jc w:val="both"/>
      </w:pPr>
      <w:r>
        <w:t xml:space="preserve">      as ``embedding_size=300``. If this can't be done, the ``embedding_size`` is</w:t>
      </w:r>
    </w:p>
    <w:p>
      <w:pPr>
        <w:jc w:val="both"/>
      </w:pPr>
      <w:r>
        <w:t xml:space="preserve">      inferred from the first line in the file. If ``embedding_size`` is provided,</w:t>
      </w:r>
    </w:p>
    <w:p>
      <w:pPr>
        <w:jc w:val="both"/>
      </w:pPr>
      <w:r>
        <w:t xml:space="preserve">      only the last ``embedding_size`` values of each line are considered. This</w:t>
      </w:r>
    </w:p>
    <w:p>
      <w:pPr>
        <w:jc w:val="both"/>
      </w:pPr>
      <w:r>
        <w:t xml:space="preserve">      allows the line parser to recover from partial word parsing errors.</w:t>
      </w:r>
    </w:p>
    <w:p>
      <w:pPr>
        <w:jc w:val="both"/>
      </w:pPr>
      <w:r>
        <w:t xml:space="preserve">    separator:</w:t>
      </w:r>
    </w:p>
    <w:p>
      <w:pPr>
        <w:jc w:val="both"/>
      </w:pPr>
      <w:r>
        <w:t xml:space="preserve">      Specifies the separator to use when splitting each line into values.</w:t>
      </w:r>
    </w:p>
    <w:p>
      <w:pPr>
        <w:jc w:val="both"/>
      </w:pPr>
      <w:r>
        <w:t xml:space="preserve">      Default value is a whitespace (same as glove format).</w:t>
      </w:r>
    </w:p>
    <w:p>
      <w:pPr>
        <w:jc w:val="both"/>
      </w:pPr>
      <w:r>
        <w:t xml:space="preserve">    vocab:</w:t>
      </w:r>
    </w:p>
    <w:p>
      <w:pPr>
        <w:jc w:val="both"/>
      </w:pPr>
      <w:r>
        <w:t xml:space="preserve">      OrderedDict mapping words to np.array embedding vectors. Initializes the vocabulary.</w:t>
      </w:r>
    </w:p>
    <w:p>
      <w:pPr>
        <w:jc w:val="both"/>
      </w:pPr>
      <w:r>
        <w:t xml:space="preserve">      Duplicate words found in the file are ignored.</w:t>
      </w:r>
    </w:p>
    <w:p>
      <w:pPr>
        <w:jc w:val="both"/>
      </w:pPr>
      <w:r>
        <w:t xml:space="preserve">      Defaults to a vocabulary of two words::</w:t>
      </w:r>
    </w:p>
    <w:p>
      <w:pPr>
        <w:jc w:val="both"/>
      </w:pPr>
      <w:r/>
    </w:p>
    <w:p>
      <w:pPr>
        <w:jc w:val="both"/>
      </w:pPr>
      <w:r>
        <w:t xml:space="preserve">        vocab = OrderedDict()</w:t>
      </w:r>
    </w:p>
    <w:p>
      <w:pPr>
        <w:jc w:val="both"/>
      </w:pPr>
      <w:r>
        <w:t xml:space="preserve">        vocab[''] = np.random.randn(embedding_size)</w:t>
      </w:r>
    </w:p>
    <w:p>
      <w:pPr>
        <w:jc w:val="both"/>
      </w:pPr>
      <w:r>
        <w:t xml:space="preserve">        vocab['&lt;UNK&gt;'] = np.random.randn(embedding_size)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tuple of (vocab_initializer, weight_initializer, shape)</w:t>
      </w:r>
    </w:p>
    <w:p>
      <w:pPr>
        <w:jc w:val="both"/>
      </w:pPr>
      <w:r/>
    </w:p>
    <w:p>
      <w:pPr>
        <w:jc w:val="both"/>
      </w:pPr>
      <w:r>
        <w:t xml:space="preserve">    vocab_initializer:</w:t>
      </w:r>
    </w:p>
    <w:p>
      <w:pPr>
        <w:jc w:val="both"/>
      </w:pPr>
      <w:r>
        <w:t xml:space="preserve">      A tf.constant_initializer containing a vector of word strings of size vocab_size.</w:t>
      </w:r>
    </w:p>
    <w:p>
      <w:pPr>
        <w:jc w:val="both"/>
      </w:pPr>
      <w:r>
        <w:t xml:space="preserve">    weight_initializer:</w:t>
      </w:r>
    </w:p>
    <w:p>
      <w:pPr>
        <w:jc w:val="both"/>
      </w:pPr>
      <w:r>
        <w:t xml:space="preserve">      A twml.contrib.initializers.partition_constant_initializer containing</w:t>
      </w:r>
    </w:p>
    <w:p>
      <w:pPr>
        <w:jc w:val="both"/>
      </w:pPr>
      <w:r>
        <w:t xml:space="preserve">      the weight matrix of embeddings of size vocab_size x embedding_size.</w:t>
      </w:r>
    </w:p>
    <w:p>
      <w:pPr>
        <w:jc w:val="both"/>
      </w:pPr>
      <w:r>
        <w:t xml:space="preserve">    shape:</w:t>
      </w:r>
    </w:p>
    <w:p>
      <w:pPr>
        <w:jc w:val="both"/>
      </w:pPr>
      <w:r>
        <w:t xml:space="preserve">      A tuple containing of (vocab_size, embedding_size).</w:t>
      </w:r>
    </w:p>
    <w:p>
      <w:pPr>
        <w:jc w:val="both"/>
      </w:pPr>
      <w:r/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start = time.time()</w:t>
      </w:r>
    </w:p>
    <w:p>
      <w:pPr>
        <w:jc w:val="both"/>
      </w:pPr>
      <w:r/>
    </w:p>
    <w:p>
      <w:pPr>
        <w:jc w:val="both"/>
      </w:pPr>
      <w:r>
        <w:t xml:space="preserve">  embedding_path = twml.util.sanitize_hdfs_path(embedding_path)</w:t>
      </w:r>
    </w:p>
    <w:p>
      <w:pPr>
        <w:jc w:val="both"/>
      </w:pPr>
      <w:r/>
    </w:p>
    <w:p>
      <w:pPr>
        <w:jc w:val="both"/>
      </w:pPr>
      <w:r>
        <w:t xml:space="preserve">  is_user_vocab = True</w:t>
      </w:r>
    </w:p>
    <w:p>
      <w:pPr>
        <w:jc w:val="both"/>
      </w:pPr>
      <w:r>
        <w:t xml:space="preserve">  if vocab is None:</w:t>
      </w:r>
    </w:p>
    <w:p>
      <w:pPr>
        <w:jc w:val="both"/>
      </w:pPr>
      <w:r>
        <w:t xml:space="preserve">    vocab = OrderedDict()</w:t>
      </w:r>
    </w:p>
    <w:p>
      <w:pPr>
        <w:jc w:val="both"/>
      </w:pPr>
      <w:r>
        <w:t xml:space="preserve">    vocab[''] = True</w:t>
      </w:r>
    </w:p>
    <w:p>
      <w:pPr>
        <w:jc w:val="both"/>
      </w:pPr>
      <w:r>
        <w:t xml:space="preserve">    vocab['&lt;UNK&gt;'] = True</w:t>
      </w:r>
    </w:p>
    <w:p>
      <w:pPr>
        <w:jc w:val="both"/>
      </w:pPr>
      <w:r>
        <w:t xml:space="preserve">    is_user_vocab = False</w:t>
      </w:r>
    </w:p>
    <w:p>
      <w:pPr>
        <w:jc w:val="both"/>
      </w:pPr>
      <w:r>
        <w:t xml:space="preserve">  elif not isinstance(vocab, OrderedDict):</w:t>
      </w:r>
    </w:p>
    <w:p>
      <w:pPr>
        <w:jc w:val="both"/>
      </w:pPr>
      <w:r>
        <w:t xml:space="preserve">    raise RuntimeError(</w:t>
      </w:r>
    </w:p>
    <w:p>
      <w:pPr>
        <w:jc w:val="both"/>
      </w:pPr>
      <w:r>
        <w:t xml:space="preserve">      "Expecting vocab argument of type OrderedDict or None. "</w:t>
      </w:r>
    </w:p>
    <w:p>
      <w:pPr>
        <w:jc w:val="both"/>
      </w:pPr>
      <w:r>
        <w:t xml:space="preserve">      "Got type %s instead." % type(vocab).__name__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if embedding_size is None:</w:t>
      </w:r>
    </w:p>
    <w:p>
      <w:pPr>
        <w:jc w:val="both"/>
      </w:pPr>
      <w:r>
        <w:t xml:space="preserve">    embedding_file = os.path.basename(embedding_path)</w:t>
      </w:r>
    </w:p>
    <w:p>
      <w:pPr>
        <w:jc w:val="both"/>
      </w:pPr>
      <w:r>
        <w:t xml:space="preserve">    match = re.search(r"[^\d]([\d]+)d", embedding_file)</w:t>
      </w:r>
    </w:p>
    <w:p>
      <w:pPr>
        <w:jc w:val="both"/>
      </w:pPr>
      <w:r>
        <w:t xml:space="preserve">    if match is not None:</w:t>
      </w:r>
    </w:p>
    <w:p>
      <w:pPr>
        <w:jc w:val="both"/>
      </w:pPr>
      <w:r>
        <w:t xml:space="preserve">      embedding_size = int(match.group(1))</w:t>
      </w:r>
    </w:p>
    <w:p>
      <w:pPr>
        <w:jc w:val="both"/>
      </w:pPr>
      <w:r/>
    </w:p>
    <w:p>
      <w:pPr>
        <w:jc w:val="both"/>
      </w:pPr>
      <w:r>
        <w:t xml:space="preserve">  if embedding_size is not None and not isinstance(embedding_size, int):</w:t>
      </w:r>
    </w:p>
    <w:p>
      <w:pPr>
        <w:jc w:val="both"/>
      </w:pPr>
      <w:r>
        <w:t xml:space="preserve">    raise RuntimeError(</w:t>
      </w:r>
    </w:p>
    <w:p>
      <w:pPr>
        <w:jc w:val="both"/>
      </w:pPr>
      <w:r>
        <w:t xml:space="preserve">      "Expecting embedding_size argument of type int or None. "</w:t>
      </w:r>
    </w:p>
    <w:p>
      <w:pPr>
        <w:jc w:val="both"/>
      </w:pPr>
      <w:r>
        <w:t xml:space="preserve">      "Got type %s, instead." % type(embedding_size).__name__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embedding_paths = sorted(tf.io.gfile.glob(embedding_path))</w:t>
      </w:r>
    </w:p>
    <w:p>
      <w:pPr>
        <w:jc w:val="both"/>
      </w:pPr>
      <w:r/>
    </w:p>
    <w:p>
      <w:pPr>
        <w:jc w:val="both"/>
      </w:pPr>
      <w:r>
        <w:t xml:space="preserve">  if len(embedding_paths) &gt; 1:</w:t>
      </w:r>
    </w:p>
    <w:p>
      <w:pPr>
        <w:jc w:val="both"/>
      </w:pPr>
      <w:r>
        <w:t xml:space="preserve">    raise ValueError(</w:t>
      </w:r>
    </w:p>
    <w:p>
      <w:pPr>
        <w:jc w:val="both"/>
      </w:pPr>
      <w:r>
        <w:t xml:space="preserve">      "You are most likely using a the wrong --embedding.path"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embedding_path = embedding_paths[0]</w:t>
      </w:r>
    </w:p>
    <w:p>
      <w:pPr>
        <w:jc w:val="both"/>
      </w:pPr>
      <w:r>
        <w:t xml:space="preserve">  logging.info("Reading embeddings file from path %s.." % embedding_path)</w:t>
      </w:r>
    </w:p>
    <w:p>
      <w:pPr>
        <w:jc w:val="both"/>
      </w:pPr>
      <w:r/>
    </w:p>
    <w:p>
      <w:pPr>
        <w:jc w:val="both"/>
      </w:pPr>
      <w:r>
        <w:t xml:space="preserve">  with tf.io.gfile.GFile(embedding_path) as f:</w:t>
      </w:r>
    </w:p>
    <w:p>
      <w:pPr>
        <w:jc w:val="both"/>
      </w:pPr>
      <w:r>
        <w:t xml:space="preserve">    lines = f.readlines()</w:t>
      </w:r>
    </w:p>
    <w:p>
      <w:pPr>
        <w:jc w:val="both"/>
      </w:pPr>
      <w:r/>
    </w:p>
    <w:p>
      <w:pPr>
        <w:jc w:val="both"/>
      </w:pPr>
      <w:r>
        <w:t xml:space="preserve">  logging.info("Done reading embeddings file from path %s." % embedding_path)</w:t>
      </w:r>
    </w:p>
    <w:p>
      <w:pPr>
        <w:jc w:val="both"/>
      </w:pPr>
      <w:r/>
    </w:p>
    <w:p>
      <w:pPr>
        <w:jc w:val="both"/>
      </w:pPr>
      <w:r>
        <w:t xml:space="preserve">  logging.info("Parsing vocbulary and embeddings...")</w:t>
      </w:r>
    </w:p>
    <w:p>
      <w:pPr>
        <w:jc w:val="both"/>
      </w:pPr>
      <w:r/>
    </w:p>
    <w:p>
      <w:pPr>
        <w:jc w:val="both"/>
      </w:pPr>
      <w:r>
        <w:t xml:space="preserve">  for line in lines:</w:t>
      </w:r>
    </w:p>
    <w:p>
      <w:pPr>
        <w:jc w:val="both"/>
      </w:pPr>
      <w:r>
        <w:t xml:space="preserve">    # Word and weights separated by space</w:t>
      </w:r>
    </w:p>
    <w:p>
      <w:pPr>
        <w:jc w:val="both"/>
      </w:pPr>
      <w:r>
        <w:t xml:space="preserve">    values = line.strip().split(separator)</w:t>
      </w:r>
    </w:p>
    <w:p>
      <w:pPr>
        <w:jc w:val="both"/>
      </w:pPr>
      <w:r>
        <w:t xml:space="preserve">    # Word is first symbol on each line</w:t>
      </w:r>
    </w:p>
    <w:p>
      <w:pPr>
        <w:jc w:val="both"/>
      </w:pPr>
      <w:r>
        <w:t xml:space="preserve">    word = values[0]</w:t>
      </w:r>
    </w:p>
    <w:p>
      <w:pPr>
        <w:jc w:val="both"/>
      </w:pPr>
      <w:r/>
    </w:p>
    <w:p>
      <w:pPr>
        <w:jc w:val="both"/>
      </w:pPr>
      <w:r>
        <w:t xml:space="preserve">    if word not in vocab:</w:t>
      </w:r>
    </w:p>
    <w:p>
      <w:pPr>
        <w:jc w:val="both"/>
      </w:pPr>
      <w:r>
        <w:t xml:space="preserve">      if embedding_size is None or embedding_size &lt;= 0:</w:t>
      </w:r>
    </w:p>
    <w:p>
      <w:pPr>
        <w:jc w:val="both"/>
      </w:pPr>
      <w:r>
        <w:t xml:space="preserve">        # get all elements after the first one.</w:t>
      </w:r>
    </w:p>
    <w:p>
      <w:pPr>
        <w:jc w:val="both"/>
      </w:pPr>
      <w:r>
        <w:t xml:space="preserve">        word_weights = values[1:]</w:t>
      </w:r>
    </w:p>
    <w:p>
      <w:pPr>
        <w:jc w:val="both"/>
      </w:pPr>
      <w:r>
        <w:t xml:space="preserve">        embedding_size = len(word_weights)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# get the last embedding_size elements</w:t>
      </w:r>
    </w:p>
    <w:p>
      <w:pPr>
        <w:jc w:val="both"/>
      </w:pPr>
      <w:r>
        <w:t xml:space="preserve">        word_weights = values[-min(embedding_size, len(values) - 1) :]</w:t>
      </w:r>
    </w:p>
    <w:p>
      <w:pPr>
        <w:jc w:val="both"/>
      </w:pPr>
      <w:r/>
    </w:p>
    <w:p>
      <w:pPr>
        <w:jc w:val="both"/>
      </w:pPr>
      <w:r>
        <w:t xml:space="preserve">      try:</w:t>
      </w:r>
    </w:p>
    <w:p>
      <w:pPr>
        <w:jc w:val="both"/>
      </w:pPr>
      <w:r>
        <w:t xml:space="preserve">        if len(word_weights) != embedding_size:</w:t>
      </w:r>
    </w:p>
    <w:p>
      <w:pPr>
        <w:jc w:val="both"/>
      </w:pPr>
      <w:r>
        <w:t xml:space="preserve">          raise ValueError</w:t>
      </w:r>
    </w:p>
    <w:p>
      <w:pPr>
        <w:jc w:val="both"/>
      </w:pPr>
      <w:r/>
    </w:p>
    <w:p>
      <w:pPr>
        <w:jc w:val="both"/>
      </w:pPr>
      <w:r>
        <w:t xml:space="preserve">        word_weights = np.asarray(word_weights, dtype=np.float32)</w:t>
      </w:r>
    </w:p>
    <w:p>
      <w:pPr>
        <w:jc w:val="both"/>
      </w:pPr>
      <w:r>
        <w:t xml:space="preserve">        vocab[word] = word_weights</w:t>
      </w:r>
    </w:p>
    <w:p>
      <w:pPr>
        <w:jc w:val="both"/>
      </w:pPr>
      <w:r>
        <w:t xml:space="preserve">      except ValueError:</w:t>
      </w:r>
    </w:p>
    <w:p>
      <w:pPr>
        <w:jc w:val="both"/>
      </w:pPr>
      <w:r>
        <w:t xml:space="preserve">        logging.info("Wasn't able to load embeddings for word '%s'. Ignoring it" % word)</w:t>
      </w:r>
    </w:p>
    <w:p>
      <w:pPr>
        <w:jc w:val="both"/>
      </w:pPr>
      <w:r/>
    </w:p>
    <w:p>
      <w:pPr>
        <w:jc w:val="both"/>
      </w:pPr>
      <w:r>
        <w:t xml:space="preserve">      vocab_len = len(vocab)</w:t>
      </w:r>
    </w:p>
    <w:p>
      <w:pPr>
        <w:jc w:val="both"/>
      </w:pPr>
      <w:r>
        <w:t xml:space="preserve">      if vocab_size &gt; 0 and vocab_len == vocab_size:</w:t>
      </w:r>
    </w:p>
    <w:p>
      <w:pPr>
        <w:jc w:val="both"/>
      </w:pPr>
      <w:r>
        <w:t xml:space="preserve">        # Limit vocabulary to top terms</w:t>
      </w:r>
    </w:p>
    <w:p>
      <w:pPr>
        <w:jc w:val="both"/>
      </w:pPr>
      <w:r>
        <w:t xml:space="preserve">        break</w:t>
      </w:r>
    </w:p>
    <w:p>
      <w:pPr>
        <w:jc w:val="both"/>
      </w:pPr>
      <w:r>
        <w:t xml:space="preserve">      elif (vocab_len % 1000) == 0:</w:t>
      </w:r>
    </w:p>
    <w:p>
      <w:pPr>
        <w:jc w:val="both"/>
      </w:pPr>
      <w:r>
        <w:t xml:space="preserve">        logging.info("Loaded %d words into vocab" % vocab_len)</w:t>
      </w:r>
    </w:p>
    <w:p>
      <w:pPr>
        <w:jc w:val="both"/>
      </w:pPr>
      <w:r/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logging.info("found duplicate word: %s" % word)</w:t>
      </w:r>
    </w:p>
    <w:p>
      <w:pPr>
        <w:jc w:val="both"/>
      </w:pPr>
      <w:r/>
    </w:p>
    <w:p>
      <w:pPr>
        <w:jc w:val="both"/>
      </w:pPr>
      <w:r>
        <w:t xml:space="preserve">  if not is_user_vocab:</w:t>
      </w:r>
    </w:p>
    <w:p>
      <w:pPr>
        <w:jc w:val="both"/>
      </w:pPr>
      <w:r>
        <w:t xml:space="preserve">    vocab[''] = np.random.randn(embedding_size)</w:t>
      </w:r>
    </w:p>
    <w:p>
      <w:pPr>
        <w:jc w:val="both"/>
      </w:pPr>
      <w:r>
        <w:t xml:space="preserve">    vocab['&lt;UNK&gt;'] = np.random.randn(embedding_size)</w:t>
      </w:r>
    </w:p>
    <w:p>
      <w:pPr>
        <w:jc w:val="both"/>
      </w:pPr>
      <w:r/>
    </w:p>
    <w:p>
      <w:pPr>
        <w:jc w:val="both"/>
      </w:pPr>
      <w:r>
        <w:t xml:space="preserve">  words = list(vocab.keys())</w:t>
      </w:r>
    </w:p>
    <w:p>
      <w:pPr>
        <w:jc w:val="both"/>
      </w:pPr>
      <w:r>
        <w:t xml:space="preserve">  weights = list(vocab.values())</w:t>
      </w:r>
    </w:p>
    <w:p>
      <w:pPr>
        <w:jc w:val="both"/>
      </w:pPr>
      <w:r/>
    </w:p>
    <w:p>
      <w:pPr>
        <w:jc w:val="both"/>
      </w:pPr>
      <w:r>
        <w:t xml:space="preserve">  weights = np.asarray(weights, dtype=np.float32)</w:t>
      </w:r>
    </w:p>
    <w:p>
      <w:pPr>
        <w:jc w:val="both"/>
      </w:pPr>
      <w:r>
        <w:t xml:space="preserve">  assert weights.shape[0] == len(vocab)</w:t>
      </w:r>
    </w:p>
    <w:p>
      <w:pPr>
        <w:jc w:val="both"/>
      </w:pPr>
      <w:r>
        <w:t xml:space="preserve">  assert weights.shape[1] == embedding_size</w:t>
      </w:r>
    </w:p>
    <w:p>
      <w:pPr>
        <w:jc w:val="both"/>
      </w:pPr>
      <w:r/>
    </w:p>
    <w:p>
      <w:pPr>
        <w:jc w:val="both"/>
      </w:pPr>
      <w:r>
        <w:t xml:space="preserve">  vocab_initializer = tf.constant_initializer(words, tf.string)</w:t>
      </w:r>
    </w:p>
    <w:p>
      <w:pPr>
        <w:jc w:val="both"/>
      </w:pPr>
      <w:r>
        <w:t xml:space="preserve">  weight_initializer = twml.contrib.initializers.PartitionConstant(weights, tf.float32)</w:t>
      </w:r>
    </w:p>
    <w:p>
      <w:pPr>
        <w:jc w:val="both"/>
      </w:pPr>
      <w:r/>
    </w:p>
    <w:p>
      <w:pPr>
        <w:jc w:val="both"/>
      </w:pPr>
      <w:r>
        <w:t xml:space="preserve">  logging.info("Loaded %d embeddings in %d seconds." % (len(vocab), time.time() - start))</w:t>
      </w:r>
    </w:p>
    <w:p>
      <w:pPr>
        <w:jc w:val="both"/>
      </w:pPr>
      <w:r>
        <w:t xml:space="preserve">  return vocab_initializer, weight_initializer, weights.shape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add_parser_arguments(parser):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Adds the embedding.path and embedding.vocab_size command-line arguments to the parser.</w:t>
      </w:r>
    </w:p>
    <w:p>
      <w:pPr>
        <w:jc w:val="both"/>
      </w:pPr>
      <w:r>
        <w:t xml:space="preserve">  These can be used to call an initializer loader function like</w:t>
      </w:r>
    </w:p>
    <w:p>
      <w:pPr>
        <w:jc w:val="both"/>
      </w:pPr>
      <w:r>
        <w:t xml:space="preserve">  the ``load_initializers_from_csv`` function.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parser: argparse.ArgumentParser instance obtained from Trainer.get_trainer_parser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argparse.ArgumentParser instance with discretizer-specific arguments added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"--embedding.path",</w:t>
      </w:r>
    </w:p>
    <w:p>
      <w:pPr>
        <w:jc w:val="both"/>
      </w:pPr>
      <w:r>
        <w:t xml:space="preserve">    "--embedding_path",</w:t>
      </w:r>
    </w:p>
    <w:p>
      <w:pPr>
        <w:jc w:val="both"/>
      </w:pPr>
      <w:r>
        <w:t xml:space="preserve">    dest="embedding_path",</w:t>
      </w:r>
    </w:p>
    <w:p>
      <w:pPr>
        <w:jc w:val="both"/>
      </w:pPr>
      <w:r>
        <w:t xml:space="preserve">    type=str,</w:t>
      </w:r>
    </w:p>
    <w:p>
      <w:pPr>
        <w:jc w:val="both"/>
      </w:pPr>
      <w:r>
        <w:t xml:space="preserve">    default=None,</w:t>
      </w:r>
    </w:p>
    <w:p>
      <w:pPr>
        <w:jc w:val="both"/>
      </w:pPr>
      <w:r>
        <w:t xml:space="preserve">    help="When specified, loads glove embeddings from .txt glove file",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"--embedding.vocab_size",</w:t>
      </w:r>
    </w:p>
    <w:p>
      <w:pPr>
        <w:jc w:val="both"/>
      </w:pPr>
      <w:r>
        <w:t xml:space="preserve">    "--embedding_vocab_size",</w:t>
      </w:r>
    </w:p>
    <w:p>
      <w:pPr>
        <w:jc w:val="both"/>
      </w:pPr>
      <w:r>
        <w:t xml:space="preserve">    dest="embedding_vocab_size",</w:t>
      </w:r>
    </w:p>
    <w:p>
      <w:pPr>
        <w:jc w:val="both"/>
      </w:pPr>
      <w:r>
        <w:t xml:space="preserve">    type=int,</w:t>
      </w:r>
    </w:p>
    <w:p>
      <w:pPr>
        <w:jc w:val="both"/>
      </w:pPr>
      <w:r>
        <w:t xml:space="preserve">    default=-1,</w:t>
      </w:r>
    </w:p>
    <w:p>
      <w:pPr>
        <w:jc w:val="both"/>
      </w:pPr>
      <w:r>
        <w:t xml:space="preserve">    help="Size of vocabulary. Uses this many of the most frequent terms. Defaults to -1 (use full vocab).",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return parser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EmbeddingLookup(twml.layers.Layer):</w:t>
      </w:r>
    </w:p>
    <w:p>
      <w:pPr>
        <w:jc w:val="both"/>
      </w:pPr>
      <w:r>
        <w:t xml:space="preserve">  """Layer for looking up embeddings.</w:t>
      </w:r>
    </w:p>
    <w:p>
      <w:pPr>
        <w:jc w:val="both"/>
      </w:pPr>
      <w:r>
        <w:t xml:space="preserve">  Transforms a sequence of strings to a sequence of embeddings.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vocab_size:</w:t>
      </w:r>
    </w:p>
    <w:p>
      <w:pPr>
        <w:jc w:val="both"/>
      </w:pPr>
      <w:r>
        <w:t xml:space="preserve">      The number of word strings and embeddings in the vocabulary.</w:t>
      </w:r>
    </w:p>
    <w:p>
      <w:pPr>
        <w:jc w:val="both"/>
      </w:pPr>
      <w:r>
        <w:t xml:space="preserve">    output_size:</w:t>
      </w:r>
    </w:p>
    <w:p>
      <w:pPr>
        <w:jc w:val="both"/>
      </w:pPr>
      <w:r>
        <w:t xml:space="preserve">      Long or Integer, dimensionality of the output space. The embedding vector size.</w:t>
      </w:r>
    </w:p>
    <w:p>
      <w:pPr>
        <w:jc w:val="both"/>
      </w:pPr>
      <w:r>
        <w:t xml:space="preserve">    vocab_initializer:</w:t>
      </w:r>
    </w:p>
    <w:p>
      <w:pPr>
        <w:jc w:val="both"/>
      </w:pPr>
      <w:r>
        <w:t xml:space="preserve">      Initializer function for the vocabulary. Required. The initializer should</w:t>
      </w:r>
    </w:p>
    <w:p>
      <w:pPr>
        <w:jc w:val="both"/>
      </w:pPr>
      <w:r>
        <w:t xml:space="preserve">      return a list of strings of size vocab_size.</w:t>
      </w:r>
    </w:p>
    <w:p>
      <w:pPr>
        <w:jc w:val="both"/>
      </w:pPr>
      <w:r>
        <w:t xml:space="preserve">    weight_initializer:</w:t>
      </w:r>
    </w:p>
    <w:p>
      <w:pPr>
        <w:jc w:val="both"/>
      </w:pPr>
      <w:r>
        <w:t xml:space="preserve">      Initializer function for the weight matrix of size vocab_size x output_size.</w:t>
      </w:r>
    </w:p>
    <w:p>
      <w:pPr>
        <w:jc w:val="both"/>
      </w:pPr>
      <w:r>
        <w:t xml:space="preserve">      This argument defaults to zeros_initializer().</w:t>
      </w:r>
    </w:p>
    <w:p>
      <w:pPr>
        <w:jc w:val="both"/>
      </w:pPr>
      <w:r>
        <w:t xml:space="preserve">      This is valid when the EmbeddingLookup is the first layer of</w:t>
      </w:r>
    </w:p>
    <w:p>
      <w:pPr>
        <w:jc w:val="both"/>
      </w:pPr>
      <w:r>
        <w:t xml:space="preserve">      parameters but should be changed otherwise.</w:t>
      </w:r>
    </w:p>
    <w:p>
      <w:pPr>
        <w:jc w:val="both"/>
      </w:pPr>
      <w:r>
        <w:t xml:space="preserve">    trainable:</w:t>
      </w:r>
    </w:p>
    <w:p>
      <w:pPr>
        <w:jc w:val="both"/>
      </w:pPr>
      <w:r>
        <w:t xml:space="preserve">      Boolean, if `True` adds variables to the graph collection</w:t>
      </w:r>
    </w:p>
    <w:p>
      <w:pPr>
        <w:jc w:val="both"/>
      </w:pPr>
      <w:r>
        <w:t xml:space="preserve">      ``GraphKeys.TRAINABLE_VARIABLES`` (see `tf.Variable</w:t>
      </w:r>
    </w:p>
    <w:p>
      <w:pPr>
        <w:jc w:val="both"/>
      </w:pPr>
      <w:r>
        <w:t xml:space="preserve">      &lt;https://www.tensorflow.org/versions/master/api_docs/python/tf/Variable&gt;`_).</w:t>
      </w:r>
    </w:p>
    <w:p>
      <w:pPr>
        <w:jc w:val="both"/>
      </w:pPr>
      <w:r>
        <w:t xml:space="preserve">      Defaults to True: trains the embeddings.</w:t>
      </w:r>
    </w:p>
    <w:p>
      <w:pPr>
        <w:jc w:val="both"/>
      </w:pPr>
      <w:r>
        <w:t xml:space="preserve">    num_oov_buckets:</w:t>
      </w:r>
    </w:p>
    <w:p>
      <w:pPr>
        <w:jc w:val="both"/>
      </w:pPr>
      <w:r>
        <w:t xml:space="preserve">      The number of buckets to use for OOV strings. These bucket ids occur after the vocab bucket</w:t>
      </w:r>
    </w:p>
    <w:p>
      <w:pPr>
        <w:jc w:val="both"/>
      </w:pPr>
      <w:r>
        <w:t xml:space="preserve">      ids. Hashing is used to assign OOV strings to these buckets. If `num_oov_buckets` is not</w:t>
      </w:r>
    </w:p>
    <w:p>
      <w:pPr>
        <w:jc w:val="both"/>
      </w:pPr>
      <w:r>
        <w:t xml:space="preserve">      specified, index `OOV_WORD_ID` is used for OOV strings.</w:t>
      </w:r>
    </w:p>
    <w:p>
      <w:pPr>
        <w:jc w:val="both"/>
      </w:pPr>
      <w:r>
        <w:t xml:space="preserve">    name:</w:t>
      </w:r>
    </w:p>
    <w:p>
      <w:pPr>
        <w:jc w:val="both"/>
      </w:pPr>
      <w:r>
        <w:t xml:space="preserve">      String, the name of the layer. Layers with the same name will</w:t>
      </w:r>
    </w:p>
    <w:p>
      <w:pPr>
        <w:jc w:val="both"/>
      </w:pPr>
      <w:r>
        <w:t xml:space="preserve">      share weights, but to avoid mistakes we require ``reuse=True`` in such cases.</w:t>
      </w:r>
    </w:p>
    <w:p>
      <w:pPr>
        <w:jc w:val="both"/>
      </w:pPr>
      <w:r>
        <w:t xml:space="preserve">    num_partitions:</w:t>
      </w:r>
    </w:p>
    <w:p>
      <w:pPr>
        <w:jc w:val="both"/>
      </w:pPr>
      <w:r>
        <w:t xml:space="preserve">      Number of partitions to use for the weight variable. Defaults to 1.</w:t>
      </w:r>
    </w:p>
    <w:p>
      <w:pPr>
        <w:jc w:val="both"/>
      </w:pPr>
      <w:r>
        <w:t xml:space="preserve">    partition_axis:</w:t>
      </w:r>
    </w:p>
    <w:p>
      <w:pPr>
        <w:jc w:val="both"/>
      </w:pPr>
      <w:r>
        <w:t xml:space="preserve">      If num_partitions is specified, the partition axis for the weight variable</w:t>
      </w:r>
    </w:p>
    <w:p>
      <w:pPr>
        <w:jc w:val="both"/>
      </w:pPr>
      <w:r>
        <w:t xml:space="preserve">      Defaults to 0 (partition by row).</w:t>
      </w:r>
    </w:p>
    <w:p>
      <w:pPr>
        <w:jc w:val="both"/>
      </w:pPr>
      <w:r>
        <w:t xml:space="preserve">      Must be 0 (row) or 1 (column, does not support yet)</w:t>
      </w:r>
    </w:p>
    <w:p>
      <w:pPr>
        <w:jc w:val="both"/>
      </w:pPr>
      <w:r>
        <w:t xml:space="preserve">    weight_regularizer:</w:t>
      </w:r>
    </w:p>
    <w:p>
      <w:pPr>
        <w:jc w:val="both"/>
      </w:pPr>
      <w:r>
        <w:t xml:space="preserve">      Regularizer function for the weight matrix.</w:t>
      </w:r>
    </w:p>
    <w:p>
      <w:pPr>
        <w:jc w:val="both"/>
      </w:pPr>
      <w:r>
        <w:t xml:space="preserve">      Ensure to add tf.losses.get_regularization_loss() to your loss for this to take effect.</w:t>
      </w:r>
    </w:p>
    <w:p>
      <w:pPr>
        <w:jc w:val="both"/>
      </w:pPr>
      <w:r>
        <w:t xml:space="preserve">    dtype:</w:t>
      </w:r>
    </w:p>
    <w:p>
      <w:pPr>
        <w:jc w:val="both"/>
      </w:pPr>
      <w:r>
        <w:t xml:space="preserve">      Defaults to tf.float32. Specifies the dtype of the weights.</w:t>
      </w:r>
    </w:p>
    <w:p>
      <w:pPr>
        <w:jc w:val="both"/>
      </w:pPr>
      <w:r>
        <w:t xml:space="preserve">    use_placeholder:</w:t>
      </w:r>
    </w:p>
    <w:p>
      <w:pPr>
        <w:jc w:val="both"/>
      </w:pPr>
      <w:r>
        <w:t xml:space="preserve">      Defaults to True.</w:t>
      </w:r>
    </w:p>
    <w:p>
      <w:pPr>
        <w:jc w:val="both"/>
      </w:pPr>
      <w:r>
        <w:t xml:space="preserve">      If set to `True`, the initializer is passed via a placeholder. The initializer in this case needs to be of type `keras.initializers.Constant`.</w:t>
      </w:r>
    </w:p>
    <w:p>
      <w:pPr>
        <w:jc w:val="both"/>
      </w:pPr>
      <w:r>
        <w:t xml:space="preserve">      If set to `False`, the initializer becomes part of the graph. This can sometimes be beyond what protobuf clients support.</w:t>
      </w:r>
    </w:p>
    <w:p>
      <w:pPr>
        <w:jc w:val="both"/>
      </w:pPr>
      <w:r>
        <w:t xml:space="preserve">    checkpoint_dir:</w:t>
      </w:r>
    </w:p>
    <w:p>
      <w:pPr>
        <w:jc w:val="both"/>
      </w:pPr>
      <w:r>
        <w:t xml:space="preserve">      Default to None.</w:t>
      </w:r>
    </w:p>
    <w:p>
      <w:pPr>
        <w:jc w:val="both"/>
      </w:pPr>
      <w:r>
        <w:t xml:space="preserve">      If set to the path of a checkpoint, load embedding from the checkpoint.</w:t>
      </w:r>
    </w:p>
    <w:p>
      <w:pPr>
        <w:jc w:val="both"/>
      </w:pPr>
      <w:r>
        <w:t xml:space="preserve">    convert_to_lowercase:</w:t>
      </w:r>
    </w:p>
    <w:p>
      <w:pPr>
        <w:jc w:val="both"/>
      </w:pPr>
      <w:r>
        <w:t xml:space="preserve">      Default to True.</w:t>
      </w:r>
    </w:p>
    <w:p>
      <w:pPr>
        <w:jc w:val="both"/>
      </w:pPr>
      <w:r>
        <w:t xml:space="preserve">      Converting all string inputs to lowercase.</w:t>
      </w:r>
    </w:p>
    <w:p>
      <w:pPr>
        <w:jc w:val="both"/>
      </w:pPr>
      <w:r/>
    </w:p>
    <w:p>
      <w:pPr>
        <w:jc w:val="both"/>
      </w:pPr>
      <w:r>
        <w:t xml:space="preserve">  Notes: If `use_placeholder` is set to `True`, the feed dictionary can be accessed by calling `twml.contrib.initializers.get_init_feed_dict()`.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</w:t>
      </w:r>
    </w:p>
    <w:p>
      <w:pPr>
        <w:jc w:val="both"/>
      </w:pPr>
      <w:r>
        <w:t xml:space="preserve">    self,</w:t>
      </w:r>
    </w:p>
    <w:p>
      <w:pPr>
        <w:jc w:val="both"/>
      </w:pPr>
      <w:r>
        <w:t xml:space="preserve">    vocab_size,</w:t>
      </w:r>
    </w:p>
    <w:p>
      <w:pPr>
        <w:jc w:val="both"/>
      </w:pPr>
      <w:r>
        <w:t xml:space="preserve">    output_size,</w:t>
      </w:r>
    </w:p>
    <w:p>
      <w:pPr>
        <w:jc w:val="both"/>
      </w:pPr>
      <w:r>
        <w:t xml:space="preserve">    vocab_initializer,</w:t>
      </w:r>
    </w:p>
    <w:p>
      <w:pPr>
        <w:jc w:val="both"/>
      </w:pPr>
      <w:r>
        <w:t xml:space="preserve">    weight_initializer=None,</w:t>
      </w:r>
    </w:p>
    <w:p>
      <w:pPr>
        <w:jc w:val="both"/>
      </w:pPr>
      <w:r>
        <w:t xml:space="preserve">    trainable=True,</w:t>
      </w:r>
    </w:p>
    <w:p>
      <w:pPr>
        <w:jc w:val="both"/>
      </w:pPr>
      <w:r>
        <w:t xml:space="preserve">    num_oov_buckets=None,</w:t>
      </w:r>
    </w:p>
    <w:p>
      <w:pPr>
        <w:jc w:val="both"/>
      </w:pPr>
      <w:r>
        <w:t xml:space="preserve">    oov_word_id=None,</w:t>
      </w:r>
    </w:p>
    <w:p>
      <w:pPr>
        <w:jc w:val="both"/>
      </w:pPr>
      <w:r>
        <w:t xml:space="preserve">    name=None,</w:t>
      </w:r>
    </w:p>
    <w:p>
      <w:pPr>
        <w:jc w:val="both"/>
      </w:pPr>
      <w:r>
        <w:t xml:space="preserve">    num_partitions=1,</w:t>
      </w:r>
    </w:p>
    <w:p>
      <w:pPr>
        <w:jc w:val="both"/>
      </w:pPr>
      <w:r>
        <w:t xml:space="preserve">    partition_axis=0,</w:t>
      </w:r>
    </w:p>
    <w:p>
      <w:pPr>
        <w:jc w:val="both"/>
      </w:pPr>
      <w:r>
        <w:t xml:space="preserve">    weight_regularizer=None,</w:t>
      </w:r>
    </w:p>
    <w:p>
      <w:pPr>
        <w:jc w:val="both"/>
      </w:pPr>
      <w:r>
        <w:t xml:space="preserve">    dtype=None,</w:t>
      </w:r>
    </w:p>
    <w:p>
      <w:pPr>
        <w:jc w:val="both"/>
      </w:pPr>
      <w:r>
        <w:t xml:space="preserve">    use_placeholder=True,</w:t>
      </w:r>
    </w:p>
    <w:p>
      <w:pPr>
        <w:jc w:val="both"/>
      </w:pPr>
      <w:r>
        <w:t xml:space="preserve">    checkpoint_dir=None,</w:t>
      </w:r>
    </w:p>
    <w:p>
      <w:pPr>
        <w:jc w:val="both"/>
      </w:pPr>
      <w:r>
        <w:t xml:space="preserve">    convert_to_lowercase=True,</w:t>
      </w:r>
    </w:p>
    <w:p>
      <w:pPr>
        <w:jc w:val="both"/>
      </w:pPr>
      <w:r>
        <w:t xml:space="preserve">    **kwargs,</w:t>
      </w:r>
    </w:p>
    <w:p>
      <w:pPr>
        <w:jc w:val="both"/>
      </w:pPr>
      <w:r>
        <w:t xml:space="preserve">  ):</w:t>
      </w:r>
    </w:p>
    <w:p>
      <w:pPr>
        <w:jc w:val="both"/>
      </w:pPr>
      <w:r>
        <w:t xml:space="preserve">    if dtype is None:</w:t>
      </w:r>
    </w:p>
    <w:p>
      <w:pPr>
        <w:jc w:val="both"/>
      </w:pPr>
      <w:r>
        <w:t xml:space="preserve">      # prevents a bug where the parent class defaults to the type of the first input tensor.</w:t>
      </w:r>
    </w:p>
    <w:p>
      <w:pPr>
        <w:jc w:val="both"/>
      </w:pPr>
      <w:r>
        <w:t xml:space="preserve">      dtype = tf.float32</w:t>
      </w:r>
    </w:p>
    <w:p>
      <w:pPr>
        <w:jc w:val="both"/>
      </w:pPr>
      <w:r>
        <w:t xml:space="preserve">    super().__init__(trainable=trainable, name=name, dtype=dtype, **kwargs)</w:t>
      </w:r>
    </w:p>
    <w:p>
      <w:pPr>
        <w:jc w:val="both"/>
      </w:pPr>
      <w:r>
        <w:t xml:space="preserve">    # Weights initialization is set to 0s. This is safe for full sparse layers because</w:t>
      </w:r>
    </w:p>
    <w:p>
      <w:pPr>
        <w:jc w:val="both"/>
      </w:pPr>
      <w:r>
        <w:t xml:space="preserve">    # you are supposed to learn your embedding from the label.</w:t>
      </w:r>
    </w:p>
    <w:p>
      <w:pPr>
        <w:jc w:val="both"/>
      </w:pPr>
      <w:r/>
    </w:p>
    <w:p>
      <w:pPr>
        <w:jc w:val="both"/>
      </w:pPr>
      <w:r>
        <w:t xml:space="preserve">    is_constant_init = isinstance(weight_initializer, tf.keras.initializers.Constant)</w:t>
      </w:r>
    </w:p>
    <w:p>
      <w:pPr>
        <w:jc w:val="both"/>
      </w:pPr>
      <w:r>
        <w:t xml:space="preserve">    if use_placeholder and (not is_constant_init) and (weight_initializer is not None):</w:t>
      </w:r>
    </w:p>
    <w:p>
      <w:pPr>
        <w:jc w:val="both"/>
      </w:pPr>
      <w:r>
        <w:t xml:space="preserve">      raise ValueError("Weight initializer should be a `Constant` or `None`.")</w:t>
      </w:r>
    </w:p>
    <w:p>
      <w:pPr>
        <w:jc w:val="both"/>
      </w:pPr>
      <w:r/>
    </w:p>
    <w:p>
      <w:pPr>
        <w:jc w:val="both"/>
      </w:pPr>
      <w:r>
        <w:t xml:space="preserve">    if weight_initializer is None:</w:t>
      </w:r>
    </w:p>
    <w:p>
      <w:pPr>
        <w:jc w:val="both"/>
      </w:pPr>
      <w:r>
        <w:t xml:space="preserve">      self.weight_initializer = tf.zeros_initializer()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self.weight_initializer = weight_initializer</w:t>
      </w:r>
    </w:p>
    <w:p>
      <w:pPr>
        <w:jc w:val="both"/>
      </w:pPr>
      <w:r>
        <w:t xml:space="preserve">    self.use_placeholder = use_placeholder</w:t>
      </w:r>
    </w:p>
    <w:p>
      <w:pPr>
        <w:jc w:val="both"/>
      </w:pPr>
      <w:r>
        <w:t xml:space="preserve">    self.checkpoint_dir = checkpoint_dir</w:t>
      </w:r>
    </w:p>
    <w:p>
      <w:pPr>
        <w:jc w:val="both"/>
      </w:pPr>
      <w:r>
        <w:t xml:space="preserve">    self.convert_to_lowercase = convert_to_lowercase</w:t>
      </w:r>
    </w:p>
    <w:p>
      <w:pPr>
        <w:jc w:val="both"/>
      </w:pPr>
      <w:r/>
    </w:p>
    <w:p>
      <w:pPr>
        <w:jc w:val="both"/>
      </w:pPr>
      <w:r>
        <w:t xml:space="preserve">    self.vocab_initializer = vocab_initializer</w:t>
      </w:r>
    </w:p>
    <w:p>
      <w:pPr>
        <w:jc w:val="both"/>
      </w:pPr>
      <w:r>
        <w:t xml:space="preserve">    self.vocab_size = vocab_size</w:t>
      </w:r>
    </w:p>
    <w:p>
      <w:pPr>
        <w:jc w:val="both"/>
      </w:pPr>
      <w:r>
        <w:t xml:space="preserve">    self.output_size = output_size</w:t>
      </w:r>
    </w:p>
    <w:p>
      <w:pPr>
        <w:jc w:val="both"/>
      </w:pPr>
      <w:r>
        <w:t xml:space="preserve">    self.num_partitions = num_partitions</w:t>
      </w:r>
    </w:p>
    <w:p>
      <w:pPr>
        <w:jc w:val="both"/>
      </w:pPr>
      <w:r>
        <w:t xml:space="preserve">    self.partition_axis = partition_axis</w:t>
      </w:r>
    </w:p>
    <w:p>
      <w:pPr>
        <w:jc w:val="both"/>
      </w:pPr>
      <w:r>
        <w:t xml:space="preserve">    self.weight_regularizer = weight_regularizer</w:t>
      </w:r>
    </w:p>
    <w:p>
      <w:pPr>
        <w:jc w:val="both"/>
      </w:pPr>
      <w:r>
        <w:t xml:space="preserve">    self.trainable = trainable</w:t>
      </w:r>
    </w:p>
    <w:p>
      <w:pPr>
        <w:jc w:val="both"/>
      </w:pPr>
      <w:r>
        <w:t xml:space="preserve">    self.oov_word_id = oov_word_id</w:t>
      </w:r>
    </w:p>
    <w:p>
      <w:pPr>
        <w:jc w:val="both"/>
      </w:pPr>
      <w:r>
        <w:t xml:space="preserve">    self.num_oov_buckets = num_oov_buckets</w:t>
      </w:r>
    </w:p>
    <w:p>
      <w:pPr>
        <w:jc w:val="both"/>
      </w:pPr>
      <w:r/>
    </w:p>
    <w:p>
      <w:pPr>
        <w:jc w:val="both"/>
      </w:pPr>
      <w:r>
        <w:t xml:space="preserve">    if self.oov_word_id is not None and self.num_oov_buckets is not None:</w:t>
      </w:r>
    </w:p>
    <w:p>
      <w:pPr>
        <w:jc w:val="both"/>
      </w:pPr>
      <w:r>
        <w:t xml:space="preserve">      raise ValueError("At most one of oov_word_id or num_oov_buckets should be specified")</w:t>
      </w:r>
    </w:p>
    <w:p>
      <w:pPr>
        <w:jc w:val="both"/>
      </w:pPr>
      <w:r>
        <w:t xml:space="preserve">    elif self.oov_word_id is None and self.num_oov_buckets is None:</w:t>
      </w:r>
    </w:p>
    <w:p>
      <w:pPr>
        <w:jc w:val="both"/>
      </w:pPr>
      <w:r>
        <w:t xml:space="preserve">      self.oov_word_id = OOV_WORD_ID  # use the default OOV word id</w:t>
      </w:r>
    </w:p>
    <w:p>
      <w:pPr>
        <w:jc w:val="both"/>
      </w:pPr>
      <w:r/>
    </w:p>
    <w:p>
      <w:pPr>
        <w:jc w:val="both"/>
      </w:pPr>
      <w:r>
        <w:t xml:space="preserve">    if partition_axis != 0:</w:t>
      </w:r>
    </w:p>
    <w:p>
      <w:pPr>
        <w:jc w:val="both"/>
      </w:pPr>
      <w:r>
        <w:t xml:space="preserve">      raise NotImplementedError("embedding_lookup only supports partition_axis = 0")</w:t>
      </w:r>
    </w:p>
    <w:p>
      <w:pPr>
        <w:jc w:val="both"/>
      </w:pPr>
      <w:r/>
    </w:p>
    <w:p>
      <w:pPr>
        <w:jc w:val="both"/>
      </w:pPr>
      <w:r>
        <w:t xml:space="preserve">  def build(self, input_shapes):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creates the ``vocab`` and ``weight`` Variables</w:t>
      </w:r>
    </w:p>
    <w:p>
      <w:pPr>
        <w:jc w:val="both"/>
      </w:pPr>
      <w:r>
        <w:t xml:space="preserve">    of shape ``[vocab_size]`` and ``[vocab_size, output_size]`` respectively.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partitioner = None</w:t>
      </w:r>
    </w:p>
    <w:p>
      <w:pPr>
        <w:jc w:val="both"/>
      </w:pPr>
      <w:r/>
    </w:p>
    <w:p>
      <w:pPr>
        <w:jc w:val="both"/>
      </w:pPr>
      <w:r>
        <w:t xml:space="preserve">    additional_buckets_for_oov = self.num_oov_buckets if self.num_oov_buckets is not None else 0</w:t>
      </w:r>
    </w:p>
    <w:p>
      <w:pPr>
        <w:jc w:val="both"/>
      </w:pPr>
      <w:r>
        <w:t xml:space="preserve">    shape = [self.vocab_size + additional_buckets_for_oov, self.output_size]</w:t>
      </w:r>
    </w:p>
    <w:p>
      <w:pPr>
        <w:jc w:val="both"/>
      </w:pPr>
      <w:r/>
    </w:p>
    <w:p>
      <w:pPr>
        <w:jc w:val="both"/>
      </w:pPr>
      <w:r>
        <w:t xml:space="preserve">    if self.use_placeholder:</w:t>
      </w:r>
    </w:p>
    <w:p>
      <w:pPr>
        <w:jc w:val="both"/>
      </w:pPr>
      <w:r>
        <w:t xml:space="preserve">      embedding_weight_initializer = twml.contrib.initializers.PlaceholderInitializer(</w:t>
      </w:r>
    </w:p>
    <w:p>
      <w:pPr>
        <w:jc w:val="both"/>
      </w:pPr>
      <w:r>
        <w:t xml:space="preserve">        shape, self.dtype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tf.add_to_collection(</w:t>
      </w:r>
    </w:p>
    <w:p>
      <w:pPr>
        <w:jc w:val="both"/>
      </w:pPr>
      <w:r>
        <w:t xml:space="preserve">        twml.contrib.initializers.TWML_INIT_FEED_KEY,</w:t>
      </w:r>
    </w:p>
    <w:p>
      <w:pPr>
        <w:jc w:val="both"/>
      </w:pPr>
      <w:r>
        <w:t xml:space="preserve">        {embedding_weight_initializer.value: self.weight_initializer.value},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embedding_weight_initializer = self.weight_initializer</w:t>
      </w:r>
    </w:p>
    <w:p>
      <w:pPr>
        <w:jc w:val="both"/>
      </w:pPr>
      <w:r/>
    </w:p>
    <w:p>
      <w:pPr>
        <w:jc w:val="both"/>
      </w:pPr>
      <w:r>
        <w:t xml:space="preserve">    if self.num_partitions:</w:t>
      </w:r>
    </w:p>
    <w:p>
      <w:pPr>
        <w:jc w:val="both"/>
      </w:pPr>
      <w:r>
        <w:t xml:space="preserve">      partition_axis = int(self.partition_axis)</w:t>
      </w:r>
    </w:p>
    <w:p>
      <w:pPr>
        <w:jc w:val="both"/>
      </w:pPr>
      <w:r>
        <w:t xml:space="preserve">      partitioner = tf.fixed_size_partitioner(self.num_partitions, axis=partition_axis)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# Regular variables do not like it when you pass both constant tensors and shape</w:t>
      </w:r>
    </w:p>
    <w:p>
      <w:pPr>
        <w:jc w:val="both"/>
      </w:pPr>
      <w:r>
        <w:t xml:space="preserve">      if not callable(self.weight_initializer):</w:t>
      </w:r>
    </w:p>
    <w:p>
      <w:pPr>
        <w:jc w:val="both"/>
      </w:pPr>
      <w:r>
        <w:t xml:space="preserve">        shape = None</w:t>
      </w:r>
    </w:p>
    <w:p>
      <w:pPr>
        <w:jc w:val="both"/>
      </w:pPr>
      <w:r/>
    </w:p>
    <w:p>
      <w:pPr>
        <w:jc w:val="both"/>
      </w:pPr>
      <w:r>
        <w:t xml:space="preserve">    self.vocab = self.add_variable(</w:t>
      </w:r>
    </w:p>
    <w:p>
      <w:pPr>
        <w:jc w:val="both"/>
      </w:pPr>
      <w:r>
        <w:t xml:space="preserve">      'vocab',</w:t>
      </w:r>
    </w:p>
    <w:p>
      <w:pPr>
        <w:jc w:val="both"/>
      </w:pPr>
      <w:r>
        <w:t xml:space="preserve">      initializer=self.vocab_initializer,</w:t>
      </w:r>
    </w:p>
    <w:p>
      <w:pPr>
        <w:jc w:val="both"/>
      </w:pPr>
      <w:r>
        <w:t xml:space="preserve">      shape=[self.vocab_size],</w:t>
      </w:r>
    </w:p>
    <w:p>
      <w:pPr>
        <w:jc w:val="both"/>
      </w:pPr>
      <w:r>
        <w:t xml:space="preserve">      dtype=tf.string,</w:t>
      </w:r>
    </w:p>
    <w:p>
      <w:pPr>
        <w:jc w:val="both"/>
      </w:pPr>
      <w:r>
        <w:t xml:space="preserve">      trainable=False,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self.weight = self.add_variable(</w:t>
      </w:r>
    </w:p>
    <w:p>
      <w:pPr>
        <w:jc w:val="both"/>
      </w:pPr>
      <w:r>
        <w:t xml:space="preserve">      'weight',</w:t>
      </w:r>
    </w:p>
    <w:p>
      <w:pPr>
        <w:jc w:val="both"/>
      </w:pPr>
      <w:r>
        <w:t xml:space="preserve">      initializer=None if self.checkpoint_dir is not None else embedding_weight_initializer,</w:t>
      </w:r>
    </w:p>
    <w:p>
      <w:pPr>
        <w:jc w:val="both"/>
      </w:pPr>
      <w:r>
        <w:t xml:space="preserve">      regularizer=self.weight_regularizer,</w:t>
      </w:r>
    </w:p>
    <w:p>
      <w:pPr>
        <w:jc w:val="both"/>
      </w:pPr>
      <w:r>
        <w:t xml:space="preserve">      shape=shape,</w:t>
      </w:r>
    </w:p>
    <w:p>
      <w:pPr>
        <w:jc w:val="both"/>
      </w:pPr>
      <w:r>
        <w:t xml:space="preserve">      dtype=self.dtype,</w:t>
      </w:r>
    </w:p>
    <w:p>
      <w:pPr>
        <w:jc w:val="both"/>
      </w:pPr>
      <w:r>
        <w:t xml:space="preserve">      trainable=self.trainable,</w:t>
      </w:r>
    </w:p>
    <w:p>
      <w:pPr>
        <w:jc w:val="both"/>
      </w:pPr>
      <w:r>
        <w:t xml:space="preserve">      partitioner=partitioner,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if self.checkpoint_dir is not None:</w:t>
      </w:r>
    </w:p>
    <w:p>
      <w:pPr>
        <w:jc w:val="both"/>
      </w:pPr>
      <w:r>
        <w:t xml:space="preserve">      twml.trainers.trainer.init_from_checkpoint(self.checkpoint_dir, {'weight': self.weight.name})</w:t>
      </w:r>
    </w:p>
    <w:p>
      <w:pPr>
        <w:jc w:val="both"/>
      </w:pPr>
      <w:r/>
    </w:p>
    <w:p>
      <w:pPr>
        <w:jc w:val="both"/>
      </w:pPr>
      <w:r>
        <w:t xml:space="preserve">    self.built = True</w:t>
      </w:r>
    </w:p>
    <w:p>
      <w:pPr>
        <w:jc w:val="both"/>
      </w:pPr>
      <w:r/>
    </w:p>
    <w:p>
      <w:pPr>
        <w:jc w:val="both"/>
      </w:pPr>
      <w:r>
        <w:t xml:space="preserve">  def call(</w:t>
      </w:r>
    </w:p>
    <w:p>
      <w:pPr>
        <w:jc w:val="both"/>
      </w:pPr>
      <w:r>
        <w:t xml:space="preserve">    self, inputs, debug=False, oov_summaries=False, **kwargs</w:t>
      </w:r>
    </w:p>
    <w:p>
      <w:pPr>
        <w:jc w:val="both"/>
      </w:pPr>
      <w:r>
        <w:t xml:space="preserve">  ):  # pylint: disable=unused-argument</w:t>
      </w:r>
    </w:p>
    <w:p>
      <w:pPr>
        <w:jc w:val="both"/>
      </w:pPr>
      <w:r>
        <w:t xml:space="preserve">    """Converts word strings to word ids using the vocabulary lookup table.</w:t>
      </w:r>
    </w:p>
    <w:p>
      <w:pPr>
        <w:jc w:val="both"/>
      </w:pPr>
      <w:r>
        <w:t xml:space="preserve">    Then converts the word ids to their commensurate embedding vector.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inputs:</w:t>
      </w:r>
    </w:p>
    <w:p>
      <w:pPr>
        <w:jc w:val="both"/>
      </w:pPr>
      <w:r>
        <w:t xml:space="preserve">        A tensor of word strings. Typically, of size batch_size x seq_len.</w:t>
      </w:r>
    </w:p>
    <w:p>
      <w:pPr>
        <w:jc w:val="both"/>
      </w:pPr>
      <w:r>
        <w:t xml:space="preserve">      debug:</w:t>
      </w:r>
    </w:p>
    <w:p>
      <w:pPr>
        <w:jc w:val="both"/>
      </w:pPr>
      <w:r>
        <w:t xml:space="preserve">        When True, prints the input strings and their commensurate input_ids.</w:t>
      </w:r>
    </w:p>
    <w:p>
      <w:pPr>
        <w:jc w:val="both"/>
      </w:pPr>
      <w:r>
        <w:t xml:space="preserve">        Defaults to False.</w:t>
      </w:r>
    </w:p>
    <w:p>
      <w:pPr>
        <w:jc w:val="both"/>
      </w:pPr>
      <w:r>
        <w:t xml:space="preserve">      oov_summaries:</w:t>
      </w:r>
    </w:p>
    <w:p>
      <w:pPr>
        <w:jc w:val="both"/>
      </w:pPr>
      <w:r>
        <w:t xml:space="preserve">        When True, log the out-of-vocabulary (OOV) rate to TensorBoard</w:t>
      </w:r>
    </w:p>
    <w:p>
      <w:pPr>
        <w:jc w:val="both"/>
      </w:pPr>
      <w:r>
        <w:t xml:space="preserve">        Defaults to False.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The mapping of input word strings to output embedding vectors.</w:t>
      </w:r>
    </w:p>
    <w:p>
      <w:pPr>
        <w:jc w:val="both"/>
      </w:pPr>
      <w:r>
        <w:t xml:space="preserve">      Given an input of shape ``batch_size x seq_len``, the output has shape</w:t>
      </w:r>
    </w:p>
    <w:p>
      <w:pPr>
        <w:jc w:val="both"/>
      </w:pPr>
      <w:r>
        <w:t xml:space="preserve">      ``batch_size x seq_len x embedding_size``.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self.convert_to_lowercase:</w:t>
      </w:r>
    </w:p>
    <w:p>
      <w:pPr>
        <w:jc w:val="both"/>
      </w:pPr>
      <w:r>
        <w:t xml:space="preserve">      inputs = tf.strings.lower(inputs)</w:t>
      </w:r>
    </w:p>
    <w:p>
      <w:pPr>
        <w:jc w:val="both"/>
      </w:pPr>
      <w:r>
        <w:t xml:space="preserve">    if self.num_oov_buckets is None:</w:t>
      </w:r>
    </w:p>
    <w:p>
      <w:pPr>
        <w:jc w:val="both"/>
      </w:pPr>
      <w:r>
        <w:t xml:space="preserve">      lookup_table = index_table_from_tensor(self.vocab, default_value=self.oov_word_id)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lookup_table = index_table_from_tensor(self.vocab, num_oov_buckets=self.num_oov_buckets)</w:t>
      </w:r>
    </w:p>
    <w:p>
      <w:pPr>
        <w:jc w:val="both"/>
      </w:pPr>
      <w:r>
        <w:t xml:space="preserve">    input_ids = lookup_table.lookup(inputs)</w:t>
      </w:r>
    </w:p>
    <w:p>
      <w:pPr>
        <w:jc w:val="both"/>
      </w:pPr>
      <w:r/>
    </w:p>
    <w:p>
      <w:pPr>
        <w:jc w:val="both"/>
      </w:pPr>
      <w:r>
        <w:t xml:space="preserve">    if oov_summaries:</w:t>
      </w:r>
    </w:p>
    <w:p>
      <w:pPr>
        <w:jc w:val="both"/>
      </w:pPr>
      <w:r>
        <w:t xml:space="preserve">      oov_count = tf.reduce_sum(</w:t>
      </w:r>
    </w:p>
    <w:p>
      <w:pPr>
        <w:jc w:val="both"/>
      </w:pPr>
      <w:r>
        <w:t xml:space="preserve">        tf.cast(tf.math.equal(input_ids, self.oov_word_id), tf.dtypes.float32)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valid_count = tf.reduce_sum(</w:t>
      </w:r>
    </w:p>
    <w:p>
      <w:pPr>
        <w:jc w:val="both"/>
      </w:pPr>
      <w:r>
        <w:t xml:space="preserve">        tf.cast(tf.math.not_equal(input_ids, PAD_WORD_ID), tf.dtypes.float32)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oov_rate = oov_count / valid_count</w:t>
      </w:r>
    </w:p>
    <w:p>
      <w:pPr>
        <w:jc w:val="both"/>
      </w:pPr>
      <w:r>
        <w:t xml:space="preserve">      tf.summary.scalar('OOV_rate', oov_rate)</w:t>
      </w:r>
    </w:p>
    <w:p>
      <w:pPr>
        <w:jc w:val="both"/>
      </w:pPr>
      <w:r/>
    </w:p>
    <w:p>
      <w:pPr>
        <w:jc w:val="both"/>
      </w:pPr>
      <w:r>
        <w:t xml:space="preserve">    if debug:</w:t>
      </w:r>
    </w:p>
    <w:p>
      <w:pPr>
        <w:jc w:val="both"/>
      </w:pPr>
      <w:r/>
    </w:p>
    <w:p>
      <w:pPr>
        <w:jc w:val="both"/>
      </w:pPr>
      <w:r>
        <w:t xml:space="preserve">      def print_debug():</w:t>
      </w:r>
    </w:p>
    <w:p>
      <w:pPr>
        <w:jc w:val="both"/>
      </w:pPr>
      <w:r>
        <w:t xml:space="preserve">        return tf.print("input_strings:", inputs, "\ninput_ids: ", input_ids, summarize=140)</w:t>
      </w:r>
    </w:p>
    <w:p>
      <w:pPr>
        <w:jc w:val="both"/>
      </w:pPr>
      <w:r/>
    </w:p>
    <w:p>
      <w:pPr>
        <w:jc w:val="both"/>
      </w:pPr>
      <w:r>
        <w:t xml:space="preserve">      with tf.control_dependencies([twml.util.do_every_n_steps(print_debug, 1000)]):</w:t>
      </w:r>
    </w:p>
    <w:p>
      <w:pPr>
        <w:jc w:val="both"/>
      </w:pPr>
      <w:r>
        <w:t xml:space="preserve">        input_ids = tf.identity(input_ids)</w:t>
      </w:r>
    </w:p>
    <w:p>
      <w:pPr>
        <w:jc w:val="both"/>
      </w:pPr>
      <w:r/>
    </w:p>
    <w:p>
      <w:pPr>
        <w:jc w:val="both"/>
      </w:pPr>
      <w:r>
        <w:t xml:space="preserve">    output_embeddings = tf.nn.embedding_lookup(</w:t>
      </w:r>
    </w:p>
    <w:p>
      <w:pPr>
        <w:jc w:val="both"/>
      </w:pPr>
      <w:r>
        <w:t xml:space="preserve">      params=self.weight, ids=input_ids, partition_strategy='div'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output_shape = inputs.shape.concatenate(tf.TensorShape([self.output_size]))</w:t>
      </w:r>
    </w:p>
    <w:p>
      <w:pPr>
        <w:jc w:val="both"/>
      </w:pPr>
      <w:r>
        <w:t xml:space="preserve">    output_embeddings.set_shape(output_shape)</w:t>
      </w:r>
    </w:p>
    <w:p>
      <w:pPr>
        <w:jc w:val="both"/>
      </w:pPr>
      <w:r/>
    </w:p>
    <w:p>
      <w:pPr>
        <w:jc w:val="both"/>
      </w:pPr>
      <w:r>
        <w:t xml:space="preserve">    return output_embeddings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