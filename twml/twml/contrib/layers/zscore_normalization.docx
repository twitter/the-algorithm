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Contains the twml.layers.ZscoreNormalization layer.</w:t>
      </w:r>
    </w:p>
    <w:p>
      <w:pPr>
        <w:jc w:val="both"/>
      </w:pPr>
      <w:r>
        <w:t>"""</w:t>
      </w:r>
    </w:p>
    <w:p>
      <w:pPr>
        <w:jc w:val="both"/>
      </w:pPr>
      <w:r>
        <w:t>from twml.layers.layer import Layer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>
        <w:t>from tensorflow.python.training import moving_averages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This is copied from tensorflow.contrib.framework.python.ops.add_model_variable in 1.15</w:t>
      </w:r>
    </w:p>
    <w:p>
      <w:pPr>
        <w:jc w:val="both"/>
      </w:pPr>
      <w:r>
        <w:t># Not available in 2.x</w:t>
      </w:r>
    </w:p>
    <w:p>
      <w:pPr>
        <w:jc w:val="both"/>
      </w:pPr>
      <w:r>
        <w:t># TODO: Figure out if this is really necessary.</w:t>
      </w:r>
    </w:p>
    <w:p>
      <w:pPr>
        <w:jc w:val="both"/>
      </w:pPr>
      <w:r>
        <w:t>def _add_model_variable(var):</w:t>
      </w:r>
    </w:p>
    <w:p>
      <w:pPr>
        <w:jc w:val="both"/>
      </w:pPr>
      <w:r>
        <w:t xml:space="preserve">  """Adds a variable to the `GraphKeys.MODEL_VARIABLES` collection.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var: a variable.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var not in tf.get_collection(tf.GraphKeys.MODEL_VARIABLES):</w:t>
      </w:r>
    </w:p>
    <w:p>
      <w:pPr>
        <w:jc w:val="both"/>
      </w:pPr>
      <w:r>
        <w:t xml:space="preserve">    tf.add_to_collection(tf.GraphKeys.MODEL_VARIABLES, var)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update_moving_variable(batch_var, moving_var, decay, zero_debias=True, name=None):</w:t>
      </w:r>
    </w:p>
    <w:p>
      <w:pPr>
        <w:jc w:val="both"/>
      </w:pPr>
      <w:r>
        <w:t xml:space="preserve">  update_op = moving_averages.assign_moving_average(</w:t>
      </w:r>
    </w:p>
    <w:p>
      <w:pPr>
        <w:jc w:val="both"/>
      </w:pPr>
      <w:r>
        <w:t xml:space="preserve">      moving_var, batch_var, decay, zero_debias=zero_debias, name=None)</w:t>
      </w:r>
    </w:p>
    <w:p>
      <w:pPr>
        <w:jc w:val="both"/>
      </w:pPr>
      <w:r>
        <w:t xml:space="preserve">  _add_model_variable(moving_var)</w:t>
      </w:r>
    </w:p>
    <w:p>
      <w:pPr>
        <w:jc w:val="both"/>
      </w:pPr>
      <w:r>
        <w:t xml:space="preserve">  with tf.control_dependencies([update_op]):</w:t>
      </w:r>
    </w:p>
    <w:p>
      <w:pPr>
        <w:jc w:val="both"/>
      </w:pPr>
      <w:r>
        <w:t xml:space="preserve">    return tf.identity(moving_var)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ZscoreNormalization(Layer):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Perform z-score normalization using moving mean and std.</w:t>
      </w:r>
    </w:p>
    <w:p>
      <w:pPr>
        <w:jc w:val="both"/>
      </w:pPr>
      <w:r>
        <w:t xml:space="preserve">  Missing values are not included during mean/std calculation</w:t>
      </w:r>
    </w:p>
    <w:p>
      <w:pPr>
        <w:jc w:val="both"/>
      </w:pPr>
      <w:r>
        <w:t xml:space="preserve">  This layer should only be used right after input layer.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decay:</w:t>
      </w:r>
    </w:p>
    <w:p>
      <w:pPr>
        <w:jc w:val="both"/>
      </w:pPr>
      <w:r>
        <w:t xml:space="preserve">      using large decay to include longer moving means.</w:t>
      </w:r>
    </w:p>
    <w:p>
      <w:pPr>
        <w:jc w:val="both"/>
      </w:pPr>
      <w:r>
        <w:t xml:space="preserve">    data_type:</w:t>
      </w:r>
    </w:p>
    <w:p>
      <w:pPr>
        <w:jc w:val="both"/>
      </w:pPr>
      <w:r>
        <w:t xml:space="preserve">      use float64 to prevent overflow during variance calculation.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Layer name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layer representing the output of the ZscoreNormalization transformation.</w:t>
      </w:r>
    </w:p>
    <w:p>
      <w:pPr>
        <w:jc w:val="both"/>
      </w:pPr>
      <w:r>
        <w:t xml:space="preserve">   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decay=0.9999,</w:t>
      </w:r>
    </w:p>
    <w:p>
      <w:pPr>
        <w:jc w:val="both"/>
      </w:pPr>
      <w:r>
        <w:t xml:space="preserve">    data_type=tf.float64,</w:t>
      </w:r>
    </w:p>
    <w:p>
      <w:pPr>
        <w:jc w:val="both"/>
      </w:pPr>
      <w:r>
        <w:t xml:space="preserve">    name=None,</w:t>
      </w:r>
    </w:p>
    <w:p>
      <w:pPr>
        <w:jc w:val="both"/>
      </w:pPr>
      <w:r>
        <w:t xml:space="preserve">    **kwargs):</w:t>
      </w:r>
    </w:p>
    <w:p>
      <w:pPr>
        <w:jc w:val="both"/>
      </w:pPr>
      <w:r>
        <w:t xml:space="preserve">    super(ZscoreNormalization, self).__init__(name=name, **kwargs)</w:t>
      </w:r>
    </w:p>
    <w:p>
      <w:pPr>
        <w:jc w:val="both"/>
      </w:pPr>
      <w:r>
        <w:t xml:space="preserve">    self.epsilon = tf.constant(1., data_type)</w:t>
      </w:r>
    </w:p>
    <w:p>
      <w:pPr>
        <w:jc w:val="both"/>
      </w:pPr>
      <w:r>
        <w:t xml:space="preserve">    self.decay = decay</w:t>
      </w:r>
    </w:p>
    <w:p>
      <w:pPr>
        <w:jc w:val="both"/>
      </w:pPr>
      <w:r>
        <w:t xml:space="preserve">    self.data_type = data_type</w:t>
      </w:r>
    </w:p>
    <w:p>
      <w:pPr>
        <w:jc w:val="both"/>
      </w:pPr>
      <w:r/>
    </w:p>
    <w:p>
      <w:pPr>
        <w:jc w:val="both"/>
      </w:pPr>
      <w:r>
        <w:t xml:space="preserve">  def build(self, input_shape):  # pylint: disable=unused-argument</w:t>
      </w:r>
    </w:p>
    <w:p>
      <w:pPr>
        <w:jc w:val="both"/>
      </w:pPr>
      <w:r>
        <w:t xml:space="preserve">    """Creates the moving_mean and moving_var tf.Variables of the layer."""</w:t>
      </w:r>
    </w:p>
    <w:p>
      <w:pPr>
        <w:jc w:val="both"/>
      </w:pPr>
      <w:r>
        <w:t xml:space="preserve">    input_dim = input_shape[1]</w:t>
      </w:r>
    </w:p>
    <w:p>
      <w:pPr>
        <w:jc w:val="both"/>
      </w:pPr>
      <w:r>
        <w:t xml:space="preserve">    self.moving_mean = self.add_variable(</w:t>
      </w:r>
    </w:p>
    <w:p>
      <w:pPr>
        <w:jc w:val="both"/>
      </w:pPr>
      <w:r>
        <w:t xml:space="preserve">      '{}_mean/EMA'.format(self.name),</w:t>
      </w:r>
    </w:p>
    <w:p>
      <w:pPr>
        <w:jc w:val="both"/>
      </w:pPr>
      <w:r>
        <w:t xml:space="preserve">      initializer=tf.constant_initializer(),</w:t>
      </w:r>
    </w:p>
    <w:p>
      <w:pPr>
        <w:jc w:val="both"/>
      </w:pPr>
      <w:r>
        <w:t xml:space="preserve">      shape=[input_dim],</w:t>
      </w:r>
    </w:p>
    <w:p>
      <w:pPr>
        <w:jc w:val="both"/>
      </w:pPr>
      <w:r>
        <w:t xml:space="preserve">      dtype=self.data_type,</w:t>
      </w:r>
    </w:p>
    <w:p>
      <w:pPr>
        <w:jc w:val="both"/>
      </w:pPr>
      <w:r>
        <w:t xml:space="preserve">      trainable=False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self.moving_var = self.add_variable(</w:t>
      </w:r>
    </w:p>
    <w:p>
      <w:pPr>
        <w:jc w:val="both"/>
      </w:pPr>
      <w:r>
        <w:t xml:space="preserve">      '{}_variance/EMA'.format(self.name),</w:t>
      </w:r>
    </w:p>
    <w:p>
      <w:pPr>
        <w:jc w:val="both"/>
      </w:pPr>
      <w:r>
        <w:t xml:space="preserve">      initializer=tf.constant_initializer(),</w:t>
      </w:r>
    </w:p>
    <w:p>
      <w:pPr>
        <w:jc w:val="both"/>
      </w:pPr>
      <w:r>
        <w:t xml:space="preserve">      shape=[input_dim],</w:t>
      </w:r>
    </w:p>
    <w:p>
      <w:pPr>
        <w:jc w:val="both"/>
      </w:pPr>
      <w:r>
        <w:t xml:space="preserve">      dtype=self.data_type,</w:t>
      </w:r>
    </w:p>
    <w:p>
      <w:pPr>
        <w:jc w:val="both"/>
      </w:pPr>
      <w:r>
        <w:t xml:space="preserve">      trainable=False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return input_shape</w:t>
      </w:r>
    </w:p>
    <w:p>
      <w:pPr>
        <w:jc w:val="both"/>
      </w:pPr>
      <w:r/>
    </w:p>
    <w:p>
      <w:pPr>
        <w:jc w:val="both"/>
      </w:pPr>
      <w:r>
        <w:t xml:space="preserve">  def _training_pass(self, input, dense_mask, input_dtype, handle_single, zero_debias):</w:t>
      </w:r>
    </w:p>
    <w:p>
      <w:pPr>
        <w:jc w:val="both"/>
      </w:pPr>
      <w:r>
        <w:t xml:space="preserve">    epsilon = self.epsilon</w:t>
      </w:r>
    </w:p>
    <w:p>
      <w:pPr>
        <w:jc w:val="both"/>
      </w:pPr>
      <w:r>
        <w:t xml:space="preserve">    moving_mean, moving_var = self.moving_mean, self.moving_var</w:t>
      </w:r>
    </w:p>
    <w:p>
      <w:pPr>
        <w:jc w:val="both"/>
      </w:pPr>
      <w:r>
        <w:t xml:space="preserve">    # calculate the number of exisiting value for each feature</w:t>
      </w:r>
    </w:p>
    <w:p>
      <w:pPr>
        <w:jc w:val="both"/>
      </w:pPr>
      <w:r>
        <w:t xml:space="preserve">    tensor_batch_num = tf.reduce_sum(tf.cast(dense_mask, self.data_type), axis=0)</w:t>
      </w:r>
    </w:p>
    <w:p>
      <w:pPr>
        <w:jc w:val="both"/>
      </w:pPr>
      <w:r>
        <w:t xml:space="preserve">    mask_ones = tf.cast(tensor_batch_num, tf.bool)</w:t>
      </w:r>
    </w:p>
    <w:p>
      <w:pPr>
        <w:jc w:val="both"/>
      </w:pPr>
      <w:r>
        <w:t xml:space="preserve">    eps_vector = tf.fill(tf.shape(tensor_batch_num), epsilon)</w:t>
      </w:r>
    </w:p>
    <w:p>
      <w:pPr>
        <w:jc w:val="both"/>
      </w:pPr>
      <w:r>
        <w:t xml:space="preserve">    # the following filled 0 with epision</w:t>
      </w:r>
    </w:p>
    <w:p>
      <w:pPr>
        <w:jc w:val="both"/>
      </w:pPr>
      <w:r>
        <w:t xml:space="preserve">    tensor_batch_num_eps = tf.where(mask_ones,</w:t>
      </w:r>
    </w:p>
    <w:p>
      <w:pPr>
        <w:jc w:val="both"/>
      </w:pPr>
      <w:r>
        <w:t xml:space="preserve">                                    tensor_batch_num,</w:t>
      </w:r>
    </w:p>
    <w:p>
      <w:pPr>
        <w:jc w:val="both"/>
      </w:pPr>
      <w:r>
        <w:t xml:space="preserve">                                    eps_vector</w:t>
      </w:r>
    </w:p>
    <w:p>
      <w:pPr>
        <w:jc w:val="both"/>
      </w:pPr>
      <w:r>
        <w:t xml:space="preserve">                                  )</w:t>
      </w:r>
    </w:p>
    <w:p>
      <w:pPr>
        <w:jc w:val="both"/>
      </w:pPr>
      <w:r>
        <w:t xml:space="preserve">    tensor_batch_num_eps_broacast = tf.expand_dims(tensor_batch_num_eps, 0)</w:t>
      </w:r>
    </w:p>
    <w:p>
      <w:pPr>
        <w:jc w:val="both"/>
      </w:pPr>
      <w:r>
        <w:t xml:space="preserve">    tensor_batch_divided = input / tensor_batch_num_eps_broacast</w:t>
      </w:r>
    </w:p>
    <w:p>
      <w:pPr>
        <w:jc w:val="both"/>
      </w:pPr>
      <w:r>
        <w:t xml:space="preserve">    tensor_batch_mean = tf.reduce_sum(tensor_batch_divided, axis=0)</w:t>
      </w:r>
    </w:p>
    <w:p>
      <w:pPr>
        <w:jc w:val="both"/>
      </w:pPr>
      <w:r/>
    </w:p>
    <w:p>
      <w:pPr>
        <w:jc w:val="both"/>
      </w:pPr>
      <w:r>
        <w:t xml:space="preserve">    # update moving mean here, and use it to calculate the std.</w:t>
      </w:r>
    </w:p>
    <w:p>
      <w:pPr>
        <w:jc w:val="both"/>
      </w:pPr>
      <w:r>
        <w:t xml:space="preserve">    tensor_moving_mean = update_moving_variable(tensor_batch_mean, moving_mean, self.decay,</w:t>
      </w:r>
    </w:p>
    <w:p>
      <w:pPr>
        <w:jc w:val="both"/>
      </w:pPr>
      <w:r>
        <w:t xml:space="preserve">                                                zero_debias, name="mean_ema_op")</w:t>
      </w:r>
    </w:p>
    <w:p>
      <w:pPr>
        <w:jc w:val="both"/>
      </w:pPr>
      <w:r/>
    </w:p>
    <w:p>
      <w:pPr>
        <w:jc w:val="both"/>
      </w:pPr>
      <w:r>
        <w:t xml:space="preserve">    tensor_batch_sub_mean = input - tf.expand_dims(tensor_moving_mean, 0)</w:t>
      </w:r>
    </w:p>
    <w:p>
      <w:pPr>
        <w:jc w:val="both"/>
      </w:pPr>
      <w:r>
        <w:t xml:space="preserve">    tensor_batch_sub_mean = tf.where(dense_mask,</w:t>
      </w:r>
    </w:p>
    <w:p>
      <w:pPr>
        <w:jc w:val="both"/>
      </w:pPr>
      <w:r>
        <w:t xml:space="preserve">                                    tensor_batch_sub_mean,</w:t>
      </w:r>
    </w:p>
    <w:p>
      <w:pPr>
        <w:jc w:val="both"/>
      </w:pPr>
      <w:r>
        <w:t xml:space="preserve">                                    tf.zeros_like(tensor_batch_sub_mean))</w:t>
      </w:r>
    </w:p>
    <w:p>
      <w:pPr>
        <w:jc w:val="both"/>
      </w:pPr>
      <w:r>
        <w:t xml:space="preserve">    # divided by sqrt(n) before square, and then do summation for numeric stability.</w:t>
      </w:r>
    </w:p>
    <w:p>
      <w:pPr>
        <w:jc w:val="both"/>
      </w:pPr>
      <w:r>
        <w:t xml:space="preserve">    broad_sqrt_num_eps = tf.expand_dims(tf.sqrt(tensor_batch_num_eps), 0)</w:t>
      </w:r>
    </w:p>
    <w:p>
      <w:pPr>
        <w:jc w:val="both"/>
      </w:pPr>
      <w:r>
        <w:t xml:space="preserve">    tensor_batch_sub_mean_div = tensor_batch_sub_mean / broad_sqrt_num_eps</w:t>
      </w:r>
    </w:p>
    <w:p>
      <w:pPr>
        <w:jc w:val="both"/>
      </w:pPr>
      <w:r>
        <w:t xml:space="preserve">    tensor_batch_sub_mean_div_square = tf.square(tensor_batch_sub_mean_div)</w:t>
      </w:r>
    </w:p>
    <w:p>
      <w:pPr>
        <w:jc w:val="both"/>
      </w:pPr>
      <w:r>
        <w:t xml:space="preserve">    tensor_batch_var = tf.reduce_sum(tensor_batch_sub_mean_div_square, axis=0)</w:t>
      </w:r>
    </w:p>
    <w:p>
      <w:pPr>
        <w:jc w:val="both"/>
      </w:pPr>
      <w:r/>
    </w:p>
    <w:p>
      <w:pPr>
        <w:jc w:val="both"/>
      </w:pPr>
      <w:r>
        <w:t xml:space="preserve">    # update moving var here, dont replace 0 with eps before updating.</w:t>
      </w:r>
    </w:p>
    <w:p>
      <w:pPr>
        <w:jc w:val="both"/>
      </w:pPr>
      <w:r>
        <w:t xml:space="preserve">    tensor_moving_var = update_moving_variable(tensor_batch_var, moving_var, self.decay,</w:t>
      </w:r>
    </w:p>
    <w:p>
      <w:pPr>
        <w:jc w:val="both"/>
      </w:pPr>
      <w:r>
        <w:t xml:space="preserve">                                               zero_debias, name="var_ema_op")</w:t>
      </w:r>
    </w:p>
    <w:p>
      <w:pPr>
        <w:jc w:val="both"/>
      </w:pPr>
      <w:r/>
    </w:p>
    <w:p>
      <w:pPr>
        <w:jc w:val="both"/>
      </w:pPr>
      <w:r>
        <w:t xml:space="preserve">    # if std is 0, replace it with epsilon</w:t>
      </w:r>
    </w:p>
    <w:p>
      <w:pPr>
        <w:jc w:val="both"/>
      </w:pPr>
      <w:r>
        <w:t xml:space="preserve">    tensor_moving_std = tf.sqrt(tensor_moving_var)</w:t>
      </w:r>
    </w:p>
    <w:p>
      <w:pPr>
        <w:jc w:val="both"/>
      </w:pPr>
      <w:r>
        <w:t xml:space="preserve">    tensor_moving_std_eps = tf.where(tf.equal(tensor_moving_std, 0),</w:t>
      </w:r>
    </w:p>
    <w:p>
      <w:pPr>
        <w:jc w:val="both"/>
      </w:pPr>
      <w:r>
        <w:t xml:space="preserve">                                    eps_vector,</w:t>
      </w:r>
    </w:p>
    <w:p>
      <w:pPr>
        <w:jc w:val="both"/>
      </w:pPr>
      <w:r>
        <w:t xml:space="preserve">                                    tensor_moving_std)</w:t>
      </w:r>
    </w:p>
    <w:p>
      <w:pPr>
        <w:jc w:val="both"/>
      </w:pPr>
      <w:r/>
    </w:p>
    <w:p>
      <w:pPr>
        <w:jc w:val="both"/>
      </w:pPr>
      <w:r>
        <w:t xml:space="preserve">    missing_input_norm = tensor_batch_sub_mean / tf.expand_dims(tensor_moving_std_eps, 0)</w:t>
      </w:r>
    </w:p>
    <w:p>
      <w:pPr>
        <w:jc w:val="both"/>
      </w:pPr>
      <w:r/>
    </w:p>
    <w:p>
      <w:pPr>
        <w:jc w:val="both"/>
      </w:pPr>
      <w:r>
        <w:t xml:space="preserve">    if handle_single:</w:t>
      </w:r>
    </w:p>
    <w:p>
      <w:pPr>
        <w:jc w:val="both"/>
      </w:pPr>
      <w:r>
        <w:t xml:space="preserve">      # if std==0 and value not missing, reset it to 1.</w:t>
      </w:r>
    </w:p>
    <w:p>
      <w:pPr>
        <w:jc w:val="both"/>
      </w:pPr>
      <w:r>
        <w:t xml:space="preserve">      moving_var_mask_zero = tf.math.equal(tensor_moving_var, 0)</w:t>
      </w:r>
    </w:p>
    <w:p>
      <w:pPr>
        <w:jc w:val="both"/>
      </w:pPr>
      <w:r>
        <w:t xml:space="preserve">      moving_var_mask_zero = tf.expand_dims(moving_var_mask_zero, 0)</w:t>
      </w:r>
    </w:p>
    <w:p>
      <w:pPr>
        <w:jc w:val="both"/>
      </w:pPr>
      <w:r>
        <w:t xml:space="preserve">      missing_input_norm = tf.where(</w:t>
      </w:r>
    </w:p>
    <w:p>
      <w:pPr>
        <w:jc w:val="both"/>
      </w:pPr>
      <w:r>
        <w:t xml:space="preserve">        tf.math.logical_and(dense_mask, moving_var_mask_zero),</w:t>
      </w:r>
    </w:p>
    <w:p>
      <w:pPr>
        <w:jc w:val="both"/>
      </w:pPr>
      <w:r>
        <w:t xml:space="preserve">        tf.ones_like(missing_input_norm),</w:t>
      </w:r>
    </w:p>
    <w:p>
      <w:pPr>
        <w:jc w:val="both"/>
      </w:pPr>
      <w:r>
        <w:t xml:space="preserve">        missing_input_norm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if input_dtype != self.data_type:</w:t>
      </w:r>
    </w:p>
    <w:p>
      <w:pPr>
        <w:jc w:val="both"/>
      </w:pPr>
      <w:r>
        <w:t xml:space="preserve">      missing_input_norm = tf.cast(missing_input_norm, input_dtype)</w:t>
      </w:r>
    </w:p>
    <w:p>
      <w:pPr>
        <w:jc w:val="both"/>
      </w:pPr>
      <w:r>
        <w:t xml:space="preserve">    return missing_input_norm</w:t>
      </w:r>
    </w:p>
    <w:p>
      <w:pPr>
        <w:jc w:val="both"/>
      </w:pPr>
      <w:r/>
    </w:p>
    <w:p>
      <w:pPr>
        <w:jc w:val="both"/>
      </w:pPr>
      <w:r>
        <w:t xml:space="preserve">  def _infer_pass(self, input, dense_mask, input_dtype, handle_single):</w:t>
      </w:r>
    </w:p>
    <w:p>
      <w:pPr>
        <w:jc w:val="both"/>
      </w:pPr>
      <w:r>
        <w:t xml:space="preserve">    epsilon = tf.cast(self.epsilon, input_dtype)</w:t>
      </w:r>
    </w:p>
    <w:p>
      <w:pPr>
        <w:jc w:val="both"/>
      </w:pPr>
      <w:r>
        <w:t xml:space="preserve">    testing_moving_mean = tf.cast(self.moving_mean, input_dtype)</w:t>
      </w:r>
    </w:p>
    <w:p>
      <w:pPr>
        <w:jc w:val="both"/>
      </w:pPr>
      <w:r>
        <w:t xml:space="preserve">    tensor_moving_std = tf.cast(tf.sqrt(self.moving_var), input_dtype)</w:t>
      </w:r>
    </w:p>
    <w:p>
      <w:pPr>
        <w:jc w:val="both"/>
      </w:pPr>
      <w:r/>
    </w:p>
    <w:p>
      <w:pPr>
        <w:jc w:val="both"/>
      </w:pPr>
      <w:r>
        <w:t xml:space="preserve">    broad_mean = tf.expand_dims(testing_moving_mean, 0)</w:t>
      </w:r>
    </w:p>
    <w:p>
      <w:pPr>
        <w:jc w:val="both"/>
      </w:pPr>
      <w:r>
        <w:t xml:space="preserve">    tensor_batch_sub_mean = input - broad_mean</w:t>
      </w:r>
    </w:p>
    <w:p>
      <w:pPr>
        <w:jc w:val="both"/>
      </w:pPr>
      <w:r/>
    </w:p>
    <w:p>
      <w:pPr>
        <w:jc w:val="both"/>
      </w:pPr>
      <w:r>
        <w:t xml:space="preserve">    tensor_batch_sub_mean = tf.where(dense_mask,</w:t>
      </w:r>
    </w:p>
    <w:p>
      <w:pPr>
        <w:jc w:val="both"/>
      </w:pPr>
      <w:r>
        <w:t xml:space="preserve">                                    tensor_batch_sub_mean,</w:t>
      </w:r>
    </w:p>
    <w:p>
      <w:pPr>
        <w:jc w:val="both"/>
      </w:pPr>
      <w:r>
        <w:t xml:space="preserve">                                    tf.zeros_like(tensor_batch_sub_mean)</w:t>
      </w:r>
    </w:p>
    <w:p>
      <w:pPr>
        <w:jc w:val="both"/>
      </w:pPr>
      <w:r>
        <w:t xml:space="preserve">                            )</w:t>
      </w:r>
    </w:p>
    <w:p>
      <w:pPr>
        <w:jc w:val="both"/>
      </w:pPr>
      <w:r>
        <w:t xml:space="preserve">    tensor_moving_std_eps = tf.where(tf.equal(tensor_moving_std, 0),</w:t>
      </w:r>
    </w:p>
    <w:p>
      <w:pPr>
        <w:jc w:val="both"/>
      </w:pPr>
      <w:r>
        <w:t xml:space="preserve">                                      tf.fill(tf.shape(tensor_moving_std), epsilon),</w:t>
      </w:r>
    </w:p>
    <w:p>
      <w:pPr>
        <w:jc w:val="both"/>
      </w:pPr>
      <w:r>
        <w:t xml:space="preserve">                                      tensor_moving_std)</w:t>
      </w:r>
    </w:p>
    <w:p>
      <w:pPr>
        <w:jc w:val="both"/>
      </w:pPr>
      <w:r>
        <w:t xml:space="preserve">    missing_input_norm = tensor_batch_sub_mean / tf.expand_dims(tensor_moving_std_eps, 0)</w:t>
      </w:r>
    </w:p>
    <w:p>
      <w:pPr>
        <w:jc w:val="both"/>
      </w:pPr>
      <w:r>
        <w:t xml:space="preserve">    if handle_single:</w:t>
      </w:r>
    </w:p>
    <w:p>
      <w:pPr>
        <w:jc w:val="both"/>
      </w:pPr>
      <w:r>
        <w:t xml:space="preserve">      # if std==0 and value not missing, reset it to 1.</w:t>
      </w:r>
    </w:p>
    <w:p>
      <w:pPr>
        <w:jc w:val="both"/>
      </w:pPr>
      <w:r>
        <w:t xml:space="preserve">      moving_var_broad = tf.expand_dims(tensor_moving_std, 0)</w:t>
      </w:r>
    </w:p>
    <w:p>
      <w:pPr>
        <w:jc w:val="both"/>
      </w:pPr>
      <w:r>
        <w:t xml:space="preserve">      moving_var_mask_zero = tf.math.logical_not(tf.cast(moving_var_broad, tf.bool))</w:t>
      </w:r>
    </w:p>
    <w:p>
      <w:pPr>
        <w:jc w:val="both"/>
      </w:pPr>
      <w:r/>
    </w:p>
    <w:p>
      <w:pPr>
        <w:jc w:val="both"/>
      </w:pPr>
      <w:r>
        <w:t xml:space="preserve">      missing_input_norm = tf.where(tf.math.logical_and(dense_mask, moving_var_mask_zero),</w:t>
      </w:r>
    </w:p>
    <w:p>
      <w:pPr>
        <w:jc w:val="both"/>
      </w:pPr>
      <w:r>
        <w:t xml:space="preserve">                          tf.ones_like(missing_input_norm),</w:t>
      </w:r>
    </w:p>
    <w:p>
      <w:pPr>
        <w:jc w:val="both"/>
      </w:pPr>
      <w:r>
        <w:t xml:space="preserve">                          missing_input_norm</w:t>
      </w:r>
    </w:p>
    <w:p>
      <w:pPr>
        <w:jc w:val="both"/>
      </w:pPr>
      <w:r>
        <w:t xml:space="preserve">                          )</w:t>
      </w:r>
    </w:p>
    <w:p>
      <w:pPr>
        <w:jc w:val="both"/>
      </w:pPr>
      <w:r>
        <w:t xml:space="preserve">    return missing_input_norm</w:t>
      </w:r>
    </w:p>
    <w:p>
      <w:pPr>
        <w:jc w:val="both"/>
      </w:pPr>
      <w:r/>
    </w:p>
    <w:p>
      <w:pPr>
        <w:jc w:val="both"/>
      </w:pPr>
      <w:r>
        <w:t xml:space="preserve">  def call(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input,</w:t>
      </w:r>
    </w:p>
    <w:p>
      <w:pPr>
        <w:jc w:val="both"/>
      </w:pPr>
      <w:r>
        <w:t xml:space="preserve">    is_training,</w:t>
      </w:r>
    </w:p>
    <w:p>
      <w:pPr>
        <w:jc w:val="both"/>
      </w:pPr>
      <w:r>
        <w:t xml:space="preserve">    dense_mask=None,</w:t>
      </w:r>
    </w:p>
    <w:p>
      <w:pPr>
        <w:jc w:val="both"/>
      </w:pPr>
      <w:r>
        <w:t xml:space="preserve">    zero_debias=True,</w:t>
      </w:r>
    </w:p>
    <w:p>
      <w:pPr>
        <w:jc w:val="both"/>
      </w:pPr>
      <w:r>
        <w:t xml:space="preserve">    handle_single=False):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-----------</w:t>
      </w:r>
    </w:p>
    <w:p>
      <w:pPr>
        <w:jc w:val="both"/>
      </w:pPr>
      <w:r>
        <w:t xml:space="preserve">    input:  B x D : float32/float64</w:t>
      </w:r>
    </w:p>
    <w:p>
      <w:pPr>
        <w:jc w:val="both"/>
      </w:pPr>
      <w:r>
        <w:t xml:space="preserve">      missing value must be set to 0.</w:t>
      </w:r>
    </w:p>
    <w:p>
      <w:pPr>
        <w:jc w:val="both"/>
      </w:pPr>
      <w:r>
        <w:t xml:space="preserve">    is_training: bool</w:t>
      </w:r>
    </w:p>
    <w:p>
      <w:pPr>
        <w:jc w:val="both"/>
      </w:pPr>
      <w:r>
        <w:t xml:space="preserve">      training phase or testing phase</w:t>
      </w:r>
    </w:p>
    <w:p>
      <w:pPr>
        <w:jc w:val="both"/>
      </w:pPr>
      <w:r>
        <w:t xml:space="preserve">    dense_mask: B x D : bool</w:t>
      </w:r>
    </w:p>
    <w:p>
      <w:pPr>
        <w:jc w:val="both"/>
      </w:pPr>
      <w:r>
        <w:t xml:space="preserve">      missing value should be marked as 0, non-missing as 1. same shape as input</w:t>
      </w:r>
    </w:p>
    <w:p>
      <w:pPr>
        <w:jc w:val="both"/>
      </w:pPr>
      <w:r>
        <w:t xml:space="preserve">    zero_debias: bool</w:t>
      </w:r>
    </w:p>
    <w:p>
      <w:pPr>
        <w:jc w:val="both"/>
      </w:pPr>
      <w:r>
        <w:t xml:space="preserve">      bias correction of the moving average. (biased towards 0 in the beginning.</w:t>
      </w:r>
    </w:p>
    <w:p>
      <w:pPr>
        <w:jc w:val="both"/>
      </w:pPr>
      <w:r>
        <w:t xml:space="preserve">      see adam paper. https://arxiv.org/abs/1412.6980)</w:t>
      </w:r>
    </w:p>
    <w:p>
      <w:pPr>
        <w:jc w:val="both"/>
      </w:pPr>
      <w:r>
        <w:t xml:space="preserve">    handle_single: bool</w:t>
      </w:r>
    </w:p>
    <w:p>
      <w:pPr>
        <w:jc w:val="both"/>
      </w:pPr>
      <w:r>
        <w:t xml:space="preserve">      if std==0, and feature is not missing value, set the value to 1, instead of 0.</w:t>
      </w:r>
    </w:p>
    <w:p>
      <w:pPr>
        <w:jc w:val="both"/>
      </w:pPr>
      <w:r>
        <w:t xml:space="preserve">      This is super rare if input only consists of continous feature.</w:t>
      </w:r>
    </w:p>
    <w:p>
      <w:pPr>
        <w:jc w:val="both"/>
      </w:pPr>
      <w:r>
        <w:t xml:space="preserve">      But if one-hot feature is included,</w:t>
      </w:r>
    </w:p>
    <w:p>
      <w:pPr>
        <w:jc w:val="both"/>
      </w:pPr>
      <w:r>
        <w:t xml:space="preserve">      they will all have same values 1, in that case, make sure to set handle_single to true.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if dense_mask is None:</w:t>
      </w:r>
    </w:p>
    <w:p>
      <w:pPr>
        <w:jc w:val="both"/>
      </w:pPr>
      <w:r>
        <w:t xml:space="preserve">      dense_mask = tf.math.logical_not(tf.equal(input, 0))</w:t>
      </w:r>
    </w:p>
    <w:p>
      <w:pPr>
        <w:jc w:val="both"/>
      </w:pPr>
      <w:r>
        <w:t xml:space="preserve">    input_dtype = input.dtype</w:t>
      </w:r>
    </w:p>
    <w:p>
      <w:pPr>
        <w:jc w:val="both"/>
      </w:pPr>
      <w:r/>
    </w:p>
    <w:p>
      <w:pPr>
        <w:jc w:val="both"/>
      </w:pPr>
      <w:r>
        <w:t xml:space="preserve">    if is_training:</w:t>
      </w:r>
    </w:p>
    <w:p>
      <w:pPr>
        <w:jc w:val="both"/>
      </w:pPr>
      <w:r>
        <w:t xml:space="preserve">      if input_dtype != self.data_type:</w:t>
      </w:r>
    </w:p>
    <w:p>
      <w:pPr>
        <w:jc w:val="both"/>
      </w:pPr>
      <w:r>
        <w:t xml:space="preserve">        input = tf.cast(input, self.data_type)</w:t>
      </w:r>
    </w:p>
    <w:p>
      <w:pPr>
        <w:jc w:val="both"/>
      </w:pPr>
      <w:r>
        <w:t xml:space="preserve">      return self._training_pass(input, dense_mask, input_dtype, handle_single, zero_debias)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return self._infer_pass(input, dense_mask, input_dtype, handle_single)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zscore_normalization(</w:t>
      </w:r>
    </w:p>
    <w:p>
      <w:pPr>
        <w:jc w:val="both"/>
      </w:pPr>
      <w:r>
        <w:t xml:space="preserve">  input,</w:t>
      </w:r>
    </w:p>
    <w:p>
      <w:pPr>
        <w:jc w:val="both"/>
      </w:pPr>
      <w:r>
        <w:t xml:space="preserve">  is_training,</w:t>
      </w:r>
    </w:p>
    <w:p>
      <w:pPr>
        <w:jc w:val="both"/>
      </w:pPr>
      <w:r>
        <w:t xml:space="preserve">  decay=0.9999,</w:t>
      </w:r>
    </w:p>
    <w:p>
      <w:pPr>
        <w:jc w:val="both"/>
      </w:pPr>
      <w:r>
        <w:t xml:space="preserve">  data_type=tf.float64,</w:t>
      </w:r>
    </w:p>
    <w:p>
      <w:pPr>
        <w:jc w:val="both"/>
      </w:pPr>
      <w:r>
        <w:t xml:space="preserve">  name=None,</w:t>
      </w:r>
    </w:p>
    <w:p>
      <w:pPr>
        <w:jc w:val="both"/>
      </w:pPr>
      <w:r>
        <w:t xml:space="preserve">  dense_mask=None,</w:t>
      </w:r>
    </w:p>
    <w:p>
      <w:pPr>
        <w:jc w:val="both"/>
      </w:pPr>
      <w:r>
        <w:t xml:space="preserve">  zero_debias=True,</w:t>
      </w:r>
    </w:p>
    <w:p>
      <w:pPr>
        <w:jc w:val="both"/>
      </w:pPr>
      <w:r>
        <w:t xml:space="preserve">  handle_single=False, **kwargs):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------------</w:t>
      </w:r>
    </w:p>
    <w:p>
      <w:pPr>
        <w:jc w:val="both"/>
      </w:pPr>
      <w:r>
        <w:t xml:space="preserve">  input:  B x D : float32/float64</w:t>
      </w:r>
    </w:p>
    <w:p>
      <w:pPr>
        <w:jc w:val="both"/>
      </w:pPr>
      <w:r>
        <w:t xml:space="preserve">    missing value must be set to 0.</w:t>
      </w:r>
    </w:p>
    <w:p>
      <w:pPr>
        <w:jc w:val="both"/>
      </w:pPr>
      <w:r>
        <w:t xml:space="preserve">  is_training: bool</w:t>
      </w:r>
    </w:p>
    <w:p>
      <w:pPr>
        <w:jc w:val="both"/>
      </w:pPr>
      <w:r>
        <w:t xml:space="preserve">    training phase or testing phase</w:t>
      </w:r>
    </w:p>
    <w:p>
      <w:pPr>
        <w:jc w:val="both"/>
      </w:pPr>
      <w:r>
        <w:t xml:space="preserve">  decay:</w:t>
      </w:r>
    </w:p>
    <w:p>
      <w:pPr>
        <w:jc w:val="both"/>
      </w:pPr>
      <w:r>
        <w:t xml:space="preserve">    using large decay to include longer moving means.</w:t>
      </w:r>
    </w:p>
    <w:p>
      <w:pPr>
        <w:jc w:val="both"/>
      </w:pPr>
      <w:r>
        <w:t xml:space="preserve">  data_type:</w:t>
      </w:r>
    </w:p>
    <w:p>
      <w:pPr>
        <w:jc w:val="both"/>
      </w:pPr>
      <w:r>
        <w:t xml:space="preserve">    use float64 to zprevent overflow during variance calculation.</w:t>
      </w:r>
    </w:p>
    <w:p>
      <w:pPr>
        <w:jc w:val="both"/>
      </w:pPr>
      <w:r>
        <w:t xml:space="preserve">  name:</w:t>
      </w:r>
    </w:p>
    <w:p>
      <w:pPr>
        <w:jc w:val="both"/>
      </w:pPr>
      <w:r>
        <w:t xml:space="preserve">    Layer name</w:t>
      </w:r>
    </w:p>
    <w:p>
      <w:pPr>
        <w:jc w:val="both"/>
      </w:pPr>
      <w:r>
        <w:t xml:space="preserve">  dense_mask: B x D : bool</w:t>
      </w:r>
    </w:p>
    <w:p>
      <w:pPr>
        <w:jc w:val="both"/>
      </w:pPr>
      <w:r>
        <w:t xml:space="preserve">    missing value should be marked as 0, non-missing as 1. same shape as input</w:t>
      </w:r>
    </w:p>
    <w:p>
      <w:pPr>
        <w:jc w:val="both"/>
      </w:pPr>
      <w:r>
        <w:t xml:space="preserve">  zero_debias: bool</w:t>
      </w:r>
    </w:p>
    <w:p>
      <w:pPr>
        <w:jc w:val="both"/>
      </w:pPr>
      <w:r>
        <w:t xml:space="preserve">    bias correction of the moving average. (biased towards 0 in the beginning.</w:t>
      </w:r>
    </w:p>
    <w:p>
      <w:pPr>
        <w:jc w:val="both"/>
      </w:pPr>
      <w:r>
        <w:t xml:space="preserve">    see adam paper. https://arxiv.org/abs/1412.6980)</w:t>
      </w:r>
    </w:p>
    <w:p>
      <w:pPr>
        <w:jc w:val="both"/>
      </w:pPr>
      <w:r>
        <w:t xml:space="preserve">  handle_single: bool</w:t>
      </w:r>
    </w:p>
    <w:p>
      <w:pPr>
        <w:jc w:val="both"/>
      </w:pPr>
      <w:r>
        <w:t xml:space="preserve">    if std==0, and feature is not missing value, set the value to 1, instead of 0.</w:t>
      </w:r>
    </w:p>
    <w:p>
      <w:pPr>
        <w:jc w:val="both"/>
      </w:pPr>
      <w:r>
        <w:t xml:space="preserve">    This is super rare if input only consists of continous feature.</w:t>
      </w:r>
    </w:p>
    <w:p>
      <w:pPr>
        <w:jc w:val="both"/>
      </w:pPr>
      <w:r>
        <w:t xml:space="preserve">    But if one-hot feature is included,</w:t>
      </w:r>
    </w:p>
    <w:p>
      <w:pPr>
        <w:jc w:val="both"/>
      </w:pPr>
      <w:r>
        <w:t xml:space="preserve">    they will all have same values 1, in that case, make sure to set handle_single to true.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norm_layer = ZscoreNormalization(decay=decay, data_type=data_type, name=name, **kwargs)</w:t>
      </w:r>
    </w:p>
    <w:p>
      <w:pPr>
        <w:jc w:val="both"/>
      </w:pPr>
      <w:r>
        <w:t xml:space="preserve">  return norm_layer(input,</w:t>
      </w:r>
    </w:p>
    <w:p>
      <w:pPr>
        <w:jc w:val="both"/>
      </w:pPr>
      <w:r>
        <w:t xml:space="preserve">                    is_training,</w:t>
      </w:r>
    </w:p>
    <w:p>
      <w:pPr>
        <w:jc w:val="both"/>
      </w:pPr>
      <w:r>
        <w:t xml:space="preserve">                    dense_mask=dense_mask,</w:t>
      </w:r>
    </w:p>
    <w:p>
      <w:pPr>
        <w:jc w:val="both"/>
      </w:pPr>
      <w:r>
        <w:t xml:space="preserve">                    zero_debias=zero_debias,</w:t>
      </w:r>
    </w:p>
    <w:p>
      <w:pPr>
        <w:jc w:val="both"/>
      </w:pPr>
      <w:r>
        <w:t xml:space="preserve">                    handle_single=handle_single)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