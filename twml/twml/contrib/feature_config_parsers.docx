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"""Utility functions to create FeatureConfig objects from feature_spec.yaml files"""</w:t>
      </w:r>
    </w:p>
    <w:p>
      <w:pPr>
        <w:jc w:val="both"/>
      </w:pPr>
      <w:r>
        <w:t>import os</w:t>
      </w:r>
    </w:p>
    <w:p>
      <w:pPr>
        <w:jc w:val="both"/>
      </w:pPr>
      <w:r>
        <w:t>import re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import yaml</w:t>
      </w:r>
    </w:p>
    <w:p>
      <w:pPr>
        <w:jc w:val="both"/>
      </w:pPr>
      <w:r>
        <w:t>from twml.feature_config import FeatureConfigBuilder</w:t>
      </w:r>
    </w:p>
    <w:p>
      <w:pPr>
        <w:jc w:val="both"/>
      </w:pPr>
      <w:r>
        <w:t>from twml.contrib.feature_config import FeatureConfigBuilder as FeatureConfigBuilderV2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_get_config_version(config_dict):</w:t>
      </w:r>
    </w:p>
    <w:p>
      <w:pPr>
        <w:jc w:val="both"/>
      </w:pPr>
      <w:r>
        <w:t xml:space="preserve">  doc = config_dict</w:t>
      </w:r>
    </w:p>
    <w:p>
      <w:pPr>
        <w:jc w:val="both"/>
      </w:pPr>
      <w:r>
        <w:t xml:space="preserve">  supported_classes = {</w:t>
      </w:r>
    </w:p>
    <w:p>
      <w:pPr>
        <w:jc w:val="both"/>
      </w:pPr>
      <w:r>
        <w:t xml:space="preserve">    "twml.FeatureConfig": "v1",</w:t>
      </w:r>
    </w:p>
    <w:p>
      <w:pPr>
        <w:jc w:val="both"/>
      </w:pPr>
      <w:r>
        <w:t xml:space="preserve">    "twml.contrib.FeatureConfig": "v2"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if "class" not in doc:</w:t>
      </w:r>
    </w:p>
    <w:p>
      <w:pPr>
        <w:jc w:val="both"/>
      </w:pPr>
      <w:r>
        <w:t xml:space="preserve">    raise ValueError("'class' key not found")</w:t>
      </w:r>
    </w:p>
    <w:p>
      <w:pPr>
        <w:jc w:val="both"/>
      </w:pPr>
      <w:r>
        <w:t xml:space="preserve">  if doc["class"] not in supported_classes.keys():</w:t>
      </w:r>
    </w:p>
    <w:p>
      <w:pPr>
        <w:jc w:val="both"/>
      </w:pPr>
      <w:r>
        <w:t xml:space="preserve">    raise ValueError("Class %s not supported. Supported clases are %s"</w:t>
      </w:r>
    </w:p>
    <w:p>
      <w:pPr>
        <w:jc w:val="both"/>
      </w:pPr>
      <w:r>
        <w:t xml:space="preserve">                     % (doc["class"], supported_classes.keys()))</w:t>
      </w:r>
    </w:p>
    <w:p>
      <w:pPr>
        <w:jc w:val="both"/>
      </w:pPr>
      <w:r>
        <w:t xml:space="preserve">  return supported_classes[doc["class"]]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_validate_config_dict_v1(config_dict):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Validate spec exported by twml.FeatureConfig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doc = config_dict</w:t>
      </w:r>
    </w:p>
    <w:p>
      <w:pPr>
        <w:jc w:val="both"/>
      </w:pPr>
      <w:r/>
    </w:p>
    <w:p>
      <w:pPr>
        <w:jc w:val="both"/>
      </w:pPr>
      <w:r>
        <w:t xml:space="preserve">  def malformed_error(msg):</w:t>
      </w:r>
    </w:p>
    <w:p>
      <w:pPr>
        <w:jc w:val="both"/>
      </w:pPr>
      <w:r>
        <w:t xml:space="preserve">    raise ValueError("twml.FeatureConfig: Malformed feature_spec. %s" % msg)</w:t>
      </w:r>
    </w:p>
    <w:p>
      <w:pPr>
        <w:jc w:val="both"/>
      </w:pPr>
      <w:r/>
    </w:p>
    <w:p>
      <w:pPr>
        <w:jc w:val="both"/>
      </w:pPr>
      <w:r>
        <w:t xml:space="preserve">  if doc["class"] != "twml.FeatureConfig":</w:t>
      </w:r>
    </w:p>
    <w:p>
      <w:pPr>
        <w:jc w:val="both"/>
      </w:pPr>
      <w:r>
        <w:t xml:space="preserve">    malformed_error("'class' is not twml.FeatureConfig")</w:t>
      </w:r>
    </w:p>
    <w:p>
      <w:pPr>
        <w:jc w:val="both"/>
      </w:pPr>
      <w:r>
        <w:t xml:space="preserve">  if "format" not in doc:</w:t>
      </w:r>
    </w:p>
    <w:p>
      <w:pPr>
        <w:jc w:val="both"/>
      </w:pPr>
      <w:r>
        <w:t xml:space="preserve">    malformed_error("'format' key not found")</w:t>
      </w:r>
    </w:p>
    <w:p>
      <w:pPr>
        <w:jc w:val="both"/>
      </w:pPr>
      <w:r/>
    </w:p>
    <w:p>
      <w:pPr>
        <w:jc w:val="both"/>
      </w:pPr>
      <w:r>
        <w:t xml:space="preserve">  # validate spec exported by twml.FeatureConfig</w:t>
      </w:r>
    </w:p>
    <w:p>
      <w:pPr>
        <w:jc w:val="both"/>
      </w:pPr>
      <w:r>
        <w:t xml:space="preserve">  if doc["format"] == "exported":</w:t>
      </w:r>
    </w:p>
    <w:p>
      <w:pPr>
        <w:jc w:val="both"/>
      </w:pPr>
      <w:r>
        <w:t xml:space="preserve">    dict_keys = ["features", "labels", "weight", "tensors", "sparse_tensors"]</w:t>
      </w:r>
    </w:p>
    <w:p>
      <w:pPr>
        <w:jc w:val="both"/>
      </w:pPr>
      <w:r>
        <w:t xml:space="preserve">    for key in dict_keys:</w:t>
      </w:r>
    </w:p>
    <w:p>
      <w:pPr>
        <w:jc w:val="both"/>
      </w:pPr>
      <w:r>
        <w:t xml:space="preserve">      if key not in doc:</w:t>
      </w:r>
    </w:p>
    <w:p>
      <w:pPr>
        <w:jc w:val="both"/>
      </w:pPr>
      <w:r>
        <w:t xml:space="preserve">        malformed_error("'%s' key not found" % key)</w:t>
      </w:r>
    </w:p>
    <w:p>
      <w:pPr>
        <w:jc w:val="both"/>
      </w:pPr>
      <w:r>
        <w:t xml:space="preserve">      if type(doc[key]) != dict:</w:t>
      </w:r>
    </w:p>
    <w:p>
      <w:pPr>
        <w:jc w:val="both"/>
      </w:pPr>
      <w:r>
        <w:t xml:space="preserve">        malformed_error("'%s' is not a dict" % key)</w:t>
      </w:r>
    </w:p>
    <w:p>
      <w:pPr>
        <w:jc w:val="both"/>
      </w:pPr>
      <w:r>
        <w:t xml:space="preserve">    if "filters" not in doc:</w:t>
      </w:r>
    </w:p>
    <w:p>
      <w:pPr>
        <w:jc w:val="both"/>
      </w:pPr>
      <w:r>
        <w:t xml:space="preserve">      malformed_error("'filters' key not found")</w:t>
      </w:r>
    </w:p>
    <w:p>
      <w:pPr>
        <w:jc w:val="both"/>
      </w:pPr>
      <w:r>
        <w:t xml:space="preserve">    elif type(doc["filters"]) != list:</w:t>
      </w:r>
    </w:p>
    <w:p>
      <w:pPr>
        <w:jc w:val="both"/>
      </w:pPr>
      <w:r>
        <w:t xml:space="preserve">      malformed_error("'filters' is not a list")</w:t>
      </w:r>
    </w:p>
    <w:p>
      <w:pPr>
        <w:jc w:val="both"/>
      </w:pPr>
      <w:r/>
    </w:p>
    <w:p>
      <w:pPr>
        <w:jc w:val="both"/>
      </w:pPr>
      <w:r>
        <w:t xml:space="preserve">  # validate spec provided by modeler</w:t>
      </w:r>
    </w:p>
    <w:p>
      <w:pPr>
        <w:jc w:val="both"/>
      </w:pPr>
      <w:r>
        <w:t xml:space="preserve">  elif doc["format"] == "manual":</w:t>
      </w:r>
    </w:p>
    <w:p>
      <w:pPr>
        <w:jc w:val="both"/>
      </w:pPr>
      <w:r>
        <w:t xml:space="preserve">    raise NotImplementedError("Manual config support not yet implemented")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malformed_error("'format' must be 'exported' or 'manual'")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_validate_config_dict_v2(config_dict):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Validate spec exported by twml.contrib.FeatureConfig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doc = config_dict</w:t>
      </w:r>
    </w:p>
    <w:p>
      <w:pPr>
        <w:jc w:val="both"/>
      </w:pPr>
      <w:r/>
    </w:p>
    <w:p>
      <w:pPr>
        <w:jc w:val="both"/>
      </w:pPr>
      <w:r>
        <w:t xml:space="preserve">  def malformed_error(msg):</w:t>
      </w:r>
    </w:p>
    <w:p>
      <w:pPr>
        <w:jc w:val="both"/>
      </w:pPr>
      <w:r>
        <w:t xml:space="preserve">    raise ValueError("twml.contrib.FeatureConfig: Malformed feature_spec. %s" % msg)</w:t>
      </w:r>
    </w:p>
    <w:p>
      <w:pPr>
        <w:jc w:val="both"/>
      </w:pPr>
      <w:r/>
    </w:p>
    <w:p>
      <w:pPr>
        <w:jc w:val="both"/>
      </w:pPr>
      <w:r>
        <w:t xml:space="preserve">  if doc["class"] != "twml.contrib.FeatureConfig":</w:t>
      </w:r>
    </w:p>
    <w:p>
      <w:pPr>
        <w:jc w:val="both"/>
      </w:pPr>
      <w:r>
        <w:t xml:space="preserve">    malformed_error("'class' is not twml.contrib.FeatureConfig")</w:t>
      </w:r>
    </w:p>
    <w:p>
      <w:pPr>
        <w:jc w:val="both"/>
      </w:pPr>
      <w:r>
        <w:t xml:space="preserve">  if "format" not in doc:</w:t>
      </w:r>
    </w:p>
    <w:p>
      <w:pPr>
        <w:jc w:val="both"/>
      </w:pPr>
      <w:r>
        <w:t xml:space="preserve">    malformed_error("'format key not found'")</w:t>
      </w:r>
    </w:p>
    <w:p>
      <w:pPr>
        <w:jc w:val="both"/>
      </w:pPr>
      <w:r/>
    </w:p>
    <w:p>
      <w:pPr>
        <w:jc w:val="both"/>
      </w:pPr>
      <w:r>
        <w:t xml:space="preserve">  # validate spec exported by twml.contrib.FeatureConfig (basic validation only)</w:t>
      </w:r>
    </w:p>
    <w:p>
      <w:pPr>
        <w:jc w:val="both"/>
      </w:pPr>
      <w:r>
        <w:t xml:space="preserve">  if doc["format"] == "exported":</w:t>
      </w:r>
    </w:p>
    <w:p>
      <w:pPr>
        <w:jc w:val="both"/>
      </w:pPr>
      <w:r>
        <w:t xml:space="preserve">    dict_keys = ["features", "labels", "weight", "tensors", "sparseTensors", "discretizeConfig"]</w:t>
      </w:r>
    </w:p>
    <w:p>
      <w:pPr>
        <w:jc w:val="both"/>
      </w:pPr>
      <w:r>
        <w:t xml:space="preserve">    for key in dict_keys:</w:t>
      </w:r>
    </w:p>
    <w:p>
      <w:pPr>
        <w:jc w:val="both"/>
      </w:pPr>
      <w:r>
        <w:t xml:space="preserve">      if key not in doc:</w:t>
      </w:r>
    </w:p>
    <w:p>
      <w:pPr>
        <w:jc w:val="both"/>
      </w:pPr>
      <w:r>
        <w:t xml:space="preserve">        malformed_error("'%s' key not found" % key)</w:t>
      </w:r>
    </w:p>
    <w:p>
      <w:pPr>
        <w:jc w:val="both"/>
      </w:pPr>
      <w:r>
        <w:t xml:space="preserve">      if type(doc[key]) != dict:</w:t>
      </w:r>
    </w:p>
    <w:p>
      <w:pPr>
        <w:jc w:val="both"/>
      </w:pPr>
      <w:r>
        <w:t xml:space="preserve">        malformed_error("'%s' is not a dict" % key)</w:t>
      </w:r>
    </w:p>
    <w:p>
      <w:pPr>
        <w:jc w:val="both"/>
      </w:pPr>
      <w:r>
        <w:t xml:space="preserve">    list_keys = ["sparseFeatureGroups", "denseFeatureGroups", "denseFeatures", "images", "filters"]</w:t>
      </w:r>
    </w:p>
    <w:p>
      <w:pPr>
        <w:jc w:val="both"/>
      </w:pPr>
      <w:r>
        <w:t xml:space="preserve">    for key in list_keys:</w:t>
      </w:r>
    </w:p>
    <w:p>
      <w:pPr>
        <w:jc w:val="both"/>
      </w:pPr>
      <w:r>
        <w:t xml:space="preserve">      if key not in doc:</w:t>
      </w:r>
    </w:p>
    <w:p>
      <w:pPr>
        <w:jc w:val="both"/>
      </w:pPr>
      <w:r>
        <w:t xml:space="preserve">        malformed_error("'%s' key not found" % key)</w:t>
      </w:r>
    </w:p>
    <w:p>
      <w:pPr>
        <w:jc w:val="both"/>
      </w:pPr>
      <w:r>
        <w:t xml:space="preserve">      if type(doc[key]) != list:</w:t>
      </w:r>
    </w:p>
    <w:p>
      <w:pPr>
        <w:jc w:val="both"/>
      </w:pPr>
      <w:r>
        <w:t xml:space="preserve">        malformed_error("'%s' is not a list" % key)</w:t>
      </w:r>
    </w:p>
    <w:p>
      <w:pPr>
        <w:jc w:val="both"/>
      </w:pPr>
      <w:r/>
    </w:p>
    <w:p>
      <w:pPr>
        <w:jc w:val="both"/>
      </w:pPr>
      <w:r>
        <w:t xml:space="preserve">  # validate spec provided by modeler</w:t>
      </w:r>
    </w:p>
    <w:p>
      <w:pPr>
        <w:jc w:val="both"/>
      </w:pPr>
      <w:r>
        <w:t xml:space="preserve">  elif doc["format"] == "manual":</w:t>
      </w:r>
    </w:p>
    <w:p>
      <w:pPr>
        <w:jc w:val="both"/>
      </w:pPr>
      <w:r>
        <w:t xml:space="preserve">    raise NotImplementedError("Manual config support not yet implemented")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malformed_error("'format' must be 'exported' or 'manual'")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_create_feature_config_v1(config_dict, data_spec_path):</w:t>
      </w:r>
    </w:p>
    <w:p>
      <w:pPr>
        <w:jc w:val="both"/>
      </w:pPr>
      <w:r>
        <w:t xml:space="preserve">  fc_builder = FeatureConfigBuilder(data_spec_path)</w:t>
      </w:r>
    </w:p>
    <w:p>
      <w:pPr>
        <w:jc w:val="both"/>
      </w:pPr>
      <w:r/>
    </w:p>
    <w:p>
      <w:pPr>
        <w:jc w:val="both"/>
      </w:pPr>
      <w:r>
        <w:t xml:space="preserve">  if config_dict["format"] == "exported":</w:t>
      </w:r>
    </w:p>
    <w:p>
      <w:pPr>
        <w:jc w:val="both"/>
      </w:pPr>
      <w:r>
        <w:t xml:space="preserve">    # add features</w:t>
      </w:r>
    </w:p>
    <w:p>
      <w:pPr>
        <w:jc w:val="both"/>
      </w:pPr>
      <w:r>
        <w:t xml:space="preserve">    for feature_info in config_dict["features"].values():</w:t>
      </w:r>
    </w:p>
    <w:p>
      <w:pPr>
        <w:jc w:val="both"/>
      </w:pPr>
      <w:r>
        <w:t xml:space="preserve">      feature_name = re.escape(feature_info["featureName"])</w:t>
      </w:r>
    </w:p>
    <w:p>
      <w:pPr>
        <w:jc w:val="both"/>
      </w:pPr>
      <w:r>
        <w:t xml:space="preserve">      feature_group = feature_info["featureGroup"]</w:t>
      </w:r>
    </w:p>
    <w:p>
      <w:pPr>
        <w:jc w:val="both"/>
      </w:pPr>
      <w:r>
        <w:t xml:space="preserve">      fc_builder.add_feature(feature_name, feature_group)</w:t>
      </w:r>
    </w:p>
    <w:p>
      <w:pPr>
        <w:jc w:val="both"/>
      </w:pPr>
      <w:r>
        <w:t xml:space="preserve">    # add labels</w:t>
      </w:r>
    </w:p>
    <w:p>
      <w:pPr>
        <w:jc w:val="both"/>
      </w:pPr>
      <w:r>
        <w:t xml:space="preserve">    labels = []</w:t>
      </w:r>
    </w:p>
    <w:p>
      <w:pPr>
        <w:jc w:val="both"/>
      </w:pPr>
      <w:r>
        <w:t xml:space="preserve">    for label_info in config_dict["labels"].values():</w:t>
      </w:r>
    </w:p>
    <w:p>
      <w:pPr>
        <w:jc w:val="both"/>
      </w:pPr>
      <w:r>
        <w:t xml:space="preserve">      labels.append(label_info["featureName"])</w:t>
      </w:r>
    </w:p>
    <w:p>
      <w:pPr>
        <w:jc w:val="both"/>
      </w:pPr>
      <w:r>
        <w:t xml:space="preserve">    fc_builder.add_labels(labels)</w:t>
      </w:r>
    </w:p>
    <w:p>
      <w:pPr>
        <w:jc w:val="both"/>
      </w:pPr>
      <w:r>
        <w:t xml:space="preserve">    # feature filters</w:t>
      </w:r>
    </w:p>
    <w:p>
      <w:pPr>
        <w:jc w:val="both"/>
      </w:pPr>
      <w:r>
        <w:t xml:space="preserve">    for feature_name in config_dict["filters"]:</w:t>
      </w:r>
    </w:p>
    <w:p>
      <w:pPr>
        <w:jc w:val="both"/>
      </w:pPr>
      <w:r>
        <w:t xml:space="preserve">      fc_builder.add_filter(feature_name)</w:t>
      </w:r>
    </w:p>
    <w:p>
      <w:pPr>
        <w:jc w:val="both"/>
      </w:pPr>
      <w:r>
        <w:t xml:space="preserve">    # weight</w:t>
      </w:r>
    </w:p>
    <w:p>
      <w:pPr>
        <w:jc w:val="both"/>
      </w:pPr>
      <w:r>
        <w:t xml:space="preserve">    if config_dict["weight"]:</w:t>
      </w:r>
    </w:p>
    <w:p>
      <w:pPr>
        <w:jc w:val="both"/>
      </w:pPr>
      <w:r>
        <w:t xml:space="preserve">      weight_feature = list(config_dict["weight"].values())[0]["featureName"]</w:t>
      </w:r>
    </w:p>
    <w:p>
      <w:pPr>
        <w:jc w:val="both"/>
      </w:pPr>
      <w:r>
        <w:t xml:space="preserve">      fc_builder.define_weight(weight_feature)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raise ValueError("Format '%s' not implemented" % config_dict["format"])</w:t>
      </w:r>
    </w:p>
    <w:p>
      <w:pPr>
        <w:jc w:val="both"/>
      </w:pPr>
      <w:r/>
    </w:p>
    <w:p>
      <w:pPr>
        <w:jc w:val="both"/>
      </w:pPr>
      <w:r>
        <w:t xml:space="preserve">  return fc_builder.build()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_create_feature_config_v2(config_dict, data_spec_path):</w:t>
      </w:r>
    </w:p>
    <w:p>
      <w:pPr>
        <w:jc w:val="both"/>
      </w:pPr>
      <w:r>
        <w:t xml:space="preserve">  fc_builder = FeatureConfigBuilderV2(data_spec_path)</w:t>
      </w:r>
    </w:p>
    <w:p>
      <w:pPr>
        <w:jc w:val="both"/>
      </w:pPr>
      <w:r/>
    </w:p>
    <w:p>
      <w:pPr>
        <w:jc w:val="both"/>
      </w:pPr>
      <w:r>
        <w:t xml:space="preserve">  if config_dict["format"] == "exported":</w:t>
      </w:r>
    </w:p>
    <w:p>
      <w:pPr>
        <w:jc w:val="both"/>
      </w:pPr>
      <w:r>
        <w:t xml:space="preserve">    # add sparse group extraction configs</w:t>
      </w:r>
    </w:p>
    <w:p>
      <w:pPr>
        <w:jc w:val="both"/>
      </w:pPr>
      <w:r>
        <w:t xml:space="preserve">    for sparse_group in config_dict["sparseFeatureGroups"]:</w:t>
      </w:r>
    </w:p>
    <w:p>
      <w:pPr>
        <w:jc w:val="both"/>
      </w:pPr>
      <w:r>
        <w:t xml:space="preserve">      fids = sparse_group["features"].keys()</w:t>
      </w:r>
    </w:p>
    <w:p>
      <w:pPr>
        <w:jc w:val="both"/>
      </w:pPr>
      <w:r>
        <w:t xml:space="preserve">      fnames = [sparse_group["features"][fid]["featureName"] for fid in fids]</w:t>
      </w:r>
    </w:p>
    <w:p>
      <w:pPr>
        <w:jc w:val="both"/>
      </w:pPr>
      <w:r>
        <w:t xml:space="preserve">      fc_builder.extract_features_as_hashed_sparse(</w:t>
      </w:r>
    </w:p>
    <w:p>
      <w:pPr>
        <w:jc w:val="both"/>
      </w:pPr>
      <w:r>
        <w:t xml:space="preserve">        feature_regexes=[re.escape(fname) for fname in fnames],</w:t>
      </w:r>
    </w:p>
    <w:p>
      <w:pPr>
        <w:jc w:val="both"/>
      </w:pPr>
      <w:r>
        <w:t xml:space="preserve">        output_tensor_name=sparse_group["outputName"],</w:t>
      </w:r>
    </w:p>
    <w:p>
      <w:pPr>
        <w:jc w:val="both"/>
      </w:pPr>
      <w:r>
        <w:t xml:space="preserve">        hash_space_size_bits=sparse_group["hashSpaceBits"],</w:t>
      </w:r>
    </w:p>
    <w:p>
      <w:pPr>
        <w:jc w:val="both"/>
      </w:pPr>
      <w:r>
        <w:t xml:space="preserve">        discretize_num_bins=sparse_group["discretize"]["numBins"],</w:t>
      </w:r>
    </w:p>
    <w:p>
      <w:pPr>
        <w:jc w:val="both"/>
      </w:pPr>
      <w:r>
        <w:t xml:space="preserve">        discretize_output_size_bits=sparse_group["discretize"]["outputSizeBits"],</w:t>
      </w:r>
    </w:p>
    <w:p>
      <w:pPr>
        <w:jc w:val="both"/>
      </w:pPr>
      <w:r>
        <w:t xml:space="preserve">        discretize_type=sparse_group["discretize"]["type"],</w:t>
      </w:r>
    </w:p>
    <w:p>
      <w:pPr>
        <w:jc w:val="both"/>
      </w:pPr>
      <w:r>
        <w:t xml:space="preserve">        type_filter=sparse_group["filterType"])</w:t>
      </w:r>
    </w:p>
    <w:p>
      <w:pPr>
        <w:jc w:val="both"/>
      </w:pPr>
      <w:r/>
    </w:p>
    <w:p>
      <w:pPr>
        <w:jc w:val="both"/>
      </w:pPr>
      <w:r>
        <w:t xml:space="preserve">    # add dense group extraction configs</w:t>
      </w:r>
    </w:p>
    <w:p>
      <w:pPr>
        <w:jc w:val="both"/>
      </w:pPr>
      <w:r>
        <w:t xml:space="preserve">    for dense_group in config_dict["denseFeatureGroups"]:</w:t>
      </w:r>
    </w:p>
    <w:p>
      <w:pPr>
        <w:jc w:val="both"/>
      </w:pPr>
      <w:r>
        <w:t xml:space="preserve">      fids = dense_group["features"].keys()</w:t>
      </w:r>
    </w:p>
    <w:p>
      <w:pPr>
        <w:jc w:val="both"/>
      </w:pPr>
      <w:r>
        <w:t xml:space="preserve">      fnames = [dense_group["features"][fid]["featureName"] for fid in fids]</w:t>
      </w:r>
    </w:p>
    <w:p>
      <w:pPr>
        <w:jc w:val="both"/>
      </w:pPr>
      <w:r>
        <w:t xml:space="preserve">      fc_builder.extract_feature_group(</w:t>
      </w:r>
    </w:p>
    <w:p>
      <w:pPr>
        <w:jc w:val="both"/>
      </w:pPr>
      <w:r>
        <w:t xml:space="preserve">        feature_regexes=[re.escape(fname) for fname in fnames],</w:t>
      </w:r>
    </w:p>
    <w:p>
      <w:pPr>
        <w:jc w:val="both"/>
      </w:pPr>
      <w:r>
        <w:t xml:space="preserve">        group_name=dense_group["outputName"],</w:t>
      </w:r>
    </w:p>
    <w:p>
      <w:pPr>
        <w:jc w:val="both"/>
      </w:pPr>
      <w:r>
        <w:t xml:space="preserve">        type_filter=dense_group["filterType"],</w:t>
      </w:r>
    </w:p>
    <w:p>
      <w:pPr>
        <w:jc w:val="both"/>
      </w:pPr>
      <w:r>
        <w:t xml:space="preserve">        default_value=dense_group["defaultValue"])</w:t>
      </w:r>
    </w:p>
    <w:p>
      <w:pPr>
        <w:jc w:val="both"/>
      </w:pPr>
      <w:r/>
    </w:p>
    <w:p>
      <w:pPr>
        <w:jc w:val="both"/>
      </w:pPr>
      <w:r>
        <w:t xml:space="preserve">    # add dense feature configs</w:t>
      </w:r>
    </w:p>
    <w:p>
      <w:pPr>
        <w:jc w:val="both"/>
      </w:pPr>
      <w:r>
        <w:t xml:space="preserve">    for dense_features in config_dict["denseFeatures"]:</w:t>
      </w:r>
    </w:p>
    <w:p>
      <w:pPr>
        <w:jc w:val="both"/>
      </w:pPr>
      <w:r>
        <w:t xml:space="preserve">      fids = dense_features["features"].keys()</w:t>
      </w:r>
    </w:p>
    <w:p>
      <w:pPr>
        <w:jc w:val="both"/>
      </w:pPr>
      <w:r>
        <w:t xml:space="preserve">      fnames = [dense_features["features"][fid]["featureName"] for fid in fids]</w:t>
      </w:r>
    </w:p>
    <w:p>
      <w:pPr>
        <w:jc w:val="both"/>
      </w:pPr>
      <w:r>
        <w:t xml:space="preserve">      default_value = dense_features["defaultValue"]</w:t>
      </w:r>
    </w:p>
    <w:p>
      <w:pPr>
        <w:jc w:val="both"/>
      </w:pPr>
      <w:r>
        <w:t xml:space="preserve">      if len(fnames) == 1 and type(default_value) != dict:</w:t>
      </w:r>
    </w:p>
    <w:p>
      <w:pPr>
        <w:jc w:val="both"/>
      </w:pPr>
      <w:r>
        <w:t xml:space="preserve">        fc_builder.extract_feature(</w:t>
      </w:r>
    </w:p>
    <w:p>
      <w:pPr>
        <w:jc w:val="both"/>
      </w:pPr>
      <w:r>
        <w:t xml:space="preserve">          feature_name=re.escape(fnames[0]),</w:t>
      </w:r>
    </w:p>
    <w:p>
      <w:pPr>
        <w:jc w:val="both"/>
      </w:pPr>
      <w:r>
        <w:t xml:space="preserve">          expected_shape=dense_features["expectedShape"],</w:t>
      </w:r>
    </w:p>
    <w:p>
      <w:pPr>
        <w:jc w:val="both"/>
      </w:pPr>
      <w:r>
        <w:t xml:space="preserve">          default_value=dense_features["defaultValue"])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fc_builder.extract_features(</w:t>
      </w:r>
    </w:p>
    <w:p>
      <w:pPr>
        <w:jc w:val="both"/>
      </w:pPr>
      <w:r>
        <w:t xml:space="preserve">          feature_regexes=[re.escape(fname) for fname in fnames],</w:t>
      </w:r>
    </w:p>
    <w:p>
      <w:pPr>
        <w:jc w:val="both"/>
      </w:pPr>
      <w:r>
        <w:t xml:space="preserve">          default_value_map=dense_features["defaultValue"])</w:t>
      </w:r>
    </w:p>
    <w:p>
      <w:pPr>
        <w:jc w:val="both"/>
      </w:pPr>
      <w:r/>
    </w:p>
    <w:p>
      <w:pPr>
        <w:jc w:val="both"/>
      </w:pPr>
      <w:r>
        <w:t xml:space="preserve">    # add image feature configs</w:t>
      </w:r>
    </w:p>
    <w:p>
      <w:pPr>
        <w:jc w:val="both"/>
      </w:pPr>
      <w:r>
        <w:t xml:space="preserve">    for image in config_dict["images"]:</w:t>
      </w:r>
    </w:p>
    <w:p>
      <w:pPr>
        <w:jc w:val="both"/>
      </w:pPr>
      <w:r>
        <w:t xml:space="preserve">      fc_builder.extract_image(</w:t>
      </w:r>
    </w:p>
    <w:p>
      <w:pPr>
        <w:jc w:val="both"/>
      </w:pPr>
      <w:r>
        <w:t xml:space="preserve">        feature_name=image["featureName"],</w:t>
      </w:r>
    </w:p>
    <w:p>
      <w:pPr>
        <w:jc w:val="both"/>
      </w:pPr>
      <w:r>
        <w:t xml:space="preserve">        preprocess=image["preprocess"],</w:t>
      </w:r>
    </w:p>
    <w:p>
      <w:pPr>
        <w:jc w:val="both"/>
      </w:pPr>
      <w:r>
        <w:t xml:space="preserve">        out_type=tf.as_dtype(image["outType"].lower()),</w:t>
      </w:r>
    </w:p>
    <w:p>
      <w:pPr>
        <w:jc w:val="both"/>
      </w:pPr>
      <w:r>
        <w:t xml:space="preserve">        channels=image["channels"],</w:t>
      </w:r>
    </w:p>
    <w:p>
      <w:pPr>
        <w:jc w:val="both"/>
      </w:pPr>
      <w:r>
        <w:t xml:space="preserve">        default_image=image["defaultImage"],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# add other tensor features (non-image)</w:t>
      </w:r>
    </w:p>
    <w:p>
      <w:pPr>
        <w:jc w:val="both"/>
      </w:pPr>
      <w:r>
        <w:t xml:space="preserve">    tensor_fnames = []</w:t>
      </w:r>
    </w:p>
    <w:p>
      <w:pPr>
        <w:jc w:val="both"/>
      </w:pPr>
      <w:r>
        <w:t xml:space="preserve">    image_fnames = [img["featureName"] for img in config_dict["images"]]</w:t>
      </w:r>
    </w:p>
    <w:p>
      <w:pPr>
        <w:jc w:val="both"/>
      </w:pPr>
      <w:r>
        <w:t xml:space="preserve">    for tensor_fname in config_dict["tensors"]:</w:t>
      </w:r>
    </w:p>
    <w:p>
      <w:pPr>
        <w:jc w:val="both"/>
      </w:pPr>
      <w:r>
        <w:t xml:space="preserve">      if tensor_fname not in image_fnames:</w:t>
      </w:r>
    </w:p>
    <w:p>
      <w:pPr>
        <w:jc w:val="both"/>
      </w:pPr>
      <w:r>
        <w:t xml:space="preserve">        tensor_fnames.append(tensor_fname)</w:t>
      </w:r>
    </w:p>
    <w:p>
      <w:pPr>
        <w:jc w:val="both"/>
      </w:pPr>
      <w:r>
        <w:t xml:space="preserve">    for sparse_tensor_fname in config_dict["sparseTensors"]:</w:t>
      </w:r>
    </w:p>
    <w:p>
      <w:pPr>
        <w:jc w:val="both"/>
      </w:pPr>
      <w:r>
        <w:t xml:space="preserve">      tensor_fnames.append(sparse_tensor_fname)</w:t>
      </w:r>
    </w:p>
    <w:p>
      <w:pPr>
        <w:jc w:val="both"/>
      </w:pPr>
      <w:r>
        <w:t xml:space="preserve">    fc_builder.extract_tensors(tensor_fnames)</w:t>
      </w:r>
    </w:p>
    <w:p>
      <w:pPr>
        <w:jc w:val="both"/>
      </w:pPr>
      <w:r/>
    </w:p>
    <w:p>
      <w:pPr>
        <w:jc w:val="both"/>
      </w:pPr>
      <w:r>
        <w:t xml:space="preserve">    # add labels</w:t>
      </w:r>
    </w:p>
    <w:p>
      <w:pPr>
        <w:jc w:val="both"/>
      </w:pPr>
      <w:r>
        <w:t xml:space="preserve">    labels = []</w:t>
      </w:r>
    </w:p>
    <w:p>
      <w:pPr>
        <w:jc w:val="both"/>
      </w:pPr>
      <w:r>
        <w:t xml:space="preserve">    for label_info in config_dict["labels"].values():</w:t>
      </w:r>
    </w:p>
    <w:p>
      <w:pPr>
        <w:jc w:val="both"/>
      </w:pPr>
      <w:r>
        <w:t xml:space="preserve">      labels.append(label_info["featureName"])</w:t>
      </w:r>
    </w:p>
    <w:p>
      <w:pPr>
        <w:jc w:val="both"/>
      </w:pPr>
      <w:r>
        <w:t xml:space="preserve">    fc_builder.add_labels(labels)</w:t>
      </w:r>
    </w:p>
    <w:p>
      <w:pPr>
        <w:jc w:val="both"/>
      </w:pPr>
      <w:r/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raise ValueError("Format '%s' not implemented" % config_dict["format"])</w:t>
      </w:r>
    </w:p>
    <w:p>
      <w:pPr>
        <w:jc w:val="both"/>
      </w:pPr>
      <w:r/>
    </w:p>
    <w:p>
      <w:pPr>
        <w:jc w:val="both"/>
      </w:pPr>
      <w:r>
        <w:t xml:space="preserve">  return fc_builder.build()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create_feature_config_from_dict(config_dict, data_spec_path):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Create a FeatureConfig object from a feature spec dict.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config_version = _get_config_version(config_dict)</w:t>
      </w:r>
    </w:p>
    <w:p>
      <w:pPr>
        <w:jc w:val="both"/>
      </w:pPr>
      <w:r>
        <w:t xml:space="preserve">  if config_version == "v1":</w:t>
      </w:r>
    </w:p>
    <w:p>
      <w:pPr>
        <w:jc w:val="both"/>
      </w:pPr>
      <w:r>
        <w:t xml:space="preserve">    _validate_config_dict_v1(config_dict)</w:t>
      </w:r>
    </w:p>
    <w:p>
      <w:pPr>
        <w:jc w:val="both"/>
      </w:pPr>
      <w:r>
        <w:t xml:space="preserve">    feature_config = _create_feature_config_v1(config_dict, data_spec_path)</w:t>
      </w:r>
    </w:p>
    <w:p>
      <w:pPr>
        <w:jc w:val="both"/>
      </w:pPr>
      <w:r>
        <w:t xml:space="preserve">  elif config_version == "v2":</w:t>
      </w:r>
    </w:p>
    <w:p>
      <w:pPr>
        <w:jc w:val="both"/>
      </w:pPr>
      <w:r>
        <w:t xml:space="preserve">    _validate_config_dict_v2(config_dict)</w:t>
      </w:r>
    </w:p>
    <w:p>
      <w:pPr>
        <w:jc w:val="both"/>
      </w:pPr>
      <w:r>
        <w:t xml:space="preserve">    feature_config = _create_feature_config_v2(config_dict, data_spec_path)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raise ValueError("version not supported")</w:t>
      </w:r>
    </w:p>
    <w:p>
      <w:pPr>
        <w:jc w:val="both"/>
      </w:pPr>
      <w:r/>
    </w:p>
    <w:p>
      <w:pPr>
        <w:jc w:val="both"/>
      </w:pPr>
      <w:r>
        <w:t xml:space="preserve">  return feature_config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create_feature_config(config_path, data_spec_path):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Create a FeatureConfig object from a feature_spec.yaml file.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_, ext = os.path.splitext(config_path)</w:t>
      </w:r>
    </w:p>
    <w:p>
      <w:pPr>
        <w:jc w:val="both"/>
      </w:pPr>
      <w:r>
        <w:t xml:space="preserve">  if ext not in ['.yaml', '.yml']:</w:t>
      </w:r>
    </w:p>
    <w:p>
      <w:pPr>
        <w:jc w:val="both"/>
      </w:pPr>
      <w:r>
        <w:t xml:space="preserve">    raise ValueError("create_feature_config_from_yaml: Only .yaml/.yml supported")</w:t>
      </w:r>
    </w:p>
    <w:p>
      <w:pPr>
        <w:jc w:val="both"/>
      </w:pPr>
      <w:r/>
    </w:p>
    <w:p>
      <w:pPr>
        <w:jc w:val="both"/>
      </w:pPr>
      <w:r>
        <w:t xml:space="preserve">  with tf.io.gfile.GFile(config_path, mode='r') as fs:</w:t>
      </w:r>
    </w:p>
    <w:p>
      <w:pPr>
        <w:jc w:val="both"/>
      </w:pPr>
      <w:r>
        <w:t xml:space="preserve">    config_dict = yaml.safe_load(fs)</w:t>
      </w:r>
    </w:p>
    <w:p>
      <w:pPr>
        <w:jc w:val="both"/>
      </w:pPr>
      <w:r/>
    </w:p>
    <w:p>
      <w:pPr>
        <w:jc w:val="both"/>
      </w:pPr>
      <w:r>
        <w:t xml:space="preserve">  return create_feature_config_from_dict(config_dict, data_spec_path)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