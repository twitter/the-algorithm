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datetime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pytz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StopAtTimeHook(tf.train.SessionRunHook):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Hook that stops training at a fixed datetime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stop_time):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stop_time:</w:t>
      </w:r>
    </w:p>
    <w:p>
      <w:pPr>
        <w:jc w:val="both"/>
      </w:pPr>
      <w:r>
        <w:t xml:space="preserve">        a datetime.datetime or a datetime.timedelta specifying when to stop.</w:t>
      </w:r>
    </w:p>
    <w:p>
      <w:pPr>
        <w:jc w:val="both"/>
      </w:pPr>
      <w:r>
        <w:t xml:space="preserve">        For naive datetime.datetime objects (with no time zone specified),</w:t>
      </w:r>
    </w:p>
    <w:p>
      <w:pPr>
        <w:jc w:val="both"/>
      </w:pPr>
      <w:r>
        <w:t xml:space="preserve">        UTC time zone is assumed.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isinstance(stop_time, datetime.timedelta):</w:t>
      </w:r>
    </w:p>
    <w:p>
      <w:pPr>
        <w:jc w:val="both"/>
      </w:pPr>
      <w:r>
        <w:t xml:space="preserve">      self._stop_datetime = pytz.utc.localize(datetime.datetime.utcnow() + stop_time)</w:t>
      </w:r>
    </w:p>
    <w:p>
      <w:pPr>
        <w:jc w:val="both"/>
      </w:pPr>
      <w:r>
        <w:t xml:space="preserve">    elif isinstance(stop_time, datetime.datetime):</w:t>
      </w:r>
    </w:p>
    <w:p>
      <w:pPr>
        <w:jc w:val="both"/>
      </w:pPr>
      <w:r>
        <w:t xml:space="preserve">      if stop_time.tzinfo is None:</w:t>
      </w:r>
    </w:p>
    <w:p>
      <w:pPr>
        <w:jc w:val="both"/>
      </w:pPr>
      <w:r>
        <w:t xml:space="preserve">        self._stop_datetime = pytz.utc.localize(stop_time)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self._stop_datetime = stop_time.astimezone(pytz.UTC)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ValueError("Expecting datetime or timedelta for stop_time arg")</w:t>
      </w:r>
    </w:p>
    <w:p>
      <w:pPr>
        <w:jc w:val="both"/>
      </w:pPr>
      <w:r>
        <w:t xml:space="preserve">    self._stop_requested = False</w:t>
      </w:r>
    </w:p>
    <w:p>
      <w:pPr>
        <w:jc w:val="both"/>
      </w:pPr>
      <w:r/>
    </w:p>
    <w:p>
      <w:pPr>
        <w:jc w:val="both"/>
      </w:pPr>
      <w:r>
        <w:t xml:space="preserve">  def after_run(self, run_context, run_values):</w:t>
      </w:r>
    </w:p>
    <w:p>
      <w:pPr>
        <w:jc w:val="both"/>
      </w:pPr>
      <w:r>
        <w:t xml:space="preserve">    delta = self._stop_datetime - pytz.utc.localize(datetime.datetime.utcnow())</w:t>
      </w:r>
    </w:p>
    <w:p>
      <w:pPr>
        <w:jc w:val="both"/>
      </w:pPr>
      <w:r>
        <w:t xml:space="preserve">    if delta.total_seconds() &lt;= 0:</w:t>
      </w:r>
    </w:p>
    <w:p>
      <w:pPr>
        <w:jc w:val="both"/>
      </w:pPr>
      <w:r>
        <w:t xml:space="preserve">      logging.info("StopAtTimeHook reached stop_time; requesting stop")</w:t>
      </w:r>
    </w:p>
    <w:p>
      <w:pPr>
        <w:jc w:val="both"/>
      </w:pPr>
      <w:r>
        <w:t xml:space="preserve">      run_context.request_stop()</w:t>
      </w:r>
    </w:p>
    <w:p>
      <w:pPr>
        <w:jc w:val="both"/>
      </w:pPr>
      <w:r>
        <w:t xml:space="preserve">      self._stop_requested = True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stop_requested(self):</w:t>
      </w:r>
    </w:p>
    <w:p>
      <w:pPr>
        <w:jc w:val="both"/>
      </w:pPr>
      <w:r>
        <w:t xml:space="preserve">    """ true if this hook requested a stop """</w:t>
      </w:r>
    </w:p>
    <w:p>
      <w:pPr>
        <w:jc w:val="both"/>
      </w:pPr>
      <w:r>
        <w:t xml:space="preserve">    return self._stop_requested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