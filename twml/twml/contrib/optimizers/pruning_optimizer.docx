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Provides a general optimizer for pruning features of a neural network.</w:t>
      </w:r>
    </w:p>
    <w:p>
      <w:pPr>
        <w:jc w:val="both"/>
      </w:pPr>
      <w:r/>
    </w:p>
    <w:p>
      <w:pPr>
        <w:jc w:val="both"/>
      </w:pPr>
      <w:r>
        <w:t>The optimizer estimates the computational cost of features, combines this information with pruning</w:t>
      </w:r>
    </w:p>
    <w:p>
      <w:pPr>
        <w:jc w:val="both"/>
      </w:pPr>
      <w:r>
        <w:t>signals indicating their usefulness, and disables features via binary masks at regular intervals.</w:t>
      </w:r>
    </w:p>
    <w:p>
      <w:pPr>
        <w:jc w:val="both"/>
      </w:pPr>
      <w:r/>
    </w:p>
    <w:p>
      <w:pPr>
        <w:jc w:val="both"/>
      </w:pPr>
      <w:r>
        <w:t>To make a layer prunable, use `twml.contrib.pruning.apply_mask`:</w:t>
      </w:r>
    </w:p>
    <w:p>
      <w:pPr>
        <w:jc w:val="both"/>
      </w:pPr>
      <w:r/>
    </w:p>
    <w:p>
      <w:pPr>
        <w:jc w:val="both"/>
      </w:pPr>
      <w:r>
        <w:t xml:space="preserve">  dense1 = tf.layers.dense(inputs=inputs, units=50, activation=tf.nn.relu)</w:t>
      </w:r>
    </w:p>
    <w:p>
      <w:pPr>
        <w:jc w:val="both"/>
      </w:pPr>
      <w:r>
        <w:t xml:space="preserve">  dense1 = apply_mask(dense1)</w:t>
      </w:r>
    </w:p>
    <w:p>
      <w:pPr>
        <w:jc w:val="both"/>
      </w:pPr>
      <w:r/>
    </w:p>
    <w:p>
      <w:pPr>
        <w:jc w:val="both"/>
      </w:pPr>
      <w:r>
        <w:t>To prune the network, apply PruningOptimizer to any cross-entropy loss:</w:t>
      </w:r>
    </w:p>
    <w:p>
      <w:pPr>
        <w:jc w:val="both"/>
      </w:pPr>
      <w:r/>
    </w:p>
    <w:p>
      <w:pPr>
        <w:jc w:val="both"/>
      </w:pPr>
      <w:r>
        <w:t xml:space="preserve">  loss = tf.losses.sparse_softmax_cross_entropy(labels=labels, logits=logits)</w:t>
      </w:r>
    </w:p>
    <w:p>
      <w:pPr>
        <w:jc w:val="both"/>
      </w:pPr>
      <w:r/>
    </w:p>
    <w:p>
      <w:pPr>
        <w:jc w:val="both"/>
      </w:pPr>
      <w:r>
        <w:t xml:space="preserve">  optimizer = PruningOptimizer(learning_rate=0.001, momentum=0.5)</w:t>
      </w:r>
    </w:p>
    <w:p>
      <w:pPr>
        <w:jc w:val="both"/>
      </w:pPr>
      <w:r>
        <w:t xml:space="preserve">  minimize = optimizer.minimize(</w:t>
      </w:r>
    </w:p>
    <w:p>
      <w:pPr>
        <w:jc w:val="both"/>
      </w:pPr>
      <w:r>
        <w:t xml:space="preserve">      loss=loss,</w:t>
      </w:r>
    </w:p>
    <w:p>
      <w:pPr>
        <w:jc w:val="both"/>
      </w:pPr>
      <w:r>
        <w:t xml:space="preserve">      prune_every=10,</w:t>
      </w:r>
    </w:p>
    <w:p>
      <w:pPr>
        <w:jc w:val="both"/>
      </w:pPr>
      <w:r>
        <w:t xml:space="preserve">      burn_in=100,</w:t>
      </w:r>
    </w:p>
    <w:p>
      <w:pPr>
        <w:jc w:val="both"/>
      </w:pPr>
      <w:r>
        <w:t xml:space="preserve">      global_step=tf.train.get_global_step())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>
        <w:t>from twml.contrib.pruning import computational_cost, prune, update_pruning_signals</w:t>
      </w:r>
    </w:p>
    <w:p>
      <w:pPr>
        <w:jc w:val="both"/>
      </w:pPr>
      <w:r>
        <w:t>from twml.contrib.pruning import MASK_COLLECTION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PruningOptimizer(tf.train.MomentumOptimizer):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Updates parameters with SGD and pruning masks using Fisher pruning.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learning_rate: float</w:t>
      </w:r>
    </w:p>
    <w:p>
      <w:pPr>
        <w:jc w:val="both"/>
      </w:pPr>
      <w:r>
        <w:t xml:space="preserve">      Learning rate of SGD</w:t>
      </w:r>
    </w:p>
    <w:p>
      <w:pPr>
        <w:jc w:val="both"/>
      </w:pPr>
      <w:r/>
    </w:p>
    <w:p>
      <w:pPr>
        <w:jc w:val="both"/>
      </w:pPr>
      <w:r>
        <w:t xml:space="preserve">    momentum: float</w:t>
      </w:r>
    </w:p>
    <w:p>
      <w:pPr>
        <w:jc w:val="both"/>
      </w:pPr>
      <w:r>
        <w:t xml:space="preserve">      Momentum used by SGD</w:t>
      </w:r>
    </w:p>
    <w:p>
      <w:pPr>
        <w:jc w:val="both"/>
      </w:pPr>
      <w:r/>
    </w:p>
    <w:p>
      <w:pPr>
        <w:jc w:val="both"/>
      </w:pPr>
      <w:r>
        <w:t xml:space="preserve">    use_locking: bool</w:t>
      </w:r>
    </w:p>
    <w:p>
      <w:pPr>
        <w:jc w:val="both"/>
      </w:pPr>
      <w:r>
        <w:t xml:space="preserve">      If `True`, use locks for update operations</w:t>
      </w:r>
    </w:p>
    <w:p>
      <w:pPr>
        <w:jc w:val="both"/>
      </w:pPr>
      <w:r/>
    </w:p>
    <w:p>
      <w:pPr>
        <w:jc w:val="both"/>
      </w:pPr>
      <w:r>
        <w:t xml:space="preserve">    name: str</w:t>
      </w:r>
    </w:p>
    <w:p>
      <w:pPr>
        <w:jc w:val="both"/>
      </w:pPr>
      <w:r>
        <w:t xml:space="preserve">      Optional name prefix for the operations created when applying gradients</w:t>
      </w:r>
    </w:p>
    <w:p>
      <w:pPr>
        <w:jc w:val="both"/>
      </w:pPr>
      <w:r/>
    </w:p>
    <w:p>
      <w:pPr>
        <w:jc w:val="both"/>
      </w:pPr>
      <w:r>
        <w:t xml:space="preserve">    use_nesterov: bool</w:t>
      </w:r>
    </w:p>
    <w:p>
      <w:pPr>
        <w:jc w:val="both"/>
      </w:pPr>
      <w:r>
        <w:t xml:space="preserve">      If `True`, use Nesterov momentum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  self,</w:t>
      </w:r>
    </w:p>
    <w:p>
      <w:pPr>
        <w:jc w:val="both"/>
      </w:pPr>
      <w:r>
        <w:t xml:space="preserve">      learning_rate,</w:t>
      </w:r>
    </w:p>
    <w:p>
      <w:pPr>
        <w:jc w:val="both"/>
      </w:pPr>
      <w:r>
        <w:t xml:space="preserve">      momentum=0.9,</w:t>
      </w:r>
    </w:p>
    <w:p>
      <w:pPr>
        <w:jc w:val="both"/>
      </w:pPr>
      <w:r>
        <w:t xml:space="preserve">      use_locking=False,</w:t>
      </w:r>
    </w:p>
    <w:p>
      <w:pPr>
        <w:jc w:val="both"/>
      </w:pPr>
      <w:r>
        <w:t xml:space="preserve">      name="PruningOptimizer",</w:t>
      </w:r>
    </w:p>
    <w:p>
      <w:pPr>
        <w:jc w:val="both"/>
      </w:pPr>
      <w:r>
        <w:t xml:space="preserve">      use_nesterov=False):</w:t>
      </w:r>
    </w:p>
    <w:p>
      <w:pPr>
        <w:jc w:val="both"/>
      </w:pPr>
      <w:r>
        <w:t xml:space="preserve">    super(PruningOptimizer, self).__init__(</w:t>
      </w:r>
    </w:p>
    <w:p>
      <w:pPr>
        <w:jc w:val="both"/>
      </w:pPr>
      <w:r>
        <w:t xml:space="preserve">        learning_rate=learning_rate,</w:t>
      </w:r>
    </w:p>
    <w:p>
      <w:pPr>
        <w:jc w:val="both"/>
      </w:pPr>
      <w:r>
        <w:t xml:space="preserve">        momentum=momentum,</w:t>
      </w:r>
    </w:p>
    <w:p>
      <w:pPr>
        <w:jc w:val="both"/>
      </w:pPr>
      <w:r>
        <w:t xml:space="preserve">        use_locking=use_locking,</w:t>
      </w:r>
    </w:p>
    <w:p>
      <w:pPr>
        <w:jc w:val="both"/>
      </w:pPr>
      <w:r>
        <w:t xml:space="preserve">        name=name,</w:t>
      </w:r>
    </w:p>
    <w:p>
      <w:pPr>
        <w:jc w:val="both"/>
      </w:pPr>
      <w:r>
        <w:t xml:space="preserve">        use_nesterov=use_nesterov)</w:t>
      </w:r>
    </w:p>
    <w:p>
      <w:pPr>
        <w:jc w:val="both"/>
      </w:pPr>
      <w:r/>
    </w:p>
    <w:p>
      <w:pPr>
        <w:jc w:val="both"/>
      </w:pPr>
      <w:r>
        <w:t xml:space="preserve">  def minimize(</w:t>
      </w:r>
    </w:p>
    <w:p>
      <w:pPr>
        <w:jc w:val="both"/>
      </w:pPr>
      <w:r>
        <w:t xml:space="preserve">    self,</w:t>
      </w:r>
    </w:p>
    <w:p>
      <w:pPr>
        <w:jc w:val="both"/>
      </w:pPr>
      <w:r>
        <w:t xml:space="preserve">    loss,</w:t>
      </w:r>
    </w:p>
    <w:p>
      <w:pPr>
        <w:jc w:val="both"/>
      </w:pPr>
      <w:r>
        <w:t xml:space="preserve">    prune_every=100,</w:t>
      </w:r>
    </w:p>
    <w:p>
      <w:pPr>
        <w:jc w:val="both"/>
      </w:pPr>
      <w:r>
        <w:t xml:space="preserve">    burn_in=0,</w:t>
      </w:r>
    </w:p>
    <w:p>
      <w:pPr>
        <w:jc w:val="both"/>
      </w:pPr>
      <w:r>
        <w:t xml:space="preserve">    decay=.96,</w:t>
      </w:r>
    </w:p>
    <w:p>
      <w:pPr>
        <w:jc w:val="both"/>
      </w:pPr>
      <w:r>
        <w:t xml:space="preserve">    flops_weight='AUTO',</w:t>
      </w:r>
    </w:p>
    <w:p>
      <w:pPr>
        <w:jc w:val="both"/>
      </w:pPr>
      <w:r>
        <w:t xml:space="preserve">    flops_target=0,</w:t>
      </w:r>
    </w:p>
    <w:p>
      <w:pPr>
        <w:jc w:val="both"/>
      </w:pPr>
      <w:r>
        <w:t xml:space="preserve">    update_params=None,</w:t>
      </w:r>
    </w:p>
    <w:p>
      <w:pPr>
        <w:jc w:val="both"/>
      </w:pPr>
      <w:r>
        <w:t xml:space="preserve">    method='Fisher',</w:t>
      </w:r>
    </w:p>
    <w:p>
      <w:pPr>
        <w:jc w:val="both"/>
      </w:pPr>
      <w:r>
        <w:t xml:space="preserve">    *args,</w:t>
      </w:r>
    </w:p>
    <w:p>
      <w:pPr>
        <w:jc w:val="both"/>
      </w:pPr>
      <w:r>
        <w:t xml:space="preserve">   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 operations to minimize loss and to prune features.</w:t>
      </w:r>
    </w:p>
    <w:p>
      <w:pPr>
        <w:jc w:val="both"/>
      </w:pPr>
      <w:r/>
    </w:p>
    <w:p>
      <w:pPr>
        <w:jc w:val="both"/>
      </w:pPr>
      <w:r>
        <w:t xml:space="preserve">    A pruning signal measures the importance of feature maps. This is weighed against the</w:t>
      </w:r>
    </w:p>
    <w:p>
      <w:pPr>
        <w:jc w:val="both"/>
      </w:pPr>
      <w:r>
        <w:t xml:space="preserve">    computational cost of computing a feature map. Features are then iteratively pruned</w:t>
      </w:r>
    </w:p>
    <w:p>
      <w:pPr>
        <w:jc w:val="both"/>
      </w:pPr>
      <w:r>
        <w:t xml:space="preserve">    based on a weighted average of feature importance S and computational cost C (in FLOPs):</w:t>
      </w:r>
    </w:p>
    <w:p>
      <w:pPr>
        <w:jc w:val="both"/>
      </w:pPr>
      <w:r/>
    </w:p>
    <w:p>
      <w:pPr>
        <w:jc w:val="both"/>
      </w:pPr>
      <w:r>
        <w:t xml:space="preserve">    $$S + w * C$$</w:t>
      </w:r>
    </w:p>
    <w:p>
      <w:pPr>
        <w:jc w:val="both"/>
      </w:pPr>
      <w:r/>
    </w:p>
    <w:p>
      <w:pPr>
        <w:jc w:val="both"/>
      </w:pPr>
      <w:r>
        <w:t xml:space="preserve">    Setting `flops_weight` to 'AUTO' is the most convenient and recommended option, but not</w:t>
      </w:r>
    </w:p>
    <w:p>
      <w:pPr>
        <w:jc w:val="both"/>
      </w:pPr>
      <w:r>
        <w:t xml:space="preserve">    necessarily optimal.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loss: tf.Tensor</w:t>
      </w:r>
    </w:p>
    <w:p>
      <w:pPr>
        <w:jc w:val="both"/>
      </w:pPr>
      <w:r>
        <w:t xml:space="preserve">        The value to minimize</w:t>
      </w:r>
    </w:p>
    <w:p>
      <w:pPr>
        <w:jc w:val="both"/>
      </w:pPr>
      <w:r/>
    </w:p>
    <w:p>
      <w:pPr>
        <w:jc w:val="both"/>
      </w:pPr>
      <w:r>
        <w:t xml:space="preserve">      prune_every: int</w:t>
      </w:r>
    </w:p>
    <w:p>
      <w:pPr>
        <w:jc w:val="both"/>
      </w:pPr>
      <w:r>
        <w:t xml:space="preserve">        One entry of a mask is set to zero only every few update steps</w:t>
      </w:r>
    </w:p>
    <w:p>
      <w:pPr>
        <w:jc w:val="both"/>
      </w:pPr>
      <w:r/>
    </w:p>
    <w:p>
      <w:pPr>
        <w:jc w:val="both"/>
      </w:pPr>
      <w:r>
        <w:t xml:space="preserve">      burn_in: int</w:t>
      </w:r>
    </w:p>
    <w:p>
      <w:pPr>
        <w:jc w:val="both"/>
      </w:pPr>
      <w:r>
        <w:t xml:space="preserve">        Pruning starts only after this many parameter updates</w:t>
      </w:r>
    </w:p>
    <w:p>
      <w:pPr>
        <w:jc w:val="both"/>
      </w:pPr>
      <w:r/>
    </w:p>
    <w:p>
      <w:pPr>
        <w:jc w:val="both"/>
      </w:pPr>
      <w:r>
        <w:t xml:space="preserve">      decay: float</w:t>
      </w:r>
    </w:p>
    <w:p>
      <w:pPr>
        <w:jc w:val="both"/>
      </w:pPr>
      <w:r>
        <w:t xml:space="preserve">        Controls exponential moving average of pruning signals</w:t>
      </w:r>
    </w:p>
    <w:p>
      <w:pPr>
        <w:jc w:val="both"/>
      </w:pPr>
      <w:r/>
    </w:p>
    <w:p>
      <w:pPr>
        <w:jc w:val="both"/>
      </w:pPr>
      <w:r>
        <w:t xml:space="preserve">      flops_weight: float or str</w:t>
      </w:r>
    </w:p>
    <w:p>
      <w:pPr>
        <w:jc w:val="both"/>
      </w:pPr>
      <w:r>
        <w:t xml:space="preserve">        Controls the targeted trade-off between computational complexity and performance</w:t>
      </w:r>
    </w:p>
    <w:p>
      <w:pPr>
        <w:jc w:val="both"/>
      </w:pPr>
      <w:r/>
    </w:p>
    <w:p>
      <w:pPr>
        <w:jc w:val="both"/>
      </w:pPr>
      <w:r>
        <w:t xml:space="preserve">      flops_target: float</w:t>
      </w:r>
    </w:p>
    <w:p>
      <w:pPr>
        <w:jc w:val="both"/>
      </w:pPr>
      <w:r>
        <w:t xml:space="preserve">        Stop pruning when computational complexity is less or this many floating point ops</w:t>
      </w:r>
    </w:p>
    <w:p>
      <w:pPr>
        <w:jc w:val="both"/>
      </w:pPr>
      <w:r/>
    </w:p>
    <w:p>
      <w:pPr>
        <w:jc w:val="both"/>
      </w:pPr>
      <w:r>
        <w:t xml:space="preserve">      update_params: tf.Operation</w:t>
      </w:r>
    </w:p>
    <w:p>
      <w:pPr>
        <w:jc w:val="both"/>
      </w:pPr>
      <w:r>
        <w:t xml:space="preserve">        Optional training operation used instead of MomentumOptimizer to update parameters</w:t>
      </w:r>
    </w:p>
    <w:p>
      <w:pPr>
        <w:jc w:val="both"/>
      </w:pPr>
      <w:r/>
    </w:p>
    <w:p>
      <w:pPr>
        <w:jc w:val="both"/>
      </w:pPr>
      <w:r>
        <w:t xml:space="preserve">      method: str</w:t>
      </w:r>
    </w:p>
    <w:p>
      <w:pPr>
        <w:jc w:val="both"/>
      </w:pPr>
      <w:r>
        <w:t xml:space="preserve">        Method used to compute pruning signal (currently only supports 'Fisher')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A `tf.Operation` updating parameters and pruning masks</w:t>
      </w:r>
    </w:p>
    <w:p>
      <w:pPr>
        <w:jc w:val="both"/>
      </w:pPr>
      <w:r/>
    </w:p>
    <w:p>
      <w:pPr>
        <w:jc w:val="both"/>
      </w:pPr>
      <w:r>
        <w:t xml:space="preserve">    References:</w:t>
      </w:r>
    </w:p>
    <w:p>
      <w:pPr>
        <w:jc w:val="both"/>
      </w:pPr>
      <w:r>
        <w:t xml:space="preserve">    * Theis et al., Faster gaze prediction with dense networks and Fisher pruning, 2018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# gradient-based updates of parameters</w:t>
      </w:r>
    </w:p>
    <w:p>
      <w:pPr>
        <w:jc w:val="both"/>
      </w:pPr>
      <w:r>
        <w:t xml:space="preserve">    if update_params is None:</w:t>
      </w:r>
    </w:p>
    <w:p>
      <w:pPr>
        <w:jc w:val="both"/>
      </w:pPr>
      <w:r>
        <w:t xml:space="preserve">      update_params = super(PruningOptimizer, self).minimize(loss, *args, **kwargs)</w:t>
      </w:r>
    </w:p>
    <w:p>
      <w:pPr>
        <w:jc w:val="both"/>
      </w:pPr>
      <w:r/>
    </w:p>
    <w:p>
      <w:pPr>
        <w:jc w:val="both"/>
      </w:pPr>
      <w:r>
        <w:t xml:space="preserve">    masks = tf.get_collection(MASK_COLLECTION)</w:t>
      </w:r>
    </w:p>
    <w:p>
      <w:pPr>
        <w:jc w:val="both"/>
      </w:pPr>
      <w:r/>
    </w:p>
    <w:p>
      <w:pPr>
        <w:jc w:val="both"/>
      </w:pPr>
      <w:r>
        <w:t xml:space="preserve">    with tf.variable_scope('pruning_opt', reuse=True):</w:t>
      </w:r>
    </w:p>
    <w:p>
      <w:pPr>
        <w:jc w:val="both"/>
      </w:pPr>
      <w:r>
        <w:t xml:space="preserve">      # estimate computational cost per data point</w:t>
      </w:r>
    </w:p>
    <w:p>
      <w:pPr>
        <w:jc w:val="both"/>
      </w:pPr>
      <w:r>
        <w:t xml:space="preserve">      batch_size = tf.cast(tf.shape(masks[0].tensor), loss.dtype)[0]</w:t>
      </w:r>
    </w:p>
    <w:p>
      <w:pPr>
        <w:jc w:val="both"/>
      </w:pPr>
      <w:r>
        <w:t xml:space="preserve">      cost = tf.divide(computational_cost(loss), batch_size, name='computational_cost')</w:t>
      </w:r>
    </w:p>
    <w:p>
      <w:pPr>
        <w:jc w:val="both"/>
      </w:pPr>
      <w:r/>
    </w:p>
    <w:p>
      <w:pPr>
        <w:jc w:val="both"/>
      </w:pPr>
      <w:r>
        <w:t xml:space="preserve">      tf.summary.scalar('computational_cost', cost)</w:t>
      </w:r>
    </w:p>
    <w:p>
      <w:pPr>
        <w:jc w:val="both"/>
      </w:pPr>
      <w:r/>
    </w:p>
    <w:p>
      <w:pPr>
        <w:jc w:val="both"/>
      </w:pPr>
      <w:r>
        <w:t xml:space="preserve">      if masks:</w:t>
      </w:r>
    </w:p>
    <w:p>
      <w:pPr>
        <w:jc w:val="both"/>
      </w:pPr>
      <w:r>
        <w:t xml:space="preserve">        signals = update_pruning_signals(loss, masks=masks, decay=decay, method=method)</w:t>
      </w:r>
    </w:p>
    <w:p>
      <w:pPr>
        <w:jc w:val="both"/>
      </w:pPr>
      <w:r/>
    </w:p>
    <w:p>
      <w:pPr>
        <w:jc w:val="both"/>
      </w:pPr>
      <w:r>
        <w:t xml:space="preserve">        # estimate computational cost per feature map</w:t>
      </w:r>
    </w:p>
    <w:p>
      <w:pPr>
        <w:jc w:val="both"/>
      </w:pPr>
      <w:r>
        <w:t xml:space="preserve">        costs = tf.gradients(cost, masks)</w:t>
      </w:r>
    </w:p>
    <w:p>
      <w:pPr>
        <w:jc w:val="both"/>
      </w:pPr>
      <w:r/>
    </w:p>
    <w:p>
      <w:pPr>
        <w:jc w:val="both"/>
      </w:pPr>
      <w:r>
        <w:t xml:space="preserve">        # trade off computational complexity and performance</w:t>
      </w:r>
    </w:p>
    <w:p>
      <w:pPr>
        <w:jc w:val="both"/>
      </w:pPr>
      <w:r>
        <w:t xml:space="preserve">        if flops_weight.upper() == 'AUTO':</w:t>
      </w:r>
    </w:p>
    <w:p>
      <w:pPr>
        <w:jc w:val="both"/>
      </w:pPr>
      <w:r>
        <w:t xml:space="preserve">          signals = [s / (c + 1e-6) for s, c in zip(signals, costs)]</w:t>
      </w:r>
    </w:p>
    <w:p>
      <w:pPr>
        <w:jc w:val="both"/>
      </w:pPr>
      <w:r>
        <w:t xml:space="preserve">        elif not isinstance(flops_weight, float) or flops_weight != 0.:</w:t>
      </w:r>
    </w:p>
    <w:p>
      <w:pPr>
        <w:jc w:val="both"/>
      </w:pPr>
      <w:r>
        <w:t xml:space="preserve">          signals = [s - flops_weight * c for s, c in zip(signals, costs)]</w:t>
      </w:r>
    </w:p>
    <w:p>
      <w:pPr>
        <w:jc w:val="both"/>
      </w:pPr>
      <w:r/>
    </w:p>
    <w:p>
      <w:pPr>
        <w:jc w:val="both"/>
      </w:pPr>
      <w:r>
        <w:t xml:space="preserve">        counter = tf.Variable(0, name='pruning_counter')</w:t>
      </w:r>
    </w:p>
    <w:p>
      <w:pPr>
        <w:jc w:val="both"/>
      </w:pPr>
      <w:r>
        <w:t xml:space="preserve">        counter = tf.assign_add(counter, 1, use_locking=True)</w:t>
      </w:r>
    </w:p>
    <w:p>
      <w:pPr>
        <w:jc w:val="both"/>
      </w:pPr>
      <w:r/>
    </w:p>
    <w:p>
      <w:pPr>
        <w:jc w:val="both"/>
      </w:pPr>
      <w:r>
        <w:t xml:space="preserve">        # only prune every so often after a burn-in phase</w:t>
      </w:r>
    </w:p>
    <w:p>
      <w:pPr>
        <w:jc w:val="both"/>
      </w:pPr>
      <w:r>
        <w:t xml:space="preserve">        pruning_cond = tf.logical_and(counter &gt; burn_in, tf.equal(counter % prune_every, 0))</w:t>
      </w:r>
    </w:p>
    <w:p>
      <w:pPr>
        <w:jc w:val="both"/>
      </w:pPr>
      <w:r/>
    </w:p>
    <w:p>
      <w:pPr>
        <w:jc w:val="both"/>
      </w:pPr>
      <w:r>
        <w:t xml:space="preserve">        # stop pruning after reaching threshold</w:t>
      </w:r>
    </w:p>
    <w:p>
      <w:pPr>
        <w:jc w:val="both"/>
      </w:pPr>
      <w:r>
        <w:t xml:space="preserve">        if flops_target &gt; 0:</w:t>
      </w:r>
    </w:p>
    <w:p>
      <w:pPr>
        <w:jc w:val="both"/>
      </w:pPr>
      <w:r>
        <w:t xml:space="preserve">          pruning_cond = tf.logical_and(pruning_cond, tf.greater(cost, flops_target))</w:t>
      </w:r>
    </w:p>
    <w:p>
      <w:pPr>
        <w:jc w:val="both"/>
      </w:pPr>
      <w:r/>
    </w:p>
    <w:p>
      <w:pPr>
        <w:jc w:val="both"/>
      </w:pPr>
      <w:r>
        <w:t xml:space="preserve">        update_masks = tf.cond(</w:t>
      </w:r>
    </w:p>
    <w:p>
      <w:pPr>
        <w:jc w:val="both"/>
      </w:pPr>
      <w:r>
        <w:t xml:space="preserve">          pruning_cond,</w:t>
      </w:r>
    </w:p>
    <w:p>
      <w:pPr>
        <w:jc w:val="both"/>
      </w:pPr>
      <w:r>
        <w:t xml:space="preserve">          lambda: prune(signals, masks=masks),</w:t>
      </w:r>
    </w:p>
    <w:p>
      <w:pPr>
        <w:jc w:val="both"/>
      </w:pPr>
      <w:r>
        <w:t xml:space="preserve">          lambda: tf.group(masks))</w:t>
      </w:r>
    </w:p>
    <w:p>
      <w:pPr>
        <w:jc w:val="both"/>
      </w:pPr>
      <w:r/>
    </w:p>
    <w:p>
      <w:pPr>
        <w:jc w:val="both"/>
      </w:pPr>
      <w:r>
        <w:t xml:space="preserve">        return tf.group([update_params, update_masks])</w:t>
      </w:r>
    </w:p>
    <w:p>
      <w:pPr>
        <w:jc w:val="both"/>
      </w:pPr>
      <w:r/>
    </w:p>
    <w:p>
      <w:pPr>
        <w:jc w:val="both"/>
      </w:pPr>
      <w:r>
        <w:t xml:space="preserve">    # no masks found</w:t>
      </w:r>
    </w:p>
    <w:p>
      <w:pPr>
        <w:jc w:val="both"/>
      </w:pPr>
      <w:r>
        <w:t xml:space="preserve">    return update_params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