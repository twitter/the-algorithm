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A custom optimizer to implement Deep Gradient Compression. The general idea of</w:t>
      </w:r>
    </w:p>
    <w:p>
      <w:pPr>
        <w:jc w:val="both"/>
      </w:pPr>
      <w:r>
        <w:t>gradient compression is to compress the gradients exchanged across machines,</w:t>
      </w:r>
    </w:p>
    <w:p>
      <w:pPr>
        <w:jc w:val="both"/>
      </w:pPr>
      <w:r>
        <w:t>in order to reduce the communication overhead of distributing computing efforts.</w:t>
      </w:r>
    </w:p>
    <w:p>
      <w:pPr>
        <w:jc w:val="both"/>
      </w:pPr>
      <w:r>
        <w:t>More details in https://arxiv.org/abs/1712.01887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# TODO: Test how much communication overhead this DeepGradientCompressionOptimizer can reduce under</w:t>
      </w:r>
    </w:p>
    <w:p>
      <w:pPr>
        <w:jc w:val="both"/>
      </w:pPr>
      <w:r>
        <w:t># multi-GPU and distributed setting.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compute_threshold(grad, density):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utility function to compute the threshold for gradient sparsification, given the gradient</w:t>
      </w:r>
    </w:p>
    <w:p>
      <w:pPr>
        <w:jc w:val="both"/>
      </w:pPr>
      <w:r>
        <w:t xml:space="preserve">  tensor and the density.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grad(tf.Tensor):</w:t>
      </w:r>
    </w:p>
    <w:p>
      <w:pPr>
        <w:jc w:val="both"/>
      </w:pPr>
      <w:r>
        <w:t xml:space="preserve">      Gradient tensor for some variable.</w:t>
      </w:r>
    </w:p>
    <w:p>
      <w:pPr>
        <w:jc w:val="both"/>
      </w:pPr>
      <w:r>
        <w:t xml:space="preserve">    density(float):</w:t>
      </w:r>
    </w:p>
    <w:p>
      <w:pPr>
        <w:jc w:val="both"/>
      </w:pPr>
      <w:r>
        <w:t xml:space="preserve">      Density degree when sparsifying gradients.</w:t>
      </w:r>
    </w:p>
    <w:p>
      <w:pPr>
        <w:jc w:val="both"/>
      </w:pPr>
      <w:r>
        <w:t xml:space="preserve">  Returns(float):</w:t>
      </w:r>
    </w:p>
    <w:p>
      <w:pPr>
        <w:jc w:val="both"/>
      </w:pPr>
      <w:r>
        <w:t xml:space="preserve">    Threshold for gradient sparsification.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flat_grad = tf.reshape(grad, [-1])</w:t>
      </w:r>
    </w:p>
    <w:p>
      <w:pPr>
        <w:jc w:val="both"/>
      </w:pPr>
      <w:r>
        <w:t xml:space="preserve">  abs_flat_grad = tf.abs(flat_grad)</w:t>
      </w:r>
    </w:p>
    <w:p>
      <w:pPr>
        <w:jc w:val="both"/>
      </w:pPr>
      <w:r>
        <w:t xml:space="preserve">  size = tf.shape(abs_flat_grad)[0]</w:t>
      </w:r>
    </w:p>
    <w:p>
      <w:pPr>
        <w:jc w:val="both"/>
      </w:pPr>
      <w:r>
        <w:t xml:space="preserve">  k = tf.maximum(tf.constant(1),</w:t>
      </w:r>
    </w:p>
    <w:p>
      <w:pPr>
        <w:jc w:val="both"/>
      </w:pPr>
      <w:r>
        <w:t xml:space="preserve">                 tf.cast(tf.scalar_mul(density, tf.cast(size, tf.float32)), tf.int32))</w:t>
      </w:r>
    </w:p>
    <w:p>
      <w:pPr>
        <w:jc w:val="both"/>
      </w:pPr>
      <w:r>
        <w:t xml:space="preserve">  topk, _ = tf.nn.top_k(abs_flat_grad, k, False)</w:t>
      </w:r>
    </w:p>
    <w:p>
      <w:pPr>
        <w:jc w:val="both"/>
      </w:pPr>
      <w:r>
        <w:t xml:space="preserve">  return topk[-1]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get_top_row_indices(values, density):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utility function to get indices of most significant rows, given the density degree.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values(tf.Tensor):</w:t>
      </w:r>
    </w:p>
    <w:p>
      <w:pPr>
        <w:jc w:val="both"/>
      </w:pPr>
      <w:r>
        <w:t xml:space="preserve">      Gradient or locally accumulated gradient for some variable.</w:t>
      </w:r>
    </w:p>
    <w:p>
      <w:pPr>
        <w:jc w:val="both"/>
      </w:pPr>
      <w:r>
        <w:t xml:space="preserve">    density(float):</w:t>
      </w:r>
    </w:p>
    <w:p>
      <w:pPr>
        <w:jc w:val="both"/>
      </w:pPr>
      <w:r>
        <w:t xml:space="preserve">      Density degree when filtering out rows.</w:t>
      </w:r>
    </w:p>
    <w:p>
      <w:pPr>
        <w:jc w:val="both"/>
      </w:pPr>
      <w:r>
        <w:t xml:space="preserve">  Returns(list(int)):</w:t>
      </w:r>
    </w:p>
    <w:p>
      <w:pPr>
        <w:jc w:val="both"/>
      </w:pPr>
      <w:r>
        <w:t xml:space="preserve">    Indices of most significant rows.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abs_values = tf.abs(values)</w:t>
      </w:r>
    </w:p>
    <w:p>
      <w:pPr>
        <w:jc w:val="both"/>
      </w:pPr>
      <w:r/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row_num = tf.shape(abs_values)[0]</w:t>
      </w:r>
    </w:p>
    <w:p>
      <w:pPr>
        <w:jc w:val="both"/>
      </w:pPr>
      <w:r>
        <w:t xml:space="preserve">    k = tf.maximum(tf.constant(1),</w:t>
      </w:r>
    </w:p>
    <w:p>
      <w:pPr>
        <w:jc w:val="both"/>
      </w:pPr>
      <w:r>
        <w:t xml:space="preserve">                   tf.cast(tf.scalar_mul(density, tf.cast(row_num, tf.float32)), tf.int32))</w:t>
      </w:r>
    </w:p>
    <w:p>
      <w:pPr>
        <w:jc w:val="both"/>
      </w:pPr>
      <w:r>
        <w:t xml:space="preserve">    row_sums = tf.squeeze(tf.reduce_sum(values, axis=1, keepdims=True))</w:t>
      </w:r>
    </w:p>
    <w:p>
      <w:pPr>
        <w:jc w:val="both"/>
      </w:pPr>
      <w:r>
        <w:t xml:space="preserve">    _, top_row_indices = tf.nn.top_k(row_sums, k=k, sorted=False)</w:t>
      </w:r>
    </w:p>
    <w:p>
      <w:pPr>
        <w:jc w:val="both"/>
      </w:pPr>
      <w:r>
        <w:t xml:space="preserve">    # print "abs_values", abs_values, "row_sums", row_sums</w:t>
      </w:r>
    </w:p>
    <w:p>
      <w:pPr>
        <w:jc w:val="both"/>
      </w:pPr>
      <w:r>
        <w:t xml:space="preserve">    return top_row_indices</w:t>
      </w:r>
    </w:p>
    <w:p>
      <w:pPr>
        <w:jc w:val="both"/>
      </w:pPr>
      <w:r>
        <w:t xml:space="preserve">    # return tf.range(row_num)</w:t>
      </w:r>
    </w:p>
    <w:p>
      <w:pPr>
        <w:jc w:val="both"/>
      </w:pPr>
      <w:r/>
    </w:p>
    <w:p>
      <w:pPr>
        <w:jc w:val="both"/>
      </w:pPr>
      <w:r>
        <w:t xml:space="preserve">  except ValueError:  # if the tensor is 0-D or 1-D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DeepGradientCompressionOptimizer(tf.train.GradientDescentOptimizer):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custom optimizer to implement Deep Gradient Compression (https://arxiv.org/abs/1712.01887).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learning_rate, use_locking=False, name="Sparse",</w:t>
      </w:r>
    </w:p>
    <w:p>
      <w:pPr>
        <w:jc w:val="both"/>
      </w:pPr>
      <w:r>
        <w:t xml:space="preserve">               density=1.0,</w:t>
      </w:r>
    </w:p>
    <w:p>
      <w:pPr>
        <w:jc w:val="both"/>
      </w:pPr>
      <w:r>
        <w:t xml:space="preserve">               density_decay=False,</w:t>
      </w:r>
    </w:p>
    <w:p>
      <w:pPr>
        <w:jc w:val="both"/>
      </w:pPr>
      <w:r>
        <w:t xml:space="preserve">               density_decay_steps=10000,</w:t>
      </w:r>
    </w:p>
    <w:p>
      <w:pPr>
        <w:jc w:val="both"/>
      </w:pPr>
      <w:r>
        <w:t xml:space="preserve">               density_decay_rate=0.5,</w:t>
      </w:r>
    </w:p>
    <w:p>
      <w:pPr>
        <w:jc w:val="both"/>
      </w:pPr>
      <w:r>
        <w:t xml:space="preserve">               min_density=0.1,</w:t>
      </w:r>
    </w:p>
    <w:p>
      <w:pPr>
        <w:jc w:val="both"/>
      </w:pPr>
      <w:r>
        <w:t xml:space="preserve">               accumulation=False):</w:t>
      </w:r>
    </w:p>
    <w:p>
      <w:pPr>
        <w:jc w:val="both"/>
      </w:pPr>
      <w:r>
        <w:t xml:space="preserve">    super(DeepGradientCompressionOptimizer, self).__init__(learning_rate, use_locking, name)</w:t>
      </w:r>
    </w:p>
    <w:p>
      <w:pPr>
        <w:jc w:val="both"/>
      </w:pPr>
      <w:r>
        <w:t xml:space="preserve">    self._initial_density_t = tf.convert_to_tensor(density)</w:t>
      </w:r>
    </w:p>
    <w:p>
      <w:pPr>
        <w:jc w:val="both"/>
      </w:pPr>
      <w:r>
        <w:t xml:space="preserve">    self._density_decay = density_decay</w:t>
      </w:r>
    </w:p>
    <w:p>
      <w:pPr>
        <w:jc w:val="both"/>
      </w:pPr>
      <w:r>
        <w:t xml:space="preserve">    dtype = self._initial_density_t.dtype</w:t>
      </w:r>
    </w:p>
    <w:p>
      <w:pPr>
        <w:jc w:val="both"/>
      </w:pPr>
      <w:r>
        <w:t xml:space="preserve">    self._density_decay_steps_t = tf.convert_to_tensor(density_decay_steps, dtype)</w:t>
      </w:r>
    </w:p>
    <w:p>
      <w:pPr>
        <w:jc w:val="both"/>
      </w:pPr>
      <w:r>
        <w:t xml:space="preserve">    self._density_decay_rate_t = tf.convert_to_tensor(density_decay_rate, dtype)</w:t>
      </w:r>
    </w:p>
    <w:p>
      <w:pPr>
        <w:jc w:val="both"/>
      </w:pPr>
      <w:r>
        <w:t xml:space="preserve">    self._min_density_t = tf.convert_to_tensor(min_density, dtype)</w:t>
      </w:r>
    </w:p>
    <w:p>
      <w:pPr>
        <w:jc w:val="both"/>
      </w:pPr>
      <w:r>
        <w:t xml:space="preserve">    self._accumulation = accumulation</w:t>
      </w:r>
    </w:p>
    <w:p>
      <w:pPr>
        <w:jc w:val="both"/>
      </w:pPr>
      <w:r/>
    </w:p>
    <w:p>
      <w:pPr>
        <w:jc w:val="both"/>
      </w:pPr>
      <w:r>
        <w:t xml:space="preserve">  def _prepare(self):</w:t>
      </w:r>
    </w:p>
    <w:p>
      <w:pPr>
        <w:jc w:val="both"/>
      </w:pPr>
      <w:r>
        <w:t xml:space="preserve">    super(DeepGradientCompressionOptimizer, self)._prepare()</w:t>
      </w:r>
    </w:p>
    <w:p>
      <w:pPr>
        <w:jc w:val="both"/>
      </w:pPr>
      <w:r>
        <w:t xml:space="preserve">    if not self._density_decay:</w:t>
      </w:r>
    </w:p>
    <w:p>
      <w:pPr>
        <w:jc w:val="both"/>
      </w:pPr>
      <w:r>
        <w:t xml:space="preserve">      self._density_t = self._initial_density_t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dtype = self._initial_density_t.dtype</w:t>
      </w:r>
    </w:p>
    <w:p>
      <w:pPr>
        <w:jc w:val="both"/>
      </w:pPr>
      <w:r>
        <w:t xml:space="preserve">      global_step = tf.cast(tf.train.get_global_step(), dtype)</w:t>
      </w:r>
    </w:p>
    <w:p>
      <w:pPr>
        <w:jc w:val="both"/>
      </w:pPr>
      <w:r>
        <w:t xml:space="preserve">      p = tf.floor(tf.divide(global_step, self._density_decay_steps_t))</w:t>
      </w:r>
    </w:p>
    <w:p>
      <w:pPr>
        <w:jc w:val="both"/>
      </w:pPr>
      <w:r>
        <w:t xml:space="preserve">      decayed_density = tf.multiply(self._initial_density_t,</w:t>
      </w:r>
    </w:p>
    <w:p>
      <w:pPr>
        <w:jc w:val="both"/>
      </w:pPr>
      <w:r>
        <w:t xml:space="preserve">                                    tf.pow(self._density_decay_rate_t, p))</w:t>
      </w:r>
    </w:p>
    <w:p>
      <w:pPr>
        <w:jc w:val="both"/>
      </w:pPr>
      <w:r>
        <w:t xml:space="preserve">      self._density_t = tf.maximum(self._min_density_t, decayed_density)</w:t>
      </w:r>
    </w:p>
    <w:p>
      <w:pPr>
        <w:jc w:val="both"/>
      </w:pPr>
      <w:r/>
    </w:p>
    <w:p>
      <w:pPr>
        <w:jc w:val="both"/>
      </w:pPr>
      <w:r>
        <w:t xml:space="preserve">  def _create_slots(self, var_list):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 a slot variable to accumulate gradients locally for each variable in `var_list`.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var_list(list(tf.Variable)):</w:t>
      </w:r>
    </w:p>
    <w:p>
      <w:pPr>
        <w:jc w:val="both"/>
      </w:pPr>
      <w:r>
        <w:t xml:space="preserve">        List of variables to accumulate gradients locally for.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for var in var_list:</w:t>
      </w:r>
    </w:p>
    <w:p>
      <w:pPr>
        <w:jc w:val="both"/>
      </w:pPr>
      <w:r>
        <w:t xml:space="preserve">      self._zeros_slot(var, "g_buffer", self._name)</w:t>
      </w:r>
    </w:p>
    <w:p>
      <w:pPr>
        <w:jc w:val="both"/>
      </w:pPr>
      <w:r/>
    </w:p>
    <w:p>
      <w:pPr>
        <w:jc w:val="both"/>
      </w:pPr>
      <w:r>
        <w:t xml:space="preserve">  def _apply_dense(self, grad, var):</w:t>
      </w:r>
    </w:p>
    <w:p>
      <w:pPr>
        <w:jc w:val="both"/>
      </w:pPr>
      <w:r>
        <w:t xml:space="preserve">    if not self._accumulation:</w:t>
      </w:r>
    </w:p>
    <w:p>
      <w:pPr>
        <w:jc w:val="both"/>
      </w:pPr>
      <w:r>
        <w:t xml:space="preserve">      top_row_indices = get_top_row_indices(grad, self._density_t)</w:t>
      </w:r>
    </w:p>
    <w:p>
      <w:pPr>
        <w:jc w:val="both"/>
      </w:pPr>
      <w:r/>
    </w:p>
    <w:p>
      <w:pPr>
        <w:jc w:val="both"/>
      </w:pPr>
      <w:r>
        <w:t xml:space="preserve">      if top_row_indices is None:</w:t>
      </w:r>
    </w:p>
    <w:p>
      <w:pPr>
        <w:jc w:val="both"/>
      </w:pPr>
      <w:r>
        <w:t xml:space="preserve">        return super(DeepGradientCompressionOptimizer, self)._apply_dense(grad, var)</w:t>
      </w:r>
    </w:p>
    <w:p>
      <w:pPr>
        <w:jc w:val="both"/>
      </w:pPr>
      <w:r/>
    </w:p>
    <w:p>
      <w:pPr>
        <w:jc w:val="both"/>
      </w:pPr>
      <w:r>
        <w:t xml:space="preserve">      sparsified_values = tf.gather(grad, top_row_indices)</w:t>
      </w:r>
    </w:p>
    <w:p>
      <w:pPr>
        <w:jc w:val="both"/>
      </w:pPr>
      <w:r>
        <w:t xml:space="preserve">      sparsified_indices = top_row_indices</w:t>
      </w:r>
    </w:p>
    <w:p>
      <w:pPr>
        <w:jc w:val="both"/>
      </w:pPr>
      <w:r/>
    </w:p>
    <w:p>
      <w:pPr>
        <w:jc w:val="both"/>
      </w:pPr>
      <w:r>
        <w:t xml:space="preserve">      sparsified_grad = tf.IndexedSlices(sparsified_values, sparsified_indices)</w:t>
      </w:r>
    </w:p>
    <w:p>
      <w:pPr>
        <w:jc w:val="both"/>
      </w:pPr>
      <w:r/>
    </w:p>
    <w:p>
      <w:pPr>
        <w:jc w:val="both"/>
      </w:pPr>
      <w:r>
        <w:t xml:space="preserve">      return super(DeepGradientCompressionOptimizer, self)._apply_sparse_duplicate_indices(</w:t>
      </w:r>
    </w:p>
    <w:p>
      <w:pPr>
        <w:jc w:val="both"/>
      </w:pPr>
      <w:r>
        <w:t xml:space="preserve">        sparsified_grad, var)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g_buffer = self.get_slot(var, "g_buffer")</w:t>
      </w:r>
    </w:p>
    <w:p>
      <w:pPr>
        <w:jc w:val="both"/>
      </w:pPr>
      <w:r/>
    </w:p>
    <w:p>
      <w:pPr>
        <w:jc w:val="both"/>
      </w:pPr>
      <w:r>
        <w:t xml:space="preserve">      g_buffer = tf.assign_add(g_buffer, grad)</w:t>
      </w:r>
    </w:p>
    <w:p>
      <w:pPr>
        <w:jc w:val="both"/>
      </w:pPr>
      <w:r/>
    </w:p>
    <w:p>
      <w:pPr>
        <w:jc w:val="both"/>
      </w:pPr>
      <w:r>
        <w:t xml:space="preserve">      top_row_indices = get_top_row_indices(g_buffer, self._density_t)</w:t>
      </w:r>
    </w:p>
    <w:p>
      <w:pPr>
        <w:jc w:val="both"/>
      </w:pPr>
      <w:r/>
    </w:p>
    <w:p>
      <w:pPr>
        <w:jc w:val="both"/>
      </w:pPr>
      <w:r>
        <w:t xml:space="preserve">      if top_row_indices is None:</w:t>
      </w:r>
    </w:p>
    <w:p>
      <w:pPr>
        <w:jc w:val="both"/>
      </w:pPr>
      <w:r>
        <w:t xml:space="preserve">        return super(DeepGradientCompressionOptimizer, self)._apply_dense(grad, var)</w:t>
      </w:r>
    </w:p>
    <w:p>
      <w:pPr>
        <w:jc w:val="both"/>
      </w:pPr>
      <w:r/>
    </w:p>
    <w:p>
      <w:pPr>
        <w:jc w:val="both"/>
      </w:pPr>
      <w:r>
        <w:t xml:space="preserve">      sparsified_values = tf.gather(g_buffer, top_row_indices)</w:t>
      </w:r>
    </w:p>
    <w:p>
      <w:pPr>
        <w:jc w:val="both"/>
      </w:pPr>
      <w:r>
        <w:t xml:space="preserve">      sparsified_indices = top_row_indices</w:t>
      </w:r>
    </w:p>
    <w:p>
      <w:pPr>
        <w:jc w:val="both"/>
      </w:pPr>
      <w:r/>
    </w:p>
    <w:p>
      <w:pPr>
        <w:jc w:val="both"/>
      </w:pPr>
      <w:r>
        <w:t xml:space="preserve">      sparsified_grad = tf.IndexedSlices(sparsified_values, sparsified_indices)</w:t>
      </w:r>
    </w:p>
    <w:p>
      <w:pPr>
        <w:jc w:val="both"/>
      </w:pPr>
      <w:r/>
    </w:p>
    <w:p>
      <w:pPr>
        <w:jc w:val="both"/>
      </w:pPr>
      <w:r>
        <w:t xml:space="preserve">      update_var = super(DeepGradientCompressionOptimizer, self)._apply_sparse_duplicate_indices(</w:t>
      </w:r>
    </w:p>
    <w:p>
      <w:pPr>
        <w:jc w:val="both"/>
      </w:pPr>
      <w:r>
        <w:t xml:space="preserve">        sparsified_grad, var)</w:t>
      </w:r>
    </w:p>
    <w:p>
      <w:pPr>
        <w:jc w:val="both"/>
      </w:pPr>
      <w:r/>
    </w:p>
    <w:p>
      <w:pPr>
        <w:jc w:val="both"/>
      </w:pPr>
      <w:r>
        <w:t xml:space="preserve">      update_g_buffer = tf.scatter_update(g_buffer, sparsified_indices, tf.zeros_like(</w:t>
      </w:r>
    </w:p>
    <w:p>
      <w:pPr>
        <w:jc w:val="both"/>
      </w:pPr>
      <w:r>
        <w:t xml:space="preserve">        sparsified_values))</w:t>
      </w:r>
    </w:p>
    <w:p>
      <w:pPr>
        <w:jc w:val="both"/>
      </w:pPr>
      <w:r/>
    </w:p>
    <w:p>
      <w:pPr>
        <w:jc w:val="both"/>
      </w:pPr>
      <w:r>
        <w:t xml:space="preserve">      return tf.group(*[update_var, update_g_buffer])</w:t>
      </w:r>
    </w:p>
    <w:p>
      <w:pPr>
        <w:jc w:val="both"/>
      </w:pPr>
      <w:r/>
    </w:p>
    <w:p>
      <w:pPr>
        <w:jc w:val="both"/>
      </w:pPr>
      <w:r>
        <w:t xml:space="preserve">  def _apply_sparse_duplicate_indices(self, grad, var):</w:t>
      </w:r>
    </w:p>
    <w:p>
      <w:pPr>
        <w:jc w:val="both"/>
      </w:pPr>
      <w:r>
        <w:t xml:space="preserve">    if not self._accumulation:</w:t>
      </w:r>
    </w:p>
    <w:p>
      <w:pPr>
        <w:jc w:val="both"/>
      </w:pPr>
      <w:r>
        <w:t xml:space="preserve">      top_row_indices = get_top_row_indices(grad.values, self._density_t)</w:t>
      </w:r>
    </w:p>
    <w:p>
      <w:pPr>
        <w:jc w:val="both"/>
      </w:pPr>
      <w:r/>
    </w:p>
    <w:p>
      <w:pPr>
        <w:jc w:val="both"/>
      </w:pPr>
      <w:r>
        <w:t xml:space="preserve">      if top_row_indices is None:</w:t>
      </w:r>
    </w:p>
    <w:p>
      <w:pPr>
        <w:jc w:val="both"/>
      </w:pPr>
      <w:r>
        <w:t xml:space="preserve">        return super(DeepGradientCompressionOptimizer, self)._apply_sparse_duplicate_indices(grad, var)  # noqa: E501</w:t>
      </w:r>
    </w:p>
    <w:p>
      <w:pPr>
        <w:jc w:val="both"/>
      </w:pPr>
      <w:r/>
    </w:p>
    <w:p>
      <w:pPr>
        <w:jc w:val="both"/>
      </w:pPr>
      <w:r>
        <w:t xml:space="preserve">      sparsified_values = tf.gather(grad.values, top_row_indices)</w:t>
      </w:r>
    </w:p>
    <w:p>
      <w:pPr>
        <w:jc w:val="both"/>
      </w:pPr>
      <w:r>
        <w:t xml:space="preserve">      sparsified_indices = tf.gather(grad.indices, top_row_indices)</w:t>
      </w:r>
    </w:p>
    <w:p>
      <w:pPr>
        <w:jc w:val="both"/>
      </w:pPr>
      <w:r/>
    </w:p>
    <w:p>
      <w:pPr>
        <w:jc w:val="both"/>
      </w:pPr>
      <w:r>
        <w:t xml:space="preserve">      sparsified_grad = tf.IndexedSlices(sparsified_values, sparsified_indices)</w:t>
      </w:r>
    </w:p>
    <w:p>
      <w:pPr>
        <w:jc w:val="both"/>
      </w:pPr>
      <w:r/>
    </w:p>
    <w:p>
      <w:pPr>
        <w:jc w:val="both"/>
      </w:pPr>
      <w:r>
        <w:t xml:space="preserve">      return super(DeepGradientCompressionOptimizer, self)._apply_sparse_duplicate_indices(</w:t>
      </w:r>
    </w:p>
    <w:p>
      <w:pPr>
        <w:jc w:val="both"/>
      </w:pPr>
      <w:r>
        <w:t xml:space="preserve">        sparsified_grad, var)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g_buffer = self.get_slot(var, "g_buffer")</w:t>
      </w:r>
    </w:p>
    <w:p>
      <w:pPr>
        <w:jc w:val="both"/>
      </w:pPr>
      <w:r/>
    </w:p>
    <w:p>
      <w:pPr>
        <w:jc w:val="both"/>
      </w:pPr>
      <w:r>
        <w:t xml:space="preserve">      g_buffer = tf.scatter_update(g_buffer, grad.indices, grad.values)</w:t>
      </w:r>
    </w:p>
    <w:p>
      <w:pPr>
        <w:jc w:val="both"/>
      </w:pPr>
      <w:r/>
    </w:p>
    <w:p>
      <w:pPr>
        <w:jc w:val="both"/>
      </w:pPr>
      <w:r>
        <w:t xml:space="preserve">      top_row_indices = get_top_row_indices(g_buffer, self._density_t)</w:t>
      </w:r>
    </w:p>
    <w:p>
      <w:pPr>
        <w:jc w:val="both"/>
      </w:pPr>
      <w:r/>
    </w:p>
    <w:p>
      <w:pPr>
        <w:jc w:val="both"/>
      </w:pPr>
      <w:r>
        <w:t xml:space="preserve">      if top_row_indices is None:</w:t>
      </w:r>
    </w:p>
    <w:p>
      <w:pPr>
        <w:jc w:val="both"/>
      </w:pPr>
      <w:r>
        <w:t xml:space="preserve">        return super(DeepGradientCompressionOptimizer,</w:t>
      </w:r>
    </w:p>
    <w:p>
      <w:pPr>
        <w:jc w:val="both"/>
      </w:pPr>
      <w:r>
        <w:t xml:space="preserve">                     self)._apply_sparse_duplicate_indices(grad, var)</w:t>
      </w:r>
    </w:p>
    <w:p>
      <w:pPr>
        <w:jc w:val="both"/>
      </w:pPr>
      <w:r/>
    </w:p>
    <w:p>
      <w:pPr>
        <w:jc w:val="both"/>
      </w:pPr>
      <w:r>
        <w:t xml:space="preserve">      sparsified_values = tf.gather(g_buffer, top_row_indices)</w:t>
      </w:r>
    </w:p>
    <w:p>
      <w:pPr>
        <w:jc w:val="both"/>
      </w:pPr>
      <w:r>
        <w:t xml:space="preserve">      sparsified_indices = top_row_indices</w:t>
      </w:r>
    </w:p>
    <w:p>
      <w:pPr>
        <w:jc w:val="both"/>
      </w:pPr>
      <w:r/>
    </w:p>
    <w:p>
      <w:pPr>
        <w:jc w:val="both"/>
      </w:pPr>
      <w:r>
        <w:t xml:space="preserve">      sparsified_grad = tf.IndexedSlices(sparsified_values, sparsified_indices)</w:t>
      </w:r>
    </w:p>
    <w:p>
      <w:pPr>
        <w:jc w:val="both"/>
      </w:pPr>
      <w:r/>
    </w:p>
    <w:p>
      <w:pPr>
        <w:jc w:val="both"/>
      </w:pPr>
      <w:r>
        <w:t xml:space="preserve">      update_var = super(DeepGradientCompressionOptimizer, self)._apply_sparse_duplicate_indices(</w:t>
      </w:r>
    </w:p>
    <w:p>
      <w:pPr>
        <w:jc w:val="both"/>
      </w:pPr>
      <w:r>
        <w:t xml:space="preserve">        sparsified_grad, var)</w:t>
      </w:r>
    </w:p>
    <w:p>
      <w:pPr>
        <w:jc w:val="both"/>
      </w:pPr>
      <w:r/>
    </w:p>
    <w:p>
      <w:pPr>
        <w:jc w:val="both"/>
      </w:pPr>
      <w:r>
        <w:t xml:space="preserve">      update_g_buffer = tf.scatter_update(g_buffer, sparsified_indices, tf.zeros_like(</w:t>
      </w:r>
    </w:p>
    <w:p>
      <w:pPr>
        <w:jc w:val="both"/>
      </w:pPr>
      <w:r>
        <w:t xml:space="preserve">        sparsified_values))</w:t>
      </w:r>
    </w:p>
    <w:p>
      <w:pPr>
        <w:jc w:val="both"/>
      </w:pPr>
      <w:r/>
    </w:p>
    <w:p>
      <w:pPr>
        <w:jc w:val="both"/>
      </w:pPr>
      <w:r>
        <w:t xml:space="preserve">      return tf.group(*[update_var, update_g_buffer])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