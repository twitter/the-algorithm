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numpy as np</w:t>
      </w:r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TWML_INIT_FEED_KEY = "TWML_INIT_FEED_COLLECTION"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PartitionConstant(tf.keras.initializers.Constant):</w:t>
      </w:r>
    </w:p>
    <w:p>
      <w:pPr>
        <w:jc w:val="both"/>
      </w:pPr>
      <w:r>
        <w:t xml:space="preserve">  """A constant initializer that supports partitions"""</w:t>
      </w:r>
    </w:p>
    <w:p>
      <w:pPr>
        <w:jc w:val="both"/>
      </w:pPr>
      <w:r/>
    </w:p>
    <w:p>
      <w:pPr>
        <w:jc w:val="both"/>
      </w:pPr>
      <w:r>
        <w:t xml:space="preserve">  def __call__(self, shape, dtype=None, partition_info=None):</w:t>
      </w:r>
    </w:p>
    <w:p>
      <w:pPr>
        <w:jc w:val="both"/>
      </w:pPr>
      <w:r>
        <w:t xml:space="preserve">    if partition_info is not None:</w:t>
      </w:r>
    </w:p>
    <w:p>
      <w:pPr>
        <w:jc w:val="both"/>
      </w:pPr>
      <w:r>
        <w:t xml:space="preserve">      if not isinstance(self.value, np.ndarray):</w:t>
      </w:r>
    </w:p>
    <w:p>
      <w:pPr>
        <w:jc w:val="both"/>
      </w:pPr>
      <w:r>
        <w:t xml:space="preserve">        raise ValueError(</w:t>
      </w:r>
    </w:p>
    <w:p>
      <w:pPr>
        <w:jc w:val="both"/>
      </w:pPr>
      <w:r>
        <w:t xml:space="preserve">          "Currently, PartitionConstant only supports "</w:t>
      </w:r>
    </w:p>
    <w:p>
      <w:pPr>
        <w:jc w:val="both"/>
      </w:pPr>
      <w:r>
        <w:t xml:space="preserve">          "partitioning on np.ndarrays. Got {}".format(type(self.value).__name__))</w:t>
      </w:r>
    </w:p>
    <w:p>
      <w:pPr>
        <w:jc w:val="both"/>
      </w:pPr>
      <w:r>
        <w:t xml:space="preserve">      offsets = partition_info.var_offset</w:t>
      </w:r>
    </w:p>
    <w:p>
      <w:pPr>
        <w:jc w:val="both"/>
      </w:pPr>
      <w:r>
        <w:t xml:space="preserve">      indices = tuple([slice(offset, offset + size) for offset, size in zip(offsets, shape)])</w:t>
      </w:r>
    </w:p>
    <w:p>
      <w:pPr>
        <w:jc w:val="both"/>
      </w:pPr>
      <w:r>
        <w:t xml:space="preserve">      subset = self.value[indices]</w:t>
      </w:r>
    </w:p>
    <w:p>
      <w:pPr>
        <w:jc w:val="both"/>
      </w:pPr>
      <w:r>
        <w:t xml:space="preserve">      return subset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return self.value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partition_constant_initializer = PartitionConstant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PlaceholderInitializer(tf.keras.initializers.Initializer):</w:t>
      </w:r>
    </w:p>
    <w:p>
      <w:pPr>
        <w:jc w:val="both"/>
      </w:pPr>
      <w:r>
        <w:t xml:space="preserve">  """A placeholder initializer that supports partitions"""</w:t>
      </w:r>
    </w:p>
    <w:p>
      <w:pPr>
        <w:jc w:val="both"/>
      </w:pPr>
      <w:r/>
    </w:p>
    <w:p>
      <w:pPr>
        <w:jc w:val="both"/>
      </w:pPr>
      <w:r>
        <w:t xml:space="preserve">  def __init__(self, shape, dtype):</w:t>
      </w:r>
    </w:p>
    <w:p>
      <w:pPr>
        <w:jc w:val="both"/>
      </w:pPr>
      <w:r>
        <w:t xml:space="preserve">    self.dtype = dtype</w:t>
      </w:r>
    </w:p>
    <w:p>
      <w:pPr>
        <w:jc w:val="both"/>
      </w:pPr>
      <w:r>
        <w:t xml:space="preserve">    self.value = tf.placeholder(dtype=dtype, shape=shape)</w:t>
      </w:r>
    </w:p>
    <w:p>
      <w:pPr>
        <w:jc w:val="both"/>
      </w:pPr>
      <w:r/>
    </w:p>
    <w:p>
      <w:pPr>
        <w:jc w:val="both"/>
      </w:pPr>
      <w:r>
        <w:t xml:space="preserve">  def __call__(self, shape, dtype=None, partition_info=None):</w:t>
      </w:r>
    </w:p>
    <w:p>
      <w:pPr>
        <w:jc w:val="both"/>
      </w:pPr>
      <w:r>
        <w:t xml:space="preserve">    if partition_info is not None:</w:t>
      </w:r>
    </w:p>
    <w:p>
      <w:pPr>
        <w:jc w:val="both"/>
      </w:pPr>
      <w:r>
        <w:t xml:space="preserve">      if self.dtype != dtype:</w:t>
      </w:r>
    </w:p>
    <w:p>
      <w:pPr>
        <w:jc w:val="both"/>
      </w:pPr>
      <w:r>
        <w:t xml:space="preserve">        raise ValueError("dtype does not match placeholder dtype")</w:t>
      </w:r>
    </w:p>
    <w:p>
      <w:pPr>
        <w:jc w:val="both"/>
      </w:pPr>
      <w:r>
        <w:t xml:space="preserve">      offsets = partition_info.var_offset</w:t>
      </w:r>
    </w:p>
    <w:p>
      <w:pPr>
        <w:jc w:val="both"/>
      </w:pPr>
      <w:r>
        <w:t xml:space="preserve">      indices = tuple([slice(offset, offset + size) for offset, size in zip(offsets, shape)])</w:t>
      </w:r>
    </w:p>
    <w:p>
      <w:pPr>
        <w:jc w:val="both"/>
      </w:pPr>
      <w:r>
        <w:t xml:space="preserve">      subset = self.value[indices]</w:t>
      </w:r>
    </w:p>
    <w:p>
      <w:pPr>
        <w:jc w:val="both"/>
      </w:pPr>
      <w:r>
        <w:t xml:space="preserve">      return subset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return self.value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get_init_feed_dict():</w:t>
      </w:r>
    </w:p>
    <w:p>
      <w:pPr>
        <w:jc w:val="both"/>
      </w:pPr>
      <w:r>
        <w:t xml:space="preserve">  """Get the init feed dictionary to be used when running the init op."""</w:t>
      </w:r>
    </w:p>
    <w:p>
      <w:pPr>
        <w:jc w:val="both"/>
      </w:pPr>
      <w:r>
        <w:t xml:space="preserve">  # Get the reference to the collection.</w:t>
      </w:r>
    </w:p>
    <w:p>
      <w:pPr>
        <w:jc w:val="both"/>
      </w:pPr>
      <w:r>
        <w:t xml:space="preserve">  init_feed_collection = tf.get_collection(TWML_INIT_FEED_KEY)</w:t>
      </w:r>
    </w:p>
    <w:p>
      <w:pPr>
        <w:jc w:val="both"/>
      </w:pPr>
      <w:r>
        <w:t xml:space="preserve">  init_feed_dict = {}</w:t>
      </w:r>
    </w:p>
    <w:p>
      <w:pPr>
        <w:jc w:val="both"/>
      </w:pPr>
      <w:r>
        <w:t xml:space="preserve">  for d in init_feed_collection:</w:t>
      </w:r>
    </w:p>
    <w:p>
      <w:pPr>
        <w:jc w:val="both"/>
      </w:pPr>
      <w:r>
        <w:t xml:space="preserve">    init_feed_dict.update(d)</w:t>
      </w:r>
    </w:p>
    <w:p>
      <w:pPr>
        <w:jc w:val="both"/>
      </w:pPr>
      <w:r>
        <w:t xml:space="preserve">  return init_feed_dict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clear_init_feed_collection():</w:t>
      </w:r>
    </w:p>
    <w:p>
      <w:pPr>
        <w:jc w:val="both"/>
      </w:pPr>
      <w:r>
        <w:t xml:space="preserve">  """Clear the init feed collection."""</w:t>
      </w:r>
    </w:p>
    <w:p>
      <w:pPr>
        <w:jc w:val="both"/>
      </w:pPr>
      <w:r>
        <w:t xml:space="preserve">  init_feed_collection = tf.get_collection_ref(TWML_INIT_FEED_KEY)</w:t>
      </w:r>
    </w:p>
    <w:p>
      <w:pPr>
        <w:jc w:val="both"/>
      </w:pPr>
      <w:r>
        <w:t xml:space="preserve">  while init_feed_collection:</w:t>
      </w:r>
    </w:p>
    <w:p>
      <w:pPr>
        <w:jc w:val="both"/>
      </w:pPr>
      <w:r>
        <w:t xml:space="preserve">    init_feed_collection.pop()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