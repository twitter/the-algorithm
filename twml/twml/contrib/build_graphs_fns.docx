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disable=unused-argument, missing-docstring</w:t>
      </w:r>
    </w:p>
    <w:p>
      <w:pPr>
        <w:jc w:val="both"/>
      </w:pPr>
      <w:r>
        <w:t>'''</w:t>
      </w:r>
    </w:p>
    <w:p>
      <w:pPr>
        <w:jc w:val="both"/>
      </w:pPr>
      <w:r>
        <w:t>Common build graphs that can be reused</w:t>
      </w:r>
    </w:p>
    <w:p>
      <w:pPr>
        <w:jc w:val="both"/>
      </w:pPr>
      <w:r>
        <w:t>'''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get_saved_modules_graph(input_graph_fn):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 common graph for stitching different saved modules for export.</w:t>
      </w:r>
    </w:p>
    <w:p>
      <w:pPr>
        <w:jc w:val="both"/>
      </w:pPr>
      <w:r>
        <w:t xml:space="preserve">  This graph is used to save checkpoints; and then export the modules</w:t>
      </w:r>
    </w:p>
    <w:p>
      <w:pPr>
        <w:jc w:val="both"/>
      </w:pPr>
      <w:r>
        <w:t xml:space="preserve">  as a unity.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    features:</w:t>
      </w:r>
    </w:p>
    <w:p>
      <w:pPr>
        <w:jc w:val="both"/>
      </w:pPr>
      <w:r>
        <w:t xml:space="preserve">          model features</w:t>
      </w:r>
    </w:p>
    <w:p>
      <w:pPr>
        <w:jc w:val="both"/>
      </w:pPr>
      <w:r>
        <w:t xml:space="preserve">        params:</w:t>
      </w:r>
    </w:p>
    <w:p>
      <w:pPr>
        <w:jc w:val="both"/>
      </w:pPr>
      <w:r>
        <w:t xml:space="preserve">          model params</w:t>
      </w:r>
    </w:p>
    <w:p>
      <w:pPr>
        <w:jc w:val="both"/>
      </w:pPr>
      <w:r>
        <w:t xml:space="preserve">        input_graph_fn:</w:t>
      </w:r>
    </w:p>
    <w:p>
      <w:pPr>
        <w:jc w:val="both"/>
      </w:pPr>
      <w:r>
        <w:t xml:space="preserve">          main logic for the stitching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build_graph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build_graph(features, label, mode, params, config=None):</w:t>
      </w:r>
    </w:p>
    <w:p>
      <w:pPr>
        <w:jc w:val="both"/>
      </w:pPr>
      <w:r>
        <w:t xml:space="preserve">    output = input_graph_fn(features, params)</w:t>
      </w:r>
    </w:p>
    <w:p>
      <w:pPr>
        <w:jc w:val="both"/>
      </w:pPr>
      <w:r>
        <w:t xml:space="preserve">    # If mode is train, we just need to assign a dummy loss</w:t>
      </w:r>
    </w:p>
    <w:p>
      <w:pPr>
        <w:jc w:val="both"/>
      </w:pPr>
      <w:r>
        <w:t xml:space="preserve">    # and update the train op. This is done to save the graph to save_dir.</w:t>
      </w:r>
    </w:p>
    <w:p>
      <w:pPr>
        <w:jc w:val="both"/>
      </w:pPr>
      <w:r>
        <w:t xml:space="preserve">    if mode == 'train':</w:t>
      </w:r>
    </w:p>
    <w:p>
      <w:pPr>
        <w:jc w:val="both"/>
      </w:pPr>
      <w:r>
        <w:t xml:space="preserve">      loss = tf.constant(1)</w:t>
      </w:r>
    </w:p>
    <w:p>
      <w:pPr>
        <w:jc w:val="both"/>
      </w:pPr>
      <w:r>
        <w:t xml:space="preserve">      train_op = tf.assign_add(tf.train.get_global_step(), 1)</w:t>
      </w:r>
    </w:p>
    <w:p>
      <w:pPr>
        <w:jc w:val="both"/>
      </w:pPr>
      <w:r>
        <w:t xml:space="preserve">      return {'train_op': train_op, 'loss': loss}</w:t>
      </w:r>
    </w:p>
    <w:p>
      <w:pPr>
        <w:jc w:val="both"/>
      </w:pPr>
      <w:r>
        <w:t xml:space="preserve">    return output</w:t>
      </w:r>
    </w:p>
    <w:p>
      <w:pPr>
        <w:jc w:val="both"/>
      </w:pPr>
      <w:r>
        <w:t xml:space="preserve">  return build_graph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