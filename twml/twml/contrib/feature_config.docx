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Feature configuration for DeepBird jobs returns dictionary of sparse and dense Features</w:t>
      </w:r>
    </w:p>
    <w:p>
      <w:pPr>
        <w:jc w:val="both"/>
      </w:pPr>
      <w:r>
        <w:t>"""</w:t>
      </w:r>
    </w:p>
    <w:p>
      <w:pPr>
        <w:jc w:val="both"/>
      </w:pPr>
      <w:r>
        <w:t>from twitter.deepbird.io.legacy.contrib import feature_config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FeatureConfig(feature_config.FeatureConfig):</w:t>
      </w:r>
    </w:p>
    <w:p>
      <w:pPr>
        <w:jc w:val="both"/>
      </w:pPr>
      <w:r>
        <w:t xml:space="preserve">  def get_feature_spec(self):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Generates a serialization-friendly dict representing this FeatureConfig.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doc = super(FeatureConfig, self).get_feature_spec()</w:t>
      </w:r>
    </w:p>
    <w:p>
      <w:pPr>
        <w:jc w:val="both"/>
      </w:pPr>
      <w:r/>
    </w:p>
    <w:p>
      <w:pPr>
        <w:jc w:val="both"/>
      </w:pPr>
      <w:r>
        <w:t xml:space="preserve">    # Override the class in the spec.</w:t>
      </w:r>
    </w:p>
    <w:p>
      <w:pPr>
        <w:jc w:val="both"/>
      </w:pPr>
      <w:r>
        <w:t xml:space="preserve">    doc["class"] = "twml.contrib.FeatureConfig"</w:t>
      </w:r>
    </w:p>
    <w:p>
      <w:pPr>
        <w:jc w:val="both"/>
      </w:pPr>
      <w:r/>
    </w:p>
    <w:p>
      <w:pPr>
        <w:jc w:val="both"/>
      </w:pPr>
      <w:r>
        <w:t xml:space="preserve">    return doc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FeatureConfigBuilder(feature_config.FeatureConfigBuilder):</w:t>
      </w:r>
    </w:p>
    <w:p>
      <w:pPr>
        <w:jc w:val="both"/>
      </w:pPr>
      <w:r>
        <w:t xml:space="preserve">  # Overwrite self.build() to return twml.FeatureConfig instead</w:t>
      </w:r>
    </w:p>
    <w:p>
      <w:pPr>
        <w:jc w:val="both"/>
      </w:pPr>
      <w:r>
        <w:t xml:space="preserve">  def build(self):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an instance of FeatureConfig with the features passed to the FeatureConfigBuilder.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keep_tensors,</w:t>
      </w:r>
    </w:p>
    <w:p>
      <w:pPr>
        <w:jc w:val="both"/>
      </w:pPr>
      <w:r>
        <w:t xml:space="preserve">      keep_sparse_tensors,</w:t>
      </w:r>
    </w:p>
    <w:p>
      <w:pPr>
        <w:jc w:val="both"/>
      </w:pPr>
      <w:r>
        <w:t xml:space="preserve">      feature_map,</w:t>
      </w:r>
    </w:p>
    <w:p>
      <w:pPr>
        <w:jc w:val="both"/>
      </w:pPr>
      <w:r>
        <w:t xml:space="preserve">      features_add,</w:t>
      </w:r>
    </w:p>
    <w:p>
      <w:pPr>
        <w:jc w:val="both"/>
      </w:pPr>
      <w:r>
        <w:t xml:space="preserve">      feature_name_to_feature_parser,</w:t>
      </w:r>
    </w:p>
    <w:p>
      <w:pPr>
        <w:jc w:val="both"/>
      </w:pPr>
      <w:r>
        <w:t xml:space="preserve">      feature_in_bq_name,</w:t>
      </w:r>
    </w:p>
    <w:p>
      <w:pPr>
        <w:jc w:val="both"/>
      </w:pPr>
      <w:r>
        <w:t xml:space="preserve">    ) = self._build()</w:t>
      </w:r>
    </w:p>
    <w:p>
      <w:pPr>
        <w:jc w:val="both"/>
      </w:pPr>
      <w:r/>
    </w:p>
    <w:p>
      <w:pPr>
        <w:jc w:val="both"/>
      </w:pPr>
      <w:r>
        <w:t xml:space="preserve">    discretize_dict = {}</w:t>
      </w:r>
    </w:p>
    <w:p>
      <w:pPr>
        <w:jc w:val="both"/>
      </w:pPr>
      <w:r>
        <w:t xml:space="preserve">    for config in self._sparse_extraction_configs:</w:t>
      </w:r>
    </w:p>
    <w:p>
      <w:pPr>
        <w:jc w:val="both"/>
      </w:pPr>
      <w:r>
        <w:t xml:space="preserve">      if config.discretize_num_bins and config.discretize_output_size_bits:</w:t>
      </w:r>
    </w:p>
    <w:p>
      <w:pPr>
        <w:jc w:val="both"/>
      </w:pPr>
      <w:r>
        <w:t xml:space="preserve">        if config.discretize_type == "percentile":</w:t>
      </w:r>
    </w:p>
    <w:p>
      <w:pPr>
        <w:jc w:val="both"/>
      </w:pPr>
      <w:r>
        <w:t xml:space="preserve">          calibrator = twml.contrib.calibrators.PercentileDiscretizerCalibrator</w:t>
      </w:r>
    </w:p>
    <w:p>
      <w:pPr>
        <w:jc w:val="both"/>
      </w:pPr>
      <w:r>
        <w:t xml:space="preserve">        elif config.discretize_type == "hashed_percentile":</w:t>
      </w:r>
    </w:p>
    <w:p>
      <w:pPr>
        <w:jc w:val="both"/>
      </w:pPr>
      <w:r>
        <w:t xml:space="preserve">          calibrator = twml.contrib.calibrators.HashedPercentileDiscretizerCalibrator</w:t>
      </w:r>
    </w:p>
    <w:p>
      <w:pPr>
        <w:jc w:val="both"/>
      </w:pPr>
      <w:r>
        <w:t xml:space="preserve">        elif config.discretize_type == "hashing":</w:t>
      </w:r>
    </w:p>
    <w:p>
      <w:pPr>
        <w:jc w:val="both"/>
      </w:pPr>
      <w:r>
        <w:t xml:space="preserve">          calibrator = twml.contrib.calibrators.HashingDiscretizerCalibrator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raise ValueError("Unsupported discretizer type: " + config.discretize_type)</w:t>
      </w:r>
    </w:p>
    <w:p>
      <w:pPr>
        <w:jc w:val="both"/>
      </w:pPr>
      <w:r>
        <w:t xml:space="preserve">        discretize_dict[config.output_name] = calibrator(</w:t>
      </w:r>
    </w:p>
    <w:p>
      <w:pPr>
        <w:jc w:val="both"/>
      </w:pPr>
      <w:r>
        <w:t xml:space="preserve">          config.discretize_num_bins,</w:t>
      </w:r>
    </w:p>
    <w:p>
      <w:pPr>
        <w:jc w:val="both"/>
      </w:pPr>
      <w:r>
        <w:t xml:space="preserve">          config.discretize_output_size_bits,</w:t>
      </w:r>
    </w:p>
    <w:p>
      <w:pPr>
        <w:jc w:val="both"/>
      </w:pPr>
      <w:r>
        <w:t xml:space="preserve">          allow_empty_calibration=config.allow_empty_calibration,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elif config.discretize_num_bins or config.discretize_output_size_bits:</w:t>
      </w:r>
    </w:p>
    <w:p>
      <w:pPr>
        <w:jc w:val="both"/>
      </w:pPr>
      <w:r>
        <w:t xml:space="preserve">        raise ValueError(</w:t>
      </w:r>
    </w:p>
    <w:p>
      <w:pPr>
        <w:jc w:val="both"/>
      </w:pPr>
      <w:r>
        <w:t xml:space="preserve">          "Discretize_num_bins AND discretize_output_size_bits need to be in the FeatureConfig"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return FeatureConfig(</w:t>
      </w:r>
    </w:p>
    <w:p>
      <w:pPr>
        <w:jc w:val="both"/>
      </w:pPr>
      <w:r>
        <w:t xml:space="preserve">      features={},</w:t>
      </w:r>
    </w:p>
    <w:p>
      <w:pPr>
        <w:jc w:val="both"/>
      </w:pPr>
      <w:r>
        <w:t xml:space="preserve">      labels=self._labels,</w:t>
      </w:r>
    </w:p>
    <w:p>
      <w:pPr>
        <w:jc w:val="both"/>
      </w:pPr>
      <w:r>
        <w:t xml:space="preserve">      weight=self._weight,</w:t>
      </w:r>
    </w:p>
    <w:p>
      <w:pPr>
        <w:jc w:val="both"/>
      </w:pPr>
      <w:r>
        <w:t xml:space="preserve">      filters=self._filter_features,</w:t>
      </w:r>
    </w:p>
    <w:p>
      <w:pPr>
        <w:jc w:val="both"/>
      </w:pPr>
      <w:r>
        <w:t xml:space="preserve">      tensor_types=keep_tensors,</w:t>
      </w:r>
    </w:p>
    <w:p>
      <w:pPr>
        <w:jc w:val="both"/>
      </w:pPr>
      <w:r>
        <w:t xml:space="preserve">      sparse_tensor_types=keep_sparse_tensors,</w:t>
      </w:r>
    </w:p>
    <w:p>
      <w:pPr>
        <w:jc w:val="both"/>
      </w:pPr>
      <w:r>
        <w:t xml:space="preserve">      feature_types=feature_map,</w:t>
      </w:r>
    </w:p>
    <w:p>
      <w:pPr>
        <w:jc w:val="both"/>
      </w:pPr>
      <w:r>
        <w:t xml:space="preserve">      sparse_extraction_configs=self._sparse_extraction_configs,</w:t>
      </w:r>
    </w:p>
    <w:p>
      <w:pPr>
        <w:jc w:val="both"/>
      </w:pPr>
      <w:r>
        <w:t xml:space="preserve">      feature_extraction_configs=self._feature_extraction_configs,</w:t>
      </w:r>
    </w:p>
    <w:p>
      <w:pPr>
        <w:jc w:val="both"/>
      </w:pPr>
      <w:r>
        <w:t xml:space="preserve">      feature_group_extraction_configs=self._feature_group_extraction_configs,</w:t>
      </w:r>
    </w:p>
    <w:p>
      <w:pPr>
        <w:jc w:val="both"/>
      </w:pPr>
      <w:r>
        <w:t xml:space="preserve">      image_configs=self._image_configs,</w:t>
      </w:r>
    </w:p>
    <w:p>
      <w:pPr>
        <w:jc w:val="both"/>
      </w:pPr>
      <w:r>
        <w:t xml:space="preserve">      discretize_config=discretize_dict,</w:t>
      </w:r>
    </w:p>
    <w:p>
      <w:pPr>
        <w:jc w:val="both"/>
      </w:pPr>
      <w:r>
        <w:t xml:space="preserve">      feature_ids=features_add,</w:t>
      </w:r>
    </w:p>
    <w:p>
      <w:pPr>
        <w:jc w:val="both"/>
      </w:pPr>
      <w:r>
        <w:t xml:space="preserve">      decode_mode=self._decode_mode,</w:t>
      </w:r>
    </w:p>
    <w:p>
      <w:pPr>
        <w:jc w:val="both"/>
      </w:pPr>
      <w:r>
        <w:t xml:space="preserve">      legacy_sparse=self._legacy_sparse,</w:t>
      </w:r>
    </w:p>
    <w:p>
      <w:pPr>
        <w:jc w:val="both"/>
      </w:pPr>
      <w:r>
        <w:t xml:space="preserve">      feature_name_to_feature_parser=feature_name_to_feature_parser,</w:t>
      </w:r>
    </w:p>
    <w:p>
      <w:pPr>
        <w:jc w:val="both"/>
      </w:pPr>
      <w:r>
        <w:t xml:space="preserve">      feature_in_bq_name=feature_in_bq_name,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TensorExtractionConfig = feature_config.TensorExtractionConfig</w:t>
      </w:r>
    </w:p>
    <w:p>
      <w:pPr>
        <w:jc w:val="both"/>
      </w:pPr>
      <w:r/>
    </w:p>
    <w:p>
      <w:pPr>
        <w:jc w:val="both"/>
      </w:pPr>
      <w:r>
        <w:t>FeatureGroupExtractionConfig = feature_config.FeatureGroupExtractionConfig</w:t>
      </w:r>
    </w:p>
    <w:p>
      <w:pPr>
        <w:jc w:val="both"/>
      </w:pPr>
      <w:r/>
    </w:p>
    <w:p>
      <w:pPr>
        <w:jc w:val="both"/>
      </w:pPr>
      <w:r>
        <w:t>ImageExtractionConfig = feature_config.ImageExtractionConfig</w:t>
      </w:r>
    </w:p>
    <w:p>
      <w:pPr>
        <w:jc w:val="both"/>
      </w:pPr>
      <w:r/>
    </w:p>
    <w:p>
      <w:pPr>
        <w:jc w:val="both"/>
      </w:pPr>
      <w:r>
        <w:t>_set_tensor_namedtuple = feature_config._set_tensor_namedtuple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