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tensorflow.compat.v1 as tf</w:t>
      </w:r>
    </w:p>
    <w:p>
      <w:pPr>
        <w:jc w:val="both"/>
      </w:pPr>
      <w:r>
        <w:t>from twml.contrib.utils import masks, math_fns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get_pair_loss(pairwise_label_scores, pairwise_predicted_scores,</w:t>
      </w:r>
    </w:p>
    <w:p>
      <w:pPr>
        <w:jc w:val="both"/>
      </w:pPr>
      <w:r>
        <w:t xml:space="preserve">                  params):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Paiwise learning-to-rank ranknet loss</w:t>
      </w:r>
    </w:p>
    <w:p>
      <w:pPr>
        <w:jc w:val="both"/>
      </w:pPr>
      <w:r>
        <w:t xml:space="preserve">  Check paper https://www.microsoft.com/en-us/research/publication/</w:t>
      </w:r>
    </w:p>
    <w:p>
      <w:pPr>
        <w:jc w:val="both"/>
      </w:pPr>
      <w:r>
        <w:t xml:space="preserve">  learning-to-rank-using-gradient-descent/</w:t>
      </w:r>
    </w:p>
    <w:p>
      <w:pPr>
        <w:jc w:val="both"/>
      </w:pPr>
      <w:r>
        <w:t xml:space="preserve">  for more information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pairwise_label_scores: a dense tensor of shape [n_data, n_data]</w:t>
      </w:r>
    </w:p>
    <w:p>
      <w:pPr>
        <w:jc w:val="both"/>
      </w:pPr>
      <w:r>
        <w:t xml:space="preserve">    pairwise_predicted_scores: a dense tensor of shape [n_data, n_data]</w:t>
      </w:r>
    </w:p>
    <w:p>
      <w:pPr>
        <w:jc w:val="both"/>
      </w:pPr>
      <w:r>
        <w:t xml:space="preserve">    n_data is the number of tweet candidates in a BatchPredictionRequest</w:t>
      </w:r>
    </w:p>
    <w:p>
      <w:pPr>
        <w:jc w:val="both"/>
      </w:pPr>
      <w:r>
        <w:t xml:space="preserve">    params: network parameters</w:t>
      </w:r>
    </w:p>
    <w:p>
      <w:pPr>
        <w:jc w:val="both"/>
      </w:pPr>
      <w:r>
        <w:t xml:space="preserve">  mask options: full_mask and diag_mask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average loss over pairs defined by the masks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n_data = tf.shape(pairwise_label_scores)[0]</w:t>
      </w:r>
    </w:p>
    <w:p>
      <w:pPr>
        <w:jc w:val="both"/>
      </w:pPr>
      <w:r>
        <w:t xml:space="preserve">  if params.mask == "full_mask":</w:t>
      </w:r>
    </w:p>
    <w:p>
      <w:pPr>
        <w:jc w:val="both"/>
      </w:pPr>
      <w:r>
        <w:t xml:space="preserve">    # full_mask that only covers pairs that have different labels</w:t>
      </w:r>
    </w:p>
    <w:p>
      <w:pPr>
        <w:jc w:val="both"/>
      </w:pPr>
      <w:r>
        <w:t xml:space="preserve">    # (all pairwise_label_scores = 0.5: selfs and same labels are 0s)</w:t>
      </w:r>
    </w:p>
    <w:p>
      <w:pPr>
        <w:jc w:val="both"/>
      </w:pPr>
      <w:r>
        <w:t xml:space="preserve">    mask, pair_count = masks.full_mask(n_data, pairwise_label_scores)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# diag_mask that covers all pairs</w:t>
      </w:r>
    </w:p>
    <w:p>
      <w:pPr>
        <w:jc w:val="both"/>
      </w:pPr>
      <w:r>
        <w:t xml:space="preserve">    # (only selfs/diags are 0s)</w:t>
      </w:r>
    </w:p>
    <w:p>
      <w:pPr>
        <w:jc w:val="both"/>
      </w:pPr>
      <w:r>
        <w:t xml:space="preserve">    mask, pair_count = masks.diag_mask(n_data, pairwise_label_scores)</w:t>
      </w:r>
    </w:p>
    <w:p>
      <w:pPr>
        <w:jc w:val="both"/>
      </w:pPr>
      <w:r/>
    </w:p>
    <w:p>
      <w:pPr>
        <w:jc w:val="both"/>
      </w:pPr>
      <w:r>
        <w:t xml:space="preserve">  # pairwise sigmoid_cross_entropy_with_logits loss</w:t>
      </w:r>
    </w:p>
    <w:p>
      <w:pPr>
        <w:jc w:val="both"/>
      </w:pPr>
      <w:r>
        <w:t xml:space="preserve">  loss = tf.cond(tf.equal(pair_count, 0), lambda: 0.,</w:t>
      </w:r>
    </w:p>
    <w:p>
      <w:pPr>
        <w:jc w:val="both"/>
      </w:pPr>
      <w:r>
        <w:t xml:space="preserve">    lambda: _get_average_cross_entropy_loss(pairwise_label_scores,</w:t>
      </w:r>
    </w:p>
    <w:p>
      <w:pPr>
        <w:jc w:val="both"/>
      </w:pPr>
      <w:r>
        <w:t xml:space="preserve">      pairwise_predicted_scores, mask, pair_count))</w:t>
      </w:r>
    </w:p>
    <w:p>
      <w:pPr>
        <w:jc w:val="both"/>
      </w:pPr>
      <w:r>
        <w:t xml:space="preserve">  return loss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get_lambda_pair_loss(pairwise_label_scores, pairwise_predicted_scores,</w:t>
      </w:r>
    </w:p>
    <w:p>
      <w:pPr>
        <w:jc w:val="both"/>
      </w:pPr>
      <w:r>
        <w:t xml:space="preserve">                  params, swapped_ndcg):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Paiwise learning-to-rank lambdarank loss</w:t>
      </w:r>
    </w:p>
    <w:p>
      <w:pPr>
        <w:jc w:val="both"/>
      </w:pPr>
      <w:r>
        <w:t xml:space="preserve">  faster than the previous gradient method</w:t>
      </w:r>
    </w:p>
    <w:p>
      <w:pPr>
        <w:jc w:val="both"/>
      </w:pPr>
      <w:r>
        <w:t xml:space="preserve">  Note: this loss depends on ranknet cross-entropy</w:t>
      </w:r>
    </w:p>
    <w:p>
      <w:pPr>
        <w:jc w:val="both"/>
      </w:pPr>
      <w:r>
        <w:t xml:space="preserve">  delta NDCG is applied to ranknet cross-entropy</w:t>
      </w:r>
    </w:p>
    <w:p>
      <w:pPr>
        <w:jc w:val="both"/>
      </w:pPr>
      <w:r>
        <w:t xml:space="preserve">  Hence, it is still a gradient descent method</w:t>
      </w:r>
    </w:p>
    <w:p>
      <w:pPr>
        <w:jc w:val="both"/>
      </w:pPr>
      <w:r>
        <w:t xml:space="preserve">  Check paper http://citeseerx.ist.psu.edu/viewdoc/</w:t>
      </w:r>
    </w:p>
    <w:p>
      <w:pPr>
        <w:jc w:val="both"/>
      </w:pPr>
      <w:r>
        <w:t xml:space="preserve">  download?doi=10.1.1.180.634&amp;rep=rep1&amp;type=pdf for more information</w:t>
      </w:r>
    </w:p>
    <w:p>
      <w:pPr>
        <w:jc w:val="both"/>
      </w:pPr>
      <w:r>
        <w:t xml:space="preserve">  for more information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pairwise_label_scores: a dense tensor of shape [n_data, n_data]</w:t>
      </w:r>
    </w:p>
    <w:p>
      <w:pPr>
        <w:jc w:val="both"/>
      </w:pPr>
      <w:r>
        <w:t xml:space="preserve">    pairwise_predicted_scores: a dense tensor of shape [n_data, n_data]</w:t>
      </w:r>
    </w:p>
    <w:p>
      <w:pPr>
        <w:jc w:val="both"/>
      </w:pPr>
      <w:r>
        <w:t xml:space="preserve">    n_data is the number of tweet candidates in a BatchPredictionRequest</w:t>
      </w:r>
    </w:p>
    <w:p>
      <w:pPr>
        <w:jc w:val="both"/>
      </w:pPr>
      <w:r>
        <w:t xml:space="preserve">    params: network parameters</w:t>
      </w:r>
    </w:p>
    <w:p>
      <w:pPr>
        <w:jc w:val="both"/>
      </w:pPr>
      <w:r>
        <w:t xml:space="preserve">    swapped_ndcg: swapped ndcg of shape [n_data, n_data]</w:t>
      </w:r>
    </w:p>
    <w:p>
      <w:pPr>
        <w:jc w:val="both"/>
      </w:pPr>
      <w:r>
        <w:t xml:space="preserve">    ndcg values when swapping each pair in the prediction ranking order</w:t>
      </w:r>
    </w:p>
    <w:p>
      <w:pPr>
        <w:jc w:val="both"/>
      </w:pPr>
      <w:r>
        <w:t xml:space="preserve">  mask options: full_mask and diag_mask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average loss over pairs defined by the masks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n_data = tf.shape(pairwise_label_scores)[0]</w:t>
      </w:r>
    </w:p>
    <w:p>
      <w:pPr>
        <w:jc w:val="both"/>
      </w:pPr>
      <w:r>
        <w:t xml:space="preserve">  if params.mask == "full_mask":</w:t>
      </w:r>
    </w:p>
    <w:p>
      <w:pPr>
        <w:jc w:val="both"/>
      </w:pPr>
      <w:r>
        <w:t xml:space="preserve">    # full_mask that only covers pairs that have different labels</w:t>
      </w:r>
    </w:p>
    <w:p>
      <w:pPr>
        <w:jc w:val="both"/>
      </w:pPr>
      <w:r>
        <w:t xml:space="preserve">    # (all pairwise_label_scores = 0.5: selfs and same labels are 0s)</w:t>
      </w:r>
    </w:p>
    <w:p>
      <w:pPr>
        <w:jc w:val="both"/>
      </w:pPr>
      <w:r>
        <w:t xml:space="preserve">    mask, pair_count = masks.full_mask(n_data, pairwise_label_scores)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# diag_mask that covers all pairs</w:t>
      </w:r>
    </w:p>
    <w:p>
      <w:pPr>
        <w:jc w:val="both"/>
      </w:pPr>
      <w:r>
        <w:t xml:space="preserve">    # (only selfs/diags are 0s)</w:t>
      </w:r>
    </w:p>
    <w:p>
      <w:pPr>
        <w:jc w:val="both"/>
      </w:pPr>
      <w:r>
        <w:t xml:space="preserve">    mask, pair_count = masks.diag_mask(n_data, pairwise_label_scores)</w:t>
      </w:r>
    </w:p>
    <w:p>
      <w:pPr>
        <w:jc w:val="both"/>
      </w:pPr>
      <w:r/>
    </w:p>
    <w:p>
      <w:pPr>
        <w:jc w:val="both"/>
      </w:pPr>
      <w:r>
        <w:t xml:space="preserve">  # pairwise sigmoid_cross_entropy_with_logits loss</w:t>
      </w:r>
    </w:p>
    <w:p>
      <w:pPr>
        <w:jc w:val="both"/>
      </w:pPr>
      <w:r>
        <w:t xml:space="preserve">  loss = tf.cond(tf.equal(pair_count, 0), lambda: 0.,</w:t>
      </w:r>
    </w:p>
    <w:p>
      <w:pPr>
        <w:jc w:val="both"/>
      </w:pPr>
      <w:r>
        <w:t xml:space="preserve">    lambda: _get_average_cross_entropy_loss(pairwise_label_scores,</w:t>
      </w:r>
    </w:p>
    <w:p>
      <w:pPr>
        <w:jc w:val="both"/>
      </w:pPr>
      <w:r>
        <w:t xml:space="preserve">      pairwise_predicted_scores, mask, pair_count, swapped_ndcg))</w:t>
      </w:r>
    </w:p>
    <w:p>
      <w:pPr>
        <w:jc w:val="both"/>
      </w:pPr>
      <w:r>
        <w:t xml:space="preserve">  return loss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_get_average_cross_entropy_loss(pairwise_label_scores, pairwise_predicted_scores,</w:t>
      </w:r>
    </w:p>
    <w:p>
      <w:pPr>
        <w:jc w:val="both"/>
      </w:pPr>
      <w:r>
        <w:t xml:space="preserve">                                    mask, pair_count, swapped_ndcg=None):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Average the loss for a batchPredictionRequest based on a desired number of pairs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loss = tf.nn.sigmoid_cross_entropy_with_logits(labels=pairwise_label_scores,</w:t>
      </w:r>
    </w:p>
    <w:p>
      <w:pPr>
        <w:jc w:val="both"/>
      </w:pPr>
      <w:r>
        <w:t xml:space="preserve">    logits=pairwise_predicted_scores)</w:t>
      </w:r>
    </w:p>
    <w:p>
      <w:pPr>
        <w:jc w:val="both"/>
      </w:pPr>
      <w:r>
        <w:t xml:space="preserve">  loss = mask * loss</w:t>
      </w:r>
    </w:p>
    <w:p>
      <w:pPr>
        <w:jc w:val="both"/>
      </w:pPr>
      <w:r>
        <w:t xml:space="preserve">  if swapped_ndcg is not None:</w:t>
      </w:r>
    </w:p>
    <w:p>
      <w:pPr>
        <w:jc w:val="both"/>
      </w:pPr>
      <w:r>
        <w:t xml:space="preserve">    loss = loss * swapped_ndcg</w:t>
      </w:r>
    </w:p>
    <w:p>
      <w:pPr>
        <w:jc w:val="both"/>
      </w:pPr>
      <w:r>
        <w:t xml:space="preserve">  loss = tf.reduce_sum(loss) / pair_count</w:t>
      </w:r>
    </w:p>
    <w:p>
      <w:pPr>
        <w:jc w:val="both"/>
      </w:pPr>
      <w:r>
        <w:t xml:space="preserve">  return loss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get_listmle_loss(labels, predicted_scores):</w:t>
      </w:r>
    </w:p>
    <w:p>
      <w:pPr>
        <w:jc w:val="both"/>
      </w:pPr>
      <w:r>
        <w:t xml:space="preserve">  r"""</w:t>
      </w:r>
    </w:p>
    <w:p>
      <w:pPr>
        <w:jc w:val="both"/>
      </w:pPr>
      <w:r>
        <w:t xml:space="preserve">  listwise learning-to-rank listMLE loss</w:t>
      </w:r>
    </w:p>
    <w:p>
      <w:pPr>
        <w:jc w:val="both"/>
      </w:pPr>
      <w:r>
        <w:t xml:space="preserve">  Note: Simplified MLE formula is used in here (omit the proof in here)</w:t>
      </w:r>
    </w:p>
    <w:p>
      <w:pPr>
        <w:jc w:val="both"/>
      </w:pPr>
      <w:r>
        <w:t xml:space="preserve">  \sum_{s=1}^{n-1} (-predicted_scores + ln(\sum_{i=s}^n exp(predicted_scores)))</w:t>
      </w:r>
    </w:p>
    <w:p>
      <w:pPr>
        <w:jc w:val="both"/>
      </w:pPr>
      <w:r>
        <w:t xml:space="preserve">  n is tf.shape(predicted_scores)[0]</w:t>
      </w:r>
    </w:p>
    <w:p>
      <w:pPr>
        <w:jc w:val="both"/>
      </w:pPr>
      <w:r>
        <w:t xml:space="preserve">  Check paper http://icml2008.cs.helsinki.fi/papers/167.pdf for more information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labels: a dense tensor of shape [n_data, 1]</w:t>
      </w:r>
    </w:p>
    <w:p>
      <w:pPr>
        <w:jc w:val="both"/>
      </w:pPr>
      <w:r>
        <w:t xml:space="preserve">    n_data is the number of tweet candidates in a BatchPredictionRequest</w:t>
      </w:r>
    </w:p>
    <w:p>
      <w:pPr>
        <w:jc w:val="both"/>
      </w:pPr>
      <w:r>
        <w:t xml:space="preserve">    predicted_scores: a dense tensor of same shape and type as labels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average loss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labels = tf.reshape(labels, [-1, 1])</w:t>
      </w:r>
    </w:p>
    <w:p>
      <w:pPr>
        <w:jc w:val="both"/>
      </w:pPr>
      <w:r>
        <w:t xml:space="preserve">  n_data = tf.shape(labels)[0]</w:t>
      </w:r>
    </w:p>
    <w:p>
      <w:pPr>
        <w:jc w:val="both"/>
      </w:pPr>
      <w:r>
        <w:t xml:space="preserve">  predicted_scores = tf.reshape(predicted_scores, [-1, 1])</w:t>
      </w:r>
    </w:p>
    <w:p>
      <w:pPr>
        <w:jc w:val="both"/>
      </w:pPr>
      <w:r/>
    </w:p>
    <w:p>
      <w:pPr>
        <w:jc w:val="both"/>
      </w:pPr>
      <w:r>
        <w:t xml:space="preserve">  predicted_scores_ordered_by_labels = _get_ordered_predicted_scores(labels,</w:t>
      </w:r>
    </w:p>
    <w:p>
      <w:pPr>
        <w:jc w:val="both"/>
      </w:pPr>
      <w:r>
        <w:t xml:space="preserve">    predicted_scores, n_data)</w:t>
      </w:r>
    </w:p>
    <w:p>
      <w:pPr>
        <w:jc w:val="both"/>
      </w:pPr>
      <w:r/>
    </w:p>
    <w:p>
      <w:pPr>
        <w:jc w:val="both"/>
      </w:pPr>
      <w:r>
        <w:t xml:space="preserve">  loss = (-1) * tf.reduce_sum(predicted_scores)</w:t>
      </w:r>
    </w:p>
    <w:p>
      <w:pPr>
        <w:jc w:val="both"/>
      </w:pPr>
      <w:r>
        <w:t xml:space="preserve">  # sum over 1 to n_data - 1</w:t>
      </w:r>
    </w:p>
    <w:p>
      <w:pPr>
        <w:jc w:val="both"/>
      </w:pPr>
      <w:r>
        <w:t xml:space="preserve">  temp = tf.gather(predicted_scores_ordered_by_labels, [n_data - 1])</w:t>
      </w:r>
    </w:p>
    <w:p>
      <w:pPr>
        <w:jc w:val="both"/>
      </w:pPr>
      <w:r>
        <w:t xml:space="preserve">  temp = tf.reshape(temp, [])</w:t>
      </w:r>
    </w:p>
    <w:p>
      <w:pPr>
        <w:jc w:val="both"/>
      </w:pPr>
      <w:r>
        <w:t xml:space="preserve">  loss = tf.add(loss, temp)</w:t>
      </w:r>
    </w:p>
    <w:p>
      <w:pPr>
        <w:jc w:val="both"/>
      </w:pPr>
      <w:r/>
    </w:p>
    <w:p>
      <w:pPr>
        <w:jc w:val="both"/>
      </w:pPr>
      <w:r>
        <w:t xml:space="preserve">  exps = tf.exp(predicted_scores_ordered_by_labels)</w:t>
      </w:r>
    </w:p>
    <w:p>
      <w:pPr>
        <w:jc w:val="both"/>
      </w:pPr>
      <w:r>
        <w:t xml:space="preserve">  exp_sum = tf.reduce_sum(exps)</w:t>
      </w:r>
    </w:p>
    <w:p>
      <w:pPr>
        <w:jc w:val="both"/>
      </w:pPr>
      <w:r>
        <w:t xml:space="preserve">  # clip exp_sum for safer log</w:t>
      </w:r>
    </w:p>
    <w:p>
      <w:pPr>
        <w:jc w:val="both"/>
      </w:pPr>
      <w:r>
        <w:t xml:space="preserve">  loss = tf.add(loss, math_fns.safe_log(exp_sum))</w:t>
      </w:r>
    </w:p>
    <w:p>
      <w:pPr>
        <w:jc w:val="both"/>
      </w:pPr>
      <w:r/>
    </w:p>
    <w:p>
      <w:pPr>
        <w:jc w:val="both"/>
      </w:pPr>
      <w:r>
        <w:t xml:space="preserve">  iteration = tf.constant(0)</w:t>
      </w:r>
    </w:p>
    <w:p>
      <w:pPr>
        <w:jc w:val="both"/>
      </w:pPr>
      <w:r/>
    </w:p>
    <w:p>
      <w:pPr>
        <w:jc w:val="both"/>
      </w:pPr>
      <w:r>
        <w:t xml:space="preserve">  def _cond(iteration, loss, exp_sum, exp):</w:t>
      </w:r>
    </w:p>
    <w:p>
      <w:pPr>
        <w:jc w:val="both"/>
      </w:pPr>
      <w:r>
        <w:t xml:space="preserve">    return tf.less(iteration, n_data - 2)</w:t>
      </w:r>
    </w:p>
    <w:p>
      <w:pPr>
        <w:jc w:val="both"/>
      </w:pPr>
      <w:r/>
    </w:p>
    <w:p>
      <w:pPr>
        <w:jc w:val="both"/>
      </w:pPr>
      <w:r>
        <w:t xml:space="preserve">  def _gen_loop_body():</w:t>
      </w:r>
    </w:p>
    <w:p>
      <w:pPr>
        <w:jc w:val="both"/>
      </w:pPr>
      <w:r>
        <w:t xml:space="preserve">    def loop_body(iteration, loss, exp_sum, exps):</w:t>
      </w:r>
    </w:p>
    <w:p>
      <w:pPr>
        <w:jc w:val="both"/>
      </w:pPr>
      <w:r>
        <w:t xml:space="preserve">      temp = tf.gather(exps, [iteration])</w:t>
      </w:r>
    </w:p>
    <w:p>
      <w:pPr>
        <w:jc w:val="both"/>
      </w:pPr>
      <w:r>
        <w:t xml:space="preserve">      temp = tf.reshape(temp, [])</w:t>
      </w:r>
    </w:p>
    <w:p>
      <w:pPr>
        <w:jc w:val="both"/>
      </w:pPr>
      <w:r>
        <w:t xml:space="preserve">      exp_sum = tf.subtract(exp_sum, temp)</w:t>
      </w:r>
    </w:p>
    <w:p>
      <w:pPr>
        <w:jc w:val="both"/>
      </w:pPr>
      <w:r>
        <w:t xml:space="preserve">      # clip exp_sum for safer log</w:t>
      </w:r>
    </w:p>
    <w:p>
      <w:pPr>
        <w:jc w:val="both"/>
      </w:pPr>
      <w:r>
        <w:t xml:space="preserve">      loss = tf.add(loss, math_fns.safe_log(exp_sum))</w:t>
      </w:r>
    </w:p>
    <w:p>
      <w:pPr>
        <w:jc w:val="both"/>
      </w:pPr>
      <w:r>
        <w:t xml:space="preserve">      return tf.add(iteration, 1), loss, exp_sum, exps</w:t>
      </w:r>
    </w:p>
    <w:p>
      <w:pPr>
        <w:jc w:val="both"/>
      </w:pPr>
      <w:r>
        <w:t xml:space="preserve">    return loop_body</w:t>
      </w:r>
    </w:p>
    <w:p>
      <w:pPr>
        <w:jc w:val="both"/>
      </w:pPr>
      <w:r/>
    </w:p>
    <w:p>
      <w:pPr>
        <w:jc w:val="both"/>
      </w:pPr>
      <w:r>
        <w:t xml:space="preserve">  iteration, loss, exp_sum, exps = tf.while_loop(_cond, _gen_loop_body(),</w:t>
      </w:r>
    </w:p>
    <w:p>
      <w:pPr>
        <w:jc w:val="both"/>
      </w:pPr>
      <w:r>
        <w:t xml:space="preserve">    (iteration, loss, exp_sum, exps))</w:t>
      </w:r>
    </w:p>
    <w:p>
      <w:pPr>
        <w:jc w:val="both"/>
      </w:pPr>
      <w:r>
        <w:t xml:space="preserve">  loss = loss / tf.cast(n_data, dtype=tf.float32)</w:t>
      </w:r>
    </w:p>
    <w:p>
      <w:pPr>
        <w:jc w:val="both"/>
      </w:pPr>
      <w:r>
        <w:t xml:space="preserve">  return loss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_get_ordered_predicted_scores(labels, predicted_scores, n_data):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Order predicted_scores based on sorted labels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sorted_labels, ordered_labels_indices = tf.nn.top_k(</w:t>
      </w:r>
    </w:p>
    <w:p>
      <w:pPr>
        <w:jc w:val="both"/>
      </w:pPr>
      <w:r>
        <w:t xml:space="preserve">    tf.transpose(labels), k=n_data)</w:t>
      </w:r>
    </w:p>
    <w:p>
      <w:pPr>
        <w:jc w:val="both"/>
      </w:pPr>
      <w:r>
        <w:t xml:space="preserve">  ordered_labels_indices = tf.transpose(ordered_labels_indices)</w:t>
      </w:r>
    </w:p>
    <w:p>
      <w:pPr>
        <w:jc w:val="both"/>
      </w:pPr>
      <w:r>
        <w:t xml:space="preserve">  predicted_scores_ordered_by_labels = tf.gather_nd(predicted_scores,</w:t>
      </w:r>
    </w:p>
    <w:p>
      <w:pPr>
        <w:jc w:val="both"/>
      </w:pPr>
      <w:r>
        <w:t xml:space="preserve">    ordered_labels_indices)</w:t>
      </w:r>
    </w:p>
    <w:p>
      <w:pPr>
        <w:jc w:val="both"/>
      </w:pPr>
      <w:r>
        <w:t xml:space="preserve">  return predicted_scores_ordered_by_labels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get_attrank_loss(labels, predicted_scores, weights=None):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Modified listwise learning-to-rank AttRank loss</w:t>
      </w:r>
    </w:p>
    <w:p>
      <w:pPr>
        <w:jc w:val="both"/>
      </w:pPr>
      <w:r>
        <w:t xml:space="preserve">  Check paper https://arxiv.org/abs/1804.05936 for more information</w:t>
      </w:r>
    </w:p>
    <w:p>
      <w:pPr>
        <w:jc w:val="both"/>
      </w:pPr>
      <w:r>
        <w:t xml:space="preserve">  Note: there is an inconsistency between the paper statement and</w:t>
      </w:r>
    </w:p>
    <w:p>
      <w:pPr>
        <w:jc w:val="both"/>
      </w:pPr>
      <w:r>
        <w:t xml:space="preserve">  their public code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labels: a dense tensor of shape [n_data, 1]</w:t>
      </w:r>
    </w:p>
    <w:p>
      <w:pPr>
        <w:jc w:val="both"/>
      </w:pPr>
      <w:r>
        <w:t xml:space="preserve">    n_data is the number of tweet candidates in a BatchPredictionRequest</w:t>
      </w:r>
    </w:p>
    <w:p>
      <w:pPr>
        <w:jc w:val="both"/>
      </w:pPr>
      <w:r>
        <w:t xml:space="preserve">    predicted_scores: a dense tensor of same shape and type as labels</w:t>
      </w:r>
    </w:p>
    <w:p>
      <w:pPr>
        <w:jc w:val="both"/>
      </w:pPr>
      <w:r>
        <w:t xml:space="preserve">    weights: a dense tensor of the same shape as labels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average loss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# The authors immeplemented the following, which is basically listnet</w:t>
      </w:r>
    </w:p>
    <w:p>
      <w:pPr>
        <w:jc w:val="both"/>
      </w:pPr>
      <w:r>
        <w:t xml:space="preserve">  # attention_labels = _get_attentions(labels)</w:t>
      </w:r>
    </w:p>
    <w:p>
      <w:pPr>
        <w:jc w:val="both"/>
      </w:pPr>
      <w:r>
        <w:t xml:space="preserve">  # attention_labels = tf.reshape(attention_labels, [1, -1])</w:t>
      </w:r>
    </w:p>
    <w:p>
      <w:pPr>
        <w:jc w:val="both"/>
      </w:pPr>
      <w:r>
        <w:t xml:space="preserve">  # predicted_scores = tf.reshape(predicted_scores, [1, -1])</w:t>
      </w:r>
    </w:p>
    <w:p>
      <w:pPr>
        <w:jc w:val="both"/>
      </w:pPr>
      <w:r>
        <w:t xml:space="preserve">  # loss = tf.reduce_mean(tf.nn.softmax_cross_entropy_with_logits(labels=attention_labels,</w:t>
      </w:r>
    </w:p>
    <w:p>
      <w:pPr>
        <w:jc w:val="both"/>
      </w:pPr>
      <w:r>
        <w:t xml:space="preserve">  #   logits=predicted_scores))</w:t>
      </w:r>
    </w:p>
    <w:p>
      <w:pPr>
        <w:jc w:val="both"/>
      </w:pPr>
      <w:r/>
    </w:p>
    <w:p>
      <w:pPr>
        <w:jc w:val="both"/>
      </w:pPr>
      <w:r>
        <w:t xml:space="preserve">  # The paper proposed the following</w:t>
      </w:r>
    </w:p>
    <w:p>
      <w:pPr>
        <w:jc w:val="both"/>
      </w:pPr>
      <w:r>
        <w:t xml:space="preserve">  # attention_labels = _get_attentions(labels)</w:t>
      </w:r>
    </w:p>
    <w:p>
      <w:pPr>
        <w:jc w:val="both"/>
      </w:pPr>
      <w:r>
        <w:t xml:space="preserve">  # # However the following line is wrong based on their statement</w:t>
      </w:r>
    </w:p>
    <w:p>
      <w:pPr>
        <w:jc w:val="both"/>
      </w:pPr>
      <w:r>
        <w:t xml:space="preserve">  # # as _get_attentions can give 0 results when input &lt; 0</w:t>
      </w:r>
    </w:p>
    <w:p>
      <w:pPr>
        <w:jc w:val="both"/>
      </w:pPr>
      <w:r>
        <w:t xml:space="preserve">  # # and the result cannot be used in _get_attrank_cross_entropy</w:t>
      </w:r>
    </w:p>
    <w:p>
      <w:pPr>
        <w:jc w:val="both"/>
      </w:pPr>
      <w:r>
        <w:t xml:space="preserve">  # # log(a_i^S)</w:t>
      </w:r>
    </w:p>
    <w:p>
      <w:pPr>
        <w:jc w:val="both"/>
      </w:pPr>
      <w:r>
        <w:t xml:space="preserve">  # # attention_predicted_scores = _get_attentions(predicted_scores)</w:t>
      </w:r>
    </w:p>
    <w:p>
      <w:pPr>
        <w:jc w:val="both"/>
      </w:pPr>
      <w:r>
        <w:t xml:space="preserve">  # loss = _get_attrank_cross_entropy(attention_labels, attention_predicted_scores)</w:t>
      </w:r>
    </w:p>
    <w:p>
      <w:pPr>
        <w:jc w:val="both"/>
      </w:pPr>
      <w:r>
        <w:t xml:space="preserve">  # # the range of attention_predicted_scores is [0, 1)</w:t>
      </w:r>
    </w:p>
    <w:p>
      <w:pPr>
        <w:jc w:val="both"/>
      </w:pPr>
      <w:r>
        <w:t xml:space="preserve">  # # this gives sigmoid [0.5, 0.732)</w:t>
      </w:r>
    </w:p>
    <w:p>
      <w:pPr>
        <w:jc w:val="both"/>
      </w:pPr>
      <w:r>
        <w:t xml:space="preserve">  # # hence, it is not good to use in sigmoid_cross_entropy_with_logits either</w:t>
      </w:r>
    </w:p>
    <w:p>
      <w:pPr>
        <w:jc w:val="both"/>
      </w:pPr>
      <w:r/>
    </w:p>
    <w:p>
      <w:pPr>
        <w:jc w:val="both"/>
      </w:pPr>
      <w:r>
        <w:t xml:space="preserve">  # Implemented the following instead</w:t>
      </w:r>
    </w:p>
    <w:p>
      <w:pPr>
        <w:jc w:val="both"/>
      </w:pPr>
      <w:r>
        <w:t xml:space="preserve">  # _get_attentions is applied to labels</w:t>
      </w:r>
    </w:p>
    <w:p>
      <w:pPr>
        <w:jc w:val="both"/>
      </w:pPr>
      <w:r>
        <w:t xml:space="preserve">  # softmax is applied to predicted_scores</w:t>
      </w:r>
    </w:p>
    <w:p>
      <w:pPr>
        <w:jc w:val="both"/>
      </w:pPr>
      <w:r>
        <w:t xml:space="preserve">  reshaped_labels = tf.reshape(labels, [1, -1])</w:t>
      </w:r>
    </w:p>
    <w:p>
      <w:pPr>
        <w:jc w:val="both"/>
      </w:pPr>
      <w:r>
        <w:t xml:space="preserve">  attention_labels = _get_attentions(reshaped_labels)</w:t>
      </w:r>
    </w:p>
    <w:p>
      <w:pPr>
        <w:jc w:val="both"/>
      </w:pPr>
      <w:r>
        <w:t xml:space="preserve">  reshaped_predicted_scores = tf.reshape(predicted_scores, [1, -1])</w:t>
      </w:r>
    </w:p>
    <w:p>
      <w:pPr>
        <w:jc w:val="both"/>
      </w:pPr>
      <w:r>
        <w:t xml:space="preserve">  attention_predicted_scores = tf.nn.softmax(reshaped_predicted_scores)</w:t>
      </w:r>
    </w:p>
    <w:p>
      <w:pPr>
        <w:jc w:val="both"/>
      </w:pPr>
      <w:r>
        <w:t xml:space="preserve">  loss = _get_attrank_cross_entropy(attention_labels, attention_predicted_scores)</w:t>
      </w:r>
    </w:p>
    <w:p>
      <w:pPr>
        <w:jc w:val="both"/>
      </w:pPr>
      <w:r>
        <w:t xml:space="preserve">  return loss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_get_attentions(raw_scores):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Used in attention weights in AttRank loss</w:t>
      </w:r>
    </w:p>
    <w:p>
      <w:pPr>
        <w:jc w:val="both"/>
      </w:pPr>
      <w:r>
        <w:t xml:space="preserve">  for a query/batch/batchPreidictionRequest</w:t>
      </w:r>
    </w:p>
    <w:p>
      <w:pPr>
        <w:jc w:val="both"/>
      </w:pPr>
      <w:r>
        <w:t xml:space="preserve">  (a rectified softmax function)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not_consider = tf.less_equal(raw_scores, 0)</w:t>
      </w:r>
    </w:p>
    <w:p>
      <w:pPr>
        <w:jc w:val="both"/>
      </w:pPr>
      <w:r>
        <w:t xml:space="preserve">  mask = tf.ones(tf.shape(raw_scores)) - tf.cast(not_consider, dtype=tf.float32)</w:t>
      </w:r>
    </w:p>
    <w:p>
      <w:pPr>
        <w:jc w:val="both"/>
      </w:pPr>
      <w:r>
        <w:t xml:space="preserve">  mask = tf.cast(mask, dtype=tf.float32)</w:t>
      </w:r>
    </w:p>
    <w:p>
      <w:pPr>
        <w:jc w:val="both"/>
      </w:pPr>
      <w:r>
        <w:t xml:space="preserve">  expon_labels = mask * tf.exp(raw_scores)</w:t>
      </w:r>
    </w:p>
    <w:p>
      <w:pPr>
        <w:jc w:val="both"/>
      </w:pPr>
      <w:r/>
    </w:p>
    <w:p>
      <w:pPr>
        <w:jc w:val="both"/>
      </w:pPr>
      <w:r>
        <w:t xml:space="preserve">  expon_label_sum = tf.reduce_sum(expon_labels)</w:t>
      </w:r>
    </w:p>
    <w:p>
      <w:pPr>
        <w:jc w:val="both"/>
      </w:pPr>
      <w:r>
        <w:t xml:space="preserve">  # expon_label_sum is safe as a denominator</w:t>
      </w:r>
    </w:p>
    <w:p>
      <w:pPr>
        <w:jc w:val="both"/>
      </w:pPr>
      <w:r>
        <w:t xml:space="preserve">  attentions = math_fns.safe_div(expon_labels, expon_label_sum)</w:t>
      </w:r>
    </w:p>
    <w:p>
      <w:pPr>
        <w:jc w:val="both"/>
      </w:pPr>
      <w:r>
        <w:t xml:space="preserve">  return attentions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_get_attrank_cross_entropy(labels, logits):</w:t>
      </w:r>
    </w:p>
    <w:p>
      <w:pPr>
        <w:jc w:val="both"/>
      </w:pPr>
      <w:r>
        <w:t xml:space="preserve">  # logits is not safe based on their satement</w:t>
      </w:r>
    </w:p>
    <w:p>
      <w:pPr>
        <w:jc w:val="both"/>
      </w:pPr>
      <w:r>
        <w:t xml:space="preserve">  # do not use this function directly elsewhere</w:t>
      </w:r>
    </w:p>
    <w:p>
      <w:pPr>
        <w:jc w:val="both"/>
      </w:pPr>
      <w:r>
        <w:t xml:space="preserve">  results = labels * math_fns.safe_log(logits) + (1 - labels) * math_fns.safe_log(1 - logits)</w:t>
      </w:r>
    </w:p>
    <w:p>
      <w:pPr>
        <w:jc w:val="both"/>
      </w:pPr>
      <w:r>
        <w:t xml:space="preserve">  results = (-1) * results</w:t>
      </w:r>
    </w:p>
    <w:p>
      <w:pPr>
        <w:jc w:val="both"/>
      </w:pPr>
      <w:r>
        <w:t xml:space="preserve">  results = tf.reduce_mean(results)</w:t>
      </w:r>
    </w:p>
    <w:p>
      <w:pPr>
        <w:jc w:val="both"/>
      </w:pPr>
      <w:r>
        <w:t xml:space="preserve">  return results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get_listnet_loss(labels, predicted_scores, weights=None):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Listwise learning-to-rank listet loss</w:t>
      </w:r>
    </w:p>
    <w:p>
      <w:pPr>
        <w:jc w:val="both"/>
      </w:pPr>
      <w:r>
        <w:t xml:space="preserve">  Check paper https://www.microsoft.com/en-us/research/</w:t>
      </w:r>
    </w:p>
    <w:p>
      <w:pPr>
        <w:jc w:val="both"/>
      </w:pPr>
      <w:r>
        <w:t xml:space="preserve">  wp-content/uploads/2016/02/tr-2007-40.pdf</w:t>
      </w:r>
    </w:p>
    <w:p>
      <w:pPr>
        <w:jc w:val="both"/>
      </w:pPr>
      <w:r>
        <w:t xml:space="preserve">  for more information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labels: a dense tensor of shape [n_data, 1]</w:t>
      </w:r>
    </w:p>
    <w:p>
      <w:pPr>
        <w:jc w:val="both"/>
      </w:pPr>
      <w:r>
        <w:t xml:space="preserve">    n_data is the number of tweet candidates in a BatchPredictionRequest</w:t>
      </w:r>
    </w:p>
    <w:p>
      <w:pPr>
        <w:jc w:val="both"/>
      </w:pPr>
      <w:r>
        <w:t xml:space="preserve">    predicted_scores: a dense tensor of same shape and type as labels</w:t>
      </w:r>
    </w:p>
    <w:p>
      <w:pPr>
        <w:jc w:val="both"/>
      </w:pPr>
      <w:r>
        <w:t xml:space="preserve">    weights: a dense tensor of the same shape as labels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average loss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# top one probability is the same as softmax</w:t>
      </w:r>
    </w:p>
    <w:p>
      <w:pPr>
        <w:jc w:val="both"/>
      </w:pPr>
      <w:r>
        <w:t xml:space="preserve">  labels_top_one_probs = _get_top_one_probs(labels)</w:t>
      </w:r>
    </w:p>
    <w:p>
      <w:pPr>
        <w:jc w:val="both"/>
      </w:pPr>
      <w:r>
        <w:t xml:space="preserve">  predicted_scores_top_one_probs = _get_top_one_probs(predicted_scores)</w:t>
      </w:r>
    </w:p>
    <w:p>
      <w:pPr>
        <w:jc w:val="both"/>
      </w:pPr>
      <w:r/>
    </w:p>
    <w:p>
      <w:pPr>
        <w:jc w:val="both"/>
      </w:pPr>
      <w:r>
        <w:t xml:space="preserve">  if weights is None:</w:t>
      </w:r>
    </w:p>
    <w:p>
      <w:pPr>
        <w:jc w:val="both"/>
      </w:pPr>
      <w:r>
        <w:t xml:space="preserve">    loss = tf.reduce_mean(</w:t>
      </w:r>
    </w:p>
    <w:p>
      <w:pPr>
        <w:jc w:val="both"/>
      </w:pPr>
      <w:r>
        <w:t xml:space="preserve">      _get_listnet_cross_entropy(labels=labels_top_one_probs,</w:t>
      </w:r>
    </w:p>
    <w:p>
      <w:pPr>
        <w:jc w:val="both"/>
      </w:pPr>
      <w:r>
        <w:t xml:space="preserve">      logits=predicted_scores_top_one_probs))</w:t>
      </w:r>
    </w:p>
    <w:p>
      <w:pPr>
        <w:jc w:val="both"/>
      </w:pPr>
      <w:r>
        <w:t xml:space="preserve">    return loss</w:t>
      </w:r>
    </w:p>
    <w:p>
      <w:pPr>
        <w:jc w:val="both"/>
      </w:pPr>
      <w:r/>
    </w:p>
    <w:p>
      <w:pPr>
        <w:jc w:val="both"/>
      </w:pPr>
      <w:r>
        <w:t xml:space="preserve">  loss = tf.reduce_mean(</w:t>
      </w:r>
    </w:p>
    <w:p>
      <w:pPr>
        <w:jc w:val="both"/>
      </w:pPr>
      <w:r>
        <w:t xml:space="preserve">    _get_listnet_cross_entropy(labels=labels_top_one_probs,</w:t>
      </w:r>
    </w:p>
    <w:p>
      <w:pPr>
        <w:jc w:val="both"/>
      </w:pPr>
      <w:r>
        <w:t xml:space="preserve">    logits=predicted_scores_top_one_probs) * weights) / tf.reduce_mean(weights)</w:t>
      </w:r>
    </w:p>
    <w:p>
      <w:pPr>
        <w:jc w:val="both"/>
      </w:pPr>
      <w:r>
        <w:t xml:space="preserve">  return loss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_get_top_one_probs(labels):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Used in listnet top-one probabilities</w:t>
      </w:r>
    </w:p>
    <w:p>
      <w:pPr>
        <w:jc w:val="both"/>
      </w:pPr>
      <w:r>
        <w:t xml:space="preserve">  for a query/batch/batchPreidictionRequest</w:t>
      </w:r>
    </w:p>
    <w:p>
      <w:pPr>
        <w:jc w:val="both"/>
      </w:pPr>
      <w:r>
        <w:t xml:space="preserve">  (essentially a softmax function)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expon_labels = tf.exp(labels)</w:t>
      </w:r>
    </w:p>
    <w:p>
      <w:pPr>
        <w:jc w:val="both"/>
      </w:pPr>
      <w:r>
        <w:t xml:space="preserve">  expon_label_sum = tf.reduce_sum(expon_labels)</w:t>
      </w:r>
    </w:p>
    <w:p>
      <w:pPr>
        <w:jc w:val="both"/>
      </w:pPr>
      <w:r>
        <w:t xml:space="preserve">  # expon_label_sum is safe as a denominator</w:t>
      </w:r>
    </w:p>
    <w:p>
      <w:pPr>
        <w:jc w:val="both"/>
      </w:pPr>
      <w:r>
        <w:t xml:space="preserve">  attentions = expon_labels / expon_label_sum</w:t>
      </w:r>
    </w:p>
    <w:p>
      <w:pPr>
        <w:jc w:val="both"/>
      </w:pPr>
      <w:r>
        <w:t xml:space="preserve">  return attentions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_get_listnet_cross_entropy(labels, logits):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Used in listnet</w:t>
      </w:r>
    </w:p>
    <w:p>
      <w:pPr>
        <w:jc w:val="both"/>
      </w:pPr>
      <w:r>
        <w:t xml:space="preserve">  cross entropy on top-one probabilities</w:t>
      </w:r>
    </w:p>
    <w:p>
      <w:pPr>
        <w:jc w:val="both"/>
      </w:pPr>
      <w:r>
        <w:t xml:space="preserve">  between ideal/label top-one probabilities</w:t>
      </w:r>
    </w:p>
    <w:p>
      <w:pPr>
        <w:jc w:val="both"/>
      </w:pPr>
      <w:r>
        <w:t xml:space="preserve">  and predicted/logits top-one probabilities</w:t>
      </w:r>
    </w:p>
    <w:p>
      <w:pPr>
        <w:jc w:val="both"/>
      </w:pPr>
      <w:r>
        <w:t xml:space="preserve">  for a query/batch/batchPreidictionRequest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# it is safe to use log on logits</w:t>
      </w:r>
    </w:p>
    <w:p>
      <w:pPr>
        <w:jc w:val="both"/>
      </w:pPr>
      <w:r>
        <w:t xml:space="preserve">  # that come from _get_top_one_probs</w:t>
      </w:r>
    </w:p>
    <w:p>
      <w:pPr>
        <w:jc w:val="both"/>
      </w:pPr>
      <w:r>
        <w:t xml:space="preserve">  # do not use this function directly elsewhere</w:t>
      </w:r>
    </w:p>
    <w:p>
      <w:pPr>
        <w:jc w:val="both"/>
      </w:pPr>
      <w:r>
        <w:t xml:space="preserve">  results = (-1) * labels * math_fns.safe_log(logits)</w:t>
      </w:r>
    </w:p>
    <w:p>
      <w:pPr>
        <w:jc w:val="both"/>
      </w:pPr>
      <w:r>
        <w:t xml:space="preserve">  return results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get_pointwise_loss(labels, predicted_scores, weights=None):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Pointwise learning-to-rank pointwise loss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labels: a dense tensor of shape [n_data, 1]</w:t>
      </w:r>
    </w:p>
    <w:p>
      <w:pPr>
        <w:jc w:val="both"/>
      </w:pPr>
      <w:r>
        <w:t xml:space="preserve">    n_data is the number of tweet candidates in a BatchPredictionRequest</w:t>
      </w:r>
    </w:p>
    <w:p>
      <w:pPr>
        <w:jc w:val="both"/>
      </w:pPr>
      <w:r>
        <w:t xml:space="preserve">    predicted_scores: a dense tensor of same shape and type as labels</w:t>
      </w:r>
    </w:p>
    <w:p>
      <w:pPr>
        <w:jc w:val="both"/>
      </w:pPr>
      <w:r>
        <w:t xml:space="preserve">    weights: a dense tensor of the same shape as labels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average loss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if weights is None:</w:t>
      </w:r>
    </w:p>
    <w:p>
      <w:pPr>
        <w:jc w:val="both"/>
      </w:pPr>
      <w:r>
        <w:t xml:space="preserve">    loss = tf.reduce_mean(</w:t>
      </w:r>
    </w:p>
    <w:p>
      <w:pPr>
        <w:jc w:val="both"/>
      </w:pPr>
      <w:r>
        <w:t xml:space="preserve">      tf.nn.sigmoid_cross_entropy_with_logits(labels=labels,</w:t>
      </w:r>
    </w:p>
    <w:p>
      <w:pPr>
        <w:jc w:val="both"/>
      </w:pPr>
      <w:r>
        <w:t xml:space="preserve">      logits=predicted_scores))</w:t>
      </w:r>
    </w:p>
    <w:p>
      <w:pPr>
        <w:jc w:val="both"/>
      </w:pPr>
      <w:r>
        <w:t xml:space="preserve">    return loss</w:t>
      </w:r>
    </w:p>
    <w:p>
      <w:pPr>
        <w:jc w:val="both"/>
      </w:pPr>
      <w:r>
        <w:t xml:space="preserve">  loss = tf.reduce_mean(tf.nn.sigmoid_cross_entropy_with_logits(labels=labels,</w:t>
      </w:r>
    </w:p>
    <w:p>
      <w:pPr>
        <w:jc w:val="both"/>
      </w:pPr>
      <w:r>
        <w:t xml:space="preserve">        logits=predicted_scores) * weights) / tf.reduce_mean(weights)</w:t>
      </w:r>
    </w:p>
    <w:p>
      <w:pPr>
        <w:jc w:val="both"/>
      </w:pPr>
      <w:r>
        <w:t xml:space="preserve">  return loss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