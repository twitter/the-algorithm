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"""This module contains experimental util functions for contrib."""</w:t>
      </w:r>
    </w:p>
    <w:p>
      <w:pPr>
        <w:jc w:val="both"/>
      </w:pPr>
      <w:r/>
    </w:p>
    <w:p>
      <w:pPr>
        <w:jc w:val="both"/>
      </w:pPr>
      <w:r>
        <w:t>from .math_fns import safe_div, safe_log, cal_ndcg, cal_swapped_ndcg  # noqa: F401</w:t>
      </w:r>
    </w:p>
    <w:p>
      <w:pPr>
        <w:jc w:val="both"/>
      </w:pPr>
      <w:r>
        <w:t>from .masks import diag_mask, full_mask  # noqa: F401</w:t>
      </w:r>
    </w:p>
    <w:p>
      <w:pPr>
        <w:jc w:val="both"/>
      </w:pPr>
      <w:r>
        <w:t>from .normalizer import mean_max_normalizaiton, standard_normalizaiton  # noqa: F401</w:t>
      </w:r>
    </w:p>
    <w:p>
      <w:pPr>
        <w:jc w:val="both"/>
      </w:pPr>
      <w:r>
        <w:t>from .scores import get_pairwise_scores, get_pairwise_label_scores  # noqa: F401</w:t>
      </w:r>
    </w:p>
    <w:p>
      <w:pPr>
        <w:jc w:val="both"/>
      </w:pPr>
      <w:r>
        <w:t># pointwise functions</w:t>
      </w:r>
    </w:p>
    <w:p>
      <w:pPr>
        <w:jc w:val="both"/>
      </w:pPr>
      <w:r>
        <w:t>from .loss_fns import get_pointwise_loss  # noqa: F401</w:t>
      </w:r>
    </w:p>
    <w:p>
      <w:pPr>
        <w:jc w:val="both"/>
      </w:pPr>
      <w:r>
        <w:t># ranknet functions</w:t>
      </w:r>
    </w:p>
    <w:p>
      <w:pPr>
        <w:jc w:val="both"/>
      </w:pPr>
      <w:r>
        <w:t>from .loss_fns import get_pair_loss  # noqa: F401</w:t>
      </w:r>
    </w:p>
    <w:p>
      <w:pPr>
        <w:jc w:val="both"/>
      </w:pPr>
      <w:r>
        <w:t># listwise functions</w:t>
      </w:r>
    </w:p>
    <w:p>
      <w:pPr>
        <w:jc w:val="both"/>
      </w:pPr>
      <w:r>
        <w:t>from .loss_fns import get_attrank_loss, get_listnet_loss, get_listmle_loss  # noqa: F401</w:t>
      </w:r>
    </w:p>
    <w:p>
      <w:pPr>
        <w:jc w:val="both"/>
      </w:pPr>
      <w:r>
        <w:t># lambdarank functions</w:t>
      </w:r>
    </w:p>
    <w:p>
      <w:pPr>
        <w:jc w:val="both"/>
      </w:pPr>
      <w:r>
        <w:t>from .loss_fns import get_lambda_pair_loss  # noqa: F401</w:t>
      </w:r>
    </w:p>
    <w:p>
      <w:pPr>
        <w:jc w:val="both"/>
      </w:pPr>
      <w:r>
        <w:t>from .device import get_device_map, get_gpu_list, get_gpu_count, is_gpu_available  # noqa: F401</w:t>
      </w:r>
    </w:p>
    <w:p>
      <w:pPr>
        <w:jc w:val="both"/>
      </w:pPr>
      <w:r>
        <w:t>from .similarities import cosine_similarity  # noqa: F401</w:t>
      </w:r>
    </w:p>
    <w:p>
      <w:pPr>
        <w:jc w:val="both"/>
      </w:pPr>
      <w:r>
        <w:t>from . import interp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