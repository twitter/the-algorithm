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import tensorflow.compat.v1 as tf</w:t>
      </w:r>
    </w:p>
    <w:p>
      <w:pPr>
        <w:jc w:val="both"/>
      </w:pPr>
      <w:r>
        <w:t>from twml.contrib.utils import math_fns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mean_max_normalizaiton(dense_tensor):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In-batch normalization</w:t>
      </w:r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dense_tensor: A dense `Tensor`.</w:t>
      </w:r>
    </w:p>
    <w:p>
      <w:pPr>
        <w:jc w:val="both"/>
      </w:pPr>
      <w:r>
        <w:t xml:space="preserve">  Returns:</w:t>
      </w:r>
    </w:p>
    <w:p>
      <w:pPr>
        <w:jc w:val="both"/>
      </w:pPr>
      <w:r>
        <w:t xml:space="preserve">    (dense_tensor - mean) / abs(max value)</w:t>
      </w:r>
    </w:p>
    <w:p>
      <w:pPr>
        <w:jc w:val="both"/>
      </w:pPr>
      <w:r>
        <w:t xml:space="preserve">  Note:</w:t>
      </w:r>
    </w:p>
    <w:p>
      <w:pPr>
        <w:jc w:val="both"/>
      </w:pPr>
      <w:r>
        <w:t xml:space="preserve">    when dense_tensor is of size [1, ?] it will give 0</w:t>
      </w:r>
    </w:p>
    <w:p>
      <w:pPr>
        <w:jc w:val="both"/>
      </w:pPr>
      <w:r>
        <w:t xml:space="preserve">    If this is not what you want handle it outside the function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dense_mean = tf.reduce_mean(dense_tensor, reduction_indices=[0])</w:t>
      </w:r>
    </w:p>
    <w:p>
      <w:pPr>
        <w:jc w:val="both"/>
      </w:pPr>
      <w:r>
        <w:t xml:space="preserve">  dense_abs_max = tf.abs(tf.reduce_max(dense_tensor, reduction_indices=[0]))</w:t>
      </w:r>
    </w:p>
    <w:p>
      <w:pPr>
        <w:jc w:val="both"/>
      </w:pPr>
      <w:r>
        <w:t xml:space="preserve">  dense_tensor = math_fns.safe_div(dense_tensor - dense_mean, dense_abs_max,</w:t>
      </w:r>
    </w:p>
    <w:p>
      <w:pPr>
        <w:jc w:val="both"/>
      </w:pPr>
      <w:r>
        <w:t xml:space="preserve">    'mean_max_normalization_in_batch')</w:t>
      </w:r>
    </w:p>
    <w:p>
      <w:pPr>
        <w:jc w:val="both"/>
      </w:pPr>
      <w:r>
        <w:t xml:space="preserve">  return dense_tensor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standard_normalizaiton(dense_tensor):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In-batch normalization</w:t>
      </w:r>
    </w:p>
    <w:p>
      <w:pPr>
        <w:jc w:val="both"/>
      </w:pPr>
      <w:r>
        <w:t xml:space="preserve">  z-normalization or standard_normalization in batch</w:t>
      </w:r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dense_tensor: A dense `Tensor`.</w:t>
      </w:r>
    </w:p>
    <w:p>
      <w:pPr>
        <w:jc w:val="both"/>
      </w:pPr>
      <w:r>
        <w:t xml:space="preserve">  Returns:</w:t>
      </w:r>
    </w:p>
    <w:p>
      <w:pPr>
        <w:jc w:val="both"/>
      </w:pPr>
      <w:r>
        <w:t xml:space="preserve">    (dense_tensor - mean) / variance</w:t>
      </w:r>
    </w:p>
    <w:p>
      <w:pPr>
        <w:jc w:val="both"/>
      </w:pPr>
      <w:r>
        <w:t xml:space="preserve">  Note:</w:t>
      </w:r>
    </w:p>
    <w:p>
      <w:pPr>
        <w:jc w:val="both"/>
      </w:pPr>
      <w:r>
        <w:t xml:space="preserve">    when dense_tensor is of size [1, ?] it will give 0</w:t>
      </w:r>
    </w:p>
    <w:p>
      <w:pPr>
        <w:jc w:val="both"/>
      </w:pPr>
      <w:r>
        <w:t xml:space="preserve">    If this is not what you want handle it outside the function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epsilon = 1E-7</w:t>
      </w:r>
    </w:p>
    <w:p>
      <w:pPr>
        <w:jc w:val="both"/>
      </w:pPr>
      <w:r>
        <w:t xml:space="preserve">  dense_mean, dense_variance = tf.nn.moments(dense_tensor, 0)</w:t>
      </w:r>
    </w:p>
    <w:p>
      <w:pPr>
        <w:jc w:val="both"/>
      </w:pPr>
      <w:r>
        <w:t xml:space="preserve">  # using epsilon is safer than math_fns.safe_div in here</w:t>
      </w:r>
    </w:p>
    <w:p>
      <w:pPr>
        <w:jc w:val="both"/>
      </w:pPr>
      <w:r>
        <w:t xml:space="preserve">  dense_tensor = (dense_tensor - dense_mean) / (dense_variance + epsilon)</w:t>
      </w:r>
    </w:p>
    <w:p>
      <w:pPr>
        <w:jc w:val="both"/>
      </w:pPr>
      <w:r>
        <w:t xml:space="preserve">  return dense_tensor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