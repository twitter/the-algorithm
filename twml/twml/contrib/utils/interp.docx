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Interpolation functions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import libtwml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linear_interp1(inputs, ref_inputs, ref_outputs):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Perform 1D linear interpolation.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inputs:</w:t>
      </w:r>
    </w:p>
    <w:p>
      <w:pPr>
        <w:jc w:val="both"/>
      </w:pPr>
      <w:r>
        <w:t xml:space="preserve">      The query input values.</w:t>
      </w:r>
    </w:p>
    <w:p>
      <w:pPr>
        <w:jc w:val="both"/>
      </w:pPr>
      <w:r>
        <w:t xml:space="preserve">    ref_inputs:</w:t>
      </w:r>
    </w:p>
    <w:p>
      <w:pPr>
        <w:jc w:val="both"/>
      </w:pPr>
      <w:r>
        <w:t xml:space="preserve">      Reference grid points used for interpolation.</w:t>
      </w:r>
    </w:p>
    <w:p>
      <w:pPr>
        <w:jc w:val="both"/>
      </w:pPr>
      <w:r>
        <w:t xml:space="preserve">    ref_outputs:</w:t>
      </w:r>
    </w:p>
    <w:p>
      <w:pPr>
        <w:jc w:val="both"/>
      </w:pPr>
      <w:r>
        <w:t xml:space="preserve">      Reference output values used for interpolation.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The interpolated outputs for the requested input values.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inputs = tf.convert_to_tensor(inputs)</w:t>
      </w:r>
    </w:p>
    <w:p>
      <w:pPr>
        <w:jc w:val="both"/>
      </w:pPr>
      <w:r>
        <w:t xml:space="preserve">  ref_inputs = tf.convert_to_tensor(ref_inputs)</w:t>
      </w:r>
    </w:p>
    <w:p>
      <w:pPr>
        <w:jc w:val="both"/>
      </w:pPr>
      <w:r>
        <w:t xml:space="preserve">  ref_outputs = tf.convert_to_tensor(ref_outputs)</w:t>
      </w:r>
    </w:p>
    <w:p>
      <w:pPr>
        <w:jc w:val="both"/>
      </w:pPr>
      <w:r/>
    </w:p>
    <w:p>
      <w:pPr>
        <w:jc w:val="both"/>
      </w:pPr>
      <w:r>
        <w:t xml:space="preserve">  ndims = inputs.shape.ndims</w:t>
      </w:r>
    </w:p>
    <w:p>
      <w:pPr>
        <w:jc w:val="both"/>
      </w:pPr>
      <w:r>
        <w:t xml:space="preserve">  ref_inputs_ndims = ref_inputs.shape.ndims</w:t>
      </w:r>
    </w:p>
    <w:p>
      <w:pPr>
        <w:jc w:val="both"/>
      </w:pPr>
      <w:r>
        <w:t xml:space="preserve">  ref_outputs_ndims = ref_inputs.shape.ndims</w:t>
      </w:r>
    </w:p>
    <w:p>
      <w:pPr>
        <w:jc w:val="both"/>
      </w:pPr>
      <w:r/>
    </w:p>
    <w:p>
      <w:pPr>
        <w:jc w:val="both"/>
      </w:pPr>
      <w:r>
        <w:t xml:space="preserve">  if (ref_inputs_ndims != ndims):</w:t>
      </w:r>
    </w:p>
    <w:p>
      <w:pPr>
        <w:jc w:val="both"/>
      </w:pPr>
      <w:r>
        <w:t xml:space="preserve">    raise ValueError("Dimension mismatch. inputs: %d, ref_inputs: %d" % (ndims, ref_inputs_ndims))</w:t>
      </w:r>
    </w:p>
    <w:p>
      <w:pPr>
        <w:jc w:val="both"/>
      </w:pPr>
      <w:r/>
    </w:p>
    <w:p>
      <w:pPr>
        <w:jc w:val="both"/>
      </w:pPr>
      <w:r>
        <w:t xml:space="preserve">  if (ref_outputs_ndims != ndims):</w:t>
      </w:r>
    </w:p>
    <w:p>
      <w:pPr>
        <w:jc w:val="both"/>
      </w:pPr>
      <w:r>
        <w:t xml:space="preserve">    raise ValueError("Dimension mismatch. inputs: %d, ref_outputs: %d" % (ndims, ref_outputs_ndims))</w:t>
      </w:r>
    </w:p>
    <w:p>
      <w:pPr>
        <w:jc w:val="both"/>
      </w:pPr>
      <w:r/>
    </w:p>
    <w:p>
      <w:pPr>
        <w:jc w:val="both"/>
      </w:pPr>
      <w:r>
        <w:t xml:space="preserve">  if ndims &gt; 2:</w:t>
      </w:r>
    </w:p>
    <w:p>
      <w:pPr>
        <w:jc w:val="both"/>
      </w:pPr>
      <w:r>
        <w:t xml:space="preserve">    raise ValueError("Input dimensions should be &lt; 2D. But got %d." % ndims)</w:t>
      </w:r>
    </w:p>
    <w:p>
      <w:pPr>
        <w:jc w:val="both"/>
      </w:pPr>
      <w:r/>
    </w:p>
    <w:p>
      <w:pPr>
        <w:jc w:val="both"/>
      </w:pPr>
      <w:r>
        <w:t xml:space="preserve">  original_input_shape = tf.shape(inputs)</w:t>
      </w:r>
    </w:p>
    <w:p>
      <w:pPr>
        <w:jc w:val="both"/>
      </w:pPr>
      <w:r>
        <w:t xml:space="preserve">  # This is needed because isotonic_calibration expects:</w:t>
      </w:r>
    </w:p>
    <w:p>
      <w:pPr>
        <w:jc w:val="both"/>
      </w:pPr>
      <w:r>
        <w:t xml:space="preserve">  # - inputs of size [num_samples, num_classes]</w:t>
      </w:r>
    </w:p>
    <w:p>
      <w:pPr>
        <w:jc w:val="both"/>
      </w:pPr>
      <w:r>
        <w:t xml:space="preserve">  # - ref_inputs, ref_outputs of size [num_classes, num_bins]</w:t>
      </w:r>
    </w:p>
    <w:p>
      <w:pPr>
        <w:jc w:val="both"/>
      </w:pPr>
      <w:r>
        <w:t xml:space="preserve">  inputs = tf.reshape(inputs, [-1, 1])</w:t>
      </w:r>
    </w:p>
    <w:p>
      <w:pPr>
        <w:jc w:val="both"/>
      </w:pPr>
      <w:r>
        <w:t xml:space="preserve">  ref_inputs = tf.reshape(ref_inputs, [1, -1])</w:t>
      </w:r>
    </w:p>
    <w:p>
      <w:pPr>
        <w:jc w:val="both"/>
      </w:pPr>
      <w:r>
        <w:t xml:space="preserve">  ref_outputs = tf.reshape(ref_outputs, [1, -1])</w:t>
      </w:r>
    </w:p>
    <w:p>
      <w:pPr>
        <w:jc w:val="both"/>
      </w:pPr>
      <w:r/>
    </w:p>
    <w:p>
      <w:pPr>
        <w:jc w:val="both"/>
      </w:pPr>
      <w:r>
        <w:t xml:space="preserve">  # isotonic_calibration is simply doing linear interpolation.</w:t>
      </w:r>
    </w:p>
    <w:p>
      <w:pPr>
        <w:jc w:val="both"/>
      </w:pPr>
      <w:r>
        <w:t xml:space="preserve">  # This needs to be renamed in the future to make it consistent.</w:t>
      </w:r>
    </w:p>
    <w:p>
      <w:pPr>
        <w:jc w:val="both"/>
      </w:pPr>
      <w:r>
        <w:t xml:space="preserve">  outputs = libtwml.ops.isotonic_calibration(inputs, ref_inputs, ref_outputs)</w:t>
      </w:r>
    </w:p>
    <w:p>
      <w:pPr>
        <w:jc w:val="both"/>
      </w:pPr>
      <w:r>
        <w:t xml:space="preserve">  return tf.reshape(outputs, original_input_shape)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linear_interp1_by_class(inputs, input_classes, ref_inputs, ref_outputs):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Perform 1D linear interpolation.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inputs:</w:t>
      </w:r>
    </w:p>
    <w:p>
      <w:pPr>
        <w:jc w:val="both"/>
      </w:pPr>
      <w:r>
        <w:t xml:space="preserve">      The query input values.</w:t>
      </w:r>
    </w:p>
    <w:p>
      <w:pPr>
        <w:jc w:val="both"/>
      </w:pPr>
      <w:r>
        <w:t xml:space="preserve">    input_classes:</w:t>
      </w:r>
    </w:p>
    <w:p>
      <w:pPr>
        <w:jc w:val="both"/>
      </w:pPr>
      <w:r>
        <w:t xml:space="preserve">      The class index to use from the reference grid.</w:t>
      </w:r>
    </w:p>
    <w:p>
      <w:pPr>
        <w:jc w:val="both"/>
      </w:pPr>
      <w:r>
        <w:t xml:space="preserve">    ref_inputs:</w:t>
      </w:r>
    </w:p>
    <w:p>
      <w:pPr>
        <w:jc w:val="both"/>
      </w:pPr>
      <w:r>
        <w:t xml:space="preserve">      Reference 2D grid points used for interpolation.</w:t>
      </w:r>
    </w:p>
    <w:p>
      <w:pPr>
        <w:jc w:val="both"/>
      </w:pPr>
      <w:r>
        <w:t xml:space="preserve">      Each row denotes the grid from a different class.</w:t>
      </w:r>
    </w:p>
    <w:p>
      <w:pPr>
        <w:jc w:val="both"/>
      </w:pPr>
      <w:r>
        <w:t xml:space="preserve">    ref_outputs:</w:t>
      </w:r>
    </w:p>
    <w:p>
      <w:pPr>
        <w:jc w:val="both"/>
      </w:pPr>
      <w:r>
        <w:t xml:space="preserve">      Reference 2D output values used for interpolation.</w:t>
      </w:r>
    </w:p>
    <w:p>
      <w:pPr>
        <w:jc w:val="both"/>
      </w:pPr>
      <w:r>
        <w:t xml:space="preserve">      Each row denotes the grid from a different class.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The interpolated outputs for the requested input values.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inputs = tf.convert_to_tensor(inputs)</w:t>
      </w:r>
    </w:p>
    <w:p>
      <w:pPr>
        <w:jc w:val="both"/>
      </w:pPr>
      <w:r>
        <w:t xml:space="preserve">  input_classes = tf.convert_to_tensor(input_classes)</w:t>
      </w:r>
    </w:p>
    <w:p>
      <w:pPr>
        <w:jc w:val="both"/>
      </w:pPr>
      <w:r>
        <w:t xml:space="preserve">  ref_inputs = tf.convert_to_tensor(ref_inputs)</w:t>
      </w:r>
    </w:p>
    <w:p>
      <w:pPr>
        <w:jc w:val="both"/>
      </w:pPr>
      <w:r>
        <w:t xml:space="preserve">  ref_outputs = tf.convert_to_tensor(ref_outputs)</w:t>
      </w:r>
    </w:p>
    <w:p>
      <w:pPr>
        <w:jc w:val="both"/>
      </w:pPr>
      <w:r/>
    </w:p>
    <w:p>
      <w:pPr>
        <w:jc w:val="both"/>
      </w:pPr>
      <w:r>
        <w:t xml:space="preserve">  original_input_shape = tf.shape(inputs)</w:t>
      </w:r>
    </w:p>
    <w:p>
      <w:pPr>
        <w:jc w:val="both"/>
      </w:pPr>
      <w:r/>
    </w:p>
    <w:p>
      <w:pPr>
        <w:jc w:val="both"/>
      </w:pPr>
      <w:r>
        <w:t xml:space="preserve">  # pass through</w:t>
      </w:r>
    </w:p>
    <w:p>
      <w:pPr>
        <w:jc w:val="both"/>
      </w:pPr>
      <w:r>
        <w:t xml:space="preserve">  def in_func(x):</w:t>
      </w:r>
    </w:p>
    <w:p>
      <w:pPr>
        <w:jc w:val="both"/>
      </w:pPr>
      <w:r>
        <w:t xml:space="preserve">    return x</w:t>
      </w:r>
    </w:p>
    <w:p>
      <w:pPr>
        <w:jc w:val="both"/>
      </w:pPr>
      <w:r/>
    </w:p>
    <w:p>
      <w:pPr>
        <w:jc w:val="both"/>
      </w:pPr>
      <w:r>
        <w:t xml:space="preserve">  # indexed function</w:t>
      </w:r>
    </w:p>
    <w:p>
      <w:pPr>
        <w:jc w:val="both"/>
      </w:pPr>
      <w:r>
        <w:t xml:space="preserve">  def cond_func(i, fn):</w:t>
      </w:r>
    </w:p>
    <w:p>
      <w:pPr>
        <w:jc w:val="both"/>
      </w:pPr>
      <w:r>
        <w:t xml:space="preserve">    idx = input_classes[i]</w:t>
      </w:r>
    </w:p>
    <w:p>
      <w:pPr>
        <w:jc w:val="both"/>
      </w:pPr>
      <w:r>
        <w:t xml:space="preserve">    x = tf.expand_dims(fn(), axis=0)</w:t>
      </w:r>
    </w:p>
    <w:p>
      <w:pPr>
        <w:jc w:val="both"/>
      </w:pPr>
      <w:r>
        <w:t xml:space="preserve">    return linear_interp1(x, ref_inputs[idx], ref_outputs[idx])</w:t>
      </w:r>
    </w:p>
    <w:p>
      <w:pPr>
        <w:jc w:val="both"/>
      </w:pPr>
      <w:r/>
    </w:p>
    <w:p>
      <w:pPr>
        <w:jc w:val="both"/>
      </w:pPr>
      <w:r>
        <w:t xml:space="preserve">  # Use while loop for now, needs to be replace by a custom C++ op later.</w:t>
      </w:r>
    </w:p>
    <w:p>
      <w:pPr>
        <w:jc w:val="both"/>
      </w:pPr>
      <w:r>
        <w:t xml:space="preserve">  outputs = twml.util.batch_apply(in_func, inputs, cond_func=cond_func)</w:t>
      </w:r>
    </w:p>
    <w:p>
      <w:pPr>
        <w:jc w:val="both"/>
      </w:pPr>
      <w:r>
        <w:t xml:space="preserve">  return tf.reshape(outputs, original_input_shape)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