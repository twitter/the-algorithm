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cosine_similarity(x1, x2, axis):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cosine similarity of two tensors.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x1:</w:t>
      </w:r>
    </w:p>
    <w:p>
      <w:pPr>
        <w:jc w:val="both"/>
      </w:pPr>
      <w:r>
        <w:t xml:space="preserve">      A tf.Tensor</w:t>
      </w:r>
    </w:p>
    <w:p>
      <w:pPr>
        <w:jc w:val="both"/>
      </w:pPr>
      <w:r>
        <w:t xml:space="preserve">    x2:</w:t>
      </w:r>
    </w:p>
    <w:p>
      <w:pPr>
        <w:jc w:val="both"/>
      </w:pPr>
      <w:r>
        <w:t xml:space="preserve">      A tf.Tensor</w:t>
      </w:r>
    </w:p>
    <w:p>
      <w:pPr>
        <w:jc w:val="both"/>
      </w:pPr>
      <w:r>
        <w:t xml:space="preserve">    axis: Dimension along which to normalize.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normalize_x1 = tf.nn.l2_normalize(x1, axis=axis)</w:t>
      </w:r>
    </w:p>
    <w:p>
      <w:pPr>
        <w:jc w:val="both"/>
      </w:pPr>
      <w:r>
        <w:t xml:space="preserve">  normalize_x2 = tf.nn.l2_normalize(x2, axis=axis)</w:t>
      </w:r>
    </w:p>
    <w:p>
      <w:pPr>
        <w:jc w:val="both"/>
      </w:pPr>
      <w:r>
        <w:t xml:space="preserve">  return tf.reduce_sum(tf.multiply(normalize_x1, normalize_x2), axis=axis)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