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tensorflow.compat.v1 as tf</w:t>
      </w:r>
    </w:p>
    <w:p>
      <w:pPr>
        <w:jc w:val="both"/>
      </w:pPr>
      <w:r>
        <w:t>from tensorflow.python.ops import array_ops, math_ops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Copied from metrics_impl.py</w:t>
      </w:r>
    </w:p>
    <w:p>
      <w:pPr>
        <w:jc w:val="both"/>
      </w:pPr>
      <w:r>
        <w:t># https://github.com/tensorflow/tensorflow/blob/master/tensorflow/python/ops/metrics_impl.py#L216</w:t>
      </w:r>
    </w:p>
    <w:p>
      <w:pPr>
        <w:jc w:val="both"/>
      </w:pPr>
      <w:r>
        <w:t>def safe_div(numerator, denominator, name=None):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Example usage: calculating NDCG = DCG / IDCG to handle cases when</w:t>
      </w:r>
    </w:p>
    <w:p>
      <w:pPr>
        <w:jc w:val="both"/>
      </w:pPr>
      <w:r>
        <w:t xml:space="preserve">  IDCG = 0 returns 0 instead of Infinity </w:t>
      </w:r>
    </w:p>
    <w:p>
      <w:pPr>
        <w:jc w:val="both"/>
      </w:pPr>
      <w:r>
        <w:t xml:space="preserve">  Do not use this dividing funciton unless it makes sense to your problem</w:t>
      </w:r>
    </w:p>
    <w:p>
      <w:pPr>
        <w:jc w:val="both"/>
      </w:pPr>
      <w:r>
        <w:t xml:space="preserve">  Divides two tensors element-wise, returns 0 if the denominator is &lt;= 0.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numerator: a real `Tensor`.</w:t>
      </w:r>
    </w:p>
    <w:p>
      <w:pPr>
        <w:jc w:val="both"/>
      </w:pPr>
      <w:r>
        <w:t xml:space="preserve">    denominator: a real `Tensor`, with dtype matching `numerator`.</w:t>
      </w:r>
    </w:p>
    <w:p>
      <w:pPr>
        <w:jc w:val="both"/>
      </w:pPr>
      <w:r>
        <w:t xml:space="preserve">    name: Name for the returned op.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0 if `denominator` &lt;= 0, else `numerator` / `denominator`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 = math_ops.truediv(numerator, denominator)</w:t>
      </w:r>
    </w:p>
    <w:p>
      <w:pPr>
        <w:jc w:val="both"/>
      </w:pPr>
      <w:r>
        <w:t xml:space="preserve">  zero = array_ops.zeros_like(t, dtype=denominator.dtype)</w:t>
      </w:r>
    </w:p>
    <w:p>
      <w:pPr>
        <w:jc w:val="both"/>
      </w:pPr>
      <w:r>
        <w:t xml:space="preserve">  condition = math_ops.greater(denominator, zero)</w:t>
      </w:r>
    </w:p>
    <w:p>
      <w:pPr>
        <w:jc w:val="both"/>
      </w:pPr>
      <w:r>
        <w:t xml:space="preserve">  zero = math_ops.cast(zero, t.dtype)</w:t>
      </w:r>
    </w:p>
    <w:p>
      <w:pPr>
        <w:jc w:val="both"/>
      </w:pPr>
      <w:r>
        <w:t xml:space="preserve">  return array_ops.where(condition, t, zero, name=name)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cal_ndcg(label_scores, predicted_scores, top_k_int=1):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Calculate NDCG score for top_k_int ranking positions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label_scores: a real `Tensor`.</w:t>
      </w:r>
    </w:p>
    <w:p>
      <w:pPr>
        <w:jc w:val="both"/>
      </w:pPr>
      <w:r>
        <w:t xml:space="preserve">    predicted_scores: a real `Tensor`, with dtype matching label_scores</w:t>
      </w:r>
    </w:p>
    <w:p>
      <w:pPr>
        <w:jc w:val="both"/>
      </w:pPr>
      <w:r>
        <w:t xml:space="preserve">    top_k_int: An int or an int `Tensor`.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`Tensor` that holds DCG / IDCG.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sorted_labels, predicted_order = _get_ranking_orders(</w:t>
      </w:r>
    </w:p>
    <w:p>
      <w:pPr>
        <w:jc w:val="both"/>
      </w:pPr>
      <w:r>
        <w:t xml:space="preserve">    label_scores, predicted_scores, top_k_int=top_k_int)</w:t>
      </w:r>
    </w:p>
    <w:p>
      <w:pPr>
        <w:jc w:val="both"/>
      </w:pPr>
      <w:r/>
    </w:p>
    <w:p>
      <w:pPr>
        <w:jc w:val="both"/>
      </w:pPr>
      <w:r>
        <w:t xml:space="preserve">  predicted_relevance = _get_relevance_scores(predicted_order)</w:t>
      </w:r>
    </w:p>
    <w:p>
      <w:pPr>
        <w:jc w:val="both"/>
      </w:pPr>
      <w:r>
        <w:t xml:space="preserve">  sorted_relevance = _get_relevance_scores(sorted_labels)</w:t>
      </w:r>
    </w:p>
    <w:p>
      <w:pPr>
        <w:jc w:val="both"/>
      </w:pPr>
      <w:r/>
    </w:p>
    <w:p>
      <w:pPr>
        <w:jc w:val="both"/>
      </w:pPr>
      <w:r>
        <w:t xml:space="preserve">  cg_discount = _get_cg_discount(top_k_int)</w:t>
      </w:r>
    </w:p>
    <w:p>
      <w:pPr>
        <w:jc w:val="both"/>
      </w:pPr>
      <w:r/>
    </w:p>
    <w:p>
      <w:pPr>
        <w:jc w:val="both"/>
      </w:pPr>
      <w:r>
        <w:t xml:space="preserve">  dcg = _dcg_idcg(predicted_relevance, cg_discount)</w:t>
      </w:r>
    </w:p>
    <w:p>
      <w:pPr>
        <w:jc w:val="both"/>
      </w:pPr>
      <w:r>
        <w:t xml:space="preserve">  idcg = _dcg_idcg(sorted_relevance, cg_discount)</w:t>
      </w:r>
    </w:p>
    <w:p>
      <w:pPr>
        <w:jc w:val="both"/>
      </w:pPr>
      <w:r>
        <w:t xml:space="preserve">  # the ndcg score of the batch</w:t>
      </w:r>
    </w:p>
    <w:p>
      <w:pPr>
        <w:jc w:val="both"/>
      </w:pPr>
      <w:r>
        <w:t xml:space="preserve">  # idcg is 0 if label_scores are all 0</w:t>
      </w:r>
    </w:p>
    <w:p>
      <w:pPr>
        <w:jc w:val="both"/>
      </w:pPr>
      <w:r>
        <w:t xml:space="preserve">  ndcg = safe_div(dcg, idcg, 'one_ndcg')</w:t>
      </w:r>
    </w:p>
    <w:p>
      <w:pPr>
        <w:jc w:val="both"/>
      </w:pPr>
      <w:r>
        <w:t xml:space="preserve">  return ndcg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cal_swapped_ndcg(label_scores, predicted_scores, top_k_int):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Calculate swapped NDCG score in Lambda Rank for full/top k ranking positions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label_scores: a real `Tensor`.</w:t>
      </w:r>
    </w:p>
    <w:p>
      <w:pPr>
        <w:jc w:val="both"/>
      </w:pPr>
      <w:r>
        <w:t xml:space="preserve">    predicted_scores: a real `Tensor`, with dtype matching label_scores</w:t>
      </w:r>
    </w:p>
    <w:p>
      <w:pPr>
        <w:jc w:val="both"/>
      </w:pPr>
      <w:r>
        <w:t xml:space="preserve">    top_k_int: An int or an int `Tensor`. 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`Tensor` that holds swapped NDCG by 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sorted_labels, predicted_order = _get_ranking_orders(</w:t>
      </w:r>
    </w:p>
    <w:p>
      <w:pPr>
        <w:jc w:val="both"/>
      </w:pPr>
      <w:r>
        <w:t xml:space="preserve">    label_scores, predicted_scores, top_k_int=top_k_int)</w:t>
      </w:r>
    </w:p>
    <w:p>
      <w:pPr>
        <w:jc w:val="both"/>
      </w:pPr>
      <w:r/>
    </w:p>
    <w:p>
      <w:pPr>
        <w:jc w:val="both"/>
      </w:pPr>
      <w:r>
        <w:t xml:space="preserve">  predicted_relevance = _get_relevance_scores(predicted_order)</w:t>
      </w:r>
    </w:p>
    <w:p>
      <w:pPr>
        <w:jc w:val="both"/>
      </w:pPr>
      <w:r>
        <w:t xml:space="preserve">  sorted_relevance = _get_relevance_scores(sorted_labels)</w:t>
      </w:r>
    </w:p>
    <w:p>
      <w:pPr>
        <w:jc w:val="both"/>
      </w:pPr>
      <w:r/>
    </w:p>
    <w:p>
      <w:pPr>
        <w:jc w:val="both"/>
      </w:pPr>
      <w:r>
        <w:t xml:space="preserve">  cg_discount = _get_cg_discount(top_k_int)</w:t>
      </w:r>
    </w:p>
    <w:p>
      <w:pPr>
        <w:jc w:val="both"/>
      </w:pPr>
      <w:r/>
    </w:p>
    <w:p>
      <w:pPr>
        <w:jc w:val="both"/>
      </w:pPr>
      <w:r>
        <w:t xml:space="preserve">  # cg_discount is safe as a denominator</w:t>
      </w:r>
    </w:p>
    <w:p>
      <w:pPr>
        <w:jc w:val="both"/>
      </w:pPr>
      <w:r>
        <w:t xml:space="preserve">  dcg_k = predicted_relevance / cg_discount</w:t>
      </w:r>
    </w:p>
    <w:p>
      <w:pPr>
        <w:jc w:val="both"/>
      </w:pPr>
      <w:r>
        <w:t xml:space="preserve">  dcg = tf.reduce_sum(dcg_k)</w:t>
      </w:r>
    </w:p>
    <w:p>
      <w:pPr>
        <w:jc w:val="both"/>
      </w:pPr>
      <w:r/>
    </w:p>
    <w:p>
      <w:pPr>
        <w:jc w:val="both"/>
      </w:pPr>
      <w:r>
        <w:t xml:space="preserve">  idcg_k = sorted_relevance / cg_discount</w:t>
      </w:r>
    </w:p>
    <w:p>
      <w:pPr>
        <w:jc w:val="both"/>
      </w:pPr>
      <w:r>
        <w:t xml:space="preserve">  idcg = tf.reduce_sum(idcg_k)</w:t>
      </w:r>
    </w:p>
    <w:p>
      <w:pPr>
        <w:jc w:val="both"/>
      </w:pPr>
      <w:r/>
    </w:p>
    <w:p>
      <w:pPr>
        <w:jc w:val="both"/>
      </w:pPr>
      <w:r>
        <w:t xml:space="preserve">  ndcg = safe_div(dcg, idcg, 'ndcg_in_lambdarank_training')</w:t>
      </w:r>
    </w:p>
    <w:p>
      <w:pPr>
        <w:jc w:val="both"/>
      </w:pPr>
      <w:r/>
    </w:p>
    <w:p>
      <w:pPr>
        <w:jc w:val="both"/>
      </w:pPr>
      <w:r>
        <w:t xml:space="preserve">  # remove the gain from label i then add the gain from label j</w:t>
      </w:r>
    </w:p>
    <w:p>
      <w:pPr>
        <w:jc w:val="both"/>
      </w:pPr>
      <w:r>
        <w:t xml:space="preserve">  tiled_ij = tf.tile(dcg_k, [1, top_k_int])</w:t>
      </w:r>
    </w:p>
    <w:p>
      <w:pPr>
        <w:jc w:val="both"/>
      </w:pPr>
      <w:r>
        <w:t xml:space="preserve">  new_ij = (predicted_relevance / tf.transpose(cg_discount))</w:t>
      </w:r>
    </w:p>
    <w:p>
      <w:pPr>
        <w:jc w:val="both"/>
      </w:pPr>
      <w:r/>
    </w:p>
    <w:p>
      <w:pPr>
        <w:jc w:val="both"/>
      </w:pPr>
      <w:r>
        <w:t xml:space="preserve">  tiled_ji = tf.tile(tf.transpose(dcg_k), [top_k_int, 1])</w:t>
      </w:r>
    </w:p>
    <w:p>
      <w:pPr>
        <w:jc w:val="both"/>
      </w:pPr>
      <w:r>
        <w:t xml:space="preserve">  new_ji = tf.transpose(predicted_relevance) / cg_discount</w:t>
      </w:r>
    </w:p>
    <w:p>
      <w:pPr>
        <w:jc w:val="both"/>
      </w:pPr>
      <w:r/>
    </w:p>
    <w:p>
      <w:pPr>
        <w:jc w:val="both"/>
      </w:pPr>
      <w:r>
        <w:t xml:space="preserve">  # if swap i and j, remove the stale cg for i, then add the new cg for i,</w:t>
      </w:r>
    </w:p>
    <w:p>
      <w:pPr>
        <w:jc w:val="both"/>
      </w:pPr>
      <w:r>
        <w:t xml:space="preserve">  # remove the stale cg for j, and then add the new cg for j</w:t>
      </w:r>
    </w:p>
    <w:p>
      <w:pPr>
        <w:jc w:val="both"/>
      </w:pPr>
      <w:r>
        <w:t xml:space="preserve">  new_dcg = dcg - tiled_ij + new_ij - tiled_ji + new_ji</w:t>
      </w:r>
    </w:p>
    <w:p>
      <w:pPr>
        <w:jc w:val="both"/>
      </w:pPr>
      <w:r/>
    </w:p>
    <w:p>
      <w:pPr>
        <w:jc w:val="both"/>
      </w:pPr>
      <w:r>
        <w:t xml:space="preserve">  new_ndcg = safe_div(new_dcg, idcg, 'new_ndcg_in_lambdarank_training')</w:t>
      </w:r>
    </w:p>
    <w:p>
      <w:pPr>
        <w:jc w:val="both"/>
      </w:pPr>
      <w:r>
        <w:t xml:space="preserve">  swapped_ndcg = tf.abs(ndcg - new_ndcg)</w:t>
      </w:r>
    </w:p>
    <w:p>
      <w:pPr>
        <w:jc w:val="both"/>
      </w:pPr>
      <w:r>
        <w:t xml:space="preserve">  return swapped_ndcg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_dcg_idcg(relevance_scores, cg_discount):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Calculate DCG scores for top_k_int ranking positions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relevance_scores: a real `Tensor`.</w:t>
      </w:r>
    </w:p>
    <w:p>
      <w:pPr>
        <w:jc w:val="both"/>
      </w:pPr>
      <w:r>
        <w:t xml:space="preserve">    cg_discount: a real `Tensor`, with dtype matching relevance_scores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`Tensor` that holds \\sum_{i=1}^k \frac{relevance_scores_k}{cg_discount}  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cg_discount is safe</w:t>
      </w:r>
    </w:p>
    <w:p>
      <w:pPr>
        <w:jc w:val="both"/>
      </w:pPr>
      <w:r>
        <w:t xml:space="preserve">  dcg_k = relevance_scores / cg_discount</w:t>
      </w:r>
    </w:p>
    <w:p>
      <w:pPr>
        <w:jc w:val="both"/>
      </w:pPr>
      <w:r>
        <w:t xml:space="preserve">  return tf.reduce_sum(dcg_k)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_get_ranking_orders(label_scores, predicted_scores, top_k_int=1):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Calculate DCG scores for top_k_int ranking positions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label_scores: a real `Tensor`.</w:t>
      </w:r>
    </w:p>
    <w:p>
      <w:pPr>
        <w:jc w:val="both"/>
      </w:pPr>
      <w:r>
        <w:t xml:space="preserve">    predicted_scores: a real `Tensor`, with dtype matching label_scores</w:t>
      </w:r>
    </w:p>
    <w:p>
      <w:pPr>
        <w:jc w:val="both"/>
      </w:pPr>
      <w:r>
        <w:t xml:space="preserve">    top_k_int: an integer or an int `Tensor`.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two `Tensors` that hold sorted_labels: the ground truth relevance socres</w:t>
      </w:r>
    </w:p>
    <w:p>
      <w:pPr>
        <w:jc w:val="both"/>
      </w:pPr>
      <w:r>
        <w:t xml:space="preserve">    and predicted_order: relevance socres based on sorted predicted_scores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sort predictions_scores and label_scores</w:t>
      </w:r>
    </w:p>
    <w:p>
      <w:pPr>
        <w:jc w:val="both"/>
      </w:pPr>
      <w:r>
        <w:t xml:space="preserve">  # size [batch_size/num of DataRecords, 1]</w:t>
      </w:r>
    </w:p>
    <w:p>
      <w:pPr>
        <w:jc w:val="both"/>
      </w:pPr>
      <w:r>
        <w:t xml:space="preserve">  label_scores = tf.reshape(label_scores, [-1, 1])</w:t>
      </w:r>
    </w:p>
    <w:p>
      <w:pPr>
        <w:jc w:val="both"/>
      </w:pPr>
      <w:r>
        <w:t xml:space="preserve">  predicted_scores = tf.reshape(predicted_scores, [-1, 1])</w:t>
      </w:r>
    </w:p>
    <w:p>
      <w:pPr>
        <w:jc w:val="both"/>
      </w:pPr>
      <w:r>
        <w:t xml:space="preserve">  # sorted_labels contians the relevance scores of the correct order</w:t>
      </w:r>
    </w:p>
    <w:p>
      <w:pPr>
        <w:jc w:val="both"/>
      </w:pPr>
      <w:r>
        <w:t xml:space="preserve">  sorted_labels, ordered_labels_indices = tf.nn.top_k(</w:t>
      </w:r>
    </w:p>
    <w:p>
      <w:pPr>
        <w:jc w:val="both"/>
      </w:pPr>
      <w:r>
        <w:t xml:space="preserve">    tf.transpose(label_scores), k=top_k_int)</w:t>
      </w:r>
    </w:p>
    <w:p>
      <w:pPr>
        <w:jc w:val="both"/>
      </w:pPr>
      <w:r>
        <w:t xml:space="preserve">  sorted_labels = tf.transpose(sorted_labels)</w:t>
      </w:r>
    </w:p>
    <w:p>
      <w:pPr>
        <w:jc w:val="both"/>
      </w:pPr>
      <w:r>
        <w:t xml:space="preserve">  # sort predicitons and use the indices to obtain the relevance scores of the predicted order</w:t>
      </w:r>
    </w:p>
    <w:p>
      <w:pPr>
        <w:jc w:val="both"/>
      </w:pPr>
      <w:r>
        <w:t xml:space="preserve">  sorted_predictions, ordered_predictions_indices = tf.nn.top_k(</w:t>
      </w:r>
    </w:p>
    <w:p>
      <w:pPr>
        <w:jc w:val="both"/>
      </w:pPr>
      <w:r>
        <w:t xml:space="preserve">    tf.transpose(predicted_scores), k=top_k_int)</w:t>
      </w:r>
    </w:p>
    <w:p>
      <w:pPr>
        <w:jc w:val="both"/>
      </w:pPr>
      <w:r>
        <w:t xml:space="preserve">  ordered_predictions_indices_for_labels = tf.transpose(ordered_predictions_indices)</w:t>
      </w:r>
    </w:p>
    <w:p>
      <w:pPr>
        <w:jc w:val="both"/>
      </w:pPr>
      <w:r>
        <w:t xml:space="preserve">  # predicted_order contians the relevance scores of the predicted order</w:t>
      </w:r>
    </w:p>
    <w:p>
      <w:pPr>
        <w:jc w:val="both"/>
      </w:pPr>
      <w:r>
        <w:t xml:space="preserve">  predicted_order = tf.gather_nd(label_scores, ordered_predictions_indices_for_labels)</w:t>
      </w:r>
    </w:p>
    <w:p>
      <w:pPr>
        <w:jc w:val="both"/>
      </w:pPr>
      <w:r>
        <w:t xml:space="preserve">  return sorted_labels, predicted_order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_get_cg_discount(top_k_int=1):</w:t>
      </w:r>
    </w:p>
    <w:p>
      <w:pPr>
        <w:jc w:val="both"/>
      </w:pPr>
      <w:r>
        <w:t xml:space="preserve">  r"""</w:t>
      </w:r>
    </w:p>
    <w:p>
      <w:pPr>
        <w:jc w:val="both"/>
      </w:pPr>
      <w:r>
        <w:t xml:space="preserve">  Calculate discounted gain factor for ranking position till top_k_int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top_k_int: An int or an int `Tensor`.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`Tensor` that holds \log_{2}(i + 1), i \in [1, k] 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log_2 = tf.log(tf.constant(2.0, dtype=tf.float32))</w:t>
      </w:r>
    </w:p>
    <w:p>
      <w:pPr>
        <w:jc w:val="both"/>
      </w:pPr>
      <w:r>
        <w:t xml:space="preserve">  # top_k_range needs to start from 1 to top_k_int</w:t>
      </w:r>
    </w:p>
    <w:p>
      <w:pPr>
        <w:jc w:val="both"/>
      </w:pPr>
      <w:r>
        <w:t xml:space="preserve">  top_k_range = tf.range(top_k_int) + 1</w:t>
      </w:r>
    </w:p>
    <w:p>
      <w:pPr>
        <w:jc w:val="both"/>
      </w:pPr>
      <w:r>
        <w:t xml:space="preserve">  top_k_range = tf.reshape(top_k_range, [-1, 1])</w:t>
      </w:r>
    </w:p>
    <w:p>
      <w:pPr>
        <w:jc w:val="both"/>
      </w:pPr>
      <w:r>
        <w:t xml:space="preserve">  # cast top_k_range to float</w:t>
      </w:r>
    </w:p>
    <w:p>
      <w:pPr>
        <w:jc w:val="both"/>
      </w:pPr>
      <w:r>
        <w:t xml:space="preserve">  top_k_range = tf.cast(top_k_range, dtype=tf.float32)</w:t>
      </w:r>
    </w:p>
    <w:p>
      <w:pPr>
        <w:jc w:val="both"/>
      </w:pPr>
      <w:r>
        <w:t xml:space="preserve">  cg_discount = tf.log(top_k_range + 1.0) / log_2</w:t>
      </w:r>
    </w:p>
    <w:p>
      <w:pPr>
        <w:jc w:val="both"/>
      </w:pPr>
      <w:r>
        <w:t xml:space="preserve">  return cg_discount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_get_relevance_scores(scores):</w:t>
      </w:r>
    </w:p>
    <w:p>
      <w:pPr>
        <w:jc w:val="both"/>
      </w:pPr>
      <w:r>
        <w:t xml:space="preserve">  return 2 ** scores - 1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safe_log(raw_scores, name=None):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Calculate log of a tensor, handling cases that</w:t>
      </w:r>
    </w:p>
    <w:p>
      <w:pPr>
        <w:jc w:val="both"/>
      </w:pPr>
      <w:r>
        <w:t xml:space="preserve">  raw_scores are close to 0s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raw_scores: An float `Tensor`.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float `Tensor` that hols the safe log base e of input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epsilon = 1E-8</w:t>
      </w:r>
    </w:p>
    <w:p>
      <w:pPr>
        <w:jc w:val="both"/>
      </w:pPr>
      <w:r>
        <w:t xml:space="preserve">  clipped_raw_scores = tf.maximum(raw_scores, epsilon)</w:t>
      </w:r>
    </w:p>
    <w:p>
      <w:pPr>
        <w:jc w:val="both"/>
      </w:pPr>
      <w:r>
        <w:t xml:space="preserve">  return tf.log(clipped_raw_scores)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