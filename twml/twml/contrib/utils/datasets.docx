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random</w:t>
      </w:r>
    </w:p>
    <w:p>
      <w:pPr>
        <w:jc w:val="both"/>
      </w:pPr>
      <w:r/>
    </w:p>
    <w:p>
      <w:pPr>
        <w:jc w:val="both"/>
      </w:pPr>
      <w:r>
        <w:t>import twml</w:t>
      </w:r>
    </w:p>
    <w:p>
      <w:pPr>
        <w:jc w:val="both"/>
      </w:pPr>
      <w:r/>
    </w:p>
    <w:p>
      <w:pPr>
        <w:jc w:val="both"/>
      </w:pPr>
      <w:r>
        <w:t>get_time_based_dataset_files = twml.util.list_files_by_datetime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resolve_train_and_eval_files_overlap(</w:t>
      </w:r>
    </w:p>
    <w:p>
      <w:pPr>
        <w:jc w:val="both"/>
      </w:pPr>
      <w:r>
        <w:t xml:space="preserve">  train_files, eval_files, fraction_kept_for_eval, seed=None</w:t>
      </w:r>
    </w:p>
    <w:p>
      <w:pPr>
        <w:jc w:val="both"/>
      </w:pPr>
      <w:r>
        <w:t>):</w:t>
      </w:r>
    </w:p>
    <w:p>
      <w:pPr>
        <w:jc w:val="both"/>
      </w:pPr>
      <w:r>
        <w:t xml:space="preserve">  """Resolve any overlap between train and eval files.</w:t>
      </w:r>
    </w:p>
    <w:p>
      <w:pPr>
        <w:jc w:val="both"/>
      </w:pPr>
      <w:r/>
    </w:p>
    <w:p>
      <w:pPr>
        <w:jc w:val="both"/>
      </w:pPr>
      <w:r>
        <w:t xml:space="preserve">  Specifically, if there's an overlap between `train_files` and `eval_files`, then a fraction of</w:t>
      </w:r>
    </w:p>
    <w:p>
      <w:pPr>
        <w:jc w:val="both"/>
      </w:pPr>
      <w:r>
        <w:t xml:space="preserve">  the overlap (i.e. `fraction_kept_for_eval`) will be randomly assigned (exclusively) to the</w:t>
      </w:r>
    </w:p>
    <w:p>
      <w:pPr>
        <w:jc w:val="both"/>
      </w:pPr>
      <w:r>
        <w:t xml:space="preserve">  `eval_files`.</w:t>
      </w:r>
    </w:p>
    <w:p>
      <w:pPr>
        <w:jc w:val="both"/>
      </w:pPr>
      <w:r/>
    </w:p>
    <w:p>
      <w:pPr>
        <w:jc w:val="both"/>
      </w:pPr>
      <w:r>
        <w:t xml:space="preserve">  The following example demonstrates its usage:</w:t>
      </w:r>
    </w:p>
    <w:p>
      <w:pPr>
        <w:jc w:val="both"/>
      </w:pPr>
      <w:r/>
    </w:p>
    <w:p>
      <w:pPr>
        <w:jc w:val="both"/>
      </w:pPr>
      <w:r>
        <w:t xml:space="preserve">  &gt;&gt;&gt; orig_train_files = ['f1', 'f2', 'f3', 'f4']</w:t>
      </w:r>
    </w:p>
    <w:p>
      <w:pPr>
        <w:jc w:val="both"/>
      </w:pPr>
      <w:r>
        <w:t xml:space="preserve">  &gt;&gt;&gt; orig_eval_files = ['f1', 'f2', 'f3']</w:t>
      </w:r>
    </w:p>
    <w:p>
      <w:pPr>
        <w:jc w:val="both"/>
      </w:pPr>
      <w:r>
        <w:t xml:space="preserve">  &gt;&gt;&gt; resolved_train_files, resolved_eval_files = resolve_train_and_eval_files_overlap(</w:t>
      </w:r>
    </w:p>
    <w:p>
      <w:pPr>
        <w:jc w:val="both"/>
      </w:pPr>
      <w:r>
        <w:t xml:space="preserve">  ...     orig_train_files, orig_eval_files, 0.5</w:t>
      </w:r>
    </w:p>
    <w:p>
      <w:pPr>
        <w:jc w:val="both"/>
      </w:pPr>
      <w:r>
        <w:t xml:space="preserve">  ... )</w:t>
      </w:r>
    </w:p>
    <w:p>
      <w:pPr>
        <w:jc w:val="both"/>
      </w:pPr>
      <w:r>
        <w:t xml:space="preserve">  &gt;&gt;&gt; set(resolved_train_files) &amp; set(resolved_eval_files) == set()</w:t>
      </w:r>
    </w:p>
    <w:p>
      <w:pPr>
        <w:jc w:val="both"/>
      </w:pPr>
      <w:r>
        <w:t xml:space="preserve">  True</w:t>
      </w:r>
    </w:p>
    <w:p>
      <w:pPr>
        <w:jc w:val="both"/>
      </w:pPr>
      <w:r>
        <w:t xml:space="preserve">  &gt;&gt;&gt; len(resolved_train_files) == 3</w:t>
      </w:r>
    </w:p>
    <w:p>
      <w:pPr>
        <w:jc w:val="both"/>
      </w:pPr>
      <w:r>
        <w:t xml:space="preserve">  True</w:t>
      </w:r>
    </w:p>
    <w:p>
      <w:pPr>
        <w:jc w:val="both"/>
      </w:pPr>
      <w:r>
        <w:t xml:space="preserve">  &gt;&gt;&gt; len(resolved_eval_files) == 2</w:t>
      </w:r>
    </w:p>
    <w:p>
      <w:pPr>
        <w:jc w:val="both"/>
      </w:pPr>
      <w:r>
        <w:t xml:space="preserve">  True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train_files: A list of the files used for training.</w:t>
      </w:r>
    </w:p>
    <w:p>
      <w:pPr>
        <w:jc w:val="both"/>
      </w:pPr>
      <w:r>
        <w:t xml:space="preserve">    eval_files: A list of the files used for validation.</w:t>
      </w:r>
    </w:p>
    <w:p>
      <w:pPr>
        <w:jc w:val="both"/>
      </w:pPr>
      <w:r>
        <w:t xml:space="preserve">    fraction_kept_for_eval: A fraction of files in the intersection between `train_files` and</w:t>
      </w:r>
    </w:p>
    <w:p>
      <w:pPr>
        <w:jc w:val="both"/>
      </w:pPr>
      <w:r>
        <w:t xml:space="preserve">      `eval_files` exclusively kept for evaluation.</w:t>
      </w:r>
    </w:p>
    <w:p>
      <w:pPr>
        <w:jc w:val="both"/>
      </w:pPr>
      <w:r>
        <w:t xml:space="preserve">    seed: A seed for generating random numbers.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A tuple `(new_train_files, new_eval_files)` with the overlapping resolved.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rng = random.Random(seed)</w:t>
      </w:r>
    </w:p>
    <w:p>
      <w:pPr>
        <w:jc w:val="both"/>
      </w:pPr>
      <w:r/>
    </w:p>
    <w:p>
      <w:pPr>
        <w:jc w:val="both"/>
      </w:pPr>
      <w:r>
        <w:t xml:space="preserve">  train_files = set(train_files)</w:t>
      </w:r>
    </w:p>
    <w:p>
      <w:pPr>
        <w:jc w:val="both"/>
      </w:pPr>
      <w:r>
        <w:t xml:space="preserve">  eval_files = set(eval_files)</w:t>
      </w:r>
    </w:p>
    <w:p>
      <w:pPr>
        <w:jc w:val="both"/>
      </w:pPr>
      <w:r>
        <w:t xml:space="preserve">  overlapping_files = train_files &amp; eval_files</w:t>
      </w:r>
    </w:p>
    <w:p>
      <w:pPr>
        <w:jc w:val="both"/>
      </w:pPr>
      <w:r>
        <w:t xml:space="preserve">  train_files_selected_for_eval = set(rng.sample(</w:t>
      </w:r>
    </w:p>
    <w:p>
      <w:pPr>
        <w:jc w:val="both"/>
      </w:pPr>
      <w:r>
        <w:t xml:space="preserve">    overlapping_files,</w:t>
      </w:r>
    </w:p>
    <w:p>
      <w:pPr>
        <w:jc w:val="both"/>
      </w:pPr>
      <w:r>
        <w:t xml:space="preserve">    int(len(overlapping_files) * fraction_kept_for_eval)</w:t>
      </w:r>
    </w:p>
    <w:p>
      <w:pPr>
        <w:jc w:val="both"/>
      </w:pPr>
      <w:r>
        <w:t xml:space="preserve">  ))</w:t>
      </w:r>
    </w:p>
    <w:p>
      <w:pPr>
        <w:jc w:val="both"/>
      </w:pPr>
      <w:r>
        <w:t xml:space="preserve">  train_files = train_files - train_files_selected_for_eval</w:t>
      </w:r>
    </w:p>
    <w:p>
      <w:pPr>
        <w:jc w:val="both"/>
      </w:pPr>
      <w:r>
        <w:t xml:space="preserve">  eval_files = (eval_files - overlapping_files) | train_files_selected_for_eval</w:t>
      </w:r>
    </w:p>
    <w:p>
      <w:pPr>
        <w:jc w:val="both"/>
      </w:pPr>
      <w:r>
        <w:t xml:space="preserve">  return list(train_files), list(eval_files)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get_time_based_dataset_files_for_train_and_eval(</w:t>
      </w:r>
    </w:p>
    <w:p>
      <w:pPr>
        <w:jc w:val="both"/>
      </w:pPr>
      <w:r>
        <w:t xml:space="preserve">  base_path,</w:t>
      </w:r>
    </w:p>
    <w:p>
      <w:pPr>
        <w:jc w:val="both"/>
      </w:pPr>
      <w:r>
        <w:t xml:space="preserve">  train_start_datetime,</w:t>
      </w:r>
    </w:p>
    <w:p>
      <w:pPr>
        <w:jc w:val="both"/>
      </w:pPr>
      <w:r>
        <w:t xml:space="preserve">  train_end_datetime,</w:t>
      </w:r>
    </w:p>
    <w:p>
      <w:pPr>
        <w:jc w:val="both"/>
      </w:pPr>
      <w:r>
        <w:t xml:space="preserve">  eval_start_datetime,</w:t>
      </w:r>
    </w:p>
    <w:p>
      <w:pPr>
        <w:jc w:val="both"/>
      </w:pPr>
      <w:r>
        <w:t xml:space="preserve">  eval_end_datetime,</w:t>
      </w:r>
    </w:p>
    <w:p>
      <w:pPr>
        <w:jc w:val="both"/>
      </w:pPr>
      <w:r>
        <w:t xml:space="preserve">  fraction_kept_for_eval,</w:t>
      </w:r>
    </w:p>
    <w:p>
      <w:pPr>
        <w:jc w:val="both"/>
      </w:pPr>
      <w:r>
        <w:t xml:space="preserve">  datetime_prefix_format='%Y/%m/%d/%H',</w:t>
      </w:r>
    </w:p>
    <w:p>
      <w:pPr>
        <w:jc w:val="both"/>
      </w:pPr>
      <w:r>
        <w:t xml:space="preserve">  extension='lzo',</w:t>
      </w:r>
    </w:p>
    <w:p>
      <w:pPr>
        <w:jc w:val="both"/>
      </w:pPr>
      <w:r>
        <w:t xml:space="preserve">  parallelism=1</w:t>
      </w:r>
    </w:p>
    <w:p>
      <w:pPr>
        <w:jc w:val="both"/>
      </w:pPr>
      <w:r>
        <w:t>):</w:t>
      </w:r>
    </w:p>
    <w:p>
      <w:pPr>
        <w:jc w:val="both"/>
      </w:pPr>
      <w:r>
        <w:t xml:space="preserve">  """Get train/eval dataset files organized with a time-based prefix.</w:t>
      </w:r>
    </w:p>
    <w:p>
      <w:pPr>
        <w:jc w:val="both"/>
      </w:pPr>
      <w:r/>
    </w:p>
    <w:p>
      <w:pPr>
        <w:jc w:val="both"/>
      </w:pPr>
      <w:r>
        <w:t xml:space="preserve">  This is just a convenience built around `get_dataset_files_prefixed_by_time` and</w:t>
      </w:r>
    </w:p>
    <w:p>
      <w:pPr>
        <w:jc w:val="both"/>
      </w:pPr>
      <w:r>
        <w:t xml:space="preserve">  `resolve_train_and_eval_files_overlap`. Please refer to these functions for documentation.</w:t>
      </w:r>
    </w:p>
    <w:p>
      <w:pPr>
        <w:jc w:val="both"/>
      </w:pPr>
      <w:r>
        <w:t xml:space="preserve">  """</w:t>
      </w:r>
    </w:p>
    <w:p>
      <w:pPr>
        <w:jc w:val="both"/>
      </w:pPr>
      <w:r/>
    </w:p>
    <w:p>
      <w:pPr>
        <w:jc w:val="both"/>
      </w:pPr>
      <w:r>
        <w:t xml:space="preserve">  train_files = get_time_based_dataset_files(</w:t>
      </w:r>
    </w:p>
    <w:p>
      <w:pPr>
        <w:jc w:val="both"/>
      </w:pPr>
      <w:r>
        <w:t xml:space="preserve">    base_path=base_path,</w:t>
      </w:r>
    </w:p>
    <w:p>
      <w:pPr>
        <w:jc w:val="both"/>
      </w:pPr>
      <w:r>
        <w:t xml:space="preserve">    start_datetime=train_start_datetime,</w:t>
      </w:r>
    </w:p>
    <w:p>
      <w:pPr>
        <w:jc w:val="both"/>
      </w:pPr>
      <w:r>
        <w:t xml:space="preserve">    end_datetime=train_end_datetime,</w:t>
      </w:r>
    </w:p>
    <w:p>
      <w:pPr>
        <w:jc w:val="both"/>
      </w:pPr>
      <w:r>
        <w:t xml:space="preserve">    datetime_prefix_format=datetime_prefix_format,</w:t>
      </w:r>
    </w:p>
    <w:p>
      <w:pPr>
        <w:jc w:val="both"/>
      </w:pPr>
      <w:r>
        <w:t xml:space="preserve">    extension=extension,</w:t>
      </w:r>
    </w:p>
    <w:p>
      <w:pPr>
        <w:jc w:val="both"/>
      </w:pPr>
      <w:r>
        <w:t xml:space="preserve">    parallelism=parallelism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eval_files = get_time_based_dataset_files(</w:t>
      </w:r>
    </w:p>
    <w:p>
      <w:pPr>
        <w:jc w:val="both"/>
      </w:pPr>
      <w:r>
        <w:t xml:space="preserve">    base_path=base_path,</w:t>
      </w:r>
    </w:p>
    <w:p>
      <w:pPr>
        <w:jc w:val="both"/>
      </w:pPr>
      <w:r>
        <w:t xml:space="preserve">    start_datetime=eval_start_datetime,</w:t>
      </w:r>
    </w:p>
    <w:p>
      <w:pPr>
        <w:jc w:val="both"/>
      </w:pPr>
      <w:r>
        <w:t xml:space="preserve">    end_datetime=eval_end_datetime,</w:t>
      </w:r>
    </w:p>
    <w:p>
      <w:pPr>
        <w:jc w:val="both"/>
      </w:pPr>
      <w:r>
        <w:t xml:space="preserve">    datetime_prefix_format=datetime_prefix_format,</w:t>
      </w:r>
    </w:p>
    <w:p>
      <w:pPr>
        <w:jc w:val="both"/>
      </w:pPr>
      <w:r>
        <w:t xml:space="preserve">    extension=extension,</w:t>
      </w:r>
    </w:p>
    <w:p>
      <w:pPr>
        <w:jc w:val="both"/>
      </w:pPr>
      <w:r>
        <w:t xml:space="preserve">    parallelism=parallelism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return resolve_train_and_eval_files_overlap(</w:t>
      </w:r>
    </w:p>
    <w:p>
      <w:pPr>
        <w:jc w:val="both"/>
      </w:pPr>
      <w:r>
        <w:t xml:space="preserve">    train_files=train_files,</w:t>
      </w:r>
    </w:p>
    <w:p>
      <w:pPr>
        <w:jc w:val="both"/>
      </w:pPr>
      <w:r>
        <w:t xml:space="preserve">    eval_files=eval_files,</w:t>
      </w:r>
    </w:p>
    <w:p>
      <w:pPr>
        <w:jc w:val="both"/>
      </w:pPr>
      <w:r>
        <w:t xml:space="preserve">    fraction_kept_for_eval=fraction_kept_for_eval</w:t>
      </w:r>
    </w:p>
    <w:p>
      <w:pPr>
        <w:jc w:val="both"/>
      </w:pPr>
      <w:r>
        <w:t xml:space="preserve">  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