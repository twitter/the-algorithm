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diag_mask(n_data, pairwise_label_scores):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so far only used in pariwise learning-to-rank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n_data: a int `Tensor`.</w:t>
      </w:r>
    </w:p>
    <w:p>
      <w:pPr>
        <w:jc w:val="both"/>
      </w:pPr>
      <w:r>
        <w:t xml:space="preserve">    pairwise_label_scores: a dense `Tensor` of shape [n_data, n_data].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values in pairwise_label_scores except the diagonal</w:t>
      </w:r>
    </w:p>
    <w:p>
      <w:pPr>
        <w:jc w:val="both"/>
      </w:pPr>
      <w:r>
        <w:t xml:space="preserve">    each cell contains a paiwise score difference</w:t>
      </w:r>
    </w:p>
    <w:p>
      <w:pPr>
        <w:jc w:val="both"/>
      </w:pPr>
      <w:r>
        <w:t xml:space="preserve">    only selfs/diags are 0s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mask = tf.ones([n_data, n_data]) - tf.diag(tf.ones([n_data]))</w:t>
      </w:r>
    </w:p>
    <w:p>
      <w:pPr>
        <w:jc w:val="both"/>
      </w:pPr>
      <w:r>
        <w:t xml:space="preserve">  mask = tf.cast(mask, dtype=tf.float32)</w:t>
      </w:r>
    </w:p>
    <w:p>
      <w:pPr>
        <w:jc w:val="both"/>
      </w:pPr>
      <w:r>
        <w:t xml:space="preserve">  pair_count = tf.to_float(n_data) * (tf.to_float(n_data) - 1)</w:t>
      </w:r>
    </w:p>
    <w:p>
      <w:pPr>
        <w:jc w:val="both"/>
      </w:pPr>
      <w:r>
        <w:t xml:space="preserve">  pair_count = tf.cast(pair_count, dtype=tf.float32)</w:t>
      </w:r>
    </w:p>
    <w:p>
      <w:pPr>
        <w:jc w:val="both"/>
      </w:pPr>
      <w:r>
        <w:t xml:space="preserve">  return mask, pair_count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full_mask(n_data, pairwise_label_scores):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is so far only used in pariwise learning-to-rank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n_data: a int `Tensor`.</w:t>
      </w:r>
    </w:p>
    <w:p>
      <w:pPr>
        <w:jc w:val="both"/>
      </w:pPr>
      <w:r>
        <w:t xml:space="preserve">    pairwise_label_scores: a dense `Tensor` of shape [n_data, n_data].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values in pairwise_label_scores except pairs that have the same labels</w:t>
      </w:r>
    </w:p>
    <w:p>
      <w:pPr>
        <w:jc w:val="both"/>
      </w:pPr>
      <w:r>
        <w:t xml:space="preserve">    each cell contains a paiwise score difference</w:t>
      </w:r>
    </w:p>
    <w:p>
      <w:pPr>
        <w:jc w:val="both"/>
      </w:pPr>
      <w:r>
        <w:t xml:space="preserve">    all pairwise_label_scores = 0.5: selfs and same labels are 0s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not_consider = tf.equal(pairwise_label_scores, 0.5)</w:t>
      </w:r>
    </w:p>
    <w:p>
      <w:pPr>
        <w:jc w:val="both"/>
      </w:pPr>
      <w:r>
        <w:t xml:space="preserve">  mask = tf.ones([n_data, n_data]) - tf.cast(not_consider, dtype=tf.float32)</w:t>
      </w:r>
    </w:p>
    <w:p>
      <w:pPr>
        <w:jc w:val="both"/>
      </w:pPr>
      <w:r>
        <w:t xml:space="preserve">  mask = tf.cast(mask, dtype=tf.float32)</w:t>
      </w:r>
    </w:p>
    <w:p>
      <w:pPr>
        <w:jc w:val="both"/>
      </w:pPr>
      <w:r>
        <w:t xml:space="preserve">  pair_count = tf.reduce_sum(mask)</w:t>
      </w:r>
    </w:p>
    <w:p>
      <w:pPr>
        <w:jc w:val="both"/>
      </w:pPr>
      <w:r>
        <w:t xml:space="preserve">  pair_count = tf.cast(pair_count, dtype=tf.float32)</w:t>
      </w:r>
    </w:p>
    <w:p>
      <w:pPr>
        <w:jc w:val="both"/>
      </w:pPr>
      <w:r>
        <w:t xml:space="preserve">  return mask, pair_count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