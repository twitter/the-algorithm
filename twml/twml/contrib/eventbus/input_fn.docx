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reader import EventBusPipedBinaryRecordReader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>
        <w:t>This module provides input function for DeepBird v2 training.</w:t>
      </w:r>
    </w:p>
    <w:p>
      <w:pPr>
        <w:jc w:val="both"/>
      </w:pPr>
      <w:r>
        <w:t>The training data records are loaded from an EventBus reader.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get_eventbus_data_record_generator(eventbus_reader):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module provides a data record generater from EventBus reader.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eventbus_reader: EventBus reader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gen: Data record generater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eventbus_reader.initialize()</w:t>
      </w:r>
    </w:p>
    <w:p>
      <w:pPr>
        <w:jc w:val="both"/>
      </w:pPr>
      <w:r>
        <w:t xml:space="preserve">  counter = [0]</w:t>
      </w:r>
    </w:p>
    <w:p>
      <w:pPr>
        <w:jc w:val="both"/>
      </w:pPr>
      <w:r/>
    </w:p>
    <w:p>
      <w:pPr>
        <w:jc w:val="both"/>
      </w:pPr>
      <w:r>
        <w:t xml:space="preserve">  def gen():</w:t>
      </w:r>
    </w:p>
    <w:p>
      <w:pPr>
        <w:jc w:val="both"/>
      </w:pPr>
      <w:r>
        <w:t xml:space="preserve">    while True:</w:t>
      </w:r>
    </w:p>
    <w:p>
      <w:pPr>
        <w:jc w:val="both"/>
      </w:pPr>
      <w:r>
        <w:t xml:space="preserve">      record = eventbus_reader.read()</w:t>
      </w:r>
    </w:p>
    <w:p>
      <w:pPr>
        <w:jc w:val="both"/>
      </w:pPr>
      <w:r>
        <w:t xml:space="preserve">      if eventbus_reader.debug:</w:t>
      </w:r>
    </w:p>
    <w:p>
      <w:pPr>
        <w:jc w:val="both"/>
      </w:pPr>
      <w:r>
        <w:t xml:space="preserve">        tf.logging.warn("counter: {}".format(counter[0]))</w:t>
      </w:r>
    </w:p>
    <w:p>
      <w:pPr>
        <w:jc w:val="both"/>
      </w:pPr>
      <w:r>
        <w:t xml:space="preserve">        with open('tmp_record_{}.bin'.format(counter[0]), 'wb') as f:</w:t>
      </w:r>
    </w:p>
    <w:p>
      <w:pPr>
        <w:jc w:val="both"/>
      </w:pPr>
      <w:r>
        <w:t xml:space="preserve">          f.write(record)</w:t>
      </w:r>
    </w:p>
    <w:p>
      <w:pPr>
        <w:jc w:val="both"/>
      </w:pPr>
      <w:r>
        <w:t xml:space="preserve">        counter[0] = counter[0] + 1</w:t>
      </w:r>
    </w:p>
    <w:p>
      <w:pPr>
        <w:jc w:val="both"/>
      </w:pPr>
      <w:r>
        <w:t xml:space="preserve">      yield record</w:t>
      </w:r>
    </w:p>
    <w:p>
      <w:pPr>
        <w:jc w:val="both"/>
      </w:pPr>
      <w:r>
        <w:t xml:space="preserve">  return gen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get_eventbus_data_record_dataset(eventbus_reader, parse_fn, batch_size):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module generates batch data for training from a data record generator.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dataset = tf.data.Dataset.from_generator(</w:t>
      </w:r>
    </w:p>
    <w:p>
      <w:pPr>
        <w:jc w:val="both"/>
      </w:pPr>
      <w:r>
        <w:t xml:space="preserve">    get_eventbus_data_record_generator(eventbus_reader), tf.string, tf.TensorShape([]))</w:t>
      </w:r>
    </w:p>
    <w:p>
      <w:pPr>
        <w:jc w:val="both"/>
      </w:pPr>
      <w:r>
        <w:t xml:space="preserve">  return dataset.batch(batch_size).map(parse_fn, num_parallel_calls=4).prefetch(buffer_size=10)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get_train_input_fn(feature_config, params, parse_fn=None):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module provides input function for DeepBird v2 training.</w:t>
      </w:r>
    </w:p>
    <w:p>
      <w:pPr>
        <w:jc w:val="both"/>
      </w:pPr>
      <w:r>
        <w:t xml:space="preserve">  It gets batched training data from data record generator.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eventbus_reader = EventBusPipedBinaryRecordReader(</w:t>
      </w:r>
    </w:p>
    <w:p>
      <w:pPr>
        <w:jc w:val="both"/>
      </w:pPr>
      <w:r>
        <w:t xml:space="preserve">    params.jar_file, params.num_eb_threads, params.subscriber_id,</w:t>
      </w:r>
    </w:p>
    <w:p>
      <w:pPr>
        <w:jc w:val="both"/>
      </w:pPr>
      <w:r>
        <w:t xml:space="preserve">    filter_str=params.filter_str, debug=params.debug)</w:t>
      </w:r>
    </w:p>
    <w:p>
      <w:pPr>
        <w:jc w:val="both"/>
      </w:pPr>
      <w:r/>
    </w:p>
    <w:p>
      <w:pPr>
        <w:jc w:val="both"/>
      </w:pPr>
      <w:r>
        <w:t xml:space="preserve">  train_parse_fn = parse_fn or twml.parsers.get_sparse_parse_fn(</w:t>
      </w:r>
    </w:p>
    <w:p>
      <w:pPr>
        <w:jc w:val="both"/>
      </w:pPr>
      <w:r>
        <w:t xml:space="preserve">    feature_config, ["ids", "keys", "values", "batch_size", "weights"])</w:t>
      </w:r>
    </w:p>
    <w:p>
      <w:pPr>
        <w:jc w:val="both"/>
      </w:pPr>
      <w:r/>
    </w:p>
    <w:p>
      <w:pPr>
        <w:jc w:val="both"/>
      </w:pPr>
      <w:r>
        <w:t xml:space="preserve">  return lambda: get_eventbus_data_record_dataset(</w:t>
      </w:r>
    </w:p>
    <w:p>
      <w:pPr>
        <w:jc w:val="both"/>
      </w:pPr>
      <w:r>
        <w:t xml:space="preserve">    eventbus_reader, train_parse_fn, params.train_batch_size)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