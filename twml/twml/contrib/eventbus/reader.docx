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io</w:t>
      </w:r>
    </w:p>
    <w:p>
      <w:pPr>
        <w:jc w:val="both"/>
      </w:pPr>
      <w:r>
        <w:t>import logging</w:t>
      </w:r>
    </w:p>
    <w:p>
      <w:pPr>
        <w:jc w:val="both"/>
      </w:pPr>
      <w:r>
        <w:t>import subprocess</w:t>
      </w:r>
    </w:p>
    <w:p>
      <w:pPr>
        <w:jc w:val="both"/>
      </w:pPr>
      <w:r>
        <w:t>from threading import Lock</w:t>
      </w:r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>
        <w:t>This module provides a binary data record reader for EventBus data.</w:t>
      </w:r>
    </w:p>
    <w:p>
      <w:pPr>
        <w:jc w:val="both"/>
      </w:pPr>
      <w:r>
        <w:t>It starts a EventBus subscriber in a separate process to receive EventBus streaming data.</w:t>
      </w:r>
    </w:p>
    <w:p>
      <w:pPr>
        <w:jc w:val="both"/>
      </w:pPr>
      <w:r>
        <w:t>The subscriber is supposed to outputs received data through PIPE to this module.</w:t>
      </w:r>
    </w:p>
    <w:p>
      <w:pPr>
        <w:jc w:val="both"/>
      </w:pPr>
      <w:r>
        <w:t>This module parses input and output binary data record to serve as a record reader.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BinaryRecordReader(object):</w:t>
      </w:r>
    </w:p>
    <w:p>
      <w:pPr>
        <w:jc w:val="both"/>
      </w:pPr>
      <w:r>
        <w:t xml:space="preserve">  def initialize(self):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>
        <w:t xml:space="preserve">  def read(self):</w:t>
      </w:r>
    </w:p>
    <w:p>
      <w:pPr>
        <w:jc w:val="both"/>
      </w:pPr>
      <w:r>
        <w:t xml:space="preserve">    """Read raw bytes for one record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close(self):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ReadableWrapper(object):</w:t>
      </w:r>
    </w:p>
    <w:p>
      <w:pPr>
        <w:jc w:val="both"/>
      </w:pPr>
      <w:r>
        <w:t xml:space="preserve">  def __init__(self, internal):</w:t>
      </w:r>
    </w:p>
    <w:p>
      <w:pPr>
        <w:jc w:val="both"/>
      </w:pPr>
      <w:r>
        <w:t xml:space="preserve">    self.internal = internal</w:t>
      </w:r>
    </w:p>
    <w:p>
      <w:pPr>
        <w:jc w:val="both"/>
      </w:pPr>
      <w:r/>
    </w:p>
    <w:p>
      <w:pPr>
        <w:jc w:val="both"/>
      </w:pPr>
      <w:r>
        <w:t xml:space="preserve">  def __getattr__(self, name):</w:t>
      </w:r>
    </w:p>
    <w:p>
      <w:pPr>
        <w:jc w:val="both"/>
      </w:pPr>
      <w:r>
        <w:t xml:space="preserve">    return getattr(self.internal, name)</w:t>
      </w:r>
    </w:p>
    <w:p>
      <w:pPr>
        <w:jc w:val="both"/>
      </w:pPr>
      <w:r/>
    </w:p>
    <w:p>
      <w:pPr>
        <w:jc w:val="both"/>
      </w:pPr>
      <w:r>
        <w:t xml:space="preserve">  def readable(self):</w:t>
      </w:r>
    </w:p>
    <w:p>
      <w:pPr>
        <w:jc w:val="both"/>
      </w:pPr>
      <w:r>
        <w:t xml:space="preserve">    return True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EventBusPipedBinaryRecordReader(BinaryRecordReader):</w:t>
      </w:r>
    </w:p>
    <w:p>
      <w:pPr>
        <w:jc w:val="both"/>
      </w:pPr>
      <w:r/>
    </w:p>
    <w:p>
      <w:pPr>
        <w:jc w:val="both"/>
      </w:pPr>
      <w:r>
        <w:t xml:space="preserve">  JAVA = '/usr/lib/jvm/java-11-twitter/bin/java'</w:t>
      </w:r>
    </w:p>
    <w:p>
      <w:pPr>
        <w:jc w:val="both"/>
      </w:pPr>
      <w:r>
        <w:t xml:space="preserve">  RECORD_SEPARATOR_HEX = [</w:t>
      </w:r>
    </w:p>
    <w:p>
      <w:pPr>
        <w:jc w:val="both"/>
      </w:pPr>
      <w:r>
        <w:t xml:space="preserve">    0x29, 0xd8, 0xd5, 0x06, 0x58, 0xcd, 0x4c, 0x29,</w:t>
      </w:r>
    </w:p>
    <w:p>
      <w:pPr>
        <w:jc w:val="both"/>
      </w:pPr>
      <w:r>
        <w:t xml:space="preserve">    0xb2, 0xbc, 0x57, 0x99, 0x21, 0x71, 0xbd, 0xff</w:t>
      </w:r>
    </w:p>
    <w:p>
      <w:pPr>
        <w:jc w:val="both"/>
      </w:pPr>
      <w:r>
        <w:t xml:space="preserve">  ]</w:t>
      </w:r>
    </w:p>
    <w:p>
      <w:pPr>
        <w:jc w:val="both"/>
      </w:pPr>
      <w:r>
        <w:t xml:space="preserve">  RECORD_SEPARATOR = ''.join([chr(i) for i in RECORD_SEPARATOR_HEX])</w:t>
      </w:r>
    </w:p>
    <w:p>
      <w:pPr>
        <w:jc w:val="both"/>
      </w:pPr>
      <w:r>
        <w:t xml:space="preserve">  RECORD_SEPARATOR_LENGTH = len(RECORD_SEPARATOR)</w:t>
      </w:r>
    </w:p>
    <w:p>
      <w:pPr>
        <w:jc w:val="both"/>
      </w:pPr>
      <w:r>
        <w:t xml:space="preserve">  CHUNK_SIZE = 8192</w:t>
      </w:r>
    </w:p>
    <w:p>
      <w:pPr>
        <w:jc w:val="both"/>
      </w:pPr>
      <w:r/>
    </w:p>
    <w:p>
      <w:pPr>
        <w:jc w:val="both"/>
      </w:pPr>
      <w:r>
        <w:t xml:space="preserve">  def __init__(self, jar_file, num_eb_threads, subscriber_id,</w:t>
      </w:r>
    </w:p>
    <w:p>
      <w:pPr>
        <w:jc w:val="both"/>
      </w:pPr>
      <w:r>
        <w:t xml:space="preserve">               filter_str=None, buffer_size=32768, debug=False):</w:t>
      </w:r>
    </w:p>
    <w:p>
      <w:pPr>
        <w:jc w:val="both"/>
      </w:pPr>
      <w:r>
        <w:t xml:space="preserve">    self.jar_file = jar_file</w:t>
      </w:r>
    </w:p>
    <w:p>
      <w:pPr>
        <w:jc w:val="both"/>
      </w:pPr>
      <w:r>
        <w:t xml:space="preserve">    self.num_eb_threads = num_eb_threads</w:t>
      </w:r>
    </w:p>
    <w:p>
      <w:pPr>
        <w:jc w:val="both"/>
      </w:pPr>
      <w:r>
        <w:t xml:space="preserve">    self.subscriber_id = subscriber_id</w:t>
      </w:r>
    </w:p>
    <w:p>
      <w:pPr>
        <w:jc w:val="both"/>
      </w:pPr>
      <w:r>
        <w:t xml:space="preserve">    self.filter_str = filter_str if filter_str else '""'</w:t>
      </w:r>
    </w:p>
    <w:p>
      <w:pPr>
        <w:jc w:val="both"/>
      </w:pPr>
      <w:r>
        <w:t xml:space="preserve">    self.buffer_size = buffer_size</w:t>
      </w:r>
    </w:p>
    <w:p>
      <w:pPr>
        <w:jc w:val="both"/>
      </w:pPr>
      <w:r>
        <w:t xml:space="preserve">    self.lock = Lock()</w:t>
      </w:r>
    </w:p>
    <w:p>
      <w:pPr>
        <w:jc w:val="both"/>
      </w:pPr>
      <w:r>
        <w:t xml:space="preserve">    self._pipe = None</w:t>
      </w:r>
    </w:p>
    <w:p>
      <w:pPr>
        <w:jc w:val="both"/>
      </w:pPr>
      <w:r>
        <w:t xml:space="preserve">    self._buffered_reader = None</w:t>
      </w:r>
    </w:p>
    <w:p>
      <w:pPr>
        <w:jc w:val="both"/>
      </w:pPr>
      <w:r>
        <w:t xml:space="preserve">    self._bytes_buffer = None</w:t>
      </w:r>
    </w:p>
    <w:p>
      <w:pPr>
        <w:jc w:val="both"/>
      </w:pPr>
      <w:r/>
    </w:p>
    <w:p>
      <w:pPr>
        <w:jc w:val="both"/>
      </w:pPr>
      <w:r>
        <w:t xml:space="preserve">    self.debug = debug</w:t>
      </w:r>
    </w:p>
    <w:p>
      <w:pPr>
        <w:jc w:val="both"/>
      </w:pPr>
      <w:r/>
    </w:p>
    <w:p>
      <w:pPr>
        <w:jc w:val="both"/>
      </w:pPr>
      <w:r>
        <w:t xml:space="preserve">  def initialize(self):</w:t>
      </w:r>
    </w:p>
    <w:p>
      <w:pPr>
        <w:jc w:val="both"/>
      </w:pPr>
      <w:r>
        <w:t xml:space="preserve">    if not self._pipe:</w:t>
      </w:r>
    </w:p>
    <w:p>
      <w:pPr>
        <w:jc w:val="both"/>
      </w:pPr>
      <w:r>
        <w:t xml:space="preserve">      self._pipe = subprocess.Popen(</w:t>
      </w:r>
    </w:p>
    <w:p>
      <w:pPr>
        <w:jc w:val="both"/>
      </w:pPr>
      <w:r>
        <w:t xml:space="preserve">        [</w:t>
      </w:r>
    </w:p>
    <w:p>
      <w:pPr>
        <w:jc w:val="both"/>
      </w:pPr>
      <w:r>
        <w:t xml:space="preserve">          self.JAVA, '-jar', self.jar_file,</w:t>
      </w:r>
    </w:p>
    <w:p>
      <w:pPr>
        <w:jc w:val="both"/>
      </w:pPr>
      <w:r>
        <w:t xml:space="preserve">          '-subscriberId', self.subscriber_id,</w:t>
      </w:r>
    </w:p>
    <w:p>
      <w:pPr>
        <w:jc w:val="both"/>
      </w:pPr>
      <w:r>
        <w:t xml:space="preserve">          '-numThreads', str(self.num_eb_threads),</w:t>
      </w:r>
    </w:p>
    <w:p>
      <w:pPr>
        <w:jc w:val="both"/>
      </w:pPr>
      <w:r>
        <w:t xml:space="preserve">          '-dataFilter', self.filter_str,</w:t>
      </w:r>
    </w:p>
    <w:p>
      <w:pPr>
        <w:jc w:val="both"/>
      </w:pPr>
      <w:r>
        <w:t xml:space="preserve">          '-debug' if self.debug else ''</w:t>
      </w:r>
    </w:p>
    <w:p>
      <w:pPr>
        <w:jc w:val="both"/>
      </w:pPr>
      <w:r>
        <w:t xml:space="preserve">        ],</w:t>
      </w:r>
    </w:p>
    <w:p>
      <w:pPr>
        <w:jc w:val="both"/>
      </w:pPr>
      <w:r>
        <w:t xml:space="preserve">        stdout=subprocess.PIPE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self._buffered_reader = io.BufferedReader(</w:t>
      </w:r>
    </w:p>
    <w:p>
      <w:pPr>
        <w:jc w:val="both"/>
      </w:pPr>
      <w:r>
        <w:t xml:space="preserve">        ReadableWrapper(self._pipe.stdout), self.buffer_size)</w:t>
      </w:r>
    </w:p>
    <w:p>
      <w:pPr>
        <w:jc w:val="both"/>
      </w:pPr>
      <w:r>
        <w:t xml:space="preserve">      self._bytes_buffer = io.BytesIO()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logging.warning('Already initialized')</w:t>
      </w:r>
    </w:p>
    <w:p>
      <w:pPr>
        <w:jc w:val="both"/>
      </w:pPr>
      <w:r/>
    </w:p>
    <w:p>
      <w:pPr>
        <w:jc w:val="both"/>
      </w:pPr>
      <w:r>
        <w:t xml:space="preserve">  def _find_next_record(self):</w:t>
      </w:r>
    </w:p>
    <w:p>
      <w:pPr>
        <w:jc w:val="both"/>
      </w:pPr>
      <w:r>
        <w:t xml:space="preserve">    tail = ['']</w:t>
      </w:r>
    </w:p>
    <w:p>
      <w:pPr>
        <w:jc w:val="both"/>
      </w:pPr>
      <w:r>
        <w:t xml:space="preserve">    while True:</w:t>
      </w:r>
    </w:p>
    <w:p>
      <w:pPr>
        <w:jc w:val="both"/>
      </w:pPr>
      <w:r>
        <w:t xml:space="preserve">      chunk = tail[0] + self._buffered_reader.read(self.CHUNK_SIZE)</w:t>
      </w:r>
    </w:p>
    <w:p>
      <w:pPr>
        <w:jc w:val="both"/>
      </w:pPr>
      <w:r>
        <w:t xml:space="preserve">      index = chunk.find(self.RECORD_SEPARATOR)</w:t>
      </w:r>
    </w:p>
    <w:p>
      <w:pPr>
        <w:jc w:val="both"/>
      </w:pPr>
      <w:r>
        <w:t xml:space="preserve">      if index &lt; 0:</w:t>
      </w:r>
    </w:p>
    <w:p>
      <w:pPr>
        <w:jc w:val="both"/>
      </w:pPr>
      <w:r>
        <w:t xml:space="preserve">        self._bytes_buffer.write(chunk[:-self.RECORD_SEPARATOR_LENGTH])</w:t>
      </w:r>
    </w:p>
    <w:p>
      <w:pPr>
        <w:jc w:val="both"/>
      </w:pPr>
      <w:r>
        <w:t xml:space="preserve">        tail[0] = chunk[-self.RECORD_SEPARATOR_LENGTH:]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self._bytes_buffer.write(chunk[:index])</w:t>
      </w:r>
    </w:p>
    <w:p>
      <w:pPr>
        <w:jc w:val="both"/>
      </w:pPr>
      <w:r>
        <w:t xml:space="preserve">        return chunk[(index + self.RECORD_SEPARATOR_LENGTH):]</w:t>
      </w:r>
    </w:p>
    <w:p>
      <w:pPr>
        <w:jc w:val="both"/>
      </w:pPr>
      <w:r/>
    </w:p>
    <w:p>
      <w:pPr>
        <w:jc w:val="both"/>
      </w:pPr>
      <w:r>
        <w:t xml:space="preserve">  def _read(self):</w:t>
      </w:r>
    </w:p>
    <w:p>
      <w:pPr>
        <w:jc w:val="both"/>
      </w:pPr>
      <w:r>
        <w:t xml:space="preserve">    with self.lock:</w:t>
      </w:r>
    </w:p>
    <w:p>
      <w:pPr>
        <w:jc w:val="both"/>
      </w:pPr>
      <w:r>
        <w:t xml:space="preserve">      remaining = self._find_next_record()</w:t>
      </w:r>
    </w:p>
    <w:p>
      <w:pPr>
        <w:jc w:val="both"/>
      </w:pPr>
      <w:r>
        <w:t xml:space="preserve">      record = self._bytes_buffer.getvalue()</w:t>
      </w:r>
    </w:p>
    <w:p>
      <w:pPr>
        <w:jc w:val="both"/>
      </w:pPr>
      <w:r>
        <w:t xml:space="preserve">      # clean up buffer</w:t>
      </w:r>
    </w:p>
    <w:p>
      <w:pPr>
        <w:jc w:val="both"/>
      </w:pPr>
      <w:r>
        <w:t xml:space="preserve">      self._bytes_buffer.close()</w:t>
      </w:r>
    </w:p>
    <w:p>
      <w:pPr>
        <w:jc w:val="both"/>
      </w:pPr>
      <w:r>
        <w:t xml:space="preserve">      self._bytes_buffer = io.BytesIO()</w:t>
      </w:r>
    </w:p>
    <w:p>
      <w:pPr>
        <w:jc w:val="both"/>
      </w:pPr>
      <w:r>
        <w:t xml:space="preserve">      self._bytes_buffer.write(remaining)</w:t>
      </w:r>
    </w:p>
    <w:p>
      <w:pPr>
        <w:jc w:val="both"/>
      </w:pPr>
      <w:r/>
    </w:p>
    <w:p>
      <w:pPr>
        <w:jc w:val="both"/>
      </w:pPr>
      <w:r>
        <w:t xml:space="preserve">      return record</w:t>
      </w:r>
    </w:p>
    <w:p>
      <w:pPr>
        <w:jc w:val="both"/>
      </w:pPr>
      <w:r/>
    </w:p>
    <w:p>
      <w:pPr>
        <w:jc w:val="both"/>
      </w:pPr>
      <w:r>
        <w:t xml:space="preserve">  def read(self):</w:t>
      </w:r>
    </w:p>
    <w:p>
      <w:pPr>
        <w:jc w:val="both"/>
      </w:pPr>
      <w:r>
        <w:t xml:space="preserve">    while True:</w:t>
      </w:r>
    </w:p>
    <w:p>
      <w:pPr>
        <w:jc w:val="both"/>
      </w:pPr>
      <w:r>
        <w:t xml:space="preserve">      try:</w:t>
      </w:r>
    </w:p>
    <w:p>
      <w:pPr>
        <w:jc w:val="both"/>
      </w:pPr>
      <w:r>
        <w:t xml:space="preserve">        return self._read()</w:t>
      </w:r>
    </w:p>
    <w:p>
      <w:pPr>
        <w:jc w:val="both"/>
      </w:pPr>
      <w:r>
        <w:t xml:space="preserve">      except Exception as e:</w:t>
      </w:r>
    </w:p>
    <w:p>
      <w:pPr>
        <w:jc w:val="both"/>
      </w:pPr>
      <w:r>
        <w:t xml:space="preserve">        logging.error("Error reading bytes for next record: {}".format(e))</w:t>
      </w:r>
    </w:p>
    <w:p>
      <w:pPr>
        <w:jc w:val="both"/>
      </w:pPr>
      <w:r>
        <w:t xml:space="preserve">        if self.debug:</w:t>
      </w:r>
    </w:p>
    <w:p>
      <w:pPr>
        <w:jc w:val="both"/>
      </w:pPr>
      <w:r>
        <w:t xml:space="preserve">          raise</w:t>
      </w:r>
    </w:p>
    <w:p>
      <w:pPr>
        <w:jc w:val="both"/>
      </w:pPr>
      <w:r/>
    </w:p>
    <w:p>
      <w:pPr>
        <w:jc w:val="both"/>
      </w:pPr>
      <w:r>
        <w:t xml:space="preserve">  def close(self):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self._bytes_buffer.close()</w:t>
      </w:r>
    </w:p>
    <w:p>
      <w:pPr>
        <w:jc w:val="both"/>
      </w:pPr>
      <w:r>
        <w:t xml:space="preserve">      self._buffered_reader.close()</w:t>
      </w:r>
    </w:p>
    <w:p>
      <w:pPr>
        <w:jc w:val="both"/>
      </w:pPr>
      <w:r>
        <w:t xml:space="preserve">      self._pipe.terminate()</w:t>
      </w:r>
    </w:p>
    <w:p>
      <w:pPr>
        <w:jc w:val="both"/>
      </w:pPr>
      <w:r>
        <w:t xml:space="preserve">    except Exception as e:</w:t>
      </w:r>
    </w:p>
    <w:p>
      <w:pPr>
        <w:jc w:val="both"/>
      </w:pPr>
      <w:r>
        <w:t xml:space="preserve">      logging.error("Error closing reader: {}".format(e))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