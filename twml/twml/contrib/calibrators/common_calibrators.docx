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disable=invalid-name, no-member, unused-argument</w:t>
      </w:r>
    </w:p>
    <w:p>
      <w:pPr>
        <w:jc w:val="both"/>
      </w:pPr>
      <w:r>
        <w:t>"""</w:t>
      </w:r>
    </w:p>
    <w:p>
      <w:pPr>
        <w:jc w:val="both"/>
      </w:pPr>
      <w:r>
        <w:t>This module contains common calibrate and export functions for calibrators.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# These 3 TODO are encapsulated by CX-11446</w:t>
      </w:r>
    </w:p>
    <w:p>
      <w:pPr>
        <w:jc w:val="both"/>
      </w:pPr>
      <w:r>
        <w:t># TODO: many of these functions hardcode datarecords yet don't allow passing a parse_fn.</w:t>
      </w:r>
    </w:p>
    <w:p>
      <w:pPr>
        <w:jc w:val="both"/>
      </w:pPr>
      <w:r>
        <w:t># TODO: provide more generic (non DataRecord specific) functions</w:t>
      </w:r>
    </w:p>
    <w:p>
      <w:pPr>
        <w:jc w:val="both"/>
      </w:pPr>
      <w:r>
        <w:t># TODO: many of these functions aren't common at all.</w:t>
      </w:r>
    </w:p>
    <w:p>
      <w:pPr>
        <w:jc w:val="both"/>
      </w:pPr>
      <w:r>
        <w:t>#       For example, Discretizer functions should be moved to PercentileDiscretizer.</w:t>
      </w:r>
    </w:p>
    <w:p>
      <w:pPr>
        <w:jc w:val="both"/>
      </w:pPr>
      <w:r/>
    </w:p>
    <w:p>
      <w:pPr>
        <w:jc w:val="both"/>
      </w:pPr>
      <w:r>
        <w:t>import copy</w:t>
      </w:r>
    </w:p>
    <w:p>
      <w:pPr>
        <w:jc w:val="both"/>
      </w:pPr>
      <w:r>
        <w:t>import os</w:t>
      </w:r>
    </w:p>
    <w:p>
      <w:pPr>
        <w:jc w:val="both"/>
      </w:pPr>
      <w:r>
        <w:t>import time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import tensorflow_hub as hub</w:t>
      </w:r>
    </w:p>
    <w:p>
      <w:pPr>
        <w:jc w:val="both"/>
      </w:pPr>
      <w:r>
        <w:t>import twml</w:t>
      </w:r>
    </w:p>
    <w:p>
      <w:pPr>
        <w:jc w:val="both"/>
      </w:pPr>
      <w:r>
        <w:t>from twml.argument_parser import SortingHelpFormatter</w:t>
      </w:r>
    </w:p>
    <w:p>
      <w:pPr>
        <w:jc w:val="both"/>
      </w:pPr>
      <w:r>
        <w:t>from twml.input_fns import data_record_input_fn</w:t>
      </w:r>
    </w:p>
    <w:p>
      <w:pPr>
        <w:jc w:val="both"/>
      </w:pPr>
      <w:r>
        <w:t>from twml.util import list_files_by_datetime, sanitize_hdfs_path</w:t>
      </w:r>
    </w:p>
    <w:p>
      <w:pPr>
        <w:jc w:val="both"/>
      </w:pPr>
      <w:r>
        <w:t>from twml.contrib.calibrators.isotonic import IsotonicCalibrator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calibrator_arguments(parser):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Calibrator Parameters to add to relevant parameters to the DataRecordTrainerParser.</w:t>
      </w:r>
    </w:p>
    <w:p>
      <w:pPr>
        <w:jc w:val="both"/>
      </w:pPr>
      <w:r>
        <w:t xml:space="preserve">  Otherwise, if alone in a file, it just creates its own default parser.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parser:</w:t>
      </w:r>
    </w:p>
    <w:p>
      <w:pPr>
        <w:jc w:val="both"/>
      </w:pPr>
      <w:r>
        <w:t xml:space="preserve">      Parser with the options to the model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parser.add_argument("--calibrator.save_dir", type=str,</w:t>
      </w:r>
    </w:p>
    <w:p>
      <w:pPr>
        <w:jc w:val="both"/>
      </w:pPr>
      <w:r>
        <w:t xml:space="preserve">    dest="calibrator_save_dir",</w:t>
      </w:r>
    </w:p>
    <w:p>
      <w:pPr>
        <w:jc w:val="both"/>
      </w:pPr>
      <w:r>
        <w:t xml:space="preserve">    help="Path to save or load calibrator calibration")</w:t>
      </w:r>
    </w:p>
    <w:p>
      <w:pPr>
        <w:jc w:val="both"/>
      </w:pPr>
      <w:r>
        <w:t xml:space="preserve">  parser.add_argument("--calibrator_batch_size", type=int, default=128,</w:t>
      </w:r>
    </w:p>
    <w:p>
      <w:pPr>
        <w:jc w:val="both"/>
      </w:pPr>
      <w:r>
        <w:t xml:space="preserve">    dest="calibrator_batch_size",</w:t>
      </w:r>
    </w:p>
    <w:p>
      <w:pPr>
        <w:jc w:val="both"/>
      </w:pPr>
      <w:r>
        <w:t xml:space="preserve">    help="calibrator batch size")</w:t>
      </w:r>
    </w:p>
    <w:p>
      <w:pPr>
        <w:jc w:val="both"/>
      </w:pPr>
      <w:r>
        <w:t xml:space="preserve">  parser.add_argument("--calibrator_parts_downsampling_rate", type=float, default=1,</w:t>
      </w:r>
    </w:p>
    <w:p>
      <w:pPr>
        <w:jc w:val="both"/>
      </w:pPr>
      <w:r>
        <w:t xml:space="preserve">    dest="calibrator_parts_downsampling_rate",</w:t>
      </w:r>
    </w:p>
    <w:p>
      <w:pPr>
        <w:jc w:val="both"/>
      </w:pPr>
      <w:r>
        <w:t xml:space="preserve">    help="Parts downsampling rate")</w:t>
      </w:r>
    </w:p>
    <w:p>
      <w:pPr>
        <w:jc w:val="both"/>
      </w:pPr>
      <w:r>
        <w:t xml:space="preserve">  parser.add_argument("--calibrator_max_steps", type=int, default=None,</w:t>
      </w:r>
    </w:p>
    <w:p>
      <w:pPr>
        <w:jc w:val="both"/>
      </w:pPr>
      <w:r>
        <w:t xml:space="preserve">    dest="calibrator_max_steps",</w:t>
      </w:r>
    </w:p>
    <w:p>
      <w:pPr>
        <w:jc w:val="both"/>
      </w:pPr>
      <w:r>
        <w:t xml:space="preserve">    help="Max Steps taken by calibrator to accumulate samples")</w:t>
      </w:r>
    </w:p>
    <w:p>
      <w:pPr>
        <w:jc w:val="both"/>
      </w:pPr>
      <w:r>
        <w:t xml:space="preserve">  parser.add_argument("--calibrator_num_bins", type=int, default=22,</w:t>
      </w:r>
    </w:p>
    <w:p>
      <w:pPr>
        <w:jc w:val="both"/>
      </w:pPr>
      <w:r>
        <w:t xml:space="preserve">    dest="calibrator_num_bins",</w:t>
      </w:r>
    </w:p>
    <w:p>
      <w:pPr>
        <w:jc w:val="both"/>
      </w:pPr>
      <w:r>
        <w:t xml:space="preserve">    help="Num bins of calibrator")</w:t>
      </w:r>
    </w:p>
    <w:p>
      <w:pPr>
        <w:jc w:val="both"/>
      </w:pPr>
      <w:r>
        <w:t xml:space="preserve">  parser.add_argument("--isotonic_calibrator", dest='isotonic_calibrator', action='store_true',</w:t>
      </w:r>
    </w:p>
    <w:p>
      <w:pPr>
        <w:jc w:val="both"/>
      </w:pPr>
      <w:r>
        <w:t xml:space="preserve">    help="Isotonic Calibrator present")</w:t>
      </w:r>
    </w:p>
    <w:p>
      <w:pPr>
        <w:jc w:val="both"/>
      </w:pPr>
      <w:r>
        <w:t xml:space="preserve">  parser.add_argument("--calibrator_keep_rate", type=float, default=1.0,</w:t>
      </w:r>
    </w:p>
    <w:p>
      <w:pPr>
        <w:jc w:val="both"/>
      </w:pPr>
      <w:r>
        <w:t xml:space="preserve">    dest="calibrator_keep_rate",</w:t>
      </w:r>
    </w:p>
    <w:p>
      <w:pPr>
        <w:jc w:val="both"/>
      </w:pPr>
      <w:r>
        <w:t xml:space="preserve">    help="Keep rate")</w:t>
      </w:r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_generate_files_by_datetime(params):</w:t>
      </w:r>
    </w:p>
    <w:p>
      <w:pPr>
        <w:jc w:val="both"/>
      </w:pPr>
      <w:r/>
    </w:p>
    <w:p>
      <w:pPr>
        <w:jc w:val="both"/>
      </w:pPr>
      <w:r>
        <w:t xml:space="preserve">  files = list_files_by_datetime(</w:t>
      </w:r>
    </w:p>
    <w:p>
      <w:pPr>
        <w:jc w:val="both"/>
      </w:pPr>
      <w:r>
        <w:t xml:space="preserve">    base_path=sanitize_hdfs_path(params.train_data_dir),</w:t>
      </w:r>
    </w:p>
    <w:p>
      <w:pPr>
        <w:jc w:val="both"/>
      </w:pPr>
      <w:r>
        <w:t xml:space="preserve">    start_datetime=params.train_start_datetime,</w:t>
      </w:r>
    </w:p>
    <w:p>
      <w:pPr>
        <w:jc w:val="both"/>
      </w:pPr>
      <w:r>
        <w:t xml:space="preserve">    end_datetime=params.train_end_datetime,</w:t>
      </w:r>
    </w:p>
    <w:p>
      <w:pPr>
        <w:jc w:val="both"/>
      </w:pPr>
      <w:r>
        <w:t xml:space="preserve">    datetime_prefix_format=params.datetime_format,</w:t>
      </w:r>
    </w:p>
    <w:p>
      <w:pPr>
        <w:jc w:val="both"/>
      </w:pPr>
      <w:r>
        <w:t xml:space="preserve">    extension="lzo",</w:t>
      </w:r>
    </w:p>
    <w:p>
      <w:pPr>
        <w:jc w:val="both"/>
      </w:pPr>
      <w:r>
        <w:t xml:space="preserve">    parallelism=1,</w:t>
      </w:r>
    </w:p>
    <w:p>
      <w:pPr>
        <w:jc w:val="both"/>
      </w:pPr>
      <w:r>
        <w:t xml:space="preserve">    hour_resolution=params.hour_resolution,</w:t>
      </w:r>
    </w:p>
    <w:p>
      <w:pPr>
        <w:jc w:val="both"/>
      </w:pPr>
      <w:r>
        <w:t xml:space="preserve">    sort=True)</w:t>
      </w:r>
    </w:p>
    <w:p>
      <w:pPr>
        <w:jc w:val="both"/>
      </w:pPr>
      <w:r/>
    </w:p>
    <w:p>
      <w:pPr>
        <w:jc w:val="both"/>
      </w:pPr>
      <w:r>
        <w:t xml:space="preserve">  return files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get_calibrate_input_fn(parse_fn, params):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Default input function used for the calibrator.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parse_fn:</w:t>
      </w:r>
    </w:p>
    <w:p>
      <w:pPr>
        <w:jc w:val="both"/>
      </w:pPr>
      <w:r>
        <w:t xml:space="preserve">      Parse_fn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Parameters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input_fn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return lambda: data_record_input_fn(</w:t>
      </w:r>
    </w:p>
    <w:p>
      <w:pPr>
        <w:jc w:val="both"/>
      </w:pPr>
      <w:r>
        <w:t xml:space="preserve">    files=_generate_files_by_datetime(params),</w:t>
      </w:r>
    </w:p>
    <w:p>
      <w:pPr>
        <w:jc w:val="both"/>
      </w:pPr>
      <w:r>
        <w:t xml:space="preserve">    batch_size=params.calibrator_batch_size,</w:t>
      </w:r>
    </w:p>
    <w:p>
      <w:pPr>
        <w:jc w:val="both"/>
      </w:pPr>
      <w:r>
        <w:t xml:space="preserve">    parse_fn=parse_fn,</w:t>
      </w:r>
    </w:p>
    <w:p>
      <w:pPr>
        <w:jc w:val="both"/>
      </w:pPr>
      <w:r>
        <w:t xml:space="preserve">    num_threads=1,</w:t>
      </w:r>
    </w:p>
    <w:p>
      <w:pPr>
        <w:jc w:val="both"/>
      </w:pPr>
      <w:r>
        <w:t xml:space="preserve">    repeat=False,</w:t>
      </w:r>
    </w:p>
    <w:p>
      <w:pPr>
        <w:jc w:val="both"/>
      </w:pPr>
      <w:r>
        <w:t xml:space="preserve">    keep_rate=params.calibrator_keep_rate,</w:t>
      </w:r>
    </w:p>
    <w:p>
      <w:pPr>
        <w:jc w:val="both"/>
      </w:pPr>
      <w:r>
        <w:t xml:space="preserve">    parts_downsampling_rate=params.calibrator_parts_downsampling_rate,</w:t>
      </w:r>
    </w:p>
    <w:p>
      <w:pPr>
        <w:jc w:val="both"/>
      </w:pPr>
      <w:r>
        <w:t xml:space="preserve">    shards=None,</w:t>
      </w:r>
    </w:p>
    <w:p>
      <w:pPr>
        <w:jc w:val="both"/>
      </w:pPr>
      <w:r>
        <w:t xml:space="preserve">    shard_index=None,</w:t>
      </w:r>
    </w:p>
    <w:p>
      <w:pPr>
        <w:jc w:val="both"/>
      </w:pPr>
      <w:r>
        <w:t xml:space="preserve">    shuffle=True,</w:t>
      </w:r>
    </w:p>
    <w:p>
      <w:pPr>
        <w:jc w:val="both"/>
      </w:pPr>
      <w:r>
        <w:t xml:space="preserve">    shuffle_files=True,</w:t>
      </w:r>
    </w:p>
    <w:p>
      <w:pPr>
        <w:jc w:val="both"/>
      </w:pPr>
      <w:r>
        <w:t xml:space="preserve">    interleave=True)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get_discretize_input_fn(parse_fn, params):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Default input function used for the calibrator.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parse_fn:</w:t>
      </w:r>
    </w:p>
    <w:p>
      <w:pPr>
        <w:jc w:val="both"/>
      </w:pPr>
      <w:r>
        <w:t xml:space="preserve">      Parse_fn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Parameters</w:t>
      </w:r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input_fn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return lambda: data_record_input_fn(</w:t>
      </w:r>
    </w:p>
    <w:p>
      <w:pPr>
        <w:jc w:val="both"/>
      </w:pPr>
      <w:r>
        <w:t xml:space="preserve">    files=_generate_files_by_datetime(params),</w:t>
      </w:r>
    </w:p>
    <w:p>
      <w:pPr>
        <w:jc w:val="both"/>
      </w:pPr>
      <w:r>
        <w:t xml:space="preserve">    batch_size=params.discretizer_batch_size,</w:t>
      </w:r>
    </w:p>
    <w:p>
      <w:pPr>
        <w:jc w:val="both"/>
      </w:pPr>
      <w:r>
        <w:t xml:space="preserve">    parse_fn=parse_fn,</w:t>
      </w:r>
    </w:p>
    <w:p>
      <w:pPr>
        <w:jc w:val="both"/>
      </w:pPr>
      <w:r>
        <w:t xml:space="preserve">    num_threads=1,</w:t>
      </w:r>
    </w:p>
    <w:p>
      <w:pPr>
        <w:jc w:val="both"/>
      </w:pPr>
      <w:r>
        <w:t xml:space="preserve">    repeat=False,</w:t>
      </w:r>
    </w:p>
    <w:p>
      <w:pPr>
        <w:jc w:val="both"/>
      </w:pPr>
      <w:r>
        <w:t xml:space="preserve">    keep_rate=params.discretizer_keep_rate,</w:t>
      </w:r>
    </w:p>
    <w:p>
      <w:pPr>
        <w:jc w:val="both"/>
      </w:pPr>
      <w:r>
        <w:t xml:space="preserve">    parts_downsampling_rate=params.discretizer_parts_downsampling_rate,</w:t>
      </w:r>
    </w:p>
    <w:p>
      <w:pPr>
        <w:jc w:val="both"/>
      </w:pPr>
      <w:r>
        <w:t xml:space="preserve">    shards=None,</w:t>
      </w:r>
    </w:p>
    <w:p>
      <w:pPr>
        <w:jc w:val="both"/>
      </w:pPr>
      <w:r>
        <w:t xml:space="preserve">    shard_index=None,</w:t>
      </w:r>
    </w:p>
    <w:p>
      <w:pPr>
        <w:jc w:val="both"/>
      </w:pPr>
      <w:r>
        <w:t xml:space="preserve">    shuffle=True,</w:t>
      </w:r>
    </w:p>
    <w:p>
      <w:pPr>
        <w:jc w:val="both"/>
      </w:pPr>
      <w:r>
        <w:t xml:space="preserve">    shuffle_files=True,</w:t>
      </w:r>
    </w:p>
    <w:p>
      <w:pPr>
        <w:jc w:val="both"/>
      </w:pPr>
      <w:r>
        <w:t xml:space="preserve">    interleave=True)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discretizer_arguments(parser=None):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Discretizer Parameters to add to relevant parameters to the DataRecordTrainerParser.</w:t>
      </w:r>
    </w:p>
    <w:p>
      <w:pPr>
        <w:jc w:val="both"/>
      </w:pPr>
      <w:r>
        <w:t xml:space="preserve">  Otherwise, if alone in a file, it just creates its own default parser.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parser:</w:t>
      </w:r>
    </w:p>
    <w:p>
      <w:pPr>
        <w:jc w:val="both"/>
      </w:pPr>
      <w:r>
        <w:t xml:space="preserve">      Parser with the options to the model. Defaults to None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parser is None:</w:t>
      </w:r>
    </w:p>
    <w:p>
      <w:pPr>
        <w:jc w:val="both"/>
      </w:pPr>
      <w:r>
        <w:t xml:space="preserve">    parser = twml.DefaultSubcommandArgParse(formatter_class=SortingHelpFormatter)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"--overwrite_save_dir", dest="overwrite_save_dir", action="store_true",</w:t>
      </w:r>
    </w:p>
    <w:p>
      <w:pPr>
        <w:jc w:val="both"/>
      </w:pPr>
      <w:r>
        <w:t xml:space="preserve">      help="Delete the contents of the current save_dir if it exists")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"--train.data_dir", "--train_data_dir", type=str, default=None,</w:t>
      </w:r>
    </w:p>
    <w:p>
      <w:pPr>
        <w:jc w:val="both"/>
      </w:pPr>
      <w:r>
        <w:t xml:space="preserve">      dest="train_data_dir",</w:t>
      </w:r>
    </w:p>
    <w:p>
      <w:pPr>
        <w:jc w:val="both"/>
      </w:pPr>
      <w:r>
        <w:t xml:space="preserve">      help="Path to the training data directory."</w:t>
      </w:r>
    </w:p>
    <w:p>
      <w:pPr>
        <w:jc w:val="both"/>
      </w:pPr>
      <w:r>
        <w:t xml:space="preserve">           "Supports local and HDFS (hdfs://default/&lt;path&gt; ) paths.")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"--train.start_date", "--train_start_datetime",</w:t>
      </w:r>
    </w:p>
    <w:p>
      <w:pPr>
        <w:jc w:val="both"/>
      </w:pPr>
      <w:r>
        <w:t xml:space="preserve">      type=str, default=None,</w:t>
      </w:r>
    </w:p>
    <w:p>
      <w:pPr>
        <w:jc w:val="both"/>
      </w:pPr>
      <w:r>
        <w:t xml:space="preserve">      dest="train_start_datetime",</w:t>
      </w:r>
    </w:p>
    <w:p>
      <w:pPr>
        <w:jc w:val="both"/>
      </w:pPr>
      <w:r>
        <w:t xml:space="preserve">      help="Starting date for training inside the train data dir."</w:t>
      </w:r>
    </w:p>
    <w:p>
      <w:pPr>
        <w:jc w:val="both"/>
      </w:pPr>
      <w:r>
        <w:t xml:space="preserve">           "The start datetime is inclusive."</w:t>
      </w:r>
    </w:p>
    <w:p>
      <w:pPr>
        <w:jc w:val="both"/>
      </w:pPr>
      <w:r>
        <w:t xml:space="preserve">           "e.g. 2019/01/15")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"--train.end_date", "--train_end_datetime", type=str, default=None,</w:t>
      </w:r>
    </w:p>
    <w:p>
      <w:pPr>
        <w:jc w:val="both"/>
      </w:pPr>
      <w:r>
        <w:t xml:space="preserve">      dest="train_end_datetime",</w:t>
      </w:r>
    </w:p>
    <w:p>
      <w:pPr>
        <w:jc w:val="both"/>
      </w:pPr>
      <w:r>
        <w:t xml:space="preserve">      help="Ending date for training inside the train data dir."</w:t>
      </w:r>
    </w:p>
    <w:p>
      <w:pPr>
        <w:jc w:val="both"/>
      </w:pPr>
      <w:r>
        <w:t xml:space="preserve">           "The end datetime is inclusive."</w:t>
      </w:r>
    </w:p>
    <w:p>
      <w:pPr>
        <w:jc w:val="both"/>
      </w:pPr>
      <w:r>
        <w:t xml:space="preserve">           "e.g. 2019/01/15")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"--datetime_format", type=str, default="%Y/%m/%d",</w:t>
      </w:r>
    </w:p>
    <w:p>
      <w:pPr>
        <w:jc w:val="both"/>
      </w:pPr>
      <w:r>
        <w:t xml:space="preserve">      help="Date format for training and evaluation datasets."</w:t>
      </w:r>
    </w:p>
    <w:p>
      <w:pPr>
        <w:jc w:val="both"/>
      </w:pPr>
      <w:r>
        <w:t xml:space="preserve">           "Has to be a format that is understood by python datetime."</w:t>
      </w:r>
    </w:p>
    <w:p>
      <w:pPr>
        <w:jc w:val="both"/>
      </w:pPr>
      <w:r>
        <w:t xml:space="preserve">           "e.g. %Y/%m/%d for 2019/01/15."</w:t>
      </w:r>
    </w:p>
    <w:p>
      <w:pPr>
        <w:jc w:val="both"/>
      </w:pPr>
      <w:r>
        <w:t xml:space="preserve">           "Used only if {train/eval}.{start/end}_date are provided.")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"--hour_resolution", type=int, default=None,</w:t>
      </w:r>
    </w:p>
    <w:p>
      <w:pPr>
        <w:jc w:val="both"/>
      </w:pPr>
      <w:r>
        <w:t xml:space="preserve">      help="Specify the hourly resolution of the stored data.")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"--tensorboard_port", type=int, default=None,</w:t>
      </w:r>
    </w:p>
    <w:p>
      <w:pPr>
        <w:jc w:val="both"/>
      </w:pPr>
      <w:r>
        <w:t xml:space="preserve">      help="Port for tensorboard to run on.")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"--stats_port", type=int, default=None,</w:t>
      </w:r>
    </w:p>
    <w:p>
      <w:pPr>
        <w:jc w:val="both"/>
      </w:pPr>
      <w:r>
        <w:t xml:space="preserve">      help="Port for stats server to run on.")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"--health_port", type=int, default=None,</w:t>
      </w:r>
    </w:p>
    <w:p>
      <w:pPr>
        <w:jc w:val="both"/>
      </w:pPr>
      <w:r>
        <w:t xml:space="preserve">      help="Port to listen on for health-related endpoints (e.g. graceful shutdown)."</w:t>
      </w:r>
    </w:p>
    <w:p>
      <w:pPr>
        <w:jc w:val="both"/>
      </w:pPr>
      <w:r>
        <w:t xml:space="preserve">           "Not user-facing as it is set automatically by the twml_cli."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"--data_spec", type=str, default=None,</w:t>
      </w:r>
    </w:p>
    <w:p>
      <w:pPr>
        <w:jc w:val="both"/>
      </w:pPr>
      <w:r>
        <w:t xml:space="preserve">      help="Path to data specification JSON file. This file is used to decode DataRecords")</w:t>
      </w:r>
    </w:p>
    <w:p>
      <w:pPr>
        <w:jc w:val="both"/>
      </w:pPr>
      <w:r>
        <w:t xml:space="preserve">  parser.add_argument("--discretizer.save_dir", type=str,</w:t>
      </w:r>
    </w:p>
    <w:p>
      <w:pPr>
        <w:jc w:val="both"/>
      </w:pPr>
      <w:r>
        <w:t xml:space="preserve">    dest="discretizer_save_dir",</w:t>
      </w:r>
    </w:p>
    <w:p>
      <w:pPr>
        <w:jc w:val="both"/>
      </w:pPr>
      <w:r>
        <w:t xml:space="preserve">    help="Path to save or load discretizer calibration")</w:t>
      </w:r>
    </w:p>
    <w:p>
      <w:pPr>
        <w:jc w:val="both"/>
      </w:pPr>
      <w:r>
        <w:t xml:space="preserve">  parser.add_argument("--discretizer_batch_size", type=int, default=128,</w:t>
      </w:r>
    </w:p>
    <w:p>
      <w:pPr>
        <w:jc w:val="both"/>
      </w:pPr>
      <w:r>
        <w:t xml:space="preserve">    dest="discretizer_batch_size",</w:t>
      </w:r>
    </w:p>
    <w:p>
      <w:pPr>
        <w:jc w:val="both"/>
      </w:pPr>
      <w:r>
        <w:t xml:space="preserve">    help="Discretizer batch size")</w:t>
      </w:r>
    </w:p>
    <w:p>
      <w:pPr>
        <w:jc w:val="both"/>
      </w:pPr>
      <w:r>
        <w:t xml:space="preserve">  parser.add_argument("--discretizer_keep_rate", type=float, default=0.0008,</w:t>
      </w:r>
    </w:p>
    <w:p>
      <w:pPr>
        <w:jc w:val="both"/>
      </w:pPr>
      <w:r>
        <w:t xml:space="preserve">    dest="discretizer_keep_rate",</w:t>
      </w:r>
    </w:p>
    <w:p>
      <w:pPr>
        <w:jc w:val="both"/>
      </w:pPr>
      <w:r>
        <w:t xml:space="preserve">    help="Keep rate")</w:t>
      </w:r>
    </w:p>
    <w:p>
      <w:pPr>
        <w:jc w:val="both"/>
      </w:pPr>
      <w:r>
        <w:t xml:space="preserve">  parser.add_argument("--discretizer_parts_downsampling_rate", type=float, default=0.2,</w:t>
      </w:r>
    </w:p>
    <w:p>
      <w:pPr>
        <w:jc w:val="both"/>
      </w:pPr>
      <w:r>
        <w:t xml:space="preserve">    dest="discretizer_parts_downsampling_rate",</w:t>
      </w:r>
    </w:p>
    <w:p>
      <w:pPr>
        <w:jc w:val="both"/>
      </w:pPr>
      <w:r>
        <w:t xml:space="preserve">    help="Parts downsampling rate")</w:t>
      </w:r>
    </w:p>
    <w:p>
      <w:pPr>
        <w:jc w:val="both"/>
      </w:pPr>
      <w:r>
        <w:t xml:space="preserve">  parser.add_argument("--discretizer_max_steps", type=int, default=None,</w:t>
      </w:r>
    </w:p>
    <w:p>
      <w:pPr>
        <w:jc w:val="both"/>
      </w:pPr>
      <w:r>
        <w:t xml:space="preserve">    dest="discretizer_max_steps",</w:t>
      </w:r>
    </w:p>
    <w:p>
      <w:pPr>
        <w:jc w:val="both"/>
      </w:pPr>
      <w:r>
        <w:t xml:space="preserve">    help="Max Steps taken by discretizer to accumulate samples")</w:t>
      </w:r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calibrate(trainer, params, build_graph, input_fn, debug=False):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Calibrate Isotonic Calibration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trainer:</w:t>
      </w:r>
    </w:p>
    <w:p>
      <w:pPr>
        <w:jc w:val="both"/>
      </w:pPr>
      <w:r>
        <w:t xml:space="preserve">      Trainer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Parameters</w:t>
      </w:r>
    </w:p>
    <w:p>
      <w:pPr>
        <w:jc w:val="both"/>
      </w:pPr>
      <w:r>
        <w:t xml:space="preserve">    build_graph:</w:t>
      </w:r>
    </w:p>
    <w:p>
      <w:pPr>
        <w:jc w:val="both"/>
      </w:pPr>
      <w:r>
        <w:t xml:space="preserve">      Build Graph used to be the input to the calibrator</w:t>
      </w:r>
    </w:p>
    <w:p>
      <w:pPr>
        <w:jc w:val="both"/>
      </w:pPr>
      <w:r>
        <w:t xml:space="preserve">    input_fn:</w:t>
      </w:r>
    </w:p>
    <w:p>
      <w:pPr>
        <w:jc w:val="both"/>
      </w:pPr>
      <w:r>
        <w:t xml:space="preserve">      Input Function specified by the user</w:t>
      </w:r>
    </w:p>
    <w:p>
      <w:pPr>
        <w:jc w:val="both"/>
      </w:pPr>
      <w:r>
        <w:t xml:space="preserve">    debug:</w:t>
      </w:r>
    </w:p>
    <w:p>
      <w:pPr>
        <w:jc w:val="both"/>
      </w:pPr>
      <w:r>
        <w:t xml:space="preserve">      Defaults to False. Returns the calibrator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trainer._estimator.config.is_chief:</w:t>
      </w:r>
    </w:p>
    <w:p>
      <w:pPr>
        <w:jc w:val="both"/>
      </w:pPr>
      <w:r/>
    </w:p>
    <w:p>
      <w:pPr>
        <w:jc w:val="both"/>
      </w:pPr>
      <w:r>
        <w:t xml:space="preserve">    # overwrite the current save_dir</w:t>
      </w:r>
    </w:p>
    <w:p>
      <w:pPr>
        <w:jc w:val="both"/>
      </w:pPr>
      <w:r>
        <w:t xml:space="preserve">    if params.overwrite_save_dir and tf.io.gfile.exists(params.calibrator_save_dir):</w:t>
      </w:r>
    </w:p>
    <w:p>
      <w:pPr>
        <w:jc w:val="both"/>
      </w:pPr>
      <w:r>
        <w:t xml:space="preserve">      logging.info("Trainer overwriting existing save directory: %s (params.overwrite_save_dir)"</w:t>
      </w:r>
    </w:p>
    <w:p>
      <w:pPr>
        <w:jc w:val="both"/>
      </w:pPr>
      <w:r>
        <w:t xml:space="preserve">                   % params.calibrator_save_dir)</w:t>
      </w:r>
    </w:p>
    <w:p>
      <w:pPr>
        <w:jc w:val="both"/>
      </w:pPr>
      <w:r>
        <w:t xml:space="preserve">      tf.io.gfile.rmtree(params.calibrator_save_dir)</w:t>
      </w:r>
    </w:p>
    <w:p>
      <w:pPr>
        <w:jc w:val="both"/>
      </w:pPr>
      <w:r/>
    </w:p>
    <w:p>
      <w:pPr>
        <w:jc w:val="both"/>
      </w:pPr>
      <w:r>
        <w:t xml:space="preserve">    calibrator = IsotonicCalibrator(params.calibrator_num_bins)</w:t>
      </w:r>
    </w:p>
    <w:p>
      <w:pPr>
        <w:jc w:val="both"/>
      </w:pPr>
      <w:r/>
    </w:p>
    <w:p>
      <w:pPr>
        <w:jc w:val="both"/>
      </w:pPr>
      <w:r>
        <w:t xml:space="preserve">    # chief trains discretizer</w:t>
      </w:r>
    </w:p>
    <w:p>
      <w:pPr>
        <w:jc w:val="both"/>
      </w:pPr>
      <w:r>
        <w:t xml:space="preserve">    logging.info("Chief training calibrator")</w:t>
      </w:r>
    </w:p>
    <w:p>
      <w:pPr>
        <w:jc w:val="both"/>
      </w:pPr>
      <w:r/>
    </w:p>
    <w:p>
      <w:pPr>
        <w:jc w:val="both"/>
      </w:pPr>
      <w:r>
        <w:t xml:space="preserve">    # Accumulate the features for each calibrator</w:t>
      </w:r>
    </w:p>
    <w:p>
      <w:pPr>
        <w:jc w:val="both"/>
      </w:pPr>
      <w:r>
        <w:t xml:space="preserve">    features, labels = input_fn()</w:t>
      </w:r>
    </w:p>
    <w:p>
      <w:pPr>
        <w:jc w:val="both"/>
      </w:pPr>
      <w:r>
        <w:t xml:space="preserve">    if 'weights' not in features:</w:t>
      </w:r>
    </w:p>
    <w:p>
      <w:pPr>
        <w:jc w:val="both"/>
      </w:pPr>
      <w:r>
        <w:t xml:space="preserve">      raise ValueError("Weights need to be returned as part of the parse_fn")</w:t>
      </w:r>
    </w:p>
    <w:p>
      <w:pPr>
        <w:jc w:val="both"/>
      </w:pPr>
      <w:r>
        <w:t xml:space="preserve">    weights = features.pop('weights')</w:t>
      </w:r>
    </w:p>
    <w:p>
      <w:pPr>
        <w:jc w:val="both"/>
      </w:pPr>
      <w:r/>
    </w:p>
    <w:p>
      <w:pPr>
        <w:jc w:val="both"/>
      </w:pPr>
      <w:r>
        <w:t xml:space="preserve">    preds = build_graph(features=features, label=None, mode='infer', params=params, config=None)</w:t>
      </w:r>
    </w:p>
    <w:p>
      <w:pPr>
        <w:jc w:val="both"/>
      </w:pPr>
      <w:r>
        <w:t xml:space="preserve">    init = tf.global_variables_initializer()</w:t>
      </w:r>
    </w:p>
    <w:p>
      <w:pPr>
        <w:jc w:val="both"/>
      </w:pPr>
      <w:r>
        <w:t xml:space="preserve">    table_init = tf.tables_initializer()</w:t>
      </w:r>
    </w:p>
    <w:p>
      <w:pPr>
        <w:jc w:val="both"/>
      </w:pPr>
      <w:r>
        <w:t xml:space="preserve">    with tf.Session() as sess:</w:t>
      </w:r>
    </w:p>
    <w:p>
      <w:pPr>
        <w:jc w:val="both"/>
      </w:pPr>
      <w:r>
        <w:t xml:space="preserve">      sess.run(init)</w:t>
      </w:r>
    </w:p>
    <w:p>
      <w:pPr>
        <w:jc w:val="both"/>
      </w:pPr>
      <w:r>
        <w:t xml:space="preserve">      sess.run(table_init)</w:t>
      </w:r>
    </w:p>
    <w:p>
      <w:pPr>
        <w:jc w:val="both"/>
      </w:pPr>
      <w:r>
        <w:t xml:space="preserve">      count = 0</w:t>
      </w:r>
    </w:p>
    <w:p>
      <w:pPr>
        <w:jc w:val="both"/>
      </w:pPr>
      <w:r>
        <w:t xml:space="preserve">      max_steps = params.calibrator_max_steps or -1</w:t>
      </w:r>
    </w:p>
    <w:p>
      <w:pPr>
        <w:jc w:val="both"/>
      </w:pPr>
      <w:r>
        <w:t xml:space="preserve">      while max_steps &lt;= 0 or count &lt;= max_steps: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weights_vals, labels_vals, preds_vals = sess.run([weights, labels, preds['output']])</w:t>
      </w:r>
    </w:p>
    <w:p>
      <w:pPr>
        <w:jc w:val="both"/>
      </w:pPr>
      <w:r>
        <w:t xml:space="preserve">          calibrator.accumulate(preds_vals, labels_vals, weights_vals.flatten())</w:t>
      </w:r>
    </w:p>
    <w:p>
      <w:pPr>
        <w:jc w:val="both"/>
      </w:pPr>
      <w:r>
        <w:t xml:space="preserve">        except tf.errors.OutOfRangeError:</w:t>
      </w:r>
    </w:p>
    <w:p>
      <w:pPr>
        <w:jc w:val="both"/>
      </w:pPr>
      <w:r>
        <w:t xml:space="preserve">          break</w:t>
      </w:r>
    </w:p>
    <w:p>
      <w:pPr>
        <w:jc w:val="both"/>
      </w:pPr>
      <w:r>
        <w:t xml:space="preserve">        count += 1</w:t>
      </w:r>
    </w:p>
    <w:p>
      <w:pPr>
        <w:jc w:val="both"/>
      </w:pPr>
      <w:r/>
    </w:p>
    <w:p>
      <w:pPr>
        <w:jc w:val="both"/>
      </w:pPr>
      <w:r>
        <w:t xml:space="preserve">    calibrator.calibrate()</w:t>
      </w:r>
    </w:p>
    <w:p>
      <w:pPr>
        <w:jc w:val="both"/>
      </w:pPr>
      <w:r>
        <w:t xml:space="preserve">    calibrator.save(params.calibrator_save_dir)</w:t>
      </w:r>
    </w:p>
    <w:p>
      <w:pPr>
        <w:jc w:val="both"/>
      </w:pPr>
      <w:r>
        <w:t xml:space="preserve">    trainer.estimator._params.isotonic_calibrator = True</w:t>
      </w:r>
    </w:p>
    <w:p>
      <w:pPr>
        <w:jc w:val="both"/>
      </w:pPr>
      <w:r/>
    </w:p>
    <w:p>
      <w:pPr>
        <w:jc w:val="both"/>
      </w:pPr>
      <w:r>
        <w:t xml:space="preserve">    if debug:</w:t>
      </w:r>
    </w:p>
    <w:p>
      <w:pPr>
        <w:jc w:val="both"/>
      </w:pPr>
      <w:r>
        <w:t xml:space="preserve">      return calibrator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calibrator_save_dir = twml.util.sanitize_hdfs_path(params.calibrator_save_dir)</w:t>
      </w:r>
    </w:p>
    <w:p>
      <w:pPr>
        <w:jc w:val="both"/>
      </w:pPr>
      <w:r>
        <w:t xml:space="preserve">    # workers wait for calibration to be ready</w:t>
      </w:r>
    </w:p>
    <w:p>
      <w:pPr>
        <w:jc w:val="both"/>
      </w:pPr>
      <w:r>
        <w:t xml:space="preserve">    while not tf.io.gfile.exists(calibrator_save_dir + os.path.sep + "tfhub_module.pb"):</w:t>
      </w:r>
    </w:p>
    <w:p>
      <w:pPr>
        <w:jc w:val="both"/>
      </w:pPr>
      <w:r>
        <w:t xml:space="preserve">      logging.info("Worker waiting for calibration at %s" % calibrator_save_dir)</w:t>
      </w:r>
    </w:p>
    <w:p>
      <w:pPr>
        <w:jc w:val="both"/>
      </w:pPr>
      <w:r>
        <w:t xml:space="preserve">      time.sleep(60)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discretize(params, feature_config, input_fn, debug=False):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Discretizes continuous features</w:t>
      </w:r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Parameters</w:t>
      </w:r>
    </w:p>
    <w:p>
      <w:pPr>
        <w:jc w:val="both"/>
      </w:pPr>
      <w:r>
        <w:t xml:space="preserve">    input_fn:</w:t>
      </w:r>
    </w:p>
    <w:p>
      <w:pPr>
        <w:jc w:val="both"/>
      </w:pPr>
      <w:r>
        <w:t xml:space="preserve">      Input Function specified by the user</w:t>
      </w:r>
    </w:p>
    <w:p>
      <w:pPr>
        <w:jc w:val="both"/>
      </w:pPr>
      <w:r>
        <w:t xml:space="preserve">    debug:</w:t>
      </w:r>
    </w:p>
    <w:p>
      <w:pPr>
        <w:jc w:val="both"/>
      </w:pPr>
      <w:r>
        <w:t xml:space="preserve">      Defaults to False. Returns the calibrator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(os.environ.get("TWML_HOGWILD_TASK_TYPE") == "chief" or "num_workers" not in params or</w:t>
      </w:r>
    </w:p>
    <w:p>
      <w:pPr>
        <w:jc w:val="both"/>
      </w:pPr>
      <w:r>
        <w:t xml:space="preserve">    params.num_workers is None):</w:t>
      </w:r>
    </w:p>
    <w:p>
      <w:pPr>
        <w:jc w:val="both"/>
      </w:pPr>
      <w:r/>
    </w:p>
    <w:p>
      <w:pPr>
        <w:jc w:val="both"/>
      </w:pPr>
      <w:r>
        <w:t xml:space="preserve">    # overwrite the current save_dir</w:t>
      </w:r>
    </w:p>
    <w:p>
      <w:pPr>
        <w:jc w:val="both"/>
      </w:pPr>
      <w:r>
        <w:t xml:space="preserve">    if params.overwrite_save_dir and tf.io.gfile.exists(params.discretizer_save_dir):</w:t>
      </w:r>
    </w:p>
    <w:p>
      <w:pPr>
        <w:jc w:val="both"/>
      </w:pPr>
      <w:r>
        <w:t xml:space="preserve">      logging.info("Trainer overwriting existing save directory: %s (params.overwrite_save_dir)"</w:t>
      </w:r>
    </w:p>
    <w:p>
      <w:pPr>
        <w:jc w:val="both"/>
      </w:pPr>
      <w:r>
        <w:t xml:space="preserve">                   % params.discretizer_save_dir)</w:t>
      </w:r>
    </w:p>
    <w:p>
      <w:pPr>
        <w:jc w:val="both"/>
      </w:pPr>
      <w:r>
        <w:t xml:space="preserve">      tf.io.gfile.rmtree(params.discretizer_save_dir)</w:t>
      </w:r>
    </w:p>
    <w:p>
      <w:pPr>
        <w:jc w:val="both"/>
      </w:pPr>
      <w:r/>
    </w:p>
    <w:p>
      <w:pPr>
        <w:jc w:val="both"/>
      </w:pPr>
      <w:r>
        <w:t xml:space="preserve">    config_map = feature_config()</w:t>
      </w:r>
    </w:p>
    <w:p>
      <w:pPr>
        <w:jc w:val="both"/>
      </w:pPr>
      <w:r>
        <w:t xml:space="preserve">    discretize_dict = config_map['discretize_config']</w:t>
      </w:r>
    </w:p>
    <w:p>
      <w:pPr>
        <w:jc w:val="both"/>
      </w:pPr>
      <w:r/>
    </w:p>
    <w:p>
      <w:pPr>
        <w:jc w:val="both"/>
      </w:pPr>
      <w:r>
        <w:t xml:space="preserve">    # chief trains discretizer</w:t>
      </w:r>
    </w:p>
    <w:p>
      <w:pPr>
        <w:jc w:val="both"/>
      </w:pPr>
      <w:r>
        <w:t xml:space="preserve">    logging.info("Chief training discretizer")</w:t>
      </w:r>
    </w:p>
    <w:p>
      <w:pPr>
        <w:jc w:val="both"/>
      </w:pPr>
      <w:r/>
    </w:p>
    <w:p>
      <w:pPr>
        <w:jc w:val="both"/>
      </w:pPr>
      <w:r>
        <w:t xml:space="preserve">    batch = input_fn()</w:t>
      </w:r>
    </w:p>
    <w:p>
      <w:pPr>
        <w:jc w:val="both"/>
      </w:pPr>
      <w:r>
        <w:t xml:space="preserve">    # Accumulate the features for each calibrator</w:t>
      </w:r>
    </w:p>
    <w:p>
      <w:pPr>
        <w:jc w:val="both"/>
      </w:pPr>
      <w:r>
        <w:t xml:space="preserve">    with tf.Session() as sess:</w:t>
      </w:r>
    </w:p>
    <w:p>
      <w:pPr>
        <w:jc w:val="both"/>
      </w:pPr>
      <w:r>
        <w:t xml:space="preserve">      count = 0</w:t>
      </w:r>
    </w:p>
    <w:p>
      <w:pPr>
        <w:jc w:val="both"/>
      </w:pPr>
      <w:r>
        <w:t xml:space="preserve">      max_steps = params.discretizer_max_steps or -1</w:t>
      </w:r>
    </w:p>
    <w:p>
      <w:pPr>
        <w:jc w:val="both"/>
      </w:pPr>
      <w:r>
        <w:t xml:space="preserve">      while max_steps &lt;= 0 or count &lt;= max_steps:</w:t>
      </w:r>
    </w:p>
    <w:p>
      <w:pPr>
        <w:jc w:val="both"/>
      </w:pPr>
      <w:r>
        <w:t xml:space="preserve">        try:</w:t>
      </w:r>
    </w:p>
    <w:p>
      <w:pPr>
        <w:jc w:val="both"/>
      </w:pPr>
      <w:r>
        <w:t xml:space="preserve">          inputs = sess.run(batch)</w:t>
      </w:r>
    </w:p>
    <w:p>
      <w:pPr>
        <w:jc w:val="both"/>
      </w:pPr>
      <w:r>
        <w:t xml:space="preserve">          for name, clbrt in discretize_dict.items():</w:t>
      </w:r>
    </w:p>
    <w:p>
      <w:pPr>
        <w:jc w:val="both"/>
      </w:pPr>
      <w:r>
        <w:t xml:space="preserve">            clbrt.accumulate_features(inputs[0], name)</w:t>
      </w:r>
    </w:p>
    <w:p>
      <w:pPr>
        <w:jc w:val="both"/>
      </w:pPr>
      <w:r>
        <w:t xml:space="preserve">        except tf.errors.OutOfRangeError:</w:t>
      </w:r>
    </w:p>
    <w:p>
      <w:pPr>
        <w:jc w:val="both"/>
      </w:pPr>
      <w:r>
        <w:t xml:space="preserve">          break</w:t>
      </w:r>
    </w:p>
    <w:p>
      <w:pPr>
        <w:jc w:val="both"/>
      </w:pPr>
      <w:r>
        <w:t xml:space="preserve">        count += 1</w:t>
      </w:r>
    </w:p>
    <w:p>
      <w:pPr>
        <w:jc w:val="both"/>
      </w:pPr>
      <w:r/>
    </w:p>
    <w:p>
      <w:pPr>
        <w:jc w:val="both"/>
      </w:pPr>
      <w:r>
        <w:t xml:space="preserve">    # This module allows for the calibrator to save be saved as part of</w:t>
      </w:r>
    </w:p>
    <w:p>
      <w:pPr>
        <w:jc w:val="both"/>
      </w:pPr>
      <w:r>
        <w:t xml:space="preserve">    # Tensorflow Hub (this will allow it to be used in further steps)</w:t>
      </w:r>
    </w:p>
    <w:p>
      <w:pPr>
        <w:jc w:val="both"/>
      </w:pPr>
      <w:r>
        <w:t xml:space="preserve">    def calibrator_module():</w:t>
      </w:r>
    </w:p>
    <w:p>
      <w:pPr>
        <w:jc w:val="both"/>
      </w:pPr>
      <w:r>
        <w:t xml:space="preserve">      # Note that this is usually expecting a sparse_placeholder</w:t>
      </w:r>
    </w:p>
    <w:p>
      <w:pPr>
        <w:jc w:val="both"/>
      </w:pPr>
      <w:r>
        <w:t xml:space="preserve">      for name, clbrt in discretize_dict.items():</w:t>
      </w:r>
    </w:p>
    <w:p>
      <w:pPr>
        <w:jc w:val="both"/>
      </w:pPr>
      <w:r>
        <w:t xml:space="preserve">        clbrt.calibrate()</w:t>
      </w:r>
    </w:p>
    <w:p>
      <w:pPr>
        <w:jc w:val="both"/>
      </w:pPr>
      <w:r>
        <w:t xml:space="preserve">        clbrt.add_hub_signatures(name)</w:t>
      </w:r>
    </w:p>
    <w:p>
      <w:pPr>
        <w:jc w:val="both"/>
      </w:pPr>
      <w:r/>
    </w:p>
    <w:p>
      <w:pPr>
        <w:jc w:val="both"/>
      </w:pPr>
      <w:r>
        <w:t xml:space="preserve">    # exports the module to the save_dir</w:t>
      </w:r>
    </w:p>
    <w:p>
      <w:pPr>
        <w:jc w:val="both"/>
      </w:pPr>
      <w:r>
        <w:t xml:space="preserve">    spec = hub.create_module_spec(calibrator_module)</w:t>
      </w:r>
    </w:p>
    <w:p>
      <w:pPr>
        <w:jc w:val="both"/>
      </w:pPr>
      <w:r>
        <w:t xml:space="preserve">    with tf.Graph().as_default():</w:t>
      </w:r>
    </w:p>
    <w:p>
      <w:pPr>
        <w:jc w:val="both"/>
      </w:pPr>
      <w:r>
        <w:t xml:space="preserve">      module = hub.Module(spec)</w:t>
      </w:r>
    </w:p>
    <w:p>
      <w:pPr>
        <w:jc w:val="both"/>
      </w:pPr>
      <w:r>
        <w:t xml:space="preserve">      with tf.Session() as session:</w:t>
      </w:r>
    </w:p>
    <w:p>
      <w:pPr>
        <w:jc w:val="both"/>
      </w:pPr>
      <w:r>
        <w:t xml:space="preserve">        module.export(params.discretizer_save_dir, session)</w:t>
      </w:r>
    </w:p>
    <w:p>
      <w:pPr>
        <w:jc w:val="both"/>
      </w:pPr>
      <w:r/>
    </w:p>
    <w:p>
      <w:pPr>
        <w:jc w:val="both"/>
      </w:pPr>
      <w:r>
        <w:t xml:space="preserve">    for name, clbrt in discretize_dict.items():</w:t>
      </w:r>
    </w:p>
    <w:p>
      <w:pPr>
        <w:jc w:val="both"/>
      </w:pPr>
      <w:r>
        <w:t xml:space="preserve">      clbrt.write_summary_json(params.discretizer_save_dir, name)</w:t>
      </w:r>
    </w:p>
    <w:p>
      <w:pPr>
        <w:jc w:val="both"/>
      </w:pPr>
      <w:r/>
    </w:p>
    <w:p>
      <w:pPr>
        <w:jc w:val="both"/>
      </w:pPr>
      <w:r>
        <w:t xml:space="preserve">    if debug:</w:t>
      </w:r>
    </w:p>
    <w:p>
      <w:pPr>
        <w:jc w:val="both"/>
      </w:pPr>
      <w:r>
        <w:t xml:space="preserve">      return discretize_dict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wait for the file to be removed (if necessary)</w:t>
      </w:r>
    </w:p>
    <w:p>
      <w:pPr>
        <w:jc w:val="both"/>
      </w:pPr>
      <w:r>
        <w:t xml:space="preserve">    # should be removed after an actual fix applied</w:t>
      </w:r>
    </w:p>
    <w:p>
      <w:pPr>
        <w:jc w:val="both"/>
      </w:pPr>
      <w:r>
        <w:t xml:space="preserve">    time.sleep(60)</w:t>
      </w:r>
    </w:p>
    <w:p>
      <w:pPr>
        <w:jc w:val="both"/>
      </w:pPr>
      <w:r>
        <w:t xml:space="preserve">    discretizer_save_dir = twml.util.sanitize_hdfs_path(params.discretizer_save_dir)</w:t>
      </w:r>
    </w:p>
    <w:p>
      <w:pPr>
        <w:jc w:val="both"/>
      </w:pPr>
      <w:r>
        <w:t xml:space="preserve">    # workers wait for calibration to be ready</w:t>
      </w:r>
    </w:p>
    <w:p>
      <w:pPr>
        <w:jc w:val="both"/>
      </w:pPr>
      <w:r>
        <w:t xml:space="preserve">    while not tf.io.gfile.exists(discretizer_save_dir + os.path.sep + "tfhub_module.pb"):</w:t>
      </w:r>
    </w:p>
    <w:p>
      <w:pPr>
        <w:jc w:val="both"/>
      </w:pPr>
      <w:r>
        <w:t xml:space="preserve">      logging.info("Worker waiting for calibration at %s" % discretizer_save_dir)</w:t>
      </w:r>
    </w:p>
    <w:p>
      <w:pPr>
        <w:jc w:val="both"/>
      </w:pPr>
      <w:r>
        <w:t xml:space="preserve">      time.sleep(60)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add_discretizer_arguments(parser):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Add discretizer-specific command-line arguments to a Trainer parser.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parser: argparse.ArgumentParser instance obtained from Trainer.get_trainer_parser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argparse.ArgumentParser instance with discretizer-specific arguments added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parser.add_argument("--discretizer.save_dir", type=str,</w:t>
      </w:r>
    </w:p>
    <w:p>
      <w:pPr>
        <w:jc w:val="both"/>
      </w:pPr>
      <w:r>
        <w:t xml:space="preserve">                      dest="discretizer_save_dir",</w:t>
      </w:r>
    </w:p>
    <w:p>
      <w:pPr>
        <w:jc w:val="both"/>
      </w:pPr>
      <w:r>
        <w:t xml:space="preserve">                      help="Path to save or load discretizer calibration")</w:t>
      </w:r>
    </w:p>
    <w:p>
      <w:pPr>
        <w:jc w:val="both"/>
      </w:pPr>
      <w:r>
        <w:t xml:space="preserve">  parser.add_argument("--discretizer.batch_size", type=int, default=128,</w:t>
      </w:r>
    </w:p>
    <w:p>
      <w:pPr>
        <w:jc w:val="both"/>
      </w:pPr>
      <w:r>
        <w:t xml:space="preserve">                      dest="discretizer_batch_size",</w:t>
      </w:r>
    </w:p>
    <w:p>
      <w:pPr>
        <w:jc w:val="both"/>
      </w:pPr>
      <w:r>
        <w:t xml:space="preserve">                      help="Discretizer batch size")</w:t>
      </w:r>
    </w:p>
    <w:p>
      <w:pPr>
        <w:jc w:val="both"/>
      </w:pPr>
      <w:r>
        <w:t xml:space="preserve">  parser.add_argument("--discretizer.keep_rate", type=float, default=0.0008,</w:t>
      </w:r>
    </w:p>
    <w:p>
      <w:pPr>
        <w:jc w:val="both"/>
      </w:pPr>
      <w:r>
        <w:t xml:space="preserve">                      dest="discretizer_keep_rate",</w:t>
      </w:r>
    </w:p>
    <w:p>
      <w:pPr>
        <w:jc w:val="both"/>
      </w:pPr>
      <w:r>
        <w:t xml:space="preserve">                      help="Keep rate")</w:t>
      </w:r>
    </w:p>
    <w:p>
      <w:pPr>
        <w:jc w:val="both"/>
      </w:pPr>
      <w:r>
        <w:t xml:space="preserve">  parser.add_argument("--discretizer.parts_downsampling_rate", type=float, default=0.2,</w:t>
      </w:r>
    </w:p>
    <w:p>
      <w:pPr>
        <w:jc w:val="both"/>
      </w:pPr>
      <w:r>
        <w:t xml:space="preserve">                      dest="discretizer_parts_downsampling_rate",</w:t>
      </w:r>
    </w:p>
    <w:p>
      <w:pPr>
        <w:jc w:val="both"/>
      </w:pPr>
      <w:r>
        <w:t xml:space="preserve">                      help="Parts downsampling rate")</w:t>
      </w:r>
    </w:p>
    <w:p>
      <w:pPr>
        <w:jc w:val="both"/>
      </w:pPr>
      <w:r>
        <w:t xml:space="preserve">  parser.add_argument("--discretizer.num_bins", type=int, default=20,</w:t>
      </w:r>
    </w:p>
    <w:p>
      <w:pPr>
        <w:jc w:val="both"/>
      </w:pPr>
      <w:r>
        <w:t xml:space="preserve">                      dest="discretizer_num_bins",</w:t>
      </w:r>
    </w:p>
    <w:p>
      <w:pPr>
        <w:jc w:val="both"/>
      </w:pPr>
      <w:r>
        <w:t xml:space="preserve">                      help="Number of bins per feature")</w:t>
      </w:r>
    </w:p>
    <w:p>
      <w:pPr>
        <w:jc w:val="both"/>
      </w:pPr>
      <w:r>
        <w:t xml:space="preserve">  parser.add_argument("--discretizer.output_size_bits", type=int, default=22,</w:t>
      </w:r>
    </w:p>
    <w:p>
      <w:pPr>
        <w:jc w:val="both"/>
      </w:pPr>
      <w:r>
        <w:t xml:space="preserve">                      dest="discretizer_output_size_bits",</w:t>
      </w:r>
    </w:p>
    <w:p>
      <w:pPr>
        <w:jc w:val="both"/>
      </w:pPr>
      <w:r>
        <w:t xml:space="preserve">                      help="Number of bits allocated to the output size")</w:t>
      </w:r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add_isotonic_calibrator_arguments(parser):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Add discretizer-specific command-line arguments to a Trainer parser.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parser: argparse.ArgumentParser instance obtained from Trainer.get_trainer_parser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argparse.ArgumentParser instance with discretizer-specific arguments added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parser.add_argument("--calibrator.num_bins", type=int,</w:t>
      </w:r>
    </w:p>
    <w:p>
      <w:pPr>
        <w:jc w:val="both"/>
      </w:pPr>
      <w:r>
        <w:t xml:space="preserve">    default=25000, dest="calibrator_num_bins",</w:t>
      </w:r>
    </w:p>
    <w:p>
      <w:pPr>
        <w:jc w:val="both"/>
      </w:pPr>
      <w:r>
        <w:t xml:space="preserve">    help="number of bins for isotonic calibration")</w:t>
      </w:r>
    </w:p>
    <w:p>
      <w:pPr>
        <w:jc w:val="both"/>
      </w:pPr>
      <w:r>
        <w:t xml:space="preserve">  parser.add_argument("--calibrator.parts_downsampling_rate", type=float, default=0.1,</w:t>
      </w:r>
    </w:p>
    <w:p>
      <w:pPr>
        <w:jc w:val="both"/>
      </w:pPr>
      <w:r>
        <w:t xml:space="preserve">    dest="calibrator_parts_downsampling_rate", help="Parts downsampling rate")</w:t>
      </w:r>
    </w:p>
    <w:p>
      <w:pPr>
        <w:jc w:val="both"/>
      </w:pPr>
      <w:r>
        <w:t xml:space="preserve">  parser.add_argument("--calibrator.save_dir", type=str,</w:t>
      </w:r>
    </w:p>
    <w:p>
      <w:pPr>
        <w:jc w:val="both"/>
      </w:pPr>
      <w:r>
        <w:t xml:space="preserve">    dest="calibrator_save_dir", help="Path to save or load calibrator output")</w:t>
      </w:r>
    </w:p>
    <w:p>
      <w:pPr>
        <w:jc w:val="both"/>
      </w:pPr>
      <w:r>
        <w:t xml:space="preserve">  parser.add_argument("--calibrator.load_tensorflow_module", type=str, default=None,</w:t>
      </w:r>
    </w:p>
    <w:p>
      <w:pPr>
        <w:jc w:val="both"/>
      </w:pPr>
      <w:r>
        <w:t xml:space="preserve">    dest="calibrator_load_tensorflow_module",</w:t>
      </w:r>
    </w:p>
    <w:p>
      <w:pPr>
        <w:jc w:val="both"/>
      </w:pPr>
      <w:r>
        <w:t xml:space="preserve">    help="Location from where to load a pretrained graph from. \</w:t>
      </w:r>
    </w:p>
    <w:p>
      <w:pPr>
        <w:jc w:val="both"/>
      </w:pPr>
      <w:r>
        <w:t xml:space="preserve">                           Typically, this is where the MLP graph is saved")</w:t>
      </w:r>
    </w:p>
    <w:p>
      <w:pPr>
        <w:jc w:val="both"/>
      </w:pPr>
      <w:r>
        <w:t xml:space="preserve">  parser.add_argument("--calibrator.export_mlp_module_name", type=str, default='tf_hub_mlp',</w:t>
      </w:r>
    </w:p>
    <w:p>
      <w:pPr>
        <w:jc w:val="both"/>
      </w:pPr>
      <w:r>
        <w:t xml:space="preserve">    help="Name for loaded hub signature",</w:t>
      </w:r>
    </w:p>
    <w:p>
      <w:pPr>
        <w:jc w:val="both"/>
      </w:pPr>
      <w:r>
        <w:t xml:space="preserve">    dest="export_mlp_module_name")</w:t>
      </w:r>
    </w:p>
    <w:p>
      <w:pPr>
        <w:jc w:val="both"/>
      </w:pPr>
      <w:r>
        <w:t xml:space="preserve">  parser.add_argument("--calibrator.export_isotonic_module_name",</w:t>
      </w:r>
    </w:p>
    <w:p>
      <w:pPr>
        <w:jc w:val="both"/>
      </w:pPr>
      <w:r>
        <w:t xml:space="preserve">    type=str, default="tf_hub_isotonic",</w:t>
      </w:r>
    </w:p>
    <w:p>
      <w:pPr>
        <w:jc w:val="both"/>
      </w:pPr>
      <w:r>
        <w:t xml:space="preserve">    dest="calibrator_export_module_name",</w:t>
      </w:r>
    </w:p>
    <w:p>
      <w:pPr>
        <w:jc w:val="both"/>
      </w:pPr>
      <w:r>
        <w:t xml:space="preserve">    help="export module name")</w:t>
      </w:r>
    </w:p>
    <w:p>
      <w:pPr>
        <w:jc w:val="both"/>
      </w:pPr>
      <w:r>
        <w:t xml:space="preserve">  parser.add_argument("--calibrator.final_evaluation_steps", type=int,</w:t>
      </w:r>
    </w:p>
    <w:p>
      <w:pPr>
        <w:jc w:val="both"/>
      </w:pPr>
      <w:r>
        <w:t xml:space="preserve">    dest="calibrator_final_evaluation_steps", default=None,</w:t>
      </w:r>
    </w:p>
    <w:p>
      <w:pPr>
        <w:jc w:val="both"/>
      </w:pPr>
      <w:r>
        <w:t xml:space="preserve">    help="number of steps for final evaluation")</w:t>
      </w:r>
    </w:p>
    <w:p>
      <w:pPr>
        <w:jc w:val="both"/>
      </w:pPr>
      <w:r>
        <w:t xml:space="preserve">  parser.add_argument("--calibrator.train_steps", type=int, default=-1,</w:t>
      </w:r>
    </w:p>
    <w:p>
      <w:pPr>
        <w:jc w:val="both"/>
      </w:pPr>
      <w:r>
        <w:t xml:space="preserve">    dest="calibrator_train_steps",</w:t>
      </w:r>
    </w:p>
    <w:p>
      <w:pPr>
        <w:jc w:val="both"/>
      </w:pPr>
      <w:r>
        <w:t xml:space="preserve">    help="number of steps for calibration")</w:t>
      </w:r>
    </w:p>
    <w:p>
      <w:pPr>
        <w:jc w:val="both"/>
      </w:pPr>
      <w:r>
        <w:t xml:space="preserve">  parser.add_argument("--calibrator.batch_size", type=int, default=1024,</w:t>
      </w:r>
    </w:p>
    <w:p>
      <w:pPr>
        <w:jc w:val="both"/>
      </w:pPr>
      <w:r>
        <w:t xml:space="preserve">    dest="calibrator_batch_size",</w:t>
      </w:r>
    </w:p>
    <w:p>
      <w:pPr>
        <w:jc w:val="both"/>
      </w:pPr>
      <w:r>
        <w:t xml:space="preserve">    help="Calibrator batch size")</w:t>
      </w:r>
    </w:p>
    <w:p>
      <w:pPr>
        <w:jc w:val="both"/>
      </w:pPr>
      <w:r>
        <w:t xml:space="preserve">  parser.add_argument("--calibrator.is_calibrating", action='store_true',</w:t>
      </w:r>
    </w:p>
    <w:p>
      <w:pPr>
        <w:jc w:val="both"/>
      </w:pPr>
      <w:r>
        <w:t xml:space="preserve">    dest="is_calibrating",</w:t>
      </w:r>
    </w:p>
    <w:p>
      <w:pPr>
        <w:jc w:val="both"/>
      </w:pPr>
      <w:r>
        <w:t xml:space="preserve">    help="Dummy argument to allow running in chief worker")</w:t>
      </w:r>
    </w:p>
    <w:p>
      <w:pPr>
        <w:jc w:val="both"/>
      </w:pPr>
      <w:r>
        <w:t xml:space="preserve">  return parser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calibrate_calibrator_and_export(name, calibrator, build_graph_fn, params, feature_config,</w:t>
      </w:r>
    </w:p>
    <w:p>
      <w:pPr>
        <w:jc w:val="both"/>
      </w:pPr>
      <w:r>
        <w:t xml:space="preserve">                                    run_eval=True, input_fn=None, metric_fn=None,</w:t>
      </w:r>
    </w:p>
    <w:p>
      <w:pPr>
        <w:jc w:val="both"/>
      </w:pPr>
      <w:r>
        <w:t xml:space="preserve">                                    export_task_type_overrider=None):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Pre-set `isotonic calibrator` calibrator.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scope name used for the calibrator</w:t>
      </w:r>
    </w:p>
    <w:p>
      <w:pPr>
        <w:jc w:val="both"/>
      </w:pPr>
      <w:r>
        <w:t xml:space="preserve">    calibrator:</w:t>
      </w:r>
    </w:p>
    <w:p>
      <w:pPr>
        <w:jc w:val="both"/>
      </w:pPr>
      <w:r>
        <w:t xml:space="preserve">      calibrator that will be calibrated and exported.</w:t>
      </w:r>
    </w:p>
    <w:p>
      <w:pPr>
        <w:jc w:val="both"/>
      </w:pPr>
      <w:r>
        <w:t xml:space="preserve">    build_graph_fn:</w:t>
      </w:r>
    </w:p>
    <w:p>
      <w:pPr>
        <w:jc w:val="both"/>
      </w:pPr>
      <w:r>
        <w:t xml:space="preserve">      build graph function for the calibrator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params passed to the calibrator</w:t>
      </w:r>
    </w:p>
    <w:p>
      <w:pPr>
        <w:jc w:val="both"/>
      </w:pPr>
      <w:r>
        <w:t xml:space="preserve">    feature_config:</w:t>
      </w:r>
    </w:p>
    <w:p>
      <w:pPr>
        <w:jc w:val="both"/>
      </w:pPr>
      <w:r>
        <w:t xml:space="preserve">      feature config which will be passed to the trainer</w:t>
      </w:r>
    </w:p>
    <w:p>
      <w:pPr>
        <w:jc w:val="both"/>
      </w:pPr>
      <w:r>
        <w:t xml:space="preserve">    export_task_type_overrider:</w:t>
      </w:r>
    </w:p>
    <w:p>
      <w:pPr>
        <w:jc w:val="both"/>
      </w:pPr>
      <w:r>
        <w:t xml:space="preserve">      the task type for exporting the calibrator</w:t>
      </w:r>
    </w:p>
    <w:p>
      <w:pPr>
        <w:jc w:val="both"/>
      </w:pPr>
      <w:r>
        <w:t xml:space="preserve">      if specified, this will override the default export task type in trainer.hub_export(..)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# create calibrator params</w:t>
      </w:r>
    </w:p>
    <w:p>
      <w:pPr>
        <w:jc w:val="both"/>
      </w:pPr>
      <w:r>
        <w:t xml:space="preserve">  params_c = copy.deepcopy(params)</w:t>
      </w:r>
    </w:p>
    <w:p>
      <w:pPr>
        <w:jc w:val="both"/>
      </w:pPr>
      <w:r>
        <w:t xml:space="preserve">  params_c.data_threads = 1</w:t>
      </w:r>
    </w:p>
    <w:p>
      <w:pPr>
        <w:jc w:val="both"/>
      </w:pPr>
      <w:r>
        <w:t xml:space="preserve">  params_c.num_workers = 1</w:t>
      </w:r>
    </w:p>
    <w:p>
      <w:pPr>
        <w:jc w:val="both"/>
      </w:pPr>
      <w:r>
        <w:t xml:space="preserve">  params_c.continue_from_checkpoint = True</w:t>
      </w:r>
    </w:p>
    <w:p>
      <w:pPr>
        <w:jc w:val="both"/>
      </w:pPr>
      <w:r>
        <w:t xml:space="preserve">  params_c.overwrite_save_dir = False</w:t>
      </w:r>
    </w:p>
    <w:p>
      <w:pPr>
        <w:jc w:val="both"/>
      </w:pPr>
      <w:r>
        <w:t xml:space="preserve">  params_c.stats_port = None</w:t>
      </w:r>
    </w:p>
    <w:p>
      <w:pPr>
        <w:jc w:val="both"/>
      </w:pPr>
      <w:r/>
    </w:p>
    <w:p>
      <w:pPr>
        <w:jc w:val="both"/>
      </w:pPr>
      <w:r>
        <w:t xml:space="preserve">  # Automatically load from the saved Tensorflow Hub module if not specified.</w:t>
      </w:r>
    </w:p>
    <w:p>
      <w:pPr>
        <w:jc w:val="both"/>
      </w:pPr>
      <w:r>
        <w:t xml:space="preserve">  if params_c.calibrator_load_tensorflow_module is None:</w:t>
      </w:r>
    </w:p>
    <w:p>
      <w:pPr>
        <w:jc w:val="both"/>
      </w:pPr>
      <w:r>
        <w:t xml:space="preserve">    path_saved_tensorflow_model = os.path.join(params.save_dir, params.export_mlp_module_name)</w:t>
      </w:r>
    </w:p>
    <w:p>
      <w:pPr>
        <w:jc w:val="both"/>
      </w:pPr>
      <w:r>
        <w:t xml:space="preserve">    params_c.calibrator_load_tensorflow_module = path_saved_tensorflow_model</w:t>
      </w:r>
    </w:p>
    <w:p>
      <w:pPr>
        <w:jc w:val="both"/>
      </w:pPr>
      <w:r/>
    </w:p>
    <w:p>
      <w:pPr>
        <w:jc w:val="both"/>
      </w:pPr>
      <w:r>
        <w:t xml:space="preserve">  if "calibrator_parts_downsampling_rate" in params_c:</w:t>
      </w:r>
    </w:p>
    <w:p>
      <w:pPr>
        <w:jc w:val="both"/>
      </w:pPr>
      <w:r>
        <w:t xml:space="preserve">    params_c.train_parts_downsampling_rate = params_c.calibrator_parts_downsampling_rate</w:t>
      </w:r>
    </w:p>
    <w:p>
      <w:pPr>
        <w:jc w:val="both"/>
      </w:pPr>
      <w:r>
        <w:t xml:space="preserve">  if "calibrator_save_dir" in params_c:</w:t>
      </w:r>
    </w:p>
    <w:p>
      <w:pPr>
        <w:jc w:val="both"/>
      </w:pPr>
      <w:r>
        <w:t xml:space="preserve">    params_c.save_dir = params_c.calibrator_save_dir</w:t>
      </w:r>
    </w:p>
    <w:p>
      <w:pPr>
        <w:jc w:val="both"/>
      </w:pPr>
      <w:r>
        <w:t xml:space="preserve">  if "calibrator_batch_size" in params_c:</w:t>
      </w:r>
    </w:p>
    <w:p>
      <w:pPr>
        <w:jc w:val="both"/>
      </w:pPr>
      <w:r>
        <w:t xml:space="preserve">    params_c.train_batch_size = params_c.calibrator_batch_size</w:t>
      </w:r>
    </w:p>
    <w:p>
      <w:pPr>
        <w:jc w:val="both"/>
      </w:pPr>
      <w:r>
        <w:t xml:space="preserve">    params_c.eval_batch_size = params_c.calibrator_batch_size</w:t>
      </w:r>
    </w:p>
    <w:p>
      <w:pPr>
        <w:jc w:val="both"/>
      </w:pPr>
      <w:r>
        <w:t xml:space="preserve">  # TODO: Deprecate this option. It is not actually used. Calibrator</w:t>
      </w:r>
    </w:p>
    <w:p>
      <w:pPr>
        <w:jc w:val="both"/>
      </w:pPr>
      <w:r>
        <w:t xml:space="preserve">  #       simply iterates until the end of input_fn.</w:t>
      </w:r>
    </w:p>
    <w:p>
      <w:pPr>
        <w:jc w:val="both"/>
      </w:pPr>
      <w:r>
        <w:t xml:space="preserve">  if "calibrator_train_steps" in params_c:</w:t>
      </w:r>
    </w:p>
    <w:p>
      <w:pPr>
        <w:jc w:val="both"/>
      </w:pPr>
      <w:r>
        <w:t xml:space="preserve">    params_c.train_steps = params_c.calibrator_train_steps</w:t>
      </w:r>
    </w:p>
    <w:p>
      <w:pPr>
        <w:jc w:val="both"/>
      </w:pPr>
      <w:r/>
    </w:p>
    <w:p>
      <w:pPr>
        <w:jc w:val="both"/>
      </w:pPr>
      <w:r>
        <w:t xml:space="preserve">  if metric_fn is None:</w:t>
      </w:r>
    </w:p>
    <w:p>
      <w:pPr>
        <w:jc w:val="both"/>
      </w:pPr>
      <w:r>
        <w:t xml:space="preserve">    metric_fn = twml.metrics.get_multi_binary_class_metric_fn(None)</w:t>
      </w:r>
    </w:p>
    <w:p>
      <w:pPr>
        <w:jc w:val="both"/>
      </w:pPr>
      <w:r/>
    </w:p>
    <w:p>
      <w:pPr>
        <w:jc w:val="both"/>
      </w:pPr>
      <w:r>
        <w:t xml:space="preserve">  # Common Trainer which will also be used by all workers</w:t>
      </w:r>
    </w:p>
    <w:p>
      <w:pPr>
        <w:jc w:val="both"/>
      </w:pPr>
      <w:r>
        <w:t xml:space="preserve">  trainer = twml.trainers.DataRecordTrainer(</w:t>
      </w:r>
    </w:p>
    <w:p>
      <w:pPr>
        <w:jc w:val="both"/>
      </w:pPr>
      <w:r>
        <w:t xml:space="preserve">    name=name,</w:t>
      </w:r>
    </w:p>
    <w:p>
      <w:pPr>
        <w:jc w:val="both"/>
      </w:pPr>
      <w:r>
        <w:t xml:space="preserve">    params=params_c,</w:t>
      </w:r>
    </w:p>
    <w:p>
      <w:pPr>
        <w:jc w:val="both"/>
      </w:pPr>
      <w:r>
        <w:t xml:space="preserve">    feature_config=feature_config,</w:t>
      </w:r>
    </w:p>
    <w:p>
      <w:pPr>
        <w:jc w:val="both"/>
      </w:pPr>
      <w:r>
        <w:t xml:space="preserve">    build_graph_fn=build_graph_fn,</w:t>
      </w:r>
    </w:p>
    <w:p>
      <w:pPr>
        <w:jc w:val="both"/>
      </w:pPr>
      <w:r>
        <w:t xml:space="preserve">    save_dir=params_c.save_dir,</w:t>
      </w:r>
    </w:p>
    <w:p>
      <w:pPr>
        <w:jc w:val="both"/>
      </w:pPr>
      <w:r>
        <w:t xml:space="preserve">    metric_fn=metric_fn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if trainer._estimator.config.is_chief:</w:t>
      </w:r>
    </w:p>
    <w:p>
      <w:pPr>
        <w:jc w:val="both"/>
      </w:pPr>
      <w:r/>
    </w:p>
    <w:p>
      <w:pPr>
        <w:jc w:val="both"/>
      </w:pPr>
      <w:r>
        <w:t xml:space="preserve">    # Chief trains calibrator</w:t>
      </w:r>
    </w:p>
    <w:p>
      <w:pPr>
        <w:jc w:val="both"/>
      </w:pPr>
      <w:r>
        <w:t xml:space="preserve">    logging.info("Chief training calibrator")</w:t>
      </w:r>
    </w:p>
    <w:p>
      <w:pPr>
        <w:jc w:val="both"/>
      </w:pPr>
      <w:r/>
    </w:p>
    <w:p>
      <w:pPr>
        <w:jc w:val="both"/>
      </w:pPr>
      <w:r>
        <w:t xml:space="preserve">    # Disregard hogwild config</w:t>
      </w:r>
    </w:p>
    <w:p>
      <w:pPr>
        <w:jc w:val="both"/>
      </w:pPr>
      <w:r>
        <w:t xml:space="preserve">    os_twml_hogwild_ports = os.environ.get("TWML_HOGWILD_PORTS")</w:t>
      </w:r>
    </w:p>
    <w:p>
      <w:pPr>
        <w:jc w:val="both"/>
      </w:pPr>
      <w:r>
        <w:t xml:space="preserve">    os.environ["TWML_HOGWILD_PORTS"] = ""</w:t>
      </w:r>
    </w:p>
    <w:p>
      <w:pPr>
        <w:jc w:val="both"/>
      </w:pPr>
      <w:r/>
    </w:p>
    <w:p>
      <w:pPr>
        <w:jc w:val="both"/>
      </w:pPr>
      <w:r>
        <w:t xml:space="preserve">    hooks = None</w:t>
      </w:r>
    </w:p>
    <w:p>
      <w:pPr>
        <w:jc w:val="both"/>
      </w:pPr>
      <w:r>
        <w:t xml:space="preserve">    if params_c.calibrator_train_steps &gt; 0:</w:t>
      </w:r>
    </w:p>
    <w:p>
      <w:pPr>
        <w:jc w:val="both"/>
      </w:pPr>
      <w:r>
        <w:t xml:space="preserve">      hooks = [twml.hooks.StepProgressHook(params_c.calibrator_train_steps)]</w:t>
      </w:r>
    </w:p>
    <w:p>
      <w:pPr>
        <w:jc w:val="both"/>
      </w:pPr>
      <w:r/>
    </w:p>
    <w:p>
      <w:pPr>
        <w:jc w:val="both"/>
      </w:pPr>
      <w:r>
        <w:t xml:space="preserve">    def parse_fn(input_x):</w:t>
      </w:r>
    </w:p>
    <w:p>
      <w:pPr>
        <w:jc w:val="both"/>
      </w:pPr>
      <w:r>
        <w:t xml:space="preserve">      fc_parse_fn = feature_config.get_parse_fn()</w:t>
      </w:r>
    </w:p>
    <w:p>
      <w:pPr>
        <w:jc w:val="both"/>
      </w:pPr>
      <w:r>
        <w:t xml:space="preserve">      features, labels = fc_parse_fn(input_x)</w:t>
      </w:r>
    </w:p>
    <w:p>
      <w:pPr>
        <w:jc w:val="both"/>
      </w:pPr>
      <w:r>
        <w:t xml:space="preserve">      features['labels'] = labels</w:t>
      </w:r>
    </w:p>
    <w:p>
      <w:pPr>
        <w:jc w:val="both"/>
      </w:pPr>
      <w:r>
        <w:t xml:space="preserve">      return features, labels</w:t>
      </w:r>
    </w:p>
    <w:p>
      <w:pPr>
        <w:jc w:val="both"/>
      </w:pPr>
      <w:r/>
    </w:p>
    <w:p>
      <w:pPr>
        <w:jc w:val="both"/>
      </w:pPr>
      <w:r>
        <w:t xml:space="preserve">    if input_fn is None:</w:t>
      </w:r>
    </w:p>
    <w:p>
      <w:pPr>
        <w:jc w:val="both"/>
      </w:pPr>
      <w:r>
        <w:t xml:space="preserve">      input_fn = trainer.get_train_input_fn(parse_fn=parse_fn, repeat=False)</w:t>
      </w:r>
    </w:p>
    <w:p>
      <w:pPr>
        <w:jc w:val="both"/>
      </w:pPr>
      <w:r/>
    </w:p>
    <w:p>
      <w:pPr>
        <w:jc w:val="both"/>
      </w:pPr>
      <w:r>
        <w:t xml:space="preserve">    # Calibrate stage</w:t>
      </w:r>
    </w:p>
    <w:p>
      <w:pPr>
        <w:jc w:val="both"/>
      </w:pPr>
      <w:r>
        <w:t xml:space="preserve">    trainer.estimator._params.mode = 'calibrate'</w:t>
      </w:r>
    </w:p>
    <w:p>
      <w:pPr>
        <w:jc w:val="both"/>
      </w:pPr>
      <w:r>
        <w:t xml:space="preserve">    trainer.calibrate(calibrator=calibrator,</w:t>
      </w:r>
    </w:p>
    <w:p>
      <w:pPr>
        <w:jc w:val="both"/>
      </w:pPr>
      <w:r>
        <w:t xml:space="preserve">                      input_fn=input_fn,</w:t>
      </w:r>
    </w:p>
    <w:p>
      <w:pPr>
        <w:jc w:val="both"/>
      </w:pPr>
      <w:r>
        <w:t xml:space="preserve">                      steps=params_c.calibrator_train_steps,</w:t>
      </w:r>
    </w:p>
    <w:p>
      <w:pPr>
        <w:jc w:val="both"/>
      </w:pPr>
      <w:r>
        <w:t xml:space="preserve">                      hooks=hooks)</w:t>
      </w:r>
    </w:p>
    <w:p>
      <w:pPr>
        <w:jc w:val="both"/>
      </w:pPr>
      <w:r/>
    </w:p>
    <w:p>
      <w:pPr>
        <w:jc w:val="both"/>
      </w:pPr>
      <w:r>
        <w:t xml:space="preserve">    # Save Checkpoint</w:t>
      </w:r>
    </w:p>
    <w:p>
      <w:pPr>
        <w:jc w:val="both"/>
      </w:pPr>
      <w:r>
        <w:t xml:space="preserve">    # We need to train for 1 step, to save the graph to checkpoint.</w:t>
      </w:r>
    </w:p>
    <w:p>
      <w:pPr>
        <w:jc w:val="both"/>
      </w:pPr>
      <w:r>
        <w:t xml:space="preserve">    # This is done just by the chief.</w:t>
      </w:r>
    </w:p>
    <w:p>
      <w:pPr>
        <w:jc w:val="both"/>
      </w:pPr>
      <w:r>
        <w:t xml:space="preserve">    # We need to set the mode to evaluate to save the graph that will be consumed</w:t>
      </w:r>
    </w:p>
    <w:p>
      <w:pPr>
        <w:jc w:val="both"/>
      </w:pPr>
      <w:r>
        <w:t xml:space="preserve">    # In the final evaluation</w:t>
      </w:r>
    </w:p>
    <w:p>
      <w:pPr>
        <w:jc w:val="both"/>
      </w:pPr>
      <w:r>
        <w:t xml:space="preserve">    trainer.estimator._params.mode = 'evaluate'</w:t>
      </w:r>
    </w:p>
    <w:p>
      <w:pPr>
        <w:jc w:val="both"/>
      </w:pPr>
      <w:r>
        <w:t xml:space="preserve">    trainer.train(input_fn=input_fn, steps=1)</w:t>
      </w:r>
    </w:p>
    <w:p>
      <w:pPr>
        <w:jc w:val="both"/>
      </w:pPr>
      <w:r/>
    </w:p>
    <w:p>
      <w:pPr>
        <w:jc w:val="both"/>
      </w:pPr>
      <w:r>
        <w:t xml:space="preserve">    # Restore hogwild setup</w:t>
      </w:r>
    </w:p>
    <w:p>
      <w:pPr>
        <w:jc w:val="both"/>
      </w:pPr>
      <w:r>
        <w:t xml:space="preserve">    if os_twml_hogwild_ports is not None:</w:t>
      </w:r>
    </w:p>
    <w:p>
      <w:pPr>
        <w:jc w:val="both"/>
      </w:pPr>
      <w:r>
        <w:t xml:space="preserve">      os.environ["TWML_HOGWILD_PORTS"] = os_twml_hogwild_ports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# Workers wait for calibration to be ready</w:t>
      </w:r>
    </w:p>
    <w:p>
      <w:pPr>
        <w:jc w:val="both"/>
      </w:pPr>
      <w:r>
        <w:t xml:space="preserve">    final_calibrator_path = os.path.join(params_c.calibrator_save_dir,</w:t>
      </w:r>
    </w:p>
    <w:p>
      <w:pPr>
        <w:jc w:val="both"/>
      </w:pPr>
      <w:r>
        <w:t xml:space="preserve">                                         params_c.calibrator_export_module_name)</w:t>
      </w:r>
    </w:p>
    <w:p>
      <w:pPr>
        <w:jc w:val="both"/>
      </w:pPr>
      <w:r/>
    </w:p>
    <w:p>
      <w:pPr>
        <w:jc w:val="both"/>
      </w:pPr>
      <w:r>
        <w:t xml:space="preserve">    final_calibrator_path = twml.util.sanitize_hdfs_path(final_calibrator_path)</w:t>
      </w:r>
    </w:p>
    <w:p>
      <w:pPr>
        <w:jc w:val="both"/>
      </w:pPr>
      <w:r/>
    </w:p>
    <w:p>
      <w:pPr>
        <w:jc w:val="both"/>
      </w:pPr>
      <w:r>
        <w:t xml:space="preserve">    while not tf.io.gfile.exists(final_calibrator_path + os.path.sep + "tfhub_module.pb"):</w:t>
      </w:r>
    </w:p>
    <w:p>
      <w:pPr>
        <w:jc w:val="both"/>
      </w:pPr>
      <w:r>
        <w:t xml:space="preserve">      logging.info("Worker waiting for calibration at %s" % final_calibrator_path)</w:t>
      </w:r>
    </w:p>
    <w:p>
      <w:pPr>
        <w:jc w:val="both"/>
      </w:pPr>
      <w:r>
        <w:t xml:space="preserve">      time.sleep(60)</w:t>
      </w:r>
    </w:p>
    <w:p>
      <w:pPr>
        <w:jc w:val="both"/>
      </w:pPr>
      <w:r/>
    </w:p>
    <w:p>
      <w:pPr>
        <w:jc w:val="both"/>
      </w:pPr>
      <w:r>
        <w:t xml:space="preserve">  # Evaluate stage</w:t>
      </w:r>
    </w:p>
    <w:p>
      <w:pPr>
        <w:jc w:val="both"/>
      </w:pPr>
      <w:r>
        <w:t xml:space="preserve">  if run_eval:</w:t>
      </w:r>
    </w:p>
    <w:p>
      <w:pPr>
        <w:jc w:val="both"/>
      </w:pPr>
      <w:r>
        <w:t xml:space="preserve">    trainer.estimator._params.mode = 'evaluate'</w:t>
      </w:r>
    </w:p>
    <w:p>
      <w:pPr>
        <w:jc w:val="both"/>
      </w:pPr>
      <w:r>
        <w:t xml:space="preserve">    # This will allow the Evaluate method to be run in Hogwild</w:t>
      </w:r>
    </w:p>
    <w:p>
      <w:pPr>
        <w:jc w:val="both"/>
      </w:pPr>
      <w:r>
        <w:t xml:space="preserve">    # trainer.estimator._params.continue_from_checkpoint = True</w:t>
      </w:r>
    </w:p>
    <w:p>
      <w:pPr>
        <w:jc w:val="both"/>
      </w:pPr>
      <w:r>
        <w:t xml:space="preserve">    trainer.evaluate(name='test', input_fn=input_fn, steps=params_c.calibrator_final_evaluation_steps)</w:t>
      </w:r>
    </w:p>
    <w:p>
      <w:pPr>
        <w:jc w:val="both"/>
      </w:pPr>
      <w:r/>
    </w:p>
    <w:p>
      <w:pPr>
        <w:jc w:val="both"/>
      </w:pPr>
      <w:r>
        <w:t xml:space="preserve">  trainer.hub_export(name=params_c.calibrator_export_module_name,</w:t>
      </w:r>
    </w:p>
    <w:p>
      <w:pPr>
        <w:jc w:val="both"/>
      </w:pPr>
      <w:r>
        <w:t xml:space="preserve">    export_task_type_overrider=export_task_type_overrider,</w:t>
      </w:r>
    </w:p>
    <w:p>
      <w:pPr>
        <w:jc w:val="both"/>
      </w:pPr>
      <w:r>
        <w:t xml:space="preserve">    serving_input_receiver_fn=feature_config.get_serving_input_receiver_fn())</w:t>
      </w:r>
    </w:p>
    <w:p>
      <w:pPr>
        <w:jc w:val="both"/>
      </w:pPr>
      <w:r/>
    </w:p>
    <w:p>
      <w:pPr>
        <w:jc w:val="both"/>
      </w:pPr>
      <w:r>
        <w:t xml:space="preserve">  return trainer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calibrate_discretizer_and_export(name, calibrator, build_graph_fn, params, feature_config):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Pre-set percentile discretizer calibrator.</w:t>
      </w:r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name:</w:t>
      </w:r>
    </w:p>
    <w:p>
      <w:pPr>
        <w:jc w:val="both"/>
      </w:pPr>
      <w:r>
        <w:t xml:space="preserve">      scope name used for the calibrator</w:t>
      </w:r>
    </w:p>
    <w:p>
      <w:pPr>
        <w:jc w:val="both"/>
      </w:pPr>
      <w:r>
        <w:t xml:space="preserve">    calibrator:</w:t>
      </w:r>
    </w:p>
    <w:p>
      <w:pPr>
        <w:jc w:val="both"/>
      </w:pPr>
      <w:r>
        <w:t xml:space="preserve">      calibrator that will be calibrated and exported.</w:t>
      </w:r>
    </w:p>
    <w:p>
      <w:pPr>
        <w:jc w:val="both"/>
      </w:pPr>
      <w:r>
        <w:t xml:space="preserve">    build_graph_fn:</w:t>
      </w:r>
    </w:p>
    <w:p>
      <w:pPr>
        <w:jc w:val="both"/>
      </w:pPr>
      <w:r>
        <w:t xml:space="preserve">      build graph function for the calibrator</w:t>
      </w:r>
    </w:p>
    <w:p>
      <w:pPr>
        <w:jc w:val="both"/>
      </w:pPr>
      <w:r>
        <w:t xml:space="preserve">    params:</w:t>
      </w:r>
    </w:p>
    <w:p>
      <w:pPr>
        <w:jc w:val="both"/>
      </w:pPr>
      <w:r>
        <w:t xml:space="preserve">      params passed to the calibrator</w:t>
      </w:r>
    </w:p>
    <w:p>
      <w:pPr>
        <w:jc w:val="both"/>
      </w:pPr>
      <w:r>
        <w:t xml:space="preserve">    feature_config:</w:t>
      </w:r>
    </w:p>
    <w:p>
      <w:pPr>
        <w:jc w:val="both"/>
      </w:pPr>
      <w:r>
        <w:t xml:space="preserve">      feature config or input_fn which will be passed to the trainer.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if (os.environ.get("TWML_HOGWILD_TASK_TYPE") == "chief" or "num_workers" not in params or</w:t>
      </w:r>
    </w:p>
    <w:p>
      <w:pPr>
        <w:jc w:val="both"/>
      </w:pPr>
      <w:r>
        <w:t xml:space="preserve">        params.num_workers is None):</w:t>
      </w:r>
    </w:p>
    <w:p>
      <w:pPr>
        <w:jc w:val="both"/>
      </w:pPr>
      <w:r/>
    </w:p>
    <w:p>
      <w:pPr>
        <w:jc w:val="both"/>
      </w:pPr>
      <w:r>
        <w:t xml:space="preserve">    # chief trains discretizer</w:t>
      </w:r>
    </w:p>
    <w:p>
      <w:pPr>
        <w:jc w:val="both"/>
      </w:pPr>
      <w:r>
        <w:t xml:space="preserve">    logging.info("Chief training discretizer")</w:t>
      </w:r>
    </w:p>
    <w:p>
      <w:pPr>
        <w:jc w:val="both"/>
      </w:pPr>
      <w:r/>
    </w:p>
    <w:p>
      <w:pPr>
        <w:jc w:val="both"/>
      </w:pPr>
      <w:r>
        <w:t xml:space="preserve">    # disregard hogwild config</w:t>
      </w:r>
    </w:p>
    <w:p>
      <w:pPr>
        <w:jc w:val="both"/>
      </w:pPr>
      <w:r>
        <w:t xml:space="preserve">    os_twml_hogwild_ports = os.environ.get("TWML_HOGWILD_PORTS")</w:t>
      </w:r>
    </w:p>
    <w:p>
      <w:pPr>
        <w:jc w:val="both"/>
      </w:pPr>
      <w:r>
        <w:t xml:space="preserve">    os.environ["TWML_HOGWILD_PORTS"] = ""</w:t>
      </w:r>
    </w:p>
    <w:p>
      <w:pPr>
        <w:jc w:val="both"/>
      </w:pPr>
      <w:r/>
    </w:p>
    <w:p>
      <w:pPr>
        <w:jc w:val="both"/>
      </w:pPr>
      <w:r>
        <w:t xml:space="preserve">    # create discretizer params</w:t>
      </w:r>
    </w:p>
    <w:p>
      <w:pPr>
        <w:jc w:val="both"/>
      </w:pPr>
      <w:r>
        <w:t xml:space="preserve">    params_c = copy.deepcopy(params)</w:t>
      </w:r>
    </w:p>
    <w:p>
      <w:pPr>
        <w:jc w:val="both"/>
      </w:pPr>
      <w:r>
        <w:t xml:space="preserve">    params_c.data_threads = 1</w:t>
      </w:r>
    </w:p>
    <w:p>
      <w:pPr>
        <w:jc w:val="both"/>
      </w:pPr>
      <w:r>
        <w:t xml:space="preserve">    params_c.train_steps = -1</w:t>
      </w:r>
    </w:p>
    <w:p>
      <w:pPr>
        <w:jc w:val="both"/>
      </w:pPr>
      <w:r>
        <w:t xml:space="preserve">    params_c.train_max_steps = None</w:t>
      </w:r>
    </w:p>
    <w:p>
      <w:pPr>
        <w:jc w:val="both"/>
      </w:pPr>
      <w:r>
        <w:t xml:space="preserve">    params_c.eval_steps = -1</w:t>
      </w:r>
    </w:p>
    <w:p>
      <w:pPr>
        <w:jc w:val="both"/>
      </w:pPr>
      <w:r>
        <w:t xml:space="preserve">    params_c.num_workers = 1</w:t>
      </w:r>
    </w:p>
    <w:p>
      <w:pPr>
        <w:jc w:val="both"/>
      </w:pPr>
      <w:r>
        <w:t xml:space="preserve">    params_c.tensorboard_port = None</w:t>
      </w:r>
    </w:p>
    <w:p>
      <w:pPr>
        <w:jc w:val="both"/>
      </w:pPr>
      <w:r>
        <w:t xml:space="preserve">    params_c.stats_port = None</w:t>
      </w:r>
    </w:p>
    <w:p>
      <w:pPr>
        <w:jc w:val="both"/>
      </w:pPr>
      <w:r/>
    </w:p>
    <w:p>
      <w:pPr>
        <w:jc w:val="both"/>
      </w:pPr>
      <w:r>
        <w:t xml:space="preserve">    if "discretizer_batch_size" in params_c:</w:t>
      </w:r>
    </w:p>
    <w:p>
      <w:pPr>
        <w:jc w:val="both"/>
      </w:pPr>
      <w:r>
        <w:t xml:space="preserve">      params_c.train_batch_size = params_c.discretizer_batch_size</w:t>
      </w:r>
    </w:p>
    <w:p>
      <w:pPr>
        <w:jc w:val="both"/>
      </w:pPr>
      <w:r>
        <w:t xml:space="preserve">      params_c.eval_batch_size = params_c.discretizer_batch_size</w:t>
      </w:r>
    </w:p>
    <w:p>
      <w:pPr>
        <w:jc w:val="both"/>
      </w:pPr>
      <w:r>
        <w:t xml:space="preserve">    if "discretizer_keep_rate" in params_c:</w:t>
      </w:r>
    </w:p>
    <w:p>
      <w:pPr>
        <w:jc w:val="both"/>
      </w:pPr>
      <w:r>
        <w:t xml:space="preserve">      params_c.train_keep_rate = params_c.discretizer_keep_rate</w:t>
      </w:r>
    </w:p>
    <w:p>
      <w:pPr>
        <w:jc w:val="both"/>
      </w:pPr>
      <w:r>
        <w:t xml:space="preserve">    if "discretizer_parts_downsampling_rate" in params_c:</w:t>
      </w:r>
    </w:p>
    <w:p>
      <w:pPr>
        <w:jc w:val="both"/>
      </w:pPr>
      <w:r>
        <w:t xml:space="preserve">      params_c.train_parts_downsampling_rate = params_c.discretizer_parts_downsampling_rate</w:t>
      </w:r>
    </w:p>
    <w:p>
      <w:pPr>
        <w:jc w:val="both"/>
      </w:pPr>
      <w:r>
        <w:t xml:space="preserve">    if "discretizer_save_dir" in params_c:</w:t>
      </w:r>
    </w:p>
    <w:p>
      <w:pPr>
        <w:jc w:val="both"/>
      </w:pPr>
      <w:r>
        <w:t xml:space="preserve">      params_c.save_dir = params_c.discretizer_save_dir</w:t>
      </w:r>
    </w:p>
    <w:p>
      <w:pPr>
        <w:jc w:val="both"/>
      </w:pPr>
      <w:r/>
    </w:p>
    <w:p>
      <w:pPr>
        <w:jc w:val="both"/>
      </w:pPr>
      <w:r>
        <w:t xml:space="preserve">    # train discretizer</w:t>
      </w:r>
    </w:p>
    <w:p>
      <w:pPr>
        <w:jc w:val="both"/>
      </w:pPr>
      <w:r>
        <w:t xml:space="preserve">    trainer = twml.trainers.DataRecordTrainer(</w:t>
      </w:r>
    </w:p>
    <w:p>
      <w:pPr>
        <w:jc w:val="both"/>
      </w:pPr>
      <w:r>
        <w:t xml:space="preserve">      name=name,</w:t>
      </w:r>
    </w:p>
    <w:p>
      <w:pPr>
        <w:jc w:val="both"/>
      </w:pPr>
      <w:r>
        <w:t xml:space="preserve">      params=params_c,</w:t>
      </w:r>
    </w:p>
    <w:p>
      <w:pPr>
        <w:jc w:val="both"/>
      </w:pPr>
      <w:r>
        <w:t xml:space="preserve">      build_graph_fn=build_graph_fn,</w:t>
      </w:r>
    </w:p>
    <w:p>
      <w:pPr>
        <w:jc w:val="both"/>
      </w:pPr>
      <w:r>
        <w:t xml:space="preserve">      save_dir=params_c.save_dir,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if isinstance(feature_config, twml.feature_config.FeatureConfig):</w:t>
      </w:r>
    </w:p>
    <w:p>
      <w:pPr>
        <w:jc w:val="both"/>
      </w:pPr>
      <w:r>
        <w:t xml:space="preserve">      parse_fn = twml.parsers.get_continuous_parse_fn(feature_config)</w:t>
      </w:r>
    </w:p>
    <w:p>
      <w:pPr>
        <w:jc w:val="both"/>
      </w:pPr>
      <w:r>
        <w:t xml:space="preserve">      input_fn = trainer.get_train_input_fn(parse_fn=parse_fn, repeat=False)</w:t>
      </w:r>
    </w:p>
    <w:p>
      <w:pPr>
        <w:jc w:val="both"/>
      </w:pPr>
      <w:r>
        <w:t xml:space="preserve">    elif callable(feature_config):</w:t>
      </w:r>
    </w:p>
    <w:p>
      <w:pPr>
        <w:jc w:val="both"/>
      </w:pPr>
      <w:r>
        <w:t xml:space="preserve">      input_fn = feature_config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got_type = type(feature_config).__name__</w:t>
      </w:r>
    </w:p>
    <w:p>
      <w:pPr>
        <w:jc w:val="both"/>
      </w:pPr>
      <w:r>
        <w:t xml:space="preserve">      raise ValueError(</w:t>
      </w:r>
    </w:p>
    <w:p>
      <w:pPr>
        <w:jc w:val="both"/>
      </w:pPr>
      <w:r>
        <w:t xml:space="preserve">        "Expecting feature_config to be FeatureConfig or function got %s" % got_type)</w:t>
      </w:r>
    </w:p>
    <w:p>
      <w:pPr>
        <w:jc w:val="both"/>
      </w:pPr>
      <w:r/>
    </w:p>
    <w:p>
      <w:pPr>
        <w:jc w:val="both"/>
      </w:pPr>
      <w:r>
        <w:t xml:space="preserve">    hooks = None</w:t>
      </w:r>
    </w:p>
    <w:p>
      <w:pPr>
        <w:jc w:val="both"/>
      </w:pPr>
      <w:r>
        <w:t xml:space="preserve">    if params_c.train_steps &gt; 0:</w:t>
      </w:r>
    </w:p>
    <w:p>
      <w:pPr>
        <w:jc w:val="both"/>
      </w:pPr>
      <w:r>
        <w:t xml:space="preserve">      hooks = [twml.hooks.StepProgressHook(params_c.train_steps)]</w:t>
      </w:r>
    </w:p>
    <w:p>
      <w:pPr>
        <w:jc w:val="both"/>
      </w:pPr>
      <w:r/>
    </w:p>
    <w:p>
      <w:pPr>
        <w:jc w:val="both"/>
      </w:pPr>
      <w:r>
        <w:t xml:space="preserve">    trainer.calibrate(calibrator=calibrator, input_fn=input_fn,</w:t>
      </w:r>
    </w:p>
    <w:p>
      <w:pPr>
        <w:jc w:val="both"/>
      </w:pPr>
      <w:r>
        <w:t xml:space="preserve">                      steps=params_c.train_steps, hooks=hooks)</w:t>
      </w:r>
    </w:p>
    <w:p>
      <w:pPr>
        <w:jc w:val="both"/>
      </w:pPr>
      <w:r>
        <w:t xml:space="preserve">    # restore hogwild setup</w:t>
      </w:r>
    </w:p>
    <w:p>
      <w:pPr>
        <w:jc w:val="both"/>
      </w:pPr>
      <w:r>
        <w:t xml:space="preserve">    if os_twml_hogwild_ports is not None:</w:t>
      </w:r>
    </w:p>
    <w:p>
      <w:pPr>
        <w:jc w:val="both"/>
      </w:pPr>
      <w:r>
        <w:t xml:space="preserve">      os.environ["TWML_HOGWILD_PORTS"] = os_twml_hogwild_ports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discretizer_save_dir = twml.util.sanitize_hdfs_path(params.discretizer_save_dir)</w:t>
      </w:r>
    </w:p>
    <w:p>
      <w:pPr>
        <w:jc w:val="both"/>
      </w:pPr>
      <w:r>
        <w:t xml:space="preserve">    # workers wait for calibration to be ready</w:t>
      </w:r>
    </w:p>
    <w:p>
      <w:pPr>
        <w:jc w:val="both"/>
      </w:pPr>
      <w:r>
        <w:t xml:space="preserve">    while not tf.io.gfile.exists(discretizer_save_dir + os.path.sep + "tfhub_module.pb"):</w:t>
      </w:r>
    </w:p>
    <w:p>
      <w:pPr>
        <w:jc w:val="both"/>
      </w:pPr>
      <w:r>
        <w:t xml:space="preserve">      logging.info("Worker waiting for calibration at %s" % discretizer_save_dir)</w:t>
      </w:r>
    </w:p>
    <w:p>
      <w:pPr>
        <w:jc w:val="both"/>
      </w:pPr>
      <w:r>
        <w:t xml:space="preserve">      time.sleep(60)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build_percentile_discretizer_graph(features, label, mode, params, config=None):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Pre-set Percentile Discretizer Build Graph</w:t>
      </w:r>
    </w:p>
    <w:p>
      <w:pPr>
        <w:jc w:val="both"/>
      </w:pPr>
      <w:r>
        <w:t xml:space="preserve">  Follows the same signature as build_graph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sparse_tf = twml.util.convert_to_sparse(features, params.input_size_bits)</w:t>
      </w:r>
    </w:p>
    <w:p>
      <w:pPr>
        <w:jc w:val="both"/>
      </w:pPr>
      <w:r>
        <w:t xml:space="preserve">  weights = tf.reshape(features['weights'], tf.reshape(features['batch_size'], [1]))</w:t>
      </w:r>
    </w:p>
    <w:p>
      <w:pPr>
        <w:jc w:val="both"/>
      </w:pPr>
      <w:r>
        <w:t xml:space="preserve">  if isinstance(sparse_tf, tf.SparseTensor):</w:t>
      </w:r>
    </w:p>
    <w:p>
      <w:pPr>
        <w:jc w:val="both"/>
      </w:pPr>
      <w:r>
        <w:t xml:space="preserve">    indices = sparse_tf.indices[:, 1]</w:t>
      </w:r>
    </w:p>
    <w:p>
      <w:pPr>
        <w:jc w:val="both"/>
      </w:pPr>
      <w:r>
        <w:t xml:space="preserve">    ids = sparse_tf.indices[:, 0]</w:t>
      </w:r>
    </w:p>
    <w:p>
      <w:pPr>
        <w:jc w:val="both"/>
      </w:pPr>
      <w:r>
        <w:t xml:space="preserve">  elif isinstance(sparse_tf, twml.SparseTensor):</w:t>
      </w:r>
    </w:p>
    <w:p>
      <w:pPr>
        <w:jc w:val="both"/>
      </w:pPr>
      <w:r>
        <w:t xml:space="preserve">    indices = sparse_tf.indices</w:t>
      </w:r>
    </w:p>
    <w:p>
      <w:pPr>
        <w:jc w:val="both"/>
      </w:pPr>
      <w:r>
        <w:t xml:space="preserve">    ids = sparse_tf.ids</w:t>
      </w:r>
    </w:p>
    <w:p>
      <w:pPr>
        <w:jc w:val="both"/>
      </w:pPr>
      <w:r/>
    </w:p>
    <w:p>
      <w:pPr>
        <w:jc w:val="both"/>
      </w:pPr>
      <w:r>
        <w:t xml:space="preserve">  # Return weights, feature_ids, feature_values</w:t>
      </w:r>
    </w:p>
    <w:p>
      <w:pPr>
        <w:jc w:val="both"/>
      </w:pPr>
      <w:r>
        <w:t xml:space="preserve">  weights = tf.gather(params=weights, indices=ids)</w:t>
      </w:r>
    </w:p>
    <w:p>
      <w:pPr>
        <w:jc w:val="both"/>
      </w:pPr>
      <w:r>
        <w:t xml:space="preserve">  feature_ids = indices</w:t>
      </w:r>
    </w:p>
    <w:p>
      <w:pPr>
        <w:jc w:val="both"/>
      </w:pPr>
      <w:r>
        <w:t xml:space="preserve">  feature_values = sparse_tf.values</w:t>
      </w:r>
    </w:p>
    <w:p>
      <w:pPr>
        <w:jc w:val="both"/>
      </w:pPr>
      <w:r>
        <w:t xml:space="preserve">  # Update train_op and assign dummy_loss</w:t>
      </w:r>
    </w:p>
    <w:p>
      <w:pPr>
        <w:jc w:val="both"/>
      </w:pPr>
      <w:r>
        <w:t xml:space="preserve">  train_op = tf.assign_add(tf.train.get_global_step(), 1)</w:t>
      </w:r>
    </w:p>
    <w:p>
      <w:pPr>
        <w:jc w:val="both"/>
      </w:pPr>
      <w:r>
        <w:t xml:space="preserve">  loss = tf.constant(1)</w:t>
      </w:r>
    </w:p>
    <w:p>
      <w:pPr>
        <w:jc w:val="both"/>
      </w:pPr>
      <w:r>
        <w:t xml:space="preserve">  if mode == 'train':</w:t>
      </w:r>
    </w:p>
    <w:p>
      <w:pPr>
        <w:jc w:val="both"/>
      </w:pPr>
      <w:r>
        <w:t xml:space="preserve">    return {'train_op': train_op, 'loss': loss}</w:t>
      </w:r>
    </w:p>
    <w:p>
      <w:pPr>
        <w:jc w:val="both"/>
      </w:pPr>
      <w:r>
        <w:t xml:space="preserve">  return {'feature_ids': feature_ids, 'feature_values': feature_values, 'weights': weights}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isotonic_module(mode, params):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Common Isotonic Calibrator module for Hub Export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inputs = tf.sparse_placeholder(tf.float32, name="sparse_input")</w:t>
      </w:r>
    </w:p>
    <w:p>
      <w:pPr>
        <w:jc w:val="both"/>
      </w:pPr>
      <w:r>
        <w:t xml:space="preserve">  mlp = hub.Module(params.calibrator_load_tensorflow_module)</w:t>
      </w:r>
    </w:p>
    <w:p>
      <w:pPr>
        <w:jc w:val="both"/>
      </w:pPr>
      <w:r>
        <w:t xml:space="preserve">  logits = mlp(inputs, signature=params.export_mlp_module_name)</w:t>
      </w:r>
    </w:p>
    <w:p>
      <w:pPr>
        <w:jc w:val="both"/>
      </w:pPr>
      <w:r>
        <w:t xml:space="preserve">  isotonic_calibrator = hub.Module(params.save_dir)</w:t>
      </w:r>
    </w:p>
    <w:p>
      <w:pPr>
        <w:jc w:val="both"/>
      </w:pPr>
      <w:r>
        <w:t xml:space="preserve">  output = isotonic_calibrator(logits, signature="isotonic_calibrator")</w:t>
      </w:r>
    </w:p>
    <w:p>
      <w:pPr>
        <w:jc w:val="both"/>
      </w:pPr>
      <w:r>
        <w:t xml:space="preserve">  hub.add_signature(inputs={"sparse_input": inputs},</w:t>
      </w:r>
    </w:p>
    <w:p>
      <w:pPr>
        <w:jc w:val="both"/>
      </w:pPr>
      <w:r>
        <w:t xml:space="preserve">    outputs={"default": output},</w:t>
      </w:r>
    </w:p>
    <w:p>
      <w:pPr>
        <w:jc w:val="both"/>
      </w:pPr>
      <w:r>
        <w:t xml:space="preserve">    name=params.calibrator_export_module_name)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build_isotonic_graph_from_inputs(inputs, features, label, mode, params, config=None, isotonic_fn=None):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Helper function to build_isotonic_graph</w:t>
      </w:r>
    </w:p>
    <w:p>
      <w:pPr>
        <w:jc w:val="both"/>
      </w:pPr>
      <w:r>
        <w:t xml:space="preserve">  Pre-set Isotonic Calibrator Build Graph</w:t>
      </w:r>
    </w:p>
    <w:p>
      <w:pPr>
        <w:jc w:val="both"/>
      </w:pPr>
      <w:r>
        <w:t xml:space="preserve">  Follows the same signature as build_graph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params.mode == 'calibrate':</w:t>
      </w:r>
    </w:p>
    <w:p>
      <w:pPr>
        <w:jc w:val="both"/>
      </w:pPr>
      <w:r>
        <w:t xml:space="preserve">    mlp = hub.Module(params.calibrator_load_tensorflow_module)</w:t>
      </w:r>
    </w:p>
    <w:p>
      <w:pPr>
        <w:jc w:val="both"/>
      </w:pPr>
      <w:r>
        <w:t xml:space="preserve">    logits = mlp(inputs, signature=params.export_mlp_module_name)</w:t>
      </w:r>
    </w:p>
    <w:p>
      <w:pPr>
        <w:jc w:val="both"/>
      </w:pPr>
      <w:r>
        <w:t xml:space="preserve">    weights = tf.reshape(features['weights'], tf.reshape(features['batch_size'], [1]))</w:t>
      </w:r>
    </w:p>
    <w:p>
      <w:pPr>
        <w:jc w:val="both"/>
      </w:pPr>
      <w:r>
        <w:t xml:space="preserve">    # Update train_op and assign dummy_loss</w:t>
      </w:r>
    </w:p>
    <w:p>
      <w:pPr>
        <w:jc w:val="both"/>
      </w:pPr>
      <w:r>
        <w:t xml:space="preserve">    train_op = tf.assign_add(tf.train.get_global_step(), 1)</w:t>
      </w:r>
    </w:p>
    <w:p>
      <w:pPr>
        <w:jc w:val="both"/>
      </w:pPr>
      <w:r>
        <w:t xml:space="preserve">    loss = tf.constant(1)</w:t>
      </w:r>
    </w:p>
    <w:p>
      <w:pPr>
        <w:jc w:val="both"/>
      </w:pPr>
      <w:r>
        <w:t xml:space="preserve">    if mode == 'train':</w:t>
      </w:r>
    </w:p>
    <w:p>
      <w:pPr>
        <w:jc w:val="both"/>
      </w:pPr>
      <w:r>
        <w:t xml:space="preserve">      return {'train_op': train_op, 'loss': loss}</w:t>
      </w:r>
    </w:p>
    <w:p>
      <w:pPr>
        <w:jc w:val="both"/>
      </w:pPr>
      <w:r>
        <w:t xml:space="preserve">    return {'predictions': logits, 'targets': features['labels'], 'weights': weights}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if isotonic_fn is None:</w:t>
      </w:r>
    </w:p>
    <w:p>
      <w:pPr>
        <w:jc w:val="both"/>
      </w:pPr>
      <w:r>
        <w:t xml:space="preserve">      isotonic_spec = twml.util.create_module_spec(mlp_fn=isotonic_module, mode=mode, params=params)</w:t>
      </w:r>
    </w:p>
    <w:p>
      <w:pPr>
        <w:jc w:val="both"/>
      </w:pPr>
      <w:r>
        <w:t xml:space="preserve">    else:</w:t>
      </w:r>
    </w:p>
    <w:p>
      <w:pPr>
        <w:jc w:val="both"/>
      </w:pPr>
      <w:r>
        <w:t xml:space="preserve">      isotonic_spec = twml.util.create_module_spec(mlp_fn=isotonic_fn, mode=mode, params=params)</w:t>
      </w:r>
    </w:p>
    <w:p>
      <w:pPr>
        <w:jc w:val="both"/>
      </w:pPr>
      <w:r>
        <w:t xml:space="preserve">    output_hub = hub.Module(isotonic_spec,</w:t>
      </w:r>
    </w:p>
    <w:p>
      <w:pPr>
        <w:jc w:val="both"/>
      </w:pPr>
      <w:r>
        <w:t xml:space="preserve">      name=params.calibrator_export_module_name)</w:t>
      </w:r>
    </w:p>
    <w:p>
      <w:pPr>
        <w:jc w:val="both"/>
      </w:pPr>
      <w:r>
        <w:t xml:space="preserve">    hub.register_module_for_export(output_hub, params.calibrator_export_module_name)</w:t>
      </w:r>
    </w:p>
    <w:p>
      <w:pPr>
        <w:jc w:val="both"/>
      </w:pPr>
      <w:r>
        <w:t xml:space="preserve">    output = output_hub(inputs, signature=params.calibrator_export_module_name)</w:t>
      </w:r>
    </w:p>
    <w:p>
      <w:pPr>
        <w:jc w:val="both"/>
      </w:pPr>
      <w:r>
        <w:t xml:space="preserve">    output = tf.clip_by_value(output, 0, 1)</w:t>
      </w:r>
    </w:p>
    <w:p>
      <w:pPr>
        <w:jc w:val="both"/>
      </w:pPr>
      <w:r>
        <w:t xml:space="preserve">    loss = tf.reduce_sum(tf.stop_gradient(output))</w:t>
      </w:r>
    </w:p>
    <w:p>
      <w:pPr>
        <w:jc w:val="both"/>
      </w:pPr>
      <w:r>
        <w:t xml:space="preserve">    train_op = tf.assign_add(tf.train.get_global_step(), 1)</w:t>
      </w:r>
    </w:p>
    <w:p>
      <w:pPr>
        <w:jc w:val="both"/>
      </w:pPr>
      <w:r>
        <w:t xml:space="preserve">    return {'train_op': train_op, 'loss': loss, 'output': output}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build_isotonic_graph(features, label, mode, params, config=None, export_discretizer=True):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Pre-set Isotonic Calibrator Build Graph</w:t>
      </w:r>
    </w:p>
    <w:p>
      <w:pPr>
        <w:jc w:val="both"/>
      </w:pPr>
      <w:r>
        <w:t xml:space="preserve">  Follows the same signature as build_graph</w:t>
      </w:r>
    </w:p>
    <w:p>
      <w:pPr>
        <w:jc w:val="both"/>
      </w:pPr>
      <w:r>
        <w:t xml:space="preserve">  This assumes that MLP already contains all modules (include percentile</w:t>
      </w:r>
    </w:p>
    <w:p>
      <w:pPr>
        <w:jc w:val="both"/>
      </w:pPr>
      <w:r>
        <w:t xml:space="preserve">  discretizer); if export_discretizer is set</w:t>
      </w:r>
    </w:p>
    <w:p>
      <w:pPr>
        <w:jc w:val="both"/>
      </w:pPr>
      <w:r>
        <w:t xml:space="preserve">  then it does not export the MDL phase.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sparse_tf = twml.util.convert_to_sparse(features, params.input_size_bits)</w:t>
      </w:r>
    </w:p>
    <w:p>
      <w:pPr>
        <w:jc w:val="both"/>
      </w:pPr>
      <w:r>
        <w:t xml:space="preserve">  if export_discretizer:</w:t>
      </w:r>
    </w:p>
    <w:p>
      <w:pPr>
        <w:jc w:val="both"/>
      </w:pPr>
      <w:r>
        <w:t xml:space="preserve">    return build_isotonic_graph_from_inputs(sparse_tf, features, label, mode, params, config)</w:t>
      </w:r>
    </w:p>
    <w:p>
      <w:pPr>
        <w:jc w:val="both"/>
      </w:pPr>
      <w:r>
        <w:t xml:space="preserve">  discretizer = hub.Module(params.discretizer_path)</w:t>
      </w:r>
    </w:p>
    <w:p>
      <w:pPr>
        <w:jc w:val="both"/>
      </w:pPr>
      <w:r/>
    </w:p>
    <w:p>
      <w:pPr>
        <w:jc w:val="both"/>
      </w:pPr>
      <w:r>
        <w:t xml:space="preserve">  if params.discretizer_signature is None:</w:t>
      </w:r>
    </w:p>
    <w:p>
      <w:pPr>
        <w:jc w:val="both"/>
      </w:pPr>
      <w:r>
        <w:t xml:space="preserve">    discretizer_signature = "percentile_discretizer_calibrator"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discretizer_signature = params.discretizer_signature</w:t>
      </w:r>
    </w:p>
    <w:p>
      <w:pPr>
        <w:jc w:val="both"/>
      </w:pPr>
      <w:r>
        <w:t xml:space="preserve">  input_sparse = discretizer(sparse_tf, signature=discretizer_signature)</w:t>
      </w:r>
    </w:p>
    <w:p>
      <w:pPr>
        <w:jc w:val="both"/>
      </w:pPr>
      <w:r>
        <w:t xml:space="preserve">  return build_isotonic_graph_from_inputs(input_sparse, features, label, mode, params, config)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