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disable=arguments-differ, unused-argument</w:t>
      </w:r>
    </w:p>
    <w:p>
      <w:pPr>
        <w:jc w:val="both"/>
      </w:pPr>
      <w:r>
        <w:t>''' Contains Isotonic Calibration'''</w:t>
      </w:r>
    </w:p>
    <w:p>
      <w:pPr>
        <w:jc w:val="both"/>
      </w:pPr>
      <w:r/>
    </w:p>
    <w:p>
      <w:pPr>
        <w:jc w:val="both"/>
      </w:pPr>
      <w:r>
        <w:t>from .calibrator import CalibrationFeature, Calibrator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import numpy as np</w:t>
      </w:r>
    </w:p>
    <w:p>
      <w:pPr>
        <w:jc w:val="both"/>
      </w:pPr>
      <w:r>
        <w:t>from sklearn.isotonic import isotonic_regression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tensorflow_hub as hub</w:t>
      </w:r>
    </w:p>
    <w:p>
      <w:pPr>
        <w:jc w:val="both"/>
      </w:pPr>
      <w:r>
        <w:t>import twml</w:t>
      </w:r>
    </w:p>
    <w:p>
      <w:pPr>
        <w:jc w:val="both"/>
      </w:pPr>
      <w:r>
        <w:t>import twml.layers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DEFAULT_SAMPLE_WEIGHT = 1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sort_values(inputs, target, weight, ascending=True):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Sorts arrays based on the first array.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inputs:</w:t>
      </w:r>
    </w:p>
    <w:p>
      <w:pPr>
        <w:jc w:val="both"/>
      </w:pPr>
      <w:r>
        <w:t xml:space="preserve">      1D array which will dictate the order which the remainder 2 arrays will be sorted</w:t>
      </w:r>
    </w:p>
    <w:p>
      <w:pPr>
        <w:jc w:val="both"/>
      </w:pPr>
      <w:r>
        <w:t xml:space="preserve">    target:</w:t>
      </w:r>
    </w:p>
    <w:p>
      <w:pPr>
        <w:jc w:val="both"/>
      </w:pPr>
      <w:r>
        <w:t xml:space="preserve">      1D array</w:t>
      </w:r>
    </w:p>
    <w:p>
      <w:pPr>
        <w:jc w:val="both"/>
      </w:pPr>
      <w:r>
        <w:t xml:space="preserve">    weight:</w:t>
      </w:r>
    </w:p>
    <w:p>
      <w:pPr>
        <w:jc w:val="both"/>
      </w:pPr>
      <w:r>
        <w:t xml:space="preserve">      1D array</w:t>
      </w:r>
    </w:p>
    <w:p>
      <w:pPr>
        <w:jc w:val="both"/>
      </w:pPr>
      <w:r>
        <w:t xml:space="preserve">    ascending:</w:t>
      </w:r>
    </w:p>
    <w:p>
      <w:pPr>
        <w:jc w:val="both"/>
      </w:pPr>
      <w:r>
        <w:t xml:space="preserve">      Boolean. If set to True (the default), sorts values in ascending order.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sorted inputs:</w:t>
      </w:r>
    </w:p>
    <w:p>
      <w:pPr>
        <w:jc w:val="both"/>
      </w:pPr>
      <w:r>
        <w:t xml:space="preserve">      1D array sorted by the order of `ascending`</w:t>
      </w:r>
    </w:p>
    <w:p>
      <w:pPr>
        <w:jc w:val="both"/>
      </w:pPr>
      <w:r>
        <w:t xml:space="preserve">    sorted targets:</w:t>
      </w:r>
    </w:p>
    <w:p>
      <w:pPr>
        <w:jc w:val="both"/>
      </w:pPr>
      <w:r>
        <w:t xml:space="preserve">      1D array</w:t>
      </w:r>
    </w:p>
    <w:p>
      <w:pPr>
        <w:jc w:val="both"/>
      </w:pPr>
      <w:r>
        <w:t xml:space="preserve">    sorted weight:</w:t>
      </w:r>
    </w:p>
    <w:p>
      <w:pPr>
        <w:jc w:val="both"/>
      </w:pPr>
      <w:r>
        <w:t xml:space="preserve">      1D array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# assert that the length of inputs and target are the same</w:t>
      </w:r>
    </w:p>
    <w:p>
      <w:pPr>
        <w:jc w:val="both"/>
      </w:pPr>
      <w:r>
        <w:t xml:space="preserve">  if len(inputs) != len(target):</w:t>
      </w:r>
    </w:p>
    <w:p>
      <w:pPr>
        <w:jc w:val="both"/>
      </w:pPr>
      <w:r>
        <w:t xml:space="preserve">    raise ValueError('Expecting inputs and target sizes to match')</w:t>
      </w:r>
    </w:p>
    <w:p>
      <w:pPr>
        <w:jc w:val="both"/>
      </w:pPr>
      <w:r>
        <w:t xml:space="preserve">   # assert that the length of inputs and weight are the same</w:t>
      </w:r>
    </w:p>
    <w:p>
      <w:pPr>
        <w:jc w:val="both"/>
      </w:pPr>
      <w:r>
        <w:t xml:space="preserve">  if len(inputs) != len(weight):</w:t>
      </w:r>
    </w:p>
    <w:p>
      <w:pPr>
        <w:jc w:val="both"/>
      </w:pPr>
      <w:r>
        <w:t xml:space="preserve">    raise ValueError('Expecting inputs and weight sizes to match')</w:t>
      </w:r>
    </w:p>
    <w:p>
      <w:pPr>
        <w:jc w:val="both"/>
      </w:pPr>
      <w:r>
        <w:t xml:space="preserve">  inds = inputs.argsort()</w:t>
      </w:r>
    </w:p>
    <w:p>
      <w:pPr>
        <w:jc w:val="both"/>
      </w:pPr>
      <w:r>
        <w:t xml:space="preserve">  if not ascending:</w:t>
      </w:r>
    </w:p>
    <w:p>
      <w:pPr>
        <w:jc w:val="both"/>
      </w:pPr>
      <w:r>
        <w:t xml:space="preserve">    inds = inds[::-1]</w:t>
      </w:r>
    </w:p>
    <w:p>
      <w:pPr>
        <w:jc w:val="both"/>
      </w:pPr>
      <w:r>
        <w:t xml:space="preserve">  return inputs[inds], target[inds], weight[inds]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IsotonicFeature(CalibrationFeature):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IsotonicFeature adds values, weights and targets to each feature and then runs</w:t>
      </w:r>
    </w:p>
    <w:p>
      <w:pPr>
        <w:jc w:val="both"/>
      </w:pPr>
      <w:r>
        <w:t xml:space="preserve">  isotonic regression by calling `sklearn.isotonic.isotonic_regression</w:t>
      </w:r>
    </w:p>
    <w:p>
      <w:pPr>
        <w:jc w:val="both"/>
      </w:pPr>
      <w:r>
        <w:t xml:space="preserve">  &lt;http://scikit-learn.org/stable/auto_examples/plot_isotonic_regression.html&gt;`_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_get_bin_boundaries(self, n_samples, bins, similar_bins):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Calculates the sample indices that define bin boundaries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n_samples:</w:t>
      </w:r>
    </w:p>
    <w:p>
      <w:pPr>
        <w:jc w:val="both"/>
      </w:pPr>
      <w:r>
        <w:t xml:space="preserve">        (int) number of samples</w:t>
      </w:r>
    </w:p>
    <w:p>
      <w:pPr>
        <w:jc w:val="both"/>
      </w:pPr>
      <w:r>
        <w:t xml:space="preserve">      bins:</w:t>
      </w:r>
    </w:p>
    <w:p>
      <w:pPr>
        <w:jc w:val="both"/>
      </w:pPr>
      <w:r>
        <w:t xml:space="preserve">        (int) number of bins. Needs to be smaller or equal than n_samples.</w:t>
      </w:r>
    </w:p>
    <w:p>
      <w:pPr>
        <w:jc w:val="both"/>
      </w:pPr>
      <w:r>
        <w:t xml:space="preserve">      similar_bins:</w:t>
      </w:r>
    </w:p>
    <w:p>
      <w:pPr>
        <w:jc w:val="both"/>
      </w:pPr>
      <w:r>
        <w:t xml:space="preserve">        (bool) If True, samples will be distributed in bins of equal size (up to one sample).</w:t>
      </w:r>
    </w:p>
    <w:p>
      <w:pPr>
        <w:jc w:val="both"/>
      </w:pPr>
      <w:r>
        <w:t xml:space="preserve">        If False bins will be filled with step = N_samples//bins, and last bin will contain all remaining samples.</w:t>
      </w:r>
    </w:p>
    <w:p>
      <w:pPr>
        <w:jc w:val="both"/>
      </w:pPr>
      <w:r>
        <w:t xml:space="preserve">        Note that equal_bins=False can create a last bins with a very large number of samples.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(list[int]) List of sample indices defining bin boundaries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bins &gt; n_samples: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"The number of bins needs to be less than or equal to the number of samples. "</w:t>
      </w:r>
    </w:p>
    <w:p>
      <w:pPr>
        <w:jc w:val="both"/>
      </w:pPr>
      <w:r>
        <w:t xml:space="preserve">        "Currently bins={0} and n_samples={1}.".format(bins, n_samples)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step = n_samples // bins</w:t>
      </w:r>
    </w:p>
    <w:p>
      <w:pPr>
        <w:jc w:val="both"/>
      </w:pPr>
      <w:r/>
    </w:p>
    <w:p>
      <w:pPr>
        <w:jc w:val="both"/>
      </w:pPr>
      <w:r>
        <w:t xml:space="preserve">    if similar_bins:</w:t>
      </w:r>
    </w:p>
    <w:p>
      <w:pPr>
        <w:jc w:val="both"/>
      </w:pPr>
      <w:r>
        <w:t xml:space="preserve">      # dtype=int will floor the linspace</w:t>
      </w:r>
    </w:p>
    <w:p>
      <w:pPr>
        <w:jc w:val="both"/>
      </w:pPr>
      <w:r>
        <w:t xml:space="preserve">      bin_boundaries = np.linspace(0, n_samples - step, num=bins, dtype=int)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bin_boundaries = range(0, step * bins, step)</w:t>
      </w:r>
    </w:p>
    <w:p>
      <w:pPr>
        <w:jc w:val="both"/>
      </w:pPr>
      <w:r/>
    </w:p>
    <w:p>
      <w:pPr>
        <w:jc w:val="both"/>
      </w:pPr>
      <w:r>
        <w:t xml:space="preserve">    bin_boundaries = np.append(bin_boundaries, n_samples)</w:t>
      </w:r>
    </w:p>
    <w:p>
      <w:pPr>
        <w:jc w:val="both"/>
      </w:pPr>
      <w:r/>
    </w:p>
    <w:p>
      <w:pPr>
        <w:jc w:val="both"/>
      </w:pPr>
      <w:r>
        <w:t xml:space="preserve">    return bin_boundaries</w:t>
      </w:r>
    </w:p>
    <w:p>
      <w:pPr>
        <w:jc w:val="both"/>
      </w:pPr>
      <w:r/>
    </w:p>
    <w:p>
      <w:pPr>
        <w:jc w:val="both"/>
      </w:pPr>
      <w:r>
        <w:t xml:space="preserve">  def calibrate(self, bins, similar_bins=False, debug=False):</w:t>
      </w:r>
    </w:p>
    <w:p>
      <w:pPr>
        <w:jc w:val="both"/>
      </w:pPr>
      <w:r>
        <w:t xml:space="preserve">    '''Calibrates the IsotonicFeature into calibrated weights and bias.</w:t>
      </w:r>
    </w:p>
    <w:p>
      <w:pPr>
        <w:jc w:val="both"/>
      </w:pPr>
      <w:r/>
    </w:p>
    <w:p>
      <w:pPr>
        <w:jc w:val="both"/>
      </w:pPr>
      <w:r>
        <w:t xml:space="preserve">    1. Sorts the values of the feature class, based on the order of values</w:t>
      </w:r>
    </w:p>
    <w:p>
      <w:pPr>
        <w:jc w:val="both"/>
      </w:pPr>
      <w:r>
        <w:t xml:space="preserve">    2. Performs isotonic regression using sklearn.isotonic.isotonic_regression</w:t>
      </w:r>
    </w:p>
    <w:p>
      <w:pPr>
        <w:jc w:val="both"/>
      </w:pPr>
      <w:r>
        <w:t xml:space="preserve">    3. Performs the binning of the samples, in order to obtain the final weight and bias</w:t>
      </w:r>
    </w:p>
    <w:p>
      <w:pPr>
        <w:jc w:val="both"/>
      </w:pPr>
      <w:r>
        <w:t xml:space="preserve">      which will be used for inference</w:t>
      </w:r>
    </w:p>
    <w:p>
      <w:pPr>
        <w:jc w:val="both"/>
      </w:pPr>
      <w:r/>
    </w:p>
    <w:p>
      <w:pPr>
        <w:jc w:val="both"/>
      </w:pPr>
      <w:r>
        <w:t xml:space="preserve">    Note that this method can only be called once.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bins:</w:t>
      </w:r>
    </w:p>
    <w:p>
      <w:pPr>
        <w:jc w:val="both"/>
      </w:pPr>
      <w:r>
        <w:t xml:space="preserve">        number of bins.</w:t>
      </w:r>
    </w:p>
    <w:p>
      <w:pPr>
        <w:jc w:val="both"/>
      </w:pPr>
      <w:r>
        <w:t xml:space="preserve">      similar_bins:</w:t>
      </w:r>
    </w:p>
    <w:p>
      <w:pPr>
        <w:jc w:val="both"/>
      </w:pPr>
      <w:r>
        <w:t xml:space="preserve">        If True, samples will be distributed in bins of equal size (up to one sample).</w:t>
      </w:r>
    </w:p>
    <w:p>
      <w:pPr>
        <w:jc w:val="both"/>
      </w:pPr>
      <w:r>
        <w:t xml:space="preserve">        If False bins will be filled with step = N_samples//bins, and last bin will contain all remaining samples.</w:t>
      </w:r>
    </w:p>
    <w:p>
      <w:pPr>
        <w:jc w:val="both"/>
      </w:pPr>
      <w:r>
        <w:t xml:space="preserve">        Note that equal_bins=False can create a last bins with a very large number of samples.</w:t>
      </w:r>
    </w:p>
    <w:p>
      <w:pPr>
        <w:jc w:val="both"/>
      </w:pPr>
      <w:r>
        <w:t xml:space="preserve">      debug:</w:t>
      </w:r>
    </w:p>
    <w:p>
      <w:pPr>
        <w:jc w:val="both"/>
      </w:pPr>
      <w:r>
        <w:t xml:space="preserve">        Defaults to False. If debug is set to true, output other parameters useful for debugging.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[calibrated weight, calibrated bias]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self._calibrated:</w:t>
      </w:r>
    </w:p>
    <w:p>
      <w:pPr>
        <w:jc w:val="both"/>
      </w:pPr>
      <w:r>
        <w:t xml:space="preserve">      raise RuntimeError("Can only calibrate once")</w:t>
      </w:r>
    </w:p>
    <w:p>
      <w:pPr>
        <w:jc w:val="both"/>
      </w:pPr>
      <w:r>
        <w:t xml:space="preserve">    # parse through the dict to obtain the targets, weights and values</w:t>
      </w:r>
    </w:p>
    <w:p>
      <w:pPr>
        <w:jc w:val="both"/>
      </w:pPr>
      <w:r>
        <w:t xml:space="preserve">    self._concat_arrays()</w:t>
      </w:r>
    </w:p>
    <w:p>
      <w:pPr>
        <w:jc w:val="both"/>
      </w:pPr>
      <w:r>
        <w:t xml:space="preserve">    feature_targets = self._features_dict['targets']</w:t>
      </w:r>
    </w:p>
    <w:p>
      <w:pPr>
        <w:jc w:val="both"/>
      </w:pPr>
      <w:r>
        <w:t xml:space="preserve">    feature_values = self._features_dict['values']</w:t>
      </w:r>
    </w:p>
    <w:p>
      <w:pPr>
        <w:jc w:val="both"/>
      </w:pPr>
      <w:r>
        <w:t xml:space="preserve">    feature_weights = self._features_dict['weights']</w:t>
      </w:r>
    </w:p>
    <w:p>
      <w:pPr>
        <w:jc w:val="both"/>
      </w:pPr>
      <w:r>
        <w:t xml:space="preserve">    srtd_feature_values, srtd_feature_targets, srtd_feature_weights = sort_values(</w:t>
      </w:r>
    </w:p>
    <w:p>
      <w:pPr>
        <w:jc w:val="both"/>
      </w:pPr>
      <w:r>
        <w:t xml:space="preserve">      inputs=feature_values,</w:t>
      </w:r>
    </w:p>
    <w:p>
      <w:pPr>
        <w:jc w:val="both"/>
      </w:pPr>
      <w:r>
        <w:t xml:space="preserve">      target=feature_targets,</w:t>
      </w:r>
    </w:p>
    <w:p>
      <w:pPr>
        <w:jc w:val="both"/>
      </w:pPr>
      <w:r>
        <w:t xml:space="preserve">      weight=feature_weights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calibrated_feature_values = isotonic_regression(</w:t>
      </w:r>
    </w:p>
    <w:p>
      <w:pPr>
        <w:jc w:val="both"/>
      </w:pPr>
      <w:r>
        <w:t xml:space="preserve">      srtd_feature_targets, sample_weight=srtd_feature_weights)</w:t>
      </w:r>
    </w:p>
    <w:p>
      <w:pPr>
        <w:jc w:val="both"/>
      </w:pPr>
      <w:r>
        <w:t xml:space="preserve">    # create the final outputs for the prediction of each class</w:t>
      </w:r>
    </w:p>
    <w:p>
      <w:pPr>
        <w:jc w:val="both"/>
      </w:pPr>
      <w:r>
        <w:t xml:space="preserve">    bpreds = []</w:t>
      </w:r>
    </w:p>
    <w:p>
      <w:pPr>
        <w:jc w:val="both"/>
      </w:pPr>
      <w:r>
        <w:t xml:space="preserve">    btargets = []</w:t>
      </w:r>
    </w:p>
    <w:p>
      <w:pPr>
        <w:jc w:val="both"/>
      </w:pPr>
      <w:r>
        <w:t xml:space="preserve">    bweights = []</w:t>
      </w:r>
    </w:p>
    <w:p>
      <w:pPr>
        <w:jc w:val="both"/>
      </w:pPr>
      <w:r>
        <w:t xml:space="preserve">    rpreds = []</w:t>
      </w:r>
    </w:p>
    <w:p>
      <w:pPr>
        <w:jc w:val="both"/>
      </w:pPr>
      <w:r/>
    </w:p>
    <w:p>
      <w:pPr>
        <w:jc w:val="both"/>
      </w:pPr>
      <w:r>
        <w:t xml:space="preserve">    # Create bin boundaries</w:t>
      </w:r>
    </w:p>
    <w:p>
      <w:pPr>
        <w:jc w:val="both"/>
      </w:pPr>
      <w:r>
        <w:t xml:space="preserve">    bin_boundaries = self._get_bin_boundaries(</w:t>
      </w:r>
    </w:p>
    <w:p>
      <w:pPr>
        <w:jc w:val="both"/>
      </w:pPr>
      <w:r>
        <w:t xml:space="preserve">      len(calibrated_feature_values), bins, similar_bins=similar_bins)</w:t>
      </w:r>
    </w:p>
    <w:p>
      <w:pPr>
        <w:jc w:val="both"/>
      </w:pPr>
      <w:r/>
    </w:p>
    <w:p>
      <w:pPr>
        <w:jc w:val="both"/>
      </w:pPr>
      <w:r>
        <w:t xml:space="preserve">    for sidx, eidx in zip(bin_boundaries, bin_boundaries[1:]):</w:t>
      </w:r>
    </w:p>
    <w:p>
      <w:pPr>
        <w:jc w:val="both"/>
      </w:pPr>
      <w:r>
        <w:t xml:space="preserve">      # separate each one of the arrays based on their respective bins</w:t>
      </w:r>
    </w:p>
    <w:p>
      <w:pPr>
        <w:jc w:val="both"/>
      </w:pPr>
      <w:r>
        <w:t xml:space="preserve">      lpreds = srtd_feature_values[int(sidx):int(eidx)]</w:t>
      </w:r>
    </w:p>
    <w:p>
      <w:pPr>
        <w:jc w:val="both"/>
      </w:pPr>
      <w:r>
        <w:t xml:space="preserve">      lrpreds = calibrated_feature_values[int(sidx):int(eidx)]</w:t>
      </w:r>
    </w:p>
    <w:p>
      <w:pPr>
        <w:jc w:val="both"/>
      </w:pPr>
      <w:r>
        <w:t xml:space="preserve">      ltargets = srtd_feature_targets[int(sidx):int(eidx)]</w:t>
      </w:r>
    </w:p>
    <w:p>
      <w:pPr>
        <w:jc w:val="both"/>
      </w:pPr>
      <w:r>
        <w:t xml:space="preserve">      lweights = srtd_feature_weights[int(sidx):int(eidx)]</w:t>
      </w:r>
    </w:p>
    <w:p>
      <w:pPr>
        <w:jc w:val="both"/>
      </w:pPr>
      <w:r/>
    </w:p>
    <w:p>
      <w:pPr>
        <w:jc w:val="both"/>
      </w:pPr>
      <w:r>
        <w:t xml:space="preserve">      # calculate the outputs (including the bpreds and rpreds)</w:t>
      </w:r>
    </w:p>
    <w:p>
      <w:pPr>
        <w:jc w:val="both"/>
      </w:pPr>
      <w:r>
        <w:t xml:space="preserve">      bpreds.append(np.sum(lpreds * lweights) / (np.squeeze(np.sum(lweights))))</w:t>
      </w:r>
    </w:p>
    <w:p>
      <w:pPr>
        <w:jc w:val="both"/>
      </w:pPr>
      <w:r>
        <w:t xml:space="preserve">      rpreds.append(np.sum(lrpreds * lweights) / (np.squeeze(np.sum(lweights))))</w:t>
      </w:r>
    </w:p>
    <w:p>
      <w:pPr>
        <w:jc w:val="both"/>
      </w:pPr>
      <w:r>
        <w:t xml:space="preserve">      btargets.append(np.sum(ltargets * lweights) / (np.squeeze(np.sum(lweights))))</w:t>
      </w:r>
    </w:p>
    <w:p>
      <w:pPr>
        <w:jc w:val="both"/>
      </w:pPr>
      <w:r>
        <w:t xml:space="preserve">      bweights.append(np.squeeze(np.sum(lweights)))</w:t>
      </w:r>
    </w:p>
    <w:p>
      <w:pPr>
        <w:jc w:val="both"/>
      </w:pPr>
      <w:r>
        <w:t xml:space="preserve">    # transposing the bpreds and rpreds which will be used as input to the inference step</w:t>
      </w:r>
    </w:p>
    <w:p>
      <w:pPr>
        <w:jc w:val="both"/>
      </w:pPr>
      <w:r>
        <w:t xml:space="preserve">    bpreds = np.asarray(bpreds).T</w:t>
      </w:r>
    </w:p>
    <w:p>
      <w:pPr>
        <w:jc w:val="both"/>
      </w:pPr>
      <w:r>
        <w:t xml:space="preserve">    rpreds = np.asarray(rpreds).T</w:t>
      </w:r>
    </w:p>
    <w:p>
      <w:pPr>
        <w:jc w:val="both"/>
      </w:pPr>
      <w:r>
        <w:t xml:space="preserve">    btargets = np.asarray(btargets).T</w:t>
      </w:r>
    </w:p>
    <w:p>
      <w:pPr>
        <w:jc w:val="both"/>
      </w:pPr>
      <w:r>
        <w:t xml:space="preserve">    bweights = np.asarray(bweights).T</w:t>
      </w:r>
    </w:p>
    <w:p>
      <w:pPr>
        <w:jc w:val="both"/>
      </w:pPr>
      <w:r>
        <w:t xml:space="preserve">    # setting _calibrated to be True which is necessary in order to prevent it to re-calibrate</w:t>
      </w:r>
    </w:p>
    <w:p>
      <w:pPr>
        <w:jc w:val="both"/>
      </w:pPr>
      <w:r>
        <w:t xml:space="preserve">    self._calibrated = True</w:t>
      </w:r>
    </w:p>
    <w:p>
      <w:pPr>
        <w:jc w:val="both"/>
      </w:pPr>
      <w:r>
        <w:t xml:space="preserve">    if debug:</w:t>
      </w:r>
    </w:p>
    <w:p>
      <w:pPr>
        <w:jc w:val="both"/>
      </w:pPr>
      <w:r>
        <w:t xml:space="preserve">      return bpreds, rpreds, btargets, bweights</w:t>
      </w:r>
    </w:p>
    <w:p>
      <w:pPr>
        <w:jc w:val="both"/>
      </w:pPr>
      <w:r>
        <w:t xml:space="preserve">    return bpreds, rpreds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IsotonicCalibrator(Calibrator):</w:t>
      </w:r>
    </w:p>
    <w:p>
      <w:pPr>
        <w:jc w:val="both"/>
      </w:pPr>
      <w:r>
        <w:t xml:space="preserve">  ''' Accumulates features and their respective values for isotonic calibration.</w:t>
      </w:r>
    </w:p>
    <w:p>
      <w:pPr>
        <w:jc w:val="both"/>
      </w:pPr>
      <w:r>
        <w:t xml:space="preserve">  Internally, each feature's values is accumulated via its own isotonicFeature object.</w:t>
      </w:r>
    </w:p>
    <w:p>
      <w:pPr>
        <w:jc w:val="both"/>
      </w:pPr>
      <w:r>
        <w:t xml:space="preserve">  The steps for calibration are typically as follows:</w:t>
      </w:r>
    </w:p>
    <w:p>
      <w:pPr>
        <w:jc w:val="both"/>
      </w:pPr>
      <w:r/>
    </w:p>
    <w:p>
      <w:pPr>
        <w:jc w:val="both"/>
      </w:pPr>
      <w:r>
        <w:t xml:space="preserve">   1. accumulate feature values from batches by calling ``accumulate()``;</w:t>
      </w:r>
    </w:p>
    <w:p>
      <w:pPr>
        <w:jc w:val="both"/>
      </w:pPr>
      <w:r>
        <w:t xml:space="preserve">   2. calibrate all feature into Isotonic ``bpreds``, ``rpreds`` by calling ``calibrate()``; and</w:t>
      </w:r>
    </w:p>
    <w:p>
      <w:pPr>
        <w:jc w:val="both"/>
      </w:pPr>
      <w:r>
        <w:t xml:space="preserve">   3. convert to a ``twml.layers.Isotonic`` layer by calling ``to_layer()``.</w:t>
      </w:r>
    </w:p>
    <w:p>
      <w:pPr>
        <w:jc w:val="both"/>
      </w:pPr>
      <w:r/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__init__(self, n_bin, similar_bins=False, **kwargs):</w:t>
      </w:r>
    </w:p>
    <w:p>
      <w:pPr>
        <w:jc w:val="both"/>
      </w:pPr>
      <w:r>
        <w:t xml:space="preserve">    ''' Constructs an isotonicCalibrator instance.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n_bin:</w:t>
      </w:r>
    </w:p>
    <w:p>
      <w:pPr>
        <w:jc w:val="both"/>
      </w:pPr>
      <w:r>
        <w:t xml:space="preserve">        the number of bins per feature to use for isotonic.</w:t>
      </w:r>
    </w:p>
    <w:p>
      <w:pPr>
        <w:jc w:val="both"/>
      </w:pPr>
      <w:r>
        <w:t xml:space="preserve">        Note that each feature actually maps to ``n_bin+1`` output IDs.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super(IsotonicCalibrator, self).__init__(**kwargs)</w:t>
      </w:r>
    </w:p>
    <w:p>
      <w:pPr>
        <w:jc w:val="both"/>
      </w:pPr>
      <w:r>
        <w:t xml:space="preserve">    self._n_bin = n_bin</w:t>
      </w:r>
    </w:p>
    <w:p>
      <w:pPr>
        <w:jc w:val="both"/>
      </w:pPr>
      <w:r>
        <w:t xml:space="preserve">    self._similar_bins = similar_bins</w:t>
      </w:r>
    </w:p>
    <w:p>
      <w:pPr>
        <w:jc w:val="both"/>
      </w:pPr>
      <w:r>
        <w:t xml:space="preserve">    self._ys_input = []</w:t>
      </w:r>
    </w:p>
    <w:p>
      <w:pPr>
        <w:jc w:val="both"/>
      </w:pPr>
      <w:r>
        <w:t xml:space="preserve">    self._xs_input = []</w:t>
      </w:r>
    </w:p>
    <w:p>
      <w:pPr>
        <w:jc w:val="both"/>
      </w:pPr>
      <w:r>
        <w:t xml:space="preserve">    self._isotonic_feature_dict = {}</w:t>
      </w:r>
    </w:p>
    <w:p>
      <w:pPr>
        <w:jc w:val="both"/>
      </w:pPr>
      <w:r/>
    </w:p>
    <w:p>
      <w:pPr>
        <w:jc w:val="both"/>
      </w:pPr>
      <w:r>
        <w:t xml:space="preserve">  def accumulate_feature(self, output):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Wrapper around accumulate for trainer API.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output: output of prediction of build_graph for calibrator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weights = output['weights'] if 'weights' in output else None</w:t>
      </w:r>
    </w:p>
    <w:p>
      <w:pPr>
        <w:jc w:val="both"/>
      </w:pPr>
      <w:r>
        <w:t xml:space="preserve">    return self.accumulate(output['predictions'], output['targets'], weights)</w:t>
      </w:r>
    </w:p>
    <w:p>
      <w:pPr>
        <w:jc w:val="both"/>
      </w:pPr>
      <w:r/>
    </w:p>
    <w:p>
      <w:pPr>
        <w:jc w:val="both"/>
      </w:pPr>
      <w:r>
        <w:t xml:space="preserve">  def accumulate(self, predictions, targets, weights=None):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Accumulate a single batch of class predictions, class targets and class weights.</w:t>
      </w:r>
    </w:p>
    <w:p>
      <w:pPr>
        <w:jc w:val="both"/>
      </w:pPr>
      <w:r>
        <w:t xml:space="preserve">    These are accumulated until calibrate() is called.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predictions:</w:t>
      </w:r>
    </w:p>
    <w:p>
      <w:pPr>
        <w:jc w:val="both"/>
      </w:pPr>
      <w:r>
        <w:t xml:space="preserve">        float matrix of class values. Each dimension corresponds to a different class.</w:t>
      </w:r>
    </w:p>
    <w:p>
      <w:pPr>
        <w:jc w:val="both"/>
      </w:pPr>
      <w:r>
        <w:t xml:space="preserve">        Shape is ``[n, d]``, where d is the number of classes.</w:t>
      </w:r>
    </w:p>
    <w:p>
      <w:pPr>
        <w:jc w:val="both"/>
      </w:pPr>
      <w:r>
        <w:t xml:space="preserve">      targets:</w:t>
      </w:r>
    </w:p>
    <w:p>
      <w:pPr>
        <w:jc w:val="both"/>
      </w:pPr>
      <w:r>
        <w:t xml:space="preserve">        float matrix of class targets. Each dimension corresponds to a different class.</w:t>
      </w:r>
    </w:p>
    <w:p>
      <w:pPr>
        <w:jc w:val="both"/>
      </w:pPr>
      <w:r>
        <w:t xml:space="preserve">        Shape ``[n, d]``, where d is the number of classes.</w:t>
      </w:r>
    </w:p>
    <w:p>
      <w:pPr>
        <w:jc w:val="both"/>
      </w:pPr>
      <w:r>
        <w:t xml:space="preserve">      weights:</w:t>
      </w:r>
    </w:p>
    <w:p>
      <w:pPr>
        <w:jc w:val="both"/>
      </w:pPr>
      <w:r>
        <w:t xml:space="preserve">        Defaults to weights of 1.</w:t>
      </w:r>
    </w:p>
    <w:p>
      <w:pPr>
        <w:jc w:val="both"/>
      </w:pPr>
      <w:r>
        <w:t xml:space="preserve">        1D array containing the weights of each prediction.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predictions.shape != targets.shape: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'Expecting predictions.shape == targets.shape, got %s and %s instead' %</w:t>
      </w:r>
    </w:p>
    <w:p>
      <w:pPr>
        <w:jc w:val="both"/>
      </w:pPr>
      <w:r>
        <w:t xml:space="preserve">        (str(predictions.shape), str(targets.shape)))</w:t>
      </w:r>
    </w:p>
    <w:p>
      <w:pPr>
        <w:jc w:val="both"/>
      </w:pPr>
      <w:r>
        <w:t xml:space="preserve">    if weights is not None:</w:t>
      </w:r>
    </w:p>
    <w:p>
      <w:pPr>
        <w:jc w:val="both"/>
      </w:pPr>
      <w:r>
        <w:t xml:space="preserve">      if weights.ndim != 1:</w:t>
      </w:r>
    </w:p>
    <w:p>
      <w:pPr>
        <w:jc w:val="both"/>
      </w:pPr>
      <w:r>
        <w:t xml:space="preserve">        raise ValueError('Expecting 1D weight, got %dD instead' % weights.ndim)</w:t>
      </w:r>
    </w:p>
    <w:p>
      <w:pPr>
        <w:jc w:val="both"/>
      </w:pPr>
      <w:r>
        <w:t xml:space="preserve">      elif weights.size != predictions.shape[0]:</w:t>
      </w:r>
    </w:p>
    <w:p>
      <w:pPr>
        <w:jc w:val="both"/>
      </w:pPr>
      <w:r>
        <w:t xml:space="preserve">        raise ValueError(</w:t>
      </w:r>
    </w:p>
    <w:p>
      <w:pPr>
        <w:jc w:val="both"/>
      </w:pPr>
      <w:r>
        <w:t xml:space="preserve">          'Expecting predictions.shape[0] == weights.size, got %d != %d instead' %</w:t>
      </w:r>
    </w:p>
    <w:p>
      <w:pPr>
        <w:jc w:val="both"/>
      </w:pPr>
      <w:r>
        <w:t xml:space="preserve">          (predictions.shape[0], weights.size))</w:t>
      </w:r>
    </w:p>
    <w:p>
      <w:pPr>
        <w:jc w:val="both"/>
      </w:pPr>
      <w:r>
        <w:t xml:space="preserve">    # iterate through the rows of predictions and sets one class to each row</w:t>
      </w:r>
    </w:p>
    <w:p>
      <w:pPr>
        <w:jc w:val="both"/>
      </w:pPr>
      <w:r>
        <w:t xml:space="preserve">    if weights is None:</w:t>
      </w:r>
    </w:p>
    <w:p>
      <w:pPr>
        <w:jc w:val="both"/>
      </w:pPr>
      <w:r>
        <w:t xml:space="preserve">      weights = np.full(predictions.shape[0], fill_value=DEFAULT_SAMPLE_WEIGHT)</w:t>
      </w:r>
    </w:p>
    <w:p>
      <w:pPr>
        <w:jc w:val="both"/>
      </w:pPr>
      <w:r>
        <w:t xml:space="preserve">    for class_key in range(predictions.shape[1]):</w:t>
      </w:r>
    </w:p>
    <w:p>
      <w:pPr>
        <w:jc w:val="both"/>
      </w:pPr>
      <w:r>
        <w:t xml:space="preserve">      # gets the predictions and targets for that class</w:t>
      </w:r>
    </w:p>
    <w:p>
      <w:pPr>
        <w:jc w:val="both"/>
      </w:pPr>
      <w:r>
        <w:t xml:space="preserve">      class_predictions = predictions[:, class_key]</w:t>
      </w:r>
    </w:p>
    <w:p>
      <w:pPr>
        <w:jc w:val="both"/>
      </w:pPr>
      <w:r>
        <w:t xml:space="preserve">      class_targets = targets[:, class_key]</w:t>
      </w:r>
    </w:p>
    <w:p>
      <w:pPr>
        <w:jc w:val="both"/>
      </w:pPr>
      <w:r>
        <w:t xml:space="preserve">      if class_key not in self._isotonic_feature_dict:</w:t>
      </w:r>
    </w:p>
    <w:p>
      <w:pPr>
        <w:jc w:val="both"/>
      </w:pPr>
      <w:r>
        <w:t xml:space="preserve">        isotonic_feature = IsotonicFeature(class_key)</w:t>
      </w:r>
    </w:p>
    <w:p>
      <w:pPr>
        <w:jc w:val="both"/>
      </w:pPr>
      <w:r>
        <w:t xml:space="preserve">        self._isotonic_feature_dict[class_key] = isotonic_feature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isotonic_feature = self._isotonic_feature_dict[class_key]</w:t>
      </w:r>
    </w:p>
    <w:p>
      <w:pPr>
        <w:jc w:val="both"/>
      </w:pPr>
      <w:r>
        <w:t xml:space="preserve">      isotonic_feature.add_values({'values': class_predictions, 'weights': weights,</w:t>
      </w:r>
    </w:p>
    <w:p>
      <w:pPr>
        <w:jc w:val="both"/>
      </w:pPr>
      <w:r>
        <w:t xml:space="preserve">                                   'targets': class_targets})</w:t>
      </w:r>
    </w:p>
    <w:p>
      <w:pPr>
        <w:jc w:val="both"/>
      </w:pPr>
      <w:r/>
    </w:p>
    <w:p>
      <w:pPr>
        <w:jc w:val="both"/>
      </w:pPr>
      <w:r>
        <w:t xml:space="preserve">  def calibrate(self, debug=False):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Calibrates each IsotonicFeature after accumulation is complete.</w:t>
      </w:r>
    </w:p>
    <w:p>
      <w:pPr>
        <w:jc w:val="both"/>
      </w:pPr>
      <w:r>
        <w:t xml:space="preserve">    Results are stored in ``self._ys_input`` and ``self._xs_input``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debug:</w:t>
      </w:r>
    </w:p>
    <w:p>
      <w:pPr>
        <w:jc w:val="both"/>
      </w:pPr>
      <w:r>
        <w:t xml:space="preserve">        Defaults to False. If set to true, returns the ``xs_input`` and ``ys_input``.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super(IsotonicCalibrator, self).calibrate()</w:t>
      </w:r>
    </w:p>
    <w:p>
      <w:pPr>
        <w:jc w:val="both"/>
      </w:pPr>
      <w:r>
        <w:t xml:space="preserve">    bias_temp = []</w:t>
      </w:r>
    </w:p>
    <w:p>
      <w:pPr>
        <w:jc w:val="both"/>
      </w:pPr>
      <w:r>
        <w:t xml:space="preserve">    weight_temp = []</w:t>
      </w:r>
    </w:p>
    <w:p>
      <w:pPr>
        <w:jc w:val="both"/>
      </w:pPr>
      <w:r>
        <w:t xml:space="preserve">    logging.info("Beginning isotonic calibration.")</w:t>
      </w:r>
    </w:p>
    <w:p>
      <w:pPr>
        <w:jc w:val="both"/>
      </w:pPr>
      <w:r>
        <w:t xml:space="preserve">    isotonic_features_dict = self._isotonic_feature_dict</w:t>
      </w:r>
    </w:p>
    <w:p>
      <w:pPr>
        <w:jc w:val="both"/>
      </w:pPr>
      <w:r>
        <w:t xml:space="preserve">    for class_id in isotonic_features_dict:</w:t>
      </w:r>
    </w:p>
    <w:p>
      <w:pPr>
        <w:jc w:val="both"/>
      </w:pPr>
      <w:r>
        <w:t xml:space="preserve">      bpreds, rpreds = isotonic_features_dict[class_id].calibrate(bins=self._n_bin, similar_bins=self._similar_bins)</w:t>
      </w:r>
    </w:p>
    <w:p>
      <w:pPr>
        <w:jc w:val="both"/>
      </w:pPr>
      <w:r>
        <w:t xml:space="preserve">      weight_temp.append(bpreds)</w:t>
      </w:r>
    </w:p>
    <w:p>
      <w:pPr>
        <w:jc w:val="both"/>
      </w:pPr>
      <w:r>
        <w:t xml:space="preserve">      bias_temp.append(rpreds)</w:t>
      </w:r>
    </w:p>
    <w:p>
      <w:pPr>
        <w:jc w:val="both"/>
      </w:pPr>
      <w:r>
        <w:t xml:space="preserve">    # save isotonic results onto a matrix</w:t>
      </w:r>
    </w:p>
    <w:p>
      <w:pPr>
        <w:jc w:val="both"/>
      </w:pPr>
      <w:r>
        <w:t xml:space="preserve">    self._xs_input = np.array(weight_temp, dtype=np.float32)</w:t>
      </w:r>
    </w:p>
    <w:p>
      <w:pPr>
        <w:jc w:val="both"/>
      </w:pPr>
      <w:r>
        <w:t xml:space="preserve">    self._ys_input = np.array(bias_temp, dtype=np.float32)</w:t>
      </w:r>
    </w:p>
    <w:p>
      <w:pPr>
        <w:jc w:val="both"/>
      </w:pPr>
      <w:r>
        <w:t xml:space="preserve">    logging.info("Isotonic calibration finished.")</w:t>
      </w:r>
    </w:p>
    <w:p>
      <w:pPr>
        <w:jc w:val="both"/>
      </w:pPr>
      <w:r>
        <w:t xml:space="preserve">    if debug:</w:t>
      </w:r>
    </w:p>
    <w:p>
      <w:pPr>
        <w:jc w:val="both"/>
      </w:pPr>
      <w:r>
        <w:t xml:space="preserve">      return np.array(weight_temp), np.array(bias_temp)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def save(self, save_dir, name="default", verbose=False):</w:t>
      </w:r>
    </w:p>
    <w:p>
      <w:pPr>
        <w:jc w:val="both"/>
      </w:pPr>
      <w:r>
        <w:t xml:space="preserve">    '''Save the calibrator into the given save_directory.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save_dir:</w:t>
      </w:r>
    </w:p>
    <w:p>
      <w:pPr>
        <w:jc w:val="both"/>
      </w:pPr>
      <w:r>
        <w:t xml:space="preserve">        name of the saving directory. Default (string): "default".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not self._calibrated:</w:t>
      </w:r>
    </w:p>
    <w:p>
      <w:pPr>
        <w:jc w:val="both"/>
      </w:pPr>
      <w:r>
        <w:t xml:space="preserve">      raise RuntimeError("Expecting prior call to calibrate().Cannot save() prior to calibrate()")</w:t>
      </w:r>
    </w:p>
    <w:p>
      <w:pPr>
        <w:jc w:val="both"/>
      </w:pPr>
      <w:r/>
    </w:p>
    <w:p>
      <w:pPr>
        <w:jc w:val="both"/>
      </w:pPr>
      <w:r>
        <w:t xml:space="preserve">    # This module allows for the calibrator to save be saved as part of</w:t>
      </w:r>
    </w:p>
    <w:p>
      <w:pPr>
        <w:jc w:val="both"/>
      </w:pPr>
      <w:r>
        <w:t xml:space="preserve">    # Tensorflow Hub (this will allow it to be used in further steps)</w:t>
      </w:r>
    </w:p>
    <w:p>
      <w:pPr>
        <w:jc w:val="both"/>
      </w:pPr>
      <w:r>
        <w:t xml:space="preserve">    logging.info("You probably do not need to save the isotonic layer. \</w:t>
      </w:r>
    </w:p>
    <w:p>
      <w:pPr>
        <w:jc w:val="both"/>
      </w:pPr>
      <w:r>
        <w:t xml:space="preserve">                  So feel free to set save to False in the Trainer. \</w:t>
      </w:r>
    </w:p>
    <w:p>
      <w:pPr>
        <w:jc w:val="both"/>
      </w:pPr>
      <w:r>
        <w:t xml:space="preserve">                  Additionally this only saves the layer not the whole graph.")</w:t>
      </w:r>
    </w:p>
    <w:p>
      <w:pPr>
        <w:jc w:val="both"/>
      </w:pPr>
      <w:r/>
    </w:p>
    <w:p>
      <w:pPr>
        <w:jc w:val="both"/>
      </w:pPr>
      <w:r>
        <w:t xml:space="preserve">    def calibrator_module():</w:t>
      </w:r>
    </w:p>
    <w:p>
      <w:pPr>
        <w:jc w:val="both"/>
      </w:pPr>
      <w:r>
        <w:t xml:space="preserve">      '''</w:t>
      </w:r>
    </w:p>
    <w:p>
      <w:pPr>
        <w:jc w:val="both"/>
      </w:pPr>
      <w:r>
        <w:t xml:space="preserve">      Way to save Isotonic layer</w:t>
      </w:r>
    </w:p>
    <w:p>
      <w:pPr>
        <w:jc w:val="both"/>
      </w:pPr>
      <w:r>
        <w:t xml:space="preserve">      '''</w:t>
      </w:r>
    </w:p>
    <w:p>
      <w:pPr>
        <w:jc w:val="both"/>
      </w:pPr>
      <w:r>
        <w:t xml:space="preserve">      # The input to isotonic is a dense layer</w:t>
      </w:r>
    </w:p>
    <w:p>
      <w:pPr>
        <w:jc w:val="both"/>
      </w:pPr>
      <w:r>
        <w:t xml:space="preserve">      inputs = tf.placeholder(tf.float32)</w:t>
      </w:r>
    </w:p>
    <w:p>
      <w:pPr>
        <w:jc w:val="both"/>
      </w:pPr>
      <w:r>
        <w:t xml:space="preserve">      calibrator_layer = self.to_layer()</w:t>
      </w:r>
    </w:p>
    <w:p>
      <w:pPr>
        <w:jc w:val="both"/>
      </w:pPr>
      <w:r>
        <w:t xml:space="preserve">      output = calibrator_layer(inputs)</w:t>
      </w:r>
    </w:p>
    <w:p>
      <w:pPr>
        <w:jc w:val="both"/>
      </w:pPr>
      <w:r>
        <w:t xml:space="preserve">      # creates the signature to the calibrator module</w:t>
      </w:r>
    </w:p>
    <w:p>
      <w:pPr>
        <w:jc w:val="both"/>
      </w:pPr>
      <w:r>
        <w:t xml:space="preserve">      hub.add_signature(inputs=inputs, outputs=output, name=name)</w:t>
      </w:r>
    </w:p>
    <w:p>
      <w:pPr>
        <w:jc w:val="both"/>
      </w:pPr>
      <w:r/>
    </w:p>
    <w:p>
      <w:pPr>
        <w:jc w:val="both"/>
      </w:pPr>
      <w:r>
        <w:t xml:space="preserve">    # exports the module to the save_dir</w:t>
      </w:r>
    </w:p>
    <w:p>
      <w:pPr>
        <w:jc w:val="both"/>
      </w:pPr>
      <w:r>
        <w:t xml:space="preserve">    spec = hub.create_module_spec(calibrator_module)</w:t>
      </w:r>
    </w:p>
    <w:p>
      <w:pPr>
        <w:jc w:val="both"/>
      </w:pPr>
      <w:r>
        <w:t xml:space="preserve">    with tf.Graph().as_default():</w:t>
      </w:r>
    </w:p>
    <w:p>
      <w:pPr>
        <w:jc w:val="both"/>
      </w:pPr>
      <w:r>
        <w:t xml:space="preserve">      module = hub.Module(spec)</w:t>
      </w:r>
    </w:p>
    <w:p>
      <w:pPr>
        <w:jc w:val="both"/>
      </w:pPr>
      <w:r>
        <w:t xml:space="preserve">      with tf.Session() as session:</w:t>
      </w:r>
    </w:p>
    <w:p>
      <w:pPr>
        <w:jc w:val="both"/>
      </w:pPr>
      <w:r>
        <w:t xml:space="preserve">        module.export(save_dir, session)</w:t>
      </w:r>
    </w:p>
    <w:p>
      <w:pPr>
        <w:jc w:val="both"/>
      </w:pPr>
      <w:r/>
    </w:p>
    <w:p>
      <w:pPr>
        <w:jc w:val="both"/>
      </w:pPr>
      <w:r>
        <w:t xml:space="preserve">  def to_layer(self):</w:t>
      </w:r>
    </w:p>
    <w:p>
      <w:pPr>
        <w:jc w:val="both"/>
      </w:pPr>
      <w:r>
        <w:t xml:space="preserve">    """ Returns a twml.layers.Isotonic Layer that can be used for feature discretization.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self._calibrated:</w:t>
      </w:r>
    </w:p>
    <w:p>
      <w:pPr>
        <w:jc w:val="both"/>
      </w:pPr>
      <w:r>
        <w:t xml:space="preserve">      raise RuntimeError("Expecting prior call to calibrate()")</w:t>
      </w:r>
    </w:p>
    <w:p>
      <w:pPr>
        <w:jc w:val="both"/>
      </w:pPr>
      <w:r/>
    </w:p>
    <w:p>
      <w:pPr>
        <w:jc w:val="both"/>
      </w:pPr>
      <w:r>
        <w:t xml:space="preserve">    isotonic_layer = twml.layers.Isotonic(</w:t>
      </w:r>
    </w:p>
    <w:p>
      <w:pPr>
        <w:jc w:val="both"/>
      </w:pPr>
      <w:r>
        <w:t xml:space="preserve">      n_unit=self._xs_input.shape[0], n_bin=self._xs_input.shape[1],</w:t>
      </w:r>
    </w:p>
    <w:p>
      <w:pPr>
        <w:jc w:val="both"/>
      </w:pPr>
      <w:r>
        <w:t xml:space="preserve">      xs_input=self._xs_input, ys_input=self._ys_input,</w:t>
      </w:r>
    </w:p>
    <w:p>
      <w:pPr>
        <w:jc w:val="both"/>
      </w:pPr>
      <w:r>
        <w:t xml:space="preserve">      **self._kwargs)</w:t>
      </w:r>
    </w:p>
    <w:p>
      <w:pPr>
        <w:jc w:val="both"/>
      </w:pPr>
      <w:r/>
    </w:p>
    <w:p>
      <w:pPr>
        <w:jc w:val="both"/>
      </w:pPr>
      <w:r>
        <w:t xml:space="preserve">    return isotonic_layer</w:t>
      </w:r>
    </w:p>
    <w:p>
      <w:pPr>
        <w:jc w:val="both"/>
      </w:pPr>
      <w:r/>
    </w:p>
    <w:p>
      <w:pPr>
        <w:jc w:val="both"/>
      </w:pPr>
      <w:r>
        <w:t xml:space="preserve">  def get_layer_args(self, name=None):</w:t>
      </w:r>
    </w:p>
    <w:p>
      <w:pPr>
        <w:jc w:val="both"/>
      </w:pPr>
      <w:r>
        <w:t xml:space="preserve">    """ Returns layer args. See ``Calibrator.get_layer_args`` for more detailed documentation """</w:t>
      </w:r>
    </w:p>
    <w:p>
      <w:pPr>
        <w:jc w:val="both"/>
      </w:pPr>
      <w:r>
        <w:t xml:space="preserve">    return {'n_unit': self._xs_input.shape[0], 'n_bin': self._xs_input.shape[1]}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