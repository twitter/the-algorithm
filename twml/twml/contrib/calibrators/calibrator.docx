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disable=missing-docstring, unused-argument</w:t>
      </w:r>
    </w:p>
    <w:p>
      <w:pPr>
        <w:jc w:val="both"/>
      </w:pPr>
      <w:r>
        <w:t>''' Contains the base classes for CalibrationFeature and Calibrator '''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from collections import defaultdict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tensorflow_hub as hub</w:t>
      </w:r>
    </w:p>
    <w:p>
      <w:pPr>
        <w:jc w:val="both"/>
      </w:pPr>
      <w:r>
        <w:t>import twml</w:t>
      </w:r>
    </w:p>
    <w:p>
      <w:pPr>
        <w:jc w:val="both"/>
      </w:pPr>
      <w:r>
        <w:t>import twml.util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CalibrationFeature(object):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Accumulates values and weights for individual features.</w:t>
      </w:r>
    </w:p>
    <w:p>
      <w:pPr>
        <w:jc w:val="both"/>
      </w:pPr>
      <w:r>
        <w:t xml:space="preserve">  Typically, each unique feature defined in the accumulated SparseTensor or Tensor</w:t>
      </w:r>
    </w:p>
    <w:p>
      <w:pPr>
        <w:jc w:val="both"/>
      </w:pPr>
      <w:r>
        <w:t xml:space="preserve">  would have its own CalibrationFeature instance.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__init__(self, feature_id):</w:t>
      </w:r>
    </w:p>
    <w:p>
      <w:pPr>
        <w:jc w:val="both"/>
      </w:pPr>
      <w:r>
        <w:t xml:space="preserve">    ''' Constructs a CalibrationFeature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feature_id:</w:t>
      </w:r>
    </w:p>
    <w:p>
      <w:pPr>
        <w:jc w:val="both"/>
      </w:pPr>
      <w:r>
        <w:t xml:space="preserve">        number identifying the feature.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self.feature_id = feature_id</w:t>
      </w:r>
    </w:p>
    <w:p>
      <w:pPr>
        <w:jc w:val="both"/>
      </w:pPr>
      <w:r>
        <w:t xml:space="preserve">    self._calibrated = False</w:t>
      </w:r>
    </w:p>
    <w:p>
      <w:pPr>
        <w:jc w:val="both"/>
      </w:pPr>
      <w:r>
        <w:t xml:space="preserve">    self._features_dict = defaultdict(list)</w:t>
      </w:r>
    </w:p>
    <w:p>
      <w:pPr>
        <w:jc w:val="both"/>
      </w:pPr>
      <w:r/>
    </w:p>
    <w:p>
      <w:pPr>
        <w:jc w:val="both"/>
      </w:pPr>
      <w:r>
        <w:t xml:space="preserve">  def add_values(self, new_features):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Extends lists to contain the values in this batch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for key in new_features:</w:t>
      </w:r>
    </w:p>
    <w:p>
      <w:pPr>
        <w:jc w:val="both"/>
      </w:pPr>
      <w:r>
        <w:t xml:space="preserve">      self._features_dict[key].append(new_features[key])</w:t>
      </w:r>
    </w:p>
    <w:p>
      <w:pPr>
        <w:jc w:val="both"/>
      </w:pPr>
      <w:r/>
    </w:p>
    <w:p>
      <w:pPr>
        <w:jc w:val="both"/>
      </w:pPr>
      <w:r>
        <w:t xml:space="preserve">  def _concat_arrays(self):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This class calls this function after you have added all the values.</w:t>
      </w:r>
    </w:p>
    <w:p>
      <w:pPr>
        <w:jc w:val="both"/>
      </w:pPr>
      <w:r>
        <w:t xml:space="preserve">    It creates a dictionary with the concatanated arrays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self._features_dict.update((k, np.concatenate(v)) for k, v in self._features_dict.items())</w:t>
      </w:r>
    </w:p>
    <w:p>
      <w:pPr>
        <w:jc w:val="both"/>
      </w:pPr>
      <w:r/>
    </w:p>
    <w:p>
      <w:pPr>
        <w:jc w:val="both"/>
      </w:pPr>
      <w:r>
        <w:t xml:space="preserve">  def calibrate(self, *args, **kwargs):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Calibrator(object):</w:t>
      </w:r>
    </w:p>
    <w:p>
      <w:pPr>
        <w:jc w:val="both"/>
      </w:pPr>
      <w:r>
        <w:t xml:space="preserve">  '''</w:t>
      </w:r>
    </w:p>
    <w:p>
      <w:pPr>
        <w:jc w:val="both"/>
      </w:pPr>
      <w:r>
        <w:t xml:space="preserve">  Accumulates features and their respective values for Calibration</w:t>
      </w:r>
    </w:p>
    <w:p>
      <w:pPr>
        <w:jc w:val="both"/>
      </w:pPr>
      <w:r>
        <w:t xml:space="preserve">  The steps for calibration are typically as follows:</w:t>
      </w:r>
    </w:p>
    <w:p>
      <w:pPr>
        <w:jc w:val="both"/>
      </w:pPr>
      <w:r/>
    </w:p>
    <w:p>
      <w:pPr>
        <w:jc w:val="both"/>
      </w:pPr>
      <w:r>
        <w:t xml:space="preserve">   1. accumulate feature values from batches by calling ``accumulate()`` and;</w:t>
      </w:r>
    </w:p>
    <w:p>
      <w:pPr>
        <w:jc w:val="both"/>
      </w:pPr>
      <w:r>
        <w:t xml:space="preserve">   2. calibrate by calling ``calibrate()``;</w:t>
      </w:r>
    </w:p>
    <w:p>
      <w:pPr>
        <w:jc w:val="both"/>
      </w:pPr>
      <w:r>
        <w:t xml:space="preserve">   3. convert to a twml.layers layer by calling ``to_layer()``.</w:t>
      </w:r>
    </w:p>
    <w:p>
      <w:pPr>
        <w:jc w:val="both"/>
      </w:pPr>
      <w:r/>
    </w:p>
    <w:p>
      <w:pPr>
        <w:jc w:val="both"/>
      </w:pPr>
      <w:r>
        <w:t xml:space="preserve">  Note you can only use one calibrator per Trainer.</w:t>
      </w:r>
    </w:p>
    <w:p>
      <w:pPr>
        <w:jc w:val="both"/>
      </w:pPr>
      <w:r>
        <w:t xml:space="preserve">  '''</w:t>
      </w:r>
    </w:p>
    <w:p>
      <w:pPr>
        <w:jc w:val="both"/>
      </w:pPr>
      <w:r/>
    </w:p>
    <w:p>
      <w:pPr>
        <w:jc w:val="both"/>
      </w:pPr>
      <w:r>
        <w:t xml:space="preserve">  def __init__(self, calibrator_name=None, **kwargs):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calibrator_name.</w:t>
      </w:r>
    </w:p>
    <w:p>
      <w:pPr>
        <w:jc w:val="both"/>
      </w:pPr>
      <w:r>
        <w:t xml:space="preserve">        Default: if set to None it will be the same as the class name.</w:t>
      </w:r>
    </w:p>
    <w:p>
      <w:pPr>
        <w:jc w:val="both"/>
      </w:pPr>
      <w:r>
        <w:t xml:space="preserve">        Please be reminded that if in the model there are many calibrators</w:t>
      </w:r>
    </w:p>
    <w:p>
      <w:pPr>
        <w:jc w:val="both"/>
      </w:pPr>
      <w:r>
        <w:t xml:space="preserve">        of the same type the calibrator_name should be changed to avoid confusion.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self._calibrated = False</w:t>
      </w:r>
    </w:p>
    <w:p>
      <w:pPr>
        <w:jc w:val="both"/>
      </w:pPr>
      <w:r>
        <w:t xml:space="preserve">    if calibrator_name is None:</w:t>
      </w:r>
    </w:p>
    <w:p>
      <w:pPr>
        <w:jc w:val="both"/>
      </w:pPr>
      <w:r>
        <w:t xml:space="preserve">      calibrator_name = twml.util.to_snake_case(self.__class__.__name__)</w:t>
      </w:r>
    </w:p>
    <w:p>
      <w:pPr>
        <w:jc w:val="both"/>
      </w:pPr>
      <w:r>
        <w:t xml:space="preserve">    self._calibrator_name = calibrator_name</w:t>
      </w:r>
    </w:p>
    <w:p>
      <w:pPr>
        <w:jc w:val="both"/>
      </w:pPr>
      <w:r>
        <w:t xml:space="preserve">    self._kwargs = kwargs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is_calibrated(self):</w:t>
      </w:r>
    </w:p>
    <w:p>
      <w:pPr>
        <w:jc w:val="both"/>
      </w:pPr>
      <w:r>
        <w:t xml:space="preserve">    return self._calibrated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name(self):</w:t>
      </w:r>
    </w:p>
    <w:p>
      <w:pPr>
        <w:jc w:val="both"/>
      </w:pPr>
      <w:r>
        <w:t xml:space="preserve">    return self._calibrator_name</w:t>
      </w:r>
    </w:p>
    <w:p>
      <w:pPr>
        <w:jc w:val="both"/>
      </w:pPr>
      <w:r/>
    </w:p>
    <w:p>
      <w:pPr>
        <w:jc w:val="both"/>
      </w:pPr>
      <w:r>
        <w:t xml:space="preserve">  def accumulate(self, *args, **kwargs):</w:t>
      </w:r>
    </w:p>
    <w:p>
      <w:pPr>
        <w:jc w:val="both"/>
      </w:pPr>
      <w:r>
        <w:t xml:space="preserve">    '''Accumulates features and their respective values for Calibration.'''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calibrate(self):</w:t>
      </w:r>
    </w:p>
    <w:p>
      <w:pPr>
        <w:jc w:val="both"/>
      </w:pPr>
      <w:r>
        <w:t xml:space="preserve">    '''Calibrates after the accumulation has ended.'''</w:t>
      </w:r>
    </w:p>
    <w:p>
      <w:pPr>
        <w:jc w:val="both"/>
      </w:pPr>
      <w:r>
        <w:t xml:space="preserve">    self._calibrated = True</w:t>
      </w:r>
    </w:p>
    <w:p>
      <w:pPr>
        <w:jc w:val="both"/>
      </w:pPr>
      <w:r/>
    </w:p>
    <w:p>
      <w:pPr>
        <w:jc w:val="both"/>
      </w:pPr>
      <w:r>
        <w:t xml:space="preserve">  def to_layer(self, name=None):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Returns a twml.layers.Layer instance with the result of calibrator.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name-scope of the layer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get_layer_args(self):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Returns layer arguments required to implement multi-phase training.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dictionary of Layer constructor arguments to initialize the</w:t>
      </w:r>
    </w:p>
    <w:p>
      <w:pPr>
        <w:jc w:val="both"/>
      </w:pPr>
      <w:r>
        <w:t xml:space="preserve">      layer Variables. Typically, this should contain enough information</w:t>
      </w:r>
    </w:p>
    <w:p>
      <w:pPr>
        <w:jc w:val="both"/>
      </w:pPr>
      <w:r>
        <w:t xml:space="preserve">      to initialize empty layer Variables of the correct size, which will then</w:t>
      </w:r>
    </w:p>
    <w:p>
      <w:pPr>
        <w:jc w:val="both"/>
      </w:pPr>
      <w:r>
        <w:t xml:space="preserve">      be filled with the right data using init_map.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save(self, save_dir, name="default", verbose=False):</w:t>
      </w:r>
    </w:p>
    <w:p>
      <w:pPr>
        <w:jc w:val="both"/>
      </w:pPr>
      <w:r>
        <w:t xml:space="preserve">    '''Save the calibrator into the given save_directory.</w:t>
      </w:r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save_dir:</w:t>
      </w:r>
    </w:p>
    <w:p>
      <w:pPr>
        <w:jc w:val="both"/>
      </w:pPr>
      <w:r>
        <w:t xml:space="preserve">        name of the saving directory. Default (string): "default".</w:t>
      </w:r>
    </w:p>
    <w:p>
      <w:pPr>
        <w:jc w:val="both"/>
      </w:pPr>
      <w:r>
        <w:t xml:space="preserve">      name:</w:t>
      </w:r>
    </w:p>
    <w:p>
      <w:pPr>
        <w:jc w:val="both"/>
      </w:pPr>
      <w:r>
        <w:t xml:space="preserve">        name for the calibrator.</w:t>
      </w:r>
    </w:p>
    <w:p>
      <w:pPr>
        <w:jc w:val="both"/>
      </w:pPr>
      <w:r>
        <w:t xml:space="preserve">    '''</w:t>
      </w:r>
    </w:p>
    <w:p>
      <w:pPr>
        <w:jc w:val="both"/>
      </w:pPr>
      <w:r>
        <w:t xml:space="preserve">    if not self._calibrated:</w:t>
      </w:r>
    </w:p>
    <w:p>
      <w:pPr>
        <w:jc w:val="both"/>
      </w:pPr>
      <w:r>
        <w:t xml:space="preserve">      raise RuntimeError("Expecting prior call to calibrate().Cannot save() prior to calibrate()")</w:t>
      </w:r>
    </w:p>
    <w:p>
      <w:pPr>
        <w:jc w:val="both"/>
      </w:pPr>
      <w:r/>
    </w:p>
    <w:p>
      <w:pPr>
        <w:jc w:val="both"/>
      </w:pPr>
      <w:r>
        <w:t xml:space="preserve">    # This module allows for the calibrator to save be saved as part of</w:t>
      </w:r>
    </w:p>
    <w:p>
      <w:pPr>
        <w:jc w:val="both"/>
      </w:pPr>
      <w:r>
        <w:t xml:space="preserve">    # Tensorflow Hub (this will allow it to be used in further steps)</w:t>
      </w:r>
    </w:p>
    <w:p>
      <w:pPr>
        <w:jc w:val="both"/>
      </w:pPr>
      <w:r>
        <w:t xml:space="preserve">    def calibrator_module():</w:t>
      </w:r>
    </w:p>
    <w:p>
      <w:pPr>
        <w:jc w:val="both"/>
      </w:pPr>
      <w:r>
        <w:t xml:space="preserve">      # Note that this is usually expecting a sparse_placeholder</w:t>
      </w:r>
    </w:p>
    <w:p>
      <w:pPr>
        <w:jc w:val="both"/>
      </w:pPr>
      <w:r>
        <w:t xml:space="preserve">      inputs = tf.sparse_placeholder(tf.float32)</w:t>
      </w:r>
    </w:p>
    <w:p>
      <w:pPr>
        <w:jc w:val="both"/>
      </w:pPr>
      <w:r>
        <w:t xml:space="preserve">      calibrator_layer = self.to_layer()</w:t>
      </w:r>
    </w:p>
    <w:p>
      <w:pPr>
        <w:jc w:val="both"/>
      </w:pPr>
      <w:r>
        <w:t xml:space="preserve">      output = calibrator_layer(inputs)</w:t>
      </w:r>
    </w:p>
    <w:p>
      <w:pPr>
        <w:jc w:val="both"/>
      </w:pPr>
      <w:r>
        <w:t xml:space="preserve">      # creates the signature to the calibrator module</w:t>
      </w:r>
    </w:p>
    <w:p>
      <w:pPr>
        <w:jc w:val="both"/>
      </w:pPr>
      <w:r>
        <w:t xml:space="preserve">      hub.add_signature(inputs=inputs, outputs=output, name=name)</w:t>
      </w:r>
    </w:p>
    <w:p>
      <w:pPr>
        <w:jc w:val="both"/>
      </w:pPr>
      <w:r/>
    </w:p>
    <w:p>
      <w:pPr>
        <w:jc w:val="both"/>
      </w:pPr>
      <w:r>
        <w:t xml:space="preserve">    # exports the module to the save_dir</w:t>
      </w:r>
    </w:p>
    <w:p>
      <w:pPr>
        <w:jc w:val="both"/>
      </w:pPr>
      <w:r>
        <w:t xml:space="preserve">    spec = hub.create_module_spec(calibrator_module)</w:t>
      </w:r>
    </w:p>
    <w:p>
      <w:pPr>
        <w:jc w:val="both"/>
      </w:pPr>
      <w:r>
        <w:t xml:space="preserve">    with tf.Graph().as_default():</w:t>
      </w:r>
    </w:p>
    <w:p>
      <w:pPr>
        <w:jc w:val="both"/>
      </w:pPr>
      <w:r>
        <w:t xml:space="preserve">      module = hub.Module(spec)</w:t>
      </w:r>
    </w:p>
    <w:p>
      <w:pPr>
        <w:jc w:val="both"/>
      </w:pPr>
      <w:r>
        <w:t xml:space="preserve">      with tf.Session() as session:</w:t>
      </w:r>
    </w:p>
    <w:p>
      <w:pPr>
        <w:jc w:val="both"/>
      </w:pPr>
      <w:r>
        <w:t xml:space="preserve">        module.export(save_dir, session)</w:t>
      </w:r>
    </w:p>
    <w:p>
      <w:pPr>
        <w:jc w:val="both"/>
      </w:pPr>
      <w:r/>
    </w:p>
    <w:p>
      <w:pPr>
        <w:jc w:val="both"/>
      </w:pPr>
      <w:r>
        <w:t xml:space="preserve">  def write_summary(self, writer, sess=None):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This method is called by save() to write tensorboard summaries to disk.</w:t>
      </w:r>
    </w:p>
    <w:p>
      <w:pPr>
        <w:jc w:val="both"/>
      </w:pPr>
      <w:r>
        <w:t xml:space="preserve">    See MDLCalibrator.write_summary for an example.</w:t>
      </w:r>
    </w:p>
    <w:p>
      <w:pPr>
        <w:jc w:val="both"/>
      </w:pPr>
      <w:r>
        <w:t xml:space="preserve">    By default, the method does nothing. It can be overloaded by child-classes.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writer:</w:t>
      </w:r>
    </w:p>
    <w:p>
      <w:pPr>
        <w:jc w:val="both"/>
      </w:pPr>
      <w:r>
        <w:t xml:space="preserve">        `tf.summary.FilteWriter</w:t>
      </w:r>
    </w:p>
    <w:p>
      <w:pPr>
        <w:jc w:val="both"/>
      </w:pPr>
      <w:r>
        <w:t xml:space="preserve">        &lt;https://www.tensorflow.org/versions/master/api_docs/python/tf/summary/FileWriter&gt;`_</w:t>
      </w:r>
    </w:p>
    <w:p>
      <w:pPr>
        <w:jc w:val="both"/>
      </w:pPr>
      <w:r>
        <w:t xml:space="preserve">        instance.</w:t>
      </w:r>
    </w:p>
    <w:p>
      <w:pPr>
        <w:jc w:val="both"/>
      </w:pPr>
      <w:r>
        <w:t xml:space="preserve">        The ``writer`` is used to add summaries to event files for inclusion in tensorboard.</w:t>
      </w:r>
    </w:p>
    <w:p>
      <w:pPr>
        <w:jc w:val="both"/>
      </w:pPr>
      <w:r>
        <w:t xml:space="preserve">      sess (optional):</w:t>
      </w:r>
    </w:p>
    <w:p>
      <w:pPr>
        <w:jc w:val="both"/>
      </w:pPr>
      <w:r>
        <w:t xml:space="preserve">        `tf.Session &lt;https://www.tensorflow.org/versions/master/api_docs/python/tf/Session&gt;`_</w:t>
      </w:r>
    </w:p>
    <w:p>
      <w:pPr>
        <w:jc w:val="both"/>
      </w:pPr>
      <w:r>
        <w:t xml:space="preserve">        instance. The ``sess`` is used to produces summaries for the writer.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