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disable=arguments-differ,no-member,too-many-statements</w:t>
      </w:r>
    </w:p>
    <w:p>
      <w:pPr>
        <w:jc w:val="both"/>
      </w:pPr>
      <w:r>
        <w:t>''' Contains PercentileDiscretizerFeature and PercentileDiscretizerCalibrator used \</w:t>
      </w:r>
    </w:p>
    <w:p>
      <w:pPr>
        <w:jc w:val="both"/>
      </w:pPr>
      <w:r>
        <w:t xml:space="preserve">    for PercentileDiscretizer calibration '''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from .calibrator import CalibrationFeature, Calibrator</w:t>
      </w:r>
    </w:p>
    <w:p>
      <w:pPr>
        <w:jc w:val="both"/>
      </w:pPr>
      <w:r/>
    </w:p>
    <w:p>
      <w:pPr>
        <w:jc w:val="both"/>
      </w:pPr>
      <w:r>
        <w:t>import os</w:t>
      </w:r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tensorflow_hub as hub</w:t>
      </w:r>
    </w:p>
    <w:p>
      <w:pPr>
        <w:jc w:val="both"/>
      </w:pPr>
      <w:r>
        <w:t>import twml</w:t>
      </w:r>
    </w:p>
    <w:p>
      <w:pPr>
        <w:jc w:val="both"/>
      </w:pPr>
      <w:r>
        <w:t>import twml.layers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DEFAULT_SAMPLE_WEIGHT = 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PercentileDiscretizerFeature(CalibrationFeature):</w:t>
      </w:r>
    </w:p>
    <w:p>
      <w:pPr>
        <w:jc w:val="both"/>
      </w:pPr>
      <w:r>
        <w:t xml:space="preserve">  ''' Accumulates and calibrates a single sparse PercentileDiscretizer feature. '''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_gather_debug_info(values, indices, bin_vals, bin_counts_buffer):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Determine how many training values fell into a given bin during calibration.</w:t>
      </w:r>
    </w:p>
    <w:p>
      <w:pPr>
        <w:jc w:val="both"/>
      </w:pPr>
      <w:r>
        <w:t xml:space="preserve">    This is calculated by finding the index of the first appearance of each bin</w:t>
      </w:r>
    </w:p>
    <w:p>
      <w:pPr>
        <w:jc w:val="both"/>
      </w:pPr>
      <w:r>
        <w:t xml:space="preserve">    boundary in values (values may repeat, so that isn't trivially in indices.)</w:t>
      </w:r>
    </w:p>
    <w:p>
      <w:pPr>
        <w:jc w:val="both"/>
      </w:pPr>
      <w:r>
        <w:t xml:space="preserve">    Subtracting each bin boundary index from the next tells you how many values fall in</w:t>
      </w:r>
    </w:p>
    <w:p>
      <w:pPr>
        <w:jc w:val="both"/>
      </w:pPr>
      <w:r>
        <w:t xml:space="preserve">    that bin.</w:t>
      </w:r>
    </w:p>
    <w:p>
      <w:pPr>
        <w:jc w:val="both"/>
      </w:pPr>
      <w:r>
        <w:t xml:space="preserve">    To get this to calculate the last bin correctly, len(values) is appended to the</w:t>
      </w:r>
    </w:p>
    <w:p>
      <w:pPr>
        <w:jc w:val="both"/>
      </w:pPr>
      <w:r>
        <w:t xml:space="preserve">    list of bound indices.</w:t>
      </w:r>
    </w:p>
    <w:p>
      <w:pPr>
        <w:jc w:val="both"/>
      </w:pPr>
      <w:r/>
    </w:p>
    <w:p>
      <w:pPr>
        <w:jc w:val="both"/>
      </w:pPr>
      <w:r>
        <w:t xml:space="preserve">    This assumes that ``bin_vals`` excludes np.inf bin boundaries when</w:t>
      </w:r>
    </w:p>
    <w:p>
      <w:pPr>
        <w:jc w:val="both"/>
      </w:pPr>
      <w:r>
        <w:t xml:space="preserve">    PercentileDiscretizer was calibrated</w:t>
      </w:r>
    </w:p>
    <w:p>
      <w:pPr>
        <w:jc w:val="both"/>
      </w:pPr>
      <w:r>
        <w:t xml:space="preserve">    with fewer values than bins.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values:</w:t>
      </w:r>
    </w:p>
    <w:p>
      <w:pPr>
        <w:jc w:val="both"/>
      </w:pPr>
      <w:r>
        <w:t xml:space="preserve">        1D ndarray of the PercentileDiscretizerFeature's accumulated values, sorted ascending</w:t>
      </w:r>
    </w:p>
    <w:p>
      <w:pPr>
        <w:jc w:val="both"/>
      </w:pPr>
      <w:r>
        <w:t xml:space="preserve">      indices:</w:t>
      </w:r>
    </w:p>
    <w:p>
      <w:pPr>
        <w:jc w:val="both"/>
      </w:pPr>
      <w:r>
        <w:t xml:space="preserve">        1D int32 ndarray of the indices (in values) of the bin boundaries</w:t>
      </w:r>
    </w:p>
    <w:p>
      <w:pPr>
        <w:jc w:val="both"/>
      </w:pPr>
      <w:r>
        <w:t xml:space="preserve">      bin_vals:</w:t>
      </w:r>
    </w:p>
    <w:p>
      <w:pPr>
        <w:jc w:val="both"/>
      </w:pPr>
      <w:r>
        <w:t xml:space="preserve">        1D ndarray containing the bin boundaries</w:t>
      </w:r>
    </w:p>
    <w:p>
      <w:pPr>
        <w:jc w:val="both"/>
      </w:pPr>
      <w:r>
        <w:t xml:space="preserve">      bin_counts_buffer:</w:t>
      </w:r>
    </w:p>
    <w:p>
      <w:pPr>
        <w:jc w:val="both"/>
      </w:pPr>
      <w:r>
        <w:t xml:space="preserve">        ndarray buffer for returning the PercentileDiscretizer histogram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# np.flatnonzero(np.diff(x)) gives you the indices i in x s.t. x[i] != x[i+1]</w:t>
      </w:r>
    </w:p>
    <w:p>
      <w:pPr>
        <w:jc w:val="both"/>
      </w:pPr>
      <w:r>
        <w:t xml:space="preserve">    # append index of the last bin since that cannot be empty with how</w:t>
      </w:r>
    </w:p>
    <w:p>
      <w:pPr>
        <w:jc w:val="both"/>
      </w:pPr>
      <w:r>
        <w:t xml:space="preserve">    # PercentileDiscretizer is implemented</w:t>
      </w:r>
    </w:p>
    <w:p>
      <w:pPr>
        <w:jc w:val="both"/>
      </w:pPr>
      <w:r>
        <w:t xml:space="preserve">    nonempty_bins = np.append(np.flatnonzero(np.diff(bin_vals)), len(bin_vals) - 1)</w:t>
      </w:r>
    </w:p>
    <w:p>
      <w:pPr>
        <w:jc w:val="both"/>
      </w:pPr>
      <w:r>
        <w:t xml:space="preserve">    bin_start_indices = indices.take(nonempty_bins)</w:t>
      </w:r>
    </w:p>
    <w:p>
      <w:pPr>
        <w:jc w:val="both"/>
      </w:pPr>
      <w:r/>
    </w:p>
    <w:p>
      <w:pPr>
        <w:jc w:val="both"/>
      </w:pPr>
      <w:r>
        <w:t xml:space="preserve">    # if multiples of a bin's lower bound value exist, find the first one</w:t>
      </w:r>
    </w:p>
    <w:p>
      <w:pPr>
        <w:jc w:val="both"/>
      </w:pPr>
      <w:r>
        <w:t xml:space="preserve">    for (i, idx) in enumerate(bin_start_indices):</w:t>
      </w:r>
    </w:p>
    <w:p>
      <w:pPr>
        <w:jc w:val="both"/>
      </w:pPr>
      <w:r>
        <w:t xml:space="preserve">      cur_idx = idx</w:t>
      </w:r>
    </w:p>
    <w:p>
      <w:pPr>
        <w:jc w:val="both"/>
      </w:pPr>
      <w:r>
        <w:t xml:space="preserve">      while cur_idx &gt; 0 and values[cur_idx] == values[cur_idx - 1]:</w:t>
      </w:r>
    </w:p>
    <w:p>
      <w:pPr>
        <w:jc w:val="both"/>
      </w:pPr>
      <w:r>
        <w:t xml:space="preserve">        bin_start_indices[i] = cur_idx = cur_idx - 1</w:t>
      </w:r>
    </w:p>
    <w:p>
      <w:pPr>
        <w:jc w:val="both"/>
      </w:pPr>
      <w:r/>
    </w:p>
    <w:p>
      <w:pPr>
        <w:jc w:val="both"/>
      </w:pPr>
      <w:r>
        <w:t xml:space="preserve">    # the end of each bin is the start of the next bin,</w:t>
      </w:r>
    </w:p>
    <w:p>
      <w:pPr>
        <w:jc w:val="both"/>
      </w:pPr>
      <w:r>
        <w:t xml:space="preserve">    # until the last, which is the end of the array</w:t>
      </w:r>
    </w:p>
    <w:p>
      <w:pPr>
        <w:jc w:val="both"/>
      </w:pPr>
      <w:r>
        <w:t xml:space="preserve">    # broadcast the counts to the nonempty bins, 0 otherwise</w:t>
      </w:r>
    </w:p>
    <w:p>
      <w:pPr>
        <w:jc w:val="both"/>
      </w:pPr>
      <w:r>
        <w:t xml:space="preserve">    bin_counts_buffer[:] = 0</w:t>
      </w:r>
    </w:p>
    <w:p>
      <w:pPr>
        <w:jc w:val="both"/>
      </w:pPr>
      <w:r>
        <w:t xml:space="preserve">    bin_counts_buffer[nonempty_bins] = np.diff(np.append(bin_start_indices, values.size))</w:t>
      </w:r>
    </w:p>
    <w:p>
      <w:pPr>
        <w:jc w:val="both"/>
      </w:pPr>
      <w:r/>
    </w:p>
    <w:p>
      <w:pPr>
        <w:jc w:val="both"/>
      </w:pPr>
      <w:r>
        <w:t xml:space="preserve">  def calibrate(</w:t>
      </w:r>
    </w:p>
    <w:p>
      <w:pPr>
        <w:jc w:val="both"/>
      </w:pPr>
      <w:r>
        <w:t xml:space="preserve">          self,</w:t>
      </w:r>
    </w:p>
    <w:p>
      <w:pPr>
        <w:jc w:val="both"/>
      </w:pPr>
      <w:r>
        <w:t xml:space="preserve">          bin_vals, percentiles, percentile_indices,</w:t>
      </w:r>
    </w:p>
    <w:p>
      <w:pPr>
        <w:jc w:val="both"/>
      </w:pPr>
      <w:r>
        <w:t xml:space="preserve">          bin_counts_buffer=None):</w:t>
      </w:r>
    </w:p>
    <w:p>
      <w:pPr>
        <w:jc w:val="both"/>
      </w:pPr>
      <w:r>
        <w:t xml:space="preserve">    '''Calibrates the PercentileDiscretizerFeature into bin values for</w:t>
      </w:r>
    </w:p>
    <w:p>
      <w:pPr>
        <w:jc w:val="both"/>
      </w:pPr>
      <w:r>
        <w:t xml:space="preserve">    use in PercentileDiscretizerCalibrator.</w:t>
      </w:r>
    </w:p>
    <w:p>
      <w:pPr>
        <w:jc w:val="both"/>
      </w:pPr>
      <w:r>
        <w:t xml:space="preserve">    Note that this method can only be called once.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bin_vals:</w:t>
      </w:r>
    </w:p>
    <w:p>
      <w:pPr>
        <w:jc w:val="both"/>
      </w:pPr>
      <w:r>
        <w:t xml:space="preserve">        Row in the PercentileDiscretizerCalibrator.bin_vals matrix corresponding to this feature.</w:t>
      </w:r>
    </w:p>
    <w:p>
      <w:pPr>
        <w:jc w:val="both"/>
      </w:pPr>
      <w:r>
        <w:t xml:space="preserve">        Will be updated with the results of the calibration.</w:t>
      </w:r>
    </w:p>
    <w:p>
      <w:pPr>
        <w:jc w:val="both"/>
      </w:pPr>
      <w:r>
        <w:t xml:space="preserve">        A 1D ndarray.</w:t>
      </w:r>
    </w:p>
    <w:p>
      <w:pPr>
        <w:jc w:val="both"/>
      </w:pPr>
      <w:r>
        <w:t xml:space="preserve">      percentiles:</w:t>
      </w:r>
    </w:p>
    <w:p>
      <w:pPr>
        <w:jc w:val="both"/>
      </w:pPr>
      <w:r>
        <w:t xml:space="preserve">        1D array of size n_bin with values ranging from 0 to 1.</w:t>
      </w:r>
    </w:p>
    <w:p>
      <w:pPr>
        <w:jc w:val="both"/>
      </w:pPr>
      <w:r>
        <w:t xml:space="preserve">        For example, ``percentiles = np.linspace(0, 1, num=self._n_bin+1, dtype=np.float32)``</w:t>
      </w:r>
    </w:p>
    <w:p>
      <w:pPr>
        <w:jc w:val="both"/>
      </w:pPr>
      <w:r>
        <w:t xml:space="preserve">      percentile_indices:</w:t>
      </w:r>
    </w:p>
    <w:p>
      <w:pPr>
        <w:jc w:val="both"/>
      </w:pPr>
      <w:r>
        <w:t xml:space="preserve">        Empty 1D array of size n_bin used to store intermediate results when</w:t>
      </w:r>
    </w:p>
    <w:p>
      <w:pPr>
        <w:jc w:val="both"/>
      </w:pPr>
      <w:r>
        <w:t xml:space="preserve">        calling twml.twml_optim_nearest_interpolation().</w:t>
      </w:r>
    </w:p>
    <w:p>
      <w:pPr>
        <w:jc w:val="both"/>
      </w:pPr>
      <w:r>
        <w:t xml:space="preserve">        For example, np.empty(self._n_bin + 1, dtype=np.float32).</w:t>
      </w:r>
    </w:p>
    <w:p>
      <w:pPr>
        <w:jc w:val="both"/>
      </w:pPr>
      <w:r>
        <w:t xml:space="preserve">      bin_counts_buffer:</w:t>
      </w:r>
    </w:p>
    <w:p>
      <w:pPr>
        <w:jc w:val="both"/>
      </w:pPr>
      <w:r>
        <w:t xml:space="preserve">        optional ndarray buffer used for retaining count of values per PercentileDiscretizer</w:t>
      </w:r>
    </w:p>
    <w:p>
      <w:pPr>
        <w:jc w:val="both"/>
      </w:pPr>
      <w:r>
        <w:t xml:space="preserve">        bucket (for debug and feature exploration purposes)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calibrated bin_vals for use by ``PercentileDiscretizerCalibrator``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if self._calibrated:</w:t>
      </w:r>
    </w:p>
    <w:p>
      <w:pPr>
        <w:jc w:val="both"/>
      </w:pPr>
      <w:r>
        <w:t xml:space="preserve">      raise RuntimeError("Can only calibrate once")</w:t>
      </w:r>
    </w:p>
    <w:p>
      <w:pPr>
        <w:jc w:val="both"/>
      </w:pPr>
      <w:r>
        <w:t xml:space="preserve">    if bin_vals.ndim != 1:</w:t>
      </w:r>
    </w:p>
    <w:p>
      <w:pPr>
        <w:jc w:val="both"/>
      </w:pPr>
      <w:r>
        <w:t xml:space="preserve">      raise RuntimeError("Expecting bin_vals row")</w:t>
      </w:r>
    </w:p>
    <w:p>
      <w:pPr>
        <w:jc w:val="both"/>
      </w:pPr>
      <w:r/>
    </w:p>
    <w:p>
      <w:pPr>
        <w:jc w:val="both"/>
      </w:pPr>
      <w:r>
        <w:t xml:space="preserve">    # # concatenate values and weights buffers</w:t>
      </w:r>
    </w:p>
    <w:p>
      <w:pPr>
        <w:jc w:val="both"/>
      </w:pPr>
      <w:r>
        <w:t xml:space="preserve">    self._concat_arrays()</w:t>
      </w:r>
    </w:p>
    <w:p>
      <w:pPr>
        <w:jc w:val="both"/>
      </w:pPr>
      <w:r>
        <w:t xml:space="preserve">    feature_values = self._features_dict['values']</w:t>
      </w:r>
    </w:p>
    <w:p>
      <w:pPr>
        <w:jc w:val="both"/>
      </w:pPr>
      <w:r>
        <w:t xml:space="preserve">    feature_weights = self._features_dict['weights']</w:t>
      </w:r>
    </w:p>
    <w:p>
      <w:pPr>
        <w:jc w:val="both"/>
      </w:pPr>
      <w:r/>
    </w:p>
    <w:p>
      <w:pPr>
        <w:jc w:val="both"/>
      </w:pPr>
      <w:r>
        <w:t xml:space="preserve">    # get features ready for the bins, order array indices by feature values.</w:t>
      </w:r>
    </w:p>
    <w:p>
      <w:pPr>
        <w:jc w:val="both"/>
      </w:pPr>
      <w:r>
        <w:t xml:space="preserve">    indices = np.argsort(feature_values)</w:t>
      </w:r>
    </w:p>
    <w:p>
      <w:pPr>
        <w:jc w:val="both"/>
      </w:pPr>
      <w:r/>
    </w:p>
    <w:p>
      <w:pPr>
        <w:jc w:val="both"/>
      </w:pPr>
      <w:r>
        <w:t xml:space="preserve">    # get ordered values and weights using array indices</w:t>
      </w:r>
    </w:p>
    <w:p>
      <w:pPr>
        <w:jc w:val="both"/>
      </w:pPr>
      <w:r>
        <w:t xml:space="preserve">    values = feature_values.take(indices)</w:t>
      </w:r>
    </w:p>
    <w:p>
      <w:pPr>
        <w:jc w:val="both"/>
      </w:pPr>
      <w:r>
        <w:t xml:space="preserve">    weights = feature_weights.take(indices)</w:t>
      </w:r>
    </w:p>
    <w:p>
      <w:pPr>
        <w:jc w:val="both"/>
      </w:pPr>
      <w:r/>
    </w:p>
    <w:p>
      <w:pPr>
        <w:jc w:val="both"/>
      </w:pPr>
      <w:r>
        <w:t xml:space="preserve">    # Normalizes the sum of weights to be between 0 and 1</w:t>
      </w:r>
    </w:p>
    <w:p>
      <w:pPr>
        <w:jc w:val="both"/>
      </w:pPr>
      <w:r>
        <w:t xml:space="preserve">    weights = np.cumsum(weights, out=feature_weights)</w:t>
      </w:r>
    </w:p>
    <w:p>
      <w:pPr>
        <w:jc w:val="both"/>
      </w:pPr>
      <w:r>
        <w:t xml:space="preserve">    weights -= weights[0]</w:t>
      </w:r>
    </w:p>
    <w:p>
      <w:pPr>
        <w:jc w:val="both"/>
      </w:pPr>
      <w:r>
        <w:t xml:space="preserve">    if weights[-1] &gt; 0:  # prevent zero-division</w:t>
      </w:r>
    </w:p>
    <w:p>
      <w:pPr>
        <w:jc w:val="both"/>
      </w:pPr>
      <w:r>
        <w:t xml:space="preserve">      weights /= weights[-1]</w:t>
      </w:r>
    </w:p>
    <w:p>
      <w:pPr>
        <w:jc w:val="both"/>
      </w:pPr>
      <w:r/>
    </w:p>
    <w:p>
      <w:pPr>
        <w:jc w:val="both"/>
      </w:pPr>
      <w:r>
        <w:t xml:space="preserve">    # Check if we have less values than bin_vals</w:t>
      </w:r>
    </w:p>
    <w:p>
      <w:pPr>
        <w:jc w:val="both"/>
      </w:pPr>
      <w:r>
        <w:t xml:space="preserve">    if values.size &lt; bin_vals.size:</w:t>
      </w:r>
    </w:p>
    <w:p>
      <w:pPr>
        <w:jc w:val="both"/>
      </w:pPr>
      <w:r>
        <w:t xml:space="preserve">      # Fills all the bins with a value that won't ever be reached</w:t>
      </w:r>
    </w:p>
    <w:p>
      <w:pPr>
        <w:jc w:val="both"/>
      </w:pPr>
      <w:r>
        <w:t xml:space="preserve">      bin_vals.fill(np.inf)</w:t>
      </w:r>
    </w:p>
    <w:p>
      <w:pPr>
        <w:jc w:val="both"/>
      </w:pPr>
      <w:r>
        <w:t xml:space="preserve">      # Forces the first to be -inf</w:t>
      </w:r>
    </w:p>
    <w:p>
      <w:pPr>
        <w:jc w:val="both"/>
      </w:pPr>
      <w:r>
        <w:t xml:space="preserve">      bin_vals[0] = -np.inf</w:t>
      </w:r>
    </w:p>
    <w:p>
      <w:pPr>
        <w:jc w:val="both"/>
      </w:pPr>
      <w:r>
        <w:t xml:space="preserve">      # Copies the values as boundaries</w:t>
      </w:r>
    </w:p>
    <w:p>
      <w:pPr>
        <w:jc w:val="both"/>
      </w:pPr>
      <w:r>
        <w:t xml:space="preserve">      bin_vals[1:values.size + 1] = values</w:t>
      </w:r>
    </w:p>
    <w:p>
      <w:pPr>
        <w:jc w:val="both"/>
      </w:pPr>
      <w:r/>
    </w:p>
    <w:p>
      <w:pPr>
        <w:jc w:val="both"/>
      </w:pPr>
      <w:r>
        <w:t xml:space="preserve">      if bin_counts_buffer is not None:</w:t>
      </w:r>
    </w:p>
    <w:p>
      <w:pPr>
        <w:jc w:val="both"/>
      </w:pPr>
      <w:r>
        <w:t xml:space="preserve">        # slice out bins with +/-np.inf boundary -- their count will be zero anyway</w:t>
      </w:r>
    </w:p>
    <w:p>
      <w:pPr>
        <w:jc w:val="both"/>
      </w:pPr>
      <w:r>
        <w:t xml:space="preserve">        # we can't just assume all other bins will have 1 value since there can be dups</w:t>
      </w:r>
    </w:p>
    <w:p>
      <w:pPr>
        <w:jc w:val="both"/>
      </w:pPr>
      <w:r>
        <w:t xml:space="preserve">        short_indices = np.arange(values.size, dtype=np.int32)</w:t>
      </w:r>
    </w:p>
    <w:p>
      <w:pPr>
        <w:jc w:val="both"/>
      </w:pPr>
      <w:r>
        <w:t xml:space="preserve">        bin_counts_buffer.fill(0)</w:t>
      </w:r>
    </w:p>
    <w:p>
      <w:pPr>
        <w:jc w:val="both"/>
      </w:pPr>
      <w:r>
        <w:t xml:space="preserve">        self._gather_debug_info(</w:t>
      </w:r>
    </w:p>
    <w:p>
      <w:pPr>
        <w:jc w:val="both"/>
      </w:pPr>
      <w:r>
        <w:t xml:space="preserve">          values, short_indices, bin_vals[1:values.size + 1],</w:t>
      </w:r>
    </w:p>
    <w:p>
      <w:pPr>
        <w:jc w:val="both"/>
      </w:pPr>
      <w:r>
        <w:t xml:space="preserve">          bin_counts_buffer[1:values.size + 1])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# Gets the indices for the values that define the boundary for the bins</w:t>
      </w:r>
    </w:p>
    <w:p>
      <w:pPr>
        <w:jc w:val="both"/>
      </w:pPr>
      <w:r>
        <w:t xml:space="preserve">      indices_float = np.arange(0, weights.size, dtype=np.float32)</w:t>
      </w:r>
    </w:p>
    <w:p>
      <w:pPr>
        <w:jc w:val="both"/>
      </w:pPr>
      <w:r/>
    </w:p>
    <w:p>
      <w:pPr>
        <w:jc w:val="both"/>
      </w:pPr>
      <w:r>
        <w:t xml:space="preserve">      # Gets things in the correct shape for the linear interpolation</w:t>
      </w:r>
    </w:p>
    <w:p>
      <w:pPr>
        <w:jc w:val="both"/>
      </w:pPr>
      <w:r>
        <w:t xml:space="preserve">      weights = weights.reshape(1, weights.size)</w:t>
      </w:r>
    </w:p>
    <w:p>
      <w:pPr>
        <w:jc w:val="both"/>
      </w:pPr>
      <w:r>
        <w:t xml:space="preserve">      indices_float = indices_float.reshape(1, weights.size)</w:t>
      </w:r>
    </w:p>
    <w:p>
      <w:pPr>
        <w:jc w:val="both"/>
      </w:pPr>
      <w:r/>
    </w:p>
    <w:p>
      <w:pPr>
        <w:jc w:val="both"/>
      </w:pPr>
      <w:r>
        <w:t xml:space="preserve">      # wrap ndarrays into twml.Array</w:t>
      </w:r>
    </w:p>
    <w:p>
      <w:pPr>
        <w:jc w:val="both"/>
      </w:pPr>
      <w:r>
        <w:t xml:space="preserve">      percentiles_tarray = twml.Array(percentiles.reshape(percentiles.size, 1))</w:t>
      </w:r>
    </w:p>
    <w:p>
      <w:pPr>
        <w:jc w:val="both"/>
      </w:pPr>
      <w:r>
        <w:t xml:space="preserve">      weights_tarray = twml.Array(weights)</w:t>
      </w:r>
    </w:p>
    <w:p>
      <w:pPr>
        <w:jc w:val="both"/>
      </w:pPr>
      <w:r>
        <w:t xml:space="preserve">      indices_float_tarray = twml.Array(indices_float)</w:t>
      </w:r>
    </w:p>
    <w:p>
      <w:pPr>
        <w:jc w:val="both"/>
      </w:pPr>
      <w:r>
        <w:t xml:space="preserve">      percentile_indices_tarray = twml.Array(percentile_indices.reshape(percentiles.size, 1))</w:t>
      </w:r>
    </w:p>
    <w:p>
      <w:pPr>
        <w:jc w:val="both"/>
      </w:pPr>
      <w:r/>
    </w:p>
    <w:p>
      <w:pPr>
        <w:jc w:val="both"/>
      </w:pPr>
      <w:r>
        <w:t xml:space="preserve">      # Performs the binary search to find the indices corresponding to the percentiles</w:t>
      </w:r>
    </w:p>
    <w:p>
      <w:pPr>
        <w:jc w:val="both"/>
      </w:pPr>
      <w:r>
        <w:t xml:space="preserve">      err = twml.CLIB.twml_optim_nearest_interpolation(</w:t>
      </w:r>
    </w:p>
    <w:p>
      <w:pPr>
        <w:jc w:val="both"/>
      </w:pPr>
      <w:r>
        <w:t xml:space="preserve">        percentile_indices_tarray.handle, percentiles_tarray.handle,  # output, input</w:t>
      </w:r>
    </w:p>
    <w:p>
      <w:pPr>
        <w:jc w:val="both"/>
      </w:pPr>
      <w:r>
        <w:t xml:space="preserve">        weights_tarray.handle, indices_float_tarray.handle  # xs, ys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if err != 1000:</w:t>
      </w:r>
    </w:p>
    <w:p>
      <w:pPr>
        <w:jc w:val="both"/>
      </w:pPr>
      <w:r>
        <w:t xml:space="preserve">        raise ValueError("""twml.CLIB.twml_optim_nearest_interpolation</w:t>
      </w:r>
    </w:p>
    <w:p>
      <w:pPr>
        <w:jc w:val="both"/>
      </w:pPr>
      <w:r>
        <w:t xml:space="preserve">          caught an error (see previous stdout). Error code: """ % err)</w:t>
      </w:r>
    </w:p>
    <w:p>
      <w:pPr>
        <w:jc w:val="both"/>
      </w:pPr>
      <w:r/>
    </w:p>
    <w:p>
      <w:pPr>
        <w:jc w:val="both"/>
      </w:pPr>
      <w:r>
        <w:t xml:space="preserve">      indices = indices[:bin_vals.size]</w:t>
      </w:r>
    </w:p>
    <w:p>
      <w:pPr>
        <w:jc w:val="both"/>
      </w:pPr>
      <w:r>
        <w:t xml:space="preserve">      indices[:] = percentile_indices</w:t>
      </w:r>
    </w:p>
    <w:p>
      <w:pPr>
        <w:jc w:val="both"/>
      </w:pPr>
      <w:r>
        <w:t xml:space="preserve">      indices[0] = 0</w:t>
      </w:r>
    </w:p>
    <w:p>
      <w:pPr>
        <w:jc w:val="both"/>
      </w:pPr>
      <w:r>
        <w:t xml:space="preserve">      indices[-1] = weights.size - 1</w:t>
      </w:r>
    </w:p>
    <w:p>
      <w:pPr>
        <w:jc w:val="both"/>
      </w:pPr>
      <w:r/>
    </w:p>
    <w:p>
      <w:pPr>
        <w:jc w:val="both"/>
      </w:pPr>
      <w:r>
        <w:t xml:space="preserve">      # Gets the values at those indices and copies them into bin_vals</w:t>
      </w:r>
    </w:p>
    <w:p>
      <w:pPr>
        <w:jc w:val="both"/>
      </w:pPr>
      <w:r>
        <w:t xml:space="preserve">      values.take(indices, out=bin_vals)</w:t>
      </w:r>
    </w:p>
    <w:p>
      <w:pPr>
        <w:jc w:val="both"/>
      </w:pPr>
      <w:r/>
    </w:p>
    <w:p>
      <w:pPr>
        <w:jc w:val="both"/>
      </w:pPr>
      <w:r>
        <w:t xml:space="preserve">      # get # of values per bucket</w:t>
      </w:r>
    </w:p>
    <w:p>
      <w:pPr>
        <w:jc w:val="both"/>
      </w:pPr>
      <w:r>
        <w:t xml:space="preserve">      if bin_counts_buffer is not None:</w:t>
      </w:r>
    </w:p>
    <w:p>
      <w:pPr>
        <w:jc w:val="both"/>
      </w:pPr>
      <w:r>
        <w:t xml:space="preserve">        self._gather_debug_info(values, indices, bin_vals, bin_counts_buffer)</w:t>
      </w:r>
    </w:p>
    <w:p>
      <w:pPr>
        <w:jc w:val="both"/>
      </w:pPr>
      <w:r/>
    </w:p>
    <w:p>
      <w:pPr>
        <w:jc w:val="both"/>
      </w:pPr>
      <w:r>
        <w:t xml:space="preserve">    self._calibrated = True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PercentileDiscretizerCalibrator(Calibrator):</w:t>
      </w:r>
    </w:p>
    <w:p>
      <w:pPr>
        <w:jc w:val="both"/>
      </w:pPr>
      <w:r>
        <w:t xml:space="preserve">  ''' Accumulates features and their respective values for PercentileDiscretizer calibration.</w:t>
      </w:r>
    </w:p>
    <w:p>
      <w:pPr>
        <w:jc w:val="both"/>
      </w:pPr>
      <w:r>
        <w:t xml:space="preserve">  Internally, each feature's values is accumulated via its own</w:t>
      </w:r>
    </w:p>
    <w:p>
      <w:pPr>
        <w:jc w:val="both"/>
      </w:pPr>
      <w:r>
        <w:t xml:space="preserve">  ``PercentileDiscretizerFeature`` object.</w:t>
      </w:r>
    </w:p>
    <w:p>
      <w:pPr>
        <w:jc w:val="both"/>
      </w:pPr>
      <w:r>
        <w:t xml:space="preserve">  The steps for calibration are typically as follows:</w:t>
      </w:r>
    </w:p>
    <w:p>
      <w:pPr>
        <w:jc w:val="both"/>
      </w:pPr>
      <w:r/>
    </w:p>
    <w:p>
      <w:pPr>
        <w:jc w:val="both"/>
      </w:pPr>
      <w:r>
        <w:t xml:space="preserve">   1. accumulate feature values from batches by calling ``accumulate()``;</w:t>
      </w:r>
    </w:p>
    <w:p>
      <w:pPr>
        <w:jc w:val="both"/>
      </w:pPr>
      <w:r>
        <w:t xml:space="preserve">   2. calibrate all feature into PercentileDiscretizer bin_vals by calling ``calibrate()``; and</w:t>
      </w:r>
    </w:p>
    <w:p>
      <w:pPr>
        <w:jc w:val="both"/>
      </w:pPr>
      <w:r>
        <w:t xml:space="preserve">   3. convert to a twml.layers.PercentileDiscretizer layer by calling ``to_layer()``.</w:t>
      </w:r>
    </w:p>
    <w:p>
      <w:pPr>
        <w:jc w:val="both"/>
      </w:pPr>
      <w:r/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__init__(self, n_bin, out_bits, bin_histogram=True,</w:t>
      </w:r>
    </w:p>
    <w:p>
      <w:pPr>
        <w:jc w:val="both"/>
      </w:pPr>
      <w:r>
        <w:t xml:space="preserve">               allow_empty_calibration=False, **kwargs):</w:t>
      </w:r>
    </w:p>
    <w:p>
      <w:pPr>
        <w:jc w:val="both"/>
      </w:pPr>
      <w:r>
        <w:t xml:space="preserve">    ''' Constructs an PercentileDiscretizerCalibrator instance.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n_bin:</w:t>
      </w:r>
    </w:p>
    <w:p>
      <w:pPr>
        <w:jc w:val="both"/>
      </w:pPr>
      <w:r>
        <w:t xml:space="preserve">        the number of bins per feature to use for PercentileDiscretizer.</w:t>
      </w:r>
    </w:p>
    <w:p>
      <w:pPr>
        <w:jc w:val="both"/>
      </w:pPr>
      <w:r>
        <w:t xml:space="preserve">        Note that each feature actually maps to n_bin+1 output IDs.</w:t>
      </w:r>
    </w:p>
    <w:p>
      <w:pPr>
        <w:jc w:val="both"/>
      </w:pPr>
      <w:r>
        <w:t xml:space="preserve">      out_bits:</w:t>
      </w:r>
    </w:p>
    <w:p>
      <w:pPr>
        <w:jc w:val="both"/>
      </w:pPr>
      <w:r>
        <w:t xml:space="preserve">        The maximum number of bits to use for the output IDs.</w:t>
      </w:r>
    </w:p>
    <w:p>
      <w:pPr>
        <w:jc w:val="both"/>
      </w:pPr>
      <w:r>
        <w:t xml:space="preserve">        2**out_bits must be greater than bin_ids.size or an error is raised.</w:t>
      </w:r>
    </w:p>
    <w:p>
      <w:pPr>
        <w:jc w:val="both"/>
      </w:pPr>
      <w:r>
        <w:t xml:space="preserve">      bin_histogram:</w:t>
      </w:r>
    </w:p>
    <w:p>
      <w:pPr>
        <w:jc w:val="both"/>
      </w:pPr>
      <w:r>
        <w:t xml:space="preserve">        When True (the default), gathers information during calibration</w:t>
      </w:r>
    </w:p>
    <w:p>
      <w:pPr>
        <w:jc w:val="both"/>
      </w:pPr>
      <w:r>
        <w:t xml:space="preserve">        to build a bin_histogram.</w:t>
      </w:r>
    </w:p>
    <w:p>
      <w:pPr>
        <w:jc w:val="both"/>
      </w:pPr>
      <w:r>
        <w:t xml:space="preserve">      allow_empty_calibration:</w:t>
      </w:r>
    </w:p>
    <w:p>
      <w:pPr>
        <w:jc w:val="both"/>
      </w:pPr>
      <w:r>
        <w:t xml:space="preserve">        allows operation where we might not calibrate any features.</w:t>
      </w:r>
    </w:p>
    <w:p>
      <w:pPr>
        <w:jc w:val="both"/>
      </w:pPr>
      <w:r>
        <w:t xml:space="preserve">        Default False to error out if no features were calibrated.</w:t>
      </w:r>
    </w:p>
    <w:p>
      <w:pPr>
        <w:jc w:val="both"/>
      </w:pPr>
      <w:r>
        <w:t xml:space="preserve">        Typically, values of uncalibrated features pass through discretizers</w:t>
      </w:r>
    </w:p>
    <w:p>
      <w:pPr>
        <w:jc w:val="both"/>
      </w:pPr>
      <w:r>
        <w:t xml:space="preserve">        untouched (though the feature ids will be truncated to obey out_bits).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super(PercentileDiscretizerCalibrator, self).__init__(**kwargs)</w:t>
      </w:r>
    </w:p>
    <w:p>
      <w:pPr>
        <w:jc w:val="both"/>
      </w:pPr>
      <w:r>
        <w:t xml:space="preserve">    self._n_bin = n_bin</w:t>
      </w:r>
    </w:p>
    <w:p>
      <w:pPr>
        <w:jc w:val="both"/>
      </w:pPr>
      <w:r>
        <w:t xml:space="preserve">    self._out_bits = out_bits</w:t>
      </w:r>
    </w:p>
    <w:p>
      <w:pPr>
        <w:jc w:val="both"/>
      </w:pPr>
      <w:r/>
    </w:p>
    <w:p>
      <w:pPr>
        <w:jc w:val="both"/>
      </w:pPr>
      <w:r>
        <w:t xml:space="preserve">    self._bin_ids = None</w:t>
      </w:r>
    </w:p>
    <w:p>
      <w:pPr>
        <w:jc w:val="both"/>
      </w:pPr>
      <w:r>
        <w:t xml:space="preserve">    self._bin_vals = np.empty(0, dtype=np.float32)  # Note changed from 64 (v1) to 32 (v2)</w:t>
      </w:r>
    </w:p>
    <w:p>
      <w:pPr>
        <w:jc w:val="both"/>
      </w:pPr>
      <w:r/>
    </w:p>
    <w:p>
      <w:pPr>
        <w:jc w:val="both"/>
      </w:pPr>
      <w:r>
        <w:t xml:space="preserve">    self._bin_histogram = bin_histogram</w:t>
      </w:r>
    </w:p>
    <w:p>
      <w:pPr>
        <w:jc w:val="both"/>
      </w:pPr>
      <w:r>
        <w:t xml:space="preserve">    self._bin_histogram_dict = None</w:t>
      </w:r>
    </w:p>
    <w:p>
      <w:pPr>
        <w:jc w:val="both"/>
      </w:pPr>
      <w:r/>
    </w:p>
    <w:p>
      <w:pPr>
        <w:jc w:val="both"/>
      </w:pPr>
      <w:r>
        <w:t xml:space="preserve">    self._hash_map_counter = 0</w:t>
      </w:r>
    </w:p>
    <w:p>
      <w:pPr>
        <w:jc w:val="both"/>
      </w:pPr>
      <w:r>
        <w:t xml:space="preserve">    self._hash_map = {}</w:t>
      </w:r>
    </w:p>
    <w:p>
      <w:pPr>
        <w:jc w:val="both"/>
      </w:pPr>
      <w:r/>
    </w:p>
    <w:p>
      <w:pPr>
        <w:jc w:val="both"/>
      </w:pPr>
      <w:r>
        <w:t xml:space="preserve">    self._discretizer_feature_dict = {}</w:t>
      </w:r>
    </w:p>
    <w:p>
      <w:pPr>
        <w:jc w:val="both"/>
      </w:pPr>
      <w:r>
        <w:t xml:space="preserve">    self._allow_empty_calibration = allow_empty_calibration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bin_ids(self):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Gets bin_ids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 self._bin_ids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bin_vals(self):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Gets bin_vals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 self._bin_vals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hash_map(self):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Gets hash_map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 self._hash_map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discretizer_feature_dict(self):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Gets feature_dict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 self._discretizer_feature_dict</w:t>
      </w:r>
    </w:p>
    <w:p>
      <w:pPr>
        <w:jc w:val="both"/>
      </w:pPr>
      <w:r/>
    </w:p>
    <w:p>
      <w:pPr>
        <w:jc w:val="both"/>
      </w:pPr>
      <w:r>
        <w:t xml:space="preserve">  def accumulate_features(self, inputs, name):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Wrapper around accumulate for PercentileDiscretizer.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</w:t>
      </w:r>
    </w:p>
    <w:p>
      <w:pPr>
        <w:jc w:val="both"/>
      </w:pPr>
      <w:r>
        <w:t xml:space="preserve">        batch that will be accumulated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name of the tensor that will be accumulated</w:t>
      </w:r>
    </w:p>
    <w:p>
      <w:pPr>
        <w:jc w:val="both"/>
      </w:pPr>
      <w:r/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sparse_tf = inputs[name]</w:t>
      </w:r>
    </w:p>
    <w:p>
      <w:pPr>
        <w:jc w:val="both"/>
      </w:pPr>
      <w:r>
        <w:t xml:space="preserve">    indices = sparse_tf.indices[:, 1]</w:t>
      </w:r>
    </w:p>
    <w:p>
      <w:pPr>
        <w:jc w:val="both"/>
      </w:pPr>
      <w:r>
        <w:t xml:space="preserve">    ids = sparse_tf.indices[:, 0]</w:t>
      </w:r>
    </w:p>
    <w:p>
      <w:pPr>
        <w:jc w:val="both"/>
      </w:pPr>
      <w:r>
        <w:t xml:space="preserve">    weights = np.take(inputs["weights"], ids)</w:t>
      </w:r>
    </w:p>
    <w:p>
      <w:pPr>
        <w:jc w:val="both"/>
      </w:pPr>
      <w:r>
        <w:t xml:space="preserve">    return self.accumulate(indices, sparse_tf.values, weights)</w:t>
      </w:r>
    </w:p>
    <w:p>
      <w:pPr>
        <w:jc w:val="both"/>
      </w:pPr>
      <w:r/>
    </w:p>
    <w:p>
      <w:pPr>
        <w:jc w:val="both"/>
      </w:pPr>
      <w:r>
        <w:t xml:space="preserve">  def accumulate_feature(self, output):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Wrapper around accumulate for trainer API.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output:</w:t>
      </w:r>
    </w:p>
    <w:p>
      <w:pPr>
        <w:jc w:val="both"/>
      </w:pPr>
      <w:r>
        <w:t xml:space="preserve">        output of prediction of build_graph for calibrator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 self.accumulate(output['feature_ids'], output['feature_values'], output['weights'])</w:t>
      </w:r>
    </w:p>
    <w:p>
      <w:pPr>
        <w:jc w:val="both"/>
      </w:pPr>
      <w:r/>
    </w:p>
    <w:p>
      <w:pPr>
        <w:jc w:val="both"/>
      </w:pPr>
      <w:r>
        <w:t xml:space="preserve">  def accumulate(self, feature_keys, feature_vals, weights=None):</w:t>
      </w:r>
    </w:p>
    <w:p>
      <w:pPr>
        <w:jc w:val="both"/>
      </w:pPr>
      <w:r>
        <w:t xml:space="preserve">    '''Accumulate a single batch of feature keys, values and weights.</w:t>
      </w:r>
    </w:p>
    <w:p>
      <w:pPr>
        <w:jc w:val="both"/>
      </w:pPr>
      <w:r/>
    </w:p>
    <w:p>
      <w:pPr>
        <w:jc w:val="both"/>
      </w:pPr>
      <w:r>
        <w:t xml:space="preserve">    These are accumulate until ``calibrate()`` is called.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feature_keys:</w:t>
      </w:r>
    </w:p>
    <w:p>
      <w:pPr>
        <w:jc w:val="both"/>
      </w:pPr>
      <w:r>
        <w:t xml:space="preserve">        1D int64 array of feature keys.</w:t>
      </w:r>
    </w:p>
    <w:p>
      <w:pPr>
        <w:jc w:val="both"/>
      </w:pPr>
      <w:r>
        <w:t xml:space="preserve">      feature_vals:</w:t>
      </w:r>
    </w:p>
    <w:p>
      <w:pPr>
        <w:jc w:val="both"/>
      </w:pPr>
      <w:r>
        <w:t xml:space="preserve">        1D float array of feature values. Each element of this array</w:t>
      </w:r>
    </w:p>
    <w:p>
      <w:pPr>
        <w:jc w:val="both"/>
      </w:pPr>
      <w:r>
        <w:t xml:space="preserve">        maps to the commensurate element in ``feature_keys``.</w:t>
      </w:r>
    </w:p>
    <w:p>
      <w:pPr>
        <w:jc w:val="both"/>
      </w:pPr>
      <w:r>
        <w:t xml:space="preserve">      weights:</w:t>
      </w:r>
    </w:p>
    <w:p>
      <w:pPr>
        <w:jc w:val="both"/>
      </w:pPr>
      <w:r>
        <w:t xml:space="preserve">        Defaults to weights of 1.</w:t>
      </w:r>
    </w:p>
    <w:p>
      <w:pPr>
        <w:jc w:val="both"/>
      </w:pPr>
      <w:r>
        <w:t xml:space="preserve">        1D array containing the weights of each feature key, value pair.</w:t>
      </w:r>
    </w:p>
    <w:p>
      <w:pPr>
        <w:jc w:val="both"/>
      </w:pPr>
      <w:r>
        <w:t xml:space="preserve">        Typically, this is the weight of each sample (but you still need</w:t>
      </w:r>
    </w:p>
    <w:p>
      <w:pPr>
        <w:jc w:val="both"/>
      </w:pPr>
      <w:r>
        <w:t xml:space="preserve">        to provide one weight per key,value pair).</w:t>
      </w:r>
    </w:p>
    <w:p>
      <w:pPr>
        <w:jc w:val="both"/>
      </w:pPr>
      <w:r>
        <w:t xml:space="preserve">        Each element of this array maps to the commensurate element in feature_keys.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if feature_keys.ndim != 1:</w:t>
      </w:r>
    </w:p>
    <w:p>
      <w:pPr>
        <w:jc w:val="both"/>
      </w:pPr>
      <w:r>
        <w:t xml:space="preserve">      raise ValueError('Expecting 1D feature_keys, got %dD' % feature_keys.ndim)</w:t>
      </w:r>
    </w:p>
    <w:p>
      <w:pPr>
        <w:jc w:val="both"/>
      </w:pPr>
      <w:r>
        <w:t xml:space="preserve">    if feature_vals.ndim != 1:</w:t>
      </w:r>
    </w:p>
    <w:p>
      <w:pPr>
        <w:jc w:val="both"/>
      </w:pPr>
      <w:r>
        <w:t xml:space="preserve">      raise ValueError('Expecting 1D feature_values, got %dD' % feature_vals.ndim)</w:t>
      </w:r>
    </w:p>
    <w:p>
      <w:pPr>
        <w:jc w:val="both"/>
      </w:pPr>
      <w:r>
        <w:t xml:space="preserve">    if feature_vals.size != feature_keys.size: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'Expecting feature_keys.size == feature_values.size, got %d != %d' %</w:t>
      </w:r>
    </w:p>
    <w:p>
      <w:pPr>
        <w:jc w:val="both"/>
      </w:pPr>
      <w:r>
        <w:t xml:space="preserve">        (feature_keys.size, feature_vals.size))</w:t>
      </w:r>
    </w:p>
    <w:p>
      <w:pPr>
        <w:jc w:val="both"/>
      </w:pPr>
      <w:r>
        <w:t xml:space="preserve">    if weights is not None:</w:t>
      </w:r>
    </w:p>
    <w:p>
      <w:pPr>
        <w:jc w:val="both"/>
      </w:pPr>
      <w:r>
        <w:t xml:space="preserve">      weights = np.squeeze(weights)</w:t>
      </w:r>
    </w:p>
    <w:p>
      <w:pPr>
        <w:jc w:val="both"/>
      </w:pPr>
      <w:r>
        <w:t xml:space="preserve">      if weights.ndim != 1:</w:t>
      </w:r>
    </w:p>
    <w:p>
      <w:pPr>
        <w:jc w:val="both"/>
      </w:pPr>
      <w:r>
        <w:t xml:space="preserve">        raise ValueError('Expecting 1D weights, got %dD' % weights.ndim)</w:t>
      </w:r>
    </w:p>
    <w:p>
      <w:pPr>
        <w:jc w:val="both"/>
      </w:pPr>
      <w:r>
        <w:t xml:space="preserve">      elif weights.size != feature_keys.size:</w:t>
      </w:r>
    </w:p>
    <w:p>
      <w:pPr>
        <w:jc w:val="both"/>
      </w:pPr>
      <w:r>
        <w:t xml:space="preserve">        raise ValueError(</w:t>
      </w:r>
    </w:p>
    <w:p>
      <w:pPr>
        <w:jc w:val="both"/>
      </w:pPr>
      <w:r>
        <w:t xml:space="preserve">          'Expecting feature_keys.size == weights.size, got %d != %d' %</w:t>
      </w:r>
    </w:p>
    <w:p>
      <w:pPr>
        <w:jc w:val="both"/>
      </w:pPr>
      <w:r>
        <w:t xml:space="preserve">          (feature_keys.size, weights.size))</w:t>
      </w:r>
    </w:p>
    <w:p>
      <w:pPr>
        <w:jc w:val="both"/>
      </w:pPr>
      <w:r>
        <w:t xml:space="preserve">    if weights is None:</w:t>
      </w:r>
    </w:p>
    <w:p>
      <w:pPr>
        <w:jc w:val="both"/>
      </w:pPr>
      <w:r>
        <w:t xml:space="preserve">      weights = np.full(feature_vals.size, fill_value=DEFAULT_SAMPLE_WEIGHT)</w:t>
      </w:r>
    </w:p>
    <w:p>
      <w:pPr>
        <w:jc w:val="both"/>
      </w:pPr>
      <w:r>
        <w:t xml:space="preserve">    unique_keys = np.unique(feature_keys)</w:t>
      </w:r>
    </w:p>
    <w:p>
      <w:pPr>
        <w:jc w:val="both"/>
      </w:pPr>
      <w:r>
        <w:t xml:space="preserve">    for feature_id in unique_keys:</w:t>
      </w:r>
    </w:p>
    <w:p>
      <w:pPr>
        <w:jc w:val="both"/>
      </w:pPr>
      <w:r>
        <w:t xml:space="preserve">      idx = np.where(feature_keys == feature_id)</w:t>
      </w:r>
    </w:p>
    <w:p>
      <w:pPr>
        <w:jc w:val="both"/>
      </w:pPr>
      <w:r>
        <w:t xml:space="preserve">      if feature_id not in self._discretizer_feature_dict:</w:t>
      </w:r>
    </w:p>
    <w:p>
      <w:pPr>
        <w:jc w:val="both"/>
      </w:pPr>
      <w:r>
        <w:t xml:space="preserve">        self._hash_map[feature_id] = self._hash_map_counter</w:t>
      </w:r>
    </w:p>
    <w:p>
      <w:pPr>
        <w:jc w:val="both"/>
      </w:pPr>
      <w:r>
        <w:t xml:space="preserve">        # unlike v1, the hash_map_counter is incremented AFTER assignment.</w:t>
      </w:r>
    </w:p>
    <w:p>
      <w:pPr>
        <w:jc w:val="both"/>
      </w:pPr>
      <w:r>
        <w:t xml:space="preserve">        # This makes the hash_map features zero-indexed: 0, 1, 2 instead of 1, 2, 3</w:t>
      </w:r>
    </w:p>
    <w:p>
      <w:pPr>
        <w:jc w:val="both"/>
      </w:pPr>
      <w:r>
        <w:t xml:space="preserve">        self._hash_map_counter += 1</w:t>
      </w:r>
    </w:p>
    <w:p>
      <w:pPr>
        <w:jc w:val="both"/>
      </w:pPr>
      <w:r>
        <w:t xml:space="preserve">        # creates a new cache if we never saw the feature before</w:t>
      </w:r>
    </w:p>
    <w:p>
      <w:pPr>
        <w:jc w:val="both"/>
      </w:pPr>
      <w:r>
        <w:t xml:space="preserve">        discretizer_feature = PercentileDiscretizerFeature(feature_id)</w:t>
      </w:r>
    </w:p>
    <w:p>
      <w:pPr>
        <w:jc w:val="both"/>
      </w:pPr>
      <w:r>
        <w:t xml:space="preserve">        self._discretizer_feature_dict[feature_id] = discretizer_feature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discretizer_feature = self._discretizer_feature_dict[feature_id]</w:t>
      </w:r>
    </w:p>
    <w:p>
      <w:pPr>
        <w:jc w:val="both"/>
      </w:pPr>
      <w:r>
        <w:t xml:space="preserve">      discretizer_feature.add_values({'values': feature_vals[idx], 'weights': weights[idx]})</w:t>
      </w:r>
    </w:p>
    <w:p>
      <w:pPr>
        <w:jc w:val="both"/>
      </w:pPr>
      <w:r/>
    </w:p>
    <w:p>
      <w:pPr>
        <w:jc w:val="both"/>
      </w:pPr>
      <w:r>
        <w:t xml:space="preserve">  def calibrate(self, debug=False):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Calibrates each PercentileDiscretizer feature after accumulation is complete.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debug:</w:t>
      </w:r>
    </w:p>
    <w:p>
      <w:pPr>
        <w:jc w:val="both"/>
      </w:pPr>
      <w:r>
        <w:t xml:space="preserve">        Boolean to request debug info be returned by the method.</w:t>
      </w:r>
    </w:p>
    <w:p>
      <w:pPr>
        <w:jc w:val="both"/>
      </w:pPr>
      <w:r>
        <w:t xml:space="preserve">        (see Returns section below)</w:t>
      </w:r>
    </w:p>
    <w:p>
      <w:pPr>
        <w:jc w:val="both"/>
      </w:pPr>
      <w:r/>
    </w:p>
    <w:p>
      <w:pPr>
        <w:jc w:val="both"/>
      </w:pPr>
      <w:r>
        <w:t xml:space="preserve">    The calibration results are stored in two matrices:</w:t>
      </w:r>
    </w:p>
    <w:p>
      <w:pPr>
        <w:jc w:val="both"/>
      </w:pPr>
      <w:r>
        <w:t xml:space="preserve">      bin_ids:</w:t>
      </w:r>
    </w:p>
    <w:p>
      <w:pPr>
        <w:jc w:val="both"/>
      </w:pPr>
      <w:r>
        <w:t xml:space="preserve">        2D array of size number of accumulate ``features x n_bin+1``.</w:t>
      </w:r>
    </w:p>
    <w:p>
      <w:pPr>
        <w:jc w:val="both"/>
      </w:pPr>
      <w:r>
        <w:t xml:space="preserve">        Contains the new IDs generated by PercentileDiscretizer. Each row maps to a feature.</w:t>
      </w:r>
    </w:p>
    <w:p>
      <w:pPr>
        <w:jc w:val="both"/>
      </w:pPr>
      <w:r>
        <w:t xml:space="preserve">        Each row maps to different value bins. The IDs</w:t>
      </w:r>
    </w:p>
    <w:p>
      <w:pPr>
        <w:jc w:val="both"/>
      </w:pPr>
      <w:r>
        <w:t xml:space="preserve">        are in the range ``1 -&gt; bin_ids.size+1``</w:t>
      </w:r>
    </w:p>
    <w:p>
      <w:pPr>
        <w:jc w:val="both"/>
      </w:pPr>
      <w:r>
        <w:t xml:space="preserve">      bin_vals:</w:t>
      </w:r>
    </w:p>
    <w:p>
      <w:pPr>
        <w:jc w:val="both"/>
      </w:pPr>
      <w:r>
        <w:t xml:space="preserve">        2D array of the same size as bin_ids.</w:t>
      </w:r>
    </w:p>
    <w:p>
      <w:pPr>
        <w:jc w:val="both"/>
      </w:pPr>
      <w:r>
        <w:t xml:space="preserve">        Each row maps to a feature. Each row contains the bin boundaries.</w:t>
      </w:r>
    </w:p>
    <w:p>
      <w:pPr>
        <w:jc w:val="both"/>
      </w:pPr>
      <w:r>
        <w:t xml:space="preserve">        These boundaries represent feature values.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if debug is True, the method returns</w:t>
      </w:r>
    </w:p>
    <w:p>
      <w:pPr>
        <w:jc w:val="both"/>
      </w:pPr>
      <w:r/>
    </w:p>
    <w:p>
      <w:pPr>
        <w:jc w:val="both"/>
      </w:pPr>
      <w:r>
        <w:t xml:space="preserve">        - 1D int64 array of feature_ids</w:t>
      </w:r>
    </w:p>
    <w:p>
      <w:pPr>
        <w:jc w:val="both"/>
      </w:pPr>
      <w:r>
        <w:t xml:space="preserve">        - 2D float32 array copy of bin_vals (the bin boundaries) for each feature</w:t>
      </w:r>
    </w:p>
    <w:p>
      <w:pPr>
        <w:jc w:val="both"/>
      </w:pPr>
      <w:r>
        <w:t xml:space="preserve">        - 2D int64 array of bin counts corresponding to the bin boundaries</w:t>
      </w:r>
    </w:p>
    <w:p>
      <w:pPr>
        <w:jc w:val="both"/>
      </w:pPr>
      <w:r/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n_feature = len(self._discretizer_feature_dict)</w:t>
      </w:r>
    </w:p>
    <w:p>
      <w:pPr>
        <w:jc w:val="both"/>
      </w:pPr>
      <w:r>
        <w:t xml:space="preserve">    if n_feature == 0 and not self._allow_empty_calibration:</w:t>
      </w:r>
    </w:p>
    <w:p>
      <w:pPr>
        <w:jc w:val="both"/>
      </w:pPr>
      <w:r>
        <w:t xml:space="preserve">      raise RuntimeError("Need to accumulate some features for calibration\n"</w:t>
      </w:r>
    </w:p>
    <w:p>
      <w:pPr>
        <w:jc w:val="both"/>
      </w:pPr>
      <w:r>
        <w:t xml:space="preserve">                         "Likely, the calibration data is empty. This can\n"</w:t>
      </w:r>
    </w:p>
    <w:p>
      <w:pPr>
        <w:jc w:val="both"/>
      </w:pPr>
      <w:r>
        <w:t xml:space="preserve">                         "happen if the dataset is small, or if the following\n"</w:t>
      </w:r>
    </w:p>
    <w:p>
      <w:pPr>
        <w:jc w:val="both"/>
      </w:pPr>
      <w:r>
        <w:t xml:space="preserve">                         "cli args are set too low:\n"</w:t>
      </w:r>
    </w:p>
    <w:p>
      <w:pPr>
        <w:jc w:val="both"/>
      </w:pPr>
      <w:r>
        <w:t xml:space="preserve">                         "  --discretizer_keep_rate (default=0.0008)\n"</w:t>
      </w:r>
    </w:p>
    <w:p>
      <w:pPr>
        <w:jc w:val="both"/>
      </w:pPr>
      <w:r>
        <w:t xml:space="preserve">                         "  --discretizer_parts_downsampling_rate (default=0.2)\n"</w:t>
      </w:r>
    </w:p>
    <w:p>
      <w:pPr>
        <w:jc w:val="both"/>
      </w:pPr>
      <w:r>
        <w:t xml:space="preserve">                         "Consider increasing the values of these args.\n"</w:t>
      </w:r>
    </w:p>
    <w:p>
      <w:pPr>
        <w:jc w:val="both"/>
      </w:pPr>
      <w:r>
        <w:t xml:space="preserve">                         "To allow empty calibration data (and degenerate discretizer),\n"</w:t>
      </w:r>
    </w:p>
    <w:p>
      <w:pPr>
        <w:jc w:val="both"/>
      </w:pPr>
      <w:r>
        <w:t xml:space="preserve">                         "use the allow_empty_calibration input of the constructor.")</w:t>
      </w:r>
    </w:p>
    <w:p>
      <w:pPr>
        <w:jc w:val="both"/>
      </w:pPr>
      <w:r/>
    </w:p>
    <w:p>
      <w:pPr>
        <w:jc w:val="both"/>
      </w:pPr>
      <w:r>
        <w:t xml:space="preserve">    self._bin_ids = np.arange(1, n_feature * (self._n_bin + 1) + 1)</w:t>
      </w:r>
    </w:p>
    <w:p>
      <w:pPr>
        <w:jc w:val="both"/>
      </w:pPr>
      <w:r>
        <w:t xml:space="preserve">    self._bin_ids = self._bin_ids.reshape(n_feature, self._n_bin + 1)</w:t>
      </w:r>
    </w:p>
    <w:p>
      <w:pPr>
        <w:jc w:val="both"/>
      </w:pPr>
      <w:r/>
    </w:p>
    <w:p>
      <w:pPr>
        <w:jc w:val="both"/>
      </w:pPr>
      <w:r>
        <w:t xml:space="preserve">    self._bin_vals.resize(n_feature, self._n_bin + 1)</w:t>
      </w:r>
    </w:p>
    <w:p>
      <w:pPr>
        <w:jc w:val="both"/>
      </w:pPr>
      <w:r/>
    </w:p>
    <w:p>
      <w:pPr>
        <w:jc w:val="both"/>
      </w:pPr>
      <w:r>
        <w:t xml:space="preserve">    # buffers shared by PercentileDiscretizerFeature.calibrate()</w:t>
      </w:r>
    </w:p>
    <w:p>
      <w:pPr>
        <w:jc w:val="both"/>
      </w:pPr>
      <w:r>
        <w:t xml:space="preserve">    percentile_indices = np.empty(self._n_bin + 1, dtype=np.float32)</w:t>
      </w:r>
    </w:p>
    <w:p>
      <w:pPr>
        <w:jc w:val="both"/>
      </w:pPr>
      <w:r/>
    </w:p>
    <w:p>
      <w:pPr>
        <w:jc w:val="both"/>
      </w:pPr>
      <w:r>
        <w:t xml:space="preserve">    # Tensor from 0 to 1 in the number of steps provided</w:t>
      </w:r>
    </w:p>
    <w:p>
      <w:pPr>
        <w:jc w:val="both"/>
      </w:pPr>
      <w:r>
        <w:t xml:space="preserve">    percentiles = np.linspace(0, 1, num=self._n_bin + 1, dtype=np.float32)</w:t>
      </w:r>
    </w:p>
    <w:p>
      <w:pPr>
        <w:jc w:val="both"/>
      </w:pPr>
      <w:r/>
    </w:p>
    <w:p>
      <w:pPr>
        <w:jc w:val="both"/>
      </w:pPr>
      <w:r>
        <w:t xml:space="preserve">    if debug or self._bin_histogram:</w:t>
      </w:r>
    </w:p>
    <w:p>
      <w:pPr>
        <w:jc w:val="both"/>
      </w:pPr>
      <w:r>
        <w:t xml:space="preserve">      debug_feature_ids = np.empty(n_feature, dtype=np.int64)</w:t>
      </w:r>
    </w:p>
    <w:p>
      <w:pPr>
        <w:jc w:val="both"/>
      </w:pPr>
      <w:r>
        <w:t xml:space="preserve">      bin_counts = np.empty((n_feature, self._n_bin + 1), dtype=np.int64)</w:t>
      </w:r>
    </w:p>
    <w:p>
      <w:pPr>
        <w:jc w:val="both"/>
      </w:pPr>
      <w:r/>
    </w:p>
    <w:p>
      <w:pPr>
        <w:jc w:val="both"/>
      </w:pPr>
      <w:r>
        <w:t xml:space="preserve">    # progress bar for calibration phase</w:t>
      </w:r>
    </w:p>
    <w:p>
      <w:pPr>
        <w:jc w:val="both"/>
      </w:pPr>
      <w:r>
        <w:t xml:space="preserve">    progress_bar = tf.keras.utils.Progbar(n_feature)</w:t>
      </w:r>
    </w:p>
    <w:p>
      <w:pPr>
        <w:jc w:val="both"/>
      </w:pPr>
      <w:r/>
    </w:p>
    <w:p>
      <w:pPr>
        <w:jc w:val="both"/>
      </w:pPr>
      <w:r>
        <w:t xml:space="preserve">    discretizer_features_dict = self._discretizer_feature_dict</w:t>
      </w:r>
    </w:p>
    <w:p>
      <w:pPr>
        <w:jc w:val="both"/>
      </w:pPr>
      <w:r>
        <w:t xml:space="preserve">    for i, feature_id in enumerate(discretizer_features_dict):</w:t>
      </w:r>
    </w:p>
    <w:p>
      <w:pPr>
        <w:jc w:val="both"/>
      </w:pPr>
      <w:r>
        <w:t xml:space="preserve">      if debug or self._bin_histogram:</w:t>
      </w:r>
    </w:p>
    <w:p>
      <w:pPr>
        <w:jc w:val="both"/>
      </w:pPr>
      <w:r>
        <w:t xml:space="preserve">        debug_feature_ids[self._hash_map[feature_id]] = feature_id</w:t>
      </w:r>
    </w:p>
    <w:p>
      <w:pPr>
        <w:jc w:val="both"/>
      </w:pPr>
      <w:r>
        <w:t xml:space="preserve">        bin_counts_buffer = bin_counts[self._hash_map[feature_id]]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bin_counts_buffer = None</w:t>
      </w:r>
    </w:p>
    <w:p>
      <w:pPr>
        <w:jc w:val="both"/>
      </w:pPr>
      <w:r/>
    </w:p>
    <w:p>
      <w:pPr>
        <w:jc w:val="both"/>
      </w:pPr>
      <w:r>
        <w:t xml:space="preserve">      # calibrate each PercentileDiscretizer feature (puts results in bin_vals)</w:t>
      </w:r>
    </w:p>
    <w:p>
      <w:pPr>
        <w:jc w:val="both"/>
      </w:pPr>
      <w:r>
        <w:t xml:space="preserve">      discretizer_features_dict[feature_id].calibrate(</w:t>
      </w:r>
    </w:p>
    <w:p>
      <w:pPr>
        <w:jc w:val="both"/>
      </w:pPr>
      <w:r>
        <w:t xml:space="preserve">        self._bin_vals[self._hash_map[feature_id]],  # Gets feature-values</w:t>
      </w:r>
    </w:p>
    <w:p>
      <w:pPr>
        <w:jc w:val="both"/>
      </w:pPr>
      <w:r>
        <w:t xml:space="preserve">        percentiles, percentile_indices,</w:t>
      </w:r>
    </w:p>
    <w:p>
      <w:pPr>
        <w:jc w:val="both"/>
      </w:pPr>
      <w:r>
        <w:t xml:space="preserve">        bin_counts_buffer=bin_counts_buffer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# update progress bar 20 times</w:t>
      </w:r>
    </w:p>
    <w:p>
      <w:pPr>
        <w:jc w:val="both"/>
      </w:pPr>
      <w:r>
        <w:t xml:space="preserve">      if (i % max(1.0, round(n_feature / 20)) == 0) or (i == n_feature - 1):</w:t>
      </w:r>
    </w:p>
    <w:p>
      <w:pPr>
        <w:jc w:val="both"/>
      </w:pPr>
      <w:r>
        <w:t xml:space="preserve">        progress_bar.update(i + 1)</w:t>
      </w:r>
    </w:p>
    <w:p>
      <w:pPr>
        <w:jc w:val="both"/>
      </w:pPr>
      <w:r/>
    </w:p>
    <w:p>
      <w:pPr>
        <w:jc w:val="both"/>
      </w:pPr>
      <w:r>
        <w:t xml:space="preserve">    super(PercentileDiscretizerCalibrator, self).calibrate()</w:t>
      </w:r>
    </w:p>
    <w:p>
      <w:pPr>
        <w:jc w:val="both"/>
      </w:pPr>
      <w:r/>
    </w:p>
    <w:p>
      <w:pPr>
        <w:jc w:val="both"/>
      </w:pPr>
      <w:r>
        <w:t xml:space="preserve">    if self._bin_histogram:</w:t>
      </w:r>
    </w:p>
    <w:p>
      <w:pPr>
        <w:jc w:val="both"/>
      </w:pPr>
      <w:r>
        <w:t xml:space="preserve">      # save bin histogram data for later</w:t>
      </w:r>
    </w:p>
    <w:p>
      <w:pPr>
        <w:jc w:val="both"/>
      </w:pPr>
      <w:r>
        <w:t xml:space="preserve">      self._bin_histogram_dict = {</w:t>
      </w:r>
    </w:p>
    <w:p>
      <w:pPr>
        <w:jc w:val="both"/>
      </w:pPr>
      <w:r>
        <w:t xml:space="preserve">        'feature_ids': debug_feature_ids,</w:t>
      </w:r>
    </w:p>
    <w:p>
      <w:pPr>
        <w:jc w:val="both"/>
      </w:pPr>
      <w:r>
        <w:t xml:space="preserve">        'bin_counts': bin_counts,</w:t>
      </w:r>
    </w:p>
    <w:p>
      <w:pPr>
        <w:jc w:val="both"/>
      </w:pPr>
      <w:r>
        <w:t xml:space="preserve">        'bin_vals': self._bin_vals,</w:t>
      </w:r>
    </w:p>
    <w:p>
      <w:pPr>
        <w:jc w:val="both"/>
      </w:pPr>
      <w:r>
        <w:t xml:space="preserve">        'out_bits': self._out_bits,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if debug:</w:t>
      </w:r>
    </w:p>
    <w:p>
      <w:pPr>
        <w:jc w:val="both"/>
      </w:pPr>
      <w:r>
        <w:t xml:space="preserve">      return debug_feature_ids, self._bin_vals.copy(), bin_counts</w:t>
      </w:r>
    </w:p>
    <w:p>
      <w:pPr>
        <w:jc w:val="both"/>
      </w:pPr>
      <w:r/>
    </w:p>
    <w:p>
      <w:pPr>
        <w:jc w:val="both"/>
      </w:pPr>
      <w:r>
        <w:t xml:space="preserve">    return None</w:t>
      </w:r>
    </w:p>
    <w:p>
      <w:pPr>
        <w:jc w:val="both"/>
      </w:pPr>
      <w:r/>
    </w:p>
    <w:p>
      <w:pPr>
        <w:jc w:val="both"/>
      </w:pPr>
      <w:r>
        <w:t xml:space="preserve">  def _create_discretizer_layer(self, n_feature, hash_map_keys, hash_map_values,</w:t>
      </w:r>
    </w:p>
    <w:p>
      <w:pPr>
        <w:jc w:val="both"/>
      </w:pPr>
      <w:r>
        <w:t xml:space="preserve">                                feature_offsets, name):</w:t>
      </w:r>
    </w:p>
    <w:p>
      <w:pPr>
        <w:jc w:val="both"/>
      </w:pPr>
      <w:r>
        <w:t xml:space="preserve">    return twml.layers.PercentileDiscretizer(</w:t>
      </w:r>
    </w:p>
    <w:p>
      <w:pPr>
        <w:jc w:val="both"/>
      </w:pPr>
      <w:r>
        <w:t xml:space="preserve">      n_feature=n_feature,</w:t>
      </w:r>
    </w:p>
    <w:p>
      <w:pPr>
        <w:jc w:val="both"/>
      </w:pPr>
      <w:r>
        <w:t xml:space="preserve">      n_bin=self._n_bin,</w:t>
      </w:r>
    </w:p>
    <w:p>
      <w:pPr>
        <w:jc w:val="both"/>
      </w:pPr>
      <w:r>
        <w:t xml:space="preserve">      out_bits=self._out_bits,</w:t>
      </w:r>
    </w:p>
    <w:p>
      <w:pPr>
        <w:jc w:val="both"/>
      </w:pPr>
      <w:r>
        <w:t xml:space="preserve">      bin_values=self._bin_vals.flatten(),</w:t>
      </w:r>
    </w:p>
    <w:p>
      <w:pPr>
        <w:jc w:val="both"/>
      </w:pPr>
      <w:r>
        <w:t xml:space="preserve">      hash_keys=hash_map_keys,</w:t>
      </w:r>
    </w:p>
    <w:p>
      <w:pPr>
        <w:jc w:val="both"/>
      </w:pPr>
      <w:r>
        <w:t xml:space="preserve">      hash_values=hash_map_values.astype(np.int64),</w:t>
      </w:r>
    </w:p>
    <w:p>
      <w:pPr>
        <w:jc w:val="both"/>
      </w:pPr>
      <w:r>
        <w:t xml:space="preserve">      bin_ids=self._bin_ids.flatten().astype(np.int64),</w:t>
      </w:r>
    </w:p>
    <w:p>
      <w:pPr>
        <w:jc w:val="both"/>
      </w:pPr>
      <w:r>
        <w:t xml:space="preserve">      feature_offsets=feature_offsets,</w:t>
      </w:r>
    </w:p>
    <w:p>
      <w:pPr>
        <w:jc w:val="both"/>
      </w:pPr>
      <w:r>
        <w:t xml:space="preserve">      name=name,</w:t>
      </w:r>
    </w:p>
    <w:p>
      <w:pPr>
        <w:jc w:val="both"/>
      </w:pPr>
      <w:r>
        <w:t xml:space="preserve">      **self._kwargs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to_layer(self, name=None):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a twml.layers.PercentileDiscretizer Layer</w:t>
      </w:r>
    </w:p>
    <w:p>
      <w:pPr>
        <w:jc w:val="both"/>
      </w:pPr>
      <w:r>
        <w:t xml:space="preserve">    that can be used for feature discretization.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name-scope of the PercentileDiscretizer layer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n_feature = len(self._discretizer_feature_dict)</w:t>
      </w:r>
    </w:p>
    <w:p>
      <w:pPr>
        <w:jc w:val="both"/>
      </w:pPr>
      <w:r>
        <w:t xml:space="preserve">    max_discretizer_feature = n_feature * (self._n_bin + 1)</w:t>
      </w:r>
    </w:p>
    <w:p>
      <w:pPr>
        <w:jc w:val="both"/>
      </w:pPr>
      <w:r/>
    </w:p>
    <w:p>
      <w:pPr>
        <w:jc w:val="both"/>
      </w:pPr>
      <w:r>
        <w:t xml:space="preserve">    if not self._calibrated:</w:t>
      </w:r>
    </w:p>
    <w:p>
      <w:pPr>
        <w:jc w:val="both"/>
      </w:pPr>
      <w:r>
        <w:t xml:space="preserve">      raise RuntimeError("Expecting prior call to calibrate()")</w:t>
      </w:r>
    </w:p>
    <w:p>
      <w:pPr>
        <w:jc w:val="both"/>
      </w:pPr>
      <w:r/>
    </w:p>
    <w:p>
      <w:pPr>
        <w:jc w:val="both"/>
      </w:pPr>
      <w:r>
        <w:t xml:space="preserve">    if self._bin_ids.shape[0] != n_feature:</w:t>
      </w:r>
    </w:p>
    <w:p>
      <w:pPr>
        <w:jc w:val="both"/>
      </w:pPr>
      <w:r>
        <w:t xml:space="preserve">      raise RuntimeError("Expecting self._bin_ids.shape[0] \</w:t>
      </w:r>
    </w:p>
    <w:p>
      <w:pPr>
        <w:jc w:val="both"/>
      </w:pPr>
      <w:r>
        <w:t xml:space="preserve">        != len(self._discretizer_feature_dict)")</w:t>
      </w:r>
    </w:p>
    <w:p>
      <w:pPr>
        <w:jc w:val="both"/>
      </w:pPr>
      <w:r>
        <w:t xml:space="preserve">    if self._bin_vals.shape[0] != n_feature:</w:t>
      </w:r>
    </w:p>
    <w:p>
      <w:pPr>
        <w:jc w:val="both"/>
      </w:pPr>
      <w:r>
        <w:t xml:space="preserve">      raise RuntimeError("Expecting self._bin_vals.shape[0] \</w:t>
      </w:r>
    </w:p>
    <w:p>
      <w:pPr>
        <w:jc w:val="both"/>
      </w:pPr>
      <w:r>
        <w:t xml:space="preserve">        != len(self._discretizer_feature_dict)")</w:t>
      </w:r>
    </w:p>
    <w:p>
      <w:pPr>
        <w:jc w:val="both"/>
      </w:pPr>
      <w:r/>
    </w:p>
    <w:p>
      <w:pPr>
        <w:jc w:val="both"/>
      </w:pPr>
      <w:r>
        <w:t xml:space="preserve">    # can add at most #features * (n_bin+1) new feature ids</w:t>
      </w:r>
    </w:p>
    <w:p>
      <w:pPr>
        <w:jc w:val="both"/>
      </w:pPr>
      <w:r>
        <w:t xml:space="preserve">    if 2**self._out_bits &lt;= max_discretizer_feature:</w:t>
      </w:r>
    </w:p>
    <w:p>
      <w:pPr>
        <w:jc w:val="both"/>
      </w:pPr>
      <w:r>
        <w:t xml:space="preserve">      raise ValueError("""Maximum number of features created by discretizer is</w:t>
      </w:r>
    </w:p>
    <w:p>
      <w:pPr>
        <w:jc w:val="both"/>
      </w:pPr>
      <w:r>
        <w:t xml:space="preserve">        %d but requested that the output be limited to %d values (%d bits),</w:t>
      </w:r>
    </w:p>
    <w:p>
      <w:pPr>
        <w:jc w:val="both"/>
      </w:pPr>
      <w:r>
        <w:t xml:space="preserve">        which is smaller than that. Please ensure the output has enough bits</w:t>
      </w:r>
    </w:p>
    <w:p>
      <w:pPr>
        <w:jc w:val="both"/>
      </w:pPr>
      <w:r>
        <w:t xml:space="preserve">        to represent at least the new features"""</w:t>
      </w:r>
    </w:p>
    <w:p>
      <w:pPr>
        <w:jc w:val="both"/>
      </w:pPr>
      <w:r>
        <w:t xml:space="preserve">                       % (max_discretizer_feature, 2**self._out_bits, self._out_bits))</w:t>
      </w:r>
    </w:p>
    <w:p>
      <w:pPr>
        <w:jc w:val="both"/>
      </w:pPr>
      <w:r/>
    </w:p>
    <w:p>
      <w:pPr>
        <w:jc w:val="both"/>
      </w:pPr>
      <w:r>
        <w:t xml:space="preserve">    # build feature_offsets, hash_map_keys, hash_map_values</w:t>
      </w:r>
    </w:p>
    <w:p>
      <w:pPr>
        <w:jc w:val="both"/>
      </w:pPr>
      <w:r>
        <w:t xml:space="preserve">    feature_offsets = np.arange(0, max_discretizer_feature,</w:t>
      </w:r>
    </w:p>
    <w:p>
      <w:pPr>
        <w:jc w:val="both"/>
      </w:pPr>
      <w:r>
        <w:t xml:space="preserve">                                self._n_bin + 1, dtype='int64')</w:t>
      </w:r>
    </w:p>
    <w:p>
      <w:pPr>
        <w:jc w:val="both"/>
      </w:pPr>
      <w:r>
        <w:t xml:space="preserve">    hash_map_keys = np.array(list(self._hash_map.keys()), dtype=np.int64)</w:t>
      </w:r>
    </w:p>
    <w:p>
      <w:pPr>
        <w:jc w:val="both"/>
      </w:pPr>
      <w:r>
        <w:t xml:space="preserve">    hash_map_values = np.array(list(self._hash_map.values()), dtype=np.float32)</w:t>
      </w:r>
    </w:p>
    <w:p>
      <w:pPr>
        <w:jc w:val="both"/>
      </w:pPr>
      <w:r/>
    </w:p>
    <w:p>
      <w:pPr>
        <w:jc w:val="both"/>
      </w:pPr>
      <w:r>
        <w:t xml:space="preserve">    discretizer = self._create_discretizer_layer(n_feature, hash_map_keys,</w:t>
      </w:r>
    </w:p>
    <w:p>
      <w:pPr>
        <w:jc w:val="both"/>
      </w:pPr>
      <w:r>
        <w:t xml:space="preserve">                                                 hash_map_values, feature_offsets, name)</w:t>
      </w:r>
    </w:p>
    <w:p>
      <w:pPr>
        <w:jc w:val="both"/>
      </w:pPr>
      <w:r/>
    </w:p>
    <w:p>
      <w:pPr>
        <w:jc w:val="both"/>
      </w:pPr>
      <w:r>
        <w:t xml:space="preserve">    return discretizer</w:t>
      </w:r>
    </w:p>
    <w:p>
      <w:pPr>
        <w:jc w:val="both"/>
      </w:pPr>
      <w:r/>
    </w:p>
    <w:p>
      <w:pPr>
        <w:jc w:val="both"/>
      </w:pPr>
      <w:r>
        <w:t xml:space="preserve">  def get_layer_args(self):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Returns layer arguments required to implement multi-phase training.</w:t>
      </w:r>
    </w:p>
    <w:p>
      <w:pPr>
        <w:jc w:val="both"/>
      </w:pPr>
      <w:r>
        <w:t xml:space="preserve">    See twml.calibrator.Calibrator.get_layer_args for more detailed documentation.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layer_args = {</w:t>
      </w:r>
    </w:p>
    <w:p>
      <w:pPr>
        <w:jc w:val="both"/>
      </w:pPr>
      <w:r>
        <w:t xml:space="preserve">      'n_feature': len(self._discretizer_feature_dict),</w:t>
      </w:r>
    </w:p>
    <w:p>
      <w:pPr>
        <w:jc w:val="both"/>
      </w:pPr>
      <w:r>
        <w:t xml:space="preserve">      'n_bin': self._n_bin,</w:t>
      </w:r>
    </w:p>
    <w:p>
      <w:pPr>
        <w:jc w:val="both"/>
      </w:pPr>
      <w:r>
        <w:t xml:space="preserve">      'out_bits': self._out_bits,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layer_args</w:t>
      </w:r>
    </w:p>
    <w:p>
      <w:pPr>
        <w:jc w:val="both"/>
      </w:pPr>
      <w:r/>
    </w:p>
    <w:p>
      <w:pPr>
        <w:jc w:val="both"/>
      </w:pPr>
      <w:r>
        <w:t xml:space="preserve">  def add_hub_signatures(self, name):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Add Hub Signatures for each calibrator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Calibrator name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sparse_tf = tf.sparse_placeholder(tf.float32)</w:t>
      </w:r>
    </w:p>
    <w:p>
      <w:pPr>
        <w:jc w:val="both"/>
      </w:pPr>
      <w:r>
        <w:t xml:space="preserve">    calibrator_layer = self.to_layer()</w:t>
      </w:r>
    </w:p>
    <w:p>
      <w:pPr>
        <w:jc w:val="both"/>
      </w:pPr>
      <w:r>
        <w:t xml:space="preserve">    hub.add_signature(</w:t>
      </w:r>
    </w:p>
    <w:p>
      <w:pPr>
        <w:jc w:val="both"/>
      </w:pPr>
      <w:r>
        <w:t xml:space="preserve">      inputs=sparse_tf,</w:t>
      </w:r>
    </w:p>
    <w:p>
      <w:pPr>
        <w:jc w:val="both"/>
      </w:pPr>
      <w:r>
        <w:t xml:space="preserve">      outputs=calibrator_layer(sparse_tf, keep_inputs=False),</w:t>
      </w:r>
    </w:p>
    <w:p>
      <w:pPr>
        <w:jc w:val="both"/>
      </w:pPr>
      <w:r>
        <w:t xml:space="preserve">      name=name)</w:t>
      </w:r>
    </w:p>
    <w:p>
      <w:pPr>
        <w:jc w:val="both"/>
      </w:pPr>
      <w:r/>
    </w:p>
    <w:p>
      <w:pPr>
        <w:jc w:val="both"/>
      </w:pPr>
      <w:r>
        <w:t xml:space="preserve">  def write_summary(self, writer, sess=None):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This method is called by save() to write a histogram of</w:t>
      </w:r>
    </w:p>
    <w:p>
      <w:pPr>
        <w:jc w:val="both"/>
      </w:pPr>
      <w:r>
        <w:t xml:space="preserve">    PercentileDiscretizer feature bins to disk. A histogram is included for each</w:t>
      </w:r>
    </w:p>
    <w:p>
      <w:pPr>
        <w:jc w:val="both"/>
      </w:pPr>
      <w:r>
        <w:t xml:space="preserve">    feature.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writer:</w:t>
      </w:r>
    </w:p>
    <w:p>
      <w:pPr>
        <w:jc w:val="both"/>
      </w:pPr>
      <w:r>
        <w:t xml:space="preserve">        tf.summary.FilteWriter instance.</w:t>
      </w:r>
    </w:p>
    <w:p>
      <w:pPr>
        <w:jc w:val="both"/>
      </w:pPr>
      <w:r>
        <w:t xml:space="preserve">        used to add summaries to event files for inclusion in tensorboard.</w:t>
      </w:r>
    </w:p>
    <w:p>
      <w:pPr>
        <w:jc w:val="both"/>
      </w:pPr>
      <w:r>
        <w:t xml:space="preserve">      sess:</w:t>
      </w:r>
    </w:p>
    <w:p>
      <w:pPr>
        <w:jc w:val="both"/>
      </w:pPr>
      <w:r>
        <w:t xml:space="preserve">        tf.Session instance. Used to produces summaries for the writer.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bin_counts_ph = tf.placeholder(tf.int64)</w:t>
      </w:r>
    </w:p>
    <w:p>
      <w:pPr>
        <w:jc w:val="both"/>
      </w:pPr>
      <w:r>
        <w:t xml:space="preserve">    bin_counts = self._bin_histogram_dict['bin_counts']</w:t>
      </w:r>
    </w:p>
    <w:p>
      <w:pPr>
        <w:jc w:val="both"/>
      </w:pPr>
      <w:r/>
    </w:p>
    <w:p>
      <w:pPr>
        <w:jc w:val="both"/>
      </w:pPr>
      <w:r>
        <w:t xml:space="preserve">    # Record that distribution into a histogram summary</w:t>
      </w:r>
    </w:p>
    <w:p>
      <w:pPr>
        <w:jc w:val="both"/>
      </w:pPr>
      <w:r>
        <w:t xml:space="preserve">    histo = tf.summary.histogram("discretizer_feature_bin_counts", bin_counts_ph)</w:t>
      </w:r>
    </w:p>
    <w:p>
      <w:pPr>
        <w:jc w:val="both"/>
      </w:pPr>
      <w:r>
        <w:t xml:space="preserve">    for i in range(bin_counts.shape[0]):</w:t>
      </w:r>
    </w:p>
    <w:p>
      <w:pPr>
        <w:jc w:val="both"/>
      </w:pPr>
      <w:r>
        <w:t xml:space="preserve">      bin_counts_summary = sess.run(histo, feed_dict={bin_counts_ph: bin_counts[i]})</w:t>
      </w:r>
    </w:p>
    <w:p>
      <w:pPr>
        <w:jc w:val="both"/>
      </w:pPr>
      <w:r>
        <w:t xml:space="preserve">      writer.add_summary(bin_counts_summary, global_step=i)</w:t>
      </w:r>
    </w:p>
    <w:p>
      <w:pPr>
        <w:jc w:val="both"/>
      </w:pPr>
      <w:r/>
    </w:p>
    <w:p>
      <w:pPr>
        <w:jc w:val="both"/>
      </w:pPr>
      <w:r>
        <w:t xml:space="preserve">  def write_summary_json(self, save_dir, name="default"):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Export bin information to HDFS.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save_dir:</w:t>
      </w:r>
    </w:p>
    <w:p>
      <w:pPr>
        <w:jc w:val="both"/>
      </w:pPr>
      <w:r>
        <w:t xml:space="preserve">        name of the saving directory.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prefix of the saved hub signature. Default (string): "default".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# Since the size is small: (# of bins) * (# of features), we always dump the file.</w:t>
      </w:r>
    </w:p>
    <w:p>
      <w:pPr>
        <w:jc w:val="both"/>
      </w:pPr>
      <w:r>
        <w:t xml:space="preserve">    discretizer_export_bin_filename = os.path.join(save_dir, name + '_bin.json')</w:t>
      </w:r>
    </w:p>
    <w:p>
      <w:pPr>
        <w:jc w:val="both"/>
      </w:pPr>
      <w:r>
        <w:t xml:space="preserve">    discretizer_export_bin_dict = {</w:t>
      </w:r>
    </w:p>
    <w:p>
      <w:pPr>
        <w:jc w:val="both"/>
      </w:pPr>
      <w:r>
        <w:t xml:space="preserve">      'feature_ids': self._bin_histogram_dict['feature_ids'].tolist(),</w:t>
      </w:r>
    </w:p>
    <w:p>
      <w:pPr>
        <w:jc w:val="both"/>
      </w:pPr>
      <w:r>
        <w:t xml:space="preserve">      'bin_boundaries': self._bin_histogram_dict['bin_vals'].tolist(),</w:t>
      </w:r>
    </w:p>
    <w:p>
      <w:pPr>
        <w:jc w:val="both"/>
      </w:pPr>
      <w:r>
        <w:t xml:space="preserve">      'output_bits': self._bin_histogram_dict['out_bits']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twml.write_file(discretizer_export_bin_filename, discretizer_export_bin_dict, encode='json')</w:t>
      </w:r>
    </w:p>
    <w:p>
      <w:pPr>
        <w:jc w:val="both"/>
      </w:pPr>
      <w:r/>
    </w:p>
    <w:p>
      <w:pPr>
        <w:jc w:val="both"/>
      </w:pPr>
      <w:r>
        <w:t xml:space="preserve">  def save(self, save_dir, name="default", verbose=False):</w:t>
      </w:r>
    </w:p>
    <w:p>
      <w:pPr>
        <w:jc w:val="both"/>
      </w:pPr>
      <w:r>
        <w:t xml:space="preserve">    '''Save the calibrator into the given save_directory using TF Hub.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save_dir:</w:t>
      </w:r>
    </w:p>
    <w:p>
      <w:pPr>
        <w:jc w:val="both"/>
      </w:pPr>
      <w:r>
        <w:t xml:space="preserve">        name of the saving directory.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prefix of the saved hub signature. Default (string): "default".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if not self._calibrated:</w:t>
      </w:r>
    </w:p>
    <w:p>
      <w:pPr>
        <w:jc w:val="both"/>
      </w:pPr>
      <w:r>
        <w:t xml:space="preserve">      raise RuntimeError("Expecting prior call to calibrate().Cannot save() prior to calibrate()")</w:t>
      </w:r>
    </w:p>
    <w:p>
      <w:pPr>
        <w:jc w:val="both"/>
      </w:pPr>
      <w:r/>
    </w:p>
    <w:p>
      <w:pPr>
        <w:jc w:val="both"/>
      </w:pPr>
      <w:r>
        <w:t xml:space="preserve">    # This module allows for the calibrator to save be saved as part of</w:t>
      </w:r>
    </w:p>
    <w:p>
      <w:pPr>
        <w:jc w:val="both"/>
      </w:pPr>
      <w:r>
        <w:t xml:space="preserve">    # Tensorflow Hub (this will allow it to be used in further steps)</w:t>
      </w:r>
    </w:p>
    <w:p>
      <w:pPr>
        <w:jc w:val="both"/>
      </w:pPr>
      <w:r>
        <w:t xml:space="preserve">    def calibrator_module():</w:t>
      </w:r>
    </w:p>
    <w:p>
      <w:pPr>
        <w:jc w:val="both"/>
      </w:pPr>
      <w:r>
        <w:t xml:space="preserve">      # Note that this is usually expecting a sparse_placeholder</w:t>
      </w:r>
    </w:p>
    <w:p>
      <w:pPr>
        <w:jc w:val="both"/>
      </w:pPr>
      <w:r>
        <w:t xml:space="preserve">      inputs = tf.sparse_placeholder(tf.float32)</w:t>
      </w:r>
    </w:p>
    <w:p>
      <w:pPr>
        <w:jc w:val="both"/>
      </w:pPr>
      <w:r>
        <w:t xml:space="preserve">      calibrator_layer = self.to_layer()</w:t>
      </w:r>
    </w:p>
    <w:p>
      <w:pPr>
        <w:jc w:val="both"/>
      </w:pPr>
      <w:r>
        <w:t xml:space="preserve">      # creates the signature to the calibrator module</w:t>
      </w:r>
    </w:p>
    <w:p>
      <w:pPr>
        <w:jc w:val="both"/>
      </w:pPr>
      <w:r>
        <w:t xml:space="preserve">      hub.add_signature(</w:t>
      </w:r>
    </w:p>
    <w:p>
      <w:pPr>
        <w:jc w:val="both"/>
      </w:pPr>
      <w:r>
        <w:t xml:space="preserve">        inputs=inputs,</w:t>
      </w:r>
    </w:p>
    <w:p>
      <w:pPr>
        <w:jc w:val="both"/>
      </w:pPr>
      <w:r>
        <w:t xml:space="preserve">        outputs=calibrator_layer(inputs, keep_inputs=False),</w:t>
      </w:r>
    </w:p>
    <w:p>
      <w:pPr>
        <w:jc w:val="both"/>
      </w:pPr>
      <w:r>
        <w:t xml:space="preserve">        name=name)</w:t>
      </w:r>
    </w:p>
    <w:p>
      <w:pPr>
        <w:jc w:val="both"/>
      </w:pPr>
      <w:r>
        <w:t xml:space="preserve">      # and another signature for keep_inputs mode</w:t>
      </w:r>
    </w:p>
    <w:p>
      <w:pPr>
        <w:jc w:val="both"/>
      </w:pPr>
      <w:r>
        <w:t xml:space="preserve">      hub.add_signature(</w:t>
      </w:r>
    </w:p>
    <w:p>
      <w:pPr>
        <w:jc w:val="both"/>
      </w:pPr>
      <w:r>
        <w:t xml:space="preserve">        inputs=inputs,</w:t>
      </w:r>
    </w:p>
    <w:p>
      <w:pPr>
        <w:jc w:val="both"/>
      </w:pPr>
      <w:r>
        <w:t xml:space="preserve">        outputs=calibrator_layer(inputs, keep_inputs=True),</w:t>
      </w:r>
    </w:p>
    <w:p>
      <w:pPr>
        <w:jc w:val="both"/>
      </w:pPr>
      <w:r>
        <w:t xml:space="preserve">        name=name + '_keep_inputs')</w:t>
      </w:r>
    </w:p>
    <w:p>
      <w:pPr>
        <w:jc w:val="both"/>
      </w:pPr>
      <w:r/>
    </w:p>
    <w:p>
      <w:pPr>
        <w:jc w:val="both"/>
      </w:pPr>
      <w:r>
        <w:t xml:space="preserve">    # exports the module to the save_dir</w:t>
      </w:r>
    </w:p>
    <w:p>
      <w:pPr>
        <w:jc w:val="both"/>
      </w:pPr>
      <w:r>
        <w:t xml:space="preserve">    spec = hub.create_module_spec(calibrator_module)</w:t>
      </w:r>
    </w:p>
    <w:p>
      <w:pPr>
        <w:jc w:val="both"/>
      </w:pPr>
      <w:r>
        <w:t xml:space="preserve">    with tf.Graph().as_default():</w:t>
      </w:r>
    </w:p>
    <w:p>
      <w:pPr>
        <w:jc w:val="both"/>
      </w:pPr>
      <w:r>
        <w:t xml:space="preserve">      module = hub.Module(spec)</w:t>
      </w:r>
    </w:p>
    <w:p>
      <w:pPr>
        <w:jc w:val="both"/>
      </w:pPr>
      <w:r>
        <w:t xml:space="preserve">      with tf.Session() as session:</w:t>
      </w:r>
    </w:p>
    <w:p>
      <w:pPr>
        <w:jc w:val="both"/>
      </w:pPr>
      <w:r>
        <w:t xml:space="preserve">        module.export(save_dir, session)</w:t>
      </w:r>
    </w:p>
    <w:p>
      <w:pPr>
        <w:jc w:val="both"/>
      </w:pPr>
      <w:r/>
    </w:p>
    <w:p>
      <w:pPr>
        <w:jc w:val="both"/>
      </w:pPr>
      <w:r>
        <w:t xml:space="preserve">    self.write_summary_json(save_dir, name)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