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# pylint: disable=arguments-differ,no-member,too-many-statements</w:t>
      </w:r>
    </w:p>
    <w:p>
      <w:pPr>
        <w:jc w:val="both"/>
      </w:pPr>
      <w:r>
        <w:t>''' Contains MDLFeature and MDLCalibrator used for MDL calibration '''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import os</w:t>
      </w:r>
    </w:p>
    <w:p>
      <w:pPr>
        <w:jc w:val="both"/>
      </w:pPr>
      <w:r/>
    </w:p>
    <w:p>
      <w:pPr>
        <w:jc w:val="both"/>
      </w:pPr>
      <w:r>
        <w:t>from .percentile_discretizer import PercentileDiscretizerCalibrator, PercentileDiscretizerFeature</w:t>
      </w:r>
    </w:p>
    <w:p>
      <w:pPr>
        <w:jc w:val="both"/>
      </w:pPr>
      <w:r/>
    </w:p>
    <w:p>
      <w:pPr>
        <w:jc w:val="both"/>
      </w:pPr>
      <w:r>
        <w:t>from absl import logging</w:t>
      </w:r>
    </w:p>
    <w:p>
      <w:pPr>
        <w:jc w:val="both"/>
      </w:pPr>
      <w:r>
        <w:t>import numpy as np</w:t>
      </w:r>
    </w:p>
    <w:p>
      <w:pPr>
        <w:jc w:val="both"/>
      </w:pPr>
      <w:r>
        <w:t>import tensorflow.compat.v1 as tf</w:t>
      </w:r>
    </w:p>
    <w:p>
      <w:pPr>
        <w:jc w:val="both"/>
      </w:pPr>
      <w:r>
        <w:t>import twml</w:t>
      </w:r>
    </w:p>
    <w:p>
      <w:pPr>
        <w:jc w:val="both"/>
      </w:pPr>
      <w:r>
        <w:t>import twml.layers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DEFAULT_SAMPLE_WEIGHT = 1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class MDLFeature(PercentileDiscretizerFeature):</w:t>
      </w:r>
    </w:p>
    <w:p>
      <w:pPr>
        <w:jc w:val="both"/>
      </w:pPr>
      <w:r>
        <w:t xml:space="preserve">  ''' Accumulates and calibrates a single sparse MDL feature. '''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class MDLCalibrator(PercentileDiscretizerCalibrator):</w:t>
      </w:r>
    </w:p>
    <w:p>
      <w:pPr>
        <w:jc w:val="both"/>
      </w:pPr>
      <w:r>
        <w:t xml:space="preserve">  ''' Accumulates features and their respective values for MDL calibration.</w:t>
      </w:r>
    </w:p>
    <w:p>
      <w:pPr>
        <w:jc w:val="both"/>
      </w:pPr>
      <w:r>
        <w:t xml:space="preserve">  Internally, each feature's values is accumulated via its own ``MDLFeature`` object.</w:t>
      </w:r>
    </w:p>
    <w:p>
      <w:pPr>
        <w:jc w:val="both"/>
      </w:pPr>
      <w:r>
        <w:t xml:space="preserve">  The steps for calibration are typically as follows:</w:t>
      </w:r>
    </w:p>
    <w:p>
      <w:pPr>
        <w:jc w:val="both"/>
      </w:pPr>
      <w:r/>
    </w:p>
    <w:p>
      <w:pPr>
        <w:jc w:val="both"/>
      </w:pPr>
      <w:r>
        <w:t xml:space="preserve">   1. accumulate feature values from batches by calling ``accumulate()``;</w:t>
      </w:r>
    </w:p>
    <w:p>
      <w:pPr>
        <w:jc w:val="both"/>
      </w:pPr>
      <w:r>
        <w:t xml:space="preserve">   2. calibrate all feature into MDL bin_vals by calling ``calibrate()``; and</w:t>
      </w:r>
    </w:p>
    <w:p>
      <w:pPr>
        <w:jc w:val="both"/>
      </w:pPr>
      <w:r>
        <w:t xml:space="preserve">   3. convert to a twml.layers.MDL layer by calling ``to_layer()``.</w:t>
      </w:r>
    </w:p>
    <w:p>
      <w:pPr>
        <w:jc w:val="both"/>
      </w:pPr>
      <w:r/>
    </w:p>
    <w:p>
      <w:pPr>
        <w:jc w:val="both"/>
      </w:pPr>
      <w:r>
        <w:t xml:space="preserve">  '''</w:t>
      </w:r>
    </w:p>
    <w:p>
      <w:pPr>
        <w:jc w:val="both"/>
      </w:pPr>
      <w:r/>
    </w:p>
    <w:p>
      <w:pPr>
        <w:jc w:val="both"/>
      </w:pPr>
      <w:r>
        <w:t xml:space="preserve">  def to_layer(self, name=None):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Returns a twml.layers.PercentileDiscretizer Layer</w:t>
      </w:r>
    </w:p>
    <w:p>
      <w:pPr>
        <w:jc w:val="both"/>
      </w:pPr>
      <w:r>
        <w:t xml:space="preserve">    that can be used for feature discretization.</w:t>
      </w:r>
    </w:p>
    <w:p>
      <w:pPr>
        <w:jc w:val="both"/>
      </w:pPr>
      <w:r/>
    </w:p>
    <w:p>
      <w:pPr>
        <w:jc w:val="both"/>
      </w:pPr>
      <w:r>
        <w:t xml:space="preserve">    Arguments:</w:t>
      </w:r>
    </w:p>
    <w:p>
      <w:pPr>
        <w:jc w:val="both"/>
      </w:pPr>
      <w:r>
        <w:t xml:space="preserve">      name:</w:t>
      </w:r>
    </w:p>
    <w:p>
      <w:pPr>
        <w:jc w:val="both"/>
      </w:pPr>
      <w:r>
        <w:t xml:space="preserve">        name-scope of the PercentileDiscretizer layer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n_feature = len(self._discretizer_feature_dict)</w:t>
      </w:r>
    </w:p>
    <w:p>
      <w:pPr>
        <w:jc w:val="both"/>
      </w:pPr>
      <w:r>
        <w:t xml:space="preserve">    max_discretizer_feature = n_feature * (self._n_bin + 1)</w:t>
      </w:r>
    </w:p>
    <w:p>
      <w:pPr>
        <w:jc w:val="both"/>
      </w:pPr>
      <w:r/>
    </w:p>
    <w:p>
      <w:pPr>
        <w:jc w:val="both"/>
      </w:pPr>
      <w:r>
        <w:t xml:space="preserve">    if not self._calibrated:</w:t>
      </w:r>
    </w:p>
    <w:p>
      <w:pPr>
        <w:jc w:val="both"/>
      </w:pPr>
      <w:r>
        <w:t xml:space="preserve">      raise RuntimeError("Expecting prior call to calibrate()")</w:t>
      </w:r>
    </w:p>
    <w:p>
      <w:pPr>
        <w:jc w:val="both"/>
      </w:pPr>
      <w:r/>
    </w:p>
    <w:p>
      <w:pPr>
        <w:jc w:val="both"/>
      </w:pPr>
      <w:r>
        <w:t xml:space="preserve">    if self._bin_ids.shape[0] != n_feature:</w:t>
      </w:r>
    </w:p>
    <w:p>
      <w:pPr>
        <w:jc w:val="both"/>
      </w:pPr>
      <w:r>
        <w:t xml:space="preserve">      raise RuntimeError("Expecting self._bin_ids.shape[0] \</w:t>
      </w:r>
    </w:p>
    <w:p>
      <w:pPr>
        <w:jc w:val="both"/>
      </w:pPr>
      <w:r>
        <w:t xml:space="preserve">        != len(self._discretizer_feature_dict)")</w:t>
      </w:r>
    </w:p>
    <w:p>
      <w:pPr>
        <w:jc w:val="both"/>
      </w:pPr>
      <w:r>
        <w:t xml:space="preserve">    if self._bin_vals.shape[0] != n_feature:</w:t>
      </w:r>
    </w:p>
    <w:p>
      <w:pPr>
        <w:jc w:val="both"/>
      </w:pPr>
      <w:r>
        <w:t xml:space="preserve">      raise RuntimeError("Expecting self._bin_vals.shape[0] \</w:t>
      </w:r>
    </w:p>
    <w:p>
      <w:pPr>
        <w:jc w:val="both"/>
      </w:pPr>
      <w:r>
        <w:t xml:space="preserve">        != len(self._discretizer_feature_dict)")</w:t>
      </w:r>
    </w:p>
    <w:p>
      <w:pPr>
        <w:jc w:val="both"/>
      </w:pPr>
      <w:r/>
    </w:p>
    <w:p>
      <w:pPr>
        <w:jc w:val="both"/>
      </w:pPr>
      <w:r>
        <w:t xml:space="preserve">    # can add at most #features * (n_bin+1) new feature ids</w:t>
      </w:r>
    </w:p>
    <w:p>
      <w:pPr>
        <w:jc w:val="both"/>
      </w:pPr>
      <w:r>
        <w:t xml:space="preserve">    if 2**self._out_bits &lt;= max_discretizer_feature:</w:t>
      </w:r>
    </w:p>
    <w:p>
      <w:pPr>
        <w:jc w:val="both"/>
      </w:pPr>
      <w:r>
        <w:t xml:space="preserve">      raise ValueError("""Maximum number of features created by discretizer is</w:t>
      </w:r>
    </w:p>
    <w:p>
      <w:pPr>
        <w:jc w:val="both"/>
      </w:pPr>
      <w:r>
        <w:t xml:space="preserve">        %d but requested that the output be limited to %d values (%d bits),</w:t>
      </w:r>
    </w:p>
    <w:p>
      <w:pPr>
        <w:jc w:val="both"/>
      </w:pPr>
      <w:r>
        <w:t xml:space="preserve">        which is smaller than that. Please ensure the output has enough bits</w:t>
      </w:r>
    </w:p>
    <w:p>
      <w:pPr>
        <w:jc w:val="both"/>
      </w:pPr>
      <w:r>
        <w:t xml:space="preserve">        to represent at least the new features"""</w:t>
      </w:r>
    </w:p>
    <w:p>
      <w:pPr>
        <w:jc w:val="both"/>
      </w:pPr>
      <w:r>
        <w:t xml:space="preserve">                       % (max_discretizer_feature, 2**self._out_bits, self._out_bits))</w:t>
      </w:r>
    </w:p>
    <w:p>
      <w:pPr>
        <w:jc w:val="both"/>
      </w:pPr>
      <w:r/>
    </w:p>
    <w:p>
      <w:pPr>
        <w:jc w:val="both"/>
      </w:pPr>
      <w:r>
        <w:t xml:space="preserve">    # build feature_offsets, hash_map_keys, hash_map_values</w:t>
      </w:r>
    </w:p>
    <w:p>
      <w:pPr>
        <w:jc w:val="both"/>
      </w:pPr>
      <w:r>
        <w:t xml:space="preserve">    feature_offsets = np.arange(0, max_discretizer_feature,</w:t>
      </w:r>
    </w:p>
    <w:p>
      <w:pPr>
        <w:jc w:val="both"/>
      </w:pPr>
      <w:r>
        <w:t xml:space="preserve">                                self._n_bin + 1, dtype='int64')</w:t>
      </w:r>
    </w:p>
    <w:p>
      <w:pPr>
        <w:jc w:val="both"/>
      </w:pPr>
      <w:r>
        <w:t xml:space="preserve">    hash_map_keys = np.array(list(self._hash_map.keys()), dtype=np.int64)</w:t>
      </w:r>
    </w:p>
    <w:p>
      <w:pPr>
        <w:jc w:val="both"/>
      </w:pPr>
      <w:r>
        <w:t xml:space="preserve">    hash_map_values = np.array(list(self._hash_map.values()), dtype=np.float32)</w:t>
      </w:r>
    </w:p>
    <w:p>
      <w:pPr>
        <w:jc w:val="both"/>
      </w:pPr>
      <w:r/>
    </w:p>
    <w:p>
      <w:pPr>
        <w:jc w:val="both"/>
      </w:pPr>
      <w:r>
        <w:t xml:space="preserve">    discretizer = twml.layers.MDL(</w:t>
      </w:r>
    </w:p>
    <w:p>
      <w:pPr>
        <w:jc w:val="both"/>
      </w:pPr>
      <w:r>
        <w:t xml:space="preserve">      n_feature=n_feature, n_bin=self._n_bin,</w:t>
      </w:r>
    </w:p>
    <w:p>
      <w:pPr>
        <w:jc w:val="both"/>
      </w:pPr>
      <w:r>
        <w:t xml:space="preserve">      name=name, out_bits=self._out_bits,</w:t>
      </w:r>
    </w:p>
    <w:p>
      <w:pPr>
        <w:jc w:val="both"/>
      </w:pPr>
      <w:r>
        <w:t xml:space="preserve">      hash_keys=hash_map_keys, hash_values=hash_map_values,</w:t>
      </w:r>
    </w:p>
    <w:p>
      <w:pPr>
        <w:jc w:val="both"/>
      </w:pPr>
      <w:r>
        <w:t xml:space="preserve">      bin_ids=self._bin_ids.flatten(), bin_values=self._bin_vals.flatten(),</w:t>
      </w:r>
    </w:p>
    <w:p>
      <w:pPr>
        <w:jc w:val="both"/>
      </w:pPr>
      <w:r>
        <w:t xml:space="preserve">      feature_offsets=feature_offsets,</w:t>
      </w:r>
    </w:p>
    <w:p>
      <w:pPr>
        <w:jc w:val="both"/>
      </w:pPr>
      <w:r>
        <w:t xml:space="preserve">      **self._kwargs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return discretizer</w:t>
      </w:r>
    </w:p>
    <w:p>
      <w:pPr>
        <w:jc w:val="both"/>
      </w:pPr>
      <w:r/>
    </w:p>
    <w:p>
      <w:pPr>
        <w:jc w:val="both"/>
      </w:pPr>
      <w:r>
        <w:t xml:space="preserve">  def save(self, save_dir, name='calibrator', verbose=False):</w:t>
      </w:r>
    </w:p>
    <w:p>
      <w:pPr>
        <w:jc w:val="both"/>
      </w:pPr>
      <w:r>
        <w:t xml:space="preserve">    '''Save the calibrator into the given save_directory.</w:t>
      </w:r>
    </w:p>
    <w:p>
      <w:pPr>
        <w:jc w:val="both"/>
      </w:pPr>
      <w:r>
        <w:t xml:space="preserve">    Arguments:</w:t>
      </w:r>
    </w:p>
    <w:p>
      <w:pPr>
        <w:jc w:val="both"/>
      </w:pPr>
      <w:r>
        <w:t xml:space="preserve">      save_dir:</w:t>
      </w:r>
    </w:p>
    <w:p>
      <w:pPr>
        <w:jc w:val="both"/>
      </w:pPr>
      <w:r>
        <w:t xml:space="preserve">        name of the saving directory</w:t>
      </w:r>
    </w:p>
    <w:p>
      <w:pPr>
        <w:jc w:val="both"/>
      </w:pPr>
      <w:r>
        <w:t xml:space="preserve">      name:</w:t>
      </w:r>
    </w:p>
    <w:p>
      <w:pPr>
        <w:jc w:val="both"/>
      </w:pPr>
      <w:r>
        <w:t xml:space="preserve">        name for the graph scope. Passed to to_layer(name=name) to set</w:t>
      </w:r>
    </w:p>
    <w:p>
      <w:pPr>
        <w:jc w:val="both"/>
      </w:pPr>
      <w:r>
        <w:t xml:space="preserve">        scope of layer.</w:t>
      </w:r>
    </w:p>
    <w:p>
      <w:pPr>
        <w:jc w:val="both"/>
      </w:pPr>
      <w:r>
        <w:t xml:space="preserve">    '''</w:t>
      </w:r>
    </w:p>
    <w:p>
      <w:pPr>
        <w:jc w:val="both"/>
      </w:pPr>
      <w:r>
        <w:t xml:space="preserve">    if not self._calibrated:</w:t>
      </w:r>
    </w:p>
    <w:p>
      <w:pPr>
        <w:jc w:val="both"/>
      </w:pPr>
      <w:r>
        <w:t xml:space="preserve">      raise RuntimeError("Expecting prior call to calibrate().Cannot save() prior to calibrate()")</w:t>
      </w:r>
    </w:p>
    <w:p>
      <w:pPr>
        <w:jc w:val="both"/>
      </w:pPr>
      <w:r/>
    </w:p>
    <w:p>
      <w:pPr>
        <w:jc w:val="both"/>
      </w:pPr>
      <w:r>
        <w:t xml:space="preserve">    layer_args = self.get_layer_args()</w:t>
      </w:r>
    </w:p>
    <w:p>
      <w:pPr>
        <w:jc w:val="both"/>
      </w:pPr>
      <w:r/>
    </w:p>
    <w:p>
      <w:pPr>
        <w:jc w:val="both"/>
      </w:pPr>
      <w:r>
        <w:t xml:space="preserve">    calibrator_filename = os.path.join(save_dir, name + '.json.tf')</w:t>
      </w:r>
    </w:p>
    <w:p>
      <w:pPr>
        <w:jc w:val="both"/>
      </w:pPr>
      <w:r>
        <w:t xml:space="preserve">    calibrator_dict = {</w:t>
      </w:r>
    </w:p>
    <w:p>
      <w:pPr>
        <w:jc w:val="both"/>
      </w:pPr>
      <w:r>
        <w:t xml:space="preserve">      'layer_args': layer_args,</w:t>
      </w:r>
    </w:p>
    <w:p>
      <w:pPr>
        <w:jc w:val="both"/>
      </w:pPr>
      <w:r>
        <w:t xml:space="preserve">      'saved_layer_scope': name + '/',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twml.write_file(calibrator_filename, calibrator_dict, encode='json')</w:t>
      </w:r>
    </w:p>
    <w:p>
      <w:pPr>
        <w:jc w:val="both"/>
      </w:pPr>
      <w:r/>
    </w:p>
    <w:p>
      <w:pPr>
        <w:jc w:val="both"/>
      </w:pPr>
      <w:r>
        <w:t xml:space="preserve">    if verbose:</w:t>
      </w:r>
    </w:p>
    <w:p>
      <w:pPr>
        <w:jc w:val="both"/>
      </w:pPr>
      <w:r>
        <w:t xml:space="preserve">      logging.info("The layer graph and other information necessary ")</w:t>
      </w:r>
    </w:p>
    <w:p>
      <w:pPr>
        <w:jc w:val="both"/>
      </w:pPr>
      <w:r>
        <w:t xml:space="preserve">      logging.info("for multi-phase training is saved in directory:")</w:t>
      </w:r>
    </w:p>
    <w:p>
      <w:pPr>
        <w:jc w:val="both"/>
      </w:pPr>
      <w:r>
        <w:t xml:space="preserve">      logging.info(save_dir)</w:t>
      </w:r>
    </w:p>
    <w:p>
      <w:pPr>
        <w:jc w:val="both"/>
      </w:pPr>
      <w:r>
        <w:t xml:space="preserve">      logging.info("This directory can be specified as --init_from_dir argument.")</w:t>
      </w:r>
    </w:p>
    <w:p>
      <w:pPr>
        <w:jc w:val="both"/>
      </w:pPr>
      <w:r>
        <w:t xml:space="preserve">      logging.info("")</w:t>
      </w:r>
    </w:p>
    <w:p>
      <w:pPr>
        <w:jc w:val="both"/>
      </w:pPr>
      <w:r>
        <w:t xml:space="preserve">      logging.info("Other information is available in: %s.json.tf", name)</w:t>
      </w:r>
    </w:p>
    <w:p>
      <w:pPr>
        <w:jc w:val="both"/>
      </w:pPr>
      <w:r>
        <w:t xml:space="preserve">      logging.info("This file can be loaded with twml.read_file(decode='json) to obtain ")</w:t>
      </w:r>
    </w:p>
    <w:p>
      <w:pPr>
        <w:jc w:val="both"/>
      </w:pPr>
      <w:r>
        <w:t xml:space="preserve">      logging.info("layer_args, saved_layer_scope and variable_names")</w:t>
      </w:r>
    </w:p>
    <w:p>
      <w:pPr>
        <w:jc w:val="both"/>
      </w:pPr>
      <w:r/>
    </w:p>
    <w:p>
      <w:pPr>
        <w:jc w:val="both"/>
      </w:pPr>
      <w:r>
        <w:t xml:space="preserve">    graph = tf.Graph()</w:t>
      </w:r>
    </w:p>
    <w:p>
      <w:pPr>
        <w:jc w:val="both"/>
      </w:pPr>
      <w:r>
        <w:t xml:space="preserve">    # save graph for tensorboard as well</w:t>
      </w:r>
    </w:p>
    <w:p>
      <w:pPr>
        <w:jc w:val="both"/>
      </w:pPr>
      <w:r>
        <w:t xml:space="preserve">    writer = tf.summary.FileWriter(logdir=save_dir, graph=graph)</w:t>
      </w:r>
    </w:p>
    <w:p>
      <w:pPr>
        <w:jc w:val="both"/>
      </w:pPr>
      <w:r/>
    </w:p>
    <w:p>
      <w:pPr>
        <w:jc w:val="both"/>
      </w:pPr>
      <w:r>
        <w:t xml:space="preserve">    with tf.Session(graph=graph) as sess:</w:t>
      </w:r>
    </w:p>
    <w:p>
      <w:pPr>
        <w:jc w:val="both"/>
      </w:pPr>
      <w:r>
        <w:t xml:space="preserve">      self.write_summary(writer, sess)</w:t>
      </w:r>
    </w:p>
    <w:p>
      <w:pPr>
        <w:jc w:val="both"/>
      </w:pPr>
      <w:r>
        <w:t xml:space="preserve">    writer.flush()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