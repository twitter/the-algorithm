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disable=arguments-differ,no-member,too-many-statements</w:t>
      </w:r>
    </w:p>
    <w:p>
      <w:pPr>
        <w:jc w:val="both"/>
      </w:pPr>
      <w:r>
        <w:t>''' Contains HashedPercentileDiscretizerCalibrator used for calibration '''</w:t>
      </w:r>
    </w:p>
    <w:p>
      <w:pPr>
        <w:jc w:val="both"/>
      </w:pPr>
      <w:r>
        <w:t>from .percentile_discretizer import PercentileDiscretizerCalibrator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HashedPercentileDiscretizerCalibrator(PercentileDiscretizerCalibrator):</w:t>
      </w:r>
    </w:p>
    <w:p>
      <w:pPr>
        <w:jc w:val="both"/>
      </w:pPr>
      <w:r>
        <w:t xml:space="preserve">  ''' Accumulates features and their respective values for HashedPercentileDiscretizer calibration.</w:t>
      </w:r>
    </w:p>
    <w:p>
      <w:pPr>
        <w:jc w:val="both"/>
      </w:pPr>
      <w:r>
        <w:t xml:space="preserve">  This calibrator perfoms the same actions as PercentileDiscretizerCalibrator but it's</w:t>
      </w:r>
    </w:p>
    <w:p>
      <w:pPr>
        <w:jc w:val="both"/>
      </w:pPr>
      <w:r>
        <w:t xml:space="preserve">  `to_layer` method returns a HashedPercentileDiscretizer instead.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_create_discretizer_layer(self, n_feature, hash_map_keys, hash_map_values,</w:t>
      </w:r>
    </w:p>
    <w:p>
      <w:pPr>
        <w:jc w:val="both"/>
      </w:pPr>
      <w:r>
        <w:t xml:space="preserve">                                feature_offsets, name):</w:t>
      </w:r>
    </w:p>
    <w:p>
      <w:pPr>
        <w:jc w:val="both"/>
      </w:pPr>
      <w:r>
        <w:t xml:space="preserve">    return twml.contrib.layers.HashedPercentileDiscretizer(</w:t>
      </w:r>
    </w:p>
    <w:p>
      <w:pPr>
        <w:jc w:val="both"/>
      </w:pPr>
      <w:r>
        <w:t xml:space="preserve">      n_feature=n_feature, n_bin=self._n_bin,</w:t>
      </w:r>
    </w:p>
    <w:p>
      <w:pPr>
        <w:jc w:val="both"/>
      </w:pPr>
      <w:r>
        <w:t xml:space="preserve">      name=name, out_bits=self._out_bits,</w:t>
      </w:r>
    </w:p>
    <w:p>
      <w:pPr>
        <w:jc w:val="both"/>
      </w:pPr>
      <w:r>
        <w:t xml:space="preserve">      hash_keys=hash_map_keys, hash_values=hash_map_values,</w:t>
      </w:r>
    </w:p>
    <w:p>
      <w:pPr>
        <w:jc w:val="both"/>
      </w:pPr>
      <w:r>
        <w:t xml:space="preserve">      bin_ids=self._bin_ids.flatten(), bin_values=self._bin_vals.flatten(),</w:t>
      </w:r>
    </w:p>
    <w:p>
      <w:pPr>
        <w:jc w:val="both"/>
      </w:pPr>
      <w:r>
        <w:t xml:space="preserve">      feature_offsets=feature_offsets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