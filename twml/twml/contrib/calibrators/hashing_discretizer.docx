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pylint: disable=arguments-differ,no-member,too-many-statements</w:t>
      </w:r>
    </w:p>
    <w:p>
      <w:pPr>
        <w:jc w:val="both"/>
      </w:pPr>
      <w:r>
        <w:t>''' Contains HashedPercentileDiscretizerCalibrator used for calibration '''</w:t>
      </w:r>
    </w:p>
    <w:p>
      <w:pPr>
        <w:jc w:val="both"/>
      </w:pPr>
      <w:r>
        <w:t>from .percentile_discretizer import PercentileDiscretizerCalibrator</w:t>
      </w:r>
    </w:p>
    <w:p>
      <w:pPr>
        <w:jc w:val="both"/>
      </w:pPr>
      <w:r/>
    </w:p>
    <w:p>
      <w:pPr>
        <w:jc w:val="both"/>
      </w:pPr>
      <w:r>
        <w:t>import numpy as np</w:t>
      </w:r>
    </w:p>
    <w:p>
      <w:pPr>
        <w:jc w:val="both"/>
      </w:pPr>
      <w:r>
        <w:t>import twml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HashingDiscretizerCalibrator(PercentileDiscretizerCalibrator):</w:t>
      </w:r>
    </w:p>
    <w:p>
      <w:pPr>
        <w:jc w:val="both"/>
      </w:pPr>
      <w:r>
        <w:t xml:space="preserve">  ''' Accumulates features and their respective values for HashingDiscretizer calibration.</w:t>
      </w:r>
    </w:p>
    <w:p>
      <w:pPr>
        <w:jc w:val="both"/>
      </w:pPr>
      <w:r>
        <w:t xml:space="preserve">  This calibrator perfoms the same actions as PercentileDiscretizerCalibrator but it's</w:t>
      </w:r>
    </w:p>
    <w:p>
      <w:pPr>
        <w:jc w:val="both"/>
      </w:pPr>
      <w:r>
        <w:t xml:space="preserve">  `to_layer` method returns a HashingDiscretizer instead.</w:t>
      </w:r>
    </w:p>
    <w:p>
      <w:pPr>
        <w:jc w:val="both"/>
      </w:pPr>
      <w:r>
        <w:t xml:space="preserve">  '''</w:t>
      </w:r>
    </w:p>
    <w:p>
      <w:pPr>
        <w:jc w:val="both"/>
      </w:pPr>
      <w:r/>
    </w:p>
    <w:p>
      <w:pPr>
        <w:jc w:val="both"/>
      </w:pPr>
      <w:r>
        <w:t xml:space="preserve">  def _create_discretizer_layer(self, n_feature, hash_map_keys, hash_map_values,</w:t>
      </w:r>
    </w:p>
    <w:p>
      <w:pPr>
        <w:jc w:val="both"/>
      </w:pPr>
      <w:r>
        <w:t xml:space="preserve">                                feature_offsets, name):</w:t>
      </w:r>
    </w:p>
    <w:p>
      <w:pPr>
        <w:jc w:val="both"/>
      </w:pPr>
      <w:r>
        <w:t xml:space="preserve">    # Need to sort hash_map_keys according to hash_map_values</w:t>
      </w:r>
    </w:p>
    <w:p>
      <w:pPr>
        <w:jc w:val="both"/>
      </w:pPr>
      <w:r>
        <w:t xml:space="preserve">    # just in case they're not in order of being put in the dict</w:t>
      </w:r>
    </w:p>
    <w:p>
      <w:pPr>
        <w:jc w:val="both"/>
      </w:pPr>
      <w:r>
        <w:t xml:space="preserve">    # hash_map_values is already 0 through len(hash_map_values)-1</w:t>
      </w:r>
    </w:p>
    <w:p>
      <w:pPr>
        <w:jc w:val="both"/>
      </w:pPr>
      <w:r>
        <w:t xml:space="preserve">    hash_map_keys = hash_map_keys.flatten()</w:t>
      </w:r>
    </w:p>
    <w:p>
      <w:pPr>
        <w:jc w:val="both"/>
      </w:pPr>
      <w:r>
        <w:t xml:space="preserve">    # why is this float32 in PercentileDiscretizerCalibrator.to_layer ????</w:t>
      </w:r>
    </w:p>
    <w:p>
      <w:pPr>
        <w:jc w:val="both"/>
      </w:pPr>
      <w:r>
        <w:t xml:space="preserve">    # need int for indexing</w:t>
      </w:r>
    </w:p>
    <w:p>
      <w:pPr>
        <w:jc w:val="both"/>
      </w:pPr>
      <w:r>
        <w:t xml:space="preserve">    hash_map_values = hash_map_values.flatten().astype(np.int32)</w:t>
      </w:r>
    </w:p>
    <w:p>
      <w:pPr>
        <w:jc w:val="both"/>
      </w:pPr>
      <w:r>
        <w:t xml:space="preserve">    feature_ids = np.zeros((len(hash_map_keys),), dtype=np.int64)</w:t>
      </w:r>
    </w:p>
    <w:p>
      <w:pPr>
        <w:jc w:val="both"/>
      </w:pPr>
      <w:r>
        <w:t xml:space="preserve">    for idx in range(len(hash_map_keys)):</w:t>
      </w:r>
    </w:p>
    <w:p>
      <w:pPr>
        <w:jc w:val="both"/>
      </w:pPr>
      <w:r>
        <w:t xml:space="preserve">      feature_ids[hash_map_values[idx]] = hash_map_keys[idx]</w:t>
      </w:r>
    </w:p>
    <w:p>
      <w:pPr>
        <w:jc w:val="both"/>
      </w:pPr>
      <w:r/>
    </w:p>
    <w:p>
      <w:pPr>
        <w:jc w:val="both"/>
      </w:pPr>
      <w:r>
        <w:t xml:space="preserve">    return twml.contrib.layers.HashingDiscretizer(</w:t>
      </w:r>
    </w:p>
    <w:p>
      <w:pPr>
        <w:jc w:val="both"/>
      </w:pPr>
      <w:r>
        <w:t xml:space="preserve">      feature_ids=feature_ids,</w:t>
      </w:r>
    </w:p>
    <w:p>
      <w:pPr>
        <w:jc w:val="both"/>
      </w:pPr>
      <w:r>
        <w:t xml:space="preserve">      bin_vals=self._bin_vals.flatten(),</w:t>
      </w:r>
    </w:p>
    <w:p>
      <w:pPr>
        <w:jc w:val="both"/>
      </w:pPr>
      <w:r>
        <w:t xml:space="preserve">      n_bin=self._n_bin + 1,  # (self._n_bin + 1) bin_vals for each feature_id</w:t>
      </w:r>
    </w:p>
    <w:p>
      <w:pPr>
        <w:jc w:val="both"/>
      </w:pPr>
      <w:r>
        <w:t xml:space="preserve">      out_bits=self._out_bits,</w:t>
      </w:r>
    </w:p>
    <w:p>
      <w:pPr>
        <w:jc w:val="both"/>
      </w:pPr>
      <w:r>
        <w:t xml:space="preserve">      cost_per_unit=500,</w:t>
      </w:r>
    </w:p>
    <w:p>
      <w:pPr>
        <w:jc w:val="both"/>
      </w:pPr>
      <w:r>
        <w:t xml:space="preserve">      name=name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