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>
        <w:t>import time</w:t>
      </w:r>
    </w:p>
    <w:p>
      <w:pPr>
        <w:jc w:val="both"/>
      </w:pPr>
      <w:r>
        <w:t>from collections import defaultdict</w:t>
      </w:r>
    </w:p>
    <w:p>
      <w:pPr>
        <w:jc w:val="both"/>
      </w:pPr>
      <w:r/>
    </w:p>
    <w:p>
      <w:pPr>
        <w:jc w:val="both"/>
      </w:pPr>
      <w:r>
        <w:t>from com.twitter.mlmetastore.modelrepo.client import ModelRepoClient</w:t>
      </w:r>
    </w:p>
    <w:p>
      <w:pPr>
        <w:jc w:val="both"/>
      </w:pPr>
      <w:r>
        <w:t>from com.twitter.mlmetastore.modelrepo.core import FeatureImportance, FeatureNames</w:t>
      </w:r>
    </w:p>
    <w:p>
      <w:pPr>
        <w:jc w:val="both"/>
      </w:pPr>
      <w:r>
        <w:t>from twitter.deepbird.io.util import match_feature_regex_list</w:t>
      </w:r>
    </w:p>
    <w:p>
      <w:pPr>
        <w:jc w:val="both"/>
      </w:pPr>
      <w:r/>
    </w:p>
    <w:p>
      <w:pPr>
        <w:jc w:val="both"/>
      </w:pPr>
      <w:r>
        <w:t>from twml.contrib.feature_importances.helpers import (</w:t>
      </w:r>
    </w:p>
    <w:p>
      <w:pPr>
        <w:jc w:val="both"/>
      </w:pPr>
      <w:r>
        <w:t xml:space="preserve">  _get_feature_name_from_config,</w:t>
      </w:r>
    </w:p>
    <w:p>
      <w:pPr>
        <w:jc w:val="both"/>
      </w:pPr>
      <w:r>
        <w:t xml:space="preserve">  _get_feature_types_from_records,</w:t>
      </w:r>
    </w:p>
    <w:p>
      <w:pPr>
        <w:jc w:val="both"/>
      </w:pPr>
      <w:r>
        <w:t xml:space="preserve">  _get_metrics_hook,</w:t>
      </w:r>
    </w:p>
    <w:p>
      <w:pPr>
        <w:jc w:val="both"/>
      </w:pPr>
      <w:r>
        <w:t xml:space="preserve">  _expand_prefix,</w:t>
      </w:r>
    </w:p>
    <w:p>
      <w:pPr>
        <w:jc w:val="both"/>
      </w:pPr>
      <w:r>
        <w:t xml:space="preserve">  longest_common_prefix,</w:t>
      </w:r>
    </w:p>
    <w:p>
      <w:pPr>
        <w:jc w:val="both"/>
      </w:pPr>
      <w:r>
        <w:t xml:space="preserve">  write_list_to_hdfs_gfile)</w:t>
      </w:r>
    </w:p>
    <w:p>
      <w:pPr>
        <w:jc w:val="both"/>
      </w:pPr>
      <w:r>
        <w:t>from twml.contrib.feature_importances.feature_permutation import PermutedInputFnFactory</w:t>
      </w:r>
    </w:p>
    <w:p>
      <w:pPr>
        <w:jc w:val="both"/>
      </w:pPr>
      <w:r>
        <w:t>from twml.tracking import ExperimentTracker</w:t>
      </w:r>
    </w:p>
    <w:p>
      <w:pPr>
        <w:jc w:val="both"/>
      </w:pPr>
      <w:r/>
    </w:p>
    <w:p>
      <w:pPr>
        <w:jc w:val="both"/>
      </w:pPr>
      <w:r>
        <w:t>from tensorflow.compat.v1 import logging</w:t>
      </w:r>
    </w:p>
    <w:p>
      <w:pPr>
        <w:jc w:val="both"/>
      </w:pPr>
      <w:r>
        <w:t>from requests.exceptions import HTTPError, RetryError</w:t>
      </w:r>
    </w:p>
    <w:p>
      <w:pPr>
        <w:jc w:val="both"/>
      </w:pPr>
      <w:r>
        <w:t>from queue import Queue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SERIAL = "serial"</w:t>
      </w:r>
    </w:p>
    <w:p>
      <w:pPr>
        <w:jc w:val="both"/>
      </w:pPr>
      <w:r>
        <w:t>TREE = "tree"</w:t>
      </w:r>
    </w:p>
    <w:p>
      <w:pPr>
        <w:jc w:val="both"/>
      </w:pPr>
      <w:r>
        <w:t>INDIVIDUAL = "Individual"</w:t>
      </w:r>
    </w:p>
    <w:p>
      <w:pPr>
        <w:jc w:val="both"/>
      </w:pPr>
      <w:r>
        <w:t>GROUP = "Group"</w:t>
      </w:r>
    </w:p>
    <w:p>
      <w:pPr>
        <w:jc w:val="both"/>
      </w:pPr>
      <w:r>
        <w:t>ROC_AUC = "roc_auc"</w:t>
      </w:r>
    </w:p>
    <w:p>
      <w:pPr>
        <w:jc w:val="both"/>
      </w:pPr>
      <w:r>
        <w:t>RCE = "rce"</w:t>
      </w:r>
    </w:p>
    <w:p>
      <w:pPr>
        <w:jc w:val="both"/>
      </w:pPr>
      <w:r>
        <w:t>LOSS = "loss"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_repartition(feature_list_queue, fnames_ftypes, split_feature_group_on_period):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Iterate through letters to partition each feature by prefix, and then put each tuple</w:t>
      </w:r>
    </w:p>
    <w:p>
      <w:pPr>
        <w:jc w:val="both"/>
      </w:pPr>
      <w:r>
        <w:t xml:space="preserve">    (prefix, feature_partition) into the feature_list_queue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prefix (str): The prefix shared by each feature in list_of_feature_types</w:t>
      </w:r>
    </w:p>
    <w:p>
      <w:pPr>
        <w:jc w:val="both"/>
      </w:pPr>
      <w:r>
        <w:t xml:space="preserve">    feature_list_queue (Queue&lt;(str, list&lt;(str, str)&gt;)&gt;): The queue of feature groups</w:t>
      </w:r>
    </w:p>
    <w:p>
      <w:pPr>
        <w:jc w:val="both"/>
      </w:pPr>
      <w:r>
        <w:t xml:space="preserve">    fnames_ftypes (list&lt;(str, str)&gt;): List of (fname, ftype) pairs. Each fname begins with prefix</w:t>
      </w:r>
    </w:p>
    <w:p>
      <w:pPr>
        <w:jc w:val="both"/>
      </w:pPr>
      <w:r>
        <w:t xml:space="preserve">    split_feature_group_on_period (str): If true, require that feature groups end in a period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Updated queue with each group in fnames_ftypes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assert len(fnames_ftypes) &gt; 1</w:t>
      </w:r>
    </w:p>
    <w:p>
      <w:pPr>
        <w:jc w:val="both"/>
      </w:pPr>
      <w:r/>
    </w:p>
    <w:p>
      <w:pPr>
        <w:jc w:val="both"/>
      </w:pPr>
      <w:r>
        <w:t xml:space="preserve">  split_character = "." if split_feature_group_on_period else None</w:t>
      </w:r>
    </w:p>
    <w:p>
      <w:pPr>
        <w:jc w:val="both"/>
      </w:pPr>
      <w:r>
        <w:t xml:space="preserve">  # Compute the longest prefix of the words</w:t>
      </w:r>
    </w:p>
    <w:p>
      <w:pPr>
        <w:jc w:val="both"/>
      </w:pPr>
      <w:r>
        <w:t xml:space="preserve">  prefix = longest_common_prefix(</w:t>
      </w:r>
    </w:p>
    <w:p>
      <w:pPr>
        <w:jc w:val="both"/>
      </w:pPr>
      <w:r>
        <w:t xml:space="preserve">    strings=[fname for fname, _ in fnames_ftypes], split_character=split_character)</w:t>
      </w:r>
    </w:p>
    <w:p>
      <w:pPr>
        <w:jc w:val="both"/>
      </w:pPr>
      <w:r/>
    </w:p>
    <w:p>
      <w:pPr>
        <w:jc w:val="both"/>
      </w:pPr>
      <w:r>
        <w:t xml:space="preserve">  # Separate the features by prefix</w:t>
      </w:r>
    </w:p>
    <w:p>
      <w:pPr>
        <w:jc w:val="both"/>
      </w:pPr>
      <w:r>
        <w:t xml:space="preserve">  prefix_to_features = defaultdict(list)</w:t>
      </w:r>
    </w:p>
    <w:p>
      <w:pPr>
        <w:jc w:val="both"/>
      </w:pPr>
      <w:r>
        <w:t xml:space="preserve">  for fname, ftype in fnames_ftypes:</w:t>
      </w:r>
    </w:p>
    <w:p>
      <w:pPr>
        <w:jc w:val="both"/>
      </w:pPr>
      <w:r>
        <w:t xml:space="preserve">    assert fname.startswith(prefix)</w:t>
      </w:r>
    </w:p>
    <w:p>
      <w:pPr>
        <w:jc w:val="both"/>
      </w:pPr>
      <w:r>
        <w:t xml:space="preserve">    new_prefix = _expand_prefix(fname=fname, prefix=prefix, split_character=split_character)</w:t>
      </w:r>
    </w:p>
    <w:p>
      <w:pPr>
        <w:jc w:val="both"/>
      </w:pPr>
      <w:r>
        <w:t xml:space="preserve">    prefix_to_features[new_prefix].append((fname, ftype))</w:t>
      </w:r>
    </w:p>
    <w:p>
      <w:pPr>
        <w:jc w:val="both"/>
      </w:pPr>
      <w:r/>
    </w:p>
    <w:p>
      <w:pPr>
        <w:jc w:val="both"/>
      </w:pPr>
      <w:r>
        <w:t xml:space="preserve">  # Add all of the new partitions to the queue</w:t>
      </w:r>
    </w:p>
    <w:p>
      <w:pPr>
        <w:jc w:val="both"/>
      </w:pPr>
      <w:r>
        <w:t xml:space="preserve">  for new_prefix, fname_ftype_list in prefix_to_features.items():</w:t>
      </w:r>
    </w:p>
    <w:p>
      <w:pPr>
        <w:jc w:val="both"/>
      </w:pPr>
      <w:r>
        <w:t xml:space="preserve">    extended_new_prefix = longest_common_prefix(</w:t>
      </w:r>
    </w:p>
    <w:p>
      <w:pPr>
        <w:jc w:val="both"/>
      </w:pPr>
      <w:r>
        <w:t xml:space="preserve">      strings=[fname for fname, _ in fname_ftype_list], split_character=split_character)</w:t>
      </w:r>
    </w:p>
    <w:p>
      <w:pPr>
        <w:jc w:val="both"/>
      </w:pPr>
      <w:r>
        <w:t xml:space="preserve">    assert extended_new_prefix.startswith(new_prefix)</w:t>
      </w:r>
    </w:p>
    <w:p>
      <w:pPr>
        <w:jc w:val="both"/>
      </w:pPr>
      <w:r>
        <w:t xml:space="preserve">    feature_list_queue.put((extended_new_prefix, fname_ftype_list))</w:t>
      </w:r>
    </w:p>
    <w:p>
      <w:pPr>
        <w:jc w:val="both"/>
      </w:pPr>
      <w:r>
        <w:t xml:space="preserve">  return feature_list_queue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_infer_if_is_metric_larger_the_better(stopping_metric):</w:t>
      </w:r>
    </w:p>
    <w:p>
      <w:pPr>
        <w:jc w:val="both"/>
      </w:pPr>
      <w:r>
        <w:t xml:space="preserve">  # Infers whether a metric should be interpreted such that larger numbers are better (e.g. ROC_AUC), as opposed to</w:t>
      </w:r>
    </w:p>
    <w:p>
      <w:pPr>
        <w:jc w:val="both"/>
      </w:pPr>
      <w:r>
        <w:t xml:space="preserve">  #   larger numbers being worse (e.g. LOSS)</w:t>
      </w:r>
    </w:p>
    <w:p>
      <w:pPr>
        <w:jc w:val="both"/>
      </w:pPr>
      <w:r>
        <w:t xml:space="preserve">  if stopping_metric is None:</w:t>
      </w:r>
    </w:p>
    <w:p>
      <w:pPr>
        <w:jc w:val="both"/>
      </w:pPr>
      <w:r>
        <w:t xml:space="preserve">    raise ValueError("Error: Stopping Metric cannot be None")</w:t>
      </w:r>
    </w:p>
    <w:p>
      <w:pPr>
        <w:jc w:val="both"/>
      </w:pPr>
      <w:r>
        <w:t xml:space="preserve">  elif stopping_metric.startswith(LOSS):</w:t>
      </w:r>
    </w:p>
    <w:p>
      <w:pPr>
        <w:jc w:val="both"/>
      </w:pPr>
      <w:r>
        <w:t xml:space="preserve">    logging.info("Interpreting {} to be a metric where larger numbers are worse".format(stopping_metric))</w:t>
      </w:r>
    </w:p>
    <w:p>
      <w:pPr>
        <w:jc w:val="both"/>
      </w:pPr>
      <w:r>
        <w:t xml:space="preserve">    is_metric_larger_the_better = False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logging.info("Interpreting {} to be a metric where larger numbers are better".format(stopping_metric))</w:t>
      </w:r>
    </w:p>
    <w:p>
      <w:pPr>
        <w:jc w:val="both"/>
      </w:pPr>
      <w:r>
        <w:t xml:space="preserve">    is_metric_larger_the_better = True</w:t>
      </w:r>
    </w:p>
    <w:p>
      <w:pPr>
        <w:jc w:val="both"/>
      </w:pPr>
      <w:r>
        <w:t xml:space="preserve">  return is_metric_larger_the_better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_check_whether_tree_should_expand(baseline_performance, computed_performance, sensitivity, stopping_metric, is_metric_larger_the_better):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True if</w:t>
      </w:r>
    </w:p>
    <w:p>
      <w:pPr>
        <w:jc w:val="both"/>
      </w:pPr>
      <w:r>
        <w:t xml:space="preserve">    - the metric is positive (e.g. ROC_AUC) and computed_performance is nontrivially smaller than the baseline_performance</w:t>
      </w:r>
    </w:p>
    <w:p>
      <w:pPr>
        <w:jc w:val="both"/>
      </w:pPr>
      <w:r>
        <w:t xml:space="preserve">    - the metric is negative (e.g. LOSS) and computed_performance is nontrivially larger than the baseline_performance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difference = ((baseline_performance[stopping_metric] - computed_performance[stopping_metric]) /</w:t>
      </w:r>
    </w:p>
    <w:p>
      <w:pPr>
        <w:jc w:val="both"/>
      </w:pPr>
      <w:r>
        <w:t xml:space="preserve">                 baseline_performance[stopping_metric])</w:t>
      </w:r>
    </w:p>
    <w:p>
      <w:pPr>
        <w:jc w:val="both"/>
      </w:pPr>
      <w:r/>
    </w:p>
    <w:p>
      <w:pPr>
        <w:jc w:val="both"/>
      </w:pPr>
      <w:r>
        <w:t xml:space="preserve">  if not is_metric_larger_the_better:</w:t>
      </w:r>
    </w:p>
    <w:p>
      <w:pPr>
        <w:jc w:val="both"/>
      </w:pPr>
      <w:r>
        <w:t xml:space="preserve">      difference = -difference</w:t>
      </w:r>
    </w:p>
    <w:p>
      <w:pPr>
        <w:jc w:val="both"/>
      </w:pPr>
      <w:r/>
    </w:p>
    <w:p>
      <w:pPr>
        <w:jc w:val="both"/>
      </w:pPr>
      <w:r>
        <w:t xml:space="preserve">  logging.info(</w:t>
      </w:r>
    </w:p>
    <w:p>
      <w:pPr>
        <w:jc w:val="both"/>
      </w:pPr>
      <w:r>
        <w:t xml:space="preserve">    "Found a {} difference of {}. Sensitivity is {}.".format("positive" if is_metric_larger_the_better else "negative", difference, sensitivity))</w:t>
      </w:r>
    </w:p>
    <w:p>
      <w:pPr>
        <w:jc w:val="both"/>
      </w:pPr>
      <w:r>
        <w:t xml:space="preserve">  return difference &gt; sensitivity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_compute_multiple_permuted_performances_from_trainer(</w:t>
      </w:r>
    </w:p>
    <w:p>
      <w:pPr>
        <w:jc w:val="both"/>
      </w:pPr>
      <w:r>
        <w:t xml:space="preserve">    factory, fname_ftypes, trainer, parse_fn, record_count):</w:t>
      </w:r>
    </w:p>
    <w:p>
      <w:pPr>
        <w:jc w:val="both"/>
      </w:pPr>
      <w:r>
        <w:t xml:space="preserve">  """Compute performances with fname and fype permuted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metrics_hook = _get_metrics_hook(trainer)</w:t>
      </w:r>
    </w:p>
    <w:p>
      <w:pPr>
        <w:jc w:val="both"/>
      </w:pPr>
      <w:r>
        <w:t xml:space="preserve">  trainer._estimator.evaluate(</w:t>
      </w:r>
    </w:p>
    <w:p>
      <w:pPr>
        <w:jc w:val="both"/>
      </w:pPr>
      <w:r>
        <w:t xml:space="preserve">    input_fn=factory.get_permuted_input_fn(</w:t>
      </w:r>
    </w:p>
    <w:p>
      <w:pPr>
        <w:jc w:val="both"/>
      </w:pPr>
      <w:r>
        <w:t xml:space="preserve">      batch_size=trainer._params.eval_batch_size, parse_fn=parse_fn, fname_ftypes=fname_ftypes),</w:t>
      </w:r>
    </w:p>
    <w:p>
      <w:pPr>
        <w:jc w:val="both"/>
      </w:pPr>
      <w:r>
        <w:t xml:space="preserve">    steps=(record_count + trainer._params.eval_batch_size) // trainer._params.eval_batch_size,</w:t>
      </w:r>
    </w:p>
    <w:p>
      <w:pPr>
        <w:jc w:val="both"/>
      </w:pPr>
      <w:r>
        <w:t xml:space="preserve">    hooks=[metrics_hook],</w:t>
      </w:r>
    </w:p>
    <w:p>
      <w:pPr>
        <w:jc w:val="both"/>
      </w:pPr>
      <w:r>
        <w:t xml:space="preserve">    checkpoint_path=trainer.best_or_latest_checkpoint)</w:t>
      </w:r>
    </w:p>
    <w:p>
      <w:pPr>
        <w:jc w:val="both"/>
      </w:pPr>
      <w:r>
        <w:t xml:space="preserve">  return metrics_hook.metric_values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_get_extra_feature_group_performances(factory, trainer, parse_fn, extra_groups, feature_to_type, record_count):</w:t>
      </w:r>
    </w:p>
    <w:p>
      <w:pPr>
        <w:jc w:val="both"/>
      </w:pPr>
      <w:r>
        <w:t xml:space="preserve">  """Compute performance differences for the extra feature groups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extra_group_feature_performance_results = {}</w:t>
      </w:r>
    </w:p>
    <w:p>
      <w:pPr>
        <w:jc w:val="both"/>
      </w:pPr>
      <w:r>
        <w:t xml:space="preserve">  for group_name, raw_feature_regex_list in extra_groups.items():</w:t>
      </w:r>
    </w:p>
    <w:p>
      <w:pPr>
        <w:jc w:val="both"/>
      </w:pPr>
      <w:r>
        <w:t xml:space="preserve">    start = time.time()</w:t>
      </w:r>
    </w:p>
    <w:p>
      <w:pPr>
        <w:jc w:val="both"/>
      </w:pPr>
      <w:r>
        <w:t xml:space="preserve">    fnames = match_feature_regex_list(</w:t>
      </w:r>
    </w:p>
    <w:p>
      <w:pPr>
        <w:jc w:val="both"/>
      </w:pPr>
      <w:r>
        <w:t xml:space="preserve">      features=feature_to_type.keys(),</w:t>
      </w:r>
    </w:p>
    <w:p>
      <w:pPr>
        <w:jc w:val="both"/>
      </w:pPr>
      <w:r>
        <w:t xml:space="preserve">      feature_regex_list=[regex for regex in raw_feature_regex_list],</w:t>
      </w:r>
    </w:p>
    <w:p>
      <w:pPr>
        <w:jc w:val="both"/>
      </w:pPr>
      <w:r>
        <w:t xml:space="preserve">      preprocess=False,</w:t>
      </w:r>
    </w:p>
    <w:p>
      <w:pPr>
        <w:jc w:val="both"/>
      </w:pPr>
      <w:r>
        <w:t xml:space="preserve">      as_dict=False)</w:t>
      </w:r>
    </w:p>
    <w:p>
      <w:pPr>
        <w:jc w:val="both"/>
      </w:pPr>
      <w:r/>
    </w:p>
    <w:p>
      <w:pPr>
        <w:jc w:val="both"/>
      </w:pPr>
      <w:r>
        <w:t xml:space="preserve">    fnames_ftypes = [(fname, feature_to_type[fname]) for fname in fnames]</w:t>
      </w:r>
    </w:p>
    <w:p>
      <w:pPr>
        <w:jc w:val="both"/>
      </w:pPr>
      <w:r/>
    </w:p>
    <w:p>
      <w:pPr>
        <w:jc w:val="both"/>
      </w:pPr>
      <w:r>
        <w:t xml:space="preserve">    logging.info("Extracted extra group {} with features {}".format(group_name, fnames_ftypes))</w:t>
      </w:r>
    </w:p>
    <w:p>
      <w:pPr>
        <w:jc w:val="both"/>
      </w:pPr>
      <w:r>
        <w:t xml:space="preserve">    extra_group_feature_performance_results[group_name] = _compute_multiple_permuted_performances_from_trainer(</w:t>
      </w:r>
    </w:p>
    <w:p>
      <w:pPr>
        <w:jc w:val="both"/>
      </w:pPr>
      <w:r>
        <w:t xml:space="preserve">      factory=factory, fname_ftypes=fnames_ftypes,</w:t>
      </w:r>
    </w:p>
    <w:p>
      <w:pPr>
        <w:jc w:val="both"/>
      </w:pPr>
      <w:r>
        <w:t xml:space="preserve">      trainer=trainer, parse_fn=parse_fn, record_count=record_count)</w:t>
      </w:r>
    </w:p>
    <w:p>
      <w:pPr>
        <w:jc w:val="both"/>
      </w:pPr>
      <w:r>
        <w:t xml:space="preserve">    logging.info("\n\nImportances computed for {} in {} seconds \n\n".format(</w:t>
      </w:r>
    </w:p>
    <w:p>
      <w:pPr>
        <w:jc w:val="both"/>
      </w:pPr>
      <w:r>
        <w:t xml:space="preserve">      group_name, int(time.time() - start)))</w:t>
      </w:r>
    </w:p>
    <w:p>
      <w:pPr>
        <w:jc w:val="both"/>
      </w:pPr>
      <w:r>
        <w:t xml:space="preserve">  return extra_group_feature_performance_results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_feature_importances_tree_algorithm(</w:t>
      </w:r>
    </w:p>
    <w:p>
      <w:pPr>
        <w:jc w:val="both"/>
      </w:pPr>
      <w:r>
        <w:t xml:space="preserve">    data_dir, trainer, parse_fn, fnames, stopping_metric, file_list=None, datarecord_filter_fn=None, split_feature_group_on_period=True,</w:t>
      </w:r>
    </w:p>
    <w:p>
      <w:pPr>
        <w:jc w:val="both"/>
      </w:pPr>
      <w:r>
        <w:t xml:space="preserve">    record_count=99999, is_metric_larger_the_better=None, sensitivity=0.025, extra_groups=None, dont_build_tree=False):</w:t>
      </w:r>
    </w:p>
    <w:p>
      <w:pPr>
        <w:jc w:val="both"/>
      </w:pPr>
      <w:r>
        <w:t xml:space="preserve">  """Tree algorithm for feature and feature group importances. This algorithm build a prefix tree of</w:t>
      </w:r>
    </w:p>
    <w:p>
      <w:pPr>
        <w:jc w:val="both"/>
      </w:pPr>
      <w:r>
        <w:t xml:space="preserve">  the feature names and then traverses the tree with a BFS. At each node (aka group of features with</w:t>
      </w:r>
    </w:p>
    <w:p>
      <w:pPr>
        <w:jc w:val="both"/>
      </w:pPr>
      <w:r>
        <w:t xml:space="preserve">  a shared prefix) the algorithm computes the performance of the model when we permute all features</w:t>
      </w:r>
    </w:p>
    <w:p>
      <w:pPr>
        <w:jc w:val="both"/>
      </w:pPr>
      <w:r>
        <w:t xml:space="preserve">  in the group. The algorithm only zooms-in on groups that impact the performance by more than</w:t>
      </w:r>
    </w:p>
    <w:p>
      <w:pPr>
        <w:jc w:val="both"/>
      </w:pPr>
      <w:r>
        <w:t xml:space="preserve">  sensitivity. As a result, features that affect the model performance by less than sensitivity will</w:t>
      </w:r>
    </w:p>
    <w:p>
      <w:pPr>
        <w:jc w:val="both"/>
      </w:pPr>
      <w:r>
        <w:t xml:space="preserve">  not have an exact importance.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data_dir: (str): The location of the training or testing data to compute importances over.</w:t>
      </w:r>
    </w:p>
    <w:p>
      <w:pPr>
        <w:jc w:val="both"/>
      </w:pPr>
      <w:r>
        <w:t xml:space="preserve">      If None, the trainer._eval_files are used</w:t>
      </w:r>
    </w:p>
    <w:p>
      <w:pPr>
        <w:jc w:val="both"/>
      </w:pPr>
      <w:r>
        <w:t xml:space="preserve">    trainer: (DataRecordTrainer): A DataRecordTrainer object</w:t>
      </w:r>
    </w:p>
    <w:p>
      <w:pPr>
        <w:jc w:val="both"/>
      </w:pPr>
      <w:r>
        <w:t xml:space="preserve">    parse_fn: (function): The parse_fn used by eval_input_fn</w:t>
      </w:r>
    </w:p>
    <w:p>
      <w:pPr>
        <w:jc w:val="both"/>
      </w:pPr>
      <w:r>
        <w:t xml:space="preserve">    fnames (list&lt;string&gt;): The list of feature names</w:t>
      </w:r>
    </w:p>
    <w:p>
      <w:pPr>
        <w:jc w:val="both"/>
      </w:pPr>
      <w:r>
        <w:t xml:space="preserve">    stopping_metric (str): The metric to use to determine when to stop expanding trees</w:t>
      </w:r>
    </w:p>
    <w:p>
      <w:pPr>
        <w:jc w:val="both"/>
      </w:pPr>
      <w:r>
        <w:t xml:space="preserve">    file_list (list&lt;str&gt;): The list of filenames. Exactly one of file_list and data_dir should be</w:t>
      </w:r>
    </w:p>
    <w:p>
      <w:pPr>
        <w:jc w:val="both"/>
      </w:pPr>
      <w:r>
        <w:t xml:space="preserve">      provided</w:t>
      </w:r>
    </w:p>
    <w:p>
      <w:pPr>
        <w:jc w:val="both"/>
      </w:pPr>
      <w:r>
        <w:t xml:space="preserve">    datarecord_filter_fn (function): a function takes a single data sample in com.twitter.ml.api.ttypes.DataRecord format</w:t>
      </w:r>
    </w:p>
    <w:p>
      <w:pPr>
        <w:jc w:val="both"/>
      </w:pPr>
      <w:r>
        <w:t xml:space="preserve">        and return a boolean value, to indicate if this data record should be kept in feature importance module or not.</w:t>
      </w:r>
    </w:p>
    <w:p>
      <w:pPr>
        <w:jc w:val="both"/>
      </w:pPr>
      <w:r>
        <w:t xml:space="preserve">    split_feature_group_on_period (boolean): If true, split feature groups by period rather than on</w:t>
      </w:r>
    </w:p>
    <w:p>
      <w:pPr>
        <w:jc w:val="both"/>
      </w:pPr>
      <w:r>
        <w:t xml:space="preserve">      optimal prefix</w:t>
      </w:r>
    </w:p>
    <w:p>
      <w:pPr>
        <w:jc w:val="both"/>
      </w:pPr>
      <w:r>
        <w:t xml:space="preserve">    record_count (int): The number of records to compute importances over</w:t>
      </w:r>
    </w:p>
    <w:p>
      <w:pPr>
        <w:jc w:val="both"/>
      </w:pPr>
      <w:r>
        <w:t xml:space="preserve">    is_metric_larger_the_better (boolean): If true, assume that stopping_metric is a metric where larger</w:t>
      </w:r>
    </w:p>
    <w:p>
      <w:pPr>
        <w:jc w:val="both"/>
      </w:pPr>
      <w:r>
        <w:t xml:space="preserve">      values are better (e.g. ROC-AUC)</w:t>
      </w:r>
    </w:p>
    <w:p>
      <w:pPr>
        <w:jc w:val="both"/>
      </w:pPr>
      <w:r>
        <w:t xml:space="preserve">    sensitivity (float): The smallest change in performance to continue to expand the tree</w:t>
      </w:r>
    </w:p>
    <w:p>
      <w:pPr>
        <w:jc w:val="both"/>
      </w:pPr>
      <w:r>
        <w:t xml:space="preserve">    extra_groups (dict&lt;str, list&lt;str&gt;&gt;): A dictionary mapping the name of extra feature groups to the list of</w:t>
      </w:r>
    </w:p>
    <w:p>
      <w:pPr>
        <w:jc w:val="both"/>
      </w:pPr>
      <w:r>
        <w:t xml:space="preserve">      the names of the features in the group. You should only supply a value for this argument if you have a set</w:t>
      </w:r>
    </w:p>
    <w:p>
      <w:pPr>
        <w:jc w:val="both"/>
      </w:pPr>
      <w:r>
        <w:t xml:space="preserve">      of features that you want to evaluate as a group but don't share a prefix</w:t>
      </w:r>
    </w:p>
    <w:p>
      <w:pPr>
        <w:jc w:val="both"/>
      </w:pPr>
      <w:r>
        <w:t xml:space="preserve">    dont_build_tree (boolean): If True, don't build the tree and only compute the extra_groups importances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dictionary that contains the individual and group feature importances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factory = PermutedInputFnFactory(</w:t>
      </w:r>
    </w:p>
    <w:p>
      <w:pPr>
        <w:jc w:val="both"/>
      </w:pPr>
      <w:r>
        <w:t xml:space="preserve">    data_dir=data_dir, record_count=record_count, file_list=file_list, datarecord_filter_fn=datarecord_filter_fn)</w:t>
      </w:r>
    </w:p>
    <w:p>
      <w:pPr>
        <w:jc w:val="both"/>
      </w:pPr>
      <w:r>
        <w:t xml:space="preserve">  baseline_performance = _compute_multiple_permuted_performances_from_trainer(</w:t>
      </w:r>
    </w:p>
    <w:p>
      <w:pPr>
        <w:jc w:val="both"/>
      </w:pPr>
      <w:r>
        <w:t xml:space="preserve">    factory=factory, fname_ftypes=[],</w:t>
      </w:r>
    </w:p>
    <w:p>
      <w:pPr>
        <w:jc w:val="both"/>
      </w:pPr>
      <w:r>
        <w:t xml:space="preserve">    trainer=trainer, parse_fn=parse_fn, record_count=record_count)</w:t>
      </w:r>
    </w:p>
    <w:p>
      <w:pPr>
        <w:jc w:val="both"/>
      </w:pPr>
      <w:r>
        <w:t xml:space="preserve">  out = {"None": baseline_performance}</w:t>
      </w:r>
    </w:p>
    <w:p>
      <w:pPr>
        <w:jc w:val="both"/>
      </w:pPr>
      <w:r/>
    </w:p>
    <w:p>
      <w:pPr>
        <w:jc w:val="both"/>
      </w:pPr>
      <w:r>
        <w:t xml:space="preserve">  if stopping_metric not in baseline_performance:</w:t>
      </w:r>
    </w:p>
    <w:p>
      <w:pPr>
        <w:jc w:val="both"/>
      </w:pPr>
      <w:r>
        <w:t xml:space="preserve">    raise ValueError("The stopping metric '{}' not found in baseline_performance. Metrics are {}".format(</w:t>
      </w:r>
    </w:p>
    <w:p>
      <w:pPr>
        <w:jc w:val="both"/>
      </w:pPr>
      <w:r>
        <w:t xml:space="preserve">      stopping_metric, list(baseline_performance.keys())))</w:t>
      </w:r>
    </w:p>
    <w:p>
      <w:pPr>
        <w:jc w:val="both"/>
      </w:pPr>
      <w:r/>
    </w:p>
    <w:p>
      <w:pPr>
        <w:jc w:val="both"/>
      </w:pPr>
      <w:r>
        <w:t xml:space="preserve">  is_metric_larger_the_better = (</w:t>
      </w:r>
    </w:p>
    <w:p>
      <w:pPr>
        <w:jc w:val="both"/>
      </w:pPr>
      <w:r>
        <w:t xml:space="preserve">    is_metric_larger_the_better if is_metric_larger_the_better is not None else _infer_if_is_metric_larger_the_better(stopping_metric))</w:t>
      </w:r>
    </w:p>
    <w:p>
      <w:pPr>
        <w:jc w:val="both"/>
      </w:pPr>
      <w:r>
        <w:t xml:space="preserve">  logging.info("Using {} as the stopping metric for the tree algorithm".format(stopping_metric))</w:t>
      </w:r>
    </w:p>
    <w:p>
      <w:pPr>
        <w:jc w:val="both"/>
      </w:pPr>
      <w:r/>
    </w:p>
    <w:p>
      <w:pPr>
        <w:jc w:val="both"/>
      </w:pPr>
      <w:r>
        <w:t xml:space="preserve">  feature_to_type = _get_feature_types_from_records(records=factory.records, fnames=fnames)</w:t>
      </w:r>
    </w:p>
    <w:p>
      <w:pPr>
        <w:jc w:val="both"/>
      </w:pPr>
      <w:r>
        <w:t xml:space="preserve">  all_feature_types = list(feature_to_type.items())</w:t>
      </w:r>
    </w:p>
    <w:p>
      <w:pPr>
        <w:jc w:val="both"/>
      </w:pPr>
      <w:r/>
    </w:p>
    <w:p>
      <w:pPr>
        <w:jc w:val="both"/>
      </w:pPr>
      <w:r>
        <w:t xml:space="preserve">  individual_feature_performances = {}</w:t>
      </w:r>
    </w:p>
    <w:p>
      <w:pPr>
        <w:jc w:val="both"/>
      </w:pPr>
      <w:r>
        <w:t xml:space="preserve">  feature_group_performances = {}</w:t>
      </w:r>
    </w:p>
    <w:p>
      <w:pPr>
        <w:jc w:val="both"/>
      </w:pPr>
      <w:r>
        <w:t xml:space="preserve">  if dont_build_tree:</w:t>
      </w:r>
    </w:p>
    <w:p>
      <w:pPr>
        <w:jc w:val="both"/>
      </w:pPr>
      <w:r>
        <w:t xml:space="preserve">    logging.info("Not building feature importance trie. Will only compute importances for the extra_groups")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logging.info("Building feature importance trie")</w:t>
      </w:r>
    </w:p>
    <w:p>
      <w:pPr>
        <w:jc w:val="both"/>
      </w:pPr>
      <w:r>
        <w:t xml:space="preserve">    # Each element in the Queue will be a tuple of (prefix, list_of_feature_type_pairs) where</w:t>
      </w:r>
    </w:p>
    <w:p>
      <w:pPr>
        <w:jc w:val="both"/>
      </w:pPr>
      <w:r>
        <w:t xml:space="preserve">    #   each feature in list_of_feature_type_pairs will have have the prefix "prefix"</w:t>
      </w:r>
    </w:p>
    <w:p>
      <w:pPr>
        <w:jc w:val="both"/>
      </w:pPr>
      <w:r>
        <w:t xml:space="preserve">    feature_list_queue = _repartition(</w:t>
      </w:r>
    </w:p>
    <w:p>
      <w:pPr>
        <w:jc w:val="both"/>
      </w:pPr>
      <w:r>
        <w:t xml:space="preserve">      feature_list_queue=Queue(), fnames_ftypes=all_feature_types, split_feature_group_on_period=split_feature_group_on_period)</w:t>
      </w:r>
    </w:p>
    <w:p>
      <w:pPr>
        <w:jc w:val="both"/>
      </w:pPr>
      <w:r/>
    </w:p>
    <w:p>
      <w:pPr>
        <w:jc w:val="both"/>
      </w:pPr>
      <w:r>
        <w:t xml:space="preserve">    while not feature_list_queue.empty():</w:t>
      </w:r>
    </w:p>
    <w:p>
      <w:pPr>
        <w:jc w:val="both"/>
      </w:pPr>
      <w:r>
        <w:t xml:space="preserve">      # Pop the queue. We should never have an empty list in the queue</w:t>
      </w:r>
    </w:p>
    <w:p>
      <w:pPr>
        <w:jc w:val="both"/>
      </w:pPr>
      <w:r>
        <w:t xml:space="preserve">      prefix, fnames_ftypes = feature_list_queue.get()</w:t>
      </w:r>
    </w:p>
    <w:p>
      <w:pPr>
        <w:jc w:val="both"/>
      </w:pPr>
      <w:r>
        <w:t xml:space="preserve">      assert len(fnames_ftypes) &gt; 0</w:t>
      </w:r>
    </w:p>
    <w:p>
      <w:pPr>
        <w:jc w:val="both"/>
      </w:pPr>
      <w:r/>
    </w:p>
    <w:p>
      <w:pPr>
        <w:jc w:val="both"/>
      </w:pPr>
      <w:r>
        <w:t xml:space="preserve">      # Compute performance from permuting all features in fname_ftypes</w:t>
      </w:r>
    </w:p>
    <w:p>
      <w:pPr>
        <w:jc w:val="both"/>
      </w:pPr>
      <w:r>
        <w:t xml:space="preserve">      logging.info(</w:t>
      </w:r>
    </w:p>
    <w:p>
      <w:pPr>
        <w:jc w:val="both"/>
      </w:pPr>
      <w:r>
        <w:t xml:space="preserve">        "\n\nComputing importances for {} ({}...). {} elements left in the queue \n\n".format(</w:t>
      </w:r>
    </w:p>
    <w:p>
      <w:pPr>
        <w:jc w:val="both"/>
      </w:pPr>
      <w:r>
        <w:t xml:space="preserve">          prefix, fnames_ftypes[:5], feature_list_queue.qsize()))</w:t>
      </w:r>
    </w:p>
    <w:p>
      <w:pPr>
        <w:jc w:val="both"/>
      </w:pPr>
      <w:r>
        <w:t xml:space="preserve">      start = time.time()</w:t>
      </w:r>
    </w:p>
    <w:p>
      <w:pPr>
        <w:jc w:val="both"/>
      </w:pPr>
      <w:r>
        <w:t xml:space="preserve">      computed_performance = _compute_multiple_permuted_performances_from_trainer(</w:t>
      </w:r>
    </w:p>
    <w:p>
      <w:pPr>
        <w:jc w:val="both"/>
      </w:pPr>
      <w:r>
        <w:t xml:space="preserve">        factory=factory, fname_ftypes=fnames_ftypes,</w:t>
      </w:r>
    </w:p>
    <w:p>
      <w:pPr>
        <w:jc w:val="both"/>
      </w:pPr>
      <w:r>
        <w:t xml:space="preserve">        trainer=trainer, parse_fn=parse_fn, record_count=record_count)</w:t>
      </w:r>
    </w:p>
    <w:p>
      <w:pPr>
        <w:jc w:val="both"/>
      </w:pPr>
      <w:r>
        <w:t xml:space="preserve">      logging.info("\n\nImportances computed for {} in {} seconds \n\n".format(</w:t>
      </w:r>
    </w:p>
    <w:p>
      <w:pPr>
        <w:jc w:val="both"/>
      </w:pPr>
      <w:r>
        <w:t xml:space="preserve">        prefix, int(time.time() - start)))</w:t>
      </w:r>
    </w:p>
    <w:p>
      <w:pPr>
        <w:jc w:val="both"/>
      </w:pPr>
      <w:r>
        <w:t xml:space="preserve">      if len(fnames_ftypes) == 1:</w:t>
      </w:r>
    </w:p>
    <w:p>
      <w:pPr>
        <w:jc w:val="both"/>
      </w:pPr>
      <w:r>
        <w:t xml:space="preserve">        individual_feature_performances[fnames_ftypes[0][0]] = computed_performance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feature_group_performances[prefix] = computed_performance</w:t>
      </w:r>
    </w:p>
    <w:p>
      <w:pPr>
        <w:jc w:val="both"/>
      </w:pPr>
      <w:r>
        <w:t xml:space="preserve">      # Dig deeper into the features in fname_ftypes only if there is more than one feature in the</w:t>
      </w:r>
    </w:p>
    <w:p>
      <w:pPr>
        <w:jc w:val="both"/>
      </w:pPr>
      <w:r>
        <w:t xml:space="preserve">      #    list and the performance drop is nontrivial</w:t>
      </w:r>
    </w:p>
    <w:p>
      <w:pPr>
        <w:jc w:val="both"/>
      </w:pPr>
      <w:r>
        <w:t xml:space="preserve">      logging.info("Checking performance for {} ({}...)".format(prefix, fnames_ftypes[:5]))</w:t>
      </w:r>
    </w:p>
    <w:p>
      <w:pPr>
        <w:jc w:val="both"/>
      </w:pPr>
      <w:r>
        <w:t xml:space="preserve">      check = _check_whether_tree_should_expand(</w:t>
      </w:r>
    </w:p>
    <w:p>
      <w:pPr>
        <w:jc w:val="both"/>
      </w:pPr>
      <w:r>
        <w:t xml:space="preserve">        baseline_performance=baseline_performance, computed_performance=computed_performance,</w:t>
      </w:r>
    </w:p>
    <w:p>
      <w:pPr>
        <w:jc w:val="both"/>
      </w:pPr>
      <w:r>
        <w:t xml:space="preserve">        sensitivity=sensitivity, stopping_metric=stopping_metric, is_metric_larger_the_better=is_metric_larger_the_better)</w:t>
      </w:r>
    </w:p>
    <w:p>
      <w:pPr>
        <w:jc w:val="both"/>
      </w:pPr>
      <w:r>
        <w:t xml:space="preserve">      if len(fnames_ftypes) &gt; 1 and check:</w:t>
      </w:r>
    </w:p>
    <w:p>
      <w:pPr>
        <w:jc w:val="both"/>
      </w:pPr>
      <w:r>
        <w:t xml:space="preserve">        logging.info("Expanding {} ({}...)".format(prefix, fnames_ftypes[:5]))</w:t>
      </w:r>
    </w:p>
    <w:p>
      <w:pPr>
        <w:jc w:val="both"/>
      </w:pPr>
      <w:r>
        <w:t xml:space="preserve">        feature_list_queue = _repartition(</w:t>
      </w:r>
    </w:p>
    <w:p>
      <w:pPr>
        <w:jc w:val="both"/>
      </w:pPr>
      <w:r>
        <w:t xml:space="preserve">          feature_list_queue=feature_list_queue, fnames_ftypes=fnames_ftypes, split_feature_group_on_period=split_feature_group_on_period)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logging.info("Not expanding {} ({}...)".format(prefix, fnames_ftypes[:5]))</w:t>
      </w:r>
    </w:p>
    <w:p>
      <w:pPr>
        <w:jc w:val="both"/>
      </w:pPr>
      <w:r/>
    </w:p>
    <w:p>
      <w:pPr>
        <w:jc w:val="both"/>
      </w:pPr>
      <w:r>
        <w:t xml:space="preserve">  # Baseline performance is grouped in with individual_feature_importance_results</w:t>
      </w:r>
    </w:p>
    <w:p>
      <w:pPr>
        <w:jc w:val="both"/>
      </w:pPr>
      <w:r>
        <w:t xml:space="preserve">  individual_feature_performance_results = dict(</w:t>
      </w:r>
    </w:p>
    <w:p>
      <w:pPr>
        <w:jc w:val="both"/>
      </w:pPr>
      <w:r>
        <w:t xml:space="preserve">    out, **{k: v for k, v in individual_feature_performances.items()})</w:t>
      </w:r>
    </w:p>
    <w:p>
      <w:pPr>
        <w:jc w:val="both"/>
      </w:pPr>
      <w:r>
        <w:t xml:space="preserve">  group_feature_performance_results = {k: v for k, v in feature_group_performances.items()}</w:t>
      </w:r>
    </w:p>
    <w:p>
      <w:pPr>
        <w:jc w:val="both"/>
      </w:pPr>
      <w:r/>
    </w:p>
    <w:p>
      <w:pPr>
        <w:jc w:val="both"/>
      </w:pPr>
      <w:r>
        <w:t xml:space="preserve">  if extra_groups is not None:</w:t>
      </w:r>
    </w:p>
    <w:p>
      <w:pPr>
        <w:jc w:val="both"/>
      </w:pPr>
      <w:r>
        <w:t xml:space="preserve">    logging.info("Computing performances for extra groups {}".format(extra_groups.keys()))</w:t>
      </w:r>
    </w:p>
    <w:p>
      <w:pPr>
        <w:jc w:val="both"/>
      </w:pPr>
      <w:r>
        <w:t xml:space="preserve">    for group_name, performances in _get_extra_feature_group_performances(</w:t>
      </w:r>
    </w:p>
    <w:p>
      <w:pPr>
        <w:jc w:val="both"/>
      </w:pPr>
      <w:r>
        <w:t xml:space="preserve">        factory=factory,</w:t>
      </w:r>
    </w:p>
    <w:p>
      <w:pPr>
        <w:jc w:val="both"/>
      </w:pPr>
      <w:r>
        <w:t xml:space="preserve">        trainer=trainer,</w:t>
      </w:r>
    </w:p>
    <w:p>
      <w:pPr>
        <w:jc w:val="both"/>
      </w:pPr>
      <w:r>
        <w:t xml:space="preserve">        parse_fn=parse_fn,</w:t>
      </w:r>
    </w:p>
    <w:p>
      <w:pPr>
        <w:jc w:val="both"/>
      </w:pPr>
      <w:r>
        <w:t xml:space="preserve">        extra_groups=extra_groups,</w:t>
      </w:r>
    </w:p>
    <w:p>
      <w:pPr>
        <w:jc w:val="both"/>
      </w:pPr>
      <w:r>
        <w:t xml:space="preserve">        feature_to_type=feature_to_type,</w:t>
      </w:r>
    </w:p>
    <w:p>
      <w:pPr>
        <w:jc w:val="both"/>
      </w:pPr>
      <w:r>
        <w:t xml:space="preserve">        record_count=record_count).items():</w:t>
      </w:r>
    </w:p>
    <w:p>
      <w:pPr>
        <w:jc w:val="both"/>
      </w:pPr>
      <w:r>
        <w:t xml:space="preserve">      group_feature_performance_results[group_name] = performances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logging.info("Not computing performances for extra groups")</w:t>
      </w:r>
    </w:p>
    <w:p>
      <w:pPr>
        <w:jc w:val="both"/>
      </w:pPr>
      <w:r/>
    </w:p>
    <w:p>
      <w:pPr>
        <w:jc w:val="both"/>
      </w:pPr>
      <w:r>
        <w:t xml:space="preserve">  return {INDIVIDUAL: individual_feature_performance_results,</w:t>
      </w:r>
    </w:p>
    <w:p>
      <w:pPr>
        <w:jc w:val="both"/>
      </w:pPr>
      <w:r>
        <w:t xml:space="preserve">          GROUP: group_feature_performance_results}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_feature_importances_serial_algorithm(</w:t>
      </w:r>
    </w:p>
    <w:p>
      <w:pPr>
        <w:jc w:val="both"/>
      </w:pPr>
      <w:r>
        <w:t xml:space="preserve">    data_dir, trainer, parse_fn, fnames, file_list=None, datarecord_filter_fn=None, factory=None, record_count=99999):</w:t>
      </w:r>
    </w:p>
    <w:p>
      <w:pPr>
        <w:jc w:val="both"/>
      </w:pPr>
      <w:r>
        <w:t xml:space="preserve">  """Serial algorithm for feature importances. This algorithm computes the</w:t>
      </w:r>
    </w:p>
    <w:p>
      <w:pPr>
        <w:jc w:val="both"/>
      </w:pPr>
      <w:r>
        <w:t xml:space="preserve">  importance of each feature.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factory = PermutedInputFnFactory(</w:t>
      </w:r>
    </w:p>
    <w:p>
      <w:pPr>
        <w:jc w:val="both"/>
      </w:pPr>
      <w:r>
        <w:t xml:space="preserve">    data_dir=data_dir, record_count=record_count, file_list=file_list, datarecord_filter_fn=datarecord_filter_fn)</w:t>
      </w:r>
    </w:p>
    <w:p>
      <w:pPr>
        <w:jc w:val="both"/>
      </w:pPr>
      <w:r>
        <w:t xml:space="preserve">  feature_to_type = _get_feature_types_from_records(records=factory.records, fnames=fnames)</w:t>
      </w:r>
    </w:p>
    <w:p>
      <w:pPr>
        <w:jc w:val="both"/>
      </w:pPr>
      <w:r/>
    </w:p>
    <w:p>
      <w:pPr>
        <w:jc w:val="both"/>
      </w:pPr>
      <w:r>
        <w:t xml:space="preserve">  out = {}</w:t>
      </w:r>
    </w:p>
    <w:p>
      <w:pPr>
        <w:jc w:val="both"/>
      </w:pPr>
      <w:r>
        <w:t xml:space="preserve">  for fname, ftype in list(feature_to_type.items()) + [(None, None)]:</w:t>
      </w:r>
    </w:p>
    <w:p>
      <w:pPr>
        <w:jc w:val="both"/>
      </w:pPr>
      <w:r>
        <w:t xml:space="preserve">    logging.info("\n\nComputing importances for {}\n\n".format(fname))</w:t>
      </w:r>
    </w:p>
    <w:p>
      <w:pPr>
        <w:jc w:val="both"/>
      </w:pPr>
      <w:r>
        <w:t xml:space="preserve">    start = time.time()</w:t>
      </w:r>
    </w:p>
    <w:p>
      <w:pPr>
        <w:jc w:val="both"/>
      </w:pPr>
      <w:r>
        <w:t xml:space="preserve">    fname_ftypes = [(fname, ftype)] if fname is not None else []</w:t>
      </w:r>
    </w:p>
    <w:p>
      <w:pPr>
        <w:jc w:val="both"/>
      </w:pPr>
      <w:r>
        <w:t xml:space="preserve">    out[str(fname)] = _compute_multiple_permuted_performances_from_trainer(</w:t>
      </w:r>
    </w:p>
    <w:p>
      <w:pPr>
        <w:jc w:val="both"/>
      </w:pPr>
      <w:r>
        <w:t xml:space="preserve">      factory=factory, fname_ftypes=fname_ftypes,</w:t>
      </w:r>
    </w:p>
    <w:p>
      <w:pPr>
        <w:jc w:val="both"/>
      </w:pPr>
      <w:r>
        <w:t xml:space="preserve">      trainer=trainer, parse_fn=parse_fn, record_count=record_count)</w:t>
      </w:r>
    </w:p>
    <w:p>
      <w:pPr>
        <w:jc w:val="both"/>
      </w:pPr>
      <w:r>
        <w:t xml:space="preserve">    logging.info("\n\nImportances computed for {} in {} seconds \n\n".format(</w:t>
      </w:r>
    </w:p>
    <w:p>
      <w:pPr>
        <w:jc w:val="both"/>
      </w:pPr>
      <w:r>
        <w:t xml:space="preserve">      fname, int(time.time() - start)))</w:t>
      </w:r>
    </w:p>
    <w:p>
      <w:pPr>
        <w:jc w:val="both"/>
      </w:pPr>
      <w:r>
        <w:t xml:space="preserve">  # The serial algorithm does not compute group feature results.</w:t>
      </w:r>
    </w:p>
    <w:p>
      <w:pPr>
        <w:jc w:val="both"/>
      </w:pPr>
      <w:r>
        <w:t xml:space="preserve">  return {INDIVIDUAL: out, GROUP: {}}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_process_feature_name_for_mldash(feature_name):</w:t>
      </w:r>
    </w:p>
    <w:p>
      <w:pPr>
        <w:jc w:val="both"/>
      </w:pPr>
      <w:r>
        <w:t xml:space="preserve">  # Using a forward slash in the name causes feature importance writing to fail because strato interprets it as</w:t>
      </w:r>
    </w:p>
    <w:p>
      <w:pPr>
        <w:jc w:val="both"/>
      </w:pPr>
      <w:r>
        <w:t xml:space="preserve">  #   part of a url</w:t>
      </w:r>
    </w:p>
    <w:p>
      <w:pPr>
        <w:jc w:val="both"/>
      </w:pPr>
      <w:r>
        <w:t xml:space="preserve">  return feature_name.replace("/", "__")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compute_feature_importances(</w:t>
      </w:r>
    </w:p>
    <w:p>
      <w:pPr>
        <w:jc w:val="both"/>
      </w:pPr>
      <w:r>
        <w:t xml:space="preserve">    trainer, data_dir=None, feature_config=None, algorithm=TREE, parse_fn=None, datarecord_filter_fn=None, **kwargs):</w:t>
      </w:r>
    </w:p>
    <w:p>
      <w:pPr>
        <w:jc w:val="both"/>
      </w:pPr>
      <w:r>
        <w:t xml:space="preserve">  """Perform a feature importance analysis on a trained model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trainer: (DataRecordTrainer): A DataRecordTrainer object</w:t>
      </w:r>
    </w:p>
    <w:p>
      <w:pPr>
        <w:jc w:val="both"/>
      </w:pPr>
      <w:r>
        <w:t xml:space="preserve">    data_dir: (str): The location of the training or testing data to compute importances over.</w:t>
      </w:r>
    </w:p>
    <w:p>
      <w:pPr>
        <w:jc w:val="both"/>
      </w:pPr>
      <w:r>
        <w:t xml:space="preserve">      If None, the trainer._eval_files are used</w:t>
      </w:r>
    </w:p>
    <w:p>
      <w:pPr>
        <w:jc w:val="both"/>
      </w:pPr>
      <w:r>
        <w:t xml:space="preserve">    feature_config (contrib.FeatureConfig): The feature config object. If this is not provided, it</w:t>
      </w:r>
    </w:p>
    <w:p>
      <w:pPr>
        <w:jc w:val="both"/>
      </w:pPr>
      <w:r>
        <w:t xml:space="preserve">      is taken from the trainer</w:t>
      </w:r>
    </w:p>
    <w:p>
      <w:pPr>
        <w:jc w:val="both"/>
      </w:pPr>
      <w:r>
        <w:t xml:space="preserve">    algorithm (str): The algorithm to use</w:t>
      </w:r>
    </w:p>
    <w:p>
      <w:pPr>
        <w:jc w:val="both"/>
      </w:pPr>
      <w:r>
        <w:t xml:space="preserve">    parse_fn: (function): The parse_fn used by eval_input_fn. By default this is</w:t>
      </w:r>
    </w:p>
    <w:p>
      <w:pPr>
        <w:jc w:val="both"/>
      </w:pPr>
      <w:r>
        <w:t xml:space="preserve">      feature_config.get_parse_fn()</w:t>
      </w:r>
    </w:p>
    <w:p>
      <w:pPr>
        <w:jc w:val="both"/>
      </w:pPr>
      <w:r>
        <w:t xml:space="preserve">    datarecord_filter_fn (function): a function takes a single data sample in com.twitter.ml.api.ttypes.DataRecord format</w:t>
      </w:r>
    </w:p>
    <w:p>
      <w:pPr>
        <w:jc w:val="both"/>
      </w:pPr>
      <w:r>
        <w:t xml:space="preserve">        and return a boolean value, to indicate if this data record should be kept in feature importance module or not.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# We only use the trainer's eval files if an override data_dir is not provided</w:t>
      </w:r>
    </w:p>
    <w:p>
      <w:pPr>
        <w:jc w:val="both"/>
      </w:pPr>
      <w:r>
        <w:t xml:space="preserve">  if data_dir is None:</w:t>
      </w:r>
    </w:p>
    <w:p>
      <w:pPr>
        <w:jc w:val="both"/>
      </w:pPr>
      <w:r>
        <w:t xml:space="preserve">    logging.info("Using trainer._eval_files (found {} as files)".format(trainer._eval_files))</w:t>
      </w:r>
    </w:p>
    <w:p>
      <w:pPr>
        <w:jc w:val="both"/>
      </w:pPr>
      <w:r>
        <w:t xml:space="preserve">    file_list = trainer._eval_files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logging.info("data_dir provided. Looking at {} for data.".format(data_dir))</w:t>
      </w:r>
    </w:p>
    <w:p>
      <w:pPr>
        <w:jc w:val="both"/>
      </w:pPr>
      <w:r>
        <w:t xml:space="preserve">    file_list = None</w:t>
      </w:r>
    </w:p>
    <w:p>
      <w:pPr>
        <w:jc w:val="both"/>
      </w:pPr>
      <w:r/>
    </w:p>
    <w:p>
      <w:pPr>
        <w:jc w:val="both"/>
      </w:pPr>
      <w:r>
        <w:t xml:space="preserve">  feature_config = feature_config or trainer._feature_config</w:t>
      </w:r>
    </w:p>
    <w:p>
      <w:pPr>
        <w:jc w:val="both"/>
      </w:pPr>
      <w:r>
        <w:t xml:space="preserve">  out = {}</w:t>
      </w:r>
    </w:p>
    <w:p>
      <w:pPr>
        <w:jc w:val="both"/>
      </w:pPr>
      <w:r>
        <w:t xml:space="preserve">  if not feature_config:</w:t>
      </w:r>
    </w:p>
    <w:p>
      <w:pPr>
        <w:jc w:val="both"/>
      </w:pPr>
      <w:r>
        <w:t xml:space="preserve">    logging.warn("WARN: Not computing feature importance because trainer._feature_config is None")</w:t>
      </w:r>
    </w:p>
    <w:p>
      <w:pPr>
        <w:jc w:val="both"/>
      </w:pPr>
      <w:r>
        <w:t xml:space="preserve">    out = None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parse_fn = parse_fn if parse_fn is not None else feature_config.get_parse_fn()</w:t>
      </w:r>
    </w:p>
    <w:p>
      <w:pPr>
        <w:jc w:val="both"/>
      </w:pPr>
      <w:r>
        <w:t xml:space="preserve">    fnames = _get_feature_name_from_config(feature_config)</w:t>
      </w:r>
    </w:p>
    <w:p>
      <w:pPr>
        <w:jc w:val="both"/>
      </w:pPr>
      <w:r>
        <w:t xml:space="preserve">    logging.info("Computing importances for {}".format(fnames))</w:t>
      </w:r>
    </w:p>
    <w:p>
      <w:pPr>
        <w:jc w:val="both"/>
      </w:pPr>
      <w:r>
        <w:t xml:space="preserve">    logging.info("Using the {} feature importance computation algorithm".format(algorithm))</w:t>
      </w:r>
    </w:p>
    <w:p>
      <w:pPr>
        <w:jc w:val="both"/>
      </w:pPr>
      <w:r>
        <w:t xml:space="preserve">    algorithm = {</w:t>
      </w:r>
    </w:p>
    <w:p>
      <w:pPr>
        <w:jc w:val="both"/>
      </w:pPr>
      <w:r>
        <w:t xml:space="preserve">      SERIAL: _feature_importances_serial_algorithm,</w:t>
      </w:r>
    </w:p>
    <w:p>
      <w:pPr>
        <w:jc w:val="both"/>
      </w:pPr>
      <w:r>
        <w:t xml:space="preserve">      TREE: _feature_importances_tree_algorithm}[algorithm]</w:t>
      </w:r>
    </w:p>
    <w:p>
      <w:pPr>
        <w:jc w:val="both"/>
      </w:pPr>
      <w:r>
        <w:t xml:space="preserve">    out = algorithm(data_dir=data_dir, trainer=trainer, parse_fn=parse_fn, fnames=fnames, file_list=file_list, datarecord_filter_fn=datarecord_filter_fn, **kwargs)</w:t>
      </w:r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write_feature_importances_to_hdfs(</w:t>
      </w:r>
    </w:p>
    <w:p>
      <w:pPr>
        <w:jc w:val="both"/>
      </w:pPr>
      <w:r>
        <w:t xml:space="preserve">    trainer, feature_importances, output_path=None, metric="roc_auc"):</w:t>
      </w:r>
    </w:p>
    <w:p>
      <w:pPr>
        <w:jc w:val="both"/>
      </w:pPr>
      <w:r>
        <w:t xml:space="preserve">  """Publish a feature importance analysis to hdfs as a tsv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(see compute_feature_importances for other args)</w:t>
      </w:r>
    </w:p>
    <w:p>
      <w:pPr>
        <w:jc w:val="both"/>
      </w:pPr>
      <w:r>
        <w:t xml:space="preserve">    trainer (Trainer)</w:t>
      </w:r>
    </w:p>
    <w:p>
      <w:pPr>
        <w:jc w:val="both"/>
      </w:pPr>
      <w:r>
        <w:t xml:space="preserve">    feature_importances (dict): Dictionary of feature importances</w:t>
      </w:r>
    </w:p>
    <w:p>
      <w:pPr>
        <w:jc w:val="both"/>
      </w:pPr>
      <w:r>
        <w:t xml:space="preserve">    output_path (str): The remote or local file to write the feature importances to. If not</w:t>
      </w:r>
    </w:p>
    <w:p>
      <w:pPr>
        <w:jc w:val="both"/>
      </w:pPr>
      <w:r>
        <w:t xml:space="preserve">      provided, this is inferred to be the trainer save dir</w:t>
      </w:r>
    </w:p>
    <w:p>
      <w:pPr>
        <w:jc w:val="both"/>
      </w:pPr>
      <w:r>
        <w:t xml:space="preserve">    metric (str): The metric to write to tsv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String formatting appends (Individual) or (Group) to feature name depending on type</w:t>
      </w:r>
    </w:p>
    <w:p>
      <w:pPr>
        <w:jc w:val="both"/>
      </w:pPr>
      <w:r>
        <w:t xml:space="preserve">  perfs = {"{} ({})".format(k, importance_key) if k != "None" else k: v[metric]</w:t>
      </w:r>
    </w:p>
    <w:p>
      <w:pPr>
        <w:jc w:val="both"/>
      </w:pPr>
      <w:r>
        <w:t xml:space="preserve">    for importance_key, importance_value in feature_importances.items()</w:t>
      </w:r>
    </w:p>
    <w:p>
      <w:pPr>
        <w:jc w:val="both"/>
      </w:pPr>
      <w:r>
        <w:t xml:space="preserve">    for k, v in importance_value.items()}</w:t>
      </w:r>
    </w:p>
    <w:p>
      <w:pPr>
        <w:jc w:val="both"/>
      </w:pPr>
      <w:r/>
    </w:p>
    <w:p>
      <w:pPr>
        <w:jc w:val="both"/>
      </w:pPr>
      <w:r>
        <w:t xml:space="preserve">  output_path = ("{}/feature_importances-{}".format(</w:t>
      </w:r>
    </w:p>
    <w:p>
      <w:pPr>
        <w:jc w:val="both"/>
      </w:pPr>
      <w:r>
        <w:t xml:space="preserve">    trainer._save_dir[:-1] if trainer._save_dir.endswith('/') else trainer._save_dir,</w:t>
      </w:r>
    </w:p>
    <w:p>
      <w:pPr>
        <w:jc w:val="both"/>
      </w:pPr>
      <w:r>
        <w:t xml:space="preserve">    output_path if output_path is not None else str(time.time())))</w:t>
      </w:r>
    </w:p>
    <w:p>
      <w:pPr>
        <w:jc w:val="both"/>
      </w:pPr>
      <w:r/>
    </w:p>
    <w:p>
      <w:pPr>
        <w:jc w:val="both"/>
      </w:pPr>
      <w:r>
        <w:t xml:space="preserve">  if len(perfs) &gt; 0:</w:t>
      </w:r>
    </w:p>
    <w:p>
      <w:pPr>
        <w:jc w:val="both"/>
      </w:pPr>
      <w:r>
        <w:t xml:space="preserve">    logging.info("Writing feature_importances for {} to hdfs".format(perfs.keys()))</w:t>
      </w:r>
    </w:p>
    <w:p>
      <w:pPr>
        <w:jc w:val="both"/>
      </w:pPr>
      <w:r>
        <w:t xml:space="preserve">    entries =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"name": name,</w:t>
      </w:r>
    </w:p>
    <w:p>
      <w:pPr>
        <w:jc w:val="both"/>
      </w:pPr>
      <w:r>
        <w:t xml:space="preserve">        "drop": perfs["None"] - perfs[name],</w:t>
      </w:r>
    </w:p>
    <w:p>
      <w:pPr>
        <w:jc w:val="both"/>
      </w:pPr>
      <w:r>
        <w:t xml:space="preserve">        "pdrop": 100 * (perfs["None"] - perfs[name]) / (perfs["None"] + 1e-8),</w:t>
      </w:r>
    </w:p>
    <w:p>
      <w:pPr>
        <w:jc w:val="both"/>
      </w:pPr>
      <w:r>
        <w:t xml:space="preserve">        "perf": perfs[name]</w:t>
      </w:r>
    </w:p>
    <w:p>
      <w:pPr>
        <w:jc w:val="both"/>
      </w:pPr>
      <w:r>
        <w:t xml:space="preserve">      } for name in perfs.keys()]</w:t>
      </w:r>
    </w:p>
    <w:p>
      <w:pPr>
        <w:jc w:val="both"/>
      </w:pPr>
      <w:r>
        <w:t xml:space="preserve">    out = ["Name\tPerformance Drop\tPercent Performance Drop\tPerformance"]</w:t>
      </w:r>
    </w:p>
    <w:p>
      <w:pPr>
        <w:jc w:val="both"/>
      </w:pPr>
      <w:r>
        <w:t xml:space="preserve">    for entry in sorted(entries, key=lambda d: d["drop"]):</w:t>
      </w:r>
    </w:p>
    <w:p>
      <w:pPr>
        <w:jc w:val="both"/>
      </w:pPr>
      <w:r>
        <w:t xml:space="preserve">      out.append("{name}\t{drop}\t{pdrop}%\t{perf}".format(**entry))</w:t>
      </w:r>
    </w:p>
    <w:p>
      <w:pPr>
        <w:jc w:val="both"/>
      </w:pPr>
      <w:r>
        <w:t xml:space="preserve">    logging.info("\n".join(out))</w:t>
      </w:r>
    </w:p>
    <w:p>
      <w:pPr>
        <w:jc w:val="both"/>
      </w:pPr>
      <w:r>
        <w:t xml:space="preserve">    write_list_to_hdfs_gfile(out, output_path)</w:t>
      </w:r>
    </w:p>
    <w:p>
      <w:pPr>
        <w:jc w:val="both"/>
      </w:pPr>
      <w:r>
        <w:t xml:space="preserve">    logging.info("Wrote feature feature_importances to {}".format(output_path))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logging.info("Not writing feature_importances to hdfs")</w:t>
      </w:r>
    </w:p>
    <w:p>
      <w:pPr>
        <w:jc w:val="both"/>
      </w:pPr>
      <w:r>
        <w:t xml:space="preserve">  return output_path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write_feature_importances_to_ml_dash(trainer, feature_importances, feature_config=None):</w:t>
      </w:r>
    </w:p>
    <w:p>
      <w:pPr>
        <w:jc w:val="both"/>
      </w:pPr>
      <w:r>
        <w:t xml:space="preserve">  # type: (DataRecordTrainer, FeatureConfig, dict) -&gt; None</w:t>
      </w:r>
    </w:p>
    <w:p>
      <w:pPr>
        <w:jc w:val="both"/>
      </w:pPr>
      <w:r>
        <w:t xml:space="preserve">  """Publish feature importances + all feature names to ML Metastore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trainer: (DataRecordTrainer): A DataRecordTrainer object</w:t>
      </w:r>
    </w:p>
    <w:p>
      <w:pPr>
        <w:jc w:val="both"/>
      </w:pPr>
      <w:r>
        <w:t xml:space="preserve">    feature_config (contrib.FeatureConfig): The feature config object. If this is not provided, it</w:t>
      </w:r>
    </w:p>
    <w:p>
      <w:pPr>
        <w:jc w:val="both"/>
      </w:pPr>
      <w:r>
        <w:t xml:space="preserve">      is taken from the trainer</w:t>
      </w:r>
    </w:p>
    <w:p>
      <w:pPr>
        <w:jc w:val="both"/>
      </w:pPr>
      <w:r>
        <w:t xml:space="preserve">    feature_importances (dict, default=None): Dictionary of precomputed feature importances</w:t>
      </w:r>
    </w:p>
    <w:p>
      <w:pPr>
        <w:jc w:val="both"/>
      </w:pPr>
      <w:r>
        <w:t xml:space="preserve">    feature_importance_metric (str, default=None): The metric to write to ML Dashboard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experiment_tracking_path = trainer.experiment_tracker.tracking_path\</w:t>
      </w:r>
    </w:p>
    <w:p>
      <w:pPr>
        <w:jc w:val="both"/>
      </w:pPr>
      <w:r>
        <w:t xml:space="preserve">    if trainer.experiment_tracker.tracking_path\</w:t>
      </w:r>
    </w:p>
    <w:p>
      <w:pPr>
        <w:jc w:val="both"/>
      </w:pPr>
      <w:r>
        <w:t xml:space="preserve">    else ExperimentTracker.guess_path(trainer._save_dir)</w:t>
      </w:r>
    </w:p>
    <w:p>
      <w:pPr>
        <w:jc w:val="both"/>
      </w:pPr>
      <w:r/>
    </w:p>
    <w:p>
      <w:pPr>
        <w:jc w:val="both"/>
      </w:pPr>
      <w:r>
        <w:t xml:space="preserve">  logging.info('Computing feature importances for run: {}'.format(experiment_tracking_path))</w:t>
      </w:r>
    </w:p>
    <w:p>
      <w:pPr>
        <w:jc w:val="both"/>
      </w:pPr>
      <w:r/>
    </w:p>
    <w:p>
      <w:pPr>
        <w:jc w:val="both"/>
      </w:pPr>
      <w:r>
        <w:t xml:space="preserve">  feature_importance_list = []</w:t>
      </w:r>
    </w:p>
    <w:p>
      <w:pPr>
        <w:jc w:val="both"/>
      </w:pPr>
      <w:r>
        <w:t xml:space="preserve">  for key in feature_importances:</w:t>
      </w:r>
    </w:p>
    <w:p>
      <w:pPr>
        <w:jc w:val="both"/>
      </w:pPr>
      <w:r>
        <w:t xml:space="preserve">    for feature, imps in feature_importances[key].items():</w:t>
      </w:r>
    </w:p>
    <w:p>
      <w:pPr>
        <w:jc w:val="both"/>
      </w:pPr>
      <w:r>
        <w:t xml:space="preserve">      logging.info('FEATURE NAME: {}'.format(feature))</w:t>
      </w:r>
    </w:p>
    <w:p>
      <w:pPr>
        <w:jc w:val="both"/>
      </w:pPr>
      <w:r>
        <w:t xml:space="preserve">      feature_name = feature.split(' (').pop(0)</w:t>
      </w:r>
    </w:p>
    <w:p>
      <w:pPr>
        <w:jc w:val="both"/>
      </w:pPr>
      <w:r>
        <w:t xml:space="preserve">      for metric_name, value in imps.items():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imps[metric_name] = float(value)</w:t>
      </w:r>
    </w:p>
    <w:p>
      <w:pPr>
        <w:jc w:val="both"/>
      </w:pPr>
      <w:r>
        <w:t xml:space="preserve">          logging.info('Wrote feature importance value {} for metric: {}'.format(str(value), metric_name))</w:t>
      </w:r>
    </w:p>
    <w:p>
      <w:pPr>
        <w:jc w:val="both"/>
      </w:pPr>
      <w:r>
        <w:t xml:space="preserve">        except Exception as ex:</w:t>
      </w:r>
    </w:p>
    <w:p>
      <w:pPr>
        <w:jc w:val="both"/>
      </w:pPr>
      <w:r>
        <w:t xml:space="preserve">          logging.error("Skipping writing metric:{} to ML Metastore due to invalid metric value: {} or value type: {}. Exception: {}".format(metric_name, str(value), type(value), str(ex)))</w:t>
      </w:r>
    </w:p>
    <w:p>
      <w:pPr>
        <w:jc w:val="both"/>
      </w:pPr>
      <w:r>
        <w:t xml:space="preserve">          pass</w:t>
      </w:r>
    </w:p>
    <w:p>
      <w:pPr>
        <w:jc w:val="both"/>
      </w:pPr>
      <w:r/>
    </w:p>
    <w:p>
      <w:pPr>
        <w:jc w:val="both"/>
      </w:pPr>
      <w:r>
        <w:t xml:space="preserve">      feature_importance_list.append(FeatureImportance(</w:t>
      </w:r>
    </w:p>
    <w:p>
      <w:pPr>
        <w:jc w:val="both"/>
      </w:pPr>
      <w:r>
        <w:t xml:space="preserve">        run_id=experiment_tracking_path,</w:t>
      </w:r>
    </w:p>
    <w:p>
      <w:pPr>
        <w:jc w:val="both"/>
      </w:pPr>
      <w:r>
        <w:t xml:space="preserve">        feature_name=_process_feature_name_for_mldash(feature_name),</w:t>
      </w:r>
    </w:p>
    <w:p>
      <w:pPr>
        <w:jc w:val="both"/>
      </w:pPr>
      <w:r>
        <w:t xml:space="preserve">        feature_importance_metrics=imps,</w:t>
      </w:r>
    </w:p>
    <w:p>
      <w:pPr>
        <w:jc w:val="both"/>
      </w:pPr>
      <w:r>
        <w:t xml:space="preserve">        is_group=key == GROUP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># setting feature config to match the one used in compute_feature_importances</w:t>
      </w:r>
    </w:p>
    <w:p>
      <w:pPr>
        <w:jc w:val="both"/>
      </w:pPr>
      <w:r>
        <w:t xml:space="preserve">  feature_config = feature_config or trainer._feature_config</w:t>
      </w:r>
    </w:p>
    <w:p>
      <w:pPr>
        <w:jc w:val="both"/>
      </w:pPr>
      <w:r>
        <w:t xml:space="preserve">  feature_names = FeatureNames(</w:t>
      </w:r>
    </w:p>
    <w:p>
      <w:pPr>
        <w:jc w:val="both"/>
      </w:pPr>
      <w:r>
        <w:t xml:space="preserve">    run_id=experiment_tracking_path,</w:t>
      </w:r>
    </w:p>
    <w:p>
      <w:pPr>
        <w:jc w:val="both"/>
      </w:pPr>
      <w:r>
        <w:t xml:space="preserve">    names=list(feature_config.features.keys())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client = ModelRepoClient()</w:t>
      </w:r>
    </w:p>
    <w:p>
      <w:pPr>
        <w:jc w:val="both"/>
      </w:pPr>
      <w:r>
        <w:t xml:space="preserve">    logging.info('Writing feature importances to ML Metastore')</w:t>
      </w:r>
    </w:p>
    <w:p>
      <w:pPr>
        <w:jc w:val="both"/>
      </w:pPr>
      <w:r>
        <w:t xml:space="preserve">    client.add_feature_importances(feature_importance_list)</w:t>
      </w:r>
    </w:p>
    <w:p>
      <w:pPr>
        <w:jc w:val="both"/>
      </w:pPr>
      <w:r>
        <w:t xml:space="preserve">    logging.info('Writing feature names to ML Metastore')</w:t>
      </w:r>
    </w:p>
    <w:p>
      <w:pPr>
        <w:jc w:val="both"/>
      </w:pPr>
      <w:r>
        <w:t xml:space="preserve">    client.add_feature_names(feature_names)</w:t>
      </w:r>
    </w:p>
    <w:p>
      <w:pPr>
        <w:jc w:val="both"/>
      </w:pPr>
      <w:r>
        <w:t xml:space="preserve">  except (HTTPError, RetryError) as err:</w:t>
      </w:r>
    </w:p>
    <w:p>
      <w:pPr>
        <w:jc w:val="both"/>
      </w:pPr>
      <w:r>
        <w:t xml:space="preserve">    logging.error('Feature importance is not being written due to: '</w:t>
      </w:r>
    </w:p>
    <w:p>
      <w:pPr>
        <w:jc w:val="both"/>
      </w:pPr>
      <w:r>
        <w:t xml:space="preserve">                  'HTTPError when attempting to write to ML Metastore: \n{}.'.format(err))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