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copy import deepcopy</w:t>
      </w:r>
    </w:p>
    <w:p>
      <w:pPr>
        <w:jc w:val="both"/>
      </w:pPr>
      <w:r>
        <w:t>import random</w:t>
      </w:r>
    </w:p>
    <w:p>
      <w:pPr>
        <w:jc w:val="both"/>
      </w:pPr>
      <w:r>
        <w:t>import types</w:t>
      </w:r>
    </w:p>
    <w:p>
      <w:pPr>
        <w:jc w:val="both"/>
      </w:pPr>
      <w:r/>
    </w:p>
    <w:p>
      <w:pPr>
        <w:jc w:val="both"/>
      </w:pPr>
      <w:r>
        <w:t>from twitter.deepbird.util.thrift.simple_converters import (</w:t>
      </w:r>
    </w:p>
    <w:p>
      <w:pPr>
        <w:jc w:val="both"/>
      </w:pPr>
      <w:r>
        <w:t xml:space="preserve">  bytes_to_thrift_object, thrift_object_to_bytes)</w:t>
      </w:r>
    </w:p>
    <w:p>
      <w:pPr>
        <w:jc w:val="both"/>
      </w:pPr>
      <w:r/>
    </w:p>
    <w:p>
      <w:pPr>
        <w:jc w:val="both"/>
      </w:pPr>
      <w:r>
        <w:t>from tensorflow.compat.v1 import logging</w:t>
      </w:r>
    </w:p>
    <w:p>
      <w:pPr>
        <w:jc w:val="both"/>
      </w:pPr>
      <w:r>
        <w:t>from com.twitter.ml.api.ttypes import DataRecord  # pylint: disable=import-error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PermutedInputFnFactory(object):</w:t>
      </w:r>
    </w:p>
    <w:p>
      <w:pPr>
        <w:jc w:val="both"/>
      </w:pPr>
      <w:r/>
    </w:p>
    <w:p>
      <w:pPr>
        <w:jc w:val="both"/>
      </w:pPr>
      <w:r>
        <w:t xml:space="preserve">  def __init__(self, data_dir, record_count, file_list=None, datarecord_filter_fn=None):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data_dir (str): The location of the records on hdfs</w:t>
      </w:r>
    </w:p>
    <w:p>
      <w:pPr>
        <w:jc w:val="both"/>
      </w:pPr>
      <w:r>
        <w:t xml:space="preserve">      record_count (int): The number of records to process</w:t>
      </w:r>
    </w:p>
    <w:p>
      <w:pPr>
        <w:jc w:val="both"/>
      </w:pPr>
      <w:r>
        <w:t xml:space="preserve">      file_list (list&lt;str&gt;, default=None): The list of data files on HDFS. If provided, use this instead</w:t>
      </w:r>
    </w:p>
    <w:p>
      <w:pPr>
        <w:jc w:val="both"/>
      </w:pPr>
      <w:r>
        <w:t xml:space="preserve">        of data_dir</w:t>
      </w:r>
    </w:p>
    <w:p>
      <w:pPr>
        <w:jc w:val="both"/>
      </w:pPr>
      <w:r>
        <w:t xml:space="preserve">      datarecord_filter_fn (function): a function takes a single data sample in com.twitter.ml.api.ttypes.DataRecord format</w:t>
      </w:r>
    </w:p>
    <w:p>
      <w:pPr>
        <w:jc w:val="both"/>
      </w:pPr>
      <w:r>
        <w:t xml:space="preserve">        and return a boolean value, to indicate if this data record should be kept in feature importance module or not.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(data_dir is None) ^ (file_list is None):</w:t>
      </w:r>
    </w:p>
    <w:p>
      <w:pPr>
        <w:jc w:val="both"/>
      </w:pPr>
      <w:r>
        <w:t xml:space="preserve">      raise ValueError("Exactly one of data_dir and file_list can be provided. Got {} for data_dir and {} for file_list".format(</w:t>
      </w:r>
    </w:p>
    <w:p>
      <w:pPr>
        <w:jc w:val="both"/>
      </w:pPr>
      <w:r>
        <w:t xml:space="preserve">        data_dir, file_list))</w:t>
      </w:r>
    </w:p>
    <w:p>
      <w:pPr>
        <w:jc w:val="both"/>
      </w:pPr>
      <w:r/>
    </w:p>
    <w:p>
      <w:pPr>
        <w:jc w:val="both"/>
      </w:pPr>
      <w:r>
        <w:t xml:space="preserve">    file_list = file_list if file_list is not None else twml.util.list_files(twml.util.preprocess_path(data_dir))</w:t>
      </w:r>
    </w:p>
    <w:p>
      <w:pPr>
        <w:jc w:val="both"/>
      </w:pPr>
      <w:r>
        <w:t xml:space="preserve">    _next_batch = twml.input_fns.default_input_fn(file_list, 1, lambda x: x,</w:t>
      </w:r>
    </w:p>
    <w:p>
      <w:pPr>
        <w:jc w:val="both"/>
      </w:pPr>
      <w:r>
        <w:t xml:space="preserve">      num_threads=2, shuffle=True, shuffle_files=True)</w:t>
      </w:r>
    </w:p>
    <w:p>
      <w:pPr>
        <w:jc w:val="both"/>
      </w:pPr>
      <w:r>
        <w:t xml:space="preserve">    self.records = []</w:t>
      </w:r>
    </w:p>
    <w:p>
      <w:pPr>
        <w:jc w:val="both"/>
      </w:pPr>
      <w:r>
        <w:t xml:space="preserve">    # Validate datarecord_filter_fn</w:t>
      </w:r>
    </w:p>
    <w:p>
      <w:pPr>
        <w:jc w:val="both"/>
      </w:pPr>
      <w:r>
        <w:t xml:space="preserve">    if datarecord_filter_fn is not None and not isinstance(datarecord_filter_fn, types.FunctionType):</w:t>
      </w:r>
    </w:p>
    <w:p>
      <w:pPr>
        <w:jc w:val="both"/>
      </w:pPr>
      <w:r>
        <w:t xml:space="preserve">      raise TypeError("datarecord_filter_fn is not function type")</w:t>
      </w:r>
    </w:p>
    <w:p>
      <w:pPr>
        <w:jc w:val="both"/>
      </w:pPr>
      <w:r>
        <w:t xml:space="preserve">    with tf.Session() as sess:</w:t>
      </w:r>
    </w:p>
    <w:p>
      <w:pPr>
        <w:jc w:val="both"/>
      </w:pPr>
      <w:r>
        <w:t xml:space="preserve">      for i in range(record_count):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record = bytes_to_thrift_object(sess.run(_next_batch)[0], DataRecord)</w:t>
      </w:r>
    </w:p>
    <w:p>
      <w:pPr>
        <w:jc w:val="both"/>
      </w:pPr>
      <w:r>
        <w:t xml:space="preserve">          if datarecord_filter_fn is None or datarecord_filter_fn(record):</w:t>
      </w:r>
    </w:p>
    <w:p>
      <w:pPr>
        <w:jc w:val="both"/>
      </w:pPr>
      <w:r>
        <w:t xml:space="preserve">            self.records.append(record)</w:t>
      </w:r>
    </w:p>
    <w:p>
      <w:pPr>
        <w:jc w:val="both"/>
      </w:pPr>
      <w:r>
        <w:t xml:space="preserve">        except tf.errors.OutOfRangeError:</w:t>
      </w:r>
    </w:p>
    <w:p>
      <w:pPr>
        <w:jc w:val="both"/>
      </w:pPr>
      <w:r>
        <w:t xml:space="preserve">          logging.info("Stopping after reading {} records out of {}".format(i, record_count))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if datarecord_filter_fn:</w:t>
      </w:r>
    </w:p>
    <w:p>
      <w:pPr>
        <w:jc w:val="both"/>
      </w:pPr>
      <w:r>
        <w:t xml:space="preserve">        logging.info("datarecord_filter_fn has been applied; keeping {} records out of {}".format(len(self.records), record_count))</w:t>
      </w:r>
    </w:p>
    <w:p>
      <w:pPr>
        <w:jc w:val="both"/>
      </w:pPr>
      <w:r/>
    </w:p>
    <w:p>
      <w:pPr>
        <w:jc w:val="both"/>
      </w:pPr>
      <w:r>
        <w:t xml:space="preserve">  def _get_record_generator(self):</w:t>
      </w:r>
    </w:p>
    <w:p>
      <w:pPr>
        <w:jc w:val="both"/>
      </w:pPr>
      <w:r>
        <w:t xml:space="preserve">    return (thrift_object_to_bytes(r) for r in self.records)</w:t>
      </w:r>
    </w:p>
    <w:p>
      <w:pPr>
        <w:jc w:val="both"/>
      </w:pPr>
      <w:r/>
    </w:p>
    <w:p>
      <w:pPr>
        <w:jc w:val="both"/>
      </w:pPr>
      <w:r>
        <w:t xml:space="preserve">  def get_permuted_input_fn(self, batch_size, parse_fn, fname_ftypes):</w:t>
      </w:r>
    </w:p>
    <w:p>
      <w:pPr>
        <w:jc w:val="both"/>
      </w:pPr>
      <w:r>
        <w:t xml:space="preserve">    """Get an input function that passes in a preset number of records that have been feature permuted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parse_fn (function): The function to parse inputs</w:t>
      </w:r>
    </w:p>
    <w:p>
      <w:pPr>
        <w:jc w:val="both"/>
      </w:pPr>
      <w:r>
        <w:t xml:space="preserve">      fname_ftypes: (list&lt;(str, str)&gt;): The names and types of the features to permute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def permuted_parse_pyfn(bytes_array):</w:t>
      </w:r>
    </w:p>
    <w:p>
      <w:pPr>
        <w:jc w:val="both"/>
      </w:pPr>
      <w:r>
        <w:t xml:space="preserve">      out = []</w:t>
      </w:r>
    </w:p>
    <w:p>
      <w:pPr>
        <w:jc w:val="both"/>
      </w:pPr>
      <w:r>
        <w:t xml:space="preserve">      for b in bytes_array:</w:t>
      </w:r>
    </w:p>
    <w:p>
      <w:pPr>
        <w:jc w:val="both"/>
      </w:pPr>
      <w:r>
        <w:t xml:space="preserve">        rec = bytes_to_thrift_object(b, DataRecord)</w:t>
      </w:r>
    </w:p>
    <w:p>
      <w:pPr>
        <w:jc w:val="both"/>
      </w:pPr>
      <w:r>
        <w:t xml:space="preserve">        if fname_ftypes:</w:t>
      </w:r>
    </w:p>
    <w:p>
      <w:pPr>
        <w:jc w:val="both"/>
      </w:pPr>
      <w:r>
        <w:t xml:space="preserve">          rec = _permutate_features(rec, fname_ftypes=fname_ftypes, records=self.records)</w:t>
      </w:r>
    </w:p>
    <w:p>
      <w:pPr>
        <w:jc w:val="both"/>
      </w:pPr>
      <w:r>
        <w:t xml:space="preserve">        out.append(thrift_object_to_bytes(rec))</w:t>
      </w:r>
    </w:p>
    <w:p>
      <w:pPr>
        <w:jc w:val="both"/>
      </w:pPr>
      <w:r>
        <w:t xml:space="preserve">      return [out]</w:t>
      </w:r>
    </w:p>
    <w:p>
      <w:pPr>
        <w:jc w:val="both"/>
      </w:pPr>
      <w:r/>
    </w:p>
    <w:p>
      <w:pPr>
        <w:jc w:val="both"/>
      </w:pPr>
      <w:r>
        <w:t xml:space="preserve">    def permuted_parse_fn(bytes_tensor):</w:t>
      </w:r>
    </w:p>
    <w:p>
      <w:pPr>
        <w:jc w:val="both"/>
      </w:pPr>
      <w:r>
        <w:t xml:space="preserve">      parsed_bytes_tensor = parse_fn(tf.py_func(permuted_parse_pyfn, [bytes_tensor], tf.string))</w:t>
      </w:r>
    </w:p>
    <w:p>
      <w:pPr>
        <w:jc w:val="both"/>
      </w:pPr>
      <w:r>
        <w:t xml:space="preserve">      return parsed_bytes_tensor</w:t>
      </w:r>
    </w:p>
    <w:p>
      <w:pPr>
        <w:jc w:val="both"/>
      </w:pPr>
      <w:r/>
    </w:p>
    <w:p>
      <w:pPr>
        <w:jc w:val="both"/>
      </w:pPr>
      <w:r>
        <w:t xml:space="preserve">    def input_fn(batch_size=batch_size, parse_fn=parse_fn, factory=self):</w:t>
      </w:r>
    </w:p>
    <w:p>
      <w:pPr>
        <w:jc w:val="both"/>
      </w:pPr>
      <w:r>
        <w:t xml:space="preserve">      return (tf.data.Dataset</w:t>
      </w:r>
    </w:p>
    <w:p>
      <w:pPr>
        <w:jc w:val="both"/>
      </w:pPr>
      <w:r>
        <w:t xml:space="preserve">          .from_generator(self._get_record_generator, tf.string)</w:t>
      </w:r>
    </w:p>
    <w:p>
      <w:pPr>
        <w:jc w:val="both"/>
      </w:pPr>
      <w:r>
        <w:t xml:space="preserve">          .batch(batch_size)</w:t>
      </w:r>
    </w:p>
    <w:p>
      <w:pPr>
        <w:jc w:val="both"/>
      </w:pPr>
      <w:r>
        <w:t xml:space="preserve">          .map(permuted_parse_fn, 4)</w:t>
      </w:r>
    </w:p>
    <w:p>
      <w:pPr>
        <w:jc w:val="both"/>
      </w:pPr>
      <w:r>
        <w:t xml:space="preserve">          .make_one_shot_iterator()</w:t>
      </w:r>
    </w:p>
    <w:p>
      <w:pPr>
        <w:jc w:val="both"/>
      </w:pPr>
      <w:r>
        <w:t xml:space="preserve">          .get_next())</w:t>
      </w:r>
    </w:p>
    <w:p>
      <w:pPr>
        <w:jc w:val="both"/>
      </w:pPr>
      <w:r>
        <w:t xml:space="preserve">    return input_fn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_permutate_features(rec, fname_ftypes, records):</w:t>
      </w:r>
    </w:p>
    <w:p>
      <w:pPr>
        <w:jc w:val="both"/>
      </w:pPr>
      <w:r>
        <w:t xml:space="preserve">  """Replace a feature value with a value from random selected record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rec: (datarecord): A datarecord returned from DataRecordGenerator</w:t>
      </w:r>
    </w:p>
    <w:p>
      <w:pPr>
        <w:jc w:val="both"/>
      </w:pPr>
      <w:r>
        <w:t xml:space="preserve">    fname_ftypes: (list&lt;(str, str)&gt;): The names and types of the features to permute</w:t>
      </w:r>
    </w:p>
    <w:p>
      <w:pPr>
        <w:jc w:val="both"/>
      </w:pPr>
      <w:r>
        <w:t xml:space="preserve">    records: (list&lt;datarecord&gt;): The records to sample from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record with the feature permuted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rec_new = deepcopy(rec)</w:t>
      </w:r>
    </w:p>
    <w:p>
      <w:pPr>
        <w:jc w:val="both"/>
      </w:pPr>
      <w:r>
        <w:t xml:space="preserve">  rec_replace = random.choice(records)</w:t>
      </w:r>
    </w:p>
    <w:p>
      <w:pPr>
        <w:jc w:val="both"/>
      </w:pPr>
      <w:r/>
    </w:p>
    <w:p>
      <w:pPr>
        <w:jc w:val="both"/>
      </w:pPr>
      <w:r>
        <w:t xml:space="preserve">  # If the replacement datarecord does not have the feature type entirely, add it in</w:t>
      </w:r>
    </w:p>
    <w:p>
      <w:pPr>
        <w:jc w:val="both"/>
      </w:pPr>
      <w:r>
        <w:t xml:space="preserve">  #   to make the logic a bit simpler</w:t>
      </w:r>
    </w:p>
    <w:p>
      <w:pPr>
        <w:jc w:val="both"/>
      </w:pPr>
      <w:r>
        <w:t xml:space="preserve">  for fname, feature_type in fname_ftypes:</w:t>
      </w:r>
    </w:p>
    <w:p>
      <w:pPr>
        <w:jc w:val="both"/>
      </w:pPr>
      <w:r>
        <w:t xml:space="preserve">    fid = twml.feature_id(fname)[0]</w:t>
      </w:r>
    </w:p>
    <w:p>
      <w:pPr>
        <w:jc w:val="both"/>
      </w:pPr>
      <w:r>
        <w:t xml:space="preserve">    if rec_replace.__dict__.get(feature_type, None) is None:</w:t>
      </w:r>
    </w:p>
    <w:p>
      <w:pPr>
        <w:jc w:val="both"/>
      </w:pPr>
      <w:r>
        <w:t xml:space="preserve">      rec_replace.__dict__[feature_type] = (</w:t>
      </w:r>
    </w:p>
    <w:p>
      <w:pPr>
        <w:jc w:val="both"/>
      </w:pPr>
      <w:r>
        <w:t xml:space="preserve">        dict() if feature_type != 'binaryFeatures' else set())</w:t>
      </w:r>
    </w:p>
    <w:p>
      <w:pPr>
        <w:jc w:val="both"/>
      </w:pPr>
      <w:r>
        <w:t xml:space="preserve">    if rec_new.__dict__.get(feature_type, None) is None:</w:t>
      </w:r>
    </w:p>
    <w:p>
      <w:pPr>
        <w:jc w:val="both"/>
      </w:pPr>
      <w:r>
        <w:t xml:space="preserve">      rec_new.__dict__[feature_type] = (</w:t>
      </w:r>
    </w:p>
    <w:p>
      <w:pPr>
        <w:jc w:val="both"/>
      </w:pPr>
      <w:r>
        <w:t xml:space="preserve">        dict() if feature_type != 'binaryFeatures' else set())</w:t>
      </w:r>
    </w:p>
    <w:p>
      <w:pPr>
        <w:jc w:val="both"/>
      </w:pPr>
      <w:r/>
    </w:p>
    <w:p>
      <w:pPr>
        <w:jc w:val="both"/>
      </w:pPr>
      <w:r>
        <w:t xml:space="preserve">    if feature_type != 'binaryFeatures':</w:t>
      </w:r>
    </w:p>
    <w:p>
      <w:pPr>
        <w:jc w:val="both"/>
      </w:pPr>
      <w:r>
        <w:t xml:space="preserve">      if fid not in rec_replace.__dict__[feature_type] and fid in rec_new.__dict__.get(feature_type, dict()):</w:t>
      </w:r>
    </w:p>
    <w:p>
      <w:pPr>
        <w:jc w:val="both"/>
      </w:pPr>
      <w:r>
        <w:t xml:space="preserve">        # If the replacement datarecord does not contain the feature but the original does</w:t>
      </w:r>
    </w:p>
    <w:p>
      <w:pPr>
        <w:jc w:val="both"/>
      </w:pPr>
      <w:r>
        <w:t xml:space="preserve">        del rec_new.__dict__[feature_type][fid]</w:t>
      </w:r>
    </w:p>
    <w:p>
      <w:pPr>
        <w:jc w:val="both"/>
      </w:pPr>
      <w:r>
        <w:t xml:space="preserve">      elif fid in rec_replace.__dict__[feature_type]:</w:t>
      </w:r>
    </w:p>
    <w:p>
      <w:pPr>
        <w:jc w:val="both"/>
      </w:pPr>
      <w:r>
        <w:t xml:space="preserve">        # If the replacement datarecord does contain the feature</w:t>
      </w:r>
    </w:p>
    <w:p>
      <w:pPr>
        <w:jc w:val="both"/>
      </w:pPr>
      <w:r>
        <w:t xml:space="preserve">        if rec_new.__dict__[feature_type] is None:</w:t>
      </w:r>
    </w:p>
    <w:p>
      <w:pPr>
        <w:jc w:val="both"/>
      </w:pPr>
      <w:r>
        <w:t xml:space="preserve">          rec_new.__dict__[feature_type] = dict()</w:t>
      </w:r>
    </w:p>
    <w:p>
      <w:pPr>
        <w:jc w:val="both"/>
      </w:pPr>
      <w:r>
        <w:t xml:space="preserve">        rec_new.__dict__[feature_type][fid] = rec_replace.__dict__[feature_type][fid]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If neither datarecord contains this feature</w:t>
      </w:r>
    </w:p>
    <w:p>
      <w:pPr>
        <w:jc w:val="both"/>
      </w:pPr>
      <w:r>
        <w:t xml:space="preserve">        pass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fid not in rec_replace.__dict__[feature_type] and fid in rec_new.__dict__.get(feature_type, set()):</w:t>
      </w:r>
    </w:p>
    <w:p>
      <w:pPr>
        <w:jc w:val="both"/>
      </w:pPr>
      <w:r>
        <w:t xml:space="preserve">        # If the replacement datarecord does not contain the feature but the original does</w:t>
      </w:r>
    </w:p>
    <w:p>
      <w:pPr>
        <w:jc w:val="both"/>
      </w:pPr>
      <w:r>
        <w:t xml:space="preserve">        rec_new.__dict__[feature_type].remove(fid)</w:t>
      </w:r>
    </w:p>
    <w:p>
      <w:pPr>
        <w:jc w:val="both"/>
      </w:pPr>
      <w:r>
        <w:t xml:space="preserve">      elif fid in rec_replace.__dict__[feature_type]:</w:t>
      </w:r>
    </w:p>
    <w:p>
      <w:pPr>
        <w:jc w:val="both"/>
      </w:pPr>
      <w:r>
        <w:t xml:space="preserve">        # If the replacement datarecord does contain the feature</w:t>
      </w:r>
    </w:p>
    <w:p>
      <w:pPr>
        <w:jc w:val="both"/>
      </w:pPr>
      <w:r>
        <w:t xml:space="preserve">        if rec_new.__dict__[feature_type] is None:</w:t>
      </w:r>
    </w:p>
    <w:p>
      <w:pPr>
        <w:jc w:val="both"/>
      </w:pPr>
      <w:r>
        <w:t xml:space="preserve">          rec_new.__dict__[feature_type] = set()</w:t>
      </w:r>
    </w:p>
    <w:p>
      <w:pPr>
        <w:jc w:val="both"/>
      </w:pPr>
      <w:r>
        <w:t xml:space="preserve">        rec_new.__dict__[feature_type].add(fid)</w:t>
      </w:r>
    </w:p>
    <w:p>
      <w:pPr>
        <w:jc w:val="both"/>
      </w:pPr>
      <w:r>
        <w:t xml:space="preserve">        # If neither datarecord contains this feature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If neither datarecord contains this feature</w:t>
      </w:r>
    </w:p>
    <w:p>
      <w:pPr>
        <w:jc w:val="both"/>
      </w:pPr>
      <w:r>
        <w:t xml:space="preserve">        pass</w:t>
      </w:r>
    </w:p>
    <w:p>
      <w:pPr>
        <w:jc w:val="both"/>
      </w:pPr>
      <w:r>
        <w:t xml:space="preserve">  return rec_new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