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uuid</w:t>
      </w:r>
    </w:p>
    <w:p>
      <w:pPr>
        <w:jc w:val="both"/>
      </w:pPr>
      <w:r/>
    </w:p>
    <w:p>
      <w:pPr>
        <w:jc w:val="both"/>
      </w:pPr>
      <w:r>
        <w:t>from tensorflow.compat.v1 import logging</w:t>
      </w:r>
    </w:p>
    <w:p>
      <w:pPr>
        <w:jc w:val="both"/>
      </w:pPr>
      <w:r>
        <w:t>import twml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write_list_to_hdfs_gfile(list_to_write, output_path):</w:t>
      </w:r>
    </w:p>
    <w:p>
      <w:pPr>
        <w:jc w:val="both"/>
      </w:pPr>
      <w:r>
        <w:t xml:space="preserve">  """Use tensorflow gfile to write a list to a location on hdfs"""</w:t>
      </w:r>
    </w:p>
    <w:p>
      <w:pPr>
        <w:jc w:val="both"/>
      </w:pPr>
      <w:r>
        <w:t xml:space="preserve">  locname = "/tmp/{}".format(str(uuid.uuid4()))</w:t>
      </w:r>
    </w:p>
    <w:p>
      <w:pPr>
        <w:jc w:val="both"/>
      </w:pPr>
      <w:r>
        <w:t xml:space="preserve">  with open(locname, "w") as f:</w:t>
      </w:r>
    </w:p>
    <w:p>
      <w:pPr>
        <w:jc w:val="both"/>
      </w:pPr>
      <w:r>
        <w:t xml:space="preserve">    for row in list_to_write:</w:t>
      </w:r>
    </w:p>
    <w:p>
      <w:pPr>
        <w:jc w:val="both"/>
      </w:pPr>
      <w:r>
        <w:t xml:space="preserve">      f.write("%s\n" % row)</w:t>
      </w:r>
    </w:p>
    <w:p>
      <w:pPr>
        <w:jc w:val="both"/>
      </w:pPr>
      <w:r>
        <w:t xml:space="preserve">  tf.io.gfile.copy(locname, output_path, overwrite=False)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decode_str_or_unicode(str_or_unicode):</w:t>
      </w:r>
    </w:p>
    <w:p>
      <w:pPr>
        <w:jc w:val="both"/>
      </w:pPr>
      <w:r>
        <w:t xml:space="preserve">  return str_or_unicode.decode() if hasattr(str_or_unicode, 'decode') else str_or_unicode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longest_common_prefix(strings, split_character):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string (list&lt;str&gt;): The list of strings to find the longest common prefix of</w:t>
      </w:r>
    </w:p>
    <w:p>
      <w:pPr>
        <w:jc w:val="both"/>
      </w:pPr>
      <w:r>
        <w:t xml:space="preserve">    split_character (str): If not None, require that the return string end in this character or</w:t>
      </w:r>
    </w:p>
    <w:p>
      <w:pPr>
        <w:jc w:val="both"/>
      </w:pPr>
      <w:r>
        <w:t xml:space="preserve">      be the length of the entire string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The string corresponding to the longest common prefix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sorted_strings = sorted(strings)</w:t>
      </w:r>
    </w:p>
    <w:p>
      <w:pPr>
        <w:jc w:val="both"/>
      </w:pPr>
      <w:r>
        <w:t xml:space="preserve">  s1, s2 = sorted_strings[0], sorted_strings[-1]</w:t>
      </w:r>
    </w:p>
    <w:p>
      <w:pPr>
        <w:jc w:val="both"/>
      </w:pPr>
      <w:r>
        <w:t xml:space="preserve">  if s1 == s2:</w:t>
      </w:r>
    </w:p>
    <w:p>
      <w:pPr>
        <w:jc w:val="both"/>
      </w:pPr>
      <w:r>
        <w:t xml:space="preserve">    # If the strings are the same, just return the full string</w:t>
      </w:r>
    </w:p>
    <w:p>
      <w:pPr>
        <w:jc w:val="both"/>
      </w:pPr>
      <w:r>
        <w:t xml:space="preserve">    out = s1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# If the strings are not the same, return the longest common prefix optionally ending in split_character</w:t>
      </w:r>
    </w:p>
    <w:p>
      <w:pPr>
        <w:jc w:val="both"/>
      </w:pPr>
      <w:r>
        <w:t xml:space="preserve">    ix = 0</w:t>
      </w:r>
    </w:p>
    <w:p>
      <w:pPr>
        <w:jc w:val="both"/>
      </w:pPr>
      <w:r>
        <w:t xml:space="preserve">    for i in range(min(len(s1), len(s2))):</w:t>
      </w:r>
    </w:p>
    <w:p>
      <w:pPr>
        <w:jc w:val="both"/>
      </w:pPr>
      <w:r>
        <w:t xml:space="preserve">      if s1[i] != s2[i]:</w:t>
      </w:r>
    </w:p>
    <w:p>
      <w:pPr>
        <w:jc w:val="both"/>
      </w:pPr>
      <w:r>
        <w:t xml:space="preserve">        break</w:t>
      </w:r>
    </w:p>
    <w:p>
      <w:pPr>
        <w:jc w:val="both"/>
      </w:pPr>
      <w:r>
        <w:t xml:space="preserve">      if split_character is None or s1[i] == split_character:</w:t>
      </w:r>
    </w:p>
    <w:p>
      <w:pPr>
        <w:jc w:val="both"/>
      </w:pPr>
      <w:r>
        <w:t xml:space="preserve">        ix = i + 1</w:t>
      </w:r>
    </w:p>
    <w:p>
      <w:pPr>
        <w:jc w:val="both"/>
      </w:pPr>
      <w:r>
        <w:t xml:space="preserve">    out = s1[:ix]</w:t>
      </w:r>
    </w:p>
    <w:p>
      <w:pPr>
        <w:jc w:val="both"/>
      </w:pPr>
      <w:r>
        <w:t xml:space="preserve">  return out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_expand_prefix(fname, prefix, split_character):</w:t>
      </w:r>
    </w:p>
    <w:p>
      <w:pPr>
        <w:jc w:val="both"/>
      </w:pPr>
      <w:r>
        <w:t xml:space="preserve">  if len(fname) == len(prefix):</w:t>
      </w:r>
    </w:p>
    <w:p>
      <w:pPr>
        <w:jc w:val="both"/>
      </w:pPr>
      <w:r>
        <w:t xml:space="preserve">    # If the prefix is already the full feature, just take the feature name</w:t>
      </w:r>
    </w:p>
    <w:p>
      <w:pPr>
        <w:jc w:val="both"/>
      </w:pPr>
      <w:r>
        <w:t xml:space="preserve">    out = fname</w:t>
      </w:r>
    </w:p>
    <w:p>
      <w:pPr>
        <w:jc w:val="both"/>
      </w:pPr>
      <w:r>
        <w:t xml:space="preserve">  elif split_character is None:</w:t>
      </w:r>
    </w:p>
    <w:p>
      <w:pPr>
        <w:jc w:val="both"/>
      </w:pPr>
      <w:r>
        <w:t xml:space="preserve">    # Advance the prefix by one character</w:t>
      </w:r>
    </w:p>
    <w:p>
      <w:pPr>
        <w:jc w:val="both"/>
      </w:pPr>
      <w:r>
        <w:t xml:space="preserve">    out = fname[:len(prefix) + 1]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# Advance the prefix to the next instance of split_character or the end of the string</w:t>
      </w:r>
    </w:p>
    <w:p>
      <w:pPr>
        <w:jc w:val="both"/>
      </w:pPr>
      <w:r>
        <w:t xml:space="preserve">    for ix in range(len(prefix), len(fname)):</w:t>
      </w:r>
    </w:p>
    <w:p>
      <w:pPr>
        <w:jc w:val="both"/>
      </w:pPr>
      <w:r>
        <w:t xml:space="preserve">      if fname[ix] == split_character:</w:t>
      </w:r>
    </w:p>
    <w:p>
      <w:pPr>
        <w:jc w:val="both"/>
      </w:pPr>
      <w:r>
        <w:t xml:space="preserve">        break</w:t>
      </w:r>
    </w:p>
    <w:p>
      <w:pPr>
        <w:jc w:val="both"/>
      </w:pPr>
      <w:r>
        <w:t xml:space="preserve">    out = fname[:ix + 1]</w:t>
      </w:r>
    </w:p>
    <w:p>
      <w:pPr>
        <w:jc w:val="both"/>
      </w:pPr>
      <w:r>
        <w:t xml:space="preserve">  return out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_get_feature_types_from_records(records, fnames):</w:t>
      </w:r>
    </w:p>
    <w:p>
      <w:pPr>
        <w:jc w:val="both"/>
      </w:pPr>
      <w:r>
        <w:t xml:space="preserve">  # This method gets the types of the features in fnames by looking at the datarecords themselves.</w:t>
      </w:r>
    </w:p>
    <w:p>
      <w:pPr>
        <w:jc w:val="both"/>
      </w:pPr>
      <w:r>
        <w:t xml:space="preserve">  #   The reason why we do this rather than extract the feature types from the feature_config is</w:t>
      </w:r>
    </w:p>
    <w:p>
      <w:pPr>
        <w:jc w:val="both"/>
      </w:pPr>
      <w:r>
        <w:t xml:space="preserve">  #   that the feature naming conventions in the feature_config are different from those in the</w:t>
      </w:r>
    </w:p>
    <w:p>
      <w:pPr>
        <w:jc w:val="both"/>
      </w:pPr>
      <w:r>
        <w:t xml:space="preserve">  #   datarecords.</w:t>
      </w:r>
    </w:p>
    <w:p>
      <w:pPr>
        <w:jc w:val="both"/>
      </w:pPr>
      <w:r>
        <w:t xml:space="preserve">  fids = [twml.feature_id(fname)[0] for fname in fnames]</w:t>
      </w:r>
    </w:p>
    <w:p>
      <w:pPr>
        <w:jc w:val="both"/>
      </w:pPr>
      <w:r>
        <w:t xml:space="preserve">  feature_to_type = {}</w:t>
      </w:r>
    </w:p>
    <w:p>
      <w:pPr>
        <w:jc w:val="both"/>
      </w:pPr>
      <w:r>
        <w:t xml:space="preserve">  for record in records:</w:t>
      </w:r>
    </w:p>
    <w:p>
      <w:pPr>
        <w:jc w:val="both"/>
      </w:pPr>
      <w:r>
        <w:t xml:space="preserve">    for feature_type, values in record.__dict__.items():</w:t>
      </w:r>
    </w:p>
    <w:p>
      <w:pPr>
        <w:jc w:val="both"/>
      </w:pPr>
      <w:r>
        <w:t xml:space="preserve">      if values is not None:</w:t>
      </w:r>
    </w:p>
    <w:p>
      <w:pPr>
        <w:jc w:val="both"/>
      </w:pPr>
      <w:r>
        <w:t xml:space="preserve">        included_ids = set(values)</w:t>
      </w:r>
    </w:p>
    <w:p>
      <w:pPr>
        <w:jc w:val="both"/>
      </w:pPr>
      <w:r>
        <w:t xml:space="preserve">        for fname, fid in zip(fnames, fids):</w:t>
      </w:r>
    </w:p>
    <w:p>
      <w:pPr>
        <w:jc w:val="both"/>
      </w:pPr>
      <w:r>
        <w:t xml:space="preserve">          if fid in included_ids:</w:t>
      </w:r>
    </w:p>
    <w:p>
      <w:pPr>
        <w:jc w:val="both"/>
      </w:pPr>
      <w:r>
        <w:t xml:space="preserve">            feature_to_type[fname] = feature_type</w:t>
      </w:r>
    </w:p>
    <w:p>
      <w:pPr>
        <w:jc w:val="both"/>
      </w:pPr>
      <w:r>
        <w:t xml:space="preserve">  return feature_to_type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_get_metrics_hook(trainer):</w:t>
      </w:r>
    </w:p>
    <w:p>
      <w:pPr>
        <w:jc w:val="both"/>
      </w:pPr>
      <w:r>
        <w:t xml:space="preserve">  def get_metrics_fn(trainer=trainer):</w:t>
      </w:r>
    </w:p>
    <w:p>
      <w:pPr>
        <w:jc w:val="both"/>
      </w:pPr>
      <w:r>
        <w:t xml:space="preserve">    return {k: v[0]for k, v in trainer.current_estimator_spec.eval_metric_ops.items()}</w:t>
      </w:r>
    </w:p>
    <w:p>
      <w:pPr>
        <w:jc w:val="both"/>
      </w:pPr>
      <w:r>
        <w:t xml:space="preserve">  return twml.hooks.GetMetricsHook(get_metrics_fn=get_metrics_fn)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_get_feature_name_from_config(feature_config):</w:t>
      </w:r>
    </w:p>
    <w:p>
      <w:pPr>
        <w:jc w:val="both"/>
      </w:pPr>
      <w:r>
        <w:t xml:space="preserve">  """Extract the names of the features on a feature config object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decoded_feature_names = []</w:t>
      </w:r>
    </w:p>
    <w:p>
      <w:pPr>
        <w:jc w:val="both"/>
      </w:pPr>
      <w:r>
        <w:t xml:space="preserve">  for f in feature_config.get_feature_spec()['features'].values():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fname = decode_str_or_unicode(f['featureName'])</w:t>
      </w:r>
    </w:p>
    <w:p>
      <w:pPr>
        <w:jc w:val="both"/>
      </w:pPr>
      <w:r>
        <w:t xml:space="preserve">    except UnicodeEncodeError as e:</w:t>
      </w:r>
    </w:p>
    <w:p>
      <w:pPr>
        <w:jc w:val="both"/>
      </w:pPr>
      <w:r>
        <w:t xml:space="preserve">      logging.error("Encountered decoding exception when decoding %s: %s" % (f, e))</w:t>
      </w:r>
    </w:p>
    <w:p>
      <w:pPr>
        <w:jc w:val="both"/>
      </w:pPr>
      <w:r>
        <w:t xml:space="preserve">    decoded_feature_names.append(fname)</w:t>
      </w:r>
    </w:p>
    <w:p>
      <w:pPr>
        <w:jc w:val="both"/>
      </w:pPr>
      <w:r>
        <w:t xml:space="preserve">  return decoded_feature_names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