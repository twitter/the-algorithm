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contains utility functions for twml.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argparse</w:t>
      </w:r>
    </w:p>
    <w:p>
      <w:pPr>
        <w:jc w:val="both"/>
      </w:pPr>
      <w:r>
        <w:t>from datetime import datetime</w:t>
      </w:r>
    </w:p>
    <w:p>
      <w:pPr>
        <w:jc w:val="both"/>
      </w:pPr>
      <w:r>
        <w:t>import itertools</w:t>
      </w:r>
    </w:p>
    <w:p>
      <w:pPr>
        <w:jc w:val="both"/>
      </w:pPr>
      <w:r>
        <w:t>import json</w:t>
      </w:r>
    </w:p>
    <w:p>
      <w:pPr>
        <w:jc w:val="both"/>
      </w:pPr>
      <w:r>
        <w:t>import logging as _logging</w:t>
      </w:r>
    </w:p>
    <w:p>
      <w:pPr>
        <w:jc w:val="both"/>
      </w:pPr>
      <w:r>
        <w:t>import os</w:t>
      </w:r>
    </w:p>
    <w:p>
      <w:pPr>
        <w:jc w:val="both"/>
      </w:pPr>
      <w:r>
        <w:t>import re</w:t>
      </w:r>
    </w:p>
    <w:p>
      <w:pPr>
        <w:jc w:val="both"/>
      </w:pPr>
      <w:r/>
    </w:p>
    <w:p>
      <w:pPr>
        <w:jc w:val="both"/>
      </w:pPr>
      <w:r>
        <w:t>from twitter.ml.common.resources import AuroraPath</w:t>
      </w:r>
    </w:p>
    <w:p>
      <w:pPr>
        <w:jc w:val="both"/>
      </w:pPr>
      <w:r>
        <w:t>from twitter.deepbird.hparam import HParams</w:t>
      </w:r>
    </w:p>
    <w:p>
      <w:pPr>
        <w:jc w:val="both"/>
      </w:pPr>
      <w:r>
        <w:t>from twitter.deepbird.io.util import (</w:t>
      </w:r>
    </w:p>
    <w:p>
      <w:pPr>
        <w:jc w:val="both"/>
      </w:pPr>
      <w:r>
        <w:t xml:space="preserve">  _get_feature_id,  # noqa: F401</w:t>
      </w:r>
    </w:p>
    <w:p>
      <w:pPr>
        <w:jc w:val="both"/>
      </w:pPr>
      <w:r>
        <w:t xml:space="preserve">  feature_id,  # noqa: F401</w:t>
      </w:r>
    </w:p>
    <w:p>
      <w:pPr>
        <w:jc w:val="both"/>
      </w:pPr>
      <w:r>
        <w:t xml:space="preserve">  preprocess_feature_regex,  # noqa: F401</w:t>
      </w:r>
    </w:p>
    <w:p>
      <w:pPr>
        <w:jc w:val="both"/>
      </w:pPr>
      <w:r>
        <w:t xml:space="preserve">  preprocess_path,  # noqa: F401</w:t>
      </w:r>
    </w:p>
    <w:p>
      <w:pPr>
        <w:jc w:val="both"/>
      </w:pPr>
      <w:r>
        <w:t xml:space="preserve">  sanitize_hdfs_path,  # noqa: F401</w:t>
      </w:r>
    </w:p>
    <w:p>
      <w:pPr>
        <w:jc w:val="both"/>
      </w:pPr>
      <w:r>
        <w:t xml:space="preserve">  is_string,  # noqa: F401</w:t>
      </w:r>
    </w:p>
    <w:p>
      <w:pPr>
        <w:jc w:val="both"/>
      </w:pPr>
      <w:r>
        <w:t xml:space="preserve">  list_files,  # noqa: F401</w:t>
      </w:r>
    </w:p>
    <w:p>
      <w:pPr>
        <w:jc w:val="both"/>
      </w:pPr>
      <w:r>
        <w:t xml:space="preserve">  match_files,  # noqa: F401</w:t>
      </w:r>
    </w:p>
    <w:p>
      <w:pPr>
        <w:jc w:val="both"/>
      </w:pPr>
      <w:r>
        <w:t>)</w:t>
      </w:r>
    </w:p>
    <w:p>
      <w:pPr>
        <w:jc w:val="both"/>
      </w:pPr>
      <w:r>
        <w:t>from twitter.deepbird.io.legacy.util import (</w:t>
      </w:r>
    </w:p>
    <w:p>
      <w:pPr>
        <w:jc w:val="both"/>
      </w:pPr>
      <w:r>
        <w:t xml:space="preserve">  batch_apply,  # noqa: F401</w:t>
      </w:r>
    </w:p>
    <w:p>
      <w:pPr>
        <w:jc w:val="both"/>
      </w:pPr>
      <w:r>
        <w:t xml:space="preserve">  boolean_mask,  # noqa: F401</w:t>
      </w:r>
    </w:p>
    <w:p>
      <w:pPr>
        <w:jc w:val="both"/>
      </w:pPr>
      <w:r>
        <w:t xml:space="preserve">  fixed_length_tensor,  # noqa: F401</w:t>
      </w:r>
    </w:p>
    <w:p>
      <w:pPr>
        <w:jc w:val="both"/>
      </w:pPr>
      <w:r>
        <w:t>)</w:t>
      </w:r>
    </w:p>
    <w:p>
      <w:pPr>
        <w:jc w:val="both"/>
      </w:pPr>
      <w:r>
        <w:t>from twitter.deepbird.sparse.util import (</w:t>
      </w:r>
    </w:p>
    <w:p>
      <w:pPr>
        <w:jc w:val="both"/>
      </w:pPr>
      <w:r>
        <w:t xml:space="preserve">  convert_to_sparse,  # noqa: F401</w:t>
      </w:r>
    </w:p>
    <w:p>
      <w:pPr>
        <w:jc w:val="both"/>
      </w:pPr>
      <w:r>
        <w:t xml:space="preserve">  limit_bits,  # noqa: F401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from dateutil import rrule</w:t>
      </w:r>
    </w:p>
    <w:p>
      <w:pPr>
        <w:jc w:val="both"/>
      </w:pPr>
      <w:r>
        <w:t>from joblib import delayed, Parallel</w:t>
      </w:r>
    </w:p>
    <w:p>
      <w:pPr>
        <w:jc w:val="both"/>
      </w:pPr>
      <w:r>
        <w:t>from six import string_types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from libtwml import CLIB, OPLIB  # noqa: F401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tensorflow.python.platform import tf_logging</w:t>
      </w:r>
    </w:p>
    <w:p>
      <w:pPr>
        <w:jc w:val="both"/>
      </w:pPr>
      <w:r>
        <w:t>import twml</w:t>
      </w:r>
    </w:p>
    <w:p>
      <w:pPr>
        <w:jc w:val="both"/>
      </w:pPr>
      <w:r>
        <w:t>from twml.feature_config import FeatureConfigBuilder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big_prime is less than 2**32</w:t>
      </w:r>
    </w:p>
    <w:p>
      <w:pPr>
        <w:jc w:val="both"/>
      </w:pPr>
      <w:r>
        <w:t># This just needs to be co-prime with powers of 2</w:t>
      </w:r>
    </w:p>
    <w:p>
      <w:pPr>
        <w:jc w:val="both"/>
      </w:pPr>
      <w:r>
        <w:t># any large prime is sufficient, but it's not necessary.</w:t>
      </w:r>
    </w:p>
    <w:p>
      <w:pPr>
        <w:jc w:val="both"/>
      </w:pPr>
      <w:r>
        <w:t>HASHING_PRIME = 2479700537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multiplicative_hash(input, hash_constant=HASHING_PRIME):</w:t>
      </w:r>
    </w:p>
    <w:p>
      <w:pPr>
        <w:jc w:val="both"/>
      </w:pPr>
      <w:r>
        <w:t xml:space="preserve">  return input * hash_constant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_return_tensors_from_checkpoint_folder(init_dir, model_name=None):</w:t>
      </w:r>
    </w:p>
    <w:p>
      <w:pPr>
        <w:jc w:val="both"/>
      </w:pPr>
      <w:r>
        <w:t xml:space="preserve">  """Returns tensors list from a checkpoint folder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init_dir: Name of the checkpoint directory.</w:t>
      </w:r>
    </w:p>
    <w:p>
      <w:pPr>
        <w:jc w:val="both"/>
      </w:pPr>
      <w:r>
        <w:t xml:space="preserve">    model_name: the model which we will use to obtain the checkpoint</w:t>
      </w:r>
    </w:p>
    <w:p>
      <w:pPr>
        <w:jc w:val="both"/>
      </w:pPr>
      <w:r>
        <w:t xml:space="preserve">      (e.g. model.ckpt-50000) if set to None it will default to the</w:t>
      </w:r>
    </w:p>
    <w:p>
      <w:pPr>
        <w:jc w:val="both"/>
      </w:pPr>
      <w:r>
        <w:t xml:space="preserve">      latest model saved in the checkpont file.</w:t>
      </w:r>
    </w:p>
    <w:p>
      <w:pPr>
        <w:jc w:val="both"/>
      </w:pPr>
      <w:r/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model_name is None:</w:t>
      </w:r>
    </w:p>
    <w:p>
      <w:pPr>
        <w:jc w:val="both"/>
      </w:pPr>
      <w:r>
        <w:t xml:space="preserve">    # gets the most recently generated model.cpkt file</w:t>
      </w:r>
    </w:p>
    <w:p>
      <w:pPr>
        <w:jc w:val="both"/>
      </w:pPr>
      <w:r>
        <w:t xml:space="preserve">    model_path = tf.train.latest_checkpoint(init_dir)</w:t>
      </w:r>
    </w:p>
    <w:p>
      <w:pPr>
        <w:jc w:val="both"/>
      </w:pPr>
      <w:r>
        <w:t xml:space="preserve">    if model_path is None:</w:t>
      </w:r>
    </w:p>
    <w:p>
      <w:pPr>
        <w:jc w:val="both"/>
      </w:pPr>
      <w:r>
        <w:t xml:space="preserve">      raise ValueError("Could not find a valid model checkpoint inside the directory")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model_path = os.path.join(init_dir, model_name)</w:t>
      </w:r>
    </w:p>
    <w:p>
      <w:pPr>
        <w:jc w:val="both"/>
      </w:pPr>
      <w:r>
        <w:t xml:space="preserve">  reader = tf.train.NewCheckpointReader(model_path)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return (reader.debug_string().decode("utf-8"))</w:t>
      </w:r>
    </w:p>
    <w:p>
      <w:pPr>
        <w:jc w:val="both"/>
      </w:pPr>
      <w:r>
        <w:t xml:space="preserve">  except OSError:</w:t>
      </w:r>
    </w:p>
    <w:p>
      <w:pPr>
        <w:jc w:val="both"/>
      </w:pPr>
      <w:r>
        <w:t xml:space="preserve">    logging.error('Could not decode the string')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get_scope_dict(init_dir, incoming_scope_name, current_scope_name, model_name=None):</w:t>
      </w:r>
    </w:p>
    <w:p>
      <w:pPr>
        <w:jc w:val="both"/>
      </w:pPr>
      <w:r>
        <w:t xml:space="preserve">  """Returns tensors map from a checkpoint file.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file_name:</w:t>
      </w:r>
    </w:p>
    <w:p>
      <w:pPr>
        <w:jc w:val="both"/>
      </w:pPr>
      <w:r>
        <w:t xml:space="preserve">      Name of the checkpoint directory.</w:t>
      </w:r>
    </w:p>
    <w:p>
      <w:pPr>
        <w:jc w:val="both"/>
      </w:pPr>
      <w:r>
        <w:t xml:space="preserve">    incoming_scope_name:</w:t>
      </w:r>
    </w:p>
    <w:p>
      <w:pPr>
        <w:jc w:val="both"/>
      </w:pPr>
      <w:r>
        <w:t xml:space="preserve">      scope name of the previous phase</w:t>
      </w:r>
    </w:p>
    <w:p>
      <w:pPr>
        <w:jc w:val="both"/>
      </w:pPr>
      <w:r>
        <w:t xml:space="preserve">    current_scope_name:</w:t>
      </w:r>
    </w:p>
    <w:p>
      <w:pPr>
        <w:jc w:val="both"/>
      </w:pPr>
      <w:r>
        <w:t xml:space="preserve">      scope name of current phase</w:t>
      </w:r>
    </w:p>
    <w:p>
      <w:pPr>
        <w:jc w:val="both"/>
      </w:pPr>
      <w:r>
        <w:t xml:space="preserve">    model_name:</w:t>
      </w:r>
    </w:p>
    <w:p>
      <w:pPr>
        <w:jc w:val="both"/>
      </w:pPr>
      <w:r>
        <w:t xml:space="preserve">      the model which we will use to obtain the checkpoint</w:t>
      </w:r>
    </w:p>
    <w:p>
      <w:pPr>
        <w:jc w:val="both"/>
      </w:pPr>
      <w:r>
        <w:t xml:space="preserve">      (e.g. model.ckpt-50000) if set to None it will default</w:t>
      </w:r>
    </w:p>
    <w:p>
      <w:pPr>
        <w:jc w:val="both"/>
      </w:pPr>
      <w:r>
        <w:t xml:space="preserve">      to the latest model saved in the checkpoint file.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init_map:</w:t>
      </w:r>
    </w:p>
    <w:p>
      <w:pPr>
        <w:jc w:val="both"/>
      </w:pPr>
      <w:r>
        <w:t xml:space="preserve">      init_map which will be inputted to the checkpoint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init_map = {}</w:t>
      </w:r>
    </w:p>
    <w:p>
      <w:pPr>
        <w:jc w:val="both"/>
      </w:pPr>
      <w:r>
        <w:t xml:space="preserve">  reader_dump = _return_tensors_from_checkpoint_folder(init_dir=init_dir,</w:t>
      </w:r>
    </w:p>
    <w:p>
      <w:pPr>
        <w:jc w:val="both"/>
      </w:pPr>
      <w:r>
        <w:t xml:space="preserve">                                                       model_name=model_name).splitlines()</w:t>
      </w:r>
    </w:p>
    <w:p>
      <w:pPr>
        <w:jc w:val="both"/>
      </w:pPr>
      <w:r>
        <w:t xml:space="preserve">  for member in reader_dump:</w:t>
      </w:r>
    </w:p>
    <w:p>
      <w:pPr>
        <w:jc w:val="both"/>
      </w:pPr>
      <w:r>
        <w:t xml:space="preserve">    # remove global_step since it is not necessary</w:t>
      </w:r>
    </w:p>
    <w:p>
      <w:pPr>
        <w:jc w:val="both"/>
      </w:pPr>
      <w:r>
        <w:t xml:space="preserve">    if 'global_step' not in member:</w:t>
      </w:r>
    </w:p>
    <w:p>
      <w:pPr>
        <w:jc w:val="both"/>
      </w:pPr>
      <w:r>
        <w:t xml:space="preserve">      saved_variables = str(member.split(" ")[0])</w:t>
      </w:r>
    </w:p>
    <w:p>
      <w:pPr>
        <w:jc w:val="both"/>
      </w:pPr>
      <w:r>
        <w:t xml:space="preserve">      saved_scope = saved_variables.rsplit('/', 1)[0] + "/"</w:t>
      </w:r>
    </w:p>
    <w:p>
      <w:pPr>
        <w:jc w:val="both"/>
      </w:pPr>
      <w:r>
        <w:t xml:space="preserve">      new_scope = saved_scope.replace(incoming_scope_name, current_scope_name, 1)</w:t>
      </w:r>
    </w:p>
    <w:p>
      <w:pPr>
        <w:jc w:val="both"/>
      </w:pPr>
      <w:r>
        <w:t xml:space="preserve">      # create key in init_map</w:t>
      </w:r>
    </w:p>
    <w:p>
      <w:pPr>
        <w:jc w:val="both"/>
      </w:pPr>
      <w:r>
        <w:t xml:space="preserve">      if saved_scope not in init_map.keys():  # pylint: disable=dict-keys-not-iterating</w:t>
      </w:r>
    </w:p>
    <w:p>
      <w:pPr>
        <w:jc w:val="both"/>
      </w:pPr>
      <w:r>
        <w:t xml:space="preserve">        init_map[saved_scope] = new_scope</w:t>
      </w:r>
    </w:p>
    <w:p>
      <w:pPr>
        <w:jc w:val="both"/>
      </w:pPr>
      <w:r>
        <w:t xml:space="preserve">  return init_map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get_init_map(</w:t>
      </w:r>
    </w:p>
    <w:p>
      <w:pPr>
        <w:jc w:val="both"/>
      </w:pPr>
      <w:r>
        <w:t xml:space="preserve">        init_from_dir,</w:t>
      </w:r>
    </w:p>
    <w:p>
      <w:pPr>
        <w:jc w:val="both"/>
      </w:pPr>
      <w:r>
        <w:t xml:space="preserve">        exclude_var_names=None,</w:t>
      </w:r>
    </w:p>
    <w:p>
      <w:pPr>
        <w:jc w:val="both"/>
      </w:pPr>
      <w:r>
        <w:t xml:space="preserve">        exclude_name_scopes=None,</w:t>
      </w:r>
    </w:p>
    <w:p>
      <w:pPr>
        <w:jc w:val="both"/>
      </w:pPr>
      <w:r>
        <w:t xml:space="preserve">        name_scope_to_remove=None,</w:t>
      </w:r>
    </w:p>
    <w:p>
      <w:pPr>
        <w:jc w:val="both"/>
      </w:pPr>
      <w:r>
        <w:t xml:space="preserve">        name_scope_to_prepend=None):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Builds a map for initializing from a checkpoint (see tf.train.init_from_checkpoint).</w:t>
      </w:r>
    </w:p>
    <w:p>
      <w:pPr>
        <w:jc w:val="both"/>
      </w:pPr>
      <w:r/>
    </w:p>
    <w:p>
      <w:pPr>
        <w:jc w:val="both"/>
      </w:pPr>
      <w:r>
        <w:t xml:space="preserve">  It assumes that the latter part of the variable names are consistent between the checkpoint and</w:t>
      </w:r>
    </w:p>
    <w:p>
      <w:pPr>
        <w:jc w:val="both"/>
      </w:pPr>
      <w:r>
        <w:t xml:space="preserve">  the new model, but their name_scopes may be different. If the checkpoint model has variable names</w:t>
      </w:r>
    </w:p>
    <w:p>
      <w:pPr>
        <w:jc w:val="both"/>
      </w:pPr>
      <w:r>
        <w:t xml:space="preserve">  of the form old/scope/var/foo, and the corresponding variable names for the new model should be</w:t>
      </w:r>
    </w:p>
    <w:p>
      <w:pPr>
        <w:jc w:val="both"/>
      </w:pPr>
      <w:r>
        <w:t xml:space="preserve">  my/new/scope/var/foo, then you should set name_scope_to_remove = 'old/' and</w:t>
      </w:r>
    </w:p>
    <w:p>
      <w:pPr>
        <w:jc w:val="both"/>
      </w:pPr>
      <w:r>
        <w:t xml:space="preserve">  name_scope_to_prepend = 'my/new/'.</w:t>
      </w:r>
    </w:p>
    <w:p>
      <w:pPr>
        <w:jc w:val="both"/>
      </w:pPr>
      <w:r/>
    </w:p>
    <w:p>
      <w:pPr>
        <w:jc w:val="both"/>
      </w:pPr>
      <w:r>
        <w:t xml:space="preserve">  This function can be used to</w:t>
      </w:r>
    </w:p>
    <w:p>
      <w:pPr>
        <w:jc w:val="both"/>
      </w:pPr>
      <w:r/>
    </w:p>
    <w:p>
      <w:pPr>
        <w:jc w:val="both"/>
      </w:pPr>
      <w:r>
        <w:t xml:space="preserve">  1. Generate an ``init_map`` map that can be passed to the ``Trainer`` init or</w:t>
      </w:r>
    </w:p>
    <w:p>
      <w:pPr>
        <w:jc w:val="both"/>
      </w:pPr>
      <w:r>
        <w:t xml:space="preserve">  2. Used to generate an ``init_map`` directly inside ``build_graph_fn``, in</w:t>
      </w:r>
    </w:p>
    <w:p>
      <w:pPr>
        <w:jc w:val="both"/>
      </w:pPr>
      <w:r>
        <w:t xml:space="preserve">     which case it should be passed directly to ``tf.train.init_from_checkpoint`` inside</w:t>
      </w:r>
    </w:p>
    <w:p>
      <w:pPr>
        <w:jc w:val="both"/>
      </w:pPr>
      <w:r>
        <w:t xml:space="preserve">     ``build_graph_fn``, in which case you do not also need to specify the ``init_map`` argument to</w:t>
      </w:r>
    </w:p>
    <w:p>
      <w:pPr>
        <w:jc w:val="both"/>
      </w:pPr>
      <w:r>
        <w:t xml:space="preserve">     the trainer.</w:t>
      </w:r>
    </w:p>
    <w:p>
      <w:pPr>
        <w:jc w:val="both"/>
      </w:pPr>
      <w:r/>
    </w:p>
    <w:p>
      <w:pPr>
        <w:jc w:val="both"/>
      </w:pPr>
      <w:r>
        <w:t xml:space="preserve">  Parameters</w:t>
      </w:r>
    </w:p>
    <w:p>
      <w:pPr>
        <w:jc w:val="both"/>
      </w:pPr>
      <w:r>
        <w:t xml:space="preserve">  ----------</w:t>
      </w:r>
    </w:p>
    <w:p>
      <w:pPr>
        <w:jc w:val="both"/>
      </w:pPr>
      <w:r>
        <w:t xml:space="preserve">  init_from_dir: Directory containing checkpoint</w:t>
      </w:r>
    </w:p>
    <w:p>
      <w:pPr>
        <w:jc w:val="both"/>
      </w:pPr>
      <w:r>
        <w:t xml:space="preserve">  exclude_var_names: list[str]</w:t>
      </w:r>
    </w:p>
    <w:p>
      <w:pPr>
        <w:jc w:val="both"/>
      </w:pPr>
      <w:r>
        <w:t xml:space="preserve">    List of variables in the checkpoint that should be excluded from the map.</w:t>
      </w:r>
    </w:p>
    <w:p>
      <w:pPr>
        <w:jc w:val="both"/>
      </w:pPr>
      <w:r>
        <w:t xml:space="preserve">  exclude_name_scopes: list[str]</w:t>
      </w:r>
    </w:p>
    <w:p>
      <w:pPr>
        <w:jc w:val="both"/>
      </w:pPr>
      <w:r>
        <w:t xml:space="preserve">    List of name_scopes in the checkpoint model that should be excluded from the map.</w:t>
      </w:r>
    </w:p>
    <w:p>
      <w:pPr>
        <w:jc w:val="both"/>
      </w:pPr>
      <w:r>
        <w:t xml:space="preserve">  name_scope_to_remove: str</w:t>
      </w:r>
    </w:p>
    <w:p>
      <w:pPr>
        <w:jc w:val="both"/>
      </w:pPr>
      <w:r>
        <w:t xml:space="preserve">    portion of name_scope for checkpoint variables that should not be included in variable names</w:t>
      </w:r>
    </w:p>
    <w:p>
      <w:pPr>
        <w:jc w:val="both"/>
      </w:pPr>
      <w:r>
        <w:t xml:space="preserve">    for new model.</w:t>
      </w:r>
    </w:p>
    <w:p>
      <w:pPr>
        <w:jc w:val="both"/>
      </w:pPr>
      <w:r>
        <w:t xml:space="preserve">  name_scope_to_prepend: str</w:t>
      </w:r>
    </w:p>
    <w:p>
      <w:pPr>
        <w:jc w:val="both"/>
      </w:pPr>
      <w:r>
        <w:t xml:space="preserve">    name_scope to prepend to variable names in checkpoint to give variable names for new model.</w:t>
      </w:r>
    </w:p>
    <w:p>
      <w:pPr>
        <w:jc w:val="both"/>
      </w:pPr>
      <w:r/>
    </w:p>
    <w:p>
      <w:pPr>
        <w:jc w:val="both"/>
      </w:pPr>
      <w:r>
        <w:t xml:space="preserve">  Returns</w:t>
      </w:r>
    </w:p>
    <w:p>
      <w:pPr>
        <w:jc w:val="both"/>
      </w:pPr>
      <w:r>
        <w:t xml:space="preserve">  -------</w:t>
      </w:r>
    </w:p>
    <w:p>
      <w:pPr>
        <w:jc w:val="both"/>
      </w:pPr>
      <w:r>
        <w:t xml:space="preserve">  dict</w:t>
      </w:r>
    </w:p>
    <w:p>
      <w:pPr>
        <w:jc w:val="both"/>
      </w:pPr>
      <w:r>
        <w:t xml:space="preserve">    keys are variable names in the checkpoint and values are variable names in the new model,</w:t>
      </w:r>
    </w:p>
    <w:p>
      <w:pPr>
        <w:jc w:val="both"/>
      </w:pPr>
      <w:r>
        <w:t xml:space="preserve">    into which the checkpoint parameters should be loaded.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vars_to_restore = get_checkpoint_variable_names(</w:t>
      </w:r>
    </w:p>
    <w:p>
      <w:pPr>
        <w:jc w:val="both"/>
      </w:pPr>
      <w:r>
        <w:t xml:space="preserve">    init_from_dir,</w:t>
      </w:r>
    </w:p>
    <w:p>
      <w:pPr>
        <w:jc w:val="both"/>
      </w:pPr>
      <w:r>
        <w:t xml:space="preserve">    exclude_var_names=exclude_var_names,</w:t>
      </w:r>
    </w:p>
    <w:p>
      <w:pPr>
        <w:jc w:val="both"/>
      </w:pPr>
      <w:r>
        <w:t xml:space="preserve">    exclude_scopes=exclude_name_scopes,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if name_scope_to_prepend is not None:</w:t>
      </w:r>
    </w:p>
    <w:p>
      <w:pPr>
        <w:jc w:val="both"/>
      </w:pPr>
      <w:r>
        <w:t xml:space="preserve">    if not name_scope_to_prepend.endswith('/'):</w:t>
      </w:r>
    </w:p>
    <w:p>
      <w:pPr>
        <w:jc w:val="both"/>
      </w:pPr>
      <w:r>
        <w:t xml:space="preserve">      name_scope_to_prepend += '/'</w:t>
      </w:r>
    </w:p>
    <w:p>
      <w:pPr>
        <w:jc w:val="both"/>
      </w:pPr>
      <w:r/>
    </w:p>
    <w:p>
      <w:pPr>
        <w:jc w:val="both"/>
      </w:pPr>
      <w:r>
        <w:t xml:space="preserve">  if name_scope_to_remove is not None:</w:t>
      </w:r>
    </w:p>
    <w:p>
      <w:pPr>
        <w:jc w:val="both"/>
      </w:pPr>
      <w:r>
        <w:t xml:space="preserve">    if not name_scope_to_remove.endswith('/'):</w:t>
      </w:r>
    </w:p>
    <w:p>
      <w:pPr>
        <w:jc w:val="both"/>
      </w:pPr>
      <w:r>
        <w:t xml:space="preserve">      name_scope_to_remove += '/'</w:t>
      </w:r>
    </w:p>
    <w:p>
      <w:pPr>
        <w:jc w:val="both"/>
      </w:pPr>
      <w:r/>
    </w:p>
    <w:p>
      <w:pPr>
        <w:jc w:val="both"/>
      </w:pPr>
      <w:r>
        <w:t xml:space="preserve">  init_map = {}</w:t>
      </w:r>
    </w:p>
    <w:p>
      <w:pPr>
        <w:jc w:val="both"/>
      </w:pPr>
      <w:r/>
    </w:p>
    <w:p>
      <w:pPr>
        <w:jc w:val="both"/>
      </w:pPr>
      <w:r>
        <w:t xml:space="preserve">  for var_name in vars_to_restore:</w:t>
      </w:r>
    </w:p>
    <w:p>
      <w:pPr>
        <w:jc w:val="both"/>
      </w:pPr>
      <w:r>
        <w:t xml:space="preserve">    var_name_checkpoint = var_name</w:t>
      </w:r>
    </w:p>
    <w:p>
      <w:pPr>
        <w:jc w:val="both"/>
      </w:pPr>
      <w:r/>
    </w:p>
    <w:p>
      <w:pPr>
        <w:jc w:val="both"/>
      </w:pPr>
      <w:r>
        <w:t xml:space="preserve">    if name_scope_to_remove is not None:</w:t>
      </w:r>
    </w:p>
    <w:p>
      <w:pPr>
        <w:jc w:val="both"/>
      </w:pPr>
      <w:r>
        <w:t xml:space="preserve">      var_name = var_name.replace(name_scope_to_remove, '')</w:t>
      </w:r>
    </w:p>
    <w:p>
      <w:pPr>
        <w:jc w:val="both"/>
      </w:pPr>
      <w:r/>
    </w:p>
    <w:p>
      <w:pPr>
        <w:jc w:val="both"/>
      </w:pPr>
      <w:r>
        <w:t xml:space="preserve">    var_name_new_model = var_name</w:t>
      </w:r>
    </w:p>
    <w:p>
      <w:pPr>
        <w:jc w:val="both"/>
      </w:pPr>
      <w:r/>
    </w:p>
    <w:p>
      <w:pPr>
        <w:jc w:val="both"/>
      </w:pPr>
      <w:r>
        <w:t xml:space="preserve">    if name_scope_to_prepend is not None:</w:t>
      </w:r>
    </w:p>
    <w:p>
      <w:pPr>
        <w:jc w:val="both"/>
      </w:pPr>
      <w:r>
        <w:t xml:space="preserve">      var_name_new_model = name_scope_to_prepend + var_name_new_model</w:t>
      </w:r>
    </w:p>
    <w:p>
      <w:pPr>
        <w:jc w:val="both"/>
      </w:pPr>
      <w:r/>
    </w:p>
    <w:p>
      <w:pPr>
        <w:jc w:val="both"/>
      </w:pPr>
      <w:r>
        <w:t xml:space="preserve">    init_map[var_name_checkpoint] = var_name_new_model</w:t>
      </w:r>
    </w:p>
    <w:p>
      <w:pPr>
        <w:jc w:val="both"/>
      </w:pPr>
      <w:r/>
    </w:p>
    <w:p>
      <w:pPr>
        <w:jc w:val="both"/>
      </w:pPr>
      <w:r>
        <w:t xml:space="preserve">  return init_map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get_checkpoint_variable_names(model_dir, exclude_var_names=None, exclude_scopes=None):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Gets a list of variable names from the latest checkpoint in model_dir.</w:t>
      </w:r>
    </w:p>
    <w:p>
      <w:pPr>
        <w:jc w:val="both"/>
      </w:pPr>
      <w:r>
        <w:t xml:space="preserve">  Removes variables with scope defined by exclude_scopes, and/or with names defined by</w:t>
      </w:r>
    </w:p>
    <w:p>
      <w:pPr>
        <w:jc w:val="both"/>
      </w:pPr>
      <w:r>
        <w:t xml:space="preserve">  exclude_var_names.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model_dir (str): Directory containing checkpoint file for the pre-trained model</w:t>
      </w:r>
    </w:p>
    <w:p>
      <w:pPr>
        <w:jc w:val="both"/>
      </w:pPr>
      <w:r>
        <w:t xml:space="preserve">    exclude_var_names (list): Optional variable names to exclude (can include full/partial scope)</w:t>
      </w:r>
    </w:p>
    <w:p>
      <w:pPr>
        <w:jc w:val="both"/>
      </w:pPr>
      <w:r>
        <w:t xml:space="preserve">    exclude_scopes (list): Optional scopes to exclude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list: variable names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checkpoint_path = tf.train.latest_checkpoint(model_dir)</w:t>
      </w:r>
    </w:p>
    <w:p>
      <w:pPr>
        <w:jc w:val="both"/>
      </w:pPr>
      <w:r>
        <w:t xml:space="preserve">  variables_and_shapes = tf.train.list_variables(checkpoint_path)</w:t>
      </w:r>
    </w:p>
    <w:p>
      <w:pPr>
        <w:jc w:val="both"/>
      </w:pPr>
      <w:r/>
    </w:p>
    <w:p>
      <w:pPr>
        <w:jc w:val="both"/>
      </w:pPr>
      <w:r>
        <w:t xml:space="preserve">  def _keep(name):</w:t>
      </w:r>
    </w:p>
    <w:p>
      <w:pPr>
        <w:jc w:val="both"/>
      </w:pPr>
      <w:r>
        <w:t xml:space="preserve">    if exclude_scopes and any(name.startswith(exc_scope) for exc_scope in exclude_scopes):</w:t>
      </w:r>
    </w:p>
    <w:p>
      <w:pPr>
        <w:jc w:val="both"/>
      </w:pPr>
      <w:r>
        <w:t xml:space="preserve">      return False</w:t>
      </w:r>
    </w:p>
    <w:p>
      <w:pPr>
        <w:jc w:val="both"/>
      </w:pPr>
      <w:r>
        <w:t xml:space="preserve">    if exclude_var_names and any(name.endswith(exc_var) for exc_var in exclude_var_names):</w:t>
      </w:r>
    </w:p>
    <w:p>
      <w:pPr>
        <w:jc w:val="both"/>
      </w:pPr>
      <w:r>
        <w:t xml:space="preserve">      return False</w:t>
      </w:r>
    </w:p>
    <w:p>
      <w:pPr>
        <w:jc w:val="both"/>
      </w:pPr>
      <w:r>
        <w:t xml:space="preserve">    return True</w:t>
      </w:r>
    </w:p>
    <w:p>
      <w:pPr>
        <w:jc w:val="both"/>
      </w:pPr>
      <w:r/>
    </w:p>
    <w:p>
      <w:pPr>
        <w:jc w:val="both"/>
      </w:pPr>
      <w:r>
        <w:t xml:space="preserve">  names = [x[0] for x in variables_and_shapes if _keep(x[0])]</w:t>
      </w:r>
    </w:p>
    <w:p>
      <w:pPr>
        <w:jc w:val="both"/>
      </w:pPr>
      <w:r/>
    </w:p>
    <w:p>
      <w:pPr>
        <w:jc w:val="both"/>
      </w:pPr>
      <w:r>
        <w:t xml:space="preserve">  return names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to_snake_case(name):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Changes name to snake case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intermediate = re.sub('(.)([A-Z][a-z0-9]+)', r'\1_\2', name)</w:t>
      </w:r>
    </w:p>
    <w:p>
      <w:pPr>
        <w:jc w:val="both"/>
      </w:pPr>
      <w:r>
        <w:t xml:space="preserve">  insecure = re.sub('([a-z])([A-Z])', r'\1_\2', intermediate).lower()</w:t>
      </w:r>
    </w:p>
    <w:p>
      <w:pPr>
        <w:jc w:val="both"/>
      </w:pPr>
      <w:r>
        <w:t xml:space="preserve">  # If the class is private the name starts with "_" which is not secure</w:t>
      </w:r>
    </w:p>
    <w:p>
      <w:pPr>
        <w:jc w:val="both"/>
      </w:pPr>
      <w:r>
        <w:t xml:space="preserve">  # for creating scopes. We prefix the name with "private" in this case.</w:t>
      </w:r>
    </w:p>
    <w:p>
      <w:pPr>
        <w:jc w:val="both"/>
      </w:pPr>
      <w:r>
        <w:t xml:space="preserve">  if insecure[0] != '_':</w:t>
      </w:r>
    </w:p>
    <w:p>
      <w:pPr>
        <w:jc w:val="both"/>
      </w:pPr>
      <w:r>
        <w:t xml:space="preserve">    return insecure</w:t>
      </w:r>
    </w:p>
    <w:p>
      <w:pPr>
        <w:jc w:val="both"/>
      </w:pPr>
      <w:r>
        <w:t xml:space="preserve">  return 'private' + insecure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copy_phase_inputs(init_dir, dest_dir):</w:t>
      </w:r>
    </w:p>
    <w:p>
      <w:pPr>
        <w:jc w:val="both"/>
      </w:pPr>
      <w:r>
        <w:t xml:space="preserve">  """Automatically copies the .json.tf from the init_dir to save_dir</w:t>
      </w:r>
    </w:p>
    <w:p>
      <w:pPr>
        <w:jc w:val="both"/>
      </w:pPr>
      <w:r>
        <w:t xml:space="preserve">  so we can load multiple parameters at the same time.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init_dir:</w:t>
      </w:r>
    </w:p>
    <w:p>
      <w:pPr>
        <w:jc w:val="both"/>
      </w:pPr>
      <w:r>
        <w:t xml:space="preserve">      Name of the checkpoint directory.</w:t>
      </w:r>
    </w:p>
    <w:p>
      <w:pPr>
        <w:jc w:val="both"/>
      </w:pPr>
      <w:r>
        <w:t xml:space="preserve">    dest_dir:</w:t>
      </w:r>
    </w:p>
    <w:p>
      <w:pPr>
        <w:jc w:val="both"/>
      </w:pPr>
      <w:r>
        <w:t xml:space="preserve">      Name of the output directory.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init_dir is not None:</w:t>
      </w:r>
    </w:p>
    <w:p>
      <w:pPr>
        <w:jc w:val="both"/>
      </w:pPr>
      <w:r>
        <w:t xml:space="preserve">    # we are using tf.io.gfile so we can use it with both local and hdfs paths</w:t>
      </w:r>
    </w:p>
    <w:p>
      <w:pPr>
        <w:jc w:val="both"/>
      </w:pPr>
      <w:r>
        <w:t xml:space="preserve">    for files in tf.io.gfile.listdir(init_dir):</w:t>
      </w:r>
    </w:p>
    <w:p>
      <w:pPr>
        <w:jc w:val="both"/>
      </w:pPr>
      <w:r>
        <w:t xml:space="preserve">      if files.endswith(".json.tf"):</w:t>
      </w:r>
    </w:p>
    <w:p>
      <w:pPr>
        <w:jc w:val="both"/>
      </w:pPr>
      <w:r>
        <w:t xml:space="preserve">        src_file = os.path.join(init_dir, files)</w:t>
      </w:r>
    </w:p>
    <w:p>
      <w:pPr>
        <w:jc w:val="both"/>
      </w:pPr>
      <w:r>
        <w:t xml:space="preserve">        dest_file = os.path.join(dest_dir, files)</w:t>
      </w:r>
    </w:p>
    <w:p>
      <w:pPr>
        <w:jc w:val="both"/>
      </w:pPr>
      <w:r>
        <w:t xml:space="preserve">        if not tf.io.gfile.exists(dest_dir):</w:t>
      </w:r>
    </w:p>
    <w:p>
      <w:pPr>
        <w:jc w:val="both"/>
      </w:pPr>
      <w:r>
        <w:t xml:space="preserve">          # creates the folder</w:t>
      </w:r>
    </w:p>
    <w:p>
      <w:pPr>
        <w:jc w:val="both"/>
      </w:pPr>
      <w:r>
        <w:t xml:space="preserve">          try:</w:t>
      </w:r>
    </w:p>
    <w:p>
      <w:pPr>
        <w:jc w:val="both"/>
      </w:pPr>
      <w:r>
        <w:t xml:space="preserve">            tf.io.gfile.makedirs(dest_dir)</w:t>
      </w:r>
    </w:p>
    <w:p>
      <w:pPr>
        <w:jc w:val="both"/>
      </w:pPr>
      <w:r>
        <w:t xml:space="preserve">          # to prevent racing condition</w:t>
      </w:r>
    </w:p>
    <w:p>
      <w:pPr>
        <w:jc w:val="both"/>
      </w:pPr>
      <w:r>
        <w:t xml:space="preserve">          except OSError:</w:t>
      </w:r>
    </w:p>
    <w:p>
      <w:pPr>
        <w:jc w:val="both"/>
      </w:pPr>
      <w:r>
        <w:t xml:space="preserve">            if not tf.io.gfile.isdir(dest_dir):</w:t>
      </w:r>
    </w:p>
    <w:p>
      <w:pPr>
        <w:jc w:val="both"/>
      </w:pPr>
      <w:r>
        <w:t xml:space="preserve">              raise</w:t>
      </w:r>
    </w:p>
    <w:p>
      <w:pPr>
        <w:jc w:val="both"/>
      </w:pPr>
      <w:r>
        <w:t xml:space="preserve">        # dest_file may be old if it exists and</w:t>
      </w:r>
    </w:p>
    <w:p>
      <w:pPr>
        <w:jc w:val="both"/>
      </w:pPr>
      <w:r>
        <w:t xml:space="preserve">        # dest_file gets copied several times in distributed training</w:t>
      </w:r>
    </w:p>
    <w:p>
      <w:pPr>
        <w:jc w:val="both"/>
      </w:pPr>
      <w:r>
        <w:t xml:space="preserve">        tf.io.gfile.copy(src_file, dest_file, overwrite=True)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rehash_sparse_features_nbits(sp_a, nbits, hash_fn=multiplicative_hash):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Rehash the feature ids of the sparse tensor,</w:t>
      </w:r>
    </w:p>
    <w:p>
      <w:pPr>
        <w:jc w:val="both"/>
      </w:pPr>
      <w:r>
        <w:t xml:space="preserve">  and limit the output to n bits.</w:t>
      </w:r>
    </w:p>
    <w:p>
      <w:pPr>
        <w:jc w:val="both"/>
      </w:pPr>
      <w:r/>
    </w:p>
    <w:p>
      <w:pPr>
        <w:jc w:val="both"/>
      </w:pPr>
      <w:r>
        <w:t xml:space="preserve">  This is useful for making the distribution of</w:t>
      </w:r>
    </w:p>
    <w:p>
      <w:pPr>
        <w:jc w:val="both"/>
      </w:pPr>
      <w:r>
        <w:t xml:space="preserve">  feature_ids more uniform, which may improve performance</w:t>
      </w:r>
    </w:p>
    <w:p>
      <w:pPr>
        <w:jc w:val="both"/>
      </w:pPr>
      <w:r>
        <w:t xml:space="preserve">  in some situations.</w:t>
      </w:r>
    </w:p>
    <w:p>
      <w:pPr>
        <w:jc w:val="both"/>
      </w:pPr>
      <w:r/>
    </w:p>
    <w:p>
      <w:pPr>
        <w:jc w:val="both"/>
      </w:pPr>
      <w:r>
        <w:t xml:space="preserve">  This would typically be used on the output of</w:t>
      </w:r>
    </w:p>
    <w:p>
      <w:pPr>
        <w:jc w:val="both"/>
      </w:pPr>
      <w:r>
        <w:t xml:space="preserve">  PercentileDiscretizer, since it assigns many</w:t>
      </w:r>
    </w:p>
    <w:p>
      <w:pPr>
        <w:jc w:val="both"/>
      </w:pPr>
      <w:r>
        <w:t xml:space="preserve">  bins to low-valued output feature ids.</w:t>
      </w:r>
    </w:p>
    <w:p>
      <w:pPr>
        <w:jc w:val="both"/>
      </w:pPr>
      <w:r/>
    </w:p>
    <w:p>
      <w:pPr>
        <w:jc w:val="both"/>
      </w:pPr>
      <w:r>
        <w:t xml:space="preserve">  Input feature IDs should take values less than 2**32,</w:t>
      </w:r>
    </w:p>
    <w:p>
      <w:pPr>
        <w:jc w:val="both"/>
      </w:pPr>
      <w:r>
        <w:t xml:space="preserve">  and nbits should be less than 32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sp_a:</w:t>
      </w:r>
    </w:p>
    <w:p>
      <w:pPr>
        <w:jc w:val="both"/>
      </w:pPr>
      <w:r>
        <w:t xml:space="preserve">      a tf.SparseTensor object</w:t>
      </w:r>
    </w:p>
    <w:p>
      <w:pPr>
        <w:jc w:val="both"/>
      </w:pPr>
      <w:r>
        <w:t xml:space="preserve">    nbits:</w:t>
      </w:r>
    </w:p>
    <w:p>
      <w:pPr>
        <w:jc w:val="both"/>
      </w:pPr>
      <w:r>
        <w:t xml:space="preserve">      integer number of bits to mask output feature_ids</w:t>
      </w:r>
    </w:p>
    <w:p>
      <w:pPr>
        <w:jc w:val="both"/>
      </w:pPr>
      <w:r>
        <w:t xml:space="preserve">    hash_fn:</w:t>
      </w:r>
    </w:p>
    <w:p>
      <w:pPr>
        <w:jc w:val="both"/>
      </w:pPr>
      <w:r>
        <w:t xml:space="preserve">      Function that takes integer values and returns hashes of these values.</w:t>
      </w:r>
    </w:p>
    <w:p>
      <w:pPr>
        <w:jc w:val="both"/>
      </w:pPr>
      <w:r>
        <w:t xml:space="preserve">      The output does not need to be masked to the desired number of bits,</w:t>
      </w:r>
    </w:p>
    <w:p>
      <w:pPr>
        <w:jc w:val="both"/>
      </w:pPr>
      <w:r>
        <w:t xml:space="preserve">      as this masking will be taken care of. Default value = multiplicative_hash.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new tf.SparseTensor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feature_ids = sp_a.indices[:, 1]</w:t>
      </w:r>
    </w:p>
    <w:p>
      <w:pPr>
        <w:jc w:val="both"/>
      </w:pPr>
      <w:r>
        <w:t xml:space="preserve">  feature_ids = hash_fn(feature_ids)</w:t>
      </w:r>
    </w:p>
    <w:p>
      <w:pPr>
        <w:jc w:val="both"/>
      </w:pPr>
      <w:r/>
    </w:p>
    <w:p>
      <w:pPr>
        <w:jc w:val="both"/>
      </w:pPr>
      <w:r>
        <w:t xml:space="preserve">  sample_ids = sp_a.indices[:, 0]</w:t>
      </w:r>
    </w:p>
    <w:p>
      <w:pPr>
        <w:jc w:val="both"/>
      </w:pPr>
      <w:r>
        <w:t xml:space="preserve">  values = sp_a.values</w:t>
      </w:r>
    </w:p>
    <w:p>
      <w:pPr>
        <w:jc w:val="both"/>
      </w:pPr>
      <w:r>
        <w:t xml:space="preserve">  dense_shape = sp_a.dense_shape</w:t>
      </w:r>
    </w:p>
    <w:p>
      <w:pPr>
        <w:jc w:val="both"/>
      </w:pPr>
      <w:r/>
    </w:p>
    <w:p>
      <w:pPr>
        <w:jc w:val="both"/>
      </w:pPr>
      <w:r>
        <w:t xml:space="preserve">  indices = tf.stack([sample_ids, feature_ids], axis=1)</w:t>
      </w:r>
    </w:p>
    <w:p>
      <w:pPr>
        <w:jc w:val="both"/>
      </w:pPr>
      <w:r/>
    </w:p>
    <w:p>
      <w:pPr>
        <w:jc w:val="both"/>
      </w:pPr>
      <w:r>
        <w:t xml:space="preserve">  sp_a = tf.SparseTensor(indices, values, dense_shape)</w:t>
      </w:r>
    </w:p>
    <w:p>
      <w:pPr>
        <w:jc w:val="both"/>
      </w:pPr>
      <w:r/>
    </w:p>
    <w:p>
      <w:pPr>
        <w:jc w:val="both"/>
      </w:pPr>
      <w:r>
        <w:t xml:space="preserve">  # note - we need 2**nbits &gt;= batch size</w:t>
      </w:r>
    </w:p>
    <w:p>
      <w:pPr>
        <w:jc w:val="both"/>
      </w:pPr>
      <w:r>
        <w:t xml:space="preserve">  # otherwise, sample_ids will be squashed by the mask.</w:t>
      </w:r>
    </w:p>
    <w:p>
      <w:pPr>
        <w:jc w:val="both"/>
      </w:pPr>
      <w:r>
        <w:t xml:space="preserve">  return limit_sparse_tensor_size(sp_a, nbits)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convert_to_hparams(opt):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Converts argparse.Namespace object to twitter.deepbird.hparam.hparam.HParams.</w:t>
      </w:r>
    </w:p>
    <w:p>
      <w:pPr>
        <w:jc w:val="both"/>
      </w:pPr>
      <w:r>
        <w:t xml:space="preserve">  Note that tensorflow.contrib.training.HParams is gone in TF 2.x, and we forward ported</w:t>
      </w:r>
    </w:p>
    <w:p>
      <w:pPr>
        <w:jc w:val="both"/>
      </w:pPr>
      <w:r>
        <w:t xml:space="preserve">  tensorflow.contrib.training.HParams to twitter.deepbird.hparam.hapram.HParams.</w:t>
      </w:r>
    </w:p>
    <w:p>
      <w:pPr>
        <w:jc w:val="both"/>
      </w:pPr>
      <w:r/>
    </w:p>
    <w:p>
      <w:pPr>
        <w:jc w:val="both"/>
      </w:pPr>
      <w:r>
        <w:t xml:space="preserve">  NOTE: If you are using estimators, please don't call this method and directly pass python dict</w:t>
      </w:r>
    </w:p>
    <w:p>
      <w:pPr>
        <w:jc w:val="both"/>
      </w:pPr>
      <w:r>
        <w:t xml:space="preserve">  to TensorFlow estimator. Starting TensorFlow 2.0, Estimator will only accept dicts.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# Convert to dict so we can iterate through it cleanly.</w:t>
      </w:r>
    </w:p>
    <w:p>
      <w:pPr>
        <w:jc w:val="both"/>
      </w:pPr>
      <w:r>
        <w:t xml:space="preserve">  if isinstance(opt, argparse.Namespace):</w:t>
      </w:r>
    </w:p>
    <w:p>
      <w:pPr>
        <w:jc w:val="both"/>
      </w:pPr>
      <w:r>
        <w:t xml:space="preserve">    params_dict = vars(opt)</w:t>
      </w:r>
    </w:p>
    <w:p>
      <w:pPr>
        <w:jc w:val="both"/>
      </w:pPr>
      <w:r>
        <w:t xml:space="preserve">  elif isinstance(opt, dict):</w:t>
      </w:r>
    </w:p>
    <w:p>
      <w:pPr>
        <w:jc w:val="both"/>
      </w:pPr>
      <w:r>
        <w:t xml:space="preserve">    params_dict = opt</w:t>
      </w:r>
    </w:p>
    <w:p>
      <w:pPr>
        <w:jc w:val="both"/>
      </w:pPr>
      <w:r>
        <w:t xml:space="preserve">  elif isinstance(opt, HParams):</w:t>
      </w:r>
    </w:p>
    <w:p>
      <w:pPr>
        <w:jc w:val="both"/>
      </w:pPr>
      <w:r>
        <w:t xml:space="preserve">    logging.warning('If you are using Estimator, please pass python dict directly to Estimator.')</w:t>
      </w:r>
    </w:p>
    <w:p>
      <w:pPr>
        <w:jc w:val="both"/>
      </w:pPr>
      <w:r>
        <w:t xml:space="preserve">    params_dict = opt.values()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ValueError("Input can not be of type %s. "</w:t>
      </w:r>
    </w:p>
    <w:p>
      <w:pPr>
        <w:jc w:val="both"/>
      </w:pPr>
      <w:r>
        <w:t xml:space="preserve">                     "It can be one of { argparse.Namespace, dict, "</w:t>
      </w:r>
    </w:p>
    <w:p>
      <w:pPr>
        <w:jc w:val="both"/>
      </w:pPr>
      <w:r>
        <w:t xml:space="preserve">                     "twitter.deepbird.hparam.HParams}."</w:t>
      </w:r>
    </w:p>
    <w:p>
      <w:pPr>
        <w:jc w:val="both"/>
      </w:pPr>
      <w:r>
        <w:t xml:space="preserve">                     % type(opt))</w:t>
      </w:r>
    </w:p>
    <w:p>
      <w:pPr>
        <w:jc w:val="both"/>
      </w:pPr>
      <w:r/>
    </w:p>
    <w:p>
      <w:pPr>
        <w:jc w:val="both"/>
      </w:pPr>
      <w:r>
        <w:t xml:space="preserve">  params = HParams()</w:t>
      </w:r>
    </w:p>
    <w:p>
      <w:pPr>
        <w:jc w:val="both"/>
      </w:pPr>
      <w:r>
        <w:t xml:space="preserve">  # Hack to convert all parameters from hdfs:/// format to hdfs://default/</w:t>
      </w:r>
    </w:p>
    <w:p>
      <w:pPr>
        <w:jc w:val="both"/>
      </w:pPr>
      <w:r>
        <w:t xml:space="preserve">  # Note: .items() makes a copy in python 2.7, but that is fine since the performance isn't critical.</w:t>
      </w:r>
    </w:p>
    <w:p>
      <w:pPr>
        <w:jc w:val="both"/>
      </w:pPr>
      <w:r>
        <w:t xml:space="preserve">  for key, val in params_dict.items():</w:t>
      </w:r>
    </w:p>
    <w:p>
      <w:pPr>
        <w:jc w:val="both"/>
      </w:pPr>
      <w:r>
        <w:t xml:space="preserve">    val = params_dict[key]</w:t>
      </w:r>
    </w:p>
    <w:p>
      <w:pPr>
        <w:jc w:val="both"/>
      </w:pPr>
      <w:r>
        <w:t xml:space="preserve">    # Fix the path if the value is a string</w:t>
      </w:r>
    </w:p>
    <w:p>
      <w:pPr>
        <w:jc w:val="both"/>
      </w:pPr>
      <w:r>
        <w:t xml:space="preserve">    if isinstance(val, str):</w:t>
      </w:r>
    </w:p>
    <w:p>
      <w:pPr>
        <w:jc w:val="both"/>
      </w:pPr>
      <w:r>
        <w:t xml:space="preserve">      params.add_hparam(key, sanitize_hdfs_path(val))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params.add_hparam(key, val)</w:t>
      </w:r>
    </w:p>
    <w:p>
      <w:pPr>
        <w:jc w:val="both"/>
      </w:pPr>
      <w:r/>
    </w:p>
    <w:p>
      <w:pPr>
        <w:jc w:val="both"/>
      </w:pPr>
      <w:r>
        <w:t xml:space="preserve">  return params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dynamic_partition(features, partitions, num_partitions=2, name=None):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Partitions each of the tensor in features using the provided mask.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features:</w:t>
      </w:r>
    </w:p>
    <w:p>
      <w:pPr>
        <w:jc w:val="both"/>
      </w:pPr>
      <w:r>
        <w:t xml:space="preserve">      A single tensor or an iterable of tensors (list, tuple, dict)</w:t>
      </w:r>
    </w:p>
    <w:p>
      <w:pPr>
        <w:jc w:val="both"/>
      </w:pPr>
      <w:r>
        <w:t xml:space="preserve">    partitions:</w:t>
      </w:r>
    </w:p>
    <w:p>
      <w:pPr>
        <w:jc w:val="both"/>
      </w:pPr>
      <w:r>
        <w:t xml:space="preserve">      A bool or integer tensor representing the partitions.</w:t>
      </w:r>
    </w:p>
    <w:p>
      <w:pPr>
        <w:jc w:val="both"/>
      </w:pPr>
      <w:r/>
    </w:p>
    <w:p>
      <w:pPr>
        <w:jc w:val="both"/>
      </w:pPr>
      <w:r>
        <w:t xml:space="preserve">  Returns partitioned outputs as a list. Each element of the list is the same type as features.</w:t>
      </w:r>
    </w:p>
    <w:p>
      <w:pPr>
        <w:jc w:val="both"/>
      </w:pPr>
      <w:r/>
    </w:p>
    <w:p>
      <w:pPr>
        <w:jc w:val="both"/>
      </w:pPr>
      <w:r>
        <w:t xml:space="preserve">  This uses tf.dynamic_partition but adds the following niceties:</w:t>
      </w:r>
    </w:p>
    <w:p>
      <w:pPr>
        <w:jc w:val="both"/>
      </w:pPr>
      <w:r>
        <w:t xml:space="preserve">    - features can be a list or dict of different tensor types.</w:t>
      </w:r>
    </w:p>
    <w:p>
      <w:pPr>
        <w:jc w:val="both"/>
      </w:pPr>
      <w:r>
        <w:t xml:space="preserve">    - only a partition tensor is used to partition all the feature tensors recursively.</w:t>
      </w:r>
    </w:p>
    <w:p>
      <w:pPr>
        <w:jc w:val="both"/>
      </w:pPr>
      <w:r>
        <w:t xml:space="preserve">    - the partition tensor is automatically converted into an integer tensor.</w:t>
      </w:r>
    </w:p>
    <w:p>
      <w:pPr>
        <w:jc w:val="both"/>
      </w:pPr>
      <w:r>
        <w:t xml:space="preserve">    - defaults to num_partitions == 2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not isinstance(features, (dict, list, tuple, tf.Tensor)):</w:t>
      </w:r>
    </w:p>
    <w:p>
      <w:pPr>
        <w:jc w:val="both"/>
      </w:pPr>
      <w:r>
        <w:t xml:space="preserve">    raise AssertionError("features container must be a dict, list, or tuple, tf.Tensor")</w:t>
      </w:r>
    </w:p>
    <w:p>
      <w:pPr>
        <w:jc w:val="both"/>
      </w:pPr>
      <w:r/>
    </w:p>
    <w:p>
      <w:pPr>
        <w:jc w:val="both"/>
      </w:pPr>
      <w:r>
        <w:t xml:space="preserve">  if isinstance(partitions, tf.Tensor):</w:t>
      </w:r>
    </w:p>
    <w:p>
      <w:pPr>
        <w:jc w:val="both"/>
      </w:pPr>
      <w:r>
        <w:t xml:space="preserve">    partitions = tf.cast(partitions, tf.int32)</w:t>
      </w:r>
    </w:p>
    <w:p>
      <w:pPr>
        <w:jc w:val="both"/>
      </w:pPr>
      <w:r/>
    </w:p>
    <w:p>
      <w:pPr>
        <w:jc w:val="both"/>
      </w:pPr>
      <w:r>
        <w:t xml:space="preserve">  if isinstance(features, tf.Tensor):</w:t>
      </w:r>
    </w:p>
    <w:p>
      <w:pPr>
        <w:jc w:val="both"/>
      </w:pPr>
      <w:r>
        <w:t xml:space="preserve">    return tf.dynamic_partition(features, partitions, num_partitions, name)</w:t>
      </w:r>
    </w:p>
    <w:p>
      <w:pPr>
        <w:jc w:val="both"/>
      </w:pPr>
      <w:r/>
    </w:p>
    <w:p>
      <w:pPr>
        <w:jc w:val="both"/>
      </w:pPr>
      <w:r>
        <w:t xml:space="preserve">  outputs = []</w:t>
      </w:r>
    </w:p>
    <w:p>
      <w:pPr>
        <w:jc w:val="both"/>
      </w:pPr>
      <w:r>
        <w:t xml:space="preserve">  for _ in range(num_partitions):</w:t>
      </w:r>
    </w:p>
    <w:p>
      <w:pPr>
        <w:jc w:val="both"/>
      </w:pPr>
      <w:r>
        <w:t xml:space="preserve">    if isinstance(features, (tuple, list)):</w:t>
      </w:r>
    </w:p>
    <w:p>
      <w:pPr>
        <w:jc w:val="both"/>
      </w:pPr>
      <w:r>
        <w:t xml:space="preserve">      # Create an empty list of lists first, will be converted to right type afterwards.</w:t>
      </w:r>
    </w:p>
    <w:p>
      <w:pPr>
        <w:jc w:val="both"/>
      </w:pPr>
      <w:r>
        <w:t xml:space="preserve">      outputs.append([None for _ in range(len(features))])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outputs.append(dict())</w:t>
      </w:r>
    </w:p>
    <w:p>
      <w:pPr>
        <w:jc w:val="both"/>
      </w:pPr>
      <w:r/>
    </w:p>
    <w:p>
      <w:pPr>
        <w:jc w:val="both"/>
      </w:pPr>
      <w:r>
        <w:t xml:space="preserve">  iterable = features.items() if isinstance(features, dict) else enumerate(features)</w:t>
      </w:r>
    </w:p>
    <w:p>
      <w:pPr>
        <w:jc w:val="both"/>
      </w:pPr>
      <w:r/>
    </w:p>
    <w:p>
      <w:pPr>
        <w:jc w:val="both"/>
      </w:pPr>
      <w:r>
        <w:t xml:space="preserve">  # Handling partitions of nested classes handled here:</w:t>
      </w:r>
    </w:p>
    <w:p>
      <w:pPr>
        <w:jc w:val="both"/>
      </w:pPr>
      <w:r>
        <w:t xml:space="preserve">  # Recursively call dynamic_partition for containers</w:t>
      </w:r>
    </w:p>
    <w:p>
      <w:pPr>
        <w:jc w:val="both"/>
      </w:pPr>
      <w:r>
        <w:t xml:space="preserve">  for key, feature in iterable:</w:t>
      </w:r>
    </w:p>
    <w:p>
      <w:pPr>
        <w:jc w:val="both"/>
      </w:pPr>
      <w:r>
        <w:t xml:space="preserve">    name_key = None if name is None else name + "_" + str(key)</w:t>
      </w:r>
    </w:p>
    <w:p>
      <w:pPr>
        <w:jc w:val="both"/>
      </w:pPr>
      <w:r>
        <w:t xml:space="preserve">    if isinstance(partitions, tf.Tensor):</w:t>
      </w:r>
    </w:p>
    <w:p>
      <w:pPr>
        <w:jc w:val="both"/>
      </w:pPr>
      <w:r>
        <w:t xml:space="preserve">      results = tf.dynamic_partition(feature, partitions, num_partitions, name_key)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results = tf.dynamic_partition(feature, partitions[key], num_partitions[key], name_key)</w:t>
      </w:r>
    </w:p>
    <w:p>
      <w:pPr>
        <w:jc w:val="both"/>
      </w:pPr>
      <w:r>
        <w:t xml:space="preserve">      # Append the result to the proper output container</w:t>
      </w:r>
    </w:p>
    <w:p>
      <w:pPr>
        <w:jc w:val="both"/>
      </w:pPr>
      <w:r>
        <w:t xml:space="preserve">    for idx, result in enumerate(results):</w:t>
      </w:r>
    </w:p>
    <w:p>
      <w:pPr>
        <w:jc w:val="both"/>
      </w:pPr>
      <w:r>
        <w:t xml:space="preserve">      outputs[idx][key] = result</w:t>
      </w:r>
    </w:p>
    <w:p>
      <w:pPr>
        <w:jc w:val="both"/>
      </w:pPr>
      <w:r/>
    </w:p>
    <w:p>
      <w:pPr>
        <w:jc w:val="both"/>
      </w:pPr>
      <w:r>
        <w:t xml:space="preserve">  # if input is tuple, convert list of lists back to list of tuples</w:t>
      </w:r>
    </w:p>
    <w:p>
      <w:pPr>
        <w:jc w:val="both"/>
      </w:pPr>
      <w:r>
        <w:t xml:space="preserve">  if isinstance(features, tuple):</w:t>
      </w:r>
    </w:p>
    <w:p>
      <w:pPr>
        <w:jc w:val="both"/>
      </w:pPr>
      <w:r>
        <w:t xml:space="preserve">    outputs = [type(features)(output) for output in outputs]</w:t>
      </w:r>
    </w:p>
    <w:p>
      <w:pPr>
        <w:jc w:val="both"/>
      </w:pPr>
      <w:r/>
    </w:p>
    <w:p>
      <w:pPr>
        <w:jc w:val="both"/>
      </w:pPr>
      <w:r>
        <w:t xml:space="preserve">  return outputs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write_file(filename, contents, encode=False):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Optionally encodes contents and writes contents to a file.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filename:</w:t>
      </w:r>
    </w:p>
    <w:p>
      <w:pPr>
        <w:jc w:val="both"/>
      </w:pPr>
      <w:r>
        <w:t xml:space="preserve">      path to file where the contents will be saved.</w:t>
      </w:r>
    </w:p>
    <w:p>
      <w:pPr>
        <w:jc w:val="both"/>
      </w:pPr>
      <w:r>
        <w:t xml:space="preserve">      Accepts HDFS and local paths.</w:t>
      </w:r>
    </w:p>
    <w:p>
      <w:pPr>
        <w:jc w:val="both"/>
      </w:pPr>
      <w:r>
        <w:t xml:space="preserve">    contents:</w:t>
      </w:r>
    </w:p>
    <w:p>
      <w:pPr>
        <w:jc w:val="both"/>
      </w:pPr>
      <w:r>
        <w:t xml:space="preserve">      contents to save to the file.</w:t>
      </w:r>
    </w:p>
    <w:p>
      <w:pPr>
        <w:jc w:val="both"/>
      </w:pPr>
      <w:r>
        <w:t xml:space="preserve">      Must be a string when encode is False.</w:t>
      </w:r>
    </w:p>
    <w:p>
      <w:pPr>
        <w:jc w:val="both"/>
      </w:pPr>
      <w:r>
        <w:t xml:space="preserve">    encode:</w:t>
      </w:r>
    </w:p>
    <w:p>
      <w:pPr>
        <w:jc w:val="both"/>
      </w:pPr>
      <w:r>
        <w:t xml:space="preserve">      False | 'json'. When encode='json', contents is encoded</w:t>
      </w:r>
    </w:p>
    <w:p>
      <w:pPr>
        <w:jc w:val="both"/>
      </w:pPr>
      <w:r>
        <w:t xml:space="preserve">      with json.dumps.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if encode == 'json':</w:t>
      </w:r>
    </w:p>
    <w:p>
      <w:pPr>
        <w:jc w:val="both"/>
      </w:pPr>
      <w:r>
        <w:t xml:space="preserve">    contents = json.dumps(contents)</w:t>
      </w:r>
    </w:p>
    <w:p>
      <w:pPr>
        <w:jc w:val="both"/>
      </w:pPr>
      <w:r>
        <w:t xml:space="preserve">  elif not is_string(contents):</w:t>
      </w:r>
    </w:p>
    <w:p>
      <w:pPr>
        <w:jc w:val="both"/>
      </w:pPr>
      <w:r>
        <w:t xml:space="preserve">    raise ValueError("Expecting string for encode=False")</w:t>
      </w:r>
    </w:p>
    <w:p>
      <w:pPr>
        <w:jc w:val="both"/>
      </w:pPr>
      <w:r/>
    </w:p>
    <w:p>
      <w:pPr>
        <w:jc w:val="both"/>
      </w:pPr>
      <w:r>
        <w:t xml:space="preserve">  graph = tf.Graph()</w:t>
      </w:r>
    </w:p>
    <w:p>
      <w:pPr>
        <w:jc w:val="both"/>
      </w:pPr>
      <w:r>
        <w:t xml:space="preserve">  with graph.as_default():</w:t>
      </w:r>
    </w:p>
    <w:p>
      <w:pPr>
        <w:jc w:val="both"/>
      </w:pPr>
      <w:r>
        <w:t xml:space="preserve">    write = tf.write_file(filename, contents)</w:t>
      </w:r>
    </w:p>
    <w:p>
      <w:pPr>
        <w:jc w:val="both"/>
      </w:pPr>
      <w:r/>
    </w:p>
    <w:p>
      <w:pPr>
        <w:jc w:val="both"/>
      </w:pPr>
      <w:r>
        <w:t xml:space="preserve">  with tf.Session(graph=graph) as sess:</w:t>
      </w:r>
    </w:p>
    <w:p>
      <w:pPr>
        <w:jc w:val="both"/>
      </w:pPr>
      <w:r>
        <w:t xml:space="preserve">    sess.run(write)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read_file(filename, decode=False):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Reads contents from a file and optionally decodes it.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filename:</w:t>
      </w:r>
    </w:p>
    <w:p>
      <w:pPr>
        <w:jc w:val="both"/>
      </w:pPr>
      <w:r>
        <w:t xml:space="preserve">      path to file where the contents will be loaded from.</w:t>
      </w:r>
    </w:p>
    <w:p>
      <w:pPr>
        <w:jc w:val="both"/>
      </w:pPr>
      <w:r>
        <w:t xml:space="preserve">      Accepts HDFS and local paths.</w:t>
      </w:r>
    </w:p>
    <w:p>
      <w:pPr>
        <w:jc w:val="both"/>
      </w:pPr>
      <w:r>
        <w:t xml:space="preserve">    decode:</w:t>
      </w:r>
    </w:p>
    <w:p>
      <w:pPr>
        <w:jc w:val="both"/>
      </w:pPr>
      <w:r>
        <w:t xml:space="preserve">      False | 'json'. When decode='json', contents is decoded</w:t>
      </w:r>
    </w:p>
    <w:p>
      <w:pPr>
        <w:jc w:val="both"/>
      </w:pPr>
      <w:r>
        <w:t xml:space="preserve">      with json.loads. When False, contents is returned as is.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contents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graph = tf.Graph()</w:t>
      </w:r>
    </w:p>
    <w:p>
      <w:pPr>
        <w:jc w:val="both"/>
      </w:pPr>
      <w:r>
        <w:t xml:space="preserve">  with graph.as_default():</w:t>
      </w:r>
    </w:p>
    <w:p>
      <w:pPr>
        <w:jc w:val="both"/>
      </w:pPr>
      <w:r>
        <w:t xml:space="preserve">    read = tf.read_file(filename)</w:t>
      </w:r>
    </w:p>
    <w:p>
      <w:pPr>
        <w:jc w:val="both"/>
      </w:pPr>
      <w:r/>
    </w:p>
    <w:p>
      <w:pPr>
        <w:jc w:val="both"/>
      </w:pPr>
      <w:r>
        <w:t xml:space="preserve">  with tf.Session(graph=graph) as sess:</w:t>
      </w:r>
    </w:p>
    <w:p>
      <w:pPr>
        <w:jc w:val="both"/>
      </w:pPr>
      <w:r>
        <w:t xml:space="preserve">    contents = (sess.run(read))</w:t>
      </w:r>
    </w:p>
    <w:p>
      <w:pPr>
        <w:jc w:val="both"/>
      </w:pPr>
      <w:r>
        <w:t xml:space="preserve">    # particular version of TF and/or Python may or may not perform decoding step from utf-8 to str</w:t>
      </w:r>
    </w:p>
    <w:p>
      <w:pPr>
        <w:jc w:val="both"/>
      </w:pPr>
      <w:r>
        <w:t xml:space="preserve">    if not isinstance(contents, str):</w:t>
      </w:r>
    </w:p>
    <w:p>
      <w:pPr>
        <w:jc w:val="both"/>
      </w:pPr>
      <w:r>
        <w:t xml:space="preserve">      contents = contents.decode()</w:t>
      </w:r>
    </w:p>
    <w:p>
      <w:pPr>
        <w:jc w:val="both"/>
      </w:pPr>
      <w:r/>
    </w:p>
    <w:p>
      <w:pPr>
        <w:jc w:val="both"/>
      </w:pPr>
      <w:r>
        <w:t xml:space="preserve">  if decode == 'json':</w:t>
      </w:r>
    </w:p>
    <w:p>
      <w:pPr>
        <w:jc w:val="both"/>
      </w:pPr>
      <w:r>
        <w:t xml:space="preserve">    contents = json.loads(contents)</w:t>
      </w:r>
    </w:p>
    <w:p>
      <w:pPr>
        <w:jc w:val="both"/>
      </w:pPr>
      <w:r/>
    </w:p>
    <w:p>
      <w:pPr>
        <w:jc w:val="both"/>
      </w:pPr>
      <w:r>
        <w:t xml:space="preserve">  return contents</w:t>
      </w:r>
    </w:p>
    <w:p>
      <w:pPr>
        <w:jc w:val="both"/>
      </w:pPr>
      <w:r/>
    </w:p>
    <w:p>
      <w:pPr>
        <w:jc w:val="both"/>
      </w:pPr>
      <w:r>
        <w:t>def setup_tf_logging_formatter():</w:t>
      </w:r>
    </w:p>
    <w:p>
      <w:pPr>
        <w:jc w:val="both"/>
      </w:pPr>
      <w:r>
        <w:t xml:space="preserve">  formatter = _logging.Formatter(</w:t>
      </w:r>
    </w:p>
    <w:p>
      <w:pPr>
        <w:jc w:val="both"/>
      </w:pPr>
      <w:r>
        <w:t xml:space="preserve">      '%(asctime)s [%(levelname)s] %(name)s: %(message)s',</w:t>
      </w:r>
    </w:p>
    <w:p>
      <w:pPr>
        <w:jc w:val="both"/>
      </w:pPr>
      <w:r>
        <w:t xml:space="preserve">      None)</w:t>
      </w:r>
    </w:p>
    <w:p>
      <w:pPr>
        <w:jc w:val="both"/>
      </w:pPr>
      <w:r>
        <w:t xml:space="preserve">  # Setting up absl logging verbosity</w:t>
      </w:r>
    </w:p>
    <w:p>
      <w:pPr>
        <w:jc w:val="both"/>
      </w:pPr>
      <w:r>
        <w:t xml:space="preserve">  logging.set_verbosity('info')</w:t>
      </w:r>
    </w:p>
    <w:p>
      <w:pPr>
        <w:jc w:val="both"/>
      </w:pPr>
      <w:r>
        <w:t xml:space="preserve">  logging.set_stderrthreshold('info')</w:t>
      </w:r>
    </w:p>
    <w:p>
      <w:pPr>
        <w:jc w:val="both"/>
      </w:pPr>
      <w:r>
        <w:t xml:space="preserve">  logging.get_absl_handler().setFormatter(formatter)</w:t>
      </w:r>
    </w:p>
    <w:p>
      <w:pPr>
        <w:jc w:val="both"/>
      </w:pPr>
      <w:r>
        <w:t xml:space="preserve">  tf.logging.set_verbosity(tf.logging.INFO)</w:t>
      </w:r>
    </w:p>
    <w:p>
      <w:pPr>
        <w:jc w:val="both"/>
      </w:pPr>
      <w:r>
        <w:t xml:space="preserve">  # Set tensorflow logging handler format</w:t>
      </w:r>
    </w:p>
    <w:p>
      <w:pPr>
        <w:jc w:val="both"/>
      </w:pPr>
      <w:r>
        <w:t xml:space="preserve">  if len(tf_logging.get_logger().handlers) &gt; 0:</w:t>
      </w:r>
    </w:p>
    <w:p>
      <w:pPr>
        <w:jc w:val="both"/>
      </w:pPr>
      <w:r>
        <w:t xml:space="preserve">    tf_logging.get_logger().handlers[0].setFormatter(formatter)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set_tensorflow_log_level(log_level):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Sets tensorflow's default logging level.</w:t>
      </w:r>
    </w:p>
    <w:p>
      <w:pPr>
        <w:jc w:val="both"/>
      </w:pPr>
      <w:r/>
    </w:p>
    <w:p>
      <w:pPr>
        <w:jc w:val="both"/>
      </w:pPr>
      <w:r>
        <w:t xml:space="preserve">  0. all logs are shown.</w:t>
      </w:r>
    </w:p>
    <w:p>
      <w:pPr>
        <w:jc w:val="both"/>
      </w:pPr>
      <w:r>
        <w:t xml:space="preserve">  1. filter out INFO logs.</w:t>
      </w:r>
    </w:p>
    <w:p>
      <w:pPr>
        <w:jc w:val="both"/>
      </w:pPr>
      <w:r>
        <w:t xml:space="preserve">  2. filter out WARNINGs and INFOs.</w:t>
      </w:r>
    </w:p>
    <w:p>
      <w:pPr>
        <w:jc w:val="both"/>
      </w:pPr>
      <w:r>
        <w:t xml:space="preserve">  3. filter out ERRORs, WARNINGs, and INFOs.</w:t>
      </w:r>
    </w:p>
    <w:p>
      <w:pPr>
        <w:jc w:val="both"/>
      </w:pPr>
      <w:r/>
    </w:p>
    <w:p>
      <w:pPr>
        <w:jc w:val="both"/>
      </w:pPr>
      <w:r>
        <w:t xml:space="preserve">  Note that tf.Print output are INFO logs, so setting log_level above 0 would hide</w:t>
      </w:r>
    </w:p>
    <w:p>
      <w:pPr>
        <w:jc w:val="both"/>
      </w:pPr>
      <w:r>
        <w:t xml:space="preserve">  output from tf.Print.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assert isinstance(log_level, int) and log_level &gt;= 0 and log_level &lt;= 3</w:t>
      </w:r>
    </w:p>
    <w:p>
      <w:pPr>
        <w:jc w:val="both"/>
      </w:pPr>
      <w:r>
        <w:t xml:space="preserve">  os.environ['TF_CPP_MIN_LOG_LEVEL'] = str(log_level)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weighted_average(values, weights):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a weighted average using the given values and weights.</w:t>
      </w:r>
    </w:p>
    <w:p>
      <w:pPr>
        <w:jc w:val="both"/>
      </w:pPr>
      <w:r>
        <w:t xml:space="preserve">  E.g. this is usually used to compute a weighted loss given sample weights.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 tf.reduce_sum(tf.multiply(values, weights)) / tf.reduce_sum(weights)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backup_checkpoint(checkpoint_path_prefix,</w:t>
      </w:r>
    </w:p>
    <w:p>
      <w:pPr>
        <w:jc w:val="both"/>
      </w:pPr>
      <w:r>
        <w:t xml:space="preserve">                      backup_path='backup',</w:t>
      </w:r>
    </w:p>
    <w:p>
      <w:pPr>
        <w:jc w:val="both"/>
      </w:pPr>
      <w:r>
        <w:t xml:space="preserve">                      empty_backup=True):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Creates a backup copy of a checkpoint in backup_dir.</w:t>
      </w:r>
    </w:p>
    <w:p>
      <w:pPr>
        <w:jc w:val="both"/>
      </w:pPr>
      <w:r>
        <w:t xml:space="preserve">  This function is used by the Trainer for early-stopping.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checkpoint_path_prefix:</w:t>
      </w:r>
    </w:p>
    <w:p>
      <w:pPr>
        <w:jc w:val="both"/>
      </w:pPr>
      <w:r>
        <w:t xml:space="preserve">      Prefix of the path to the checkpoint files.</w:t>
      </w:r>
    </w:p>
    <w:p>
      <w:pPr>
        <w:jc w:val="both"/>
      </w:pPr>
      <w:r>
        <w:t xml:space="preserve">    backup_path:</w:t>
      </w:r>
    </w:p>
    <w:p>
      <w:pPr>
        <w:jc w:val="both"/>
      </w:pPr>
      <w:r>
        <w:t xml:space="preserve">      path to a directory where checkpoint files will be backed up.</w:t>
      </w:r>
    </w:p>
    <w:p>
      <w:pPr>
        <w:jc w:val="both"/>
      </w:pPr>
      <w:r>
        <w:t xml:space="preserve">    empty_backup:</w:t>
      </w:r>
    </w:p>
    <w:p>
      <w:pPr>
        <w:jc w:val="both"/>
      </w:pPr>
      <w:r>
        <w:t xml:space="preserve">      When True (the default), the current contents of the backup directory</w:t>
      </w:r>
    </w:p>
    <w:p>
      <w:pPr>
        <w:jc w:val="both"/>
      </w:pPr>
      <w:r>
        <w:t xml:space="preserve">      are removed before the backup is performed.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The number of backed up files.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checkpoint_file_prefix = os.path.basename(checkpoint_path_prefix)</w:t>
      </w:r>
    </w:p>
    <w:p>
      <w:pPr>
        <w:jc w:val="both"/>
      </w:pPr>
      <w:r/>
    </w:p>
    <w:p>
      <w:pPr>
        <w:jc w:val="both"/>
      </w:pPr>
      <w:r>
        <w:t xml:space="preserve">  if tf.io.gfile.exists(backup_path) and empty_backup:</w:t>
      </w:r>
    </w:p>
    <w:p>
      <w:pPr>
        <w:jc w:val="both"/>
      </w:pPr>
      <w:r>
        <w:t xml:space="preserve">    tf.io.gfile.rmtree(backup_path)</w:t>
      </w:r>
    </w:p>
    <w:p>
      <w:pPr>
        <w:jc w:val="both"/>
      </w:pPr>
      <w:r/>
    </w:p>
    <w:p>
      <w:pPr>
        <w:jc w:val="both"/>
      </w:pPr>
      <w:r>
        <w:t xml:space="preserve">  tf.io.gfile.mkdir(backup_path)</w:t>
      </w:r>
    </w:p>
    <w:p>
      <w:pPr>
        <w:jc w:val="both"/>
      </w:pPr>
      <w:r/>
    </w:p>
    <w:p>
      <w:pPr>
        <w:jc w:val="both"/>
      </w:pPr>
      <w:r>
        <w:t xml:space="preserve">  n_backup = 0</w:t>
      </w:r>
    </w:p>
    <w:p>
      <w:pPr>
        <w:jc w:val="both"/>
      </w:pPr>
      <w:r>
        <w:t xml:space="preserve">  # copy all checkpoint files to backup directory (TODO use gfile.glob instead)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checkpoint_files = tf.io.gfile.glob(checkpoint_path_prefix + "*")</w:t>
      </w:r>
    </w:p>
    <w:p>
      <w:pPr>
        <w:jc w:val="both"/>
      </w:pPr>
      <w:r>
        <w:t xml:space="preserve">    if len(checkpoint_files) == 0:</w:t>
      </w:r>
    </w:p>
    <w:p>
      <w:pPr>
        <w:jc w:val="both"/>
      </w:pPr>
      <w:r>
        <w:t xml:space="preserve">      raise twml.errors.CheckpointNotFoundError("%s not found" % checkpoint_path_prefix)</w:t>
      </w:r>
    </w:p>
    <w:p>
      <w:pPr>
        <w:jc w:val="both"/>
      </w:pPr>
      <w:r>
        <w:t xml:space="preserve">    for filename in checkpoint_files:</w:t>
      </w:r>
    </w:p>
    <w:p>
      <w:pPr>
        <w:jc w:val="both"/>
      </w:pPr>
      <w:r>
        <w:t xml:space="preserve">      n_backup += 1</w:t>
      </w:r>
    </w:p>
    <w:p>
      <w:pPr>
        <w:jc w:val="both"/>
      </w:pPr>
      <w:r>
        <w:t xml:space="preserve">      tf.io.gfile.copy(</w:t>
      </w:r>
    </w:p>
    <w:p>
      <w:pPr>
        <w:jc w:val="both"/>
      </w:pPr>
      <w:r>
        <w:t xml:space="preserve">        src=filename,</w:t>
      </w:r>
    </w:p>
    <w:p>
      <w:pPr>
        <w:jc w:val="both"/>
      </w:pPr>
      <w:r>
        <w:t xml:space="preserve">        dst=os.path.join(backup_path, os.path.basename(filename))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except tf.errors.OpError as ex:</w:t>
      </w:r>
    </w:p>
    <w:p>
      <w:pPr>
        <w:jc w:val="both"/>
      </w:pPr>
      <w:r>
        <w:t xml:space="preserve">    raise twml.errors.CheckpointNotFoundError(</w:t>
      </w:r>
    </w:p>
    <w:p>
      <w:pPr>
        <w:jc w:val="both"/>
      </w:pPr>
      <w:r>
        <w:t xml:space="preserve">      f"{str(ex)}\n {checkpoint_path_prefix} not found."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# tf.train.latest_checkpoint needs the 'checkpoint' file.</w:t>
      </w:r>
    </w:p>
    <w:p>
      <w:pPr>
        <w:jc w:val="both"/>
      </w:pPr>
      <w:r>
        <w:t xml:space="preserve">  with tf.io.gfile.GFile(os.path.join(backup_path, 'checkpoint'), 'w') as f:</w:t>
      </w:r>
    </w:p>
    <w:p>
      <w:pPr>
        <w:jc w:val="both"/>
      </w:pPr>
      <w:r>
        <w:t xml:space="preserve">    f.write('model_checkpoint_path: "%s"\n' % checkpoint_file_prefix)</w:t>
      </w:r>
    </w:p>
    <w:p>
      <w:pPr>
        <w:jc w:val="both"/>
      </w:pPr>
      <w:r/>
    </w:p>
    <w:p>
      <w:pPr>
        <w:jc w:val="both"/>
      </w:pPr>
      <w:r>
        <w:t xml:space="preserve">  return n_backup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set_only_checkpoint(source_path, dest_path, remove_source=True):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Removes the checkpoint and model.ckpt* files from dest_path.</w:t>
      </w:r>
    </w:p>
    <w:p>
      <w:pPr>
        <w:jc w:val="both"/>
      </w:pPr>
      <w:r>
        <w:t xml:space="preserve">  Moves the latest checkpoint from source_path to dest_path.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source_path:</w:t>
      </w:r>
    </w:p>
    <w:p>
      <w:pPr>
        <w:jc w:val="both"/>
      </w:pPr>
      <w:r>
        <w:t xml:space="preserve">      path to directory containing the latest checkpoint.</w:t>
      </w:r>
    </w:p>
    <w:p>
      <w:pPr>
        <w:jc w:val="both"/>
      </w:pPr>
      <w:r>
        <w:t xml:space="preserve">      Should contain a valid checkpoint file and model.ckpt files.</w:t>
      </w:r>
    </w:p>
    <w:p>
      <w:pPr>
        <w:jc w:val="both"/>
      </w:pPr>
      <w:r>
        <w:t xml:space="preserve">      For early-stopping, this should be the save_dir/best_checkpoint dir.</w:t>
      </w:r>
    </w:p>
    <w:p>
      <w:pPr>
        <w:jc w:val="both"/>
      </w:pPr>
      <w:r>
        <w:t xml:space="preserve">    dest_path:</w:t>
      </w:r>
    </w:p>
    <w:p>
      <w:pPr>
        <w:jc w:val="both"/>
      </w:pPr>
      <w:r>
        <w:t xml:space="preserve">      path to directory where the latest checkpoint files will be moved.</w:t>
      </w:r>
    </w:p>
    <w:p>
      <w:pPr>
        <w:jc w:val="both"/>
      </w:pPr>
      <w:r>
        <w:t xml:space="preserve">      All its checkpoint and model.ckpt* files will be removed.</w:t>
      </w:r>
    </w:p>
    <w:p>
      <w:pPr>
        <w:jc w:val="both"/>
      </w:pPr>
      <w:r>
        <w:t xml:space="preserve">      For early-stopping, this should be the save_dir.</w:t>
      </w:r>
    </w:p>
    <w:p>
      <w:pPr>
        <w:jc w:val="both"/>
      </w:pPr>
      <w:r>
        <w:t xml:space="preserve">    remove_source:</w:t>
      </w:r>
    </w:p>
    <w:p>
      <w:pPr>
        <w:jc w:val="both"/>
      </w:pPr>
      <w:r>
        <w:t xml:space="preserve">      When True (the default), deletes the source directory.</w:t>
      </w:r>
    </w:p>
    <w:p>
      <w:pPr>
        <w:jc w:val="both"/>
      </w:pPr>
      <w:r>
        <w:t xml:space="preserve">      Note that even when False, its checkpoint files are moved to</w:t>
      </w:r>
    </w:p>
    <w:p>
      <w:pPr>
        <w:jc w:val="both"/>
      </w:pPr>
      <w:r>
        <w:t xml:space="preserve">      dest_path anyway.</w:t>
      </w:r>
    </w:p>
    <w:p>
      <w:pPr>
        <w:jc w:val="both"/>
      </w:pPr>
      <w:r>
        <w:t xml:space="preserve">      This deletes the source directory (and any remaining contents).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make it so that source_path checkpoint is the only checkpoint</w:t>
      </w:r>
    </w:p>
    <w:p>
      <w:pPr>
        <w:jc w:val="both"/>
      </w:pPr>
      <w:r>
        <w:t xml:space="preserve">  source_path_prefix = tf.train.latest_checkpoint(source_path)</w:t>
      </w:r>
    </w:p>
    <w:p>
      <w:pPr>
        <w:jc w:val="both"/>
      </w:pPr>
      <w:r>
        <w:t xml:space="preserve">  if source_path_prefix is not None:</w:t>
      </w:r>
    </w:p>
    <w:p>
      <w:pPr>
        <w:jc w:val="both"/>
      </w:pPr>
      <w:r>
        <w:t xml:space="preserve">    # remove intermediate checkpoints</w:t>
      </w:r>
    </w:p>
    <w:p>
      <w:pPr>
        <w:jc w:val="both"/>
      </w:pPr>
      <w:r>
        <w:t xml:space="preserve">    for filename in tf.io.gfile.listdir(dest_path):</w:t>
      </w:r>
    </w:p>
    <w:p>
      <w:pPr>
        <w:jc w:val="both"/>
      </w:pPr>
      <w:r>
        <w:t xml:space="preserve">      if filename.startswith("model.ckpt"):</w:t>
      </w:r>
    </w:p>
    <w:p>
      <w:pPr>
        <w:jc w:val="both"/>
      </w:pPr>
      <w:r>
        <w:t xml:space="preserve">        tf.io.gfile.Remove(os.path.join(dest_path, filename))</w:t>
      </w:r>
    </w:p>
    <w:p>
      <w:pPr>
        <w:jc w:val="both"/>
      </w:pPr>
      <w:r>
        <w:t xml:space="preserve">    # move contents of source_path to dest_path</w:t>
      </w:r>
    </w:p>
    <w:p>
      <w:pPr>
        <w:jc w:val="both"/>
      </w:pPr>
      <w:r>
        <w:t xml:space="preserve">    for filename in tf.io.gfile.listdir(source_path):</w:t>
      </w:r>
    </w:p>
    <w:p>
      <w:pPr>
        <w:jc w:val="both"/>
      </w:pPr>
      <w:r>
        <w:t xml:space="preserve">      tf.io.gfile.rename(</w:t>
      </w:r>
    </w:p>
    <w:p>
      <w:pPr>
        <w:jc w:val="both"/>
      </w:pPr>
      <w:r>
        <w:t xml:space="preserve">        oldname=os.path.join(source_path, filename),</w:t>
      </w:r>
    </w:p>
    <w:p>
      <w:pPr>
        <w:jc w:val="both"/>
      </w:pPr>
      <w:r>
        <w:t xml:space="preserve">        newname=os.path.join(dest_path, filename),</w:t>
      </w:r>
    </w:p>
    <w:p>
      <w:pPr>
        <w:jc w:val="both"/>
      </w:pPr>
      <w:r>
        <w:t xml:space="preserve">        overwrite=True)  # overwrite "checkpoint" file</w:t>
      </w:r>
    </w:p>
    <w:p>
      <w:pPr>
        <w:jc w:val="both"/>
      </w:pPr>
      <w:r>
        <w:t xml:space="preserve">    # delete the source_path dir</w:t>
      </w:r>
    </w:p>
    <w:p>
      <w:pPr>
        <w:jc w:val="both"/>
      </w:pPr>
      <w:r>
        <w:t xml:space="preserve">    if remove_source:</w:t>
      </w:r>
    </w:p>
    <w:p>
      <w:pPr>
        <w:jc w:val="both"/>
      </w:pPr>
      <w:r>
        <w:t xml:space="preserve">      tf.io.gfile.rmtree(source_path)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list_files_by_datetime(</w:t>
      </w:r>
    </w:p>
    <w:p>
      <w:pPr>
        <w:jc w:val="both"/>
      </w:pPr>
      <w:r>
        <w:t xml:space="preserve">  base_path,</w:t>
      </w:r>
    </w:p>
    <w:p>
      <w:pPr>
        <w:jc w:val="both"/>
      </w:pPr>
      <w:r>
        <w:t xml:space="preserve">  start_datetime,</w:t>
      </w:r>
    </w:p>
    <w:p>
      <w:pPr>
        <w:jc w:val="both"/>
      </w:pPr>
      <w:r>
        <w:t xml:space="preserve">  end_datetime=None,</w:t>
      </w:r>
    </w:p>
    <w:p>
      <w:pPr>
        <w:jc w:val="both"/>
      </w:pPr>
      <w:r>
        <w:t xml:space="preserve">  datetime_prefix_format='%Y/%m/%d/%H',</w:t>
      </w:r>
    </w:p>
    <w:p>
      <w:pPr>
        <w:jc w:val="both"/>
      </w:pPr>
      <w:r>
        <w:t xml:space="preserve">  extension='lzo',</w:t>
      </w:r>
    </w:p>
    <w:p>
      <w:pPr>
        <w:jc w:val="both"/>
      </w:pPr>
      <w:r>
        <w:t xml:space="preserve">  parallelism=1,</w:t>
      </w:r>
    </w:p>
    <w:p>
      <w:pPr>
        <w:jc w:val="both"/>
      </w:pPr>
      <w:r>
        <w:t xml:space="preserve">  hour_resolution=1,</w:t>
      </w:r>
    </w:p>
    <w:p>
      <w:pPr>
        <w:jc w:val="both"/>
      </w:pPr>
      <w:r>
        <w:t xml:space="preserve">  sort=False</w:t>
      </w:r>
    </w:p>
    <w:p>
      <w:pPr>
        <w:jc w:val="both"/>
      </w:pPr>
      <w:r>
        <w:t>):</w:t>
      </w:r>
    </w:p>
    <w:p>
      <w:pPr>
        <w:jc w:val="both"/>
      </w:pPr>
      <w:r>
        <w:t xml:space="preserve">  """List files matching `base_path/dt_prefix_format/*.extension` for the requested datetime range.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base_path:</w:t>
      </w:r>
    </w:p>
    <w:p>
      <w:pPr>
        <w:jc w:val="both"/>
      </w:pPr>
      <w:r>
        <w:t xml:space="preserve">      The base path. If `None`, returns `None`.</w:t>
      </w:r>
    </w:p>
    <w:p>
      <w:pPr>
        <w:jc w:val="both"/>
      </w:pPr>
      <w:r>
        <w:t xml:space="preserve">    start_datetime:</w:t>
      </w:r>
    </w:p>
    <w:p>
      <w:pPr>
        <w:jc w:val="both"/>
      </w:pPr>
      <w:r>
        <w:t xml:space="preserve">      A `datetime.datetime` or string representing the start of the range (inclusive).</w:t>
      </w:r>
    </w:p>
    <w:p>
      <w:pPr>
        <w:jc w:val="both"/>
      </w:pPr>
      <w:r>
        <w:t xml:space="preserve">      If `None`, it returns `list_files(base_path, extension, sort)`.</w:t>
      </w:r>
    </w:p>
    <w:p>
      <w:pPr>
        <w:jc w:val="both"/>
      </w:pPr>
      <w:r>
        <w:t xml:space="preserve">    end_datetime:</w:t>
      </w:r>
    </w:p>
    <w:p>
      <w:pPr>
        <w:jc w:val="both"/>
      </w:pPr>
      <w:r>
        <w:t xml:space="preserve">      A `datetime.datetime` or string representing the end of the range (inclusive).</w:t>
      </w:r>
    </w:p>
    <w:p>
      <w:pPr>
        <w:jc w:val="both"/>
      </w:pPr>
      <w:r>
        <w:t xml:space="preserve">      If `None`, assumed to be the same as start_datetime.</w:t>
      </w:r>
    </w:p>
    <w:p>
      <w:pPr>
        <w:jc w:val="both"/>
      </w:pPr>
      <w:r>
        <w:t xml:space="preserve">    datetime_prefix_format:</w:t>
      </w:r>
    </w:p>
    <w:p>
      <w:pPr>
        <w:jc w:val="both"/>
      </w:pPr>
      <w:r>
        <w:t xml:space="preserve">      Format compatible with `datetime.datetime.strftime`</w:t>
      </w:r>
    </w:p>
    <w:p>
      <w:pPr>
        <w:jc w:val="both"/>
      </w:pPr>
      <w:r>
        <w:t xml:space="preserve">      (https://docs.python.org/2/library/datetime.html#strftime-and-strptime-behavior).</w:t>
      </w:r>
    </w:p>
    <w:p>
      <w:pPr>
        <w:jc w:val="both"/>
      </w:pPr>
      <w:r>
        <w:t xml:space="preserve">    extension:</w:t>
      </w:r>
    </w:p>
    <w:p>
      <w:pPr>
        <w:jc w:val="both"/>
      </w:pPr>
      <w:r>
        <w:t xml:space="preserve">      The extension of the files composing the dataset (e.g. 'lzo').</w:t>
      </w:r>
    </w:p>
    <w:p>
      <w:pPr>
        <w:jc w:val="both"/>
      </w:pPr>
      <w:r>
        <w:t xml:space="preserve">    parallelism:</w:t>
      </w:r>
    </w:p>
    <w:p>
      <w:pPr>
        <w:jc w:val="both"/>
      </w:pPr>
      <w:r>
        <w:t xml:space="preserve">      The number of threads used to process list patterns (this is mostly useful</w:t>
      </w:r>
    </w:p>
    <w:p>
      <w:pPr>
        <w:jc w:val="both"/>
      </w:pPr>
      <w:r>
        <w:t xml:space="preserve">      when dealing with filesystems such as HDFS in which listing files is a potentially expensive</w:t>
      </w:r>
    </w:p>
    <w:p>
      <w:pPr>
        <w:jc w:val="both"/>
      </w:pPr>
      <w:r>
        <w:t xml:space="preserve">      operation).</w:t>
      </w:r>
    </w:p>
    <w:p>
      <w:pPr>
        <w:jc w:val="both"/>
      </w:pPr>
      <w:r>
        <w:t xml:space="preserve">    hour_resolution:</w:t>
      </w:r>
    </w:p>
    <w:p>
      <w:pPr>
        <w:jc w:val="both"/>
      </w:pPr>
      <w:r>
        <w:t xml:space="preserve">      The separation between consecutive hours. The default value is 1.</w:t>
      </w:r>
    </w:p>
    <w:p>
      <w:pPr>
        <w:jc w:val="both"/>
      </w:pPr>
      <w:r>
        <w:t xml:space="preserve">    sort:</w:t>
      </w:r>
    </w:p>
    <w:p>
      <w:pPr>
        <w:jc w:val="both"/>
      </w:pPr>
      <w:r>
        <w:t xml:space="preserve">      bool, whether to return a sorted list of files. Default False.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list with all the matching files.</w:t>
      </w:r>
    </w:p>
    <w:p>
      <w:pPr>
        <w:jc w:val="both"/>
      </w:pPr>
      <w:r/>
    </w:p>
    <w:p>
      <w:pPr>
        <w:jc w:val="both"/>
      </w:pPr>
      <w:r>
        <w:t xml:space="preserve">  Raises:</w:t>
      </w:r>
    </w:p>
    <w:p>
      <w:pPr>
        <w:jc w:val="both"/>
      </w:pPr>
      <w:r>
        <w:t xml:space="preserve">    errors.OpError: If there are filesystem / directory listing errors.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hour_resolution is None:</w:t>
      </w:r>
    </w:p>
    <w:p>
      <w:pPr>
        <w:jc w:val="both"/>
      </w:pPr>
      <w:r>
        <w:t xml:space="preserve">    hour_resolution = 1</w:t>
      </w:r>
    </w:p>
    <w:p>
      <w:pPr>
        <w:jc w:val="both"/>
      </w:pPr>
      <w:r/>
    </w:p>
    <w:p>
      <w:pPr>
        <w:jc w:val="both"/>
      </w:pPr>
      <w:r>
        <w:t xml:space="preserve">  if base_path is None:</w:t>
      </w:r>
    </w:p>
    <w:p>
      <w:pPr>
        <w:jc w:val="both"/>
      </w:pPr>
      <w:r>
        <w:t xml:space="preserve">    return None</w:t>
      </w:r>
    </w:p>
    <w:p>
      <w:pPr>
        <w:jc w:val="both"/>
      </w:pPr>
      <w:r/>
    </w:p>
    <w:p>
      <w:pPr>
        <w:jc w:val="both"/>
      </w:pPr>
      <w:r>
        <w:t xml:space="preserve">  if start_datetime is None:</w:t>
      </w:r>
    </w:p>
    <w:p>
      <w:pPr>
        <w:jc w:val="both"/>
      </w:pPr>
      <w:r>
        <w:t xml:space="preserve">    return list_files(base_path, extension, sort)</w:t>
      </w:r>
    </w:p>
    <w:p>
      <w:pPr>
        <w:jc w:val="both"/>
      </w:pPr>
      <w:r/>
    </w:p>
    <w:p>
      <w:pPr>
        <w:jc w:val="both"/>
      </w:pPr>
      <w:r>
        <w:t xml:space="preserve">  # Do this in case people want to use a single day for training.</w:t>
      </w:r>
    </w:p>
    <w:p>
      <w:pPr>
        <w:jc w:val="both"/>
      </w:pPr>
      <w:r>
        <w:t xml:space="preserve">  if end_datetime is None:</w:t>
      </w:r>
    </w:p>
    <w:p>
      <w:pPr>
        <w:jc w:val="both"/>
      </w:pPr>
      <w:r>
        <w:t xml:space="preserve">    end_datetime = start_datetime</w:t>
      </w:r>
    </w:p>
    <w:p>
      <w:pPr>
        <w:jc w:val="both"/>
      </w:pPr>
      <w:r/>
    </w:p>
    <w:p>
      <w:pPr>
        <w:jc w:val="both"/>
      </w:pPr>
      <w:r>
        <w:t xml:space="preserve">  assert parallelism &gt; 0</w:t>
      </w:r>
    </w:p>
    <w:p>
      <w:pPr>
        <w:jc w:val="both"/>
      </w:pPr>
      <w:r>
        <w:t xml:space="preserve">  assert start_datetime &lt;= end_datetime</w:t>
      </w:r>
    </w:p>
    <w:p>
      <w:pPr>
        <w:jc w:val="both"/>
      </w:pPr>
      <w:r/>
    </w:p>
    <w:p>
      <w:pPr>
        <w:jc w:val="both"/>
      </w:pPr>
      <w:r>
        <w:t xml:space="preserve">  if isinstance(start_datetime, str):</w:t>
      </w:r>
    </w:p>
    <w:p>
      <w:pPr>
        <w:jc w:val="both"/>
      </w:pPr>
      <w:r>
        <w:t xml:space="preserve">    start_datetime = datetime.strptime(start_datetime, datetime_prefix_format)</w:t>
      </w:r>
    </w:p>
    <w:p>
      <w:pPr>
        <w:jc w:val="both"/>
      </w:pPr>
      <w:r/>
    </w:p>
    <w:p>
      <w:pPr>
        <w:jc w:val="both"/>
      </w:pPr>
      <w:r>
        <w:t xml:space="preserve">  if isinstance(end_datetime, str):</w:t>
      </w:r>
    </w:p>
    <w:p>
      <w:pPr>
        <w:jc w:val="both"/>
      </w:pPr>
      <w:r>
        <w:t xml:space="preserve">    end_datetime = datetime.strptime(end_datetime, datetime_prefix_format)</w:t>
      </w:r>
    </w:p>
    <w:p>
      <w:pPr>
        <w:jc w:val="both"/>
      </w:pPr>
      <w:r/>
    </w:p>
    <w:p>
      <w:pPr>
        <w:jc w:val="both"/>
      </w:pPr>
      <w:r>
        <w:t xml:space="preserve">  assert isinstance(start_datetime, datetime)</w:t>
      </w:r>
    </w:p>
    <w:p>
      <w:pPr>
        <w:jc w:val="both"/>
      </w:pPr>
      <w:r>
        <w:t xml:space="preserve">  assert isinstance(end_datetime, datetime)</w:t>
      </w:r>
    </w:p>
    <w:p>
      <w:pPr>
        <w:jc w:val="both"/>
      </w:pPr>
      <w:r/>
    </w:p>
    <w:p>
      <w:pPr>
        <w:jc w:val="both"/>
      </w:pPr>
      <w:r>
        <w:t xml:space="preserve">  base_path = preprocess_path(base_path)</w:t>
      </w:r>
    </w:p>
    <w:p>
      <w:pPr>
        <w:jc w:val="both"/>
      </w:pPr>
      <w:r/>
    </w:p>
    <w:p>
      <w:pPr>
        <w:jc w:val="both"/>
      </w:pPr>
      <w:r>
        <w:t xml:space="preserve">  def _handle_missing_globs(pattern):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return tf.io.gfile.glob(pattern)</w:t>
      </w:r>
    </w:p>
    <w:p>
      <w:pPr>
        <w:jc w:val="both"/>
      </w:pPr>
      <w:r>
        <w:t xml:space="preserve">    except tf.errors.NotFoundError as e:</w:t>
      </w:r>
    </w:p>
    <w:p>
      <w:pPr>
        <w:jc w:val="both"/>
      </w:pPr>
      <w:r>
        <w:t xml:space="preserve">      tf.logging.warning(e.message)</w:t>
      </w:r>
    </w:p>
    <w:p>
      <w:pPr>
        <w:jc w:val="both"/>
      </w:pPr>
      <w:r>
        <w:t xml:space="preserve">      return []</w:t>
      </w:r>
    </w:p>
    <w:p>
      <w:pPr>
        <w:jc w:val="both"/>
      </w:pPr>
      <w:r/>
    </w:p>
    <w:p>
      <w:pPr>
        <w:jc w:val="both"/>
      </w:pPr>
      <w:r>
        <w:t xml:space="preserve">  # a set is used because there might be some repeated globs depending on dt_prefix_format</w:t>
      </w:r>
    </w:p>
    <w:p>
      <w:pPr>
        <w:jc w:val="both"/>
      </w:pPr>
      <w:r>
        <w:t xml:space="preserve">  globs = {</w:t>
      </w:r>
    </w:p>
    <w:p>
      <w:pPr>
        <w:jc w:val="both"/>
      </w:pPr>
      <w:r>
        <w:t xml:space="preserve">    os.path.join(base_path, dt.strftime(datetime_prefix_format), '*.%s' % extension)</w:t>
      </w:r>
    </w:p>
    <w:p>
      <w:pPr>
        <w:jc w:val="both"/>
      </w:pPr>
      <w:r>
        <w:t xml:space="preserve">    for dt in rrule.rrule(</w:t>
      </w:r>
    </w:p>
    <w:p>
      <w:pPr>
        <w:jc w:val="both"/>
      </w:pPr>
      <w:r>
        <w:t xml:space="preserve">      freq=rrule.HOURLY, interval=hour_resolution, dtstart=start_datetime, until=end_datetime)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nested_files = Parallel(n_jobs=parallelism, backend='threading')(</w:t>
      </w:r>
    </w:p>
    <w:p>
      <w:pPr>
        <w:jc w:val="both"/>
      </w:pPr>
      <w:r>
        <w:t xml:space="preserve">    delayed(_handle_missing_globs)(p) for p in globs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flattened_files = list(itertools.chain.from_iterable(nested_files))</w:t>
      </w:r>
    </w:p>
    <w:p>
      <w:pPr>
        <w:jc w:val="both"/>
      </w:pPr>
      <w:r/>
    </w:p>
    <w:p>
      <w:pPr>
        <w:jc w:val="both"/>
      </w:pPr>
      <w:r>
        <w:t xml:space="preserve">  if not flattened_files:</w:t>
      </w:r>
    </w:p>
    <w:p>
      <w:pPr>
        <w:jc w:val="both"/>
      </w:pPr>
      <w:r>
        <w:t xml:space="preserve">    error_msg = "Files list is empty: base_path={base_path}, start_datetime={start_datetime}, end_datetime={end_datetime}".format(</w:t>
      </w:r>
    </w:p>
    <w:p>
      <w:pPr>
        <w:jc w:val="both"/>
      </w:pPr>
      <w:r>
        <w:t xml:space="preserve">      base_path=base_path, start_datetime=start_datetime, end_datetime=end_datetime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raise OSError(error_msg)</w:t>
      </w:r>
    </w:p>
    <w:p>
      <w:pPr>
        <w:jc w:val="both"/>
      </w:pPr>
      <w:r/>
    </w:p>
    <w:p>
      <w:pPr>
        <w:jc w:val="both"/>
      </w:pPr>
      <w:r>
        <w:t xml:space="preserve">  if sort:</w:t>
      </w:r>
    </w:p>
    <w:p>
      <w:pPr>
        <w:jc w:val="both"/>
      </w:pPr>
      <w:r>
        <w:t xml:space="preserve">    flattened_files = sorted(flattened_files)</w:t>
      </w:r>
    </w:p>
    <w:p>
      <w:pPr>
        <w:jc w:val="both"/>
      </w:pPr>
      <w:r/>
    </w:p>
    <w:p>
      <w:pPr>
        <w:jc w:val="both"/>
      </w:pPr>
      <w:r>
        <w:t xml:space="preserve">  return flattened_files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limit_sparse_tensor_size(sparse_tf, input_size_bits, mask_indices=True):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``tf.SparseTensor`` which is the input SparseTensor</w:t>
      </w:r>
    </w:p>
    <w:p>
      <w:pPr>
        <w:jc w:val="both"/>
      </w:pPr>
      <w:r>
        <w:t xml:space="preserve">  limited to the specified input_size_bits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sparse_tf:</w:t>
      </w:r>
    </w:p>
    <w:p>
      <w:pPr>
        <w:jc w:val="both"/>
      </w:pPr>
      <w:r>
        <w:t xml:space="preserve">      twml.SparseTensor or tf.SparseTensor</w:t>
      </w:r>
    </w:p>
    <w:p>
      <w:pPr>
        <w:jc w:val="both"/>
      </w:pPr>
      <w:r>
        <w:t xml:space="preserve">    input_size_bits:</w:t>
      </w:r>
    </w:p>
    <w:p>
      <w:pPr>
        <w:jc w:val="both"/>
      </w:pPr>
      <w:r>
        <w:t xml:space="preserve">      The number of bits allocated to the input size.</w:t>
      </w:r>
    </w:p>
    <w:p>
      <w:pPr>
        <w:jc w:val="both"/>
      </w:pPr>
      <w:r>
        <w:t xml:space="preserve">      Input size will be power(2,input_size_bits).</w:t>
      </w:r>
    </w:p>
    <w:p>
      <w:pPr>
        <w:jc w:val="both"/>
      </w:pPr>
      <w:r>
        <w:t xml:space="preserve">      Note that twml.limit_bits truncates any feature keys that</w:t>
      </w:r>
    </w:p>
    <w:p>
      <w:pPr>
        <w:jc w:val="both"/>
      </w:pPr>
      <w:r>
        <w:t xml:space="preserve">      exceed the input size.</w:t>
      </w:r>
    </w:p>
    <w:p>
      <w:pPr>
        <w:jc w:val="both"/>
      </w:pPr>
      <w:r>
        <w:t xml:space="preserve">    mask_indices:</w:t>
      </w:r>
    </w:p>
    <w:p>
      <w:pPr>
        <w:jc w:val="both"/>
      </w:pPr>
      <w:r>
        <w:t xml:space="preserve">      If mask indices is False; only the shape is changed. Defaults to True.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isinstance(sparse_tf, twml.SparseTensor):</w:t>
      </w:r>
    </w:p>
    <w:p>
      <w:pPr>
        <w:jc w:val="both"/>
      </w:pPr>
      <w:r>
        <w:t xml:space="preserve">    sparse_tf = sparse_tf.to_tf()</w:t>
      </w:r>
    </w:p>
    <w:p>
      <w:pPr>
        <w:jc w:val="both"/>
      </w:pPr>
      <w:r>
        <w:t xml:space="preserve">  if not isinstance(sparse_tf, tf.SparseTensor):</w:t>
      </w:r>
    </w:p>
    <w:p>
      <w:pPr>
        <w:jc w:val="both"/>
      </w:pPr>
      <w:r>
        <w:t xml:space="preserve">    raise TypeError('Input argument `sparse_tf` should either be of type'</w:t>
      </w:r>
    </w:p>
    <w:p>
      <w:pPr>
        <w:jc w:val="both"/>
      </w:pPr>
      <w:r>
        <w:t xml:space="preserve">                    'twml.SparseTensor of tf.SparseTensor. Found type: {}'.</w:t>
      </w:r>
    </w:p>
    <w:p>
      <w:pPr>
        <w:jc w:val="both"/>
      </w:pPr>
      <w:r>
        <w:t xml:space="preserve">                    format(type(sparse_tf)))</w:t>
      </w:r>
    </w:p>
    <w:p>
      <w:pPr>
        <w:jc w:val="both"/>
      </w:pPr>
      <w:r>
        <w:t xml:space="preserve">  if mask_indices:</w:t>
      </w:r>
    </w:p>
    <w:p>
      <w:pPr>
        <w:jc w:val="both"/>
      </w:pPr>
      <w:r>
        <w:t xml:space="preserve">    indices = twml.limit_bits(sparse_tf.indices, input_size_bits)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indices = sparse_tf.indices</w:t>
      </w:r>
    </w:p>
    <w:p>
      <w:pPr>
        <w:jc w:val="both"/>
      </w:pPr>
      <w:r>
        <w:t xml:space="preserve">  dense_shape = tf.stack([sparse_tf.dense_shape[0], 1 &lt;&lt; input_size_bits])</w:t>
      </w:r>
    </w:p>
    <w:p>
      <w:pPr>
        <w:jc w:val="both"/>
      </w:pPr>
      <w:r>
        <w:t xml:space="preserve">  return tf.SparseTensor(indices=indices, values=sparse_tf.values,</w:t>
      </w:r>
    </w:p>
    <w:p>
      <w:pPr>
        <w:jc w:val="both"/>
      </w:pPr>
      <w:r>
        <w:t xml:space="preserve">                         dense_shape=dense_shape)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create_module_spec(mlp_fn, mode, params, drop_collections=None):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Creates a standard tags_and_args which should be passed to the create_module_spec</w:t>
      </w:r>
    </w:p>
    <w:p>
      <w:pPr>
        <w:jc w:val="both"/>
      </w:pPr>
      <w:r>
        <w:t xml:space="preserve">  spec = hub.create_module_spec(mlp_fn, tags_and_args=tags_and_args).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module_fn:</w:t>
      </w:r>
    </w:p>
    <w:p>
      <w:pPr>
        <w:jc w:val="both"/>
      </w:pPr>
      <w:r>
        <w:t xml:space="preserve">      a function to build a graph for the Module.</w:t>
      </w:r>
    </w:p>
    <w:p>
      <w:pPr>
        <w:jc w:val="both"/>
      </w:pPr>
      <w:r>
        <w:t xml:space="preserve">    mode:</w:t>
      </w:r>
    </w:p>
    <w:p>
      <w:pPr>
        <w:jc w:val="both"/>
      </w:pPr>
      <w:r>
        <w:t xml:space="preserve">      mode in which the Estimator is run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parameters passed to the Estimator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import tensorflow_hub as hub # noqa: F402</w:t>
      </w:r>
    </w:p>
    <w:p>
      <w:pPr>
        <w:jc w:val="both"/>
      </w:pPr>
      <w:r>
        <w:t xml:space="preserve">  tags_and_args = [(set(), {"params": params, "mode": mode}),  # serving graph</w:t>
      </w:r>
    </w:p>
    <w:p>
      <w:pPr>
        <w:jc w:val="both"/>
      </w:pPr>
      <w:r>
        <w:t xml:space="preserve">                   ({"train"}, {"params": params, "mode": mode})  # training graph</w:t>
      </w:r>
    </w:p>
    <w:p>
      <w:pPr>
        <w:jc w:val="both"/>
      </w:pPr>
      <w:r>
        <w:t xml:space="preserve">                   ]</w:t>
      </w:r>
    </w:p>
    <w:p>
      <w:pPr>
        <w:jc w:val="both"/>
      </w:pPr>
      <w:r>
        <w:t xml:space="preserve">  spec = hub.create_module_spec(mlp_fn, tags_and_args=tags_and_args, drop_collections=drop_collections)</w:t>
      </w:r>
    </w:p>
    <w:p>
      <w:pPr>
        <w:jc w:val="both"/>
      </w:pPr>
      <w:r>
        <w:t xml:space="preserve">  return spec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change_name_scope_from_dir(init_scope_name, final_scope_name, save_dir):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Changes the name of the saved scope to the desired name and saves it</w:t>
      </w:r>
    </w:p>
    <w:p>
      <w:pPr>
        <w:jc w:val="both"/>
      </w:pPr>
      <w:r>
        <w:t xml:space="preserve">  to the same save_dir.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init_scope_name:</w:t>
      </w:r>
    </w:p>
    <w:p>
      <w:pPr>
        <w:jc w:val="both"/>
      </w:pPr>
      <w:r>
        <w:t xml:space="preserve">      initial scope name</w:t>
      </w:r>
    </w:p>
    <w:p>
      <w:pPr>
        <w:jc w:val="both"/>
      </w:pPr>
      <w:r>
        <w:t xml:space="preserve">    final_scope_name:</w:t>
      </w:r>
    </w:p>
    <w:p>
      <w:pPr>
        <w:jc w:val="both"/>
      </w:pPr>
      <w:r>
        <w:t xml:space="preserve">      desired (final) scope name</w:t>
      </w:r>
    </w:p>
    <w:p>
      <w:pPr>
        <w:jc w:val="both"/>
      </w:pPr>
      <w:r>
        <w:t xml:space="preserve">    save_dir:</w:t>
      </w:r>
    </w:p>
    <w:p>
      <w:pPr>
        <w:jc w:val="both"/>
      </w:pPr>
      <w:r>
        <w:t xml:space="preserve">      directory which the scopes are saved</w:t>
      </w:r>
    </w:p>
    <w:p>
      <w:pPr>
        <w:jc w:val="both"/>
      </w:pPr>
      <w:r/>
    </w:p>
    <w:p>
      <w:pPr>
        <w:jc w:val="both"/>
      </w:pPr>
      <w:r>
        <w:t xml:space="preserve">  In the follwing section we:</w:t>
      </w:r>
    </w:p>
    <w:p>
      <w:pPr>
        <w:jc w:val="both"/>
      </w:pPr>
      <w:r>
        <w:t xml:space="preserve">    - Read all the variables from the latest checkpoint.</w:t>
      </w:r>
    </w:p>
    <w:p>
      <w:pPr>
        <w:jc w:val="both"/>
      </w:pPr>
      <w:r>
        <w:t xml:space="preserve">    - Make a copy of the variables with new name scope.</w:t>
      </w:r>
    </w:p>
    <w:p>
      <w:pPr>
        <w:jc w:val="both"/>
      </w:pPr>
      <w:r>
        <w:t xml:space="preserve">    - Store both sets of variables into the latest checkpoint.</w:t>
      </w:r>
    </w:p>
    <w:p>
      <w:pPr>
        <w:jc w:val="both"/>
      </w:pPr>
      <w:r>
        <w:t xml:space="preserve">  This essentially doubles up the size of the checkpoint.</w:t>
      </w:r>
    </w:p>
    <w:p>
      <w:pPr>
        <w:jc w:val="both"/>
      </w:pPr>
      <w:r>
        <w:t xml:space="preserve">  But when a job is restarted after this part is done, the checkpoint size doubles again.</w:t>
      </w:r>
    </w:p>
    <w:p>
      <w:pPr>
        <w:jc w:val="both"/>
      </w:pPr>
      <w:r>
        <w:t xml:space="preserve">  To avoid doing this, we create a copy in backup if a backup isn't found.</w:t>
      </w:r>
    </w:p>
    <w:p>
      <w:pPr>
        <w:jc w:val="both"/>
      </w:pPr>
      <w:r>
        <w:t xml:space="preserve">  This allows us always read (from backup) and write same sized checkpoint files.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# Create a backup_checkpoints dir</w:t>
      </w:r>
    </w:p>
    <w:p>
      <w:pPr>
        <w:jc w:val="both"/>
      </w:pPr>
      <w:r>
        <w:t xml:space="preserve">  backup_dir = os.path.join(save_dir, "change_name_scope_backups")</w:t>
      </w:r>
    </w:p>
    <w:p>
      <w:pPr>
        <w:jc w:val="both"/>
      </w:pPr>
      <w:r>
        <w:t xml:space="preserve">  tf.io.gfile.makedirs(backup_dir)</w:t>
      </w:r>
    </w:p>
    <w:p>
      <w:pPr>
        <w:jc w:val="both"/>
      </w:pPr>
      <w:r/>
    </w:p>
    <w:p>
      <w:pPr>
        <w:jc w:val="both"/>
      </w:pPr>
      <w:r>
        <w:t xml:space="preserve">  latest_checkpoint = tf.train.latest_checkpoint(save_dir)</w:t>
      </w:r>
    </w:p>
    <w:p>
      <w:pPr>
        <w:jc w:val="both"/>
      </w:pPr>
      <w:r/>
    </w:p>
    <w:p>
      <w:pPr>
        <w:jc w:val="both"/>
      </w:pPr>
      <w:r>
        <w:t xml:space="preserve">  if latest_checkpoint is None:</w:t>
      </w:r>
    </w:p>
    <w:p>
      <w:pPr>
        <w:jc w:val="both"/>
      </w:pPr>
      <w:r>
        <w:t xml:space="preserve">    raise OSError("No checkpoints found in save_dir: %s" % save_dir)</w:t>
      </w:r>
    </w:p>
    <w:p>
      <w:pPr>
        <w:jc w:val="both"/>
      </w:pPr>
      <w:r/>
    </w:p>
    <w:p>
      <w:pPr>
        <w:jc w:val="both"/>
      </w:pPr>
      <w:r>
        <w:t xml:space="preserve">  latest_backup_checkpoint = tf.train.latest_checkpoint(backup_dir)</w:t>
      </w:r>
    </w:p>
    <w:p>
      <w:pPr>
        <w:jc w:val="both"/>
      </w:pPr>
      <w:r/>
    </w:p>
    <w:p>
      <w:pPr>
        <w:jc w:val="both"/>
      </w:pPr>
      <w:r>
        <w:t xml:space="preserve">  if (latest_backup_checkpoint is None or</w:t>
      </w:r>
    </w:p>
    <w:p>
      <w:pPr>
        <w:jc w:val="both"/>
      </w:pPr>
      <w:r>
        <w:t xml:space="preserve">      (os.path.basename(latest_checkpoint) !=</w:t>
      </w:r>
    </w:p>
    <w:p>
      <w:pPr>
        <w:jc w:val="both"/>
      </w:pPr>
      <w:r>
        <w:t xml:space="preserve">       os.path.basename(latest_backup_checkpoint))):</w:t>
      </w:r>
    </w:p>
    <w:p>
      <w:pPr>
        <w:jc w:val="both"/>
      </w:pPr>
      <w:r>
        <w:t xml:space="preserve">    backup_checkpoint(latest_checkpoint, backup_dir, empty_backup=False)</w:t>
      </w:r>
    </w:p>
    <w:p>
      <w:pPr>
        <w:jc w:val="both"/>
      </w:pPr>
      <w:r/>
    </w:p>
    <w:p>
      <w:pPr>
        <w:jc w:val="both"/>
      </w:pPr>
      <w:r>
        <w:t xml:space="preserve">  variables = tf.train.list_variables(backup_dir)</w:t>
      </w:r>
    </w:p>
    <w:p>
      <w:pPr>
        <w:jc w:val="both"/>
      </w:pPr>
      <w:r>
        <w:t xml:space="preserve">  with tf.Graph().as_default(), tf.Session().as_default() as sess:</w:t>
      </w:r>
    </w:p>
    <w:p>
      <w:pPr>
        <w:jc w:val="both"/>
      </w:pPr>
      <w:r>
        <w:t xml:space="preserve">    new_variables = []</w:t>
      </w:r>
    </w:p>
    <w:p>
      <w:pPr>
        <w:jc w:val="both"/>
      </w:pPr>
      <w:r>
        <w:t xml:space="preserve">    for name, _ in variables:</w:t>
      </w:r>
    </w:p>
    <w:p>
      <w:pPr>
        <w:jc w:val="both"/>
      </w:pPr>
      <w:r>
        <w:t xml:space="preserve">      var = tf.train.load_variable(backup_dir, name)</w:t>
      </w:r>
    </w:p>
    <w:p>
      <w:pPr>
        <w:jc w:val="both"/>
      </w:pPr>
      <w:r>
        <w:t xml:space="preserve">      # Append both the rename and the original variable</w:t>
      </w:r>
    </w:p>
    <w:p>
      <w:pPr>
        <w:jc w:val="both"/>
      </w:pPr>
      <w:r>
        <w:t xml:space="preserve">      new_variables.append(</w:t>
      </w:r>
    </w:p>
    <w:p>
      <w:pPr>
        <w:jc w:val="both"/>
      </w:pPr>
      <w:r>
        <w:t xml:space="preserve">        tf.Variable(var, name=name.replace(init_scope_name, final_scope_name)))</w:t>
      </w:r>
    </w:p>
    <w:p>
      <w:pPr>
        <w:jc w:val="both"/>
      </w:pPr>
      <w:r>
        <w:t xml:space="preserve">      new_variables.append(tf.Variable(var, name=name))</w:t>
      </w:r>
    </w:p>
    <w:p>
      <w:pPr>
        <w:jc w:val="both"/>
      </w:pPr>
      <w:r>
        <w:t xml:space="preserve">    # Save this to the checkpoint in the save_dir</w:t>
      </w:r>
    </w:p>
    <w:p>
      <w:pPr>
        <w:jc w:val="both"/>
      </w:pPr>
      <w:r>
        <w:t xml:space="preserve">    saver = tf.train.Saver(new_variables)</w:t>
      </w:r>
    </w:p>
    <w:p>
      <w:pPr>
        <w:jc w:val="both"/>
      </w:pPr>
      <w:r>
        <w:t xml:space="preserve">    sess.run(tf.global_variables_initializer())</w:t>
      </w:r>
    </w:p>
    <w:p>
      <w:pPr>
        <w:jc w:val="both"/>
      </w:pPr>
      <w:r>
        <w:t xml:space="preserve">    saver.save(sess, latest_checkpoint)  # pylint: disable=no-member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hub_import(input, module, module_name, trainable=False):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Loads exported hub module.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input:</w:t>
      </w:r>
    </w:p>
    <w:p>
      <w:pPr>
        <w:jc w:val="both"/>
      </w:pPr>
      <w:r>
        <w:t xml:space="preserve">      input to hub module</w:t>
      </w:r>
    </w:p>
    <w:p>
      <w:pPr>
        <w:jc w:val="both"/>
      </w:pPr>
      <w:r>
        <w:t xml:space="preserve">    module:</w:t>
      </w:r>
    </w:p>
    <w:p>
      <w:pPr>
        <w:jc w:val="both"/>
      </w:pPr>
      <w:r>
        <w:t xml:space="preserve">      module path</w:t>
      </w:r>
    </w:p>
    <w:p>
      <w:pPr>
        <w:jc w:val="both"/>
      </w:pPr>
      <w:r>
        <w:t xml:space="preserve">    module_name:</w:t>
      </w:r>
    </w:p>
    <w:p>
      <w:pPr>
        <w:jc w:val="both"/>
      </w:pPr>
      <w:r>
        <w:t xml:space="preserve">      signature of the exported hub module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import tensorflow_hub as hub # noqa: F402</w:t>
      </w:r>
    </w:p>
    <w:p>
      <w:pPr>
        <w:jc w:val="both"/>
      </w:pPr>
      <w:r>
        <w:t xml:space="preserve">  hub_module = hub.Module(module, trainable=trainable)</w:t>
      </w:r>
    </w:p>
    <w:p>
      <w:pPr>
        <w:jc w:val="both"/>
      </w:pPr>
      <w:r>
        <w:t xml:space="preserve">  output = hub_module(input, signature=module_name)</w:t>
      </w:r>
    </w:p>
    <w:p>
      <w:pPr>
        <w:jc w:val="both"/>
      </w:pPr>
      <w:r>
        <w:t xml:space="preserve">  return output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_extract_hash_space_bits(feature_config):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Extract Sparse Shapes for contrib.FeatureConfig.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feature_config:</w:t>
      </w:r>
    </w:p>
    <w:p>
      <w:pPr>
        <w:jc w:val="both"/>
      </w:pPr>
      <w:r>
        <w:t xml:space="preserve">      Feature Configuration of the type contrib.FeatureConfig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Dictionary of tensor names and hash space bits.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not isinstance(feature_config, twml.contrib.feature_config.FeatureConfig):</w:t>
      </w:r>
    </w:p>
    <w:p>
      <w:pPr>
        <w:jc w:val="both"/>
      </w:pPr>
      <w:r>
        <w:t xml:space="preserve">    fc_type = type(feature_config)</w:t>
      </w:r>
    </w:p>
    <w:p>
      <w:pPr>
        <w:jc w:val="both"/>
      </w:pPr>
      <w:r>
        <w:t xml:space="preserve">    raise TypeError(f"Feature config must be of type contrib.FeatureConfig: {fc_type}")</w:t>
      </w:r>
    </w:p>
    <w:p>
      <w:pPr>
        <w:jc w:val="both"/>
      </w:pPr>
      <w:r>
        <w:t xml:space="preserve">  sparse_shapes_dict = {}</w:t>
      </w:r>
    </w:p>
    <w:p>
      <w:pPr>
        <w:jc w:val="both"/>
      </w:pPr>
      <w:r>
        <w:t xml:space="preserve">  for config in feature_config.sparse_extraction_configs:</w:t>
      </w:r>
    </w:p>
    <w:p>
      <w:pPr>
        <w:jc w:val="both"/>
      </w:pPr>
      <w:r>
        <w:t xml:space="preserve">    sparse_shapes_dict[config.output_name] = config.hash_space_bits</w:t>
      </w:r>
    </w:p>
    <w:p>
      <w:pPr>
        <w:jc w:val="both"/>
      </w:pPr>
      <w:r>
        <w:t xml:space="preserve">  return sparse_shapes_dict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fix_shape_sparse(features, feature_config):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Modifies the shape of features which are extracted using the hashing trick.</w:t>
      </w:r>
    </w:p>
    <w:p>
      <w:pPr>
        <w:jc w:val="both"/>
      </w:pPr>
      <w:r>
        <w:t xml:space="preserve">  Features itself is changed by this function.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features:</w:t>
      </w:r>
    </w:p>
    <w:p>
      <w:pPr>
        <w:jc w:val="both"/>
      </w:pPr>
      <w:r>
        <w:t xml:space="preserve">      Feature dictionary extracted by the feature config</w:t>
      </w:r>
    </w:p>
    <w:p>
      <w:pPr>
        <w:jc w:val="both"/>
      </w:pPr>
      <w:r>
        <w:t xml:space="preserve">    feature_config:</w:t>
      </w:r>
    </w:p>
    <w:p>
      <w:pPr>
        <w:jc w:val="both"/>
      </w:pPr>
      <w:r>
        <w:t xml:space="preserve">      Feature Configuration of the type contrib.FeatureConfig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not isinstance(feature_config, twml.contrib.feature_config.FeatureConfig):</w:t>
      </w:r>
    </w:p>
    <w:p>
      <w:pPr>
        <w:jc w:val="both"/>
      </w:pPr>
      <w:r>
        <w:t xml:space="preserve">    raise TypeError(f"Feature config must be of type contrib.FeatureConfig, currently of {type(feature_config)}")</w:t>
      </w:r>
    </w:p>
    <w:p>
      <w:pPr>
        <w:jc w:val="both"/>
      </w:pPr>
      <w:r>
        <w:t xml:space="preserve">  sparse_shape = _extract_hash_space_bits(feature_config)</w:t>
      </w:r>
    </w:p>
    <w:p>
      <w:pPr>
        <w:jc w:val="both"/>
      </w:pPr>
      <w:r>
        <w:t xml:space="preserve">  if not isinstance(features, dict):</w:t>
      </w:r>
    </w:p>
    <w:p>
      <w:pPr>
        <w:jc w:val="both"/>
      </w:pPr>
      <w:r>
        <w:t xml:space="preserve">    raise TypeError(f"features must be of dictionary type, it is of {type(features)} type")</w:t>
      </w:r>
    </w:p>
    <w:p>
      <w:pPr>
        <w:jc w:val="both"/>
      </w:pPr>
      <w:r>
        <w:t xml:space="preserve">  for key in set(features) &amp; set(sparse_shape):</w:t>
      </w:r>
    </w:p>
    <w:p>
      <w:pPr>
        <w:jc w:val="both"/>
      </w:pPr>
      <w:r>
        <w:t xml:space="preserve">    features[key] = limit_sparse_tensor_size(features[key], sparse_shape[key], mask_indices=False)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touch_file_in_dir(directory, filename):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Creates a file named filename in directory.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filename: (str)</w:t>
      </w:r>
    </w:p>
    <w:p>
      <w:pPr>
        <w:jc w:val="both"/>
      </w:pPr>
      <w:r>
        <w:t xml:space="preserve">    directory: (str)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file_path = os.path.join(directory, filename)</w:t>
      </w:r>
    </w:p>
    <w:p>
      <w:pPr>
        <w:jc w:val="both"/>
      </w:pPr>
      <w:r>
        <w:t xml:space="preserve">  with tf.io.gfile.GFile(file_path, "w") as f:</w:t>
      </w:r>
    </w:p>
    <w:p>
      <w:pPr>
        <w:jc w:val="both"/>
      </w:pPr>
      <w:r>
        <w:t xml:space="preserve">    f.write("")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file_exist_in_dir(directory: str, filename: str) -&gt; bool:</w:t>
      </w:r>
    </w:p>
    <w:p>
      <w:pPr>
        <w:jc w:val="both"/>
      </w:pPr>
      <w:r>
        <w:t xml:space="preserve">  file_path = os.path.join(directory, filename)</w:t>
      </w:r>
    </w:p>
    <w:p>
      <w:pPr>
        <w:jc w:val="both"/>
      </w:pPr>
      <w:r>
        <w:t xml:space="preserve">  return tf.io.gfile.exists(file_path)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copy_to_local(remote, local, filename, overwrite=False):</w:t>
      </w:r>
    </w:p>
    <w:p>
      <w:pPr>
        <w:jc w:val="both"/>
      </w:pPr>
      <w:r>
        <w:t xml:space="preserve">  """Function to file from remote directory to local directory."""</w:t>
      </w:r>
    </w:p>
    <w:p>
      <w:pPr>
        <w:jc w:val="both"/>
      </w:pPr>
      <w:r>
        <w:t xml:space="preserve">  assert "hdfs://" not in local</w:t>
      </w:r>
    </w:p>
    <w:p>
      <w:pPr>
        <w:jc w:val="both"/>
      </w:pPr>
      <w:r>
        <w:t xml:space="preserve">  tf.io.gfile.makedirs(local)</w:t>
      </w:r>
    </w:p>
    <w:p>
      <w:pPr>
        <w:jc w:val="both"/>
      </w:pPr>
      <w:r>
        <w:t xml:space="preserve">  return tf.io.gfile.copy(</w:t>
      </w:r>
    </w:p>
    <w:p>
      <w:pPr>
        <w:jc w:val="both"/>
      </w:pPr>
      <w:r>
        <w:t xml:space="preserve">    os.path.join(remote, filename),</w:t>
      </w:r>
    </w:p>
    <w:p>
      <w:pPr>
        <w:jc w:val="both"/>
      </w:pPr>
      <w:r>
        <w:t xml:space="preserve">    os.path.join(local, filename),</w:t>
      </w:r>
    </w:p>
    <w:p>
      <w:pPr>
        <w:jc w:val="both"/>
      </w:pPr>
      <w:r>
        <w:t xml:space="preserve">    overwrite=overwrite,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copy_recursive(src, dst, overwrite=False):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Function to copy a directory recursively.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src: Source directory.</w:t>
      </w:r>
    </w:p>
    <w:p>
      <w:pPr>
        <w:jc w:val="both"/>
      </w:pPr>
      <w:r>
        <w:t xml:space="preserve">    dst: Destination directory.</w:t>
      </w:r>
    </w:p>
    <w:p>
      <w:pPr>
        <w:jc w:val="both"/>
      </w:pPr>
      <w:r>
        <w:t xml:space="preserve">    overwrite: Specifies if files are to be overwritten if they exist.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src = src.rstrip("/")</w:t>
      </w:r>
    </w:p>
    <w:p>
      <w:pPr>
        <w:jc w:val="both"/>
      </w:pPr>
      <w:r>
        <w:t xml:space="preserve">  dst = dst.rstrip("/")</w:t>
      </w:r>
    </w:p>
    <w:p>
      <w:pPr>
        <w:jc w:val="both"/>
      </w:pPr>
      <w:r/>
    </w:p>
    <w:p>
      <w:pPr>
        <w:jc w:val="both"/>
      </w:pPr>
      <w:r>
        <w:t xml:space="preserve">  for dirname, subdirs, files in tf.io.gfile.walk(src):</w:t>
      </w:r>
    </w:p>
    <w:p>
      <w:pPr>
        <w:jc w:val="both"/>
      </w:pPr>
      <w:r>
        <w:t xml:space="preserve">    dst_dirname = dirname.replace(src, dst)</w:t>
      </w:r>
    </w:p>
    <w:p>
      <w:pPr>
        <w:jc w:val="both"/>
      </w:pPr>
      <w:r>
        <w:t xml:space="preserve">    tf.io.gfile.makedirs(dst_dirname)</w:t>
      </w:r>
    </w:p>
    <w:p>
      <w:pPr>
        <w:jc w:val="both"/>
      </w:pPr>
      <w:r/>
    </w:p>
    <w:p>
      <w:pPr>
        <w:jc w:val="both"/>
      </w:pPr>
      <w:r>
        <w:t xml:space="preserve">    for f in files:</w:t>
      </w:r>
    </w:p>
    <w:p>
      <w:pPr>
        <w:jc w:val="both"/>
      </w:pPr>
      <w:r>
        <w:t xml:space="preserve">      src_f = os.path.join(dirname, f)</w:t>
      </w:r>
    </w:p>
    <w:p>
      <w:pPr>
        <w:jc w:val="both"/>
      </w:pPr>
      <w:r>
        <w:t xml:space="preserve">      dst_f = os.path.join(dst_dirname, f)</w:t>
      </w:r>
    </w:p>
    <w:p>
      <w:pPr>
        <w:jc w:val="both"/>
      </w:pPr>
      <w:r/>
    </w:p>
    <w:p>
      <w:pPr>
        <w:jc w:val="both"/>
      </w:pPr>
      <w:r>
        <w:t xml:space="preserve">      tf.logging.info(f"Copying {src_f} to {dst_f}")</w:t>
      </w:r>
    </w:p>
    <w:p>
      <w:pPr>
        <w:jc w:val="both"/>
      </w:pPr>
      <w:r>
        <w:t xml:space="preserve">      tf.io.gfile.copy(src_f, dst_f, overwrite=overwrite)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delete_file_or_dir(path):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Delete the file or directory given by `path`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path:</w:t>
      </w:r>
    </w:p>
    <w:p>
      <w:pPr>
        <w:jc w:val="both"/>
      </w:pPr>
      <w:r>
        <w:t xml:space="preserve">      string indicating path of file or directory to remove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tf.io.gfile.isdir(path):</w:t>
      </w:r>
    </w:p>
    <w:p>
      <w:pPr>
        <w:jc w:val="both"/>
      </w:pPr>
      <w:r>
        <w:t xml:space="preserve">    tf.io.gfile.rmtree(path)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tf.io.gfile.remove(path)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get_distributed_training_job_path():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Function to get distributed training job path.</w:t>
      </w:r>
    </w:p>
    <w:p>
      <w:pPr>
        <w:jc w:val="both"/>
      </w:pPr>
      <w:r>
        <w:t xml:space="preserve">  Note: distributed training has three jobs, one parameter server job,</w:t>
      </w:r>
    </w:p>
    <w:p>
      <w:pPr>
        <w:jc w:val="both"/>
      </w:pPr>
      <w:r>
        <w:t xml:space="preserve">  one worker job and one evaluator job. All of these three jobs' name</w:t>
      </w:r>
    </w:p>
    <w:p>
      <w:pPr>
        <w:jc w:val="both"/>
      </w:pPr>
      <w:r>
        <w:t xml:space="preserve">  share a common base job name.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job_path = AuroraPath(dc=os.environ.get("TWML_JOB_CLUSTER"),</w:t>
      </w:r>
    </w:p>
    <w:p>
      <w:pPr>
        <w:jc w:val="both"/>
      </w:pPr>
      <w:r>
        <w:t xml:space="preserve">    role=os.environ.get("TWML_JOB_ROLE"),</w:t>
      </w:r>
    </w:p>
    <w:p>
      <w:pPr>
        <w:jc w:val="both"/>
      </w:pPr>
      <w:r>
        <w:t xml:space="preserve">    env=os.environ.get("TWML_JOB_ENV"),</w:t>
      </w:r>
    </w:p>
    <w:p>
      <w:pPr>
        <w:jc w:val="both"/>
      </w:pPr>
      <w:r>
        <w:t xml:space="preserve">    job_name=os.environ.get("TWML_DISTRIBUTED_BASE_JOBNAME"))</w:t>
      </w:r>
    </w:p>
    <w:p>
      <w:pPr>
        <w:jc w:val="both"/>
      </w:pPr>
      <w:r>
        <w:t xml:space="preserve">  return job_path</w:t>
      </w:r>
    </w:p>
    <w:p>
      <w:pPr>
        <w:jc w:val="both"/>
      </w:pPr>
      <w:r/>
    </w:p>
    <w:p>
      <w:pPr>
        <w:jc w:val="both"/>
      </w:pPr>
      <w:r>
        <w:t>def do_every_n_steps(action, num_steps):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Execute a sequence of TensorFlow operations only once in a while.</w:t>
      </w:r>
    </w:p>
    <w:p>
      <w:pPr>
        <w:jc w:val="both"/>
      </w:pPr>
      <w:r>
        <w:t xml:space="preserve">  Specifically, `action` is performed if `global_step` is a</w:t>
      </w:r>
    </w:p>
    <w:p>
      <w:pPr>
        <w:jc w:val="both"/>
      </w:pPr>
      <w:r>
        <w:t xml:space="preserve">    multiple of `num_steps`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action: callable to be performed at regular intervals. This callable</w:t>
      </w:r>
    </w:p>
    <w:p>
      <w:pPr>
        <w:jc w:val="both"/>
      </w:pPr>
      <w:r>
        <w:t xml:space="preserve">      must return a TF op with no output tensors.</w:t>
      </w:r>
    </w:p>
    <w:p>
      <w:pPr>
        <w:jc w:val="both"/>
      </w:pPr>
      <w:r>
        <w:t xml:space="preserve">    num_steps: period of performing the action, as measured</w:t>
      </w:r>
    </w:p>
    <w:p>
      <w:pPr>
        <w:jc w:val="both"/>
      </w:pPr>
      <w:r>
        <w:t xml:space="preserve">      in number of training steps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TensorFlow op with no output tensors, like a tf.print() or tf.no_op().</w:t>
      </w:r>
    </w:p>
    <w:p>
      <w:pPr>
        <w:jc w:val="both"/>
      </w:pPr>
      <w:r>
        <w:t xml:space="preserve">    You must use tf.control_dependencies() to execute the op.</w:t>
      </w:r>
    </w:p>
    <w:p>
      <w:pPr>
        <w:jc w:val="both"/>
      </w:pPr>
      <w:r/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global_step = tf.train.get_or_create_global_step()</w:t>
      </w:r>
    </w:p>
    <w:p>
      <w:pPr>
        <w:jc w:val="both"/>
      </w:pPr>
      <w:r>
        <w:t xml:space="preserve">  condition = tf.math.equal(tf.math.floormod(global_step, num_steps), 0)</w:t>
      </w:r>
    </w:p>
    <w:p>
      <w:pPr>
        <w:jc w:val="both"/>
      </w:pPr>
      <w:r>
        <w:t xml:space="preserve">  return tf.cond(condition, action, lambda: tf.no_op())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