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contains the ExperimentTracker class.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.experiment_tracker import ExperimentTracker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