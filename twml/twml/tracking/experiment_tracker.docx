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contains the experiment tracker for tracking training in ML Metastore</w:t>
      </w:r>
    </w:p>
    <w:p>
      <w:pPr>
        <w:jc w:val="both"/>
      </w:pPr>
      <w:r>
        <w:t>"""</w:t>
      </w:r>
    </w:p>
    <w:p>
      <w:pPr>
        <w:jc w:val="both"/>
      </w:pPr>
      <w:r>
        <w:t>from contextlib import contextmanager</w:t>
      </w:r>
    </w:p>
    <w:p>
      <w:pPr>
        <w:jc w:val="both"/>
      </w:pPr>
      <w:r>
        <w:t>from datetime import datetime</w:t>
      </w:r>
    </w:p>
    <w:p>
      <w:pPr>
        <w:jc w:val="both"/>
      </w:pPr>
      <w:r>
        <w:t>import getpass</w:t>
      </w:r>
    </w:p>
    <w:p>
      <w:pPr>
        <w:jc w:val="both"/>
      </w:pPr>
      <w:r>
        <w:t>import hashlib</w:t>
      </w:r>
    </w:p>
    <w:p>
      <w:pPr>
        <w:jc w:val="both"/>
      </w:pPr>
      <w:r>
        <w:t>import os</w:t>
      </w:r>
    </w:p>
    <w:p>
      <w:pPr>
        <w:jc w:val="both"/>
      </w:pPr>
      <w:r>
        <w:t>import re</w:t>
      </w:r>
    </w:p>
    <w:p>
      <w:pPr>
        <w:jc w:val="both"/>
      </w:pPr>
      <w:r>
        <w:t>import sys</w:t>
      </w:r>
    </w:p>
    <w:p>
      <w:pPr>
        <w:jc w:val="both"/>
      </w:pPr>
      <w:r>
        <w:t>import time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twml.hooks import MetricsUpdateHook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from urllib import quote as encode_url</w:t>
      </w:r>
    </w:p>
    <w:p>
      <w:pPr>
        <w:jc w:val="both"/>
      </w:pPr>
      <w:r>
        <w:t>except ImportError:</w:t>
      </w:r>
    </w:p>
    <w:p>
      <w:pPr>
        <w:jc w:val="both"/>
      </w:pPr>
      <w:r>
        <w:t xml:space="preserve">  from urllib.parse import quote as encode_url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# ML Metastore packages might not be available on GCP.</w:t>
      </w:r>
    </w:p>
    <w:p>
      <w:pPr>
        <w:jc w:val="both"/>
      </w:pPr>
      <w:r>
        <w:t xml:space="preserve">  # If they are not found, tracking is disabled</w:t>
      </w:r>
    </w:p>
    <w:p>
      <w:pPr>
        <w:jc w:val="both"/>
      </w:pPr>
      <w:r>
        <w:t xml:space="preserve">  import requests</w:t>
      </w:r>
    </w:p>
    <w:p>
      <w:pPr>
        <w:jc w:val="both"/>
      </w:pPr>
      <w:r>
        <w:t xml:space="preserve">  from com.twitter.mlmetastore.modelrepo.client import ModelRepoClient</w:t>
      </w:r>
    </w:p>
    <w:p>
      <w:pPr>
        <w:jc w:val="both"/>
      </w:pPr>
      <w:r>
        <w:t xml:space="preserve">  from com.twitter.mlmetastore.modelrepo.core.path import (</w:t>
      </w:r>
    </w:p>
    <w:p>
      <w:pPr>
        <w:jc w:val="both"/>
      </w:pPr>
      <w:r>
        <w:t xml:space="preserve">    check_valid_id, get_components_from_id, generate_id)</w:t>
      </w:r>
    </w:p>
    <w:p>
      <w:pPr>
        <w:jc w:val="both"/>
      </w:pPr>
      <w:r>
        <w:t xml:space="preserve">  from com.twitter.mlmetastore.modelrepo.core import (</w:t>
      </w:r>
    </w:p>
    <w:p>
      <w:pPr>
        <w:jc w:val="both"/>
      </w:pPr>
      <w:r>
        <w:t xml:space="preserve">    DeepbirdRun, Experiment, FeatureConfig, FeatureConfigFeature, Model, ProgressReport, Project, StatusUpdate)</w:t>
      </w:r>
    </w:p>
    <w:p>
      <w:pPr>
        <w:jc w:val="both"/>
      </w:pPr>
      <w:r>
        <w:t>except ImportError:</w:t>
      </w:r>
    </w:p>
    <w:p>
      <w:pPr>
        <w:jc w:val="both"/>
      </w:pPr>
      <w:r>
        <w:t xml:space="preserve">  ModelRepoClient = None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ExperimentTracker(object):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tracker that records twml runs in ML Metastore.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params, run_config, save_dir):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params (python dict):</w:t>
      </w:r>
    </w:p>
    <w:p>
      <w:pPr>
        <w:jc w:val="both"/>
      </w:pPr>
      <w:r>
        <w:t xml:space="preserve">        The trainer params. ExperimentTracker uses `params.experiment_tracking_path` (String) and</w:t>
      </w:r>
    </w:p>
    <w:p>
      <w:pPr>
        <w:jc w:val="both"/>
      </w:pPr>
      <w:r>
        <w:t xml:space="preserve">        `params.disable_experiment_tracking`.</w:t>
      </w:r>
    </w:p>
    <w:p>
      <w:pPr>
        <w:jc w:val="both"/>
      </w:pPr>
      <w:r>
        <w:t xml:space="preserve">        If `experiment_tracking_path` is set to None, the tracker tries to guess a path with</w:t>
      </w:r>
    </w:p>
    <w:p>
      <w:pPr>
        <w:jc w:val="both"/>
      </w:pPr>
      <w:r>
        <w:t xml:space="preserve">        save_dir.</w:t>
      </w:r>
    </w:p>
    <w:p>
      <w:pPr>
        <w:jc w:val="both"/>
      </w:pPr>
      <w:r>
        <w:t xml:space="preserve">        If `disable_experiment_tracking` is True, the tracker is disabled.</w:t>
      </w:r>
    </w:p>
    <w:p>
      <w:pPr>
        <w:jc w:val="both"/>
      </w:pPr>
      <w:r>
        <w:t xml:space="preserve">      run_config (tf.estimator.RunConfig):</w:t>
      </w:r>
    </w:p>
    <w:p>
      <w:pPr>
        <w:jc w:val="both"/>
      </w:pPr>
      <w:r>
        <w:t xml:space="preserve">        The run config used by the estimator.</w:t>
      </w:r>
    </w:p>
    <w:p>
      <w:pPr>
        <w:jc w:val="both"/>
      </w:pPr>
      <w:r>
        <w:t xml:space="preserve">      save_dir (str):</w:t>
      </w:r>
    </w:p>
    <w:p>
      <w:pPr>
        <w:jc w:val="both"/>
      </w:pPr>
      <w:r>
        <w:t xml:space="preserve">        save_dir of the trainer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isinstance(params, dict):</w:t>
      </w:r>
    </w:p>
    <w:p>
      <w:pPr>
        <w:jc w:val="both"/>
      </w:pPr>
      <w:r>
        <w:t xml:space="preserve">      self._params = params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preserving backward compatibility for people still using HParams</w:t>
      </w:r>
    </w:p>
    <w:p>
      <w:pPr>
        <w:jc w:val="both"/>
      </w:pPr>
      <w:r>
        <w:t xml:space="preserve">      logging.warning("Please stop using HParams and use python dicts. HParams are removed in TF 2")</w:t>
      </w:r>
    </w:p>
    <w:p>
      <w:pPr>
        <w:jc w:val="both"/>
      </w:pPr>
      <w:r>
        <w:t xml:space="preserve">      self._params = dict((k, v) for k, v in params.values().items() if v != 'null')</w:t>
      </w:r>
    </w:p>
    <w:p>
      <w:pPr>
        <w:jc w:val="both"/>
      </w:pPr>
      <w:r>
        <w:t xml:space="preserve">    self._run_config = run_config</w:t>
      </w:r>
    </w:p>
    <w:p>
      <w:pPr>
        <w:jc w:val="both"/>
      </w:pPr>
      <w:r>
        <w:t xml:space="preserve">    self._graceful_shutdown_port = self._params.get('health_port')</w:t>
      </w:r>
    </w:p>
    <w:p>
      <w:pPr>
        <w:jc w:val="both"/>
      </w:pPr>
      <w:r/>
    </w:p>
    <w:p>
      <w:pPr>
        <w:jc w:val="both"/>
      </w:pPr>
      <w:r>
        <w:t xml:space="preserve">    self.tracking_path = self._params.get('experiment_tracking_path')</w:t>
      </w:r>
    </w:p>
    <w:p>
      <w:pPr>
        <w:jc w:val="both"/>
      </w:pPr>
      <w:r>
        <w:t xml:space="preserve">    is_tracking_path_too_long = self.tracking_path is not None and len(self.tracking_path) &gt; 256</w:t>
      </w:r>
    </w:p>
    <w:p>
      <w:pPr>
        <w:jc w:val="both"/>
      </w:pPr>
      <w:r/>
    </w:p>
    <w:p>
      <w:pPr>
        <w:jc w:val="both"/>
      </w:pPr>
      <w:r>
        <w:t xml:space="preserve">    if is_tracking_path_too_long:</w:t>
      </w:r>
    </w:p>
    <w:p>
      <w:pPr>
        <w:jc w:val="both"/>
      </w:pPr>
      <w:r>
        <w:t xml:space="preserve">      raise ValueError("Experiment Tracking Path longer than 256 characters")</w:t>
      </w:r>
    </w:p>
    <w:p>
      <w:pPr>
        <w:jc w:val="both"/>
      </w:pPr>
      <w:r/>
    </w:p>
    <w:p>
      <w:pPr>
        <w:jc w:val="both"/>
      </w:pPr>
      <w:r>
        <w:t xml:space="preserve">    self.disabled = (</w:t>
      </w:r>
    </w:p>
    <w:p>
      <w:pPr>
        <w:jc w:val="both"/>
      </w:pPr>
      <w:r>
        <w:t xml:space="preserve">      self._params.get('disable_experiment_tracking', False) or</w:t>
      </w:r>
    </w:p>
    <w:p>
      <w:pPr>
        <w:jc w:val="both"/>
      </w:pPr>
      <w:r>
        <w:t xml:space="preserve">      not self._is_env_eligible_for_tracking() or</w:t>
      </w:r>
    </w:p>
    <w:p>
      <w:pPr>
        <w:jc w:val="both"/>
      </w:pPr>
      <w:r>
        <w:t xml:space="preserve">      ModelRepoClient is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self._is_hogwild = bool(os.environ.get('TWML_HOGWILD_PORTS'))</w:t>
      </w:r>
    </w:p>
    <w:p>
      <w:pPr>
        <w:jc w:val="both"/>
      </w:pPr>
      <w:r/>
    </w:p>
    <w:p>
      <w:pPr>
        <w:jc w:val="both"/>
      </w:pPr>
      <w:r>
        <w:t xml:space="preserve">    self._is_distributed = bool(os.environ.get('TF_CONFIG'))</w:t>
      </w:r>
    </w:p>
    <w:p>
      <w:pPr>
        <w:jc w:val="both"/>
      </w:pPr>
      <w:r/>
    </w:p>
    <w:p>
      <w:pPr>
        <w:jc w:val="both"/>
      </w:pPr>
      <w:r>
        <w:t xml:space="preserve">    self._client = None if self.disabled else ModelRepoClient()</w:t>
      </w:r>
    </w:p>
    <w:p>
      <w:pPr>
        <w:jc w:val="both"/>
      </w:pPr>
      <w:r/>
    </w:p>
    <w:p>
      <w:pPr>
        <w:jc w:val="both"/>
      </w:pPr>
      <w:r>
        <w:t xml:space="preserve">    run_name_from_environ = self.run_name_from_environ()</w:t>
      </w:r>
    </w:p>
    <w:p>
      <w:pPr>
        <w:jc w:val="both"/>
      </w:pPr>
      <w:r>
        <w:t xml:space="preserve">    run_name_can_be_inferred = (</w:t>
      </w:r>
    </w:p>
    <w:p>
      <w:pPr>
        <w:jc w:val="both"/>
      </w:pPr>
      <w:r>
        <w:t xml:space="preserve">      self.tracking_path is not None or run_name_from_environ is not None)</w:t>
      </w:r>
    </w:p>
    <w:p>
      <w:pPr>
        <w:jc w:val="both"/>
      </w:pPr>
      <w:r/>
    </w:p>
    <w:p>
      <w:pPr>
        <w:jc w:val="both"/>
      </w:pPr>
      <w:r>
        <w:t xml:space="preserve">    # Turn the flags off as needed in hogwild / distributed</w:t>
      </w:r>
    </w:p>
    <w:p>
      <w:pPr>
        <w:jc w:val="both"/>
      </w:pPr>
      <w:r>
        <w:t xml:space="preserve">    if self._is_hogwild or self._is_distributed:</w:t>
      </w:r>
    </w:p>
    <w:p>
      <w:pPr>
        <w:jc w:val="both"/>
      </w:pPr>
      <w:r>
        <w:t xml:space="preserve">      self._env_eligible_for_recording_experiment = (</w:t>
      </w:r>
    </w:p>
    <w:p>
      <w:pPr>
        <w:jc w:val="both"/>
      </w:pPr>
      <w:r>
        <w:t xml:space="preserve">        self._run_config.task_type == "evaluator")</w:t>
      </w:r>
    </w:p>
    <w:p>
      <w:pPr>
        <w:jc w:val="both"/>
      </w:pPr>
      <w:r>
        <w:t xml:space="preserve">      if run_name_can_be_inferred:</w:t>
      </w:r>
    </w:p>
    <w:p>
      <w:pPr>
        <w:jc w:val="both"/>
      </w:pPr>
      <w:r>
        <w:t xml:space="preserve">        self._env_eligible_for_recording_export_metadata = (</w:t>
      </w:r>
    </w:p>
    <w:p>
      <w:pPr>
        <w:jc w:val="both"/>
      </w:pPr>
      <w:r>
        <w:t xml:space="preserve">          self._run_config.task_type == "chief")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logging.info(</w:t>
      </w:r>
    </w:p>
    <w:p>
      <w:pPr>
        <w:jc w:val="both"/>
      </w:pPr>
      <w:r>
        <w:t xml:space="preserve">          'experiment_tracking_path is not set and can not be inferred. '</w:t>
      </w:r>
    </w:p>
    <w:p>
      <w:pPr>
        <w:jc w:val="both"/>
      </w:pPr>
      <w:r>
        <w:t xml:space="preserve">          'Recording export metadata is disabled because the chief node and eval node '</w:t>
      </w:r>
    </w:p>
    <w:p>
      <w:pPr>
        <w:jc w:val="both"/>
      </w:pPr>
      <w:r>
        <w:t xml:space="preserve">          'are setting different experiment tracking paths.')</w:t>
      </w:r>
    </w:p>
    <w:p>
      <w:pPr>
        <w:jc w:val="both"/>
      </w:pPr>
      <w:r>
        <w:t xml:space="preserve">        self._env_eligible_for_recording_export_metadata = False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Defaults to True</w:t>
      </w:r>
    </w:p>
    <w:p>
      <w:pPr>
        <w:jc w:val="both"/>
      </w:pPr>
      <w:r>
        <w:t xml:space="preserve">      self._env_eligible_for_recording_experiment = True</w:t>
      </w:r>
    </w:p>
    <w:p>
      <w:pPr>
        <w:jc w:val="both"/>
      </w:pPr>
      <w:r>
        <w:t xml:space="preserve">      self._env_eligible_for_recording_export_metadata = True</w:t>
      </w:r>
    </w:p>
    <w:p>
      <w:pPr>
        <w:jc w:val="both"/>
      </w:pPr>
      <w:r/>
    </w:p>
    <w:p>
      <w:pPr>
        <w:jc w:val="both"/>
      </w:pPr>
      <w:r>
        <w:t xml:space="preserve">    if not self.disabled:</w:t>
      </w:r>
    </w:p>
    <w:p>
      <w:pPr>
        <w:jc w:val="both"/>
      </w:pPr>
      <w:r>
        <w:t xml:space="preserve">      # Sanitize passed in experiment tracking paths. e.g. own:proJ:exp:Run.Name</w:t>
      </w:r>
    </w:p>
    <w:p>
      <w:pPr>
        <w:jc w:val="both"/>
      </w:pPr>
      <w:r>
        <w:t xml:space="preserve">      # -&gt; own:proj:exp:Run_Name</w:t>
      </w:r>
    </w:p>
    <w:p>
      <w:pPr>
        <w:jc w:val="both"/>
      </w:pPr>
      <w:r>
        <w:t xml:space="preserve">      if self.tracking_path: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check_valid_id(self.tracking_path)</w:t>
      </w:r>
    </w:p>
    <w:p>
      <w:pPr>
        <w:jc w:val="both"/>
      </w:pPr>
      <w:r>
        <w:t xml:space="preserve">        except ValueError as err:</w:t>
      </w:r>
    </w:p>
    <w:p>
      <w:pPr>
        <w:jc w:val="both"/>
      </w:pPr>
      <w:r>
        <w:t xml:space="preserve">          logging.error(f'Invalid experiment tracking path provided. Sanitizing: {self.tracking_path}\nError: {err}')</w:t>
      </w:r>
    </w:p>
    <w:p>
      <w:pPr>
        <w:jc w:val="both"/>
      </w:pPr>
      <w:r>
        <w:t xml:space="preserve">          self.tracking_path = generate_id(</w:t>
      </w:r>
    </w:p>
    <w:p>
      <w:pPr>
        <w:jc w:val="both"/>
      </w:pPr>
      <w:r>
        <w:t xml:space="preserve">            owner=self.path['owner'],</w:t>
      </w:r>
    </w:p>
    <w:p>
      <w:pPr>
        <w:jc w:val="both"/>
      </w:pPr>
      <w:r>
        <w:t xml:space="preserve">            project_name=self.path['project_name'],</w:t>
      </w:r>
    </w:p>
    <w:p>
      <w:pPr>
        <w:jc w:val="both"/>
      </w:pPr>
      <w:r>
        <w:t xml:space="preserve">            experiment_name=self.path['experiment_name'],</w:t>
      </w:r>
    </w:p>
    <w:p>
      <w:pPr>
        <w:jc w:val="both"/>
      </w:pPr>
      <w:r>
        <w:t xml:space="preserve">            run_name=self.path['run_name']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logging.error(f'Generated sanitized experiment tracking path: {self.tracking_path}')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logging.info(</w:t>
      </w:r>
    </w:p>
    <w:p>
      <w:pPr>
        <w:jc w:val="both"/>
      </w:pPr>
      <w:r>
        <w:t xml:space="preserve">          'No experiment_tracking_path set. Experiment Tracker will try to guess a path')</w:t>
      </w:r>
    </w:p>
    <w:p>
      <w:pPr>
        <w:jc w:val="both"/>
      </w:pPr>
      <w:r>
        <w:t xml:space="preserve">        self.tracking_path = self.guess_path(save_dir, run_name_from_environ)</w:t>
      </w:r>
    </w:p>
    <w:p>
      <w:pPr>
        <w:jc w:val="both"/>
      </w:pPr>
      <w:r>
        <w:t xml:space="preserve">        logging.info('Guessed path: %s', self.tracking_path)</w:t>
      </w:r>
    </w:p>
    <w:p>
      <w:pPr>
        <w:jc w:val="both"/>
      </w:pPr>
      <w:r/>
    </w:p>
    <w:p>
      <w:pPr>
        <w:jc w:val="both"/>
      </w:pPr>
      <w:r>
        <w:t xml:space="preserve">      # additional check to see if generated path is valid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check_valid_id(self.tracking_path)</w:t>
      </w:r>
    </w:p>
    <w:p>
      <w:pPr>
        <w:jc w:val="both"/>
      </w:pPr>
      <w:r>
        <w:t xml:space="preserve">      except ValueError as err:</w:t>
      </w:r>
    </w:p>
    <w:p>
      <w:pPr>
        <w:jc w:val="both"/>
      </w:pPr>
      <w:r>
        <w:t xml:space="preserve">        logging.error(</w:t>
      </w:r>
    </w:p>
    <w:p>
      <w:pPr>
        <w:jc w:val="both"/>
      </w:pPr>
      <w:r>
        <w:t xml:space="preserve">          'Could not generate valid experiment tracking path. Disabling tracking. ' +</w:t>
      </w:r>
    </w:p>
    <w:p>
      <w:pPr>
        <w:jc w:val="both"/>
      </w:pPr>
      <w:r>
        <w:t xml:space="preserve">          'Error:\n{}'.format(err)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self.disabled = True</w:t>
      </w:r>
    </w:p>
    <w:p>
      <w:pPr>
        <w:jc w:val="both"/>
      </w:pPr>
      <w:r/>
    </w:p>
    <w:p>
      <w:pPr>
        <w:jc w:val="both"/>
      </w:pPr>
      <w:r>
        <w:t xml:space="preserve">    self.project_id = None if self.disabled else '{}:{}'.format(</w:t>
      </w:r>
    </w:p>
    <w:p>
      <w:pPr>
        <w:jc w:val="both"/>
      </w:pPr>
      <w:r>
        <w:t xml:space="preserve">      self.path['owner'], self.path['project_name'])</w:t>
      </w:r>
    </w:p>
    <w:p>
      <w:pPr>
        <w:jc w:val="both"/>
      </w:pPr>
      <w:r>
        <w:t xml:space="preserve">    self.base_run_id = None if self.disabled else self.tracking_path</w:t>
      </w:r>
    </w:p>
    <w:p>
      <w:pPr>
        <w:jc w:val="both"/>
      </w:pPr>
      <w:r>
        <w:t xml:space="preserve">    self._current_run_name_suffix = None</w:t>
      </w:r>
    </w:p>
    <w:p>
      <w:pPr>
        <w:jc w:val="both"/>
      </w:pPr>
      <w:r/>
    </w:p>
    <w:p>
      <w:pPr>
        <w:jc w:val="both"/>
      </w:pPr>
      <w:r>
        <w:t xml:space="preserve">    self._current_tracker_hook = None</w:t>
      </w:r>
    </w:p>
    <w:p>
      <w:pPr>
        <w:jc w:val="both"/>
      </w:pPr>
      <w:r/>
    </w:p>
    <w:p>
      <w:pPr>
        <w:jc w:val="both"/>
      </w:pPr>
      <w:r>
        <w:t xml:space="preserve">    if self.disabled:</w:t>
      </w:r>
    </w:p>
    <w:p>
      <w:pPr>
        <w:jc w:val="both"/>
      </w:pPr>
      <w:r>
        <w:t xml:space="preserve">      logging.info('Experiment Tracker is disabled')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logging.info('Experiment Tracker initialized with base run id: %s', self.base_run_id)</w:t>
      </w:r>
    </w:p>
    <w:p>
      <w:pPr>
        <w:jc w:val="both"/>
      </w:pPr>
      <w:r/>
    </w:p>
    <w:p>
      <w:pPr>
        <w:jc w:val="both"/>
      </w:pPr>
      <w:r>
        <w:t xml:space="preserve">  @contextmanager</w:t>
      </w:r>
    </w:p>
    <w:p>
      <w:pPr>
        <w:jc w:val="both"/>
      </w:pPr>
      <w:r>
        <w:t xml:space="preserve">  def track_experiment(self, eval_hooks, get_estimator_spec_fn,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 context manager for tracking experiment. It should wrap the training loop.</w:t>
      </w:r>
    </w:p>
    <w:p>
      <w:pPr>
        <w:jc w:val="both"/>
      </w:pPr>
      <w:r>
        <w:t xml:space="preserve">    An experiment tracker eval hook is appended to eval_hooks to collect metrics.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eval_hooks (list):</w:t>
      </w:r>
    </w:p>
    <w:p>
      <w:pPr>
        <w:jc w:val="both"/>
      </w:pPr>
      <w:r>
        <w:t xml:space="preserve">        The list of eval_hooks to be used. When it's not None, and does not contain any ,</w:t>
      </w:r>
    </w:p>
    <w:p>
      <w:pPr>
        <w:jc w:val="both"/>
      </w:pPr>
      <w:r>
        <w:t xml:space="preserve">        MetricsUpdateHook an experiment tracker eval hook is appended to it. When it contains</w:t>
      </w:r>
    </w:p>
    <w:p>
      <w:pPr>
        <w:jc w:val="both"/>
      </w:pPr>
      <w:r>
        <w:t xml:space="preserve">        any MetricsUpdateHook, this tracker is disabled to avoid conflict with legacy Model Repo</w:t>
      </w:r>
    </w:p>
    <w:p>
      <w:pPr>
        <w:jc w:val="both"/>
      </w:pPr>
      <w:r>
        <w:t xml:space="preserve">        tracker (`TrackRun`).</w:t>
      </w:r>
    </w:p>
    <w:p>
      <w:pPr>
        <w:jc w:val="both"/>
      </w:pPr>
      <w:r>
        <w:t xml:space="preserve">      get_estimator_spec_fn (func):</w:t>
      </w:r>
    </w:p>
    <w:p>
      <w:pPr>
        <w:jc w:val="both"/>
      </w:pPr>
      <w:r>
        <w:t xml:space="preserve">        A function to get the current EstimatorSpec of the trainer, used by the eval hook.</w:t>
      </w:r>
    </w:p>
    <w:p>
      <w:pPr>
        <w:jc w:val="both"/>
      </w:pPr>
      <w:r>
        <w:t xml:space="preserve">      name (str);</w:t>
      </w:r>
    </w:p>
    <w:p>
      <w:pPr>
        <w:jc w:val="both"/>
      </w:pPr>
      <w:r>
        <w:t xml:space="preserve">        Name of this training or evaluation. Used as a suffix of the run_id.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tracker's eval hook which is appended to eval_hooks.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disable this tracker if legacy TrackRun hook is present</w:t>
      </w:r>
    </w:p>
    <w:p>
      <w:pPr>
        <w:jc w:val="both"/>
      </w:pPr>
      <w:r>
        <w:t xml:space="preserve">    # TODO: remove this once we completely deprecate the old TrackRun interface</w:t>
      </w:r>
    </w:p>
    <w:p>
      <w:pPr>
        <w:jc w:val="both"/>
      </w:pPr>
      <w:r>
        <w:t xml:space="preserve">    if eval_hooks is not None:</w:t>
      </w:r>
    </w:p>
    <w:p>
      <w:pPr>
        <w:jc w:val="both"/>
      </w:pPr>
      <w:r>
        <w:t xml:space="preserve">      self.disabled = self.disabled or any(isinstance(x, MetricsUpdateHook) for x in eval_hooks)</w:t>
      </w:r>
    </w:p>
    <w:p>
      <w:pPr>
        <w:jc w:val="both"/>
      </w:pPr>
      <w:r/>
    </w:p>
    <w:p>
      <w:pPr>
        <w:jc w:val="both"/>
      </w:pPr>
      <w:r>
        <w:t xml:space="preserve">    logging.info('Is environment eligible for recording experiment: %s',</w:t>
      </w:r>
    </w:p>
    <w:p>
      <w:pPr>
        <w:jc w:val="both"/>
      </w:pPr>
      <w:r>
        <w:t xml:space="preserve">                 self._env_eligible_for_recording_experiment)</w:t>
      </w:r>
    </w:p>
    <w:p>
      <w:pPr>
        <w:jc w:val="both"/>
      </w:pPr>
      <w:r/>
    </w:p>
    <w:p>
      <w:pPr>
        <w:jc w:val="both"/>
      </w:pPr>
      <w:r>
        <w:t xml:space="preserve">    if self._env_eligible_for_recording_experiment and self._graceful_shutdown_port:</w:t>
      </w:r>
    </w:p>
    <w:p>
      <w:pPr>
        <w:jc w:val="both"/>
      </w:pPr>
      <w:r>
        <w:t xml:space="preserve">      requests.post('http://localhost:{}/track_training_start'.format(</w:t>
      </w:r>
    </w:p>
    <w:p>
      <w:pPr>
        <w:jc w:val="both"/>
      </w:pPr>
      <w:r>
        <w:t xml:space="preserve">        self._graceful_shutdown_port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if self.disabled or eval_hooks is None:</w:t>
      </w:r>
    </w:p>
    <w:p>
      <w:pPr>
        <w:jc w:val="both"/>
      </w:pPr>
      <w:r>
        <w:t xml:space="preserve">      yield None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assert self._current_tracker_hook is None, 'experiment tracking has been started already'</w:t>
      </w:r>
    </w:p>
    <w:p>
      <w:pPr>
        <w:jc w:val="both"/>
      </w:pPr>
      <w:r/>
    </w:p>
    <w:p>
      <w:pPr>
        <w:jc w:val="both"/>
      </w:pPr>
      <w:r>
        <w:t xml:space="preserve">      if name is not None:</w:t>
      </w:r>
    </w:p>
    <w:p>
      <w:pPr>
        <w:jc w:val="both"/>
      </w:pPr>
      <w:r>
        <w:t xml:space="preserve">        self._current_run_name_suffix = '_' + name</w:t>
      </w:r>
    </w:p>
    <w:p>
      <w:pPr>
        <w:jc w:val="both"/>
      </w:pPr>
      <w:r/>
    </w:p>
    <w:p>
      <w:pPr>
        <w:jc w:val="both"/>
      </w:pPr>
      <w:r>
        <w:t xml:space="preserve">      logging.info('Starting experiment tracking. Path: %s', self._current_run_id)</w:t>
      </w:r>
    </w:p>
    <w:p>
      <w:pPr>
        <w:jc w:val="both"/>
      </w:pPr>
      <w:r>
        <w:t xml:space="preserve">      logging.info('Is environment eligible for recording export metadata: %s',</w:t>
      </w:r>
    </w:p>
    <w:p>
      <w:pPr>
        <w:jc w:val="both"/>
      </w:pPr>
      <w:r>
        <w:t xml:space="preserve">                   self._env_eligible_for_recording_export_metadata)</w:t>
      </w:r>
    </w:p>
    <w:p>
      <w:pPr>
        <w:jc w:val="both"/>
      </w:pPr>
      <w:r>
        <w:t xml:space="preserve">      logging.info('This run will be available at: http://go/mldash/experiments/%s',</w:t>
      </w:r>
    </w:p>
    <w:p>
      <w:pPr>
        <w:jc w:val="both"/>
      </w:pPr>
      <w:r>
        <w:t xml:space="preserve">                   encode_url(self.experiment_id))</w:t>
      </w:r>
    </w:p>
    <w:p>
      <w:pPr>
        <w:jc w:val="both"/>
      </w:pPr>
      <w:r/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self._record_run()</w:t>
      </w:r>
    </w:p>
    <w:p>
      <w:pPr>
        <w:jc w:val="both"/>
      </w:pPr>
      <w:r>
        <w:t xml:space="preserve">        self._add_run_status(StatusUpdate(self._current_run_id, status='RUNNING'))</w:t>
      </w:r>
    </w:p>
    <w:p>
      <w:pPr>
        <w:jc w:val="both"/>
      </w:pPr>
      <w:r>
        <w:t xml:space="preserve">        self._register_for_graceful_shutdown()</w:t>
      </w:r>
    </w:p>
    <w:p>
      <w:pPr>
        <w:jc w:val="both"/>
      </w:pPr>
      <w:r/>
    </w:p>
    <w:p>
      <w:pPr>
        <w:jc w:val="both"/>
      </w:pPr>
      <w:r>
        <w:t xml:space="preserve">        self._current_tracker_hook = self.create_eval_hook(get_estimator_spec_fn)</w:t>
      </w:r>
    </w:p>
    <w:p>
      <w:pPr>
        <w:jc w:val="both"/>
      </w:pPr>
      <w:r>
        <w:t xml:space="preserve">      except Exception as err:</w:t>
      </w:r>
    </w:p>
    <w:p>
      <w:pPr>
        <w:jc w:val="both"/>
      </w:pPr>
      <w:r>
        <w:t xml:space="preserve">        logging.error(</w:t>
      </w:r>
    </w:p>
    <w:p>
      <w:pPr>
        <w:jc w:val="both"/>
      </w:pPr>
      <w:r>
        <w:t xml:space="preserve">          'Failed to record run. This experiment will not be tracked. Error: %s', str(err))</w:t>
      </w:r>
    </w:p>
    <w:p>
      <w:pPr>
        <w:jc w:val="both"/>
      </w:pPr>
      <w:r>
        <w:t xml:space="preserve">        self._current_tracker_hook = None</w:t>
      </w:r>
    </w:p>
    <w:p>
      <w:pPr>
        <w:jc w:val="both"/>
      </w:pPr>
      <w:r/>
    </w:p>
    <w:p>
      <w:pPr>
        <w:jc w:val="both"/>
      </w:pPr>
      <w:r>
        <w:t xml:space="preserve">      if self._current_tracker_hook is None:</w:t>
      </w:r>
    </w:p>
    <w:p>
      <w:pPr>
        <w:jc w:val="both"/>
      </w:pPr>
      <w:r>
        <w:t xml:space="preserve">        yield None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eval_hooks.append(self._current_tracker_hook)</w:t>
      </w:r>
    </w:p>
    <w:p>
      <w:pPr>
        <w:jc w:val="both"/>
      </w:pPr>
      <w:r>
        <w:t xml:space="preserve">          yield self._current_tracker_hook</w:t>
      </w:r>
    </w:p>
    <w:p>
      <w:pPr>
        <w:jc w:val="both"/>
      </w:pPr>
      <w:r>
        <w:t xml:space="preserve">        except Exception as err:</w:t>
      </w:r>
    </w:p>
    <w:p>
      <w:pPr>
        <w:jc w:val="both"/>
      </w:pPr>
      <w:r>
        <w:t xml:space="preserve">          self._add_run_status(</w:t>
      </w:r>
    </w:p>
    <w:p>
      <w:pPr>
        <w:jc w:val="both"/>
      </w:pPr>
      <w:r>
        <w:t xml:space="preserve">            StatusUpdate(self._current_run_id, status='FAILED', description=str(err)))</w:t>
      </w:r>
    </w:p>
    <w:p>
      <w:pPr>
        <w:jc w:val="both"/>
      </w:pPr>
      <w:r>
        <w:t xml:space="preserve">          self._deregister_for_graceful_shutdown()</w:t>
      </w:r>
    </w:p>
    <w:p>
      <w:pPr>
        <w:jc w:val="both"/>
      </w:pPr>
      <w:r>
        <w:t xml:space="preserve">          self._current_tracker_hook = None</w:t>
      </w:r>
    </w:p>
    <w:p>
      <w:pPr>
        <w:jc w:val="both"/>
      </w:pPr>
      <w:r>
        <w:t xml:space="preserve">          self._current_run_name_suffix = None</w:t>
      </w:r>
    </w:p>
    <w:p>
      <w:pPr>
        <w:jc w:val="both"/>
      </w:pPr>
      <w:r>
        <w:t xml:space="preserve">          logging.error('Experiment tracking done. Experiment failed.')</w:t>
      </w:r>
    </w:p>
    <w:p>
      <w:pPr>
        <w:jc w:val="both"/>
      </w:pPr>
      <w:r>
        <w:t xml:space="preserve">          raise</w:t>
      </w:r>
    </w:p>
    <w:p>
      <w:pPr>
        <w:jc w:val="both"/>
      </w:pPr>
      <w:r/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if self._current_tracker_hook.metric_values:</w:t>
      </w:r>
    </w:p>
    <w:p>
      <w:pPr>
        <w:jc w:val="both"/>
      </w:pPr>
      <w:r>
        <w:t xml:space="preserve">            self._record_update(self._current_tracker_hook.metric_values)</w:t>
      </w:r>
    </w:p>
    <w:p>
      <w:pPr>
        <w:jc w:val="both"/>
      </w:pPr>
      <w:r>
        <w:t xml:space="preserve">          self._add_run_status(StatusUpdate(self._current_run_id, status='SUCCESS'))</w:t>
      </w:r>
    </w:p>
    <w:p>
      <w:pPr>
        <w:jc w:val="both"/>
      </w:pPr>
      <w:r>
        <w:t xml:space="preserve">          logging.info('Experiment tracking done. Experiment succeeded.')</w:t>
      </w:r>
    </w:p>
    <w:p>
      <w:pPr>
        <w:jc w:val="both"/>
      </w:pPr>
      <w:r>
        <w:t xml:space="preserve">        except Exception as err:</w:t>
      </w:r>
    </w:p>
    <w:p>
      <w:pPr>
        <w:jc w:val="both"/>
      </w:pPr>
      <w:r>
        <w:t xml:space="preserve">          logging.error(</w:t>
      </w:r>
    </w:p>
    <w:p>
      <w:pPr>
        <w:jc w:val="both"/>
      </w:pPr>
      <w:r>
        <w:t xml:space="preserve">            'Failed to update mark run as successful. Error: %s', str(err))</w:t>
      </w:r>
    </w:p>
    <w:p>
      <w:pPr>
        <w:jc w:val="both"/>
      </w:pPr>
      <w:r>
        <w:t xml:space="preserve">        finally:</w:t>
      </w:r>
    </w:p>
    <w:p>
      <w:pPr>
        <w:jc w:val="both"/>
      </w:pPr>
      <w:r>
        <w:t xml:space="preserve">          self._deregister_for_graceful_shutdown()</w:t>
      </w:r>
    </w:p>
    <w:p>
      <w:pPr>
        <w:jc w:val="both"/>
      </w:pPr>
      <w:r>
        <w:t xml:space="preserve">          self._current_tracker_hook = None</w:t>
      </w:r>
    </w:p>
    <w:p>
      <w:pPr>
        <w:jc w:val="both"/>
      </w:pPr>
      <w:r>
        <w:t xml:space="preserve">          self._current_run_name_suffix = None</w:t>
      </w:r>
    </w:p>
    <w:p>
      <w:pPr>
        <w:jc w:val="both"/>
      </w:pPr>
      <w:r/>
    </w:p>
    <w:p>
      <w:pPr>
        <w:jc w:val="both"/>
      </w:pPr>
      <w:r>
        <w:t xml:space="preserve">  def create_eval_hook(self, get_estimator_spec_fn):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 an eval_hook to track eval metrics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get_estimator_spec_fn (func):</w:t>
      </w:r>
    </w:p>
    <w:p>
      <w:pPr>
        <w:jc w:val="both"/>
      </w:pPr>
      <w:r>
        <w:t xml:space="preserve">        A function that returns the current EstimatorSpec of the trainer.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MetricsUpdateHook(</w:t>
      </w:r>
    </w:p>
    <w:p>
      <w:pPr>
        <w:jc w:val="both"/>
      </w:pPr>
      <w:r>
        <w:t xml:space="preserve">      get_estimator_spec_fn=get_estimator_spec_fn,</w:t>
      </w:r>
    </w:p>
    <w:p>
      <w:pPr>
        <w:jc w:val="both"/>
      </w:pPr>
      <w:r>
        <w:t xml:space="preserve">      add_metrics_fn=self._record_update)</w:t>
      </w:r>
    </w:p>
    <w:p>
      <w:pPr>
        <w:jc w:val="both"/>
      </w:pPr>
      <w:r/>
    </w:p>
    <w:p>
      <w:pPr>
        <w:jc w:val="both"/>
      </w:pPr>
      <w:r>
        <w:t xml:space="preserve">  def register_model(self, export_path):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Record the exported model.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export_path (str):</w:t>
      </w:r>
    </w:p>
    <w:p>
      <w:pPr>
        <w:jc w:val="both"/>
      </w:pPr>
      <w:r>
        <w:t xml:space="preserve">        The path to the exported model.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self.disabled: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logging.info('Model is exported to %s. Computing hash of the model.', export_path)</w:t>
      </w:r>
    </w:p>
    <w:p>
      <w:pPr>
        <w:jc w:val="both"/>
      </w:pPr>
      <w:r>
        <w:t xml:space="preserve">      model_hash = self.compute_model_hash(export_path)</w:t>
      </w:r>
    </w:p>
    <w:p>
      <w:pPr>
        <w:jc w:val="both"/>
      </w:pPr>
      <w:r>
        <w:t xml:space="preserve">      logging.info('Model hash: %s. Registering it in ML Metastore.', model_hash)</w:t>
      </w:r>
    </w:p>
    <w:p>
      <w:pPr>
        <w:jc w:val="both"/>
      </w:pPr>
      <w:r>
        <w:t xml:space="preserve">      self._client.register_model(Model(model_hash, self.path['owner'], self.base_run_id))</w:t>
      </w:r>
    </w:p>
    <w:p>
      <w:pPr>
        <w:jc w:val="both"/>
      </w:pPr>
      <w:r>
        <w:t xml:space="preserve">    except Exception as err:</w:t>
      </w:r>
    </w:p>
    <w:p>
      <w:pPr>
        <w:jc w:val="both"/>
      </w:pPr>
      <w:r>
        <w:t xml:space="preserve">      logging.error('Failed to register model. Error: %s', str(err))</w:t>
      </w:r>
    </w:p>
    <w:p>
      <w:pPr>
        <w:jc w:val="both"/>
      </w:pPr>
      <w:r/>
    </w:p>
    <w:p>
      <w:pPr>
        <w:jc w:val="both"/>
      </w:pPr>
      <w:r>
        <w:t xml:space="preserve">  def export_feature_spec(self, feature_spec_dict):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 feature spec to ML Metastore (go/ml-metastore).</w:t>
      </w:r>
    </w:p>
    <w:p>
      <w:pPr>
        <w:jc w:val="both"/>
      </w:pPr>
      <w:r/>
    </w:p>
    <w:p>
      <w:pPr>
        <w:jc w:val="both"/>
      </w:pPr>
      <w:r>
        <w:t xml:space="preserve">    Please note that the feature list in FeatureConfig only keeps the list of feature hash ids due</w:t>
      </w:r>
    </w:p>
    <w:p>
      <w:pPr>
        <w:jc w:val="both"/>
      </w:pPr>
      <w:r>
        <w:t xml:space="preserve">    to the 1mb upper limit for values in manhattan, and more specific information (feature type,</w:t>
      </w:r>
    </w:p>
    <w:p>
      <w:pPr>
        <w:jc w:val="both"/>
      </w:pPr>
      <w:r>
        <w:t xml:space="preserve">    feature name) for each feature config feature is stored separately in FeatureConfigFeature dataset.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 feature_spec_dict (dict): A dictionary obtained from FeatureConfig.get_feature_spec()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self.disabled or not self._env_eligible_for_recording_export_metadata: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logging.info('Exporting feature spec to ML Metastore.')</w:t>
      </w:r>
    </w:p>
    <w:p>
      <w:pPr>
        <w:jc w:val="both"/>
      </w:pPr>
      <w:r>
        <w:t xml:space="preserve">      feature_list = feature_spec_dict['features']</w:t>
      </w:r>
    </w:p>
    <w:p>
      <w:pPr>
        <w:jc w:val="both"/>
      </w:pPr>
      <w:r>
        <w:t xml:space="preserve">      label_list = feature_spec_dict['labels']</w:t>
      </w:r>
    </w:p>
    <w:p>
      <w:pPr>
        <w:jc w:val="both"/>
      </w:pPr>
      <w:r>
        <w:t xml:space="preserve">      weight_list = feature_spec_dict['weight']</w:t>
      </w:r>
    </w:p>
    <w:p>
      <w:pPr>
        <w:jc w:val="both"/>
      </w:pPr>
      <w:r>
        <w:t xml:space="preserve">      self._client.add_feature_config(FeatureConfig(self._current_run_id, list(feature_list.keys()),</w:t>
      </w:r>
    </w:p>
    <w:p>
      <w:pPr>
        <w:jc w:val="both"/>
      </w:pPr>
      <w:r>
        <w:t xml:space="preserve">                                                    list(label_list.keys()), list(weight_list.keys())))</w:t>
      </w:r>
    </w:p>
    <w:p>
      <w:pPr>
        <w:jc w:val="both"/>
      </w:pPr>
      <w:r/>
    </w:p>
    <w:p>
      <w:pPr>
        <w:jc w:val="both"/>
      </w:pPr>
      <w:r>
        <w:t xml:space="preserve">      feature_config_features = [</w:t>
      </w:r>
    </w:p>
    <w:p>
      <w:pPr>
        <w:jc w:val="both"/>
      </w:pPr>
      <w:r>
        <w:t xml:space="preserve">        FeatureConfigFeature(</w:t>
      </w:r>
    </w:p>
    <w:p>
      <w:pPr>
        <w:jc w:val="both"/>
      </w:pPr>
      <w:r>
        <w:t xml:space="preserve">          hash_id=_feature_hash_id,</w:t>
      </w:r>
    </w:p>
    <w:p>
      <w:pPr>
        <w:jc w:val="both"/>
      </w:pPr>
      <w:r>
        <w:t xml:space="preserve">          feature_name=_feature['featureName'],</w:t>
      </w:r>
    </w:p>
    <w:p>
      <w:pPr>
        <w:jc w:val="both"/>
      </w:pPr>
      <w:r>
        <w:t xml:space="preserve">          feature_type=_feature['featureType']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 _feature_hash_id, _feature in zip(feature_list.keys(), feature_list.values())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self._client.add_feature_config_features(list(feature_list.keys()), feature_config_features)</w:t>
      </w:r>
    </w:p>
    <w:p>
      <w:pPr>
        <w:jc w:val="both"/>
      </w:pPr>
      <w:r/>
    </w:p>
    <w:p>
      <w:pPr>
        <w:jc w:val="both"/>
      </w:pPr>
      <w:r>
        <w:t xml:space="preserve">      feature_config_labels = [</w:t>
      </w:r>
    </w:p>
    <w:p>
      <w:pPr>
        <w:jc w:val="both"/>
      </w:pPr>
      <w:r>
        <w:t xml:space="preserve">        FeatureConfigFeature(</w:t>
      </w:r>
    </w:p>
    <w:p>
      <w:pPr>
        <w:jc w:val="both"/>
      </w:pPr>
      <w:r>
        <w:t xml:space="preserve">          hash_id=_label_hash_id,</w:t>
      </w:r>
    </w:p>
    <w:p>
      <w:pPr>
        <w:jc w:val="both"/>
      </w:pPr>
      <w:r>
        <w:t xml:space="preserve">          feature_name=_label['featureName']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 _label_hash_id, _label in zip(label_list.keys(), label_list.values())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self._client.add_feature_config_features(list(label_list.keys()), feature_config_labels)</w:t>
      </w:r>
    </w:p>
    <w:p>
      <w:pPr>
        <w:jc w:val="both"/>
      </w:pPr>
      <w:r/>
    </w:p>
    <w:p>
      <w:pPr>
        <w:jc w:val="both"/>
      </w:pPr>
      <w:r>
        <w:t xml:space="preserve">      feature_config_weights = [</w:t>
      </w:r>
    </w:p>
    <w:p>
      <w:pPr>
        <w:jc w:val="both"/>
      </w:pPr>
      <w:r>
        <w:t xml:space="preserve">        FeatureConfigFeature(</w:t>
      </w:r>
    </w:p>
    <w:p>
      <w:pPr>
        <w:jc w:val="both"/>
      </w:pPr>
      <w:r>
        <w:t xml:space="preserve">          hash_id=_weight_hash_id,</w:t>
      </w:r>
    </w:p>
    <w:p>
      <w:pPr>
        <w:jc w:val="both"/>
      </w:pPr>
      <w:r>
        <w:t xml:space="preserve">          feature_name=_weight['featureName'],</w:t>
      </w:r>
    </w:p>
    <w:p>
      <w:pPr>
        <w:jc w:val="both"/>
      </w:pPr>
      <w:r>
        <w:t xml:space="preserve">          feature_type=_weight['featureType']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 _weight_hash_id, _weight in zip(weight_list.keys(), weight_list.values())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  self._client.add_feature_config_features(list(weight_list.keys()), feature_config_weights)</w:t>
      </w:r>
    </w:p>
    <w:p>
      <w:pPr>
        <w:jc w:val="both"/>
      </w:pPr>
      <w:r/>
    </w:p>
    <w:p>
      <w:pPr>
        <w:jc w:val="both"/>
      </w:pPr>
      <w:r>
        <w:t xml:space="preserve">    except Exception as err:</w:t>
      </w:r>
    </w:p>
    <w:p>
      <w:pPr>
        <w:jc w:val="both"/>
      </w:pPr>
      <w:r>
        <w:t xml:space="preserve">      logging.error('Failed to export feature spec. Error: %s', str(err))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path(self):</w:t>
      </w:r>
    </w:p>
    <w:p>
      <w:pPr>
        <w:jc w:val="both"/>
      </w:pPr>
      <w:r>
        <w:t xml:space="preserve">    if self.disabled:</w:t>
      </w:r>
    </w:p>
    <w:p>
      <w:pPr>
        <w:jc w:val="both"/>
      </w:pPr>
      <w:r>
        <w:t xml:space="preserve">      return None</w:t>
      </w:r>
    </w:p>
    <w:p>
      <w:pPr>
        <w:jc w:val="both"/>
      </w:pPr>
      <w:r>
        <w:t xml:space="preserve">    return get_components_from_id(self.tracking_path, ensure_valid_id=False)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experiment_id(self):</w:t>
      </w:r>
    </w:p>
    <w:p>
      <w:pPr>
        <w:jc w:val="both"/>
      </w:pPr>
      <w:r>
        <w:t xml:space="preserve">    if self.disabled:</w:t>
      </w:r>
    </w:p>
    <w:p>
      <w:pPr>
        <w:jc w:val="both"/>
      </w:pPr>
      <w:r>
        <w:t xml:space="preserve">      return None</w:t>
      </w:r>
    </w:p>
    <w:p>
      <w:pPr>
        <w:jc w:val="both"/>
      </w:pPr>
      <w:r>
        <w:t xml:space="preserve">    return '%s:%s:%s' % (self.path['owner'], self.path['project_name'],</w:t>
      </w:r>
    </w:p>
    <w:p>
      <w:pPr>
        <w:jc w:val="both"/>
      </w:pPr>
      <w:r>
        <w:t xml:space="preserve">                         self.path['experiment_name'])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_current_run_name(self):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current run name.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self._current_run_name_suffix is not None:</w:t>
      </w:r>
    </w:p>
    <w:p>
      <w:pPr>
        <w:jc w:val="both"/>
      </w:pPr>
      <w:r>
        <w:t xml:space="preserve">      return self.path['run_name'] + self._current_run_name_suffix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self.path['run_name']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_current_run_id(self):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current run id.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self._current_run_name_suffix is not None:</w:t>
      </w:r>
    </w:p>
    <w:p>
      <w:pPr>
        <w:jc w:val="both"/>
      </w:pPr>
      <w:r>
        <w:t xml:space="preserve">      return self.base_run_id + self._current_run_name_suffix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self.base_run_id</w:t>
      </w:r>
    </w:p>
    <w:p>
      <w:pPr>
        <w:jc w:val="both"/>
      </w:pPr>
      <w:r/>
    </w:p>
    <w:p>
      <w:pPr>
        <w:jc w:val="both"/>
      </w:pPr>
      <w:r>
        <w:t xml:space="preserve">  def get_run_status(self) -&gt; str:</w:t>
      </w:r>
    </w:p>
    <w:p>
      <w:pPr>
        <w:jc w:val="both"/>
      </w:pPr>
      <w:r>
        <w:t xml:space="preserve">    if not self.disabled:</w:t>
      </w:r>
    </w:p>
    <w:p>
      <w:pPr>
        <w:jc w:val="both"/>
      </w:pPr>
      <w:r>
        <w:t xml:space="preserve">      return self._client.get_latest_dbv2_status(self._current_run_id)</w:t>
      </w:r>
    </w:p>
    <w:p>
      <w:pPr>
        <w:jc w:val="both"/>
      </w:pPr>
      <w:r/>
    </w:p>
    <w:p>
      <w:pPr>
        <w:jc w:val="both"/>
      </w:pPr>
      <w:r>
        <w:t xml:space="preserve">  def _add_run_status(self, status):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Add run status with underlying client.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status (StatusUpdate):</w:t>
      </w:r>
    </w:p>
    <w:p>
      <w:pPr>
        <w:jc w:val="both"/>
      </w:pPr>
      <w:r>
        <w:t xml:space="preserve">        The status update to add.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self.disabled and self._env_eligible_for_recording_experiment:</w:t>
      </w:r>
    </w:p>
    <w:p>
      <w:pPr>
        <w:jc w:val="both"/>
      </w:pPr>
      <w:r>
        <w:t xml:space="preserve">      self._client.add_run_status(status)</w:t>
      </w:r>
    </w:p>
    <w:p>
      <w:pPr>
        <w:jc w:val="both"/>
      </w:pPr>
      <w:r/>
    </w:p>
    <w:p>
      <w:pPr>
        <w:jc w:val="both"/>
      </w:pPr>
      <w:r>
        <w:t xml:space="preserve">  def _record_run(self):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Record the run in ML Metastore.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self.disabled or not self._env_eligible_for_recording_experiment: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if not self._client.project_exists(self.project_id):</w:t>
      </w:r>
    </w:p>
    <w:p>
      <w:pPr>
        <w:jc w:val="both"/>
      </w:pPr>
      <w:r>
        <w:t xml:space="preserve">      self._client.add_project(Project(self.path['project_name'], self.path['owner']))</w:t>
      </w:r>
    </w:p>
    <w:p>
      <w:pPr>
        <w:jc w:val="both"/>
      </w:pPr>
      <w:r>
        <w:t xml:space="preserve">      time.sleep(1)</w:t>
      </w:r>
    </w:p>
    <w:p>
      <w:pPr>
        <w:jc w:val="both"/>
      </w:pPr>
      <w:r/>
    </w:p>
    <w:p>
      <w:pPr>
        <w:jc w:val="both"/>
      </w:pPr>
      <w:r>
        <w:t xml:space="preserve">    if not self._client.experiment_exists(self.experiment_id):</w:t>
      </w:r>
    </w:p>
    <w:p>
      <w:pPr>
        <w:jc w:val="both"/>
      </w:pPr>
      <w:r>
        <w:t xml:space="preserve">      self._client.add_experiment(Experiment(</w:t>
      </w:r>
    </w:p>
    <w:p>
      <w:pPr>
        <w:jc w:val="both"/>
      </w:pPr>
      <w:r>
        <w:t xml:space="preserve">        self.path['experiment_name'], self.path['owner'], self.project_id, ''))</w:t>
      </w:r>
    </w:p>
    <w:p>
      <w:pPr>
        <w:jc w:val="both"/>
      </w:pPr>
      <w:r>
        <w:t xml:space="preserve">      time.sleep(1)</w:t>
      </w:r>
    </w:p>
    <w:p>
      <w:pPr>
        <w:jc w:val="both"/>
      </w:pPr>
      <w:r/>
    </w:p>
    <w:p>
      <w:pPr>
        <w:jc w:val="both"/>
      </w:pPr>
      <w:r>
        <w:t xml:space="preserve">    run = DeepbirdRun(self.experiment_id, self._current_run_name, '',</w:t>
      </w:r>
    </w:p>
    <w:p>
      <w:pPr>
        <w:jc w:val="both"/>
      </w:pPr>
      <w:r>
        <w:t xml:space="preserve">                      {'raw_command': ' '.join(sys.argv)}, self._params)</w:t>
      </w:r>
    </w:p>
    <w:p>
      <w:pPr>
        <w:jc w:val="both"/>
      </w:pPr>
      <w:r>
        <w:t xml:space="preserve">    self._client.add_deepbird_run(run, force=True)</w:t>
      </w:r>
    </w:p>
    <w:p>
      <w:pPr>
        <w:jc w:val="both"/>
      </w:pPr>
      <w:r>
        <w:t xml:space="preserve">    time.sleep(1)</w:t>
      </w:r>
    </w:p>
    <w:p>
      <w:pPr>
        <w:jc w:val="both"/>
      </w:pPr>
      <w:r/>
    </w:p>
    <w:p>
      <w:pPr>
        <w:jc w:val="both"/>
      </w:pPr>
      <w:r>
        <w:t xml:space="preserve">  def _record_update(self, metrics):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Record metrics update in ML Metastore.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metrics (dict):</w:t>
      </w:r>
    </w:p>
    <w:p>
      <w:pPr>
        <w:jc w:val="both"/>
      </w:pPr>
      <w:r>
        <w:t xml:space="preserve">        The dict of the metrics and their values.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self.disabled or not self._env_eligible_for_recording_experiment: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reported_metrics = {}</w:t>
      </w:r>
    </w:p>
    <w:p>
      <w:pPr>
        <w:jc w:val="both"/>
      </w:pPr>
      <w:r>
        <w:t xml:space="preserve">    for k, v in metrics.items():</w:t>
      </w:r>
    </w:p>
    <w:p>
      <w:pPr>
        <w:jc w:val="both"/>
      </w:pPr>
      <w:r/>
    </w:p>
    <w:p>
      <w:pPr>
        <w:jc w:val="both"/>
      </w:pPr>
      <w:r>
        <w:t xml:space="preserve">      if hasattr(v, 'item'):</w:t>
      </w:r>
    </w:p>
    <w:p>
      <w:pPr>
        <w:jc w:val="both"/>
      </w:pPr>
      <w:r>
        <w:t xml:space="preserve">        reported_metrics[k] = v.item() if v.size == 1 else str(v.tolist())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logging.warning("Ignoring %s because the value (%s) is not valid" % (k, str(v)))</w:t>
      </w:r>
    </w:p>
    <w:p>
      <w:pPr>
        <w:jc w:val="both"/>
      </w:pPr>
      <w:r/>
    </w:p>
    <w:p>
      <w:pPr>
        <w:jc w:val="both"/>
      </w:pPr>
      <w:r>
        <w:t xml:space="preserve">    report = ProgressReport(self._current_run_id, reported_metrics)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self._client.add_progress_report(report)</w:t>
      </w:r>
    </w:p>
    <w:p>
      <w:pPr>
        <w:jc w:val="both"/>
      </w:pPr>
      <w:r>
        <w:t xml:space="preserve">    except Exception as err:</w:t>
      </w:r>
    </w:p>
    <w:p>
      <w:pPr>
        <w:jc w:val="both"/>
      </w:pPr>
      <w:r>
        <w:t xml:space="preserve">      logging.error('Failed to record metrics in ML Metastore. Error: {}'.format(err))</w:t>
      </w:r>
    </w:p>
    <w:p>
      <w:pPr>
        <w:jc w:val="both"/>
      </w:pPr>
      <w:r>
        <w:t xml:space="preserve">      logging.error('Run ID: {}'.format(self._current_run_id))</w:t>
      </w:r>
    </w:p>
    <w:p>
      <w:pPr>
        <w:jc w:val="both"/>
      </w:pPr>
      <w:r>
        <w:t xml:space="preserve">      logging.error('Progress Report: {}'.format(report.to_json_string()))</w:t>
      </w:r>
    </w:p>
    <w:p>
      <w:pPr>
        <w:jc w:val="both"/>
      </w:pPr>
      <w:r/>
    </w:p>
    <w:p>
      <w:pPr>
        <w:jc w:val="both"/>
      </w:pPr>
      <w:r>
        <w:t xml:space="preserve">  def _register_for_graceful_shutdown(self):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Register the tracker with the health server, enabling graceful shutdown.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(Response) health server response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self._graceful_shutdown_port and not self.disabled and self._env_eligible_for_recording_experiment:</w:t>
      </w:r>
    </w:p>
    <w:p>
      <w:pPr>
        <w:jc w:val="both"/>
      </w:pPr>
      <w:r>
        <w:t xml:space="preserve">      return requests.post('http://localhost:{}/register_id/{}'.format(</w:t>
      </w:r>
    </w:p>
    <w:p>
      <w:pPr>
        <w:jc w:val="both"/>
      </w:pPr>
      <w:r>
        <w:t xml:space="preserve">        self._graceful_shutdown_port,</w:t>
      </w:r>
    </w:p>
    <w:p>
      <w:pPr>
        <w:jc w:val="both"/>
      </w:pPr>
      <w:r>
        <w:t xml:space="preserve">        self._current_run_id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_deregister_for_graceful_shutdown(self):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Deregister the tracker with the health server, disabling graceful shutdown.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(Response) health server response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self._graceful_shutdown_port and not self.disabled and self._env_eligible_for_recording_experiment:</w:t>
      </w:r>
    </w:p>
    <w:p>
      <w:pPr>
        <w:jc w:val="both"/>
      </w:pPr>
      <w:r>
        <w:t xml:space="preserve">      return requests.post('http://localhost:{}/deregister_id/{}'.format(</w:t>
      </w:r>
    </w:p>
    <w:p>
      <w:pPr>
        <w:jc w:val="both"/>
      </w:pPr>
      <w:r>
        <w:t xml:space="preserve">        self._graceful_shutdown_port,</w:t>
      </w:r>
    </w:p>
    <w:p>
      <w:pPr>
        <w:jc w:val="both"/>
      </w:pPr>
      <w:r>
        <w:t xml:space="preserve">        self._current_run_id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def _is_env_eligible_for_tracking(self):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Determine if experiment tracking should run in the env.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is_unit_test = (</w:t>
      </w:r>
    </w:p>
    <w:p>
      <w:pPr>
        <w:jc w:val="both"/>
      </w:pPr>
      <w:r>
        <w:t xml:space="preserve">      os.environ.get('PYTEST_CURRENT_TEST') is not None and</w:t>
      </w:r>
    </w:p>
    <w:p>
      <w:pPr>
        <w:jc w:val="both"/>
      </w:pPr>
      <w:r>
        <w:t xml:space="preserve">      os.environ.get('TEST_EXP_TRACKER') is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is_running_on_ci = (</w:t>
      </w:r>
    </w:p>
    <w:p>
      <w:pPr>
        <w:jc w:val="both"/>
      </w:pPr>
      <w:r>
        <w:t xml:space="preserve">      getpass.getuser() == 'scoot-service' and</w:t>
      </w:r>
    </w:p>
    <w:p>
      <w:pPr>
        <w:jc w:val="both"/>
      </w:pPr>
      <w:r>
        <w:t xml:space="preserve">      os.environ.get('TEST_EXP_TRACKER') is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(</w:t>
      </w:r>
    </w:p>
    <w:p>
      <w:pPr>
        <w:jc w:val="both"/>
      </w:pPr>
      <w:r>
        <w:t xml:space="preserve">      not is_unit_test and</w:t>
      </w:r>
    </w:p>
    <w:p>
      <w:pPr>
        <w:jc w:val="both"/>
      </w:pPr>
      <w:r>
        <w:t xml:space="preserve">      not is_running_on_ci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@classmethod</w:t>
      </w:r>
    </w:p>
    <w:p>
      <w:pPr>
        <w:jc w:val="both"/>
      </w:pPr>
      <w:r>
        <w:t xml:space="preserve">  def run_name_from_environ(cls):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 run id from environment if possible.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job_name = os.environ.get("TWML_JOB_NAME")</w:t>
      </w:r>
    </w:p>
    <w:p>
      <w:pPr>
        <w:jc w:val="both"/>
      </w:pPr>
      <w:r>
        <w:t xml:space="preserve">    job_launch_time = os.environ.get("TWML_JOB_LAUNCH_TIME")</w:t>
      </w:r>
    </w:p>
    <w:p>
      <w:pPr>
        <w:jc w:val="both"/>
      </w:pPr>
      <w:r/>
    </w:p>
    <w:p>
      <w:pPr>
        <w:jc w:val="both"/>
      </w:pPr>
      <w:r>
        <w:t xml:space="preserve">    if not job_name or not job_launch_time: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# job_launch_time should be in isoformat</w:t>
      </w:r>
    </w:p>
    <w:p>
      <w:pPr>
        <w:jc w:val="both"/>
      </w:pPr>
      <w:r>
        <w:t xml:space="preserve">      # python2 doesnt support datetime.fromisoformat, so use hardcoded format string.</w:t>
      </w:r>
    </w:p>
    <w:p>
      <w:pPr>
        <w:jc w:val="both"/>
      </w:pPr>
      <w:r>
        <w:t xml:space="preserve">      job_launch_time_formatted = datetime.strptime(job_launch_time,</w:t>
      </w:r>
    </w:p>
    <w:p>
      <w:pPr>
        <w:jc w:val="both"/>
      </w:pPr>
      <w:r>
        <w:t xml:space="preserve">                                                    "%Y-%m-%dT%H:%M:%S.%f")</w:t>
      </w:r>
    </w:p>
    <w:p>
      <w:pPr>
        <w:jc w:val="both"/>
      </w:pPr>
      <w:r>
        <w:t xml:space="preserve">    except ValueError:</w:t>
      </w:r>
    </w:p>
    <w:p>
      <w:pPr>
        <w:jc w:val="both"/>
      </w:pPr>
      <w:r>
        <w:t xml:space="preserve">      # Fallback in case aurora config is generating datetime in a different format.</w:t>
      </w:r>
    </w:p>
    <w:p>
      <w:pPr>
        <w:jc w:val="both"/>
      </w:pPr>
      <w:r>
        <w:t xml:space="preserve">      job_launch_time_formatted = (job_launch_time</w:t>
      </w:r>
    </w:p>
    <w:p>
      <w:pPr>
        <w:jc w:val="both"/>
      </w:pPr>
      <w:r>
        <w:t xml:space="preserve">                                   .replace("-", "_").replace("T", "_")</w:t>
      </w:r>
    </w:p>
    <w:p>
      <w:pPr>
        <w:jc w:val="both"/>
      </w:pPr>
      <w:r>
        <w:t xml:space="preserve">                                   .replace(":", "_").replace(".", "_"))</w:t>
      </w:r>
    </w:p>
    <w:p>
      <w:pPr>
        <w:jc w:val="both"/>
      </w:pPr>
      <w:r/>
    </w:p>
    <w:p>
      <w:pPr>
        <w:jc w:val="both"/>
      </w:pPr>
      <w:r>
        <w:t xml:space="preserve">    return '{}_{}'.format(</w:t>
      </w:r>
    </w:p>
    <w:p>
      <w:pPr>
        <w:jc w:val="both"/>
      </w:pPr>
      <w:r>
        <w:t xml:space="preserve">      job_name, job_launch_time_formatted.strftime('%m_%d_%Y_%I_%M_%p'))</w:t>
      </w:r>
    </w:p>
    <w:p>
      <w:pPr>
        <w:jc w:val="both"/>
      </w:pPr>
      <w:r/>
    </w:p>
    <w:p>
      <w:pPr>
        <w:jc w:val="both"/>
      </w:pPr>
      <w:r>
        <w:t xml:space="preserve">  @classmethod</w:t>
      </w:r>
    </w:p>
    <w:p>
      <w:pPr>
        <w:jc w:val="both"/>
      </w:pPr>
      <w:r>
        <w:t xml:space="preserve">  def guess_path(cls, save_dir, run_name=None):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Guess an experiment tracking path based on save_dir.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(str) guessed path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run_name:</w:t>
      </w:r>
    </w:p>
    <w:p>
      <w:pPr>
        <w:jc w:val="both"/>
      </w:pPr>
      <w:r>
        <w:t xml:space="preserve">      run_name = 'Unnamed_{}'.format(datetime.now().strftime('%m_%d_%Y_%I_%M_%p'))</w:t>
      </w:r>
    </w:p>
    <w:p>
      <w:pPr>
        <w:jc w:val="both"/>
      </w:pPr>
      <w:r/>
    </w:p>
    <w:p>
      <w:pPr>
        <w:jc w:val="both"/>
      </w:pPr>
      <w:r>
        <w:t xml:space="preserve">    if save_dir.startswith('hdfs://'):</w:t>
      </w:r>
    </w:p>
    <w:p>
      <w:pPr>
        <w:jc w:val="both"/>
      </w:pPr>
      <w:r>
        <w:t xml:space="preserve">      path_match = re.search(r'/user/([a-z0-9\-_]+)/([a-z0-9\-_]+)', save_dir)</w:t>
      </w:r>
    </w:p>
    <w:p>
      <w:pPr>
        <w:jc w:val="both"/>
      </w:pPr>
      <w:r/>
    </w:p>
    <w:p>
      <w:pPr>
        <w:jc w:val="both"/>
      </w:pPr>
      <w:r>
        <w:t xml:space="preserve">      if path_match:</w:t>
      </w:r>
    </w:p>
    <w:p>
      <w:pPr>
        <w:jc w:val="both"/>
      </w:pPr>
      <w:r>
        <w:t xml:space="preserve">        groups = path_match.groups()</w:t>
      </w:r>
    </w:p>
    <w:p>
      <w:pPr>
        <w:jc w:val="both"/>
      </w:pPr>
      <w:r>
        <w:t xml:space="preserve">        user = groups[0]</w:t>
      </w:r>
    </w:p>
    <w:p>
      <w:pPr>
        <w:jc w:val="both"/>
      </w:pPr>
      <w:r>
        <w:t xml:space="preserve">        project_name = groups[1]</w:t>
      </w:r>
    </w:p>
    <w:p>
      <w:pPr>
        <w:jc w:val="both"/>
      </w:pPr>
      <w:r/>
    </w:p>
    <w:p>
      <w:pPr>
        <w:jc w:val="both"/>
      </w:pPr>
      <w:r>
        <w:t xml:space="preserve">        return generate_id(user, 'default', project_name, run_name)</w:t>
      </w:r>
    </w:p>
    <w:p>
      <w:pPr>
        <w:jc w:val="both"/>
      </w:pPr>
      <w:r/>
    </w:p>
    <w:p>
      <w:pPr>
        <w:jc w:val="both"/>
      </w:pPr>
      <w:r>
        <w:t xml:space="preserve">    user = getpass.getuser()</w:t>
      </w:r>
    </w:p>
    <w:p>
      <w:pPr>
        <w:jc w:val="both"/>
      </w:pPr>
      <w:r>
        <w:t xml:space="preserve">    project_name = re.sub(r'^[a-z0-9\-_]', os.path.basename(save_dir), '')</w:t>
      </w:r>
    </w:p>
    <w:p>
      <w:pPr>
        <w:jc w:val="both"/>
      </w:pPr>
      <w:r>
        <w:t xml:space="preserve">    if not project_name:</w:t>
      </w:r>
    </w:p>
    <w:p>
      <w:pPr>
        <w:jc w:val="both"/>
      </w:pPr>
      <w:r>
        <w:t xml:space="preserve">      project_name = 'unnamed'</w:t>
      </w:r>
    </w:p>
    <w:p>
      <w:pPr>
        <w:jc w:val="both"/>
      </w:pPr>
      <w:r/>
    </w:p>
    <w:p>
      <w:pPr>
        <w:jc w:val="both"/>
      </w:pPr>
      <w:r>
        <w:t xml:space="preserve">    return generate_id(user, 'default', project_name, run_name)</w:t>
      </w:r>
    </w:p>
    <w:p>
      <w:pPr>
        <w:jc w:val="both"/>
      </w:pPr>
      <w:r/>
    </w:p>
    <w:p>
      <w:pPr>
        <w:jc w:val="both"/>
      </w:pPr>
      <w:r>
        <w:t xml:space="preserve">  @classmethod</w:t>
      </w:r>
    </w:p>
    <w:p>
      <w:pPr>
        <w:jc w:val="both"/>
      </w:pPr>
      <w:r>
        <w:t xml:space="preserve">  def compute_model_hash(cls, export_path):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Computes the hash of an exported model. This is a gfile version of</w:t>
      </w:r>
    </w:p>
    <w:p>
      <w:pPr>
        <w:jc w:val="both"/>
      </w:pPr>
      <w:r>
        <w:t xml:space="preserve">    twitter.mlmetastore.common.versioning.compute_hash. The two functions should generate</w:t>
      </w:r>
    </w:p>
    <w:p>
      <w:pPr>
        <w:jc w:val="both"/>
      </w:pPr>
      <w:r>
        <w:t xml:space="preserve">    the same hash when given the same model.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export_path (str):</w:t>
      </w:r>
    </w:p>
    <w:p>
      <w:pPr>
        <w:jc w:val="both"/>
      </w:pPr>
      <w:r>
        <w:t xml:space="preserve">        The path to the exported model.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(str) hash of the exported model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paths = []</w:t>
      </w:r>
    </w:p>
    <w:p>
      <w:pPr>
        <w:jc w:val="both"/>
      </w:pPr>
      <w:r>
        <w:t xml:space="preserve">    for path, subdirs, files in tf.io.gfile.walk(export_path):</w:t>
      </w:r>
    </w:p>
    <w:p>
      <w:pPr>
        <w:jc w:val="both"/>
      </w:pPr>
      <w:r>
        <w:t xml:space="preserve">      for name in sorted(files):</w:t>
      </w:r>
    </w:p>
    <w:p>
      <w:pPr>
        <w:jc w:val="both"/>
      </w:pPr>
      <w:r>
        <w:t xml:space="preserve">        paths.append(os.path.join(path, name))</w:t>
      </w:r>
    </w:p>
    <w:p>
      <w:pPr>
        <w:jc w:val="both"/>
      </w:pPr>
      <w:r/>
    </w:p>
    <w:p>
      <w:pPr>
        <w:jc w:val="both"/>
      </w:pPr>
      <w:r>
        <w:t xml:space="preserve">    paths.sort()</w:t>
      </w:r>
    </w:p>
    <w:p>
      <w:pPr>
        <w:jc w:val="both"/>
      </w:pPr>
      <w:r>
        <w:t xml:space="preserve">    hash_object = hashlib.new('sha1')</w:t>
      </w:r>
    </w:p>
    <w:p>
      <w:pPr>
        <w:jc w:val="both"/>
      </w:pPr>
      <w:r/>
    </w:p>
    <w:p>
      <w:pPr>
        <w:jc w:val="both"/>
      </w:pPr>
      <w:r>
        <w:t xml:space="preserve">    for path in paths:</w:t>
      </w:r>
    </w:p>
    <w:p>
      <w:pPr>
        <w:jc w:val="both"/>
      </w:pPr>
      <w:r>
        <w:t xml:space="preserve">      with tf.io.gfile.GFile(path, "rb") as file:</w:t>
      </w:r>
    </w:p>
    <w:p>
      <w:pPr>
        <w:jc w:val="both"/>
      </w:pPr>
      <w:r>
        <w:t xml:space="preserve">        hash_object.update(file.read())</w:t>
      </w:r>
    </w:p>
    <w:p>
      <w:pPr>
        <w:jc w:val="both"/>
      </w:pPr>
      <w:r/>
    </w:p>
    <w:p>
      <w:pPr>
        <w:jc w:val="both"/>
      </w:pPr>
      <w:r>
        <w:t xml:space="preserve">    return hash_object.hexdigest()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