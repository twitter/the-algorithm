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contains custom tensorflow metrics used at Twitter.</w:t>
      </w:r>
    </w:p>
    <w:p>
      <w:pPr>
        <w:jc w:val="both"/>
      </w:pPr>
      <w:r>
        <w:t>Its components conform to conventions used by the ``tf.metrics`` module.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collections import OrderedDict</w:t>
      </w:r>
    </w:p>
    <w:p>
      <w:pPr>
        <w:jc w:val="both"/>
      </w:pPr>
      <w:r>
        <w:t>from functools import partial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tensorboard as tb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CLAMP_EPSILON = 0.00001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total_weight_metric(</w:t>
      </w:r>
    </w:p>
    <w:p>
      <w:pPr>
        <w:jc w:val="both"/>
      </w:pPr>
      <w:r>
        <w:t xml:space="preserve">    labels,</w:t>
      </w:r>
    </w:p>
    <w:p>
      <w:pPr>
        <w:jc w:val="both"/>
      </w:pPr>
      <w:r>
        <w:t xml:space="preserve">    predictions,</w:t>
      </w:r>
    </w:p>
    <w:p>
      <w:pPr>
        <w:jc w:val="both"/>
      </w:pPr>
      <w:r>
        <w:t xml:space="preserve">    weights=None,</w:t>
      </w:r>
    </w:p>
    <w:p>
      <w:pPr>
        <w:jc w:val="both"/>
      </w:pPr>
      <w:r>
        <w:t xml:space="preserve">    metrics_collections=None,</w:t>
      </w:r>
    </w:p>
    <w:p>
      <w:pPr>
        <w:jc w:val="both"/>
      </w:pPr>
      <w:r>
        <w:t xml:space="preserve">    updates_collections=None,</w:t>
      </w:r>
    </w:p>
    <w:p>
      <w:pPr>
        <w:jc w:val="both"/>
      </w:pPr>
      <w:r>
        <w:t xml:space="preserve">    name=None):</w:t>
      </w:r>
    </w:p>
    <w:p>
      <w:pPr>
        <w:jc w:val="both"/>
      </w:pPr>
      <w:r>
        <w:t xml:space="preserve">  with tf.variable_scope(name, 'total_weight', (labels, predictions, weights)):</w:t>
      </w:r>
    </w:p>
    <w:p>
      <w:pPr>
        <w:jc w:val="both"/>
      </w:pPr>
      <w:r>
        <w:t xml:space="preserve">    total_weight = _metric_variable(name='total_weight', shape=[], dtype=tf.float64)</w:t>
      </w:r>
    </w:p>
    <w:p>
      <w:pPr>
        <w:jc w:val="both"/>
      </w:pPr>
      <w:r/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tf.cast(tf.size(labels), total_weight.dtype, name="default_weight")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tf.cast(weights, total_weight.dtype)</w:t>
      </w:r>
    </w:p>
    <w:p>
      <w:pPr>
        <w:jc w:val="both"/>
      </w:pPr>
      <w:r/>
    </w:p>
    <w:p>
      <w:pPr>
        <w:jc w:val="both"/>
      </w:pPr>
      <w:r>
        <w:t xml:space="preserve">    # add up the weights to get total weight of the eval set</w:t>
      </w:r>
    </w:p>
    <w:p>
      <w:pPr>
        <w:jc w:val="both"/>
      </w:pPr>
      <w:r>
        <w:t xml:space="preserve">    update_total_weight = tf.assign_add(total_weight, tf.reduce_sum(weights), name="update_op")</w:t>
      </w:r>
    </w:p>
    <w:p>
      <w:pPr>
        <w:jc w:val="both"/>
      </w:pPr>
      <w:r/>
    </w:p>
    <w:p>
      <w:pPr>
        <w:jc w:val="both"/>
      </w:pPr>
      <w:r>
        <w:t xml:space="preserve">    value_op = tf.identity(total_weight)</w:t>
      </w:r>
    </w:p>
    <w:p>
      <w:pPr>
        <w:jc w:val="both"/>
      </w:pPr>
      <w:r>
        <w:t xml:space="preserve">    update_op = tf.identity(update_total_weight)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value_op)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update_op)</w:t>
      </w:r>
    </w:p>
    <w:p>
      <w:pPr>
        <w:jc w:val="both"/>
      </w:pPr>
      <w:r/>
    </w:p>
    <w:p>
      <w:pPr>
        <w:jc w:val="both"/>
      </w:pPr>
      <w:r>
        <w:t xml:space="preserve">    return value_op, update_op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num_samples_metric(</w:t>
      </w:r>
    </w:p>
    <w:p>
      <w:pPr>
        <w:jc w:val="both"/>
      </w:pPr>
      <w:r>
        <w:t xml:space="preserve">    labels,</w:t>
      </w:r>
    </w:p>
    <w:p>
      <w:pPr>
        <w:jc w:val="both"/>
      </w:pPr>
      <w:r>
        <w:t xml:space="preserve">    predictions,</w:t>
      </w:r>
    </w:p>
    <w:p>
      <w:pPr>
        <w:jc w:val="both"/>
      </w:pPr>
      <w:r>
        <w:t xml:space="preserve">    weights=None,</w:t>
      </w:r>
    </w:p>
    <w:p>
      <w:pPr>
        <w:jc w:val="both"/>
      </w:pPr>
      <w:r>
        <w:t xml:space="preserve">    metrics_collections=None,</w:t>
      </w:r>
    </w:p>
    <w:p>
      <w:pPr>
        <w:jc w:val="both"/>
      </w:pPr>
      <w:r>
        <w:t xml:space="preserve">    updates_collections=None,</w:t>
      </w:r>
    </w:p>
    <w:p>
      <w:pPr>
        <w:jc w:val="both"/>
      </w:pPr>
      <w:r>
        <w:t xml:space="preserve">    name=None):</w:t>
      </w:r>
    </w:p>
    <w:p>
      <w:pPr>
        <w:jc w:val="both"/>
      </w:pPr>
      <w:r>
        <w:t xml:space="preserve">  with tf.variable_scope(name, 'num_samples', (labels, predictions, weights)):</w:t>
      </w:r>
    </w:p>
    <w:p>
      <w:pPr>
        <w:jc w:val="both"/>
      </w:pPr>
      <w:r>
        <w:t xml:space="preserve">    num_samples = _metric_variable(name='num_samples', shape=[], dtype=tf.float64)</w:t>
      </w:r>
    </w:p>
    <w:p>
      <w:pPr>
        <w:jc w:val="both"/>
      </w:pPr>
      <w:r>
        <w:t xml:space="preserve">    update_num_samples = tf.assign_add(num_samples, tf.cast(tf.size(labels), num_samples.dtype), name="update_op")</w:t>
      </w:r>
    </w:p>
    <w:p>
      <w:pPr>
        <w:jc w:val="both"/>
      </w:pPr>
      <w:r/>
    </w:p>
    <w:p>
      <w:pPr>
        <w:jc w:val="both"/>
      </w:pPr>
      <w:r>
        <w:t xml:space="preserve">    value_op = tf.identity(num_samples)</w:t>
      </w:r>
    </w:p>
    <w:p>
      <w:pPr>
        <w:jc w:val="both"/>
      </w:pPr>
      <w:r>
        <w:t xml:space="preserve">    update_op = tf.identity(update_num_samples)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value_op)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update_op)</w:t>
      </w:r>
    </w:p>
    <w:p>
      <w:pPr>
        <w:jc w:val="both"/>
      </w:pPr>
      <w:r/>
    </w:p>
    <w:p>
      <w:pPr>
        <w:jc w:val="both"/>
      </w:pPr>
      <w:r>
        <w:t xml:space="preserve">    return value_op, update_op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ctr(labels, predictions,</w:t>
      </w:r>
    </w:p>
    <w:p>
      <w:pPr>
        <w:jc w:val="both"/>
      </w:pPr>
      <w:r>
        <w:t xml:space="preserve">        weights=None,</w:t>
      </w:r>
    </w:p>
    <w:p>
      <w:pPr>
        <w:jc w:val="both"/>
      </w:pPr>
      <w:r>
        <w:t xml:space="preserve">        metrics_collections=None,</w:t>
      </w:r>
    </w:p>
    <w:p>
      <w:pPr>
        <w:jc w:val="both"/>
      </w:pPr>
      <w:r>
        <w:t xml:space="preserve">        updates_collections=None,</w:t>
      </w:r>
    </w:p>
    <w:p>
      <w:pPr>
        <w:jc w:val="both"/>
      </w:pPr>
      <w:r>
        <w:t xml:space="preserve">        name=None):</w:t>
      </w:r>
    </w:p>
    <w:p>
      <w:pPr>
        <w:jc w:val="both"/>
      </w:pPr>
      <w:r>
        <w:t xml:space="preserve">  # pylint: disable=unused-argument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weighted average positive sample ratio based on labels</w:t>
      </w:r>
    </w:p>
    <w:p>
      <w:pPr>
        <w:jc w:val="both"/>
      </w:pPr>
      <w:r>
        <w:t xml:space="preserve">  (i.e. weighted average percentage of positive labels).</w:t>
      </w:r>
    </w:p>
    <w:p>
      <w:pPr>
        <w:jc w:val="both"/>
      </w:pPr>
      <w:r>
        <w:t xml:space="preserve">  The name `ctr` (click-through-rate) is from legacy.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the ground truth value.</w:t>
      </w:r>
    </w:p>
    <w:p>
      <w:pPr>
        <w:jc w:val="both"/>
      </w:pPr>
      <w:r>
        <w:t xml:space="preserve">    predictions: the predicted values, whose shape must match labels. Ignored for CTR computation.</w:t>
      </w:r>
    </w:p>
    <w:p>
      <w:pPr>
        <w:jc w:val="both"/>
      </w:pPr>
      <w:r>
        <w:t xml:space="preserve">    weights: optional weights, whose shape must match labels . Weight is 1 if not set.</w:t>
      </w:r>
    </w:p>
    <w:p>
      <w:pPr>
        <w:jc w:val="both"/>
      </w:pPr>
      <w:r>
        <w:t xml:space="preserve">    metrics_collections: optional list of collections to add this metric into.</w:t>
      </w:r>
    </w:p>
    <w:p>
      <w:pPr>
        <w:jc w:val="both"/>
      </w:pPr>
      <w:r>
        <w:t xml:space="preserve">    updates_collections: optional list of collections to add the associated update_op into.</w:t>
      </w:r>
    </w:p>
    <w:p>
      <w:pPr>
        <w:jc w:val="both"/>
      </w:pPr>
      <w:r>
        <w:t xml:space="preserve">    name: an optional variable_scope name.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ctr: A `Tensor` representing positive sample ratio.</w:t>
      </w:r>
    </w:p>
    <w:p>
      <w:pPr>
        <w:jc w:val="both"/>
      </w:pPr>
      <w:r>
        <w:t xml:space="preserve">    update_op: A update operation used to accumulate data into this metric.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tf.metrics.mean(</w:t>
      </w:r>
    </w:p>
    <w:p>
      <w:pPr>
        <w:jc w:val="both"/>
      </w:pPr>
      <w:r>
        <w:t xml:space="preserve">    values=labels,</w:t>
      </w:r>
    </w:p>
    <w:p>
      <w:pPr>
        <w:jc w:val="both"/>
      </w:pPr>
      <w:r>
        <w:t xml:space="preserve">    weights=weights,</w:t>
      </w:r>
    </w:p>
    <w:p>
      <w:pPr>
        <w:jc w:val="both"/>
      </w:pPr>
      <w:r>
        <w:t xml:space="preserve">    metrics_collections=metrics_collections,</w:t>
      </w:r>
    </w:p>
    <w:p>
      <w:pPr>
        <w:jc w:val="both"/>
      </w:pPr>
      <w:r>
        <w:t xml:space="preserve">    updates_collections=updates_collections,</w:t>
      </w:r>
    </w:p>
    <w:p>
      <w:pPr>
        <w:jc w:val="both"/>
      </w:pPr>
      <w:r>
        <w:t xml:space="preserve">    name=name)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predicted_ctr(labels, predictions,</w:t>
      </w:r>
    </w:p>
    <w:p>
      <w:pPr>
        <w:jc w:val="both"/>
      </w:pPr>
      <w:r>
        <w:t xml:space="preserve">                  weights=None,</w:t>
      </w:r>
    </w:p>
    <w:p>
      <w:pPr>
        <w:jc w:val="both"/>
      </w:pPr>
      <w:r>
        <w:t xml:space="preserve">                  metrics_collections=None,</w:t>
      </w:r>
    </w:p>
    <w:p>
      <w:pPr>
        <w:jc w:val="both"/>
      </w:pPr>
      <w:r>
        <w:t xml:space="preserve">                  updates_collections=None,</w:t>
      </w:r>
    </w:p>
    <w:p>
      <w:pPr>
        <w:jc w:val="both"/>
      </w:pPr>
      <w:r>
        <w:t xml:space="preserve">                  name=None):</w:t>
      </w:r>
    </w:p>
    <w:p>
      <w:pPr>
        <w:jc w:val="both"/>
      </w:pPr>
      <w:r>
        <w:t xml:space="preserve">  # pylint: disable=unused-argument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weighted average positive ratio based on predictions,</w:t>
      </w:r>
    </w:p>
    <w:p>
      <w:pPr>
        <w:jc w:val="both"/>
      </w:pPr>
      <w:r>
        <w:t xml:space="preserve">  (i.e. weighted averaged predicted positive probability).</w:t>
      </w:r>
    </w:p>
    <w:p>
      <w:pPr>
        <w:jc w:val="both"/>
      </w:pPr>
      <w:r>
        <w:t xml:space="preserve">  The name `ctr` (click-through-rate) is from legacy.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the ground truth value.</w:t>
      </w:r>
    </w:p>
    <w:p>
      <w:pPr>
        <w:jc w:val="both"/>
      </w:pPr>
      <w:r>
        <w:t xml:space="preserve">    predictions: the predicted values, whose shape must match labels. Ignored for CTR computation.</w:t>
      </w:r>
    </w:p>
    <w:p>
      <w:pPr>
        <w:jc w:val="both"/>
      </w:pPr>
      <w:r>
        <w:t xml:space="preserve">    weights: optional weights, whose shape must match labels . Weight is 1 if not set.</w:t>
      </w:r>
    </w:p>
    <w:p>
      <w:pPr>
        <w:jc w:val="both"/>
      </w:pPr>
      <w:r>
        <w:t xml:space="preserve">    metrics_collections: optional list of collections to add this metric into.</w:t>
      </w:r>
    </w:p>
    <w:p>
      <w:pPr>
        <w:jc w:val="both"/>
      </w:pPr>
      <w:r>
        <w:t xml:space="preserve">    updates_collections: optional list of collections to add the associated update_op into.</w:t>
      </w:r>
    </w:p>
    <w:p>
      <w:pPr>
        <w:jc w:val="both"/>
      </w:pPr>
      <w:r>
        <w:t xml:space="preserve">    name: an optional variable_scope name.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predicted_ctr: A `Tensor` representing the predicted positive ratio.</w:t>
      </w:r>
    </w:p>
    <w:p>
      <w:pPr>
        <w:jc w:val="both"/>
      </w:pPr>
      <w:r>
        <w:t xml:space="preserve">    update_op: A update operation used to accumulate data into this metric.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tf.metrics.mean(</w:t>
      </w:r>
    </w:p>
    <w:p>
      <w:pPr>
        <w:jc w:val="both"/>
      </w:pPr>
      <w:r>
        <w:t xml:space="preserve">    values=predictions,</w:t>
      </w:r>
    </w:p>
    <w:p>
      <w:pPr>
        <w:jc w:val="both"/>
      </w:pPr>
      <w:r>
        <w:t xml:space="preserve">    weights=weights,</w:t>
      </w:r>
    </w:p>
    <w:p>
      <w:pPr>
        <w:jc w:val="both"/>
      </w:pPr>
      <w:r>
        <w:t xml:space="preserve">    metrics_collections=metrics_collections,</w:t>
      </w:r>
    </w:p>
    <w:p>
      <w:pPr>
        <w:jc w:val="both"/>
      </w:pPr>
      <w:r>
        <w:t xml:space="preserve">    updates_collections=updates_collections,</w:t>
      </w:r>
    </w:p>
    <w:p>
      <w:pPr>
        <w:jc w:val="both"/>
      </w:pPr>
      <w:r>
        <w:t xml:space="preserve">    name=name)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prediction_std_dev(labels, predictions,</w:t>
      </w:r>
    </w:p>
    <w:p>
      <w:pPr>
        <w:jc w:val="both"/>
      </w:pPr>
      <w:r>
        <w:t xml:space="preserve">                       weights=None,</w:t>
      </w:r>
    </w:p>
    <w:p>
      <w:pPr>
        <w:jc w:val="both"/>
      </w:pPr>
      <w:r>
        <w:t xml:space="preserve">                       metrics_collections=None,</w:t>
      </w:r>
    </w:p>
    <w:p>
      <w:pPr>
        <w:jc w:val="both"/>
      </w:pPr>
      <w:r>
        <w:t xml:space="preserve">                       updates_collections=None,</w:t>
      </w:r>
    </w:p>
    <w:p>
      <w:pPr>
        <w:jc w:val="both"/>
      </w:pPr>
      <w:r>
        <w:t xml:space="preserve">                       name=None):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weighted standard deviation of the predictions.</w:t>
      </w:r>
    </w:p>
    <w:p>
      <w:pPr>
        <w:jc w:val="both"/>
      </w:pPr>
      <w:r>
        <w:t xml:space="preserve">  Note - this is not a confidence interval metric.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the ground truth value.</w:t>
      </w:r>
    </w:p>
    <w:p>
      <w:pPr>
        <w:jc w:val="both"/>
      </w:pPr>
      <w:r>
        <w:t xml:space="preserve">    predictions: the predicted values, whose shape must match labels. Ignored for CTR computation.</w:t>
      </w:r>
    </w:p>
    <w:p>
      <w:pPr>
        <w:jc w:val="both"/>
      </w:pPr>
      <w:r>
        <w:t xml:space="preserve">    weights: optional weights, whose shape must match labels . Weight is 1 if not set.</w:t>
      </w:r>
    </w:p>
    <w:p>
      <w:pPr>
        <w:jc w:val="both"/>
      </w:pPr>
      <w:r>
        <w:t xml:space="preserve">    metrics_collections: optional list of collections to add this metric into.</w:t>
      </w:r>
    </w:p>
    <w:p>
      <w:pPr>
        <w:jc w:val="both"/>
      </w:pPr>
      <w:r>
        <w:t xml:space="preserve">    updates_collections: optional list of collections to add the associated update_op into.</w:t>
      </w:r>
    </w:p>
    <w:p>
      <w:pPr>
        <w:jc w:val="both"/>
      </w:pPr>
      <w:r>
        <w:t xml:space="preserve">    name: an optional variable_scope name.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metric value: A `Tensor` representing the value of the metric on the data accumulated so far.</w:t>
      </w:r>
    </w:p>
    <w:p>
      <w:pPr>
        <w:jc w:val="both"/>
      </w:pPr>
      <w:r>
        <w:t xml:space="preserve">    update_op: A update operation used to accumulate data into this metric.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tf.variable_scope(name, 'pred_std_dev', (labels, predictions, weights)):</w:t>
      </w:r>
    </w:p>
    <w:p>
      <w:pPr>
        <w:jc w:val="both"/>
      </w:pPr>
      <w:r>
        <w:t xml:space="preserve">    labels = tf.cast(labels, tf.float64)</w:t>
      </w:r>
    </w:p>
    <w:p>
      <w:pPr>
        <w:jc w:val="both"/>
      </w:pPr>
      <w:r>
        <w:t xml:space="preserve">    predictions = tf.cast(predictions, tf.float64)</w:t>
      </w:r>
    </w:p>
    <w:p>
      <w:pPr>
        <w:jc w:val="both"/>
      </w:pPr>
      <w:r/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tf.ones(shape=tf.shape(labels), dtype=tf.float64, name="default_weight")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tf.cast(weights, tf.float64)</w:t>
      </w:r>
    </w:p>
    <w:p>
      <w:pPr>
        <w:jc w:val="both"/>
      </w:pPr>
      <w:r/>
    </w:p>
    <w:p>
      <w:pPr>
        <w:jc w:val="both"/>
      </w:pPr>
      <w:r>
        <w:t xml:space="preserve">    # State kept during streaming of examples</w:t>
      </w:r>
    </w:p>
    <w:p>
      <w:pPr>
        <w:jc w:val="both"/>
      </w:pPr>
      <w:r>
        <w:t xml:space="preserve">    total_weighted_preds = _metric_variable(</w:t>
      </w:r>
    </w:p>
    <w:p>
      <w:pPr>
        <w:jc w:val="both"/>
      </w:pPr>
      <w:r>
        <w:t xml:space="preserve">        name='total_weighted_preds', shape=[], dtype=tf.float64)</w:t>
      </w:r>
    </w:p>
    <w:p>
      <w:pPr>
        <w:jc w:val="both"/>
      </w:pPr>
      <w:r>
        <w:t xml:space="preserve">    total_weighted_preds_sq = _metric_variable(</w:t>
      </w:r>
    </w:p>
    <w:p>
      <w:pPr>
        <w:jc w:val="both"/>
      </w:pPr>
      <w:r>
        <w:t xml:space="preserve">        name='total_weighted_preds_sq', shape=[], dtype=tf.float64)</w:t>
      </w:r>
    </w:p>
    <w:p>
      <w:pPr>
        <w:jc w:val="both"/>
      </w:pPr>
      <w:r>
        <w:t xml:space="preserve">    total_weights = _metric_variable(</w:t>
      </w:r>
    </w:p>
    <w:p>
      <w:pPr>
        <w:jc w:val="both"/>
      </w:pPr>
      <w:r>
        <w:t xml:space="preserve">        name='total_weights', shape=[], dtype=tf.float64)</w:t>
      </w:r>
    </w:p>
    <w:p>
      <w:pPr>
        <w:jc w:val="both"/>
      </w:pPr>
      <w:r/>
    </w:p>
    <w:p>
      <w:pPr>
        <w:jc w:val="both"/>
      </w:pPr>
      <w:r>
        <w:t xml:space="preserve">    # Update state</w:t>
      </w:r>
    </w:p>
    <w:p>
      <w:pPr>
        <w:jc w:val="both"/>
      </w:pPr>
      <w:r>
        <w:t xml:space="preserve">    update_total_weighted_preds = tf.assign_add(total_weighted_preds, tf.reduce_sum(weights * predictions))</w:t>
      </w:r>
    </w:p>
    <w:p>
      <w:pPr>
        <w:jc w:val="both"/>
      </w:pPr>
      <w:r>
        <w:t xml:space="preserve">    update_total_weighted_preds_sq = tf.assign_add(total_weighted_preds_sq, tf.reduce_sum(weights * predictions * predictions))</w:t>
      </w:r>
    </w:p>
    <w:p>
      <w:pPr>
        <w:jc w:val="both"/>
      </w:pPr>
      <w:r>
        <w:t xml:space="preserve">    update_total_weights = tf.assign_add(total_weights, tf.reduce_sum(weights))</w:t>
      </w:r>
    </w:p>
    <w:p>
      <w:pPr>
        <w:jc w:val="both"/>
      </w:pPr>
      <w:r/>
    </w:p>
    <w:p>
      <w:pPr>
        <w:jc w:val="both"/>
      </w:pPr>
      <w:r>
        <w:t xml:space="preserve">    # Compute output</w:t>
      </w:r>
    </w:p>
    <w:p>
      <w:pPr>
        <w:jc w:val="both"/>
      </w:pPr>
      <w:r>
        <w:t xml:space="preserve">    def compute_output(tot_w, tot_wp, tot_wpp):</w:t>
      </w:r>
    </w:p>
    <w:p>
      <w:pPr>
        <w:jc w:val="both"/>
      </w:pPr>
      <w:r>
        <w:t xml:space="preserve">      return tf.math.sqrt(tot_wpp / tot_w - (tot_wp / tot_w) ** 2)</w:t>
      </w:r>
    </w:p>
    <w:p>
      <w:pPr>
        <w:jc w:val="both"/>
      </w:pPr>
      <w:r>
        <w:t xml:space="preserve">    std_dev_est = compute_output(total_weights, total_weighted_preds, total_weighted_preds_sq)</w:t>
      </w:r>
    </w:p>
    <w:p>
      <w:pPr>
        <w:jc w:val="both"/>
      </w:pPr>
      <w:r>
        <w:t xml:space="preserve">    update_std_dev_est = compute_output(update_total_weights, update_total_weighted_preds, update_total_weighted_preds_sq)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std_dev_est)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update_std_dev_est)</w:t>
      </w:r>
    </w:p>
    <w:p>
      <w:pPr>
        <w:jc w:val="both"/>
      </w:pPr>
      <w:r/>
    </w:p>
    <w:p>
      <w:pPr>
        <w:jc w:val="both"/>
      </w:pPr>
      <w:r>
        <w:t xml:space="preserve">    return std_dev_est, update_std_dev_est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_get_arce_predictions(predictions, weights, label_weighted, labels,</w:t>
      </w:r>
    </w:p>
    <w:p>
      <w:pPr>
        <w:jc w:val="both"/>
      </w:pPr>
      <w:r>
        <w:t xml:space="preserve">                         up_weight, deprecated_rce,</w:t>
      </w:r>
    </w:p>
    <w:p>
      <w:pPr>
        <w:jc w:val="both"/>
      </w:pPr>
      <w:r>
        <w:t xml:space="preserve">                         total_positive, update_total_positive):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the ARCE predictions, total_positive, update_total_positive and weights</w:t>
      </w:r>
    </w:p>
    <w:p>
      <w:pPr>
        <w:jc w:val="both"/>
      </w:pPr>
      <w:r>
        <w:t xml:space="preserve">  used by the rest of the twml.metrics.rce metric computation.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predictions_weighted = tf.multiply(predictions, weights, name="weighted_preds")</w:t>
      </w:r>
    </w:p>
    <w:p>
      <w:pPr>
        <w:jc w:val="both"/>
      </w:pPr>
      <w:r>
        <w:t xml:space="preserve">  label_weighted_comp = tf.subtract(tf.reduce_sum(weights), tf.reduce_sum(label_weighted))</w:t>
      </w:r>
    </w:p>
    <w:p>
      <w:pPr>
        <w:jc w:val="both"/>
      </w:pPr>
      <w:r>
        <w:t xml:space="preserve">  pred_weight_comp = tf.subtract(tf.reduce_sum(weights), tf.reduce_sum(predictions_weighted))</w:t>
      </w:r>
    </w:p>
    <w:p>
      <w:pPr>
        <w:jc w:val="both"/>
      </w:pPr>
      <w:r>
        <w:t xml:space="preserve">  normalizer_comp = label_weighted_comp / pred_weight_comp</w:t>
      </w:r>
    </w:p>
    <w:p>
      <w:pPr>
        <w:jc w:val="both"/>
      </w:pPr>
      <w:r/>
    </w:p>
    <w:p>
      <w:pPr>
        <w:jc w:val="both"/>
      </w:pPr>
      <w:r>
        <w:t xml:space="preserve">  if up_weight is False:</w:t>
      </w:r>
    </w:p>
    <w:p>
      <w:pPr>
        <w:jc w:val="both"/>
      </w:pPr>
      <w:r>
        <w:t xml:space="preserve">    total_positive_unweighted = _metric_variable(</w:t>
      </w:r>
    </w:p>
    <w:p>
      <w:pPr>
        <w:jc w:val="both"/>
      </w:pPr>
      <w:r>
        <w:t xml:space="preserve">      name='total_positive_unweighted', shape=[], dtype=tf.float32)</w:t>
      </w:r>
    </w:p>
    <w:p>
      <w:pPr>
        <w:jc w:val="both"/>
      </w:pPr>
      <w:r/>
    </w:p>
    <w:p>
      <w:pPr>
        <w:jc w:val="both"/>
      </w:pPr>
      <w:r>
        <w:t xml:space="preserve">    update_total_positive_unweighted = tf.assign_add(</w:t>
      </w:r>
    </w:p>
    <w:p>
      <w:pPr>
        <w:jc w:val="both"/>
      </w:pPr>
      <w:r>
        <w:t xml:space="preserve">      total_positive_unweighted, tf.reduce_sum(labels),</w:t>
      </w:r>
    </w:p>
    <w:p>
      <w:pPr>
        <w:jc w:val="both"/>
      </w:pPr>
      <w:r>
        <w:t xml:space="preserve">      name="total_positive_unweighted_update")</w:t>
      </w:r>
    </w:p>
    <w:p>
      <w:pPr>
        <w:jc w:val="both"/>
      </w:pPr>
      <w:r/>
    </w:p>
    <w:p>
      <w:pPr>
        <w:jc w:val="both"/>
      </w:pPr>
      <w:r>
        <w:t xml:space="preserve">    if deprecated_rce:</w:t>
      </w:r>
    </w:p>
    <w:p>
      <w:pPr>
        <w:jc w:val="both"/>
      </w:pPr>
      <w:r>
        <w:t xml:space="preserve">      normalizer = tf.reduce_sum(labels) / tf.reduce_sum(label_weighted)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sum of labels / sum of weighted labels</w:t>
      </w:r>
    </w:p>
    <w:p>
      <w:pPr>
        <w:jc w:val="both"/>
      </w:pPr>
      <w:r>
        <w:t xml:space="preserve">      normalizer = update_total_positive_unweighted / update_total_positive</w:t>
      </w:r>
    </w:p>
    <w:p>
      <w:pPr>
        <w:jc w:val="both"/>
      </w:pPr>
      <w:r/>
    </w:p>
    <w:p>
      <w:pPr>
        <w:jc w:val="both"/>
      </w:pPr>
      <w:r>
        <w:t xml:space="preserve">    label_comp = tf.subtract(tf.to_float(tf.size(labels)), tf.reduce_sum(labels))</w:t>
      </w:r>
    </w:p>
    <w:p>
      <w:pPr>
        <w:jc w:val="both"/>
      </w:pPr>
      <w:r>
        <w:t xml:space="preserve">    normalizer_comp = label_comp / label_weighted_comp</w:t>
      </w:r>
    </w:p>
    <w:p>
      <w:pPr>
        <w:jc w:val="both"/>
      </w:pPr>
      <w:r/>
    </w:p>
    <w:p>
      <w:pPr>
        <w:jc w:val="both"/>
      </w:pPr>
      <w:r>
        <w:t xml:space="preserve">    # note that up_weight=True changes these for the rest of the twml.metric.rce computation</w:t>
      </w:r>
    </w:p>
    <w:p>
      <w:pPr>
        <w:jc w:val="both"/>
      </w:pPr>
      <w:r>
        <w:t xml:space="preserve">    weights = tf.ones(shape=tf.shape(labels), dtype=tf.float32, name="default_weight")</w:t>
      </w:r>
    </w:p>
    <w:p>
      <w:pPr>
        <w:jc w:val="both"/>
      </w:pPr>
      <w:r>
        <w:t xml:space="preserve">    total_positive = total_positive_unweighted</w:t>
      </w:r>
    </w:p>
    <w:p>
      <w:pPr>
        <w:jc w:val="both"/>
      </w:pPr>
      <w:r>
        <w:t xml:space="preserve">    update_total_positive = update_total_positive_unweighted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if deprecated_rce:</w:t>
      </w:r>
    </w:p>
    <w:p>
      <w:pPr>
        <w:jc w:val="both"/>
      </w:pPr>
      <w:r>
        <w:t xml:space="preserve">      normalizer = tf.reduce_sum(label_weighted) / tf.reduce_sum(predictions_weighted)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normalizer used for NRCE (and ARCE with up_weight=True)</w:t>
      </w:r>
    </w:p>
    <w:p>
      <w:pPr>
        <w:jc w:val="both"/>
      </w:pPr>
      <w:r>
        <w:t xml:space="preserve">      total_prediction = _metric_variable(name='total_prediction', shape=[], dtype=tf.float32)</w:t>
      </w:r>
    </w:p>
    <w:p>
      <w:pPr>
        <w:jc w:val="both"/>
      </w:pPr>
      <w:r/>
    </w:p>
    <w:p>
      <w:pPr>
        <w:jc w:val="both"/>
      </w:pPr>
      <w:r>
        <w:t xml:space="preserve">      # update the variable holding the sum of weighted predictions</w:t>
      </w:r>
    </w:p>
    <w:p>
      <w:pPr>
        <w:jc w:val="both"/>
      </w:pPr>
      <w:r>
        <w:t xml:space="preserve">      update_total_prediction = tf.assign_add(</w:t>
      </w:r>
    </w:p>
    <w:p>
      <w:pPr>
        <w:jc w:val="both"/>
      </w:pPr>
      <w:r>
        <w:t xml:space="preserve">        total_prediction, tf.reduce_sum(predictions_weighted), name="total_prediction_update")</w:t>
      </w:r>
    </w:p>
    <w:p>
      <w:pPr>
        <w:jc w:val="both"/>
      </w:pPr>
      <w:r/>
    </w:p>
    <w:p>
      <w:pPr>
        <w:jc w:val="both"/>
      </w:pPr>
      <w:r>
        <w:t xml:space="preserve">      # this used to be tf.reduce_sum(label_weighted) / tf.reduce_sum(predictions_weighted)</w:t>
      </w:r>
    </w:p>
    <w:p>
      <w:pPr>
        <w:jc w:val="both"/>
      </w:pPr>
      <w:r>
        <w:t xml:space="preserve">      # but it measure normalizer over batch was too flawed an approximation.</w:t>
      </w:r>
    </w:p>
    <w:p>
      <w:pPr>
        <w:jc w:val="both"/>
      </w:pPr>
      <w:r>
        <w:t xml:space="preserve">      normalizer = update_total_positive / update_total_prediction</w:t>
      </w:r>
    </w:p>
    <w:p>
      <w:pPr>
        <w:jc w:val="both"/>
      </w:pPr>
      <w:r/>
    </w:p>
    <w:p>
      <w:pPr>
        <w:jc w:val="both"/>
      </w:pPr>
      <w:r>
        <w:t xml:space="preserve">  pred_comp = tf.subtract(tf.ones(shape=tf.shape(labels), dtype=tf.float32), predictions)</w:t>
      </w:r>
    </w:p>
    <w:p>
      <w:pPr>
        <w:jc w:val="both"/>
      </w:pPr>
      <w:r>
        <w:t xml:space="preserve">  pred_comp_norm = tf.multiply(pred_comp, normalizer_comp, name="normalized_predictions_comp")</w:t>
      </w:r>
    </w:p>
    <w:p>
      <w:pPr>
        <w:jc w:val="both"/>
      </w:pPr>
      <w:r>
        <w:t xml:space="preserve">  pred_num = tf.multiply(predictions, normalizer, name="normalized_pred_numerator")</w:t>
      </w:r>
    </w:p>
    <w:p>
      <w:pPr>
        <w:jc w:val="both"/>
      </w:pPr>
      <w:r>
        <w:t xml:space="preserve">  pred_denom = tf.add(pred_num, pred_comp_norm, name="normalized_pred_denominator")</w:t>
      </w:r>
    </w:p>
    <w:p>
      <w:pPr>
        <w:jc w:val="both"/>
      </w:pPr>
      <w:r>
        <w:t xml:space="preserve">  predictions = pred_num / pred_denom</w:t>
      </w:r>
    </w:p>
    <w:p>
      <w:pPr>
        <w:jc w:val="both"/>
      </w:pPr>
      <w:r/>
    </w:p>
    <w:p>
      <w:pPr>
        <w:jc w:val="both"/>
      </w:pPr>
      <w:r>
        <w:t xml:space="preserve">  return predictions, total_positive, update_total_positive, weights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rce(labels, predictions,</w:t>
      </w:r>
    </w:p>
    <w:p>
      <w:pPr>
        <w:jc w:val="both"/>
      </w:pPr>
      <w:r>
        <w:t xml:space="preserve">        weights=None,</w:t>
      </w:r>
    </w:p>
    <w:p>
      <w:pPr>
        <w:jc w:val="both"/>
      </w:pPr>
      <w:r>
        <w:t xml:space="preserve">        normalize=False,</w:t>
      </w:r>
    </w:p>
    <w:p>
      <w:pPr>
        <w:jc w:val="both"/>
      </w:pPr>
      <w:r>
        <w:t xml:space="preserve">        arce=False,</w:t>
      </w:r>
    </w:p>
    <w:p>
      <w:pPr>
        <w:jc w:val="both"/>
      </w:pPr>
      <w:r>
        <w:t xml:space="preserve">        up_weight=True,</w:t>
      </w:r>
    </w:p>
    <w:p>
      <w:pPr>
        <w:jc w:val="both"/>
      </w:pPr>
      <w:r>
        <w:t xml:space="preserve">        metrics_collections=None,</w:t>
      </w:r>
    </w:p>
    <w:p>
      <w:pPr>
        <w:jc w:val="both"/>
      </w:pPr>
      <w:r>
        <w:t xml:space="preserve">        updates_collections=None,</w:t>
      </w:r>
    </w:p>
    <w:p>
      <w:pPr>
        <w:jc w:val="both"/>
      </w:pPr>
      <w:r>
        <w:t xml:space="preserve">        name=None,</w:t>
      </w:r>
    </w:p>
    <w:p>
      <w:pPr>
        <w:jc w:val="both"/>
      </w:pPr>
      <w:r>
        <w:t xml:space="preserve">        deprecated_rce=False):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relative cross entropy (RCE).</w:t>
      </w:r>
    </w:p>
    <w:p>
      <w:pPr>
        <w:jc w:val="both"/>
      </w:pPr>
      <w:r>
        <w:t xml:space="preserve">  The RCE is a relative measurement compared to the baseline model's performance.</w:t>
      </w:r>
    </w:p>
    <w:p>
      <w:pPr>
        <w:jc w:val="both"/>
      </w:pPr>
      <w:r>
        <w:t xml:space="preserve">  The baseline model always predicts average click-through-rate (CTR).</w:t>
      </w:r>
    </w:p>
    <w:p>
      <w:pPr>
        <w:jc w:val="both"/>
      </w:pPr>
      <w:r>
        <w:t xml:space="preserve">  The RCE measures, in percentage, how much better the predictions are, compared</w:t>
      </w:r>
    </w:p>
    <w:p>
      <w:pPr>
        <w:jc w:val="both"/>
      </w:pPr>
      <w:r>
        <w:t xml:space="preserve">  to the baseline model, in terms of cross entropy loss.</w:t>
      </w:r>
    </w:p>
    <w:p>
      <w:pPr>
        <w:jc w:val="both"/>
      </w:pPr>
      <w:r/>
    </w:p>
    <w:p>
      <w:pPr>
        <w:jc w:val="both"/>
      </w:pPr>
      <w:r>
        <w:t xml:space="preserve">  y = label; p = prediction;</w:t>
      </w:r>
    </w:p>
    <w:p>
      <w:pPr>
        <w:jc w:val="both"/>
      </w:pPr>
      <w:r>
        <w:t xml:space="preserve">  binary cross entropy = y * log(p) + (1-y) * log(1-p)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the ground true value.</w:t>
      </w:r>
    </w:p>
    <w:p>
      <w:pPr>
        <w:jc w:val="both"/>
      </w:pPr>
      <w:r>
        <w:t xml:space="preserve">    predictions:</w:t>
      </w:r>
    </w:p>
    <w:p>
      <w:pPr>
        <w:jc w:val="both"/>
      </w:pPr>
      <w:r>
        <w:t xml:space="preserve">      the predicted values, whose shape must match labels.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optional weights, whose shape must match labels . Weight is 1 if not set.</w:t>
      </w:r>
    </w:p>
    <w:p>
      <w:pPr>
        <w:jc w:val="both"/>
      </w:pPr>
      <w:r>
        <w:t xml:space="preserve">    normalize:</w:t>
      </w:r>
    </w:p>
    <w:p>
      <w:pPr>
        <w:jc w:val="both"/>
      </w:pPr>
      <w:r>
        <w:t xml:space="preserve">      if set to true, produce NRCEs used at Twitter. (normalize preds by weights first)</w:t>
      </w:r>
    </w:p>
    <w:p>
      <w:pPr>
        <w:jc w:val="both"/>
      </w:pPr>
      <w:r>
        <w:t xml:space="preserve">      NOTE: if you don't understand what NRCE is, please don't use it.</w:t>
      </w:r>
    </w:p>
    <w:p>
      <w:pPr>
        <w:jc w:val="both"/>
      </w:pPr>
      <w:r>
        <w:t xml:space="preserve">    arce:</w:t>
      </w:r>
    </w:p>
    <w:p>
      <w:pPr>
        <w:jc w:val="both"/>
      </w:pPr>
      <w:r>
        <w:t xml:space="preserve">      if set to true, produces `ARCE &lt;http://go/arce&gt;`_.</w:t>
      </w:r>
    </w:p>
    <w:p>
      <w:pPr>
        <w:jc w:val="both"/>
      </w:pPr>
      <w:r>
        <w:t xml:space="preserve">      This can only be activated if `normalize=True`.</w:t>
      </w:r>
    </w:p>
    <w:p>
      <w:pPr>
        <w:jc w:val="both"/>
      </w:pPr>
      <w:r>
        <w:t xml:space="preserve">    up_weight:</w:t>
      </w:r>
    </w:p>
    <w:p>
      <w:pPr>
        <w:jc w:val="both"/>
      </w:pPr>
      <w:r>
        <w:t xml:space="preserve">      if set to true, produces arce in the up_weighted space (considers CTR after up_weighting</w:t>
      </w:r>
    </w:p>
    <w:p>
      <w:pPr>
        <w:jc w:val="both"/>
      </w:pPr>
      <w:r>
        <w:t xml:space="preserve">      data), while False gives arce in the original space (only considers CTR before up_weighting).</w:t>
      </w:r>
    </w:p>
    <w:p>
      <w:pPr>
        <w:jc w:val="both"/>
      </w:pPr>
      <w:r>
        <w:t xml:space="preserve">      In the actual version, this flag can only be activated if arce is True.</w:t>
      </w:r>
    </w:p>
    <w:p>
      <w:pPr>
        <w:jc w:val="both"/>
      </w:pPr>
      <w:r>
        <w:t xml:space="preserve">      Notice that the actual version of NRCE corresponds to up_weight=True.</w:t>
      </w:r>
    </w:p>
    <w:p>
      <w:pPr>
        <w:jc w:val="both"/>
      </w:pPr>
      <w:r>
        <w:t xml:space="preserve">    metrics_collections:</w:t>
      </w:r>
    </w:p>
    <w:p>
      <w:pPr>
        <w:jc w:val="both"/>
      </w:pPr>
      <w:r>
        <w:t xml:space="preserve">      optional list of collections to add this metric into.</w:t>
      </w:r>
    </w:p>
    <w:p>
      <w:pPr>
        <w:jc w:val="both"/>
      </w:pPr>
      <w:r>
        <w:t xml:space="preserve">    updates_collections:</w:t>
      </w:r>
    </w:p>
    <w:p>
      <w:pPr>
        <w:jc w:val="both"/>
      </w:pPr>
      <w:r>
        <w:t xml:space="preserve">      optional list of collections to add the associated update_op into.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an optional variable_scope name.</w:t>
      </w:r>
    </w:p>
    <w:p>
      <w:pPr>
        <w:jc w:val="both"/>
      </w:pPr>
      <w:r>
        <w:t xml:space="preserve">    deprecated_rce:</w:t>
      </w:r>
    </w:p>
    <w:p>
      <w:pPr>
        <w:jc w:val="both"/>
      </w:pPr>
      <w:r>
        <w:t xml:space="preserve">      enables the previous NRCE/ARCE calculations which calculated some label metrics</w:t>
      </w:r>
    </w:p>
    <w:p>
      <w:pPr>
        <w:jc w:val="both"/>
      </w:pPr>
      <w:r>
        <w:t xml:space="preserve">      on the batch instead of on all batches seen so far. Note that the older metric</w:t>
      </w:r>
    </w:p>
    <w:p>
      <w:pPr>
        <w:jc w:val="both"/>
      </w:pPr>
      <w:r>
        <w:t xml:space="preserve">      calculation is less stable, especially for smaller batch sizes. You should probably</w:t>
      </w:r>
    </w:p>
    <w:p>
      <w:pPr>
        <w:jc w:val="both"/>
      </w:pPr>
      <w:r>
        <w:t xml:space="preserve">      never have to set this to True.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rce_value:</w:t>
      </w:r>
    </w:p>
    <w:p>
      <w:pPr>
        <w:jc w:val="both"/>
      </w:pPr>
      <w:r>
        <w:t xml:space="preserve">      A ``Tensor`` representing the RCE.</w:t>
      </w:r>
    </w:p>
    <w:p>
      <w:pPr>
        <w:jc w:val="both"/>
      </w:pPr>
      <w:r>
        <w:t xml:space="preserve">    update_op:</w:t>
      </w:r>
    </w:p>
    <w:p>
      <w:pPr>
        <w:jc w:val="both"/>
      </w:pPr>
      <w:r>
        <w:t xml:space="preserve">      A update operation used to accumulate data into this metric.</w:t>
      </w:r>
    </w:p>
    <w:p>
      <w:pPr>
        <w:jc w:val="both"/>
      </w:pPr>
      <w:r/>
    </w:p>
    <w:p>
      <w:pPr>
        <w:jc w:val="both"/>
      </w:pPr>
      <w:r>
        <w:t xml:space="preserve">  .. note:: Must have at least 1 positive and 1 negative sample accumulated,</w:t>
      </w:r>
    </w:p>
    <w:p>
      <w:pPr>
        <w:jc w:val="both"/>
      </w:pPr>
      <w:r>
        <w:t xml:space="preserve">     or RCE will come out as NaN.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tf.variable_scope(name, 'rce', (labels, predictions, weights)):</w:t>
      </w:r>
    </w:p>
    <w:p>
      <w:pPr>
        <w:jc w:val="both"/>
      </w:pPr>
      <w:r>
        <w:t xml:space="preserve">    labels = tf.to_float(labels, name="label_to_float")</w:t>
      </w:r>
    </w:p>
    <w:p>
      <w:pPr>
        <w:jc w:val="both"/>
      </w:pPr>
      <w:r>
        <w:t xml:space="preserve">    predictions = tf.to_float(predictions, name="predictions_to_float")</w:t>
      </w:r>
    </w:p>
    <w:p>
      <w:pPr>
        <w:jc w:val="both"/>
      </w:pPr>
      <w:r/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tf.ones(shape=tf.shape(labels), dtype=tf.float32, name="default_weight")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tf.to_float(weights, name="weight_to_float")</w:t>
      </w:r>
    </w:p>
    <w:p>
      <w:pPr>
        <w:jc w:val="both"/>
      </w:pPr>
      <w:r/>
    </w:p>
    <w:p>
      <w:pPr>
        <w:jc w:val="both"/>
      </w:pPr>
      <w:r>
        <w:t xml:space="preserve">    total_positive = _metric_variable(name='total_positive', shape=[], dtype=tf.float32)</w:t>
      </w:r>
    </w:p>
    <w:p>
      <w:pPr>
        <w:jc w:val="both"/>
      </w:pPr>
      <w:r>
        <w:t xml:space="preserve">    total_loss = _metric_variable(name='total_loss', shape=[], dtype=tf.float32)</w:t>
      </w:r>
    </w:p>
    <w:p>
      <w:pPr>
        <w:jc w:val="both"/>
      </w:pPr>
      <w:r>
        <w:t xml:space="preserve">    total_weight = _metric_variable(name='total_weight', shape=[], dtype=tf.float32)</w:t>
      </w:r>
    </w:p>
    <w:p>
      <w:pPr>
        <w:jc w:val="both"/>
      </w:pPr>
      <w:r/>
    </w:p>
    <w:p>
      <w:pPr>
        <w:jc w:val="both"/>
      </w:pPr>
      <w:r>
        <w:t xml:space="preserve">    label_weighted = tf.multiply(labels, weights, name="weighted_label")</w:t>
      </w:r>
    </w:p>
    <w:p>
      <w:pPr>
        <w:jc w:val="both"/>
      </w:pPr>
      <w:r/>
    </w:p>
    <w:p>
      <w:pPr>
        <w:jc w:val="both"/>
      </w:pPr>
      <w:r>
        <w:t xml:space="preserve">    update_total_positive = tf.assign_add(</w:t>
      </w:r>
    </w:p>
    <w:p>
      <w:pPr>
        <w:jc w:val="both"/>
      </w:pPr>
      <w:r>
        <w:t xml:space="preserve">      total_positive, tf.reduce_sum(label_weighted), name="total_pos_update")</w:t>
      </w:r>
    </w:p>
    <w:p>
      <w:pPr>
        <w:jc w:val="both"/>
      </w:pPr>
      <w:r/>
    </w:p>
    <w:p>
      <w:pPr>
        <w:jc w:val="both"/>
      </w:pPr>
      <w:r>
        <w:t xml:space="preserve">    if arce:</w:t>
      </w:r>
    </w:p>
    <w:p>
      <w:pPr>
        <w:jc w:val="both"/>
      </w:pPr>
      <w:r>
        <w:t xml:space="preserve">      if normalize is False:</w:t>
      </w:r>
    </w:p>
    <w:p>
      <w:pPr>
        <w:jc w:val="both"/>
      </w:pPr>
      <w:r>
        <w:t xml:space="preserve">        raise ValueError('This configuration of parameters is not actually allowed')</w:t>
      </w:r>
    </w:p>
    <w:p>
      <w:pPr>
        <w:jc w:val="both"/>
      </w:pPr>
      <w:r/>
    </w:p>
    <w:p>
      <w:pPr>
        <w:jc w:val="both"/>
      </w:pPr>
      <w:r>
        <w:t xml:space="preserve">      predictions, total_positive, update_total_positive, weights = _get_arce_predictions(</w:t>
      </w:r>
    </w:p>
    <w:p>
      <w:pPr>
        <w:jc w:val="both"/>
      </w:pPr>
      <w:r>
        <w:t xml:space="preserve">        predictions=predictions, weights=weights, deprecated_rce=deprecated_rce,</w:t>
      </w:r>
    </w:p>
    <w:p>
      <w:pPr>
        <w:jc w:val="both"/>
      </w:pPr>
      <w:r>
        <w:t xml:space="preserve">        label_weighted=label_weighted, labels=labels, up_weight=up_weight,</w:t>
      </w:r>
    </w:p>
    <w:p>
      <w:pPr>
        <w:jc w:val="both"/>
      </w:pPr>
      <w:r>
        <w:t xml:space="preserve">        total_positive=total_positive, update_total_positive=update_total_positive)</w:t>
      </w:r>
    </w:p>
    <w:p>
      <w:pPr>
        <w:jc w:val="both"/>
      </w:pPr>
      <w:r/>
    </w:p>
    <w:p>
      <w:pPr>
        <w:jc w:val="both"/>
      </w:pPr>
      <w:r>
        <w:t xml:space="preserve">    elif normalize:</w:t>
      </w:r>
    </w:p>
    <w:p>
      <w:pPr>
        <w:jc w:val="both"/>
      </w:pPr>
      <w:r>
        <w:t xml:space="preserve">      predictions_weighted = tf.multiply(predictions, weights, name="weighted_preds")</w:t>
      </w:r>
    </w:p>
    <w:p>
      <w:pPr>
        <w:jc w:val="both"/>
      </w:pPr>
      <w:r/>
    </w:p>
    <w:p>
      <w:pPr>
        <w:jc w:val="both"/>
      </w:pPr>
      <w:r>
        <w:t xml:space="preserve">      if deprecated_rce:</w:t>
      </w:r>
    </w:p>
    <w:p>
      <w:pPr>
        <w:jc w:val="both"/>
      </w:pPr>
      <w:r>
        <w:t xml:space="preserve">        normalizer = tf.reduce_sum(label_weighted) / tf.reduce_sum(predictions_weighted)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total_prediction = _metric_variable(name='total_prediction', shape=[], dtype=tf.float32)</w:t>
      </w:r>
    </w:p>
    <w:p>
      <w:pPr>
        <w:jc w:val="both"/>
      </w:pPr>
      <w:r/>
    </w:p>
    <w:p>
      <w:pPr>
        <w:jc w:val="both"/>
      </w:pPr>
      <w:r>
        <w:t xml:space="preserve">        # update the variable holding the sum of weighted predictions</w:t>
      </w:r>
    </w:p>
    <w:p>
      <w:pPr>
        <w:jc w:val="both"/>
      </w:pPr>
      <w:r>
        <w:t xml:space="preserve">        update_total_prediction = tf.assign_add(</w:t>
      </w:r>
    </w:p>
    <w:p>
      <w:pPr>
        <w:jc w:val="both"/>
      </w:pPr>
      <w:r>
        <w:t xml:space="preserve">          total_prediction, tf.reduce_sum(predictions_weighted), name="total_prediction_update")</w:t>
      </w:r>
    </w:p>
    <w:p>
      <w:pPr>
        <w:jc w:val="both"/>
      </w:pPr>
      <w:r/>
    </w:p>
    <w:p>
      <w:pPr>
        <w:jc w:val="both"/>
      </w:pPr>
      <w:r>
        <w:t xml:space="preserve">        # this used to be tf.reduce_sum(label_weighted) / tf.reduce_sum(predictions_weighted)</w:t>
      </w:r>
    </w:p>
    <w:p>
      <w:pPr>
        <w:jc w:val="both"/>
      </w:pPr>
      <w:r>
        <w:t xml:space="preserve">        # but it measure normalizer over batch was too flawed an approximation.</w:t>
      </w:r>
    </w:p>
    <w:p>
      <w:pPr>
        <w:jc w:val="both"/>
      </w:pPr>
      <w:r>
        <w:t xml:space="preserve">        normalizer = update_total_positive / update_total_prediction</w:t>
      </w:r>
    </w:p>
    <w:p>
      <w:pPr>
        <w:jc w:val="both"/>
      </w:pPr>
      <w:r/>
    </w:p>
    <w:p>
      <w:pPr>
        <w:jc w:val="both"/>
      </w:pPr>
      <w:r>
        <w:t xml:space="preserve">      # NRCE</w:t>
      </w:r>
    </w:p>
    <w:p>
      <w:pPr>
        <w:jc w:val="both"/>
      </w:pPr>
      <w:r>
        <w:t xml:space="preserve">      predictions = tf.multiply(predictions, normalizer, name="normalized_predictions")</w:t>
      </w:r>
    </w:p>
    <w:p>
      <w:pPr>
        <w:jc w:val="both"/>
      </w:pPr>
      <w:r/>
    </w:p>
    <w:p>
      <w:pPr>
        <w:jc w:val="both"/>
      </w:pPr>
      <w:r>
        <w:t xml:space="preserve">    # clamp predictions to keep log(p) stable</w:t>
      </w:r>
    </w:p>
    <w:p>
      <w:pPr>
        <w:jc w:val="both"/>
      </w:pPr>
      <w:r>
        <w:t xml:space="preserve">    clip_p = tf.clip_by_value(predictions, CLAMP_EPSILON, 1.0 - CLAMP_EPSILON, name="clip_p")</w:t>
      </w:r>
    </w:p>
    <w:p>
      <w:pPr>
        <w:jc w:val="both"/>
      </w:pPr>
      <w:r>
        <w:t xml:space="preserve">    logloss = _binary_cross_entropy(pred=clip_p, target=labels, name="logloss")</w:t>
      </w:r>
    </w:p>
    <w:p>
      <w:pPr>
        <w:jc w:val="both"/>
      </w:pPr>
      <w:r/>
    </w:p>
    <w:p>
      <w:pPr>
        <w:jc w:val="both"/>
      </w:pPr>
      <w:r>
        <w:t xml:space="preserve">    logloss_weighted = tf.multiply(logloss, weights, name="weighted_logloss")</w:t>
      </w:r>
    </w:p>
    <w:p>
      <w:pPr>
        <w:jc w:val="both"/>
      </w:pPr>
      <w:r/>
    </w:p>
    <w:p>
      <w:pPr>
        <w:jc w:val="both"/>
      </w:pPr>
      <w:r>
        <w:t xml:space="preserve">    update_total_loss = tf.assign_add(</w:t>
      </w:r>
    </w:p>
    <w:p>
      <w:pPr>
        <w:jc w:val="both"/>
      </w:pPr>
      <w:r>
        <w:t xml:space="preserve">      total_loss, tf.reduce_sum(logloss_weighted), name="total_loss_update")</w:t>
      </w:r>
    </w:p>
    <w:p>
      <w:pPr>
        <w:jc w:val="both"/>
      </w:pPr>
      <w:r>
        <w:t xml:space="preserve">    update_total_weight = tf.assign_add(</w:t>
      </w:r>
    </w:p>
    <w:p>
      <w:pPr>
        <w:jc w:val="both"/>
      </w:pPr>
      <w:r>
        <w:t xml:space="preserve">      total_weight, tf.reduce_sum(weights), name="total_weight_update")</w:t>
      </w:r>
    </w:p>
    <w:p>
      <w:pPr>
        <w:jc w:val="both"/>
      </w:pPr>
      <w:r/>
    </w:p>
    <w:p>
      <w:pPr>
        <w:jc w:val="both"/>
      </w:pPr>
      <w:r>
        <w:t xml:space="preserve">    # metric value retrieval subgraph</w:t>
      </w:r>
    </w:p>
    <w:p>
      <w:pPr>
        <w:jc w:val="both"/>
      </w:pPr>
      <w:r>
        <w:t xml:space="preserve">    ctr1 = tf.truediv(total_positive, total_weight, name="ctr")</w:t>
      </w:r>
    </w:p>
    <w:p>
      <w:pPr>
        <w:jc w:val="both"/>
      </w:pPr>
      <w:r>
        <w:t xml:space="preserve">    # Note: we don't have to keep running averages for computing baseline CE. Because the prediction</w:t>
      </w:r>
    </w:p>
    <w:p>
      <w:pPr>
        <w:jc w:val="both"/>
      </w:pPr>
      <w:r>
        <w:t xml:space="preserve">    # is constant for every sample, we can simplify it to the formula below.</w:t>
      </w:r>
    </w:p>
    <w:p>
      <w:pPr>
        <w:jc w:val="both"/>
      </w:pPr>
      <w:r>
        <w:t xml:space="preserve">    baseline_ce = _binary_cross_entropy(pred=ctr1, target=ctr1, name="baseline_ce")</w:t>
      </w:r>
    </w:p>
    <w:p>
      <w:pPr>
        <w:jc w:val="both"/>
      </w:pPr>
      <w:r>
        <w:t xml:space="preserve">    pred_ce = tf.truediv(total_loss, total_weight, name="pred_ce")</w:t>
      </w:r>
    </w:p>
    <w:p>
      <w:pPr>
        <w:jc w:val="both"/>
      </w:pPr>
      <w:r/>
    </w:p>
    <w:p>
      <w:pPr>
        <w:jc w:val="both"/>
      </w:pPr>
      <w:r>
        <w:t xml:space="preserve">    rce_t = tf.multiply(</w:t>
      </w:r>
    </w:p>
    <w:p>
      <w:pPr>
        <w:jc w:val="both"/>
      </w:pPr>
      <w:r>
        <w:t xml:space="preserve">      1.0 - tf.truediv(pred_ce, baseline_ce),</w:t>
      </w:r>
    </w:p>
    <w:p>
      <w:pPr>
        <w:jc w:val="both"/>
      </w:pPr>
      <w:r>
        <w:t xml:space="preserve">      100,</w:t>
      </w:r>
    </w:p>
    <w:p>
      <w:pPr>
        <w:jc w:val="both"/>
      </w:pPr>
      <w:r>
        <w:t xml:space="preserve">      name="rce")</w:t>
      </w:r>
    </w:p>
    <w:p>
      <w:pPr>
        <w:jc w:val="both"/>
      </w:pPr>
      <w:r/>
    </w:p>
    <w:p>
      <w:pPr>
        <w:jc w:val="both"/>
      </w:pPr>
      <w:r>
        <w:t xml:space="preserve">    # metric update subgraph</w:t>
      </w:r>
    </w:p>
    <w:p>
      <w:pPr>
        <w:jc w:val="both"/>
      </w:pPr>
      <w:r>
        <w:t xml:space="preserve">    ctr2 = tf.truediv(update_total_positive, update_total_weight, name="ctr_update")</w:t>
      </w:r>
    </w:p>
    <w:p>
      <w:pPr>
        <w:jc w:val="both"/>
      </w:pPr>
      <w:r>
        <w:t xml:space="preserve">    # Note: we don't have to keep running averages for computing baseline CE. Because the prediction</w:t>
      </w:r>
    </w:p>
    <w:p>
      <w:pPr>
        <w:jc w:val="both"/>
      </w:pPr>
      <w:r>
        <w:t xml:space="preserve">    # is constant for every sample, we can simplify it to the formula below.</w:t>
      </w:r>
    </w:p>
    <w:p>
      <w:pPr>
        <w:jc w:val="both"/>
      </w:pPr>
      <w:r>
        <w:t xml:space="preserve">    baseline_ce2 = _binary_cross_entropy(pred=ctr2, target=ctr2, name="baseline_ce_update")</w:t>
      </w:r>
    </w:p>
    <w:p>
      <w:pPr>
        <w:jc w:val="both"/>
      </w:pPr>
      <w:r>
        <w:t xml:space="preserve">    pred_ce2 = tf.truediv(update_total_loss, update_total_weight, name="pred_ce_update")</w:t>
      </w:r>
    </w:p>
    <w:p>
      <w:pPr>
        <w:jc w:val="both"/>
      </w:pPr>
      <w:r/>
    </w:p>
    <w:p>
      <w:pPr>
        <w:jc w:val="both"/>
      </w:pPr>
      <w:r>
        <w:t xml:space="preserve">    update_op = tf.multiply(</w:t>
      </w:r>
    </w:p>
    <w:p>
      <w:pPr>
        <w:jc w:val="both"/>
      </w:pPr>
      <w:r>
        <w:t xml:space="preserve">      1.0 - tf.truediv(pred_ce2, baseline_ce2),</w:t>
      </w:r>
    </w:p>
    <w:p>
      <w:pPr>
        <w:jc w:val="both"/>
      </w:pPr>
      <w:r>
        <w:t xml:space="preserve">      100,</w:t>
      </w:r>
    </w:p>
    <w:p>
      <w:pPr>
        <w:jc w:val="both"/>
      </w:pPr>
      <w:r>
        <w:t xml:space="preserve">      name="update_op")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rce_t)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update_op)</w:t>
      </w:r>
    </w:p>
    <w:p>
      <w:pPr>
        <w:jc w:val="both"/>
      </w:pPr>
      <w:r/>
    </w:p>
    <w:p>
      <w:pPr>
        <w:jc w:val="both"/>
      </w:pPr>
      <w:r>
        <w:t xml:space="preserve">    return rce_t, update_op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ce(p_true, p_est=None):</w:t>
      </w:r>
    </w:p>
    <w:p>
      <w:pPr>
        <w:jc w:val="both"/>
      </w:pPr>
      <w:r>
        <w:t xml:space="preserve">  if p_est is None:</w:t>
      </w:r>
    </w:p>
    <w:p>
      <w:pPr>
        <w:jc w:val="both"/>
      </w:pPr>
      <w:r>
        <w:t xml:space="preserve">    p_est = p_true</w:t>
      </w:r>
    </w:p>
    <w:p>
      <w:pPr>
        <w:jc w:val="both"/>
      </w:pPr>
      <w:r>
        <w:t xml:space="preserve">  return _binary_cross_entropy(pred=p_est, target=p_true, name=None)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rce_transform(outputs, labels, weights):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Construct an OrderedDict of quantities to aggregate over eval batches</w:t>
      </w:r>
    </w:p>
    <w:p>
      <w:pPr>
        <w:jc w:val="both"/>
      </w:pPr>
      <w:r>
        <w:t xml:space="preserve">  outputs, labels, weights are TensorFlow tensors, and are assumed to</w:t>
      </w:r>
    </w:p>
    <w:p>
      <w:pPr>
        <w:jc w:val="both"/>
      </w:pPr>
      <w:r>
        <w:t xml:space="preserve">    be of shape [N] for batch_size = N</w:t>
      </w:r>
    </w:p>
    <w:p>
      <w:pPr>
        <w:jc w:val="both"/>
      </w:pPr>
      <w:r>
        <w:t xml:space="preserve">  Each entry in the output OrderedDict should also be of shape [N]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out_vals = OrderedDict()</w:t>
      </w:r>
    </w:p>
    <w:p>
      <w:pPr>
        <w:jc w:val="both"/>
      </w:pPr>
      <w:r>
        <w:t xml:space="preserve">  out_vals['weighted_loss'] = weights * ce(p_true=labels, p_est=outputs)</w:t>
      </w:r>
    </w:p>
    <w:p>
      <w:pPr>
        <w:jc w:val="both"/>
      </w:pPr>
      <w:r>
        <w:t xml:space="preserve">  out_vals['weighted_labels'] = labels * weights</w:t>
      </w:r>
    </w:p>
    <w:p>
      <w:pPr>
        <w:jc w:val="both"/>
      </w:pPr>
      <w:r>
        <w:t xml:space="preserve">  out_vals['weight'] = weights</w:t>
      </w:r>
    </w:p>
    <w:p>
      <w:pPr>
        <w:jc w:val="both"/>
      </w:pPr>
      <w:r>
        <w:t xml:space="preserve">  return out_vals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rce_metric(aggregates):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input ``aggregates`` is an OrderedDict with the same keys as those created</w:t>
      </w:r>
    </w:p>
    <w:p>
      <w:pPr>
        <w:jc w:val="both"/>
      </w:pPr>
      <w:r>
        <w:t xml:space="preserve">    by rce_transform(). The dict values are the aggregates (reduce_sum)</w:t>
      </w:r>
    </w:p>
    <w:p>
      <w:pPr>
        <w:jc w:val="both"/>
      </w:pPr>
      <w:r>
        <w:t xml:space="preserve">    of the values produced by rce_transform(), and should be scalars.</w:t>
      </w:r>
    </w:p>
    <w:p>
      <w:pPr>
        <w:jc w:val="both"/>
      </w:pPr>
      <w:r>
        <w:t xml:space="preserve">  output is the value of RCE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# cummulative weighted loss of model predictions</w:t>
      </w:r>
    </w:p>
    <w:p>
      <w:pPr>
        <w:jc w:val="both"/>
      </w:pPr>
      <w:r>
        <w:t xml:space="preserve">  total_weighted_loss = aggregates['weighted_loss']</w:t>
      </w:r>
    </w:p>
    <w:p>
      <w:pPr>
        <w:jc w:val="both"/>
      </w:pPr>
      <w:r>
        <w:t xml:space="preserve">  total_weighted_labels = aggregates['weighted_labels']</w:t>
      </w:r>
    </w:p>
    <w:p>
      <w:pPr>
        <w:jc w:val="both"/>
      </w:pPr>
      <w:r>
        <w:t xml:space="preserve">  total_weight = aggregates['weight']</w:t>
      </w:r>
    </w:p>
    <w:p>
      <w:pPr>
        <w:jc w:val="both"/>
      </w:pPr>
      <w:r/>
    </w:p>
    <w:p>
      <w:pPr>
        <w:jc w:val="both"/>
      </w:pPr>
      <w:r>
        <w:t xml:space="preserve">  model_average_loss = total_weighted_loss / total_weight</w:t>
      </w:r>
    </w:p>
    <w:p>
      <w:pPr>
        <w:jc w:val="both"/>
      </w:pPr>
      <w:r>
        <w:t xml:space="preserve">  baseline_average_loss = ce(total_weighted_labels / total_weight)</w:t>
      </w:r>
    </w:p>
    <w:p>
      <w:pPr>
        <w:jc w:val="both"/>
      </w:pPr>
      <w:r>
        <w:t xml:space="preserve">  return 100.0 * (1 - model_average_loss / baseline_average_loss)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metric_std_err(labels, predictions,</w:t>
      </w:r>
    </w:p>
    <w:p>
      <w:pPr>
        <w:jc w:val="both"/>
      </w:pPr>
      <w:r>
        <w:t xml:space="preserve">                   weights=None,</w:t>
      </w:r>
    </w:p>
    <w:p>
      <w:pPr>
        <w:jc w:val="both"/>
      </w:pPr>
      <w:r>
        <w:t xml:space="preserve">                   transform=rce_transform, metric=rce_metric,</w:t>
      </w:r>
    </w:p>
    <w:p>
      <w:pPr>
        <w:jc w:val="both"/>
      </w:pPr>
      <w:r>
        <w:t xml:space="preserve">                   metrics_collections=None,</w:t>
      </w:r>
    </w:p>
    <w:p>
      <w:pPr>
        <w:jc w:val="both"/>
      </w:pPr>
      <w:r>
        <w:t xml:space="preserve">                   updates_collections=None,</w:t>
      </w:r>
    </w:p>
    <w:p>
      <w:pPr>
        <w:jc w:val="both"/>
      </w:pPr>
      <w:r>
        <w:t xml:space="preserve">                   name='rce_std_err'):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weighted standard error of the RCE metric on this eval set.</w:t>
      </w:r>
    </w:p>
    <w:p>
      <w:pPr>
        <w:jc w:val="both"/>
      </w:pPr>
      <w:r>
        <w:t xml:space="preserve">  This can be used for confidence intervals and unpaired hypothesis tests.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the ground truth value.</w:t>
      </w:r>
    </w:p>
    <w:p>
      <w:pPr>
        <w:jc w:val="both"/>
      </w:pPr>
      <w:r>
        <w:t xml:space="preserve">    predictions: the predicted values, whose shape must match labels.</w:t>
      </w:r>
    </w:p>
    <w:p>
      <w:pPr>
        <w:jc w:val="both"/>
      </w:pPr>
      <w:r>
        <w:t xml:space="preserve">    weights: optional weights, whose shape must match labels . Weight is 1 if not set.</w:t>
      </w:r>
    </w:p>
    <w:p>
      <w:pPr>
        <w:jc w:val="both"/>
      </w:pPr>
      <w:r>
        <w:t xml:space="preserve">    transform: a function of the following form: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def transform(outputs, labels, weights):</w:t>
      </w:r>
    </w:p>
    <w:p>
      <w:pPr>
        <w:jc w:val="both"/>
      </w:pPr>
      <w:r>
        <w:t xml:space="preserve">          out_vals = OrderedDict()</w:t>
      </w:r>
    </w:p>
    <w:p>
      <w:pPr>
        <w:jc w:val="both"/>
      </w:pPr>
      <w:r>
        <w:t xml:space="preserve">          ...</w:t>
      </w:r>
    </w:p>
    <w:p>
      <w:pPr>
        <w:jc w:val="both"/>
      </w:pPr>
      <w:r>
        <w:t xml:space="preserve">          return out_vals</w:t>
      </w:r>
    </w:p>
    <w:p>
      <w:pPr>
        <w:jc w:val="both"/>
      </w:pPr>
      <w:r/>
    </w:p>
    <w:p>
      <w:pPr>
        <w:jc w:val="both"/>
      </w:pPr>
      <w:r>
        <w:t xml:space="preserve">      where outputs, labels, and weights are all tensors of shape [eval_batch_size].</w:t>
      </w:r>
    </w:p>
    <w:p>
      <w:pPr>
        <w:jc w:val="both"/>
      </w:pPr>
      <w:r>
        <w:t xml:space="preserve">      The returned OrderedDict() should have values that are tensors of shape  [eval_batch_size].</w:t>
      </w:r>
    </w:p>
    <w:p>
      <w:pPr>
        <w:jc w:val="both"/>
      </w:pPr>
      <w:r>
        <w:t xml:space="preserve">      These will be aggregated across many batches in the eval dataset, to produce</w:t>
      </w:r>
    </w:p>
    <w:p>
      <w:pPr>
        <w:jc w:val="both"/>
      </w:pPr>
      <w:r>
        <w:t xml:space="preserve">      one scalar value per key of out_vals.</w:t>
      </w:r>
    </w:p>
    <w:p>
      <w:pPr>
        <w:jc w:val="both"/>
      </w:pPr>
      <w:r>
        <w:t xml:space="preserve">    metric: a function of the following form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def metric(aggregates):</w:t>
      </w:r>
    </w:p>
    <w:p>
      <w:pPr>
        <w:jc w:val="both"/>
      </w:pPr>
      <w:r>
        <w:t xml:space="preserve">          ...</w:t>
      </w:r>
    </w:p>
    <w:p>
      <w:pPr>
        <w:jc w:val="both"/>
      </w:pPr>
      <w:r>
        <w:t xml:space="preserve">          return metric_value</w:t>
      </w:r>
    </w:p>
    <w:p>
      <w:pPr>
        <w:jc w:val="both"/>
      </w:pPr>
      <w:r/>
    </w:p>
    <w:p>
      <w:pPr>
        <w:jc w:val="both"/>
      </w:pPr>
      <w:r>
        <w:t xml:space="preserve">      where aggregates is an OrderedDict() having the same keys created by transform().</w:t>
      </w:r>
    </w:p>
    <w:p>
      <w:pPr>
        <w:jc w:val="both"/>
      </w:pPr>
      <w:r>
        <w:t xml:space="preserve">      Each of the corresponding dict values is the reduce_sum of the values produced by</w:t>
      </w:r>
    </w:p>
    <w:p>
      <w:pPr>
        <w:jc w:val="both"/>
      </w:pPr>
      <w:r>
        <w:t xml:space="preserve">      transform(), and is a TF scalar. The return value should be a scalar representing</w:t>
      </w:r>
    </w:p>
    <w:p>
      <w:pPr>
        <w:jc w:val="both"/>
      </w:pPr>
      <w:r>
        <w:t xml:space="preserve">      the value of the desired metric.</w:t>
      </w:r>
    </w:p>
    <w:p>
      <w:pPr>
        <w:jc w:val="both"/>
      </w:pPr>
      <w:r>
        <w:t xml:space="preserve">    metrics_collections: optional list of collections to add this metric into.</w:t>
      </w:r>
    </w:p>
    <w:p>
      <w:pPr>
        <w:jc w:val="both"/>
      </w:pPr>
      <w:r>
        <w:t xml:space="preserve">    updates_collections: optional list of collections to add the associated update_op into.</w:t>
      </w:r>
    </w:p>
    <w:p>
      <w:pPr>
        <w:jc w:val="both"/>
      </w:pPr>
      <w:r>
        <w:t xml:space="preserve">    name: an optional variable_scope name.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metric value: A `Tensor` representing the value of the metric on the data accumulated so far.</w:t>
      </w:r>
    </w:p>
    <w:p>
      <w:pPr>
        <w:jc w:val="both"/>
      </w:pPr>
      <w:r>
        <w:t xml:space="preserve">    update_op: A update operation used to accumulate data into this metric.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tf.variable_scope(name, 'metric_std_err', (labels, predictions, weights)):</w:t>
      </w:r>
    </w:p>
    <w:p>
      <w:pPr>
        <w:jc w:val="both"/>
      </w:pPr>
      <w:r>
        <w:t xml:space="preserve">    labels = tf.cast(labels, tf.float64)</w:t>
      </w:r>
    </w:p>
    <w:p>
      <w:pPr>
        <w:jc w:val="both"/>
      </w:pPr>
      <w:r>
        <w:t xml:space="preserve">    predictions = tf.cast(predictions, tf.float64)</w:t>
      </w:r>
    </w:p>
    <w:p>
      <w:pPr>
        <w:jc w:val="both"/>
      </w:pPr>
      <w:r/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tf.ones_like(labels, dtype=tf.float64, name="default_weight")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tf.cast(weights, tf.float64)</w:t>
      </w:r>
    </w:p>
    <w:p>
      <w:pPr>
        <w:jc w:val="both"/>
      </w:pPr>
      <w:r/>
    </w:p>
    <w:p>
      <w:pPr>
        <w:jc w:val="both"/>
      </w:pPr>
      <w:r>
        <w:t xml:space="preserve">    labels = tf.reshape(labels, [-1])</w:t>
      </w:r>
    </w:p>
    <w:p>
      <w:pPr>
        <w:jc w:val="both"/>
      </w:pPr>
      <w:r>
        <w:t xml:space="preserve">    predictions = tf.reshape(predictions, [-1])</w:t>
      </w:r>
    </w:p>
    <w:p>
      <w:pPr>
        <w:jc w:val="both"/>
      </w:pPr>
      <w:r>
        <w:t xml:space="preserve">    predictions = tf.clip_by_value(predictions, CLAMP_EPSILON, 1.0 - CLAMP_EPSILON, name="clip_p")</w:t>
      </w:r>
    </w:p>
    <w:p>
      <w:pPr>
        <w:jc w:val="both"/>
      </w:pPr>
      <w:r>
        <w:t xml:space="preserve">    weights = tf.reshape(weights, [-1])</w:t>
      </w:r>
    </w:p>
    <w:p>
      <w:pPr>
        <w:jc w:val="both"/>
      </w:pPr>
      <w:r/>
    </w:p>
    <w:p>
      <w:pPr>
        <w:jc w:val="both"/>
      </w:pPr>
      <w:r>
        <w:t xml:space="preserve">    # first apply the supplied transform function to the output, label, weight data</w:t>
      </w:r>
    </w:p>
    <w:p>
      <w:pPr>
        <w:jc w:val="both"/>
      </w:pPr>
      <w:r>
        <w:t xml:space="preserve">    # returns an OrderedDict of 1xN tensors for N input samples</w:t>
      </w:r>
    </w:p>
    <w:p>
      <w:pPr>
        <w:jc w:val="both"/>
      </w:pPr>
      <w:r>
        <w:t xml:space="preserve">    # for each sample, compute f = transform(pred, l, w)</w:t>
      </w:r>
    </w:p>
    <w:p>
      <w:pPr>
        <w:jc w:val="both"/>
      </w:pPr>
      <w:r>
        <w:t xml:space="preserve">    transformed = transform(predictions, labels, weights)</w:t>
      </w:r>
    </w:p>
    <w:p>
      <w:pPr>
        <w:jc w:val="both"/>
      </w:pPr>
      <w:r/>
    </w:p>
    <w:p>
      <w:pPr>
        <w:jc w:val="both"/>
      </w:pPr>
      <w:r>
        <w:t xml:space="preserve">    # we track 3 types of aggregate information</w:t>
      </w:r>
    </w:p>
    <w:p>
      <w:pPr>
        <w:jc w:val="both"/>
      </w:pPr>
      <w:r>
        <w:t xml:space="preserve">    # 1. total number of samples</w:t>
      </w:r>
    </w:p>
    <w:p>
      <w:pPr>
        <w:jc w:val="both"/>
      </w:pPr>
      <w:r>
        <w:t xml:space="preserve">    # 2. aggregated transformed samples (moment1), i.e. sum(f)</w:t>
      </w:r>
    </w:p>
    <w:p>
      <w:pPr>
        <w:jc w:val="both"/>
      </w:pPr>
      <w:r>
        <w:t xml:space="preserve">    # 3. aggregated crosses of transformed samples (moment2), i.e. sum(f*f^T)</w:t>
      </w:r>
    </w:p>
    <w:p>
      <w:pPr>
        <w:jc w:val="both"/>
      </w:pPr>
      <w:r/>
    </w:p>
    <w:p>
      <w:pPr>
        <w:jc w:val="both"/>
      </w:pPr>
      <w:r>
        <w:t xml:space="preserve">    # count total number of samples</w:t>
      </w:r>
    </w:p>
    <w:p>
      <w:pPr>
        <w:jc w:val="both"/>
      </w:pPr>
      <w:r>
        <w:t xml:space="preserve">    sample_count = _metric_variable(</w:t>
      </w:r>
    </w:p>
    <w:p>
      <w:pPr>
        <w:jc w:val="both"/>
      </w:pPr>
      <w:r>
        <w:t xml:space="preserve">        name='sample_count', shape=[], dtype=tf.int64)</w:t>
      </w:r>
    </w:p>
    <w:p>
      <w:pPr>
        <w:jc w:val="both"/>
      </w:pPr>
      <w:r>
        <w:t xml:space="preserve">    update_sample_count = tf.assign_add(sample_count, tf.size(labels, out_type=sample_count.dtype))</w:t>
      </w:r>
    </w:p>
    <w:p>
      <w:pPr>
        <w:jc w:val="both"/>
      </w:pPr>
      <w:r/>
    </w:p>
    <w:p>
      <w:pPr>
        <w:jc w:val="both"/>
      </w:pPr>
      <w:r>
        <w:t xml:space="preserve">    # compose the ordered dict into a single vector</w:t>
      </w:r>
    </w:p>
    <w:p>
      <w:pPr>
        <w:jc w:val="both"/>
      </w:pPr>
      <w:r>
        <w:t xml:space="preserve">    # so f can be treated as a single column vector rather than a collection of scalars</w:t>
      </w:r>
    </w:p>
    <w:p>
      <w:pPr>
        <w:jc w:val="both"/>
      </w:pPr>
      <w:r>
        <w:t xml:space="preserve">    N = len(transformed)</w:t>
      </w:r>
    </w:p>
    <w:p>
      <w:pPr>
        <w:jc w:val="both"/>
      </w:pPr>
      <w:r>
        <w:t xml:space="preserve">    transformed_vec = tf.stack(list(transformed.values()), axis=1)</w:t>
      </w:r>
    </w:p>
    <w:p>
      <w:pPr>
        <w:jc w:val="both"/>
      </w:pPr>
      <w:r/>
    </w:p>
    <w:p>
      <w:pPr>
        <w:jc w:val="both"/>
      </w:pPr>
      <w:r>
        <w:t xml:space="preserve">    # compute and update transformed samples (1st order statistics)</w:t>
      </w:r>
    </w:p>
    <w:p>
      <w:pPr>
        <w:jc w:val="both"/>
      </w:pPr>
      <w:r>
        <w:t xml:space="preserve">    # i.e. accumulate f into F as F += sum(f)</w:t>
      </w:r>
    </w:p>
    <w:p>
      <w:pPr>
        <w:jc w:val="both"/>
      </w:pPr>
      <w:r>
        <w:t xml:space="preserve">    aggregates_1 = _metric_variable(</w:t>
      </w:r>
    </w:p>
    <w:p>
      <w:pPr>
        <w:jc w:val="both"/>
      </w:pPr>
      <w:r>
        <w:t xml:space="preserve">        name='aggregates_1', shape=[N], dtype=tf.float64)</w:t>
      </w:r>
    </w:p>
    <w:p>
      <w:pPr>
        <w:jc w:val="both"/>
      </w:pPr>
      <w:r>
        <w:t xml:space="preserve">    update_aggregates_1 = tf.assign_add(aggregates_1, tf.reduce_sum(transformed_vec, axis=0))</w:t>
      </w:r>
    </w:p>
    <w:p>
      <w:pPr>
        <w:jc w:val="both"/>
      </w:pPr>
      <w:r/>
    </w:p>
    <w:p>
      <w:pPr>
        <w:jc w:val="both"/>
      </w:pPr>
      <w:r>
        <w:t xml:space="preserve">    # compute and update crossed transformed samples (2nd order statistics)</w:t>
      </w:r>
    </w:p>
    <w:p>
      <w:pPr>
        <w:jc w:val="both"/>
      </w:pPr>
      <w:r>
        <w:t xml:space="preserve">    # i.e. accumulate f*f^T into F2 as F2 += sum(f*transpose(f))</w:t>
      </w:r>
    </w:p>
    <w:p>
      <w:pPr>
        <w:jc w:val="both"/>
      </w:pPr>
      <w:r>
        <w:t xml:space="preserve">    aggregates_2 = _metric_variable(</w:t>
      </w:r>
    </w:p>
    <w:p>
      <w:pPr>
        <w:jc w:val="both"/>
      </w:pPr>
      <w:r>
        <w:t xml:space="preserve">        name='aggregates_2', shape=[N, N], dtype=tf.float64)</w:t>
      </w:r>
    </w:p>
    <w:p>
      <w:pPr>
        <w:jc w:val="both"/>
      </w:pPr>
      <w:r>
        <w:t xml:space="preserve">    moment_2_temp = (</w:t>
      </w:r>
    </w:p>
    <w:p>
      <w:pPr>
        <w:jc w:val="both"/>
      </w:pPr>
      <w:r>
        <w:t xml:space="preserve">      tf.reshape(transformed_vec, shape=[-1, N, 1])</w:t>
      </w:r>
    </w:p>
    <w:p>
      <w:pPr>
        <w:jc w:val="both"/>
      </w:pPr>
      <w:r>
        <w:t xml:space="preserve">      * tf.reshape(transformed_vec, shape=[-1, 1, N])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update_aggregates_2 = tf.assign_add(aggregates_2, tf.reduce_sum(moment_2_temp, axis=0))</w:t>
      </w:r>
    </w:p>
    <w:p>
      <w:pPr>
        <w:jc w:val="both"/>
      </w:pPr>
      <w:r/>
    </w:p>
    <w:p>
      <w:pPr>
        <w:jc w:val="both"/>
      </w:pPr>
      <w:r>
        <w:t xml:space="preserve">    def compute_output(agg_1, agg_2, samp_cnt):</w:t>
      </w:r>
    </w:p>
    <w:p>
      <w:pPr>
        <w:jc w:val="both"/>
      </w:pPr>
      <w:r>
        <w:t xml:space="preserve">      # decompose the aggregates back into a dict to pass to the user-supplied metric fn</w:t>
      </w:r>
    </w:p>
    <w:p>
      <w:pPr>
        <w:jc w:val="both"/>
      </w:pPr>
      <w:r>
        <w:t xml:space="preserve">      aggregates_dict = OrderedDict()</w:t>
      </w:r>
    </w:p>
    <w:p>
      <w:pPr>
        <w:jc w:val="both"/>
      </w:pPr>
      <w:r>
        <w:t xml:space="preserve">      for i, key in enumerate(transformed.keys()):</w:t>
      </w:r>
    </w:p>
    <w:p>
      <w:pPr>
        <w:jc w:val="both"/>
      </w:pPr>
      <w:r>
        <w:t xml:space="preserve">        aggregates_dict[key] = agg_1[i]</w:t>
      </w:r>
    </w:p>
    <w:p>
      <w:pPr>
        <w:jc w:val="both"/>
      </w:pPr>
      <w:r/>
    </w:p>
    <w:p>
      <w:pPr>
        <w:jc w:val="both"/>
      </w:pPr>
      <w:r>
        <w:t xml:space="preserve">      metric_value = metric(aggregates_dict)</w:t>
      </w:r>
    </w:p>
    <w:p>
      <w:pPr>
        <w:jc w:val="both"/>
      </w:pPr>
      <w:r/>
    </w:p>
    <w:p>
      <w:pPr>
        <w:jc w:val="both"/>
      </w:pPr>
      <w:r>
        <w:t xml:space="preserve">      # derivative of metric with respect to the 1st order aggregates</w:t>
      </w:r>
    </w:p>
    <w:p>
      <w:pPr>
        <w:jc w:val="both"/>
      </w:pPr>
      <w:r>
        <w:t xml:space="preserve">      # i.e. d M(agg1) / d agg1</w:t>
      </w:r>
    </w:p>
    <w:p>
      <w:pPr>
        <w:jc w:val="both"/>
      </w:pPr>
      <w:r>
        <w:t xml:space="preserve">      metric_prime = tf.gradients(metric_value, agg_1, stop_gradients=agg_1)</w:t>
      </w:r>
    </w:p>
    <w:p>
      <w:pPr>
        <w:jc w:val="both"/>
      </w:pPr>
      <w:r/>
    </w:p>
    <w:p>
      <w:pPr>
        <w:jc w:val="both"/>
      </w:pPr>
      <w:r>
        <w:t xml:space="preserve">      # estimated covariance of agg_1</w:t>
      </w:r>
    </w:p>
    <w:p>
      <w:pPr>
        <w:jc w:val="both"/>
      </w:pPr>
      <w:r>
        <w:t xml:space="preserve">      # cov(F) = sum(f*f^T) - (sum(f) * sum(f)^T) / N</w:t>
      </w:r>
    </w:p>
    <w:p>
      <w:pPr>
        <w:jc w:val="both"/>
      </w:pPr>
      <w:r>
        <w:t xml:space="preserve">      #     = agg_2 - (agg_1 * agg_1^T) / N</w:t>
      </w:r>
    </w:p>
    <w:p>
      <w:pPr>
        <w:jc w:val="both"/>
      </w:pPr>
      <w:r>
        <w:t xml:space="preserve">      N_covariance_estimate = agg_2 - (</w:t>
      </w:r>
    </w:p>
    <w:p>
      <w:pPr>
        <w:jc w:val="both"/>
      </w:pPr>
      <w:r>
        <w:t xml:space="preserve">        tf.reshape(agg_1, shape=[-1, 1])</w:t>
      </w:r>
    </w:p>
    <w:p>
      <w:pPr>
        <w:jc w:val="both"/>
      </w:pPr>
      <w:r>
        <w:t xml:space="preserve">        @ tf.reshape(agg_1, shape=[1, -1])</w:t>
      </w:r>
    </w:p>
    <w:p>
      <w:pPr>
        <w:jc w:val="both"/>
      </w:pPr>
      <w:r>
        <w:t xml:space="preserve">        / tf.cast(samp_cnt, dtype=tf.float64)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# push N_covariance_estimate through a linearization of metric around agg_1</w:t>
      </w:r>
    </w:p>
    <w:p>
      <w:pPr>
        <w:jc w:val="both"/>
      </w:pPr>
      <w:r>
        <w:t xml:space="preserve">      # metric var = transpose(d M(agg1) / d agg1) * cov(F) * (d M(agg1) / d agg1)</w:t>
      </w:r>
    </w:p>
    <w:p>
      <w:pPr>
        <w:jc w:val="both"/>
      </w:pPr>
      <w:r>
        <w:t xml:space="preserve">      metric_variance = (</w:t>
      </w:r>
    </w:p>
    <w:p>
      <w:pPr>
        <w:jc w:val="both"/>
      </w:pPr>
      <w:r>
        <w:t xml:space="preserve">        tf.reshape(metric_prime, shape=[1, -1])</w:t>
      </w:r>
    </w:p>
    <w:p>
      <w:pPr>
        <w:jc w:val="both"/>
      </w:pPr>
      <w:r>
        <w:t xml:space="preserve">        @ N_covariance_estimate</w:t>
      </w:r>
    </w:p>
    <w:p>
      <w:pPr>
        <w:jc w:val="both"/>
      </w:pPr>
      <w:r>
        <w:t xml:space="preserve">        @ tf.reshape(metric_prime, shape=[-1, 1])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# result should be a single element, but the matmul is 2D</w:t>
      </w:r>
    </w:p>
    <w:p>
      <w:pPr>
        <w:jc w:val="both"/>
      </w:pPr>
      <w:r>
        <w:t xml:space="preserve">      metric_variance = metric_variance[0][0]</w:t>
      </w:r>
    </w:p>
    <w:p>
      <w:pPr>
        <w:jc w:val="both"/>
      </w:pPr>
      <w:r>
        <w:t xml:space="preserve">      metric_stderr = tf.sqrt(metric_variance)</w:t>
      </w:r>
    </w:p>
    <w:p>
      <w:pPr>
        <w:jc w:val="both"/>
      </w:pPr>
      <w:r>
        <w:t xml:space="preserve">      return metric_stderr</w:t>
      </w:r>
    </w:p>
    <w:p>
      <w:pPr>
        <w:jc w:val="both"/>
      </w:pPr>
      <w:r/>
    </w:p>
    <w:p>
      <w:pPr>
        <w:jc w:val="both"/>
      </w:pPr>
      <w:r>
        <w:t xml:space="preserve">    metric_stderr = compute_output(aggregates_1, aggregates_2, sample_count)</w:t>
      </w:r>
    </w:p>
    <w:p>
      <w:pPr>
        <w:jc w:val="both"/>
      </w:pPr>
      <w:r>
        <w:t xml:space="preserve">    update_metric_stderr = compute_output(update_aggregates_1, update_aggregates_2, update_sample_count)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metric_stderr)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update_metric_stderr)</w:t>
      </w:r>
    </w:p>
    <w:p>
      <w:pPr>
        <w:jc w:val="both"/>
      </w:pPr>
      <w:r/>
    </w:p>
    <w:p>
      <w:pPr>
        <w:jc w:val="both"/>
      </w:pPr>
      <w:r>
        <w:t xml:space="preserve">    return metric_stderr, update_metric_stderr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lolly_nrce(labels, predictions,</w:t>
      </w:r>
    </w:p>
    <w:p>
      <w:pPr>
        <w:jc w:val="both"/>
      </w:pPr>
      <w:r>
        <w:t xml:space="preserve">               weights=None,</w:t>
      </w:r>
    </w:p>
    <w:p>
      <w:pPr>
        <w:jc w:val="both"/>
      </w:pPr>
      <w:r>
        <w:t xml:space="preserve">               metrics_collections=None,</w:t>
      </w:r>
    </w:p>
    <w:p>
      <w:pPr>
        <w:jc w:val="both"/>
      </w:pPr>
      <w:r>
        <w:t xml:space="preserve">               updates_collections=None,</w:t>
      </w:r>
    </w:p>
    <w:p>
      <w:pPr>
        <w:jc w:val="both"/>
      </w:pPr>
      <w:r>
        <w:t xml:space="preserve">               name=None):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Lolly NRCE.</w:t>
      </w:r>
    </w:p>
    <w:p>
      <w:pPr>
        <w:jc w:val="both"/>
      </w:pPr>
      <w:r/>
    </w:p>
    <w:p>
      <w:pPr>
        <w:jc w:val="both"/>
      </w:pPr>
      <w:r>
        <w:t xml:space="preserve">  Note: As this NRCE calculation uses Taylor expansion, it becomes inaccurate when the ctr is large,</w:t>
      </w:r>
    </w:p>
    <w:p>
      <w:pPr>
        <w:jc w:val="both"/>
      </w:pPr>
      <w:r>
        <w:t xml:space="preserve">  especially when the adjusted ctr goes above 1.0.</w:t>
      </w:r>
    </w:p>
    <w:p>
      <w:pPr>
        <w:jc w:val="both"/>
      </w:pPr>
      <w:r/>
    </w:p>
    <w:p>
      <w:pPr>
        <w:jc w:val="both"/>
      </w:pPr>
      <w:r>
        <w:t xml:space="preserve">  Calculation:</w:t>
      </w:r>
    </w:p>
    <w:p>
      <w:pPr>
        <w:jc w:val="both"/>
      </w:pPr>
      <w:r/>
    </w:p>
    <w:p>
      <w:pPr>
        <w:jc w:val="both"/>
      </w:pPr>
      <w:r>
        <w:t xml:space="preserve">  ::</w:t>
      </w:r>
    </w:p>
    <w:p>
      <w:pPr>
        <w:jc w:val="both"/>
      </w:pPr>
      <w:r/>
    </w:p>
    <w:p>
      <w:pPr>
        <w:jc w:val="both"/>
      </w:pPr>
      <w:r>
        <w:t xml:space="preserve">    NRCE: lolly NRCE</w:t>
      </w:r>
    </w:p>
    <w:p>
      <w:pPr>
        <w:jc w:val="both"/>
      </w:pPr>
      <w:r>
        <w:t xml:space="preserve">    BCE: baseline cross entropy</w:t>
      </w:r>
    </w:p>
    <w:p>
      <w:pPr>
        <w:jc w:val="both"/>
      </w:pPr>
      <w:r>
        <w:t xml:space="preserve">    NCE: normalized cross entropy</w:t>
      </w:r>
    </w:p>
    <w:p>
      <w:pPr>
        <w:jc w:val="both"/>
      </w:pPr>
      <w:r>
        <w:t xml:space="preserve">    CE: cross entropy</w:t>
      </w:r>
    </w:p>
    <w:p>
      <w:pPr>
        <w:jc w:val="both"/>
      </w:pPr>
      <w:r>
        <w:t xml:space="preserve">    y_i: label of example i</w:t>
      </w:r>
    </w:p>
    <w:p>
      <w:pPr>
        <w:jc w:val="both"/>
      </w:pPr>
      <w:r>
        <w:t xml:space="preserve">    p_i: prediction of example i</w:t>
      </w:r>
    </w:p>
    <w:p>
      <w:pPr>
        <w:jc w:val="both"/>
      </w:pPr>
      <w:r>
        <w:t xml:space="preserve">    y: ctr</w:t>
      </w:r>
    </w:p>
    <w:p>
      <w:pPr>
        <w:jc w:val="both"/>
      </w:pPr>
      <w:r>
        <w:t xml:space="preserve">    p: average prediction</w:t>
      </w:r>
    </w:p>
    <w:p>
      <w:pPr>
        <w:jc w:val="both"/>
      </w:pPr>
      <w:r>
        <w:t xml:space="preserve">    a: normalizer</w:t>
      </w:r>
    </w:p>
    <w:p>
      <w:pPr>
        <w:jc w:val="both"/>
      </w:pPr>
      <w:r/>
    </w:p>
    <w:p>
      <w:pPr>
        <w:jc w:val="both"/>
      </w:pPr>
      <w:r>
        <w:t xml:space="preserve">    Assumes any p_i and a * p_i is within [0, 1)</w:t>
      </w:r>
    </w:p>
    <w:p>
      <w:pPr>
        <w:jc w:val="both"/>
      </w:pPr>
      <w:r>
        <w:t xml:space="preserve">    NRCE = (1 - NCE / BCE) * 100</w:t>
      </w:r>
    </w:p>
    <w:p>
      <w:pPr>
        <w:jc w:val="both"/>
      </w:pPr>
      <w:r>
        <w:t xml:space="preserve">    BCE = - sum_i(y_i * log(y) + (1 - y_i) * log(1 - y))</w:t>
      </w:r>
    </w:p>
    <w:p>
      <w:pPr>
        <w:jc w:val="both"/>
      </w:pPr>
      <w:r>
        <w:t xml:space="preserve">        = - (y * log(y) + (1 - y) * log(1 - y))</w:t>
      </w:r>
    </w:p>
    <w:p>
      <w:pPr>
        <w:jc w:val="both"/>
      </w:pPr>
      <w:r>
        <w:t xml:space="preserve">    a = y / p</w:t>
      </w:r>
    </w:p>
    <w:p>
      <w:pPr>
        <w:jc w:val="both"/>
      </w:pPr>
      <w:r>
        <w:t xml:space="preserve">    CE = - sum_i(y_i * log(p_i) + (1 - y_i) * log(1 - p_i))</w:t>
      </w:r>
    </w:p>
    <w:p>
      <w:pPr>
        <w:jc w:val="both"/>
      </w:pPr>
      <w:r>
        <w:t xml:space="preserve">    NCE = - sum_i(y_i * log(a * p_i) + (1 - y_i) * log(1 - a * p_i))</w:t>
      </w:r>
    </w:p>
    <w:p>
      <w:pPr>
        <w:jc w:val="both"/>
      </w:pPr>
      <w:r>
        <w:t xml:space="preserve">        = - sum_i(y_i * log(p_i) + (1 - y_i) * log(1 - p_i))</w:t>
      </w:r>
    </w:p>
    <w:p>
      <w:pPr>
        <w:jc w:val="both"/>
      </w:pPr>
      <w:r>
        <w:t xml:space="preserve">          - sum_i(y_i * log(a))</w:t>
      </w:r>
    </w:p>
    <w:p>
      <w:pPr>
        <w:jc w:val="both"/>
      </w:pPr>
      <w:r>
        <w:t xml:space="preserve">          + sum_i((1 - y_i) * log(1 - p_i))</w:t>
      </w:r>
    </w:p>
    <w:p>
      <w:pPr>
        <w:jc w:val="both"/>
      </w:pPr>
      <w:r>
        <w:t xml:space="preserve">          - sum_i((1 - y_i) * log(1 - a * p_i))</w:t>
      </w:r>
    </w:p>
    <w:p>
      <w:pPr>
        <w:jc w:val="both"/>
      </w:pPr>
      <w:r>
        <w:t xml:space="preserve">        ~= CE - sum_i(y_i) * log(a)</w:t>
      </w:r>
    </w:p>
    <w:p>
      <w:pPr>
        <w:jc w:val="both"/>
      </w:pPr>
      <w:r>
        <w:t xml:space="preserve">          + sum_i((1 - y_i) * (- sum_{j=1~5}(p_i^j / j)))</w:t>
      </w:r>
    </w:p>
    <w:p>
      <w:pPr>
        <w:jc w:val="both"/>
      </w:pPr>
      <w:r>
        <w:t xml:space="preserve">          - sum_i((1 - y_i) * (- sum_{j=1~5}(a^j * p_i^j / j)))</w:t>
      </w:r>
    </w:p>
    <w:p>
      <w:pPr>
        <w:jc w:val="both"/>
      </w:pPr>
      <w:r>
        <w:t xml:space="preserve">          # Takes 5 items from the Taylor expansion, can be increased if needed</w:t>
      </w:r>
    </w:p>
    <w:p>
      <w:pPr>
        <w:jc w:val="both"/>
      </w:pPr>
      <w:r>
        <w:t xml:space="preserve">          # Error for each example is O(p_i^6)</w:t>
      </w:r>
    </w:p>
    <w:p>
      <w:pPr>
        <w:jc w:val="both"/>
      </w:pPr>
      <w:r>
        <w:t xml:space="preserve">        = CE - sum_i(y_i) * log(a)</w:t>
      </w:r>
    </w:p>
    <w:p>
      <w:pPr>
        <w:jc w:val="both"/>
      </w:pPr>
      <w:r>
        <w:t xml:space="preserve">          - sum_{j=1~5}(sum_i((1 - y_i) * p_i^j) / j)</w:t>
      </w:r>
    </w:p>
    <w:p>
      <w:pPr>
        <w:jc w:val="both"/>
      </w:pPr>
      <w:r>
        <w:t xml:space="preserve">          + sum_{j=1~5}(sum_i((1 - y_i) * p_i^j) * a^j / j)</w:t>
      </w:r>
    </w:p>
    <w:p>
      <w:pPr>
        <w:jc w:val="both"/>
      </w:pPr>
      <w:r>
        <w:t xml:space="preserve">        = CE - sum_i(y_i) * log(a)</w:t>
      </w:r>
    </w:p>
    <w:p>
      <w:pPr>
        <w:jc w:val="both"/>
      </w:pPr>
      <w:r>
        <w:t xml:space="preserve">          + sum_{j=1~5}(sum_i((1 - y_i) * p_i^j) * (a^j - 1) / j)</w:t>
      </w:r>
    </w:p>
    <w:p>
      <w:pPr>
        <w:jc w:val="both"/>
      </w:pPr>
      <w:r/>
    </w:p>
    <w:p>
      <w:pPr>
        <w:jc w:val="both"/>
      </w:pPr>
      <w:r>
        <w:t xml:space="preserve">  Thus we keep track of CE, sum_i(y_i), sum_i((1 - y_i) * p_i^j) for j=1~5.</w:t>
      </w:r>
    </w:p>
    <w:p>
      <w:pPr>
        <w:jc w:val="both"/>
      </w:pPr>
      <w:r>
        <w:t xml:space="preserve">  We also keep track of p and y by sum_i(y_i), sum_i(p_i), sum_i(1) so that</w:t>
      </w:r>
    </w:p>
    <w:p>
      <w:pPr>
        <w:jc w:val="both"/>
      </w:pPr>
      <w:r>
        <w:t xml:space="preserve">  we can get a at the end, which leads to this NRCE.</w:t>
      </w:r>
    </w:p>
    <w:p>
      <w:pPr>
        <w:jc w:val="both"/>
      </w:pPr>
      <w:r/>
    </w:p>
    <w:p>
      <w:pPr>
        <w:jc w:val="both"/>
      </w:pPr>
      <w:r>
        <w:t xml:space="preserve">  NRCE uses ctr and average pctr to normalize the pctrs.</w:t>
      </w:r>
    </w:p>
    <w:p>
      <w:pPr>
        <w:jc w:val="both"/>
      </w:pPr>
      <w:r>
        <w:t xml:space="preserve">  It removes the impact of prediction error from RCE.</w:t>
      </w:r>
    </w:p>
    <w:p>
      <w:pPr>
        <w:jc w:val="both"/>
      </w:pPr>
      <w:r>
        <w:t xml:space="preserve">  Usually NRCE is higher as the prediction error impact on RCE is negative.</w:t>
      </w:r>
    </w:p>
    <w:p>
      <w:pPr>
        <w:jc w:val="both"/>
      </w:pPr>
      <w:r>
        <w:t xml:space="preserve">  Removing prediction error in our model can make RCE closer to NRCE and thus improve RCE.</w:t>
      </w:r>
    </w:p>
    <w:p>
      <w:pPr>
        <w:jc w:val="both"/>
      </w:pPr>
      <w:r/>
    </w:p>
    <w:p>
      <w:pPr>
        <w:jc w:val="both"/>
      </w:pPr>
      <w:r>
        <w:t xml:space="preserve">  In Lolly NRCE we use ctr and average pctr of the whole dataset.</w:t>
      </w:r>
    </w:p>
    <w:p>
      <w:pPr>
        <w:jc w:val="both"/>
      </w:pPr>
      <w:r>
        <w:t xml:space="preserve">  We thus remove the dataset level error in NRCE calculation.</w:t>
      </w:r>
    </w:p>
    <w:p>
      <w:pPr>
        <w:jc w:val="both"/>
      </w:pPr>
      <w:r>
        <w:t xml:space="preserve">  In this case, when we want to improve RCE to the level of NRCE,</w:t>
      </w:r>
    </w:p>
    <w:p>
      <w:pPr>
        <w:jc w:val="both"/>
      </w:pPr>
      <w:r>
        <w:t xml:space="preserve">  it is achievable as dataset level prediction error is easy to remove by calibration.</w:t>
      </w:r>
    </w:p>
    <w:p>
      <w:pPr>
        <w:jc w:val="both"/>
      </w:pPr>
      <w:r>
        <w:t xml:space="preserve">  Lolly NRCE is thus a good estimate about the potential gain by adding calibration.</w:t>
      </w:r>
    </w:p>
    <w:p>
      <w:pPr>
        <w:jc w:val="both"/>
      </w:pPr>
      <w:r/>
    </w:p>
    <w:p>
      <w:pPr>
        <w:jc w:val="both"/>
      </w:pPr>
      <w:r>
        <w:t xml:space="preserve">  In DBv2 NRCE, we use per-batch ctr and average pctr. We remove the batch level error.</w:t>
      </w:r>
    </w:p>
    <w:p>
      <w:pPr>
        <w:jc w:val="both"/>
      </w:pPr>
      <w:r>
        <w:t xml:space="preserve">  This error is difficult to remove by modeling improvement,</w:t>
      </w:r>
    </w:p>
    <w:p>
      <w:pPr>
        <w:jc w:val="both"/>
      </w:pPr>
      <w:r>
        <w:t xml:space="preserve">  at least not by simple calibration.</w:t>
      </w:r>
    </w:p>
    <w:p>
      <w:pPr>
        <w:jc w:val="both"/>
      </w:pPr>
      <w:r>
        <w:t xml:space="preserve">  It thus cannot indicate the same opportunity as the Lolly NRCE does.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the ground true value.</w:t>
      </w:r>
    </w:p>
    <w:p>
      <w:pPr>
        <w:jc w:val="both"/>
      </w:pPr>
      <w:r>
        <w:t xml:space="preserve">    predictions:</w:t>
      </w:r>
    </w:p>
    <w:p>
      <w:pPr>
        <w:jc w:val="both"/>
      </w:pPr>
      <w:r>
        <w:t xml:space="preserve">      the predicted values, whose shape must match labels.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optional weights, whose shape must match labels . Weight is 1 if not set.</w:t>
      </w:r>
    </w:p>
    <w:p>
      <w:pPr>
        <w:jc w:val="both"/>
      </w:pPr>
      <w:r>
        <w:t xml:space="preserve">    metrics_collections:</w:t>
      </w:r>
    </w:p>
    <w:p>
      <w:pPr>
        <w:jc w:val="both"/>
      </w:pPr>
      <w:r>
        <w:t xml:space="preserve">      optional list of collections to add this metric into.</w:t>
      </w:r>
    </w:p>
    <w:p>
      <w:pPr>
        <w:jc w:val="both"/>
      </w:pPr>
      <w:r>
        <w:t xml:space="preserve">    updates_collections:</w:t>
      </w:r>
    </w:p>
    <w:p>
      <w:pPr>
        <w:jc w:val="both"/>
      </w:pPr>
      <w:r>
        <w:t xml:space="preserve">      optional list of collections to add the associated update_op into.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an optional variable_scope name.</w:t>
      </w:r>
    </w:p>
    <w:p>
      <w:pPr>
        <w:jc w:val="both"/>
      </w:pPr>
      <w:r/>
    </w:p>
    <w:p>
      <w:pPr>
        <w:jc w:val="both"/>
      </w:pPr>
      <w:r>
        <w:t xml:space="preserve">  Return:</w:t>
      </w:r>
    </w:p>
    <w:p>
      <w:pPr>
        <w:jc w:val="both"/>
      </w:pPr>
      <w:r>
        <w:t xml:space="preserve">    rce_value:</w:t>
      </w:r>
    </w:p>
    <w:p>
      <w:pPr>
        <w:jc w:val="both"/>
      </w:pPr>
      <w:r>
        <w:t xml:space="preserve">      A ``Tensor`` representing the RCE.</w:t>
      </w:r>
    </w:p>
    <w:p>
      <w:pPr>
        <w:jc w:val="both"/>
      </w:pPr>
      <w:r>
        <w:t xml:space="preserve">    update_op:</w:t>
      </w:r>
    </w:p>
    <w:p>
      <w:pPr>
        <w:jc w:val="both"/>
      </w:pPr>
      <w:r>
        <w:t xml:space="preserve">      A update operation used to accumulate data into this metric.</w:t>
      </w:r>
    </w:p>
    <w:p>
      <w:pPr>
        <w:jc w:val="both"/>
      </w:pPr>
      <w:r/>
    </w:p>
    <w:p>
      <w:pPr>
        <w:jc w:val="both"/>
      </w:pPr>
      <w:r>
        <w:t xml:space="preserve">  Note: Must have at least 1 positive and 1 negative sample accumulated,</w:t>
      </w:r>
    </w:p>
    <w:p>
      <w:pPr>
        <w:jc w:val="both"/>
      </w:pPr>
      <w:r>
        <w:t xml:space="preserve">        or NRCE will come out as NaN.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tf.variable_scope(name, "lolly_nrce", (labels, predictions, weights)):</w:t>
      </w:r>
    </w:p>
    <w:p>
      <w:pPr>
        <w:jc w:val="both"/>
      </w:pPr>
      <w:r>
        <w:t xml:space="preserve">    labels = tf.to_float(labels, name="label_to_float")</w:t>
      </w:r>
    </w:p>
    <w:p>
      <w:pPr>
        <w:jc w:val="both"/>
      </w:pPr>
      <w:r>
        <w:t xml:space="preserve">    predictions = tf.to_float(predictions, name="predictions_to_float")</w:t>
      </w:r>
    </w:p>
    <w:p>
      <w:pPr>
        <w:jc w:val="both"/>
      </w:pPr>
      <w:r/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tf.ones(shape=tf.shape(labels), dtype=tf.float32, name="default_weight")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tf.to_float(weights, name="weight_to_float")</w:t>
      </w:r>
    </w:p>
    <w:p>
      <w:pPr>
        <w:jc w:val="both"/>
      </w:pPr>
      <w:r/>
    </w:p>
    <w:p>
      <w:pPr>
        <w:jc w:val="both"/>
      </w:pPr>
      <w:r>
        <w:t xml:space="preserve">    positive_weights = tf.multiply(labels, weights, name="positive_weights")</w:t>
      </w:r>
    </w:p>
    <w:p>
      <w:pPr>
        <w:jc w:val="both"/>
      </w:pPr>
      <w:r/>
    </w:p>
    <w:p>
      <w:pPr>
        <w:jc w:val="both"/>
      </w:pPr>
      <w:r>
        <w:t xml:space="preserve">    # clamp predictions to keep log(p) stable</w:t>
      </w:r>
    </w:p>
    <w:p>
      <w:pPr>
        <w:jc w:val="both"/>
      </w:pPr>
      <w:r>
        <w:t xml:space="preserve">    clip_predictions = tf.clip_by_value(</w:t>
      </w:r>
    </w:p>
    <w:p>
      <w:pPr>
        <w:jc w:val="both"/>
      </w:pPr>
      <w:r>
        <w:t xml:space="preserve">      predictions,</w:t>
      </w:r>
    </w:p>
    <w:p>
      <w:pPr>
        <w:jc w:val="both"/>
      </w:pPr>
      <w:r>
        <w:t xml:space="preserve">      CLAMP_EPSILON,</w:t>
      </w:r>
    </w:p>
    <w:p>
      <w:pPr>
        <w:jc w:val="both"/>
      </w:pPr>
      <w:r>
        <w:t xml:space="preserve">      1.0 - CLAMP_EPSILON,</w:t>
      </w:r>
    </w:p>
    <w:p>
      <w:pPr>
        <w:jc w:val="both"/>
      </w:pPr>
      <w:r>
        <w:t xml:space="preserve">      name="clip_predictions")</w:t>
      </w:r>
    </w:p>
    <w:p>
      <w:pPr>
        <w:jc w:val="both"/>
      </w:pPr>
      <w:r>
        <w:t xml:space="preserve">    weighted_predictions = tf.multiply(</w:t>
      </w:r>
    </w:p>
    <w:p>
      <w:pPr>
        <w:jc w:val="both"/>
      </w:pPr>
      <w:r>
        <w:t xml:space="preserve">      predictions, weights,</w:t>
      </w:r>
    </w:p>
    <w:p>
      <w:pPr>
        <w:jc w:val="both"/>
      </w:pPr>
      <w:r>
        <w:t xml:space="preserve">      name="weighted_predictions")</w:t>
      </w:r>
    </w:p>
    <w:p>
      <w:pPr>
        <w:jc w:val="both"/>
      </w:pPr>
      <w:r/>
    </w:p>
    <w:p>
      <w:pPr>
        <w:jc w:val="both"/>
      </w:pPr>
      <w:r>
        <w:t xml:space="preserve">    logloss = _binary_cross_entropy(pred=clip_predictions, target=labels, name="logloss")</w:t>
      </w:r>
    </w:p>
    <w:p>
      <w:pPr>
        <w:jc w:val="both"/>
      </w:pPr>
      <w:r>
        <w:t xml:space="preserve">    weighted_logloss = tf.multiply(logloss, weights, name="weighted_logloss")</w:t>
      </w:r>
    </w:p>
    <w:p>
      <w:pPr>
        <w:jc w:val="both"/>
      </w:pPr>
      <w:r/>
    </w:p>
    <w:p>
      <w:pPr>
        <w:jc w:val="both"/>
      </w:pPr>
      <w:r>
        <w:t xml:space="preserve">    negatives = tf.subtract(</w:t>
      </w:r>
    </w:p>
    <w:p>
      <w:pPr>
        <w:jc w:val="both"/>
      </w:pPr>
      <w:r>
        <w:t xml:space="preserve">      tf.ones(shape=tf.shape(labels), dtype=tf.float32),</w:t>
      </w:r>
    </w:p>
    <w:p>
      <w:pPr>
        <w:jc w:val="both"/>
      </w:pPr>
      <w:r>
        <w:t xml:space="preserve">      labels,</w:t>
      </w:r>
    </w:p>
    <w:p>
      <w:pPr>
        <w:jc w:val="both"/>
      </w:pPr>
      <w:r>
        <w:t xml:space="preserve">      name="negatives")</w:t>
      </w:r>
    </w:p>
    <w:p>
      <w:pPr>
        <w:jc w:val="both"/>
      </w:pPr>
      <w:r>
        <w:t xml:space="preserve">    negative_predictions = tf.multiply(</w:t>
      </w:r>
    </w:p>
    <w:p>
      <w:pPr>
        <w:jc w:val="both"/>
      </w:pPr>
      <w:r>
        <w:t xml:space="preserve">      predictions,</w:t>
      </w:r>
    </w:p>
    <w:p>
      <w:pPr>
        <w:jc w:val="both"/>
      </w:pPr>
      <w:r>
        <w:t xml:space="preserve">      negatives,</w:t>
      </w:r>
    </w:p>
    <w:p>
      <w:pPr>
        <w:jc w:val="both"/>
      </w:pPr>
      <w:r>
        <w:t xml:space="preserve">      name="negative_predictions")</w:t>
      </w:r>
    </w:p>
    <w:p>
      <w:pPr>
        <w:jc w:val="both"/>
      </w:pPr>
      <w:r>
        <w:t xml:space="preserve">    weighted_negative_predictions = tf.multiply(</w:t>
      </w:r>
    </w:p>
    <w:p>
      <w:pPr>
        <w:jc w:val="both"/>
      </w:pPr>
      <w:r>
        <w:t xml:space="preserve">      negative_predictions, weights,</w:t>
      </w:r>
    </w:p>
    <w:p>
      <w:pPr>
        <w:jc w:val="both"/>
      </w:pPr>
      <w:r>
        <w:t xml:space="preserve">      name="weighted_negative_predictions")</w:t>
      </w:r>
    </w:p>
    <w:p>
      <w:pPr>
        <w:jc w:val="both"/>
      </w:pPr>
      <w:r>
        <w:t xml:space="preserve">    negative_squared_predictions = tf.multiply(</w:t>
      </w:r>
    </w:p>
    <w:p>
      <w:pPr>
        <w:jc w:val="both"/>
      </w:pPr>
      <w:r>
        <w:t xml:space="preserve">      negative_predictions,</w:t>
      </w:r>
    </w:p>
    <w:p>
      <w:pPr>
        <w:jc w:val="both"/>
      </w:pPr>
      <w:r>
        <w:t xml:space="preserve">      negative_predictions,</w:t>
      </w:r>
    </w:p>
    <w:p>
      <w:pPr>
        <w:jc w:val="both"/>
      </w:pPr>
      <w:r>
        <w:t xml:space="preserve">      name="negative_squared_predictions")</w:t>
      </w:r>
    </w:p>
    <w:p>
      <w:pPr>
        <w:jc w:val="both"/>
      </w:pPr>
      <w:r>
        <w:t xml:space="preserve">    weighted_negative_squared_predictions = tf.multiply(</w:t>
      </w:r>
    </w:p>
    <w:p>
      <w:pPr>
        <w:jc w:val="both"/>
      </w:pPr>
      <w:r>
        <w:t xml:space="preserve">      negative_squared_predictions, weights,</w:t>
      </w:r>
    </w:p>
    <w:p>
      <w:pPr>
        <w:jc w:val="both"/>
      </w:pPr>
      <w:r>
        <w:t xml:space="preserve">      name="weighted_negative_squared_predictions")</w:t>
      </w:r>
    </w:p>
    <w:p>
      <w:pPr>
        <w:jc w:val="both"/>
      </w:pPr>
      <w:r>
        <w:t xml:space="preserve">    negative_cubed_predictions = tf.multiply(</w:t>
      </w:r>
    </w:p>
    <w:p>
      <w:pPr>
        <w:jc w:val="both"/>
      </w:pPr>
      <w:r>
        <w:t xml:space="preserve">      negative_squared_predictions,</w:t>
      </w:r>
    </w:p>
    <w:p>
      <w:pPr>
        <w:jc w:val="both"/>
      </w:pPr>
      <w:r>
        <w:t xml:space="preserve">      negative_predictions,</w:t>
      </w:r>
    </w:p>
    <w:p>
      <w:pPr>
        <w:jc w:val="both"/>
      </w:pPr>
      <w:r>
        <w:t xml:space="preserve">      name="negative_cubed_predictions")</w:t>
      </w:r>
    </w:p>
    <w:p>
      <w:pPr>
        <w:jc w:val="both"/>
      </w:pPr>
      <w:r>
        <w:t xml:space="preserve">    weighted_negative_cubed_predictions = tf.multiply(</w:t>
      </w:r>
    </w:p>
    <w:p>
      <w:pPr>
        <w:jc w:val="both"/>
      </w:pPr>
      <w:r>
        <w:t xml:space="preserve">      negative_cubed_predictions, weights,</w:t>
      </w:r>
    </w:p>
    <w:p>
      <w:pPr>
        <w:jc w:val="both"/>
      </w:pPr>
      <w:r>
        <w:t xml:space="preserve">      name="weighted_negative_cubed_predictions")</w:t>
      </w:r>
    </w:p>
    <w:p>
      <w:pPr>
        <w:jc w:val="both"/>
      </w:pPr>
      <w:r>
        <w:t xml:space="preserve">    negative_quartic_predictions = tf.multiply(</w:t>
      </w:r>
    </w:p>
    <w:p>
      <w:pPr>
        <w:jc w:val="both"/>
      </w:pPr>
      <w:r>
        <w:t xml:space="preserve">      negative_cubed_predictions,</w:t>
      </w:r>
    </w:p>
    <w:p>
      <w:pPr>
        <w:jc w:val="both"/>
      </w:pPr>
      <w:r>
        <w:t xml:space="preserve">      negative_predictions,</w:t>
      </w:r>
    </w:p>
    <w:p>
      <w:pPr>
        <w:jc w:val="both"/>
      </w:pPr>
      <w:r>
        <w:t xml:space="preserve">      name="negative_quartic_predictions")</w:t>
      </w:r>
    </w:p>
    <w:p>
      <w:pPr>
        <w:jc w:val="both"/>
      </w:pPr>
      <w:r>
        <w:t xml:space="preserve">    weighted_negative_quartic_predictions = tf.multiply(</w:t>
      </w:r>
    </w:p>
    <w:p>
      <w:pPr>
        <w:jc w:val="both"/>
      </w:pPr>
      <w:r>
        <w:t xml:space="preserve">      negative_quartic_predictions, weights,</w:t>
      </w:r>
    </w:p>
    <w:p>
      <w:pPr>
        <w:jc w:val="both"/>
      </w:pPr>
      <w:r>
        <w:t xml:space="preserve">      name="weighted_negative_quartic_predictions")</w:t>
      </w:r>
    </w:p>
    <w:p>
      <w:pPr>
        <w:jc w:val="both"/>
      </w:pPr>
      <w:r>
        <w:t xml:space="preserve">    negative_quintic_predictions = tf.multiply(</w:t>
      </w:r>
    </w:p>
    <w:p>
      <w:pPr>
        <w:jc w:val="both"/>
      </w:pPr>
      <w:r>
        <w:t xml:space="preserve">      negative_quartic_predictions,</w:t>
      </w:r>
    </w:p>
    <w:p>
      <w:pPr>
        <w:jc w:val="both"/>
      </w:pPr>
      <w:r>
        <w:t xml:space="preserve">      negative_predictions,</w:t>
      </w:r>
    </w:p>
    <w:p>
      <w:pPr>
        <w:jc w:val="both"/>
      </w:pPr>
      <w:r>
        <w:t xml:space="preserve">      name="negative_quintic_predictions")</w:t>
      </w:r>
    </w:p>
    <w:p>
      <w:pPr>
        <w:jc w:val="both"/>
      </w:pPr>
      <w:r>
        <w:t xml:space="preserve">    weighted_negative_quintic_predictions = tf.multiply(</w:t>
      </w:r>
    </w:p>
    <w:p>
      <w:pPr>
        <w:jc w:val="both"/>
      </w:pPr>
      <w:r>
        <w:t xml:space="preserve">      negative_quintic_predictions, weights,</w:t>
      </w:r>
    </w:p>
    <w:p>
      <w:pPr>
        <w:jc w:val="both"/>
      </w:pPr>
      <w:r>
        <w:t xml:space="preserve">      name="weighted_negative_quintic_predictions")</w:t>
      </w:r>
    </w:p>
    <w:p>
      <w:pPr>
        <w:jc w:val="both"/>
      </w:pPr>
      <w:r/>
    </w:p>
    <w:p>
      <w:pPr>
        <w:jc w:val="both"/>
      </w:pPr>
      <w:r>
        <w:t xml:space="preserve">    # Tracked stats</w:t>
      </w:r>
    </w:p>
    <w:p>
      <w:pPr>
        <w:jc w:val="both"/>
      </w:pPr>
      <w:r>
        <w:t xml:space="preserve">    total_positive = _metric_variable(name="total_positive", shape=[], dtype=tf.float32)</w:t>
      </w:r>
    </w:p>
    <w:p>
      <w:pPr>
        <w:jc w:val="both"/>
      </w:pPr>
      <w:r>
        <w:t xml:space="preserve">    total_weight = _metric_variable(name="total_weight", shape=[], dtype=tf.float32)</w:t>
      </w:r>
    </w:p>
    <w:p>
      <w:pPr>
        <w:jc w:val="both"/>
      </w:pPr>
      <w:r/>
    </w:p>
    <w:p>
      <w:pPr>
        <w:jc w:val="both"/>
      </w:pPr>
      <w:r>
        <w:t xml:space="preserve">    total_prediction = _metric_variable(name="total_prediction", shape=[], dtype=tf.float32)</w:t>
      </w:r>
    </w:p>
    <w:p>
      <w:pPr>
        <w:jc w:val="both"/>
      </w:pPr>
      <w:r/>
    </w:p>
    <w:p>
      <w:pPr>
        <w:jc w:val="both"/>
      </w:pPr>
      <w:r>
        <w:t xml:space="preserve">    total_negative_prediction = _metric_variable(</w:t>
      </w:r>
    </w:p>
    <w:p>
      <w:pPr>
        <w:jc w:val="both"/>
      </w:pPr>
      <w:r>
        <w:t xml:space="preserve">      name="total_negative_prediction",</w:t>
      </w:r>
    </w:p>
    <w:p>
      <w:pPr>
        <w:jc w:val="both"/>
      </w:pPr>
      <w:r>
        <w:t xml:space="preserve">      shape=[], dtype=tf.float32)</w:t>
      </w:r>
    </w:p>
    <w:p>
      <w:pPr>
        <w:jc w:val="both"/>
      </w:pPr>
      <w:r>
        <w:t xml:space="preserve">    total_negative_squared_prediction = _metric_variable(</w:t>
      </w:r>
    </w:p>
    <w:p>
      <w:pPr>
        <w:jc w:val="both"/>
      </w:pPr>
      <w:r>
        <w:t xml:space="preserve">      name="total_negative_squared_prediction",</w:t>
      </w:r>
    </w:p>
    <w:p>
      <w:pPr>
        <w:jc w:val="both"/>
      </w:pPr>
      <w:r>
        <w:t xml:space="preserve">      shape=[], dtype=tf.float32)</w:t>
      </w:r>
    </w:p>
    <w:p>
      <w:pPr>
        <w:jc w:val="both"/>
      </w:pPr>
      <w:r>
        <w:t xml:space="preserve">    total_negative_cubed_prediction = _metric_variable(</w:t>
      </w:r>
    </w:p>
    <w:p>
      <w:pPr>
        <w:jc w:val="both"/>
      </w:pPr>
      <w:r>
        <w:t xml:space="preserve">      name="total_negative_cubed_prediction",</w:t>
      </w:r>
    </w:p>
    <w:p>
      <w:pPr>
        <w:jc w:val="both"/>
      </w:pPr>
      <w:r>
        <w:t xml:space="preserve">      shape=[], dtype=tf.float32)</w:t>
      </w:r>
    </w:p>
    <w:p>
      <w:pPr>
        <w:jc w:val="both"/>
      </w:pPr>
      <w:r>
        <w:t xml:space="preserve">    total_negative_quartic_prediction = _metric_variable(</w:t>
      </w:r>
    </w:p>
    <w:p>
      <w:pPr>
        <w:jc w:val="both"/>
      </w:pPr>
      <w:r>
        <w:t xml:space="preserve">      name="total_negative_quartic_prediction",</w:t>
      </w:r>
    </w:p>
    <w:p>
      <w:pPr>
        <w:jc w:val="both"/>
      </w:pPr>
      <w:r>
        <w:t xml:space="preserve">      shape=[], dtype=tf.float32)</w:t>
      </w:r>
    </w:p>
    <w:p>
      <w:pPr>
        <w:jc w:val="both"/>
      </w:pPr>
      <w:r>
        <w:t xml:space="preserve">    total_negative_quintic_prediction = _metric_variable(</w:t>
      </w:r>
    </w:p>
    <w:p>
      <w:pPr>
        <w:jc w:val="both"/>
      </w:pPr>
      <w:r>
        <w:t xml:space="preserve">      name="total_negative_quintic_prediction",</w:t>
      </w:r>
    </w:p>
    <w:p>
      <w:pPr>
        <w:jc w:val="both"/>
      </w:pPr>
      <w:r>
        <w:t xml:space="preserve">      shape=[], dtype=tf.float32)</w:t>
      </w:r>
    </w:p>
    <w:p>
      <w:pPr>
        <w:jc w:val="both"/>
      </w:pPr>
      <w:r/>
    </w:p>
    <w:p>
      <w:pPr>
        <w:jc w:val="both"/>
      </w:pPr>
      <w:r>
        <w:t xml:space="preserve">    total_loss = _metric_variable(name="total_loss", shape=[], dtype=tf.float32)</w:t>
      </w:r>
    </w:p>
    <w:p>
      <w:pPr>
        <w:jc w:val="both"/>
      </w:pPr>
      <w:r/>
    </w:p>
    <w:p>
      <w:pPr>
        <w:jc w:val="both"/>
      </w:pPr>
      <w:r>
        <w:t xml:space="preserve">    # Update tracked stats</w:t>
      </w:r>
    </w:p>
    <w:p>
      <w:pPr>
        <w:jc w:val="both"/>
      </w:pPr>
      <w:r>
        <w:t xml:space="preserve">    update_total_positive = tf.assign_add(</w:t>
      </w:r>
    </w:p>
    <w:p>
      <w:pPr>
        <w:jc w:val="both"/>
      </w:pPr>
      <w:r>
        <w:t xml:space="preserve">      total_positive, tf.reduce_sum(positive_weights), name="total_positive_update")</w:t>
      </w:r>
    </w:p>
    <w:p>
      <w:pPr>
        <w:jc w:val="both"/>
      </w:pPr>
      <w:r>
        <w:t xml:space="preserve">    update_total_weight = tf.assign_add(</w:t>
      </w:r>
    </w:p>
    <w:p>
      <w:pPr>
        <w:jc w:val="both"/>
      </w:pPr>
      <w:r>
        <w:t xml:space="preserve">      total_weight, tf.reduce_sum(weights), name="total_weight_update")</w:t>
      </w:r>
    </w:p>
    <w:p>
      <w:pPr>
        <w:jc w:val="both"/>
      </w:pPr>
      <w:r>
        <w:t xml:space="preserve">    update_total_prediction = tf.assign_add(</w:t>
      </w:r>
    </w:p>
    <w:p>
      <w:pPr>
        <w:jc w:val="both"/>
      </w:pPr>
      <w:r>
        <w:t xml:space="preserve">      total_prediction, tf.reduce_sum(weighted_predictions), name="total_prediction_update")</w:t>
      </w:r>
    </w:p>
    <w:p>
      <w:pPr>
        <w:jc w:val="both"/>
      </w:pPr>
      <w:r>
        <w:t xml:space="preserve">    update_total_negative_prediction = tf.assign_add(</w:t>
      </w:r>
    </w:p>
    <w:p>
      <w:pPr>
        <w:jc w:val="both"/>
      </w:pPr>
      <w:r>
        <w:t xml:space="preserve">      total_negative_prediction,</w:t>
      </w:r>
    </w:p>
    <w:p>
      <w:pPr>
        <w:jc w:val="both"/>
      </w:pPr>
      <w:r>
        <w:t xml:space="preserve">      tf.reduce_sum(weighted_negative_predictions), name="total_negative_prediction_update")</w:t>
      </w:r>
    </w:p>
    <w:p>
      <w:pPr>
        <w:jc w:val="both"/>
      </w:pPr>
      <w:r>
        <w:t xml:space="preserve">    update_total_negative_squared_prediction = tf.assign_add(</w:t>
      </w:r>
    </w:p>
    <w:p>
      <w:pPr>
        <w:jc w:val="both"/>
      </w:pPr>
      <w:r>
        <w:t xml:space="preserve">      total_negative_squared_prediction,</w:t>
      </w:r>
    </w:p>
    <w:p>
      <w:pPr>
        <w:jc w:val="both"/>
      </w:pPr>
      <w:r>
        <w:t xml:space="preserve">      tf.reduce_sum(weighted_negative_squared_predictions),</w:t>
      </w:r>
    </w:p>
    <w:p>
      <w:pPr>
        <w:jc w:val="both"/>
      </w:pPr>
      <w:r>
        <w:t xml:space="preserve">      name="total_negative_squared_prediction_update")</w:t>
      </w:r>
    </w:p>
    <w:p>
      <w:pPr>
        <w:jc w:val="both"/>
      </w:pPr>
      <w:r>
        <w:t xml:space="preserve">    update_total_negative_cubed_prediction = tf.assign_add(</w:t>
      </w:r>
    </w:p>
    <w:p>
      <w:pPr>
        <w:jc w:val="both"/>
      </w:pPr>
      <w:r>
        <w:t xml:space="preserve">      total_negative_cubed_prediction,</w:t>
      </w:r>
    </w:p>
    <w:p>
      <w:pPr>
        <w:jc w:val="both"/>
      </w:pPr>
      <w:r>
        <w:t xml:space="preserve">      tf.reduce_sum(weighted_negative_cubed_predictions),</w:t>
      </w:r>
    </w:p>
    <w:p>
      <w:pPr>
        <w:jc w:val="both"/>
      </w:pPr>
      <w:r>
        <w:t xml:space="preserve">      name="total_negative_cubed_prediction_update")</w:t>
      </w:r>
    </w:p>
    <w:p>
      <w:pPr>
        <w:jc w:val="both"/>
      </w:pPr>
      <w:r>
        <w:t xml:space="preserve">    update_total_negative_quartic_prediction = tf.assign_add(</w:t>
      </w:r>
    </w:p>
    <w:p>
      <w:pPr>
        <w:jc w:val="both"/>
      </w:pPr>
      <w:r>
        <w:t xml:space="preserve">      total_negative_quartic_prediction,</w:t>
      </w:r>
    </w:p>
    <w:p>
      <w:pPr>
        <w:jc w:val="both"/>
      </w:pPr>
      <w:r>
        <w:t xml:space="preserve">      tf.reduce_sum(weighted_negative_quartic_predictions),</w:t>
      </w:r>
    </w:p>
    <w:p>
      <w:pPr>
        <w:jc w:val="both"/>
      </w:pPr>
      <w:r>
        <w:t xml:space="preserve">      name="total_negative_quartic_prediction_update")</w:t>
      </w:r>
    </w:p>
    <w:p>
      <w:pPr>
        <w:jc w:val="both"/>
      </w:pPr>
      <w:r>
        <w:t xml:space="preserve">    update_total_negative_quintic_prediction = tf.assign_add(</w:t>
      </w:r>
    </w:p>
    <w:p>
      <w:pPr>
        <w:jc w:val="both"/>
      </w:pPr>
      <w:r>
        <w:t xml:space="preserve">      total_negative_quintic_prediction,</w:t>
      </w:r>
    </w:p>
    <w:p>
      <w:pPr>
        <w:jc w:val="both"/>
      </w:pPr>
      <w:r>
        <w:t xml:space="preserve">      tf.reduce_sum(weighted_negative_quintic_predictions),</w:t>
      </w:r>
    </w:p>
    <w:p>
      <w:pPr>
        <w:jc w:val="both"/>
      </w:pPr>
      <w:r>
        <w:t xml:space="preserve">      name="total_negative_quintic_prediction_update")</w:t>
      </w:r>
    </w:p>
    <w:p>
      <w:pPr>
        <w:jc w:val="both"/>
      </w:pPr>
      <w:r>
        <w:t xml:space="preserve">    update_total_loss = tf.assign_add(</w:t>
      </w:r>
    </w:p>
    <w:p>
      <w:pPr>
        <w:jc w:val="both"/>
      </w:pPr>
      <w:r>
        <w:t xml:space="preserve">      total_loss, tf.reduce_sum(weighted_logloss), name="total_loss_update")</w:t>
      </w:r>
    </w:p>
    <w:p>
      <w:pPr>
        <w:jc w:val="both"/>
      </w:pPr>
      <w:r/>
    </w:p>
    <w:p>
      <w:pPr>
        <w:jc w:val="both"/>
      </w:pPr>
      <w:r>
        <w:t xml:space="preserve">    # metric value retrieval subgraph</w:t>
      </w:r>
    </w:p>
    <w:p>
      <w:pPr>
        <w:jc w:val="both"/>
      </w:pPr>
      <w:r>
        <w:t xml:space="preserve">    # ctr of this batch</w:t>
      </w:r>
    </w:p>
    <w:p>
      <w:pPr>
        <w:jc w:val="both"/>
      </w:pPr>
      <w:r>
        <w:t xml:space="preserve">    positive_rate = tf.truediv(total_positive, total_weight, name="positive_rate")</w:t>
      </w:r>
    </w:p>
    <w:p>
      <w:pPr>
        <w:jc w:val="both"/>
      </w:pPr>
      <w:r>
        <w:t xml:space="preserve">    # Note: we don't have to keep running averages for computing baseline CE. Because the prediction</w:t>
      </w:r>
    </w:p>
    <w:p>
      <w:pPr>
        <w:jc w:val="both"/>
      </w:pPr>
      <w:r>
        <w:t xml:space="preserve">    # is constant for every sample, we can simplify it to the formula below.</w:t>
      </w:r>
    </w:p>
    <w:p>
      <w:pPr>
        <w:jc w:val="both"/>
      </w:pPr>
      <w:r>
        <w:t xml:space="preserve">    baseline_loss = _binary_cross_entropy(</w:t>
      </w:r>
    </w:p>
    <w:p>
      <w:pPr>
        <w:jc w:val="both"/>
      </w:pPr>
      <w:r>
        <w:t xml:space="preserve">      pred=positive_rate,</w:t>
      </w:r>
    </w:p>
    <w:p>
      <w:pPr>
        <w:jc w:val="both"/>
      </w:pPr>
      <w:r>
        <w:t xml:space="preserve">      target=positive_rate,</w:t>
      </w:r>
    </w:p>
    <w:p>
      <w:pPr>
        <w:jc w:val="both"/>
      </w:pPr>
      <w:r>
        <w:t xml:space="preserve">      name="baseline_loss")</w:t>
      </w:r>
    </w:p>
    <w:p>
      <w:pPr>
        <w:jc w:val="both"/>
      </w:pPr>
      <w:r/>
    </w:p>
    <w:p>
      <w:pPr>
        <w:jc w:val="both"/>
      </w:pPr>
      <w:r>
        <w:t xml:space="preserve">    # normalizing ratio for nrce</w:t>
      </w:r>
    </w:p>
    <w:p>
      <w:pPr>
        <w:jc w:val="both"/>
      </w:pPr>
      <w:r>
        <w:t xml:space="preserve">    # calculated using total ctr and pctr so the last batch has the dataset ctr and pctr</w:t>
      </w:r>
    </w:p>
    <w:p>
      <w:pPr>
        <w:jc w:val="both"/>
      </w:pPr>
      <w:r>
        <w:t xml:space="preserve">    normalizer = tf.truediv(total_positive, total_prediction, name="normalizer")</w:t>
      </w:r>
    </w:p>
    <w:p>
      <w:pPr>
        <w:jc w:val="both"/>
      </w:pPr>
      <w:r>
        <w:t xml:space="preserve">    # Taylor expansion to calculate nl = - sum(y * log(p * a) + (1 - y) * log (1 - p * a))</w:t>
      </w:r>
    </w:p>
    <w:p>
      <w:pPr>
        <w:jc w:val="both"/>
      </w:pPr>
      <w:r>
        <w:t xml:space="preserve">    # log(1 - p * a) = -sum_{i=1~+inf}(a^i * x^i / i)</w:t>
      </w:r>
    </w:p>
    <w:p>
      <w:pPr>
        <w:jc w:val="both"/>
      </w:pPr>
      <w:r>
        <w:t xml:space="preserve">    # log(1 - p) = -sum_{i=1~+inf}(a^i * x^i / i)</w:t>
      </w:r>
    </w:p>
    <w:p>
      <w:pPr>
        <w:jc w:val="both"/>
      </w:pPr>
      <w:r>
        <w:t xml:space="preserve">    normalized_loss = (</w:t>
      </w:r>
    </w:p>
    <w:p>
      <w:pPr>
        <w:jc w:val="both"/>
      </w:pPr>
      <w:r>
        <w:t xml:space="preserve">      total_loss -</w:t>
      </w:r>
    </w:p>
    <w:p>
      <w:pPr>
        <w:jc w:val="both"/>
      </w:pPr>
      <w:r>
        <w:t xml:space="preserve">      total_positive * tf.log(normalizer) +</w:t>
      </w:r>
    </w:p>
    <w:p>
      <w:pPr>
        <w:jc w:val="both"/>
      </w:pPr>
      <w:r>
        <w:t xml:space="preserve">      total_negative_prediction * (normalizer - 1) +</w:t>
      </w:r>
    </w:p>
    <w:p>
      <w:pPr>
        <w:jc w:val="both"/>
      </w:pPr>
      <w:r>
        <w:t xml:space="preserve">      total_negative_squared_prediction * (normalizer * normalizer - 1) / 2 +</w:t>
      </w:r>
    </w:p>
    <w:p>
      <w:pPr>
        <w:jc w:val="both"/>
      </w:pPr>
      <w:r>
        <w:t xml:space="preserve">      total_negative_cubed_prediction *</w:t>
      </w:r>
    </w:p>
    <w:p>
      <w:pPr>
        <w:jc w:val="both"/>
      </w:pPr>
      <w:r>
        <w:t xml:space="preserve">      (normalizer * normalizer * normalizer - 1) / 3 +</w:t>
      </w:r>
    </w:p>
    <w:p>
      <w:pPr>
        <w:jc w:val="both"/>
      </w:pPr>
      <w:r>
        <w:t xml:space="preserve">      total_negative_quartic_prediction *</w:t>
      </w:r>
    </w:p>
    <w:p>
      <w:pPr>
        <w:jc w:val="both"/>
      </w:pPr>
      <w:r>
        <w:t xml:space="preserve">      (normalizer * normalizer * normalizer * normalizer - 1) / 4 +</w:t>
      </w:r>
    </w:p>
    <w:p>
      <w:pPr>
        <w:jc w:val="both"/>
      </w:pPr>
      <w:r>
        <w:t xml:space="preserve">      total_negative_quintic_prediction *</w:t>
      </w:r>
    </w:p>
    <w:p>
      <w:pPr>
        <w:jc w:val="both"/>
      </w:pPr>
      <w:r>
        <w:t xml:space="preserve">      (normalizer * normalizer * normalizer * normalizer * normalizer - 1) / 5)</w:t>
      </w:r>
    </w:p>
    <w:p>
      <w:pPr>
        <w:jc w:val="both"/>
      </w:pPr>
      <w:r/>
    </w:p>
    <w:p>
      <w:pPr>
        <w:jc w:val="both"/>
      </w:pPr>
      <w:r>
        <w:t xml:space="preserve">    # average normalized loss</w:t>
      </w:r>
    </w:p>
    <w:p>
      <w:pPr>
        <w:jc w:val="both"/>
      </w:pPr>
      <w:r>
        <w:t xml:space="preserve">    avg_loss = tf.truediv(normalized_loss, total_weight, name="avg_loss")</w:t>
      </w:r>
    </w:p>
    <w:p>
      <w:pPr>
        <w:jc w:val="both"/>
      </w:pPr>
      <w:r/>
    </w:p>
    <w:p>
      <w:pPr>
        <w:jc w:val="both"/>
      </w:pPr>
      <w:r>
        <w:t xml:space="preserve">    nrce_t = tf.multiply(</w:t>
      </w:r>
    </w:p>
    <w:p>
      <w:pPr>
        <w:jc w:val="both"/>
      </w:pPr>
      <w:r>
        <w:t xml:space="preserve">      1.0 - tf.truediv(avg_loss, baseline_loss),</w:t>
      </w:r>
    </w:p>
    <w:p>
      <w:pPr>
        <w:jc w:val="both"/>
      </w:pPr>
      <w:r>
        <w:t xml:space="preserve">      100,</w:t>
      </w:r>
    </w:p>
    <w:p>
      <w:pPr>
        <w:jc w:val="both"/>
      </w:pPr>
      <w:r>
        <w:t xml:space="preserve">      name="lolly_nrce")</w:t>
      </w:r>
    </w:p>
    <w:p>
      <w:pPr>
        <w:jc w:val="both"/>
      </w:pPr>
      <w:r/>
    </w:p>
    <w:p>
      <w:pPr>
        <w:jc w:val="both"/>
      </w:pPr>
      <w:r>
        <w:t xml:space="preserve">    # metric update subgraph</w:t>
      </w:r>
    </w:p>
    <w:p>
      <w:pPr>
        <w:jc w:val="both"/>
      </w:pPr>
      <w:r>
        <w:t xml:space="preserve">    update_positive_rate = tf.truediv(</w:t>
      </w:r>
    </w:p>
    <w:p>
      <w:pPr>
        <w:jc w:val="both"/>
      </w:pPr>
      <w:r>
        <w:t xml:space="preserve">      update_total_positive,</w:t>
      </w:r>
    </w:p>
    <w:p>
      <w:pPr>
        <w:jc w:val="both"/>
      </w:pPr>
      <w:r>
        <w:t xml:space="preserve">      update_total_weight,</w:t>
      </w:r>
    </w:p>
    <w:p>
      <w:pPr>
        <w:jc w:val="both"/>
      </w:pPr>
      <w:r>
        <w:t xml:space="preserve">      name="update_positive_rate")</w:t>
      </w:r>
    </w:p>
    <w:p>
      <w:pPr>
        <w:jc w:val="both"/>
      </w:pPr>
      <w:r>
        <w:t xml:space="preserve">    # Note: we don't have to keep running averages for computing baseline CE. Because the prediction</w:t>
      </w:r>
    </w:p>
    <w:p>
      <w:pPr>
        <w:jc w:val="both"/>
      </w:pPr>
      <w:r>
        <w:t xml:space="preserve">    # is constant for every sample, we can simplify it to the formula below.</w:t>
      </w:r>
    </w:p>
    <w:p>
      <w:pPr>
        <w:jc w:val="both"/>
      </w:pPr>
      <w:r>
        <w:t xml:space="preserve">    update_baseline_loss = _binary_cross_entropy(</w:t>
      </w:r>
    </w:p>
    <w:p>
      <w:pPr>
        <w:jc w:val="both"/>
      </w:pPr>
      <w:r>
        <w:t xml:space="preserve">      pred=update_positive_rate,</w:t>
      </w:r>
    </w:p>
    <w:p>
      <w:pPr>
        <w:jc w:val="both"/>
      </w:pPr>
      <w:r>
        <w:t xml:space="preserve">      target=update_positive_rate,</w:t>
      </w:r>
    </w:p>
    <w:p>
      <w:pPr>
        <w:jc w:val="both"/>
      </w:pPr>
      <w:r>
        <w:t xml:space="preserve">      name="update_baseline_loss")</w:t>
      </w:r>
    </w:p>
    <w:p>
      <w:pPr>
        <w:jc w:val="both"/>
      </w:pPr>
      <w:r/>
    </w:p>
    <w:p>
      <w:pPr>
        <w:jc w:val="both"/>
      </w:pPr>
      <w:r>
        <w:t xml:space="preserve">    update_normalizer = tf.truediv(</w:t>
      </w:r>
    </w:p>
    <w:p>
      <w:pPr>
        <w:jc w:val="both"/>
      </w:pPr>
      <w:r>
        <w:t xml:space="preserve">      update_total_positive,</w:t>
      </w:r>
    </w:p>
    <w:p>
      <w:pPr>
        <w:jc w:val="both"/>
      </w:pPr>
      <w:r>
        <w:t xml:space="preserve">      update_total_prediction,</w:t>
      </w:r>
    </w:p>
    <w:p>
      <w:pPr>
        <w:jc w:val="both"/>
      </w:pPr>
      <w:r>
        <w:t xml:space="preserve">      name="update_normalizer")</w:t>
      </w:r>
    </w:p>
    <w:p>
      <w:pPr>
        <w:jc w:val="both"/>
      </w:pPr>
      <w:r>
        <w:t xml:space="preserve">    update_normalized_loss = (</w:t>
      </w:r>
    </w:p>
    <w:p>
      <w:pPr>
        <w:jc w:val="both"/>
      </w:pPr>
      <w:r>
        <w:t xml:space="preserve">      update_total_loss -</w:t>
      </w:r>
    </w:p>
    <w:p>
      <w:pPr>
        <w:jc w:val="both"/>
      </w:pPr>
      <w:r>
        <w:t xml:space="preserve">      update_total_positive * tf.log(update_normalizer) +</w:t>
      </w:r>
    </w:p>
    <w:p>
      <w:pPr>
        <w:jc w:val="both"/>
      </w:pPr>
      <w:r>
        <w:t xml:space="preserve">      update_total_negative_prediction *</w:t>
      </w:r>
    </w:p>
    <w:p>
      <w:pPr>
        <w:jc w:val="both"/>
      </w:pPr>
      <w:r>
        <w:t xml:space="preserve">      (update_normalizer - 1) +</w:t>
      </w:r>
    </w:p>
    <w:p>
      <w:pPr>
        <w:jc w:val="both"/>
      </w:pPr>
      <w:r>
        <w:t xml:space="preserve">      update_total_negative_squared_prediction *</w:t>
      </w:r>
    </w:p>
    <w:p>
      <w:pPr>
        <w:jc w:val="both"/>
      </w:pPr>
      <w:r>
        <w:t xml:space="preserve">      (update_normalizer * update_normalizer - 1) / 2 +</w:t>
      </w:r>
    </w:p>
    <w:p>
      <w:pPr>
        <w:jc w:val="both"/>
      </w:pPr>
      <w:r>
        <w:t xml:space="preserve">      update_total_negative_cubed_prediction *</w:t>
      </w:r>
    </w:p>
    <w:p>
      <w:pPr>
        <w:jc w:val="both"/>
      </w:pPr>
      <w:r>
        <w:t xml:space="preserve">      (update_normalizer * update_normalizer * update_normalizer - 1) / 3 +</w:t>
      </w:r>
    </w:p>
    <w:p>
      <w:pPr>
        <w:jc w:val="both"/>
      </w:pPr>
      <w:r>
        <w:t xml:space="preserve">      update_total_negative_quartic_prediction *</w:t>
      </w:r>
    </w:p>
    <w:p>
      <w:pPr>
        <w:jc w:val="both"/>
      </w:pPr>
      <w:r>
        <w:t xml:space="preserve">      (update_normalizer * update_normalizer * update_normalizer *</w:t>
      </w:r>
    </w:p>
    <w:p>
      <w:pPr>
        <w:jc w:val="both"/>
      </w:pPr>
      <w:r>
        <w:t xml:space="preserve">       update_normalizer - 1) / 4 +</w:t>
      </w:r>
    </w:p>
    <w:p>
      <w:pPr>
        <w:jc w:val="both"/>
      </w:pPr>
      <w:r>
        <w:t xml:space="preserve">      update_total_negative_quintic_prediction *</w:t>
      </w:r>
    </w:p>
    <w:p>
      <w:pPr>
        <w:jc w:val="both"/>
      </w:pPr>
      <w:r>
        <w:t xml:space="preserve">      (update_normalizer * update_normalizer * update_normalizer *</w:t>
      </w:r>
    </w:p>
    <w:p>
      <w:pPr>
        <w:jc w:val="both"/>
      </w:pPr>
      <w:r>
        <w:t xml:space="preserve">       update_normalizer * update_normalizer - 1) / 5)</w:t>
      </w:r>
    </w:p>
    <w:p>
      <w:pPr>
        <w:jc w:val="both"/>
      </w:pPr>
      <w:r/>
    </w:p>
    <w:p>
      <w:pPr>
        <w:jc w:val="both"/>
      </w:pPr>
      <w:r>
        <w:t xml:space="preserve">    update_avg_loss = tf.truediv(</w:t>
      </w:r>
    </w:p>
    <w:p>
      <w:pPr>
        <w:jc w:val="both"/>
      </w:pPr>
      <w:r>
        <w:t xml:space="preserve">      update_normalized_loss,</w:t>
      </w:r>
    </w:p>
    <w:p>
      <w:pPr>
        <w:jc w:val="both"/>
      </w:pPr>
      <w:r>
        <w:t xml:space="preserve">      update_total_weight,</w:t>
      </w:r>
    </w:p>
    <w:p>
      <w:pPr>
        <w:jc w:val="both"/>
      </w:pPr>
      <w:r>
        <w:t xml:space="preserve">      name="update_avg_loss")</w:t>
      </w:r>
    </w:p>
    <w:p>
      <w:pPr>
        <w:jc w:val="both"/>
      </w:pPr>
      <w:r/>
    </w:p>
    <w:p>
      <w:pPr>
        <w:jc w:val="both"/>
      </w:pPr>
      <w:r>
        <w:t xml:space="preserve">    update_op = tf.multiply(</w:t>
      </w:r>
    </w:p>
    <w:p>
      <w:pPr>
        <w:jc w:val="both"/>
      </w:pPr>
      <w:r>
        <w:t xml:space="preserve">      1.0 - tf.truediv(update_avg_loss, update_baseline_loss),</w:t>
      </w:r>
    </w:p>
    <w:p>
      <w:pPr>
        <w:jc w:val="both"/>
      </w:pPr>
      <w:r>
        <w:t xml:space="preserve">      100,</w:t>
      </w:r>
    </w:p>
    <w:p>
      <w:pPr>
        <w:jc w:val="both"/>
      </w:pPr>
      <w:r>
        <w:t xml:space="preserve">      name="update_op")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tf.add_to_collections(metrics_collections, nrce_t)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tf.add_to_collections(updates_collections, update_op)</w:t>
      </w:r>
    </w:p>
    <w:p>
      <w:pPr>
        <w:jc w:val="both"/>
      </w:pPr>
      <w:r/>
    </w:p>
    <w:p>
      <w:pPr>
        <w:jc w:val="both"/>
      </w:pPr>
      <w:r>
        <w:t xml:space="preserve">    return nrce_t, update_op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_binary_cross_entropy(pred, target, name):</w:t>
      </w:r>
    </w:p>
    <w:p>
      <w:pPr>
        <w:jc w:val="both"/>
      </w:pPr>
      <w:r>
        <w:t xml:space="preserve">  return - tf.add(</w:t>
      </w:r>
    </w:p>
    <w:p>
      <w:pPr>
        <w:jc w:val="both"/>
      </w:pPr>
      <w:r>
        <w:t xml:space="preserve">    target * tf.log(pred),</w:t>
      </w:r>
    </w:p>
    <w:p>
      <w:pPr>
        <w:jc w:val="both"/>
      </w:pPr>
      <w:r>
        <w:t xml:space="preserve">    (1.0 - target) * tf.log(1.0 - pred),</w:t>
      </w:r>
    </w:p>
    <w:p>
      <w:pPr>
        <w:jc w:val="both"/>
      </w:pPr>
      <w:r>
        <w:t xml:space="preserve">    name=name)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Copied from metrics_impl.py with minor modifications.</w:t>
      </w:r>
    </w:p>
    <w:p>
      <w:pPr>
        <w:jc w:val="both"/>
      </w:pPr>
      <w:r>
        <w:t># https://github.com/tensorflow/tensorflow/blob/v1.5.0/tensorflow/python/ops/metrics_impl.py#L39</w:t>
      </w:r>
    </w:p>
    <w:p>
      <w:pPr>
        <w:jc w:val="both"/>
      </w:pPr>
      <w:r>
        <w:t>def _metric_variable(shape, dtype, validate_shape=True, name=None):</w:t>
      </w:r>
    </w:p>
    <w:p>
      <w:pPr>
        <w:jc w:val="both"/>
      </w:pPr>
      <w:r>
        <w:t xml:space="preserve">  """Create variable in `GraphKeys.(LOCAL|METRIC_VARIABLES`) collections."""</w:t>
      </w:r>
    </w:p>
    <w:p>
      <w:pPr>
        <w:jc w:val="both"/>
      </w:pPr>
      <w:r/>
    </w:p>
    <w:p>
      <w:pPr>
        <w:jc w:val="both"/>
      </w:pPr>
      <w:r>
        <w:t xml:space="preserve">  return tf.Variable(</w:t>
      </w:r>
    </w:p>
    <w:p>
      <w:pPr>
        <w:jc w:val="both"/>
      </w:pPr>
      <w:r>
        <w:t xml:space="preserve">    lambda: tf.zeros(shape, dtype),</w:t>
      </w:r>
    </w:p>
    <w:p>
      <w:pPr>
        <w:jc w:val="both"/>
      </w:pPr>
      <w:r>
        <w:t xml:space="preserve">    trainable=False,</w:t>
      </w:r>
    </w:p>
    <w:p>
      <w:pPr>
        <w:jc w:val="both"/>
      </w:pPr>
      <w:r>
        <w:t xml:space="preserve">    collections=[tf.GraphKeys.LOCAL_VARIABLES, tf.GraphKeys.METRIC_VARIABLES],</w:t>
      </w:r>
    </w:p>
    <w:p>
      <w:pPr>
        <w:jc w:val="both"/>
      </w:pPr>
      <w:r>
        <w:t xml:space="preserve">    validate_shape=validate_shape,</w:t>
      </w:r>
    </w:p>
    <w:p>
      <w:pPr>
        <w:jc w:val="both"/>
      </w:pPr>
      <w:r>
        <w:t xml:space="preserve">    name=name)</w:t>
      </w:r>
    </w:p>
    <w:p>
      <w:pPr>
        <w:jc w:val="both"/>
      </w:pPr>
      <w:r/>
    </w:p>
    <w:p>
      <w:pPr>
        <w:jc w:val="both"/>
      </w:pPr>
      <w:r>
        <w:t>PERCENTILES = np.linspace(0, 1, 101, dtype=np.float32)</w:t>
      </w:r>
    </w:p>
    <w:p>
      <w:pPr>
        <w:jc w:val="both"/>
      </w:pPr>
      <w:r/>
    </w:p>
    <w:p>
      <w:pPr>
        <w:jc w:val="both"/>
      </w:pPr>
      <w:r>
        <w:t># metric_name: (metric, requires thresholded output)</w:t>
      </w:r>
    </w:p>
    <w:p>
      <w:pPr>
        <w:jc w:val="both"/>
      </w:pPr>
      <w:r>
        <w:t>SUPPORTED_BINARY_CLASS_METRICS = {</w:t>
      </w:r>
    </w:p>
    <w:p>
      <w:pPr>
        <w:jc w:val="both"/>
      </w:pPr>
      <w:r>
        <w:t xml:space="preserve">  # TWML metrics</w:t>
      </w:r>
    </w:p>
    <w:p>
      <w:pPr>
        <w:jc w:val="both"/>
      </w:pPr>
      <w:r>
        <w:t xml:space="preserve">  'total_weight': (total_weight_metric, False),</w:t>
      </w:r>
    </w:p>
    <w:p>
      <w:pPr>
        <w:jc w:val="both"/>
      </w:pPr>
      <w:r>
        <w:t xml:space="preserve">  'num_samples': (num_samples_metric, False),</w:t>
      </w:r>
    </w:p>
    <w:p>
      <w:pPr>
        <w:jc w:val="both"/>
      </w:pPr>
      <w:r>
        <w:t xml:space="preserve">  'rce': (rce, False),</w:t>
      </w:r>
    </w:p>
    <w:p>
      <w:pPr>
        <w:jc w:val="both"/>
      </w:pPr>
      <w:r>
        <w:t xml:space="preserve">  'rce_std_err': (partial(metric_std_err, transform=rce_transform, metric=rce_metric, name='rce_std_err'), False),</w:t>
      </w:r>
    </w:p>
    <w:p>
      <w:pPr>
        <w:jc w:val="both"/>
      </w:pPr>
      <w:r>
        <w:t xml:space="preserve">  'nrce': (partial(rce, normalize=True), False),</w:t>
      </w:r>
    </w:p>
    <w:p>
      <w:pPr>
        <w:jc w:val="both"/>
      </w:pPr>
      <w:r>
        <w:t xml:space="preserve">  'lolly_nrce': (lolly_nrce, False),</w:t>
      </w:r>
    </w:p>
    <w:p>
      <w:pPr>
        <w:jc w:val="both"/>
      </w:pPr>
      <w:r>
        <w:t xml:space="preserve">  'arce': (partial(rce, normalize=True, arce=True), False),</w:t>
      </w:r>
    </w:p>
    <w:p>
      <w:pPr>
        <w:jc w:val="both"/>
      </w:pPr>
      <w:r>
        <w:t xml:space="preserve">  'arce_original': (partial(rce, normalize=True, arce=True, up_weight=False), False),</w:t>
      </w:r>
    </w:p>
    <w:p>
      <w:pPr>
        <w:jc w:val="both"/>
      </w:pPr>
      <w:r>
        <w:t xml:space="preserve">  # CTR measures positive sample ratio. This terminology is inherited from Ads.</w:t>
      </w:r>
    </w:p>
    <w:p>
      <w:pPr>
        <w:jc w:val="both"/>
      </w:pPr>
      <w:r>
        <w:t xml:space="preserve">  'ctr': (ctr, False),</w:t>
      </w:r>
    </w:p>
    <w:p>
      <w:pPr>
        <w:jc w:val="both"/>
      </w:pPr>
      <w:r>
        <w:t xml:space="preserve">  # predicted CTR measures predicted positive ratio.</w:t>
      </w:r>
    </w:p>
    <w:p>
      <w:pPr>
        <w:jc w:val="both"/>
      </w:pPr>
      <w:r>
        <w:t xml:space="preserve">  'predicted_ctr': (predicted_ctr, False),</w:t>
      </w:r>
    </w:p>
    <w:p>
      <w:pPr>
        <w:jc w:val="both"/>
      </w:pPr>
      <w:r>
        <w:t xml:space="preserve">  'pred_std_dev': (prediction_std_dev, False),</w:t>
      </w:r>
    </w:p>
    <w:p>
      <w:pPr>
        <w:jc w:val="both"/>
      </w:pPr>
      <w:r>
        <w:t xml:space="preserve">  # thresholded metrics</w:t>
      </w:r>
    </w:p>
    <w:p>
      <w:pPr>
        <w:jc w:val="both"/>
      </w:pPr>
      <w:r>
        <w:t xml:space="preserve">  'accuracy': (tf.metrics.accuracy, True),</w:t>
      </w:r>
    </w:p>
    <w:p>
      <w:pPr>
        <w:jc w:val="both"/>
      </w:pPr>
      <w:r>
        <w:t xml:space="preserve">  'precision': (tf.metrics.precision, True),</w:t>
      </w:r>
    </w:p>
    <w:p>
      <w:pPr>
        <w:jc w:val="both"/>
      </w:pPr>
      <w:r>
        <w:t xml:space="preserve">  'recall': (tf.metrics.recall, True),</w:t>
      </w:r>
    </w:p>
    <w:p>
      <w:pPr>
        <w:jc w:val="both"/>
      </w:pPr>
      <w:r/>
    </w:p>
    <w:p>
      <w:pPr>
        <w:jc w:val="both"/>
      </w:pPr>
      <w:r>
        <w:t xml:space="preserve">  'false_positives': (tf.metrics.false_positives, True),</w:t>
      </w:r>
    </w:p>
    <w:p>
      <w:pPr>
        <w:jc w:val="both"/>
      </w:pPr>
      <w:r>
        <w:t xml:space="preserve">  'false_negatives': (tf.metrics.false_negatives, True),</w:t>
      </w:r>
    </w:p>
    <w:p>
      <w:pPr>
        <w:jc w:val="both"/>
      </w:pPr>
      <w:r>
        <w:t xml:space="preserve">  'true_positives': (tf.metrics.true_positives, True),</w:t>
      </w:r>
    </w:p>
    <w:p>
      <w:pPr>
        <w:jc w:val="both"/>
      </w:pPr>
      <w:r>
        <w:t xml:space="preserve">  'true_negatives': (tf.metrics.true_negatives, True),</w:t>
      </w:r>
    </w:p>
    <w:p>
      <w:pPr>
        <w:jc w:val="both"/>
      </w:pPr>
      <w:r/>
    </w:p>
    <w:p>
      <w:pPr>
        <w:jc w:val="both"/>
      </w:pPr>
      <w:r>
        <w:t xml:space="preserve">  'precision_at_percentiles': (partial(tf.metrics.precision_at_thresholds, thresholds=PERCENTILES), False),</w:t>
      </w:r>
    </w:p>
    <w:p>
      <w:pPr>
        <w:jc w:val="both"/>
      </w:pPr>
      <w:r>
        <w:t xml:space="preserve">  'recall_at_percentiles': (partial(tf.metrics.recall_at_thresholds, thresholds=PERCENTILES), False),</w:t>
      </w:r>
    </w:p>
    <w:p>
      <w:pPr>
        <w:jc w:val="both"/>
      </w:pPr>
      <w:r>
        <w:t xml:space="preserve">  'false_positives_at_percentiles': (partial(tf.metrics.false_positives_at_thresholds, thresholds=PERCENTILES), False),</w:t>
      </w:r>
    </w:p>
    <w:p>
      <w:pPr>
        <w:jc w:val="both"/>
      </w:pPr>
      <w:r>
        <w:t xml:space="preserve">  'false_negatives_at_percentiles': (partial(tf.metrics.false_negatives_at_thresholds, thresholds=PERCENTILES), False),</w:t>
      </w:r>
    </w:p>
    <w:p>
      <w:pPr>
        <w:jc w:val="both"/>
      </w:pPr>
      <w:r>
        <w:t xml:space="preserve">  'true_positives_at_percentiles': (partial(tf.metrics.true_positives_at_thresholds, thresholds=PERCENTILES), False),</w:t>
      </w:r>
    </w:p>
    <w:p>
      <w:pPr>
        <w:jc w:val="both"/>
      </w:pPr>
      <w:r>
        <w:t xml:space="preserve">  'true_negatives_at_percentiles': (partial(tf.metrics.true_negatives_at_thresholds, thresholds=PERCENTILES), False),</w:t>
      </w:r>
    </w:p>
    <w:p>
      <w:pPr>
        <w:jc w:val="both"/>
      </w:pPr>
      <w:r/>
    </w:p>
    <w:p>
      <w:pPr>
        <w:jc w:val="both"/>
      </w:pPr>
      <w:r>
        <w:t xml:space="preserve">  # tensorflow metrics</w:t>
      </w:r>
    </w:p>
    <w:p>
      <w:pPr>
        <w:jc w:val="both"/>
      </w:pPr>
      <w:r>
        <w:t xml:space="preserve">  'roc_auc': (partial(tf.metrics.auc, curve='ROC',</w:t>
      </w:r>
    </w:p>
    <w:p>
      <w:pPr>
        <w:jc w:val="both"/>
      </w:pPr>
      <w:r>
        <w:t xml:space="preserve">    summation_method='careful_interpolation'), False),</w:t>
      </w:r>
    </w:p>
    <w:p>
      <w:pPr>
        <w:jc w:val="both"/>
      </w:pPr>
      <w:r>
        <w:t xml:space="preserve">  'pr_auc': (partial(tf.metrics.auc, curve='PR',</w:t>
      </w:r>
    </w:p>
    <w:p>
      <w:pPr>
        <w:jc w:val="both"/>
      </w:pPr>
      <w:r>
        <w:t xml:space="preserve">    summation_method='careful_interpolation'), False),</w:t>
      </w:r>
    </w:p>
    <w:p>
      <w:pPr>
        <w:jc w:val="both"/>
      </w:pPr>
      <w:r/>
    </w:p>
    <w:p>
      <w:pPr>
        <w:jc w:val="both"/>
      </w:pPr>
      <w:r>
        <w:t xml:space="preserve">  # tensorboard curves</w:t>
      </w:r>
    </w:p>
    <w:p>
      <w:pPr>
        <w:jc w:val="both"/>
      </w:pPr>
      <w:r>
        <w:t xml:space="preserve">  'pr_curve': (tb.summary.v1.pr_curve_streaming_op, False),</w:t>
      </w:r>
    </w:p>
    <w:p>
      <w:pPr>
        <w:jc w:val="both"/>
      </w:pPr>
      <w:r/>
    </w:p>
    <w:p>
      <w:pPr>
        <w:jc w:val="both"/>
      </w:pPr>
      <w:r>
        <w:t xml:space="preserve">  # deprecated metrics</w:t>
      </w:r>
    </w:p>
    <w:p>
      <w:pPr>
        <w:jc w:val="both"/>
      </w:pPr>
      <w:r>
        <w:t xml:space="preserve">  'deprecated_nrce': (partial(rce, normalize=True, deprecated_rce=True), False),</w:t>
      </w:r>
    </w:p>
    <w:p>
      <w:pPr>
        <w:jc w:val="both"/>
      </w:pPr>
      <w:r>
        <w:t xml:space="preserve">  'deprecated_arce': (partial(rce, normalize=True, arce=True, deprecated_rce=True), False),</w:t>
      </w:r>
    </w:p>
    <w:p>
      <w:pPr>
        <w:jc w:val="both"/>
      </w:pPr>
      <w:r>
        <w:t xml:space="preserve">  'deprecated_arce_original': (partial(rce, normalize=True, arce=True,</w:t>
      </w:r>
    </w:p>
    <w:p>
      <w:pPr>
        <w:jc w:val="both"/>
      </w:pPr>
      <w:r>
        <w:t xml:space="preserve">                                     up_weight=False, deprecated_rce=True), False)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 default metrics provided by get_binary_class_metric_fn</w:t>
      </w:r>
    </w:p>
    <w:p>
      <w:pPr>
        <w:jc w:val="both"/>
      </w:pPr>
      <w:r>
        <w:t>DEFAULT_BINARY_CLASS_METRICS = ['total_weight', 'num_samples', 'rce', 'rce_std_err',</w:t>
      </w:r>
    </w:p>
    <w:p>
      <w:pPr>
        <w:jc w:val="both"/>
      </w:pPr>
      <w:r>
        <w:t xml:space="preserve">                                'nrce', 'arce', 'ctr', 'predicted_ctr', 'pred_std_dev',</w:t>
      </w:r>
    </w:p>
    <w:p>
      <w:pPr>
        <w:jc w:val="both"/>
      </w:pPr>
      <w:r>
        <w:t xml:space="preserve">                                'accuracy', 'precision', 'recall', 'roc_auc', 'pr_auc']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get_binary_class_metric_fn(metrics=None):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function having signature: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def get_eval_metric_ops(graph_output, labels, weights):</w:t>
      </w:r>
    </w:p>
    <w:p>
      <w:pPr>
        <w:jc w:val="both"/>
      </w:pPr>
      <w:r>
        <w:t xml:space="preserve">      ...</w:t>
      </w:r>
    </w:p>
    <w:p>
      <w:pPr>
        <w:jc w:val="both"/>
      </w:pPr>
      <w:r>
        <w:t xml:space="preserve">      return eval_metric_ops</w:t>
      </w:r>
    </w:p>
    <w:p>
      <w:pPr>
        <w:jc w:val="both"/>
      </w:pPr>
      <w:r/>
    </w:p>
    <w:p>
      <w:pPr>
        <w:jc w:val="both"/>
      </w:pPr>
      <w:r>
        <w:t xml:space="preserve">  where the returned eval_metric_ops is a dict of common evaluation metric</w:t>
      </w:r>
    </w:p>
    <w:p>
      <w:pPr>
        <w:jc w:val="both"/>
      </w:pPr>
      <w:r>
        <w:t xml:space="preserve">  Ops for binary classification. See `tf.estimator.EstimatorSpec</w:t>
      </w:r>
    </w:p>
    <w:p>
      <w:pPr>
        <w:jc w:val="both"/>
      </w:pPr>
      <w:r>
        <w:t xml:space="preserve">  &lt;https://www.tensorflow.org/api_docs/python/tf/estimator/EstimatorSpec&gt;`_</w:t>
      </w:r>
    </w:p>
    <w:p>
      <w:pPr>
        <w:jc w:val="both"/>
      </w:pPr>
      <w:r>
        <w:t xml:space="preserve">  for a description of eval_metric_ops. The graph_output is a the result</w:t>
      </w:r>
    </w:p>
    <w:p>
      <w:pPr>
        <w:jc w:val="both"/>
      </w:pPr>
      <w:r>
        <w:t xml:space="preserve">  dict returned by build_graph. Labels and weights are tf.Tensors.</w:t>
      </w:r>
    </w:p>
    <w:p>
      <w:pPr>
        <w:jc w:val="both"/>
      </w:pPr>
      <w:r/>
    </w:p>
    <w:p>
      <w:pPr>
        <w:jc w:val="both"/>
      </w:pPr>
      <w:r>
        <w:t xml:space="preserve">  The following graph_output keys are recognized:</w:t>
      </w:r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raw predictions between 0 and 1. Required.</w:t>
      </w:r>
    </w:p>
    <w:p>
      <w:pPr>
        <w:jc w:val="both"/>
      </w:pPr>
      <w:r>
        <w:t xml:space="preserve">    threshold:</w:t>
      </w:r>
    </w:p>
    <w:p>
      <w:pPr>
        <w:jc w:val="both"/>
      </w:pPr>
      <w:r>
        <w:t xml:space="preserve">      A value between 0 and 1 used to threshold the output into a hard_output.</w:t>
      </w:r>
    </w:p>
    <w:p>
      <w:pPr>
        <w:jc w:val="both"/>
      </w:pPr>
      <w:r>
        <w:t xml:space="preserve">      Defaults to 0.5 when threshold and hard_output are missing.</w:t>
      </w:r>
    </w:p>
    <w:p>
      <w:pPr>
        <w:jc w:val="both"/>
      </w:pPr>
      <w:r>
        <w:t xml:space="preserve">      Either threshold or hard_output can be provided, but not both.</w:t>
      </w:r>
    </w:p>
    <w:p>
      <w:pPr>
        <w:jc w:val="both"/>
      </w:pPr>
      <w:r>
        <w:t xml:space="preserve">    hard_output:</w:t>
      </w:r>
    </w:p>
    <w:p>
      <w:pPr>
        <w:jc w:val="both"/>
      </w:pPr>
      <w:r>
        <w:t xml:space="preserve">      A thresholded output. Either threshold or hard_output can be provided, but not both.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metrics (list of String):</w:t>
      </w:r>
    </w:p>
    <w:p>
      <w:pPr>
        <w:jc w:val="both"/>
      </w:pPr>
      <w:r>
        <w:t xml:space="preserve">      a list of metrics of interest. E.g. ['ctr', 'accuracy', 'rce']</w:t>
      </w:r>
    </w:p>
    <w:p>
      <w:pPr>
        <w:jc w:val="both"/>
      </w:pPr>
      <w:r>
        <w:t xml:space="preserve">      Element in the list can be a string from following supported metrics, or can be a tuple</w:t>
      </w:r>
    </w:p>
    <w:p>
      <w:pPr>
        <w:jc w:val="both"/>
      </w:pPr>
      <w:r>
        <w:t xml:space="preserve">      with three items: metric name, metric function, bool for thresholded output.</w:t>
      </w:r>
    </w:p>
    <w:p>
      <w:pPr>
        <w:jc w:val="both"/>
      </w:pPr>
      <w:r/>
    </w:p>
    <w:p>
      <w:pPr>
        <w:jc w:val="both"/>
      </w:pPr>
      <w:r>
        <w:t xml:space="preserve">      These metrics are evaluated and reported to tensorboard *during the eval phases only*.</w:t>
      </w:r>
    </w:p>
    <w:p>
      <w:pPr>
        <w:jc w:val="both"/>
      </w:pPr>
      <w:r>
        <w:t xml:space="preserve">      Supported metrics:</w:t>
      </w:r>
    </w:p>
    <w:p>
      <w:pPr>
        <w:jc w:val="both"/>
      </w:pPr>
      <w:r/>
    </w:p>
    <w:p>
      <w:pPr>
        <w:jc w:val="both"/>
      </w:pPr>
      <w:r>
        <w:t xml:space="preserve">      - ctr (same as positive sample ratio.)</w:t>
      </w:r>
    </w:p>
    <w:p>
      <w:pPr>
        <w:jc w:val="both"/>
      </w:pPr>
      <w:r>
        <w:t xml:space="preserve">      - rce (cross entropy loss compared to the baseline model of always predicting ctr)</w:t>
      </w:r>
    </w:p>
    <w:p>
      <w:pPr>
        <w:jc w:val="both"/>
      </w:pPr>
      <w:r>
        <w:t xml:space="preserve">      - nrce (normalized rce, do not use this one if you do not understand what it is)</w:t>
      </w:r>
    </w:p>
    <w:p>
      <w:pPr>
        <w:jc w:val="both"/>
      </w:pPr>
      <w:r>
        <w:t xml:space="preserve">      - `arce &lt;http://go/arce&gt;`_ (a more recent proposed improvment over NRCE)</w:t>
      </w:r>
    </w:p>
    <w:p>
      <w:pPr>
        <w:jc w:val="both"/>
      </w:pPr>
      <w:r>
        <w:t xml:space="preserve">      - arce_original</w:t>
      </w:r>
    </w:p>
    <w:p>
      <w:pPr>
        <w:jc w:val="both"/>
      </w:pPr>
      <w:r>
        <w:t xml:space="preserve">      - lolly_nrce (NRCE as it is computed in Lolly, with Taylor expansion)</w:t>
      </w:r>
    </w:p>
    <w:p>
      <w:pPr>
        <w:jc w:val="both"/>
      </w:pPr>
      <w:r>
        <w:t xml:space="preserve">      - pr_auc</w:t>
      </w:r>
    </w:p>
    <w:p>
      <w:pPr>
        <w:jc w:val="both"/>
      </w:pPr>
      <w:r>
        <w:t xml:space="preserve">      - roc_auc</w:t>
      </w:r>
    </w:p>
    <w:p>
      <w:pPr>
        <w:jc w:val="both"/>
      </w:pPr>
      <w:r>
        <w:t xml:space="preserve">      - accuracy (percentage of predictions that are correct)</w:t>
      </w:r>
    </w:p>
    <w:p>
      <w:pPr>
        <w:jc w:val="both"/>
      </w:pPr>
      <w:r>
        <w:t xml:space="preserve">      - precision (true positives) / (true positives + false positives)</w:t>
      </w:r>
    </w:p>
    <w:p>
      <w:pPr>
        <w:jc w:val="both"/>
      </w:pPr>
      <w:r>
        <w:t xml:space="preserve">      - recall (true positives) / (true positives + false negatives)</w:t>
      </w:r>
    </w:p>
    <w:p>
      <w:pPr>
        <w:jc w:val="both"/>
      </w:pPr>
      <w:r>
        <w:t xml:space="preserve">      - pr_curve (precision-recall curve)</w:t>
      </w:r>
    </w:p>
    <w:p>
      <w:pPr>
        <w:jc w:val="both"/>
      </w:pPr>
      <w:r>
        <w:t xml:space="preserve">      - deprecated_arce (ARCE as it was calculated before a stability fix)</w:t>
      </w:r>
    </w:p>
    <w:p>
      <w:pPr>
        <w:jc w:val="both"/>
      </w:pPr>
      <w:r>
        <w:t xml:space="preserve">      - deprecated_nrce (NRCE as it was calculated before a stability fix)</w:t>
      </w:r>
    </w:p>
    <w:p>
      <w:pPr>
        <w:jc w:val="both"/>
      </w:pPr>
      <w:r/>
    </w:p>
    <w:p>
      <w:pPr>
        <w:jc w:val="both"/>
      </w:pPr>
      <w:r>
        <w:t xml:space="preserve">      Example of metrics list with mixture of string and tuple:</w:t>
      </w:r>
    </w:p>
    <w:p>
      <w:pPr>
        <w:jc w:val="both"/>
      </w:pPr>
      <w:r>
        <w:t xml:space="preserve">      metrics = [</w:t>
      </w:r>
    </w:p>
    <w:p>
      <w:pPr>
        <w:jc w:val="both"/>
      </w:pPr>
      <w:r>
        <w:t xml:space="preserve">        'rce','nrce',</w:t>
      </w:r>
    </w:p>
    <w:p>
      <w:pPr>
        <w:jc w:val="both"/>
      </w:pPr>
      <w:r>
        <w:t xml:space="preserve">        'roc_auc',  # default roc_auc metric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'roc_auc_500',  # give this metric a name</w:t>
      </w:r>
    </w:p>
    <w:p>
      <w:pPr>
        <w:jc w:val="both"/>
      </w:pPr>
      <w:r>
        <w:t xml:space="preserve">          partial(tf.metrics.auc, curve='ROC', summation_method='careful_interpolation', num_thresholds=500),  # the metric fn</w:t>
      </w:r>
    </w:p>
    <w:p>
      <w:pPr>
        <w:jc w:val="both"/>
      </w:pPr>
      <w:r>
        <w:t xml:space="preserve">          False,  # whether the metric requires thresholded output</w:t>
      </w:r>
    </w:p>
    <w:p>
      <w:pPr>
        <w:jc w:val="both"/>
      </w:pPr>
      <w:r>
        <w:t xml:space="preserve">        )]</w:t>
      </w:r>
    </w:p>
    <w:p>
      <w:pPr>
        <w:jc w:val="both"/>
      </w:pPr>
      <w:r/>
    </w:p>
    <w:p>
      <w:pPr>
        <w:jc w:val="both"/>
      </w:pPr>
      <w:r>
        <w:t xml:space="preserve">      NOTE: When predicting rare events roc_auc can be underestimated. Increasing num_threshold</w:t>
      </w:r>
    </w:p>
    <w:p>
      <w:pPr>
        <w:jc w:val="both"/>
      </w:pPr>
      <w:r>
        <w:t xml:space="preserve">      can reduce the underestimation. See go/roc-auc-pitfall for more details.</w:t>
      </w:r>
    </w:p>
    <w:p>
      <w:pPr>
        <w:jc w:val="both"/>
      </w:pPr>
      <w:r/>
    </w:p>
    <w:p>
      <w:pPr>
        <w:jc w:val="both"/>
      </w:pPr>
      <w:r>
        <w:t xml:space="preserve">      NOTE: accuracy / precision / recall apply to binary classification problems only.</w:t>
      </w:r>
    </w:p>
    <w:p>
      <w:pPr>
        <w:jc w:val="both"/>
      </w:pPr>
      <w:r>
        <w:t xml:space="preserve">      I.e. a prediction is only considered correct if it matches the label. E.g. if the label</w:t>
      </w:r>
    </w:p>
    <w:p>
      <w:pPr>
        <w:jc w:val="both"/>
      </w:pPr>
      <w:r>
        <w:t xml:space="preserve">      is 1.0, and the prediction is 0.99, it does not get credit.  If you want to use</w:t>
      </w:r>
    </w:p>
    <w:p>
      <w:pPr>
        <w:jc w:val="both"/>
      </w:pPr>
      <w:r>
        <w:t xml:space="preserve">      precision / recall / accuracy metrics with soft predictions, you'll need to threshold</w:t>
      </w:r>
    </w:p>
    <w:p>
      <w:pPr>
        <w:jc w:val="both"/>
      </w:pPr>
      <w:r>
        <w:t xml:space="preserve">      your predictions into hard 0/1 labels.</w:t>
      </w:r>
    </w:p>
    <w:p>
      <w:pPr>
        <w:jc w:val="both"/>
      </w:pPr>
      <w:r/>
    </w:p>
    <w:p>
      <w:pPr>
        <w:jc w:val="both"/>
      </w:pPr>
      <w:r>
        <w:t xml:space="preserve">      When metrics is None (the default), it defaults to:</w:t>
      </w:r>
    </w:p>
    <w:p>
      <w:pPr>
        <w:jc w:val="both"/>
      </w:pPr>
      <w:r>
        <w:t xml:space="preserve">      [rce, nrce, arce, ctr, predicted_ctr, accuracy, precision, recall, prauc, roc_auc],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pylint: disable=dict-keys-not-iterating</w:t>
      </w:r>
    </w:p>
    <w:p>
      <w:pPr>
        <w:jc w:val="both"/>
      </w:pPr>
      <w:r>
        <w:t xml:space="preserve">  if metrics is None:</w:t>
      </w:r>
    </w:p>
    <w:p>
      <w:pPr>
        <w:jc w:val="both"/>
      </w:pPr>
      <w:r>
        <w:t xml:space="preserve">    # remove expensive metrics by default for faster eval</w:t>
      </w:r>
    </w:p>
    <w:p>
      <w:pPr>
        <w:jc w:val="both"/>
      </w:pPr>
      <w:r>
        <w:t xml:space="preserve">    metrics = list(DEFAULT_BINARY_CLASS_METRICS)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eval_metric_ops = OrderedDict()</w:t>
      </w:r>
    </w:p>
    <w:p>
      <w:pPr>
        <w:jc w:val="both"/>
      </w:pPr>
      <w:r/>
    </w:p>
    <w:p>
      <w:pPr>
        <w:jc w:val="both"/>
      </w:pPr>
      <w:r>
        <w:t xml:space="preserve">    preds = graph_output['output']</w:t>
      </w:r>
    </w:p>
    <w:p>
      <w:pPr>
        <w:jc w:val="both"/>
      </w:pPr>
      <w:r/>
    </w:p>
    <w:p>
      <w:pPr>
        <w:jc w:val="both"/>
      </w:pPr>
      <w:r>
        <w:t xml:space="preserve">    threshold = graph_output['threshold'] if 'threshold' in graph_output else 0.5</w:t>
      </w:r>
    </w:p>
    <w:p>
      <w:pPr>
        <w:jc w:val="both"/>
      </w:pPr>
      <w:r/>
    </w:p>
    <w:p>
      <w:pPr>
        <w:jc w:val="both"/>
      </w:pPr>
      <w:r>
        <w:t xml:space="preserve">    hard_preds = graph_output.get('hard_output')</w:t>
      </w:r>
    </w:p>
    <w:p>
      <w:pPr>
        <w:jc w:val="both"/>
      </w:pPr>
      <w:r>
        <w:t xml:space="preserve">    if hard_preds is None:</w:t>
      </w:r>
    </w:p>
    <w:p>
      <w:pPr>
        <w:jc w:val="both"/>
      </w:pPr>
      <w:r>
        <w:t xml:space="preserve">      hard_preds = tf.greater_equal(preds, threshold)</w:t>
      </w:r>
    </w:p>
    <w:p>
      <w:pPr>
        <w:jc w:val="both"/>
      </w:pPr>
      <w:r/>
    </w:p>
    <w:p>
      <w:pPr>
        <w:jc w:val="both"/>
      </w:pPr>
      <w:r>
        <w:t xml:space="preserve">    # add metrics to eval_metric_ops dict</w:t>
      </w:r>
    </w:p>
    <w:p>
      <w:pPr>
        <w:jc w:val="both"/>
      </w:pPr>
      <w:r>
        <w:t xml:space="preserve">    for metric in metrics:</w:t>
      </w:r>
    </w:p>
    <w:p>
      <w:pPr>
        <w:jc w:val="both"/>
      </w:pPr>
      <w:r>
        <w:t xml:space="preserve">      if isinstance(metric, tuple) and len(metric) == 3:</w:t>
      </w:r>
    </w:p>
    <w:p>
      <w:pPr>
        <w:jc w:val="both"/>
      </w:pPr>
      <w:r>
        <w:t xml:space="preserve">        metric_name, metric_factory, requires_threshold = metric</w:t>
      </w:r>
    </w:p>
    <w:p>
      <w:pPr>
        <w:jc w:val="both"/>
      </w:pPr>
      <w:r>
        <w:t xml:space="preserve">        metric_name = metric_name.lower()</w:t>
      </w:r>
    </w:p>
    <w:p>
      <w:pPr>
        <w:jc w:val="both"/>
      </w:pPr>
      <w:r>
        <w:t xml:space="preserve">      elif isinstance(metric, str):</w:t>
      </w:r>
    </w:p>
    <w:p>
      <w:pPr>
        <w:jc w:val="both"/>
      </w:pPr>
      <w:r>
        <w:t xml:space="preserve">        metric_name = metric.lower()  # metric name are case insensitive.</w:t>
      </w:r>
    </w:p>
    <w:p>
      <w:pPr>
        <w:jc w:val="both"/>
      </w:pPr>
      <w:r>
        <w:t xml:space="preserve">        metric_factory, requires_threshold = SUPPORTED_BINARY_CLASS_METRICS.get(metric_name)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ValueError("Metric should be either string or tuple of length 3.")</w:t>
      </w:r>
    </w:p>
    <w:p>
      <w:pPr>
        <w:jc w:val="both"/>
      </w:pPr>
      <w:r/>
    </w:p>
    <w:p>
      <w:pPr>
        <w:jc w:val="both"/>
      </w:pPr>
      <w:r>
        <w:t xml:space="preserve">      if metric_name in eval_metric_ops:</w:t>
      </w:r>
    </w:p>
    <w:p>
      <w:pPr>
        <w:jc w:val="both"/>
      </w:pPr>
      <w:r>
        <w:t xml:space="preserve">        # avoid adding duplicate metrics.</w:t>
      </w:r>
    </w:p>
    <w:p>
      <w:pPr>
        <w:jc w:val="both"/>
      </w:pPr>
      <w:r>
        <w:t xml:space="preserve">        continue</w:t>
      </w:r>
    </w:p>
    <w:p>
      <w:pPr>
        <w:jc w:val="both"/>
      </w:pPr>
      <w:r/>
    </w:p>
    <w:p>
      <w:pPr>
        <w:jc w:val="both"/>
      </w:pPr>
      <w:r>
        <w:t xml:space="preserve">      if metric_factory:</w:t>
      </w:r>
    </w:p>
    <w:p>
      <w:pPr>
        <w:jc w:val="both"/>
      </w:pPr>
      <w:r>
        <w:t xml:space="preserve">        value_op, update_op = metric_factory(</w:t>
      </w:r>
    </w:p>
    <w:p>
      <w:pPr>
        <w:jc w:val="both"/>
      </w:pPr>
      <w:r>
        <w:t xml:space="preserve">          labels=labels,</w:t>
      </w:r>
    </w:p>
    <w:p>
      <w:pPr>
        <w:jc w:val="both"/>
      </w:pPr>
      <w:r>
        <w:t xml:space="preserve">          predictions=(hard_preds if requires_threshold else preds),</w:t>
      </w:r>
    </w:p>
    <w:p>
      <w:pPr>
        <w:jc w:val="both"/>
      </w:pPr>
      <w:r>
        <w:t xml:space="preserve">          weights=weights, name=metric_name)</w:t>
      </w:r>
    </w:p>
    <w:p>
      <w:pPr>
        <w:jc w:val="both"/>
      </w:pPr>
      <w:r>
        <w:t xml:space="preserve">        eval_metric_ops[metric_name] = (value_op, update_op)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ValueError('Cannot find the metric named ' + metric_name)</w:t>
      </w:r>
    </w:p>
    <w:p>
      <w:pPr>
        <w:jc w:val="both"/>
      </w:pPr>
      <w:r/>
    </w:p>
    <w:p>
      <w:pPr>
        <w:jc w:val="both"/>
      </w:pPr>
      <w:r>
        <w:t xml:space="preserve">    return eval_metric_ops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get_multi_binary_class_metric_fn(metrics, classes=None, class_dim=1):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function having signature: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def get_eval_metric_ops(graph_output, labels, weights):</w:t>
      </w:r>
    </w:p>
    <w:p>
      <w:pPr>
        <w:jc w:val="both"/>
      </w:pPr>
      <w:r>
        <w:t xml:space="preserve">      ...</w:t>
      </w:r>
    </w:p>
    <w:p>
      <w:pPr>
        <w:jc w:val="both"/>
      </w:pPr>
      <w:r>
        <w:t xml:space="preserve">      return eval_metric_ops</w:t>
      </w:r>
    </w:p>
    <w:p>
      <w:pPr>
        <w:jc w:val="both"/>
      </w:pPr>
      <w:r/>
    </w:p>
    <w:p>
      <w:pPr>
        <w:jc w:val="both"/>
      </w:pPr>
      <w:r>
        <w:t xml:space="preserve">  where the returned eval_metric_ops is a dict of common evaluation metric</w:t>
      </w:r>
    </w:p>
    <w:p>
      <w:pPr>
        <w:jc w:val="both"/>
      </w:pPr>
      <w:r>
        <w:t xml:space="preserve">  Ops for concatenated binary classifications. See `tf.estimator.EstimatorSpec</w:t>
      </w:r>
    </w:p>
    <w:p>
      <w:pPr>
        <w:jc w:val="both"/>
      </w:pPr>
      <w:r>
        <w:t xml:space="preserve">  &lt;https://www.tensorflow.org/api_docs/python/tf/estimator/EstimatorSpec&gt;`_</w:t>
      </w:r>
    </w:p>
    <w:p>
      <w:pPr>
        <w:jc w:val="both"/>
      </w:pPr>
      <w:r>
        <w:t xml:space="preserve">  for a description of eval_metric_ops. The graph_output is a the result</w:t>
      </w:r>
    </w:p>
    <w:p>
      <w:pPr>
        <w:jc w:val="both"/>
      </w:pPr>
      <w:r>
        <w:t xml:space="preserve">  dict returned by build_graph. Labels and weights are tf.Tensors.</w:t>
      </w:r>
    </w:p>
    <w:p>
      <w:pPr>
        <w:jc w:val="both"/>
      </w:pPr>
      <w:r/>
    </w:p>
    <w:p>
      <w:pPr>
        <w:jc w:val="both"/>
      </w:pPr>
      <w:r>
        <w:t xml:space="preserve">  In multiple binary classification problems, the</w:t>
      </w:r>
    </w:p>
    <w:p>
      <w:pPr>
        <w:jc w:val="both"/>
      </w:pPr>
      <w:r>
        <w:t xml:space="preserve">  ``predictions`` (that is, ``graph_output['output']``)</w:t>
      </w:r>
    </w:p>
    <w:p>
      <w:pPr>
        <w:jc w:val="both"/>
      </w:pPr>
      <w:r>
        <w:t xml:space="preserve">  are expected to have shape ``batch_size x n_classes``,</w:t>
      </w:r>
    </w:p>
    <w:p>
      <w:pPr>
        <w:jc w:val="both"/>
      </w:pPr>
      <w:r>
        <w:t xml:space="preserve">  where ``n_classes`` is the number of binary classification.</w:t>
      </w:r>
    </w:p>
    <w:p>
      <w:pPr>
        <w:jc w:val="both"/>
      </w:pPr>
      <w:r>
        <w:t xml:space="preserve">  Binary classification at output[i] is expected to discriminate between ``classes[i]`` (1)</w:t>
      </w:r>
    </w:p>
    <w:p>
      <w:pPr>
        <w:jc w:val="both"/>
      </w:pPr>
      <w:r>
        <w:t xml:space="preserve">  and NOT ``classes[i]`` (0). The labels should be of the same shape as ``graph_output``</w:t>
      </w:r>
    </w:p>
    <w:p>
      <w:pPr>
        <w:jc w:val="both"/>
      </w:pPr>
      <w:r>
        <w:t xml:space="preserve">  with binary values (0 or 1). The weights can be of size ``batch_size`` or</w:t>
      </w:r>
    </w:p>
    <w:p>
      <w:pPr>
        <w:jc w:val="both"/>
      </w:pPr>
      <w:r>
        <w:t xml:space="preserve">  ``batch_size x n_classes``. The ``class_dim`` contain separate probabilities,</w:t>
      </w:r>
    </w:p>
    <w:p>
      <w:pPr>
        <w:jc w:val="both"/>
      </w:pPr>
      <w:r>
        <w:t xml:space="preserve">  and need to have separate metrics.</w:t>
      </w:r>
    </w:p>
    <w:p>
      <w:pPr>
        <w:jc w:val="both"/>
      </w:pPr>
      <w:r/>
    </w:p>
    <w:p>
      <w:pPr>
        <w:jc w:val="both"/>
      </w:pPr>
      <w:r>
        <w:t xml:space="preserve">  The following graph_output keys are recognized:</w:t>
      </w:r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raw predictions between 0 and 1. Required.</w:t>
      </w:r>
    </w:p>
    <w:p>
      <w:pPr>
        <w:jc w:val="both"/>
      </w:pPr>
      <w:r>
        <w:t xml:space="preserve">    threshold:</w:t>
      </w:r>
    </w:p>
    <w:p>
      <w:pPr>
        <w:jc w:val="both"/>
      </w:pPr>
      <w:r>
        <w:t xml:space="preserve">      A value between 0 and 1 used to threshold the output into a hard_output.</w:t>
      </w:r>
    </w:p>
    <w:p>
      <w:pPr>
        <w:jc w:val="both"/>
      </w:pPr>
      <w:r>
        <w:t xml:space="preserve">      Defaults to 0.5 when threshold and hard_output are missing.</w:t>
      </w:r>
    </w:p>
    <w:p>
      <w:pPr>
        <w:jc w:val="both"/>
      </w:pPr>
      <w:r>
        <w:t xml:space="preserve">      Either threshold or hard_output can be provided, but not both.</w:t>
      </w:r>
    </w:p>
    <w:p>
      <w:pPr>
        <w:jc w:val="both"/>
      </w:pPr>
      <w:r>
        <w:t xml:space="preserve">    hard_output:</w:t>
      </w:r>
    </w:p>
    <w:p>
      <w:pPr>
        <w:jc w:val="both"/>
      </w:pPr>
      <w:r>
        <w:t xml:space="preserve">      A thresholded output. Either threshold or hard_output can be provided, but not both.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metrics (list of Metrics):</w:t>
      </w:r>
    </w:p>
    <w:p>
      <w:pPr>
        <w:jc w:val="both"/>
      </w:pPr>
      <w:r>
        <w:t xml:space="preserve">      a list of metrics of interest. E.g. ['ctr', 'accuracy', 'rce']</w:t>
      </w:r>
    </w:p>
    <w:p>
      <w:pPr>
        <w:jc w:val="both"/>
      </w:pPr>
      <w:r>
        <w:t xml:space="preserve">      Element in the list can be a string from following supported metrics, or can be a tuple</w:t>
      </w:r>
    </w:p>
    <w:p>
      <w:pPr>
        <w:jc w:val="both"/>
      </w:pPr>
      <w:r>
        <w:t xml:space="preserve">      with three items: metric name, metric function, bool for thresholded output.</w:t>
      </w:r>
    </w:p>
    <w:p>
      <w:pPr>
        <w:jc w:val="both"/>
      </w:pPr>
      <w:r/>
    </w:p>
    <w:p>
      <w:pPr>
        <w:jc w:val="both"/>
      </w:pPr>
      <w:r>
        <w:t xml:space="preserve">      These metrics are evaluated and reported to tensorboard *during the eval phases only*.</w:t>
      </w:r>
    </w:p>
    <w:p>
      <w:pPr>
        <w:jc w:val="both"/>
      </w:pPr>
      <w:r>
        <w:t xml:space="preserve">      Supported metrics:</w:t>
      </w:r>
    </w:p>
    <w:p>
      <w:pPr>
        <w:jc w:val="both"/>
      </w:pPr>
      <w:r/>
    </w:p>
    <w:p>
      <w:pPr>
        <w:jc w:val="both"/>
      </w:pPr>
      <w:r>
        <w:t xml:space="preserve">      - ctr (same as positive sample ratio.)</w:t>
      </w:r>
    </w:p>
    <w:p>
      <w:pPr>
        <w:jc w:val="both"/>
      </w:pPr>
      <w:r>
        <w:t xml:space="preserve">      - rce (cross entropy loss compared to the baseline model of always predicting ctr)</w:t>
      </w:r>
    </w:p>
    <w:p>
      <w:pPr>
        <w:jc w:val="both"/>
      </w:pPr>
      <w:r>
        <w:t xml:space="preserve">      - nrce (normalized rce, do not use this one if you do not understand what it is)</w:t>
      </w:r>
    </w:p>
    <w:p>
      <w:pPr>
        <w:jc w:val="both"/>
      </w:pPr>
      <w:r>
        <w:t xml:space="preserve">      - pr_auc</w:t>
      </w:r>
    </w:p>
    <w:p>
      <w:pPr>
        <w:jc w:val="both"/>
      </w:pPr>
      <w:r>
        <w:t xml:space="preserve">      - roc_auc</w:t>
      </w:r>
    </w:p>
    <w:p>
      <w:pPr>
        <w:jc w:val="both"/>
      </w:pPr>
      <w:r>
        <w:t xml:space="preserve">      - accuracy (percentage of predictions that are correct)</w:t>
      </w:r>
    </w:p>
    <w:p>
      <w:pPr>
        <w:jc w:val="both"/>
      </w:pPr>
      <w:r>
        <w:t xml:space="preserve">      - precision (true positives) / (true positives + false positives)</w:t>
      </w:r>
    </w:p>
    <w:p>
      <w:pPr>
        <w:jc w:val="both"/>
      </w:pPr>
      <w:r>
        <w:t xml:space="preserve">      - recall (true positives) / (true positives + false negatives)</w:t>
      </w:r>
    </w:p>
    <w:p>
      <w:pPr>
        <w:jc w:val="both"/>
      </w:pPr>
      <w:r>
        <w:t xml:space="preserve">      - pr_curve (precision-recall curve)</w:t>
      </w:r>
    </w:p>
    <w:p>
      <w:pPr>
        <w:jc w:val="both"/>
      </w:pPr>
      <w:r/>
    </w:p>
    <w:p>
      <w:pPr>
        <w:jc w:val="both"/>
      </w:pPr>
      <w:r>
        <w:t xml:space="preserve">      Example of metrics list with mixture of string and tuple:</w:t>
      </w:r>
    </w:p>
    <w:p>
      <w:pPr>
        <w:jc w:val="both"/>
      </w:pPr>
      <w:r>
        <w:t xml:space="preserve">      metrics = [</w:t>
      </w:r>
    </w:p>
    <w:p>
      <w:pPr>
        <w:jc w:val="both"/>
      </w:pPr>
      <w:r>
        <w:t xml:space="preserve">        'rce','nrce',</w:t>
      </w:r>
    </w:p>
    <w:p>
      <w:pPr>
        <w:jc w:val="both"/>
      </w:pPr>
      <w:r>
        <w:t xml:space="preserve">        'roc_auc',  # default roc_auc metric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'roc_auc_500',  # give this metric a name</w:t>
      </w:r>
    </w:p>
    <w:p>
      <w:pPr>
        <w:jc w:val="both"/>
      </w:pPr>
      <w:r>
        <w:t xml:space="preserve">          partial(tf.metrics.auc, curve='ROC', summation_method='careful_interpolation', num_thresholds=500),  # the metric fn</w:t>
      </w:r>
    </w:p>
    <w:p>
      <w:pPr>
        <w:jc w:val="both"/>
      </w:pPr>
      <w:r>
        <w:t xml:space="preserve">          False,  # whether the metric requires thresholded output</w:t>
      </w:r>
    </w:p>
    <w:p>
      <w:pPr>
        <w:jc w:val="both"/>
      </w:pPr>
      <w:r>
        <w:t xml:space="preserve">        )]</w:t>
      </w:r>
    </w:p>
    <w:p>
      <w:pPr>
        <w:jc w:val="both"/>
      </w:pPr>
      <w:r/>
    </w:p>
    <w:p>
      <w:pPr>
        <w:jc w:val="both"/>
      </w:pPr>
      <w:r>
        <w:t xml:space="preserve">      NOTE: When prediction on rare events, roc_auc can be underestimated. Increase num_threshold</w:t>
      </w:r>
    </w:p>
    <w:p>
      <w:pPr>
        <w:jc w:val="both"/>
      </w:pPr>
      <w:r>
        <w:t xml:space="preserve">      can reduce the underestimation. See go/roc-auc-pitfall for more details.</w:t>
      </w:r>
    </w:p>
    <w:p>
      <w:pPr>
        <w:jc w:val="both"/>
      </w:pPr>
      <w:r/>
    </w:p>
    <w:p>
      <w:pPr>
        <w:jc w:val="both"/>
      </w:pPr>
      <w:r>
        <w:t xml:space="preserve">      NOTE: accuracy / precision / recall apply to binary classification problems only.</w:t>
      </w:r>
    </w:p>
    <w:p>
      <w:pPr>
        <w:jc w:val="both"/>
      </w:pPr>
      <w:r>
        <w:t xml:space="preserve">      I.e. a prediction is only considered correct if it matches the label. E.g. if the label</w:t>
      </w:r>
    </w:p>
    <w:p>
      <w:pPr>
        <w:jc w:val="both"/>
      </w:pPr>
      <w:r>
        <w:t xml:space="preserve">      is 1.0, and the prediction is 0.99, it does not get credit.  If you want to use</w:t>
      </w:r>
    </w:p>
    <w:p>
      <w:pPr>
        <w:jc w:val="both"/>
      </w:pPr>
      <w:r>
        <w:t xml:space="preserve">      precision / recall / accuracy metrics with soft predictions, you'll need to threshold</w:t>
      </w:r>
    </w:p>
    <w:p>
      <w:pPr>
        <w:jc w:val="both"/>
      </w:pPr>
      <w:r>
        <w:t xml:space="preserve">      your predictions into hard 0/1 labels.</w:t>
      </w:r>
    </w:p>
    <w:p>
      <w:pPr>
        <w:jc w:val="both"/>
      </w:pPr>
      <w:r/>
    </w:p>
    <w:p>
      <w:pPr>
        <w:jc w:val="both"/>
      </w:pPr>
      <w:r>
        <w:t xml:space="preserve">      When metrics is None (the default), it defaults to:</w:t>
      </w:r>
    </w:p>
    <w:p>
      <w:pPr>
        <w:jc w:val="both"/>
      </w:pPr>
      <w:r>
        <w:t xml:space="preserve">      [rce, nrce, arce, ctr, predicted_ctr, accuracy, precision, recall, prauc, roc_auc],</w:t>
      </w:r>
    </w:p>
    <w:p>
      <w:pPr>
        <w:jc w:val="both"/>
      </w:pPr>
      <w:r/>
    </w:p>
    <w:p>
      <w:pPr>
        <w:jc w:val="both"/>
      </w:pPr>
      <w:r>
        <w:t xml:space="preserve">    classes (list of strings):</w:t>
      </w:r>
    </w:p>
    <w:p>
      <w:pPr>
        <w:jc w:val="both"/>
      </w:pPr>
      <w:r>
        <w:t xml:space="preserve">      In case of multiple binary class models, the names for each class or label.</w:t>
      </w:r>
    </w:p>
    <w:p>
      <w:pPr>
        <w:jc w:val="both"/>
      </w:pPr>
      <w:r>
        <w:t xml:space="preserve">      These are used to display metrics on tensorboard.</w:t>
      </w:r>
    </w:p>
    <w:p>
      <w:pPr>
        <w:jc w:val="both"/>
      </w:pPr>
      <w:r>
        <w:t xml:space="preserve">      If these are not specified, the index in the class or label dimension is used, and you'll</w:t>
      </w:r>
    </w:p>
    <w:p>
      <w:pPr>
        <w:jc w:val="both"/>
      </w:pPr>
      <w:r>
        <w:t xml:space="preserve">      get metrics on tensorboard named like: accuracy_0, accuracy_1, etc.</w:t>
      </w:r>
    </w:p>
    <w:p>
      <w:pPr>
        <w:jc w:val="both"/>
      </w:pPr>
      <w:r/>
    </w:p>
    <w:p>
      <w:pPr>
        <w:jc w:val="both"/>
      </w:pPr>
      <w:r>
        <w:t xml:space="preserve">    class_dim (number):</w:t>
      </w:r>
    </w:p>
    <w:p>
      <w:pPr>
        <w:jc w:val="both"/>
      </w:pPr>
      <w:r>
        <w:t xml:space="preserve">      Dimension of the classes in predictions. Defaults to 1, that is, batch_size x n_classes.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pylint: disable=invalid-name,dict-keys-not-iterating</w:t>
      </w:r>
    </w:p>
    <w:p>
      <w:pPr>
        <w:jc w:val="both"/>
      </w:pPr>
      <w:r>
        <w:t xml:space="preserve">  if metrics is None:</w:t>
      </w:r>
    </w:p>
    <w:p>
      <w:pPr>
        <w:jc w:val="both"/>
      </w:pPr>
      <w:r>
        <w:t xml:space="preserve">    # remove expensive metrics by default for faster eval</w:t>
      </w:r>
    </w:p>
    <w:p>
      <w:pPr>
        <w:jc w:val="both"/>
      </w:pPr>
      <w:r>
        <w:t xml:space="preserve">    metrics = list(DEFAULT_BINARY_CLASS_METRICS)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eval_metric_ops = OrderedDict()</w:t>
      </w:r>
    </w:p>
    <w:p>
      <w:pPr>
        <w:jc w:val="both"/>
      </w:pPr>
      <w:r/>
    </w:p>
    <w:p>
      <w:pPr>
        <w:jc w:val="both"/>
      </w:pPr>
      <w:r>
        <w:t xml:space="preserve">    preds = graph_output['output']</w:t>
      </w:r>
    </w:p>
    <w:p>
      <w:pPr>
        <w:jc w:val="both"/>
      </w:pPr>
      <w:r/>
    </w:p>
    <w:p>
      <w:pPr>
        <w:jc w:val="both"/>
      </w:pPr>
      <w:r>
        <w:t xml:space="preserve">    threshold = graph_output['threshold'] if 'threshold' in graph_output else 0.5</w:t>
      </w:r>
    </w:p>
    <w:p>
      <w:pPr>
        <w:jc w:val="both"/>
      </w:pPr>
      <w:r/>
    </w:p>
    <w:p>
      <w:pPr>
        <w:jc w:val="both"/>
      </w:pPr>
      <w:r>
        <w:t xml:space="preserve">    hard_preds = graph_output.get('hard_output')</w:t>
      </w:r>
    </w:p>
    <w:p>
      <w:pPr>
        <w:jc w:val="both"/>
      </w:pPr>
      <w:r>
        <w:t xml:space="preserve">    if hard_preds is None:</w:t>
      </w:r>
    </w:p>
    <w:p>
      <w:pPr>
        <w:jc w:val="both"/>
      </w:pPr>
      <w:r>
        <w:t xml:space="preserve">      hard_preds = tf.greater_equal(preds, threshold)</w:t>
      </w:r>
    </w:p>
    <w:p>
      <w:pPr>
        <w:jc w:val="both"/>
      </w:pPr>
      <w:r/>
    </w:p>
    <w:p>
      <w:pPr>
        <w:jc w:val="both"/>
      </w:pPr>
      <w:r>
        <w:t xml:space="preserve">    shape = labels.get_shape()</w:t>
      </w:r>
    </w:p>
    <w:p>
      <w:pPr>
        <w:jc w:val="both"/>
      </w:pPr>
      <w:r>
        <w:t xml:space="preserve">    # basic sanity check: multi_metric dimension must exist</w:t>
      </w:r>
    </w:p>
    <w:p>
      <w:pPr>
        <w:jc w:val="both"/>
      </w:pPr>
      <w:r>
        <w:t xml:space="preserve">    assert len(shape) &gt; class_dim, "Dimension specified by class_dim does not exist."</w:t>
      </w:r>
    </w:p>
    <w:p>
      <w:pPr>
        <w:jc w:val="both"/>
      </w:pPr>
      <w:r/>
    </w:p>
    <w:p>
      <w:pPr>
        <w:jc w:val="both"/>
      </w:pPr>
      <w:r>
        <w:t xml:space="preserve">    num_labels = shape[class_dim]</w:t>
      </w:r>
    </w:p>
    <w:p>
      <w:pPr>
        <w:jc w:val="both"/>
      </w:pPr>
      <w:r>
        <w:t xml:space="preserve">    # If we are doing multi-class / multi-label metric, the number of classes / labels must</w:t>
      </w:r>
    </w:p>
    <w:p>
      <w:pPr>
        <w:jc w:val="both"/>
      </w:pPr>
      <w:r>
        <w:t xml:space="preserve">    # be know at graph construction time.  This dimension cannot have size None.</w:t>
      </w:r>
    </w:p>
    <w:p>
      <w:pPr>
        <w:jc w:val="both"/>
      </w:pPr>
      <w:r>
        <w:t xml:space="preserve">    assert num_labels is not None, "The multi-metric dimension cannot be None."</w:t>
      </w:r>
    </w:p>
    <w:p>
      <w:pPr>
        <w:jc w:val="both"/>
      </w:pPr>
      <w:r>
        <w:t xml:space="preserve">    assert classes is None or len(classes) == num_labels, (</w:t>
      </w:r>
    </w:p>
    <w:p>
      <w:pPr>
        <w:jc w:val="both"/>
      </w:pPr>
      <w:r>
        <w:t xml:space="preserve">      "Number of classes must match the number of labels")</w:t>
      </w:r>
    </w:p>
    <w:p>
      <w:pPr>
        <w:jc w:val="both"/>
      </w:pPr>
      <w:r/>
    </w:p>
    <w:p>
      <w:pPr>
        <w:jc w:val="both"/>
      </w:pPr>
      <w:r>
        <w:t xml:space="preserve">    weights_shape = weights.get_shape() if weights is not None else None</w:t>
      </w:r>
    </w:p>
    <w:p>
      <w:pPr>
        <w:jc w:val="both"/>
      </w:pPr>
      <w:r>
        <w:t xml:space="preserve">    if weights_shape is None:</w:t>
      </w:r>
    </w:p>
    <w:p>
      <w:pPr>
        <w:jc w:val="both"/>
      </w:pPr>
      <w:r>
        <w:t xml:space="preserve">      num_weights = None</w:t>
      </w:r>
    </w:p>
    <w:p>
      <w:pPr>
        <w:jc w:val="both"/>
      </w:pPr>
      <w:r>
        <w:t xml:space="preserve">    elif len(weights_shape) &gt; 1:</w:t>
      </w:r>
    </w:p>
    <w:p>
      <w:pPr>
        <w:jc w:val="both"/>
      </w:pPr>
      <w:r>
        <w:t xml:space="preserve">      num_weights = weights_shape[class_dim]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num_weights = 1</w:t>
      </w:r>
    </w:p>
    <w:p>
      <w:pPr>
        <w:jc w:val="both"/>
      </w:pPr>
      <w:r/>
    </w:p>
    <w:p>
      <w:pPr>
        <w:jc w:val="both"/>
      </w:pPr>
      <w:r>
        <w:t xml:space="preserve">    for i in range(num_labels):</w:t>
      </w:r>
    </w:p>
    <w:p>
      <w:pPr>
        <w:jc w:val="both"/>
      </w:pPr>
      <w:r/>
    </w:p>
    <w:p>
      <w:pPr>
        <w:jc w:val="both"/>
      </w:pPr>
      <w:r>
        <w:t xml:space="preserve">      # add metrics to eval_metric_ops dict</w:t>
      </w:r>
    </w:p>
    <w:p>
      <w:pPr>
        <w:jc w:val="both"/>
      </w:pPr>
      <w:r>
        <w:t xml:space="preserve">      for metric in metrics:</w:t>
      </w:r>
    </w:p>
    <w:p>
      <w:pPr>
        <w:jc w:val="both"/>
      </w:pPr>
      <w:r>
        <w:t xml:space="preserve">        if isinstance(metric, tuple) and len(metric) == 3:</w:t>
      </w:r>
    </w:p>
    <w:p>
      <w:pPr>
        <w:jc w:val="both"/>
      </w:pPr>
      <w:r>
        <w:t xml:space="preserve">          metric_name, metric_factory, requires_threshold = metric</w:t>
      </w:r>
    </w:p>
    <w:p>
      <w:pPr>
        <w:jc w:val="both"/>
      </w:pPr>
      <w:r>
        <w:t xml:space="preserve">          metric_name = metric_name.lower()</w:t>
      </w:r>
    </w:p>
    <w:p>
      <w:pPr>
        <w:jc w:val="both"/>
      </w:pPr>
      <w:r>
        <w:t xml:space="preserve">        elif isinstance(metric, str):</w:t>
      </w:r>
    </w:p>
    <w:p>
      <w:pPr>
        <w:jc w:val="both"/>
      </w:pPr>
      <w:r>
        <w:t xml:space="preserve">          metric_name = metric.lower()  # metric name are case insensitive.</w:t>
      </w:r>
    </w:p>
    <w:p>
      <w:pPr>
        <w:jc w:val="both"/>
      </w:pPr>
      <w:r>
        <w:t xml:space="preserve">          metric_factory, requires_threshold = SUPPORTED_BINARY_CLASS_METRICS.get(metric_name)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ValueError("Metric should be either string or tuple of length 3.")</w:t>
      </w:r>
    </w:p>
    <w:p>
      <w:pPr>
        <w:jc w:val="both"/>
      </w:pPr>
      <w:r/>
    </w:p>
    <w:p>
      <w:pPr>
        <w:jc w:val="both"/>
      </w:pPr>
      <w:r>
        <w:t xml:space="preserve">        class_metric_name = metric_name + "_" + (classes[i] if classes is not None else str(i))</w:t>
      </w:r>
    </w:p>
    <w:p>
      <w:pPr>
        <w:jc w:val="both"/>
      </w:pPr>
      <w:r/>
    </w:p>
    <w:p>
      <w:pPr>
        <w:jc w:val="both"/>
      </w:pPr>
      <w:r>
        <w:t xml:space="preserve">        if class_metric_name in eval_metric_ops:</w:t>
      </w:r>
    </w:p>
    <w:p>
      <w:pPr>
        <w:jc w:val="both"/>
      </w:pPr>
      <w:r>
        <w:t xml:space="preserve">          # avoid adding duplicate metrics.</w:t>
      </w:r>
    </w:p>
    <w:p>
      <w:pPr>
        <w:jc w:val="both"/>
      </w:pPr>
      <w:r>
        <w:t xml:space="preserve">          continue</w:t>
      </w:r>
    </w:p>
    <w:p>
      <w:pPr>
        <w:jc w:val="both"/>
      </w:pPr>
      <w:r/>
    </w:p>
    <w:p>
      <w:pPr>
        <w:jc w:val="both"/>
      </w:pPr>
      <w:r>
        <w:t xml:space="preserve">        class_labels = tf.gather(labels, indices=[i], axis=class_dim)</w:t>
      </w:r>
    </w:p>
    <w:p>
      <w:pPr>
        <w:jc w:val="both"/>
      </w:pPr>
      <w:r>
        <w:t xml:space="preserve">        class_preds = tf.gather(preds, indices=[i], axis=class_dim)</w:t>
      </w:r>
    </w:p>
    <w:p>
      <w:pPr>
        <w:jc w:val="both"/>
      </w:pPr>
      <w:r>
        <w:t xml:space="preserve">        class_hard_preds = tf.gather(hard_preds, indices=[i], axis=class_dim)</w:t>
      </w:r>
    </w:p>
    <w:p>
      <w:pPr>
        <w:jc w:val="both"/>
      </w:pPr>
      <w:r/>
    </w:p>
    <w:p>
      <w:pPr>
        <w:jc w:val="both"/>
      </w:pPr>
      <w:r>
        <w:t xml:space="preserve">        if num_weights is None:</w:t>
      </w:r>
    </w:p>
    <w:p>
      <w:pPr>
        <w:jc w:val="both"/>
      </w:pPr>
      <w:r>
        <w:t xml:space="preserve">          class_weights = None</w:t>
      </w:r>
    </w:p>
    <w:p>
      <w:pPr>
        <w:jc w:val="both"/>
      </w:pPr>
      <w:r>
        <w:t xml:space="preserve">        elif num_weights == num_labels:</w:t>
      </w:r>
    </w:p>
    <w:p>
      <w:pPr>
        <w:jc w:val="both"/>
      </w:pPr>
      <w:r>
        <w:t xml:space="preserve">          class_weights = tf.gather(weights, indices=[i], axis=class_dim)</w:t>
      </w:r>
    </w:p>
    <w:p>
      <w:pPr>
        <w:jc w:val="both"/>
      </w:pPr>
      <w:r>
        <w:t xml:space="preserve">        elif num_weights == 1:</w:t>
      </w:r>
    </w:p>
    <w:p>
      <w:pPr>
        <w:jc w:val="both"/>
      </w:pPr>
      <w:r>
        <w:t xml:space="preserve">          class_weights = weights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ValueError("num_weights (%d) and num_labels (%d) do not match"</w:t>
      </w:r>
    </w:p>
    <w:p>
      <w:pPr>
        <w:jc w:val="both"/>
      </w:pPr>
      <w:r>
        <w:t xml:space="preserve">                           % (num_weights, num_labels))</w:t>
      </w:r>
    </w:p>
    <w:p>
      <w:pPr>
        <w:jc w:val="both"/>
      </w:pPr>
      <w:r/>
    </w:p>
    <w:p>
      <w:pPr>
        <w:jc w:val="both"/>
      </w:pPr>
      <w:r>
        <w:t xml:space="preserve">        if metric_factory:</w:t>
      </w:r>
    </w:p>
    <w:p>
      <w:pPr>
        <w:jc w:val="both"/>
      </w:pPr>
      <w:r>
        <w:t xml:space="preserve">          value_op, update_op = metric_factory(</w:t>
      </w:r>
    </w:p>
    <w:p>
      <w:pPr>
        <w:jc w:val="both"/>
      </w:pPr>
      <w:r>
        <w:t xml:space="preserve">            labels=class_labels,</w:t>
      </w:r>
    </w:p>
    <w:p>
      <w:pPr>
        <w:jc w:val="both"/>
      </w:pPr>
      <w:r>
        <w:t xml:space="preserve">            predictions=(class_hard_preds if requires_threshold else class_preds),</w:t>
      </w:r>
    </w:p>
    <w:p>
      <w:pPr>
        <w:jc w:val="both"/>
      </w:pPr>
      <w:r>
        <w:t xml:space="preserve">            weights=class_weights, name=class_metric_name)</w:t>
      </w:r>
    </w:p>
    <w:p>
      <w:pPr>
        <w:jc w:val="both"/>
      </w:pPr>
      <w:r>
        <w:t xml:space="preserve">          eval_metric_ops[class_metric_name] = (value_op, update_op)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ValueError('Cannot find the metric named ' + metric_name)</w:t>
      </w:r>
    </w:p>
    <w:p>
      <w:pPr>
        <w:jc w:val="both"/>
      </w:pPr>
      <w:r/>
    </w:p>
    <w:p>
      <w:pPr>
        <w:jc w:val="both"/>
      </w:pPr>
      <w:r>
        <w:t xml:space="preserve">    return eval_metric_ops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_get_uncalibrated_metric_fn(calibrated_metric_fn, keep_weight=True):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function having signature: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def get_eval_metric_ops(graph_output, labels, weights):</w:t>
      </w:r>
    </w:p>
    <w:p>
      <w:pPr>
        <w:jc w:val="both"/>
      </w:pPr>
      <w:r>
        <w:t xml:space="preserve">      ...</w:t>
      </w:r>
    </w:p>
    <w:p>
      <w:pPr>
        <w:jc w:val="both"/>
      </w:pPr>
      <w:r>
        <w:t xml:space="preserve">      return eval_metric_ops</w:t>
      </w:r>
    </w:p>
    <w:p>
      <w:pPr>
        <w:jc w:val="both"/>
      </w:pPr>
      <w:r/>
    </w:p>
    <w:p>
      <w:pPr>
        <w:jc w:val="both"/>
      </w:pPr>
      <w:r>
        <w:t xml:space="preserve">  where the returned eval_metric_ops is a dict of common evaluation metric</w:t>
      </w:r>
    </w:p>
    <w:p>
      <w:pPr>
        <w:jc w:val="both"/>
      </w:pPr>
      <w:r>
        <w:t xml:space="preserve">  Ops with uncalibrated output.</w:t>
      </w:r>
    </w:p>
    <w:p>
      <w:pPr>
        <w:jc w:val="both"/>
      </w:pPr>
      <w:r/>
    </w:p>
    <w:p>
      <w:pPr>
        <w:jc w:val="both"/>
      </w:pPr>
      <w:r>
        <w:t xml:space="preserve">  The following graph_output keys are recognized:</w:t>
      </w:r>
    </w:p>
    <w:p>
      <w:pPr>
        <w:jc w:val="both"/>
      </w:pPr>
      <w:r>
        <w:t xml:space="preserve">    uncalibrated_output:</w:t>
      </w:r>
    </w:p>
    <w:p>
      <w:pPr>
        <w:jc w:val="both"/>
      </w:pPr>
      <w:r>
        <w:t xml:space="preserve">      the uncalibrated raw predictions between 0 and 1. Required.</w:t>
      </w:r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calibrated predictions between 0 and 1.</w:t>
      </w:r>
    </w:p>
    <w:p>
      <w:pPr>
        <w:jc w:val="both"/>
      </w:pPr>
      <w:r>
        <w:t xml:space="preserve">    threshold:</w:t>
      </w:r>
    </w:p>
    <w:p>
      <w:pPr>
        <w:jc w:val="both"/>
      </w:pPr>
      <w:r>
        <w:t xml:space="preserve">      A value between 0 and 1 used to threshold the output into a hard_output.</w:t>
      </w:r>
    </w:p>
    <w:p>
      <w:pPr>
        <w:jc w:val="both"/>
      </w:pPr>
      <w:r>
        <w:t xml:space="preserve">      Defaults to 0.5 when threshold and hard_output are missing.</w:t>
      </w:r>
    </w:p>
    <w:p>
      <w:pPr>
        <w:jc w:val="both"/>
      </w:pPr>
      <w:r>
        <w:t xml:space="preserve">      Either threshold or hard_output can be provided, but not both.</w:t>
      </w:r>
    </w:p>
    <w:p>
      <w:pPr>
        <w:jc w:val="both"/>
      </w:pPr>
      <w:r>
        <w:t xml:space="preserve">    hard_output:</w:t>
      </w:r>
    </w:p>
    <w:p>
      <w:pPr>
        <w:jc w:val="both"/>
      </w:pPr>
      <w:r>
        <w:t xml:space="preserve">      A thresholded output. Either threshold or hard_output can be provided, but not both.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calibrated_metric_fn: metrics function with calibration and weight.</w:t>
      </w:r>
    </w:p>
    <w:p>
      <w:pPr>
        <w:jc w:val="both"/>
      </w:pPr>
      <w:r>
        <w:t xml:space="preserve">    keep_weight: Bool indicating whether we keep weight.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metric_scope = 'uncalibrated' if keep_weight else 'unweighted'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with tf.variable_scope(metric_scope):</w:t>
      </w:r>
    </w:p>
    <w:p>
      <w:pPr>
        <w:jc w:val="both"/>
      </w:pPr>
      <w:r>
        <w:t xml:space="preserve">      if 'uncalibrated_output' not in graph_output:</w:t>
      </w:r>
    </w:p>
    <w:p>
      <w:pPr>
        <w:jc w:val="both"/>
      </w:pPr>
      <w:r>
        <w:t xml:space="preserve">        raise Exception("Missing uncalibrated_output in graph_output!")</w:t>
      </w:r>
    </w:p>
    <w:p>
      <w:pPr>
        <w:jc w:val="both"/>
      </w:pPr>
      <w:r>
        <w:t xml:space="preserve">      un_calibrated_weights = weights if keep_weight else tf.ones_like(weights)</w:t>
      </w:r>
    </w:p>
    <w:p>
      <w:pPr>
        <w:jc w:val="both"/>
      </w:pPr>
      <w:r>
        <w:t xml:space="preserve">      uncalibrated_output = {</w:t>
      </w:r>
    </w:p>
    <w:p>
      <w:pPr>
        <w:jc w:val="both"/>
      </w:pPr>
      <w:r>
        <w:t xml:space="preserve">        'output': graph_output['uncalibrated_output'],</w:t>
      </w:r>
    </w:p>
    <w:p>
      <w:pPr>
        <w:jc w:val="both"/>
      </w:pPr>
      <w:r>
        <w:t xml:space="preserve">        'threshold': graph_output.get('threshold', 0.5),</w:t>
      </w:r>
    </w:p>
    <w:p>
      <w:pPr>
        <w:jc w:val="both"/>
      </w:pPr>
      <w:r>
        <w:t xml:space="preserve">        'hard_output': graph_output.get('hard_output'),</w:t>
      </w:r>
    </w:p>
    <w:p>
      <w:pPr>
        <w:jc w:val="both"/>
      </w:pPr>
      <w:r>
        <w:t xml:space="preserve">        **{k: v for k, v in graph_output.items() if k not in ['output', 'threshold', 'hard_output']}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eval_metrics_ops = calibrated_metric_fn(uncalibrated_output, labels, un_calibrated_weights)</w:t>
      </w:r>
    </w:p>
    <w:p>
      <w:pPr>
        <w:jc w:val="both"/>
      </w:pPr>
      <w:r/>
    </w:p>
    <w:p>
      <w:pPr>
        <w:jc w:val="both"/>
      </w:pPr>
      <w:r>
        <w:t xml:space="preserve">      renamed_metrics_ops = {f'{metric_scope}_{k}': v for k, v in eval_metrics_ops.items()}</w:t>
      </w:r>
    </w:p>
    <w:p>
      <w:pPr>
        <w:jc w:val="both"/>
      </w:pPr>
      <w:r>
        <w:t xml:space="preserve">      return renamed_metrics_ops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get_multi_binary_class_uncalibrated_metric_fn(</w:t>
      </w:r>
    </w:p>
    <w:p>
      <w:pPr>
        <w:jc w:val="both"/>
      </w:pPr>
      <w:r>
        <w:t xml:space="preserve">  metrics, classes=None, class_dim=1, keep_weight=True):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function having signature: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def get_eval_metric_ops(graph_output, labels, weights):</w:t>
      </w:r>
    </w:p>
    <w:p>
      <w:pPr>
        <w:jc w:val="both"/>
      </w:pPr>
      <w:r>
        <w:t xml:space="preserve">      ...</w:t>
      </w:r>
    </w:p>
    <w:p>
      <w:pPr>
        <w:jc w:val="both"/>
      </w:pPr>
      <w:r>
        <w:t xml:space="preserve">      return eval_metric_ops</w:t>
      </w:r>
    </w:p>
    <w:p>
      <w:pPr>
        <w:jc w:val="both"/>
      </w:pPr>
      <w:r/>
    </w:p>
    <w:p>
      <w:pPr>
        <w:jc w:val="both"/>
      </w:pPr>
      <w:r>
        <w:t xml:space="preserve">  where the returned eval_metric_ops is a dict of common evaluation metric</w:t>
      </w:r>
    </w:p>
    <w:p>
      <w:pPr>
        <w:jc w:val="both"/>
      </w:pPr>
      <w:r>
        <w:t xml:space="preserve">  Ops for concatenated binary classifications without calibration.</w:t>
      </w:r>
    </w:p>
    <w:p>
      <w:pPr>
        <w:jc w:val="both"/>
      </w:pPr>
      <w:r/>
    </w:p>
    <w:p>
      <w:pPr>
        <w:jc w:val="both"/>
      </w:pPr>
      <w:r>
        <w:t xml:space="preserve">  Note: 'uncalibrated_output' is required key in graph_output.</w:t>
      </w:r>
    </w:p>
    <w:p>
      <w:pPr>
        <w:jc w:val="both"/>
      </w:pPr>
      <w:r/>
    </w:p>
    <w:p>
      <w:pPr>
        <w:jc w:val="both"/>
      </w:pPr>
      <w:r>
        <w:t xml:space="preserve">  The main use case for this function is:</w:t>
      </w:r>
    </w:p>
    <w:p>
      <w:pPr>
        <w:jc w:val="both"/>
      </w:pPr>
      <w:r/>
    </w:p>
    <w:p>
      <w:pPr>
        <w:jc w:val="both"/>
      </w:pPr>
      <w:r>
        <w:t xml:space="preserve">  1) To calculated roc-auc for rare event.</w:t>
      </w:r>
    </w:p>
    <w:p>
      <w:pPr>
        <w:jc w:val="both"/>
      </w:pPr>
      <w:r>
        <w:t xml:space="preserve">  Calibrated prediction score for rare events will be concentrated near zero. As a result,</w:t>
      </w:r>
    </w:p>
    <w:p>
      <w:pPr>
        <w:jc w:val="both"/>
      </w:pPr>
      <w:r>
        <w:t xml:space="preserve">  the roc-auc can be seriously underestimated with current implementation in tf.metric.auc.</w:t>
      </w:r>
    </w:p>
    <w:p>
      <w:pPr>
        <w:jc w:val="both"/>
      </w:pPr>
      <w:r>
        <w:t xml:space="preserve">  Since roc-auc is invariant against calibration, we can directly use uncalibrated score for roc-auc.</w:t>
      </w:r>
    </w:p>
    <w:p>
      <w:pPr>
        <w:jc w:val="both"/>
      </w:pPr>
      <w:r>
        <w:t xml:space="preserve">  For more details, please refer to: go/roc-auc-invariance.</w:t>
      </w:r>
    </w:p>
    <w:p>
      <w:pPr>
        <w:jc w:val="both"/>
      </w:pPr>
      <w:r/>
    </w:p>
    <w:p>
      <w:pPr>
        <w:jc w:val="both"/>
      </w:pPr>
      <w:r>
        <w:t xml:space="preserve">  2) To set keep_weight=False and get unweighted and uncalibrated metrics.</w:t>
      </w:r>
    </w:p>
    <w:p>
      <w:pPr>
        <w:jc w:val="both"/>
      </w:pPr>
      <w:r>
        <w:t xml:space="preserve">  This is useful to eval how the model is fitted to its actual training data, since</w:t>
      </w:r>
    </w:p>
    <w:p>
      <w:pPr>
        <w:jc w:val="both"/>
      </w:pPr>
      <w:r>
        <w:t xml:space="preserve">  often time the model is trained without weight.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metrics (list of String):</w:t>
      </w:r>
    </w:p>
    <w:p>
      <w:pPr>
        <w:jc w:val="both"/>
      </w:pPr>
      <w:r>
        <w:t xml:space="preserve">      a list of metrics of interest. E.g. ['ctr', 'accuracy', 'rce']</w:t>
      </w:r>
    </w:p>
    <w:p>
      <w:pPr>
        <w:jc w:val="both"/>
      </w:pPr>
      <w:r>
        <w:t xml:space="preserve">      Element in the list can be a string from supported metrics, or can be a tuple</w:t>
      </w:r>
    </w:p>
    <w:p>
      <w:pPr>
        <w:jc w:val="both"/>
      </w:pPr>
      <w:r>
        <w:t xml:space="preserve">      with three items: metric name, metric function, bool for thresholded output.</w:t>
      </w:r>
    </w:p>
    <w:p>
      <w:pPr>
        <w:jc w:val="both"/>
      </w:pPr>
      <w:r>
        <w:t xml:space="preserve">      These metrics are evaluated and reported to tensorboard *during the eval phases only*.</w:t>
      </w:r>
    </w:p>
    <w:p>
      <w:pPr>
        <w:jc w:val="both"/>
      </w:pPr>
      <w:r/>
    </w:p>
    <w:p>
      <w:pPr>
        <w:jc w:val="both"/>
      </w:pPr>
      <w:r>
        <w:t xml:space="preserve">      When metrics is None (the default), it defaults to:</w:t>
      </w:r>
    </w:p>
    <w:p>
      <w:pPr>
        <w:jc w:val="both"/>
      </w:pPr>
      <w:r>
        <w:t xml:space="preserve">      [rce, nrce, arce, ctr, predicted_ctr, accuracy, precision, recall, prauc, roc_auc],</w:t>
      </w:r>
    </w:p>
    <w:p>
      <w:pPr>
        <w:jc w:val="both"/>
      </w:pPr>
      <w:r/>
    </w:p>
    <w:p>
      <w:pPr>
        <w:jc w:val="both"/>
      </w:pPr>
      <w:r>
        <w:t xml:space="preserve">    classes (list of strings):</w:t>
      </w:r>
    </w:p>
    <w:p>
      <w:pPr>
        <w:jc w:val="both"/>
      </w:pPr>
      <w:r>
        <w:t xml:space="preserve">      In case of multiple binary class models, the names for each class or label.</w:t>
      </w:r>
    </w:p>
    <w:p>
      <w:pPr>
        <w:jc w:val="both"/>
      </w:pPr>
      <w:r>
        <w:t xml:space="preserve">      These are used to display metrics on tensorboard.</w:t>
      </w:r>
    </w:p>
    <w:p>
      <w:pPr>
        <w:jc w:val="both"/>
      </w:pPr>
      <w:r>
        <w:t xml:space="preserve">      If these are not specified, the index in the class or label dimension is used, and you'll</w:t>
      </w:r>
    </w:p>
    <w:p>
      <w:pPr>
        <w:jc w:val="both"/>
      </w:pPr>
      <w:r>
        <w:t xml:space="preserve">      get metrics on tensorboard named like: accuracy_0, accuracy_1, etc.</w:t>
      </w:r>
    </w:p>
    <w:p>
      <w:pPr>
        <w:jc w:val="both"/>
      </w:pPr>
      <w:r/>
    </w:p>
    <w:p>
      <w:pPr>
        <w:jc w:val="both"/>
      </w:pPr>
      <w:r>
        <w:t xml:space="preserve">    class_dim (number):</w:t>
      </w:r>
    </w:p>
    <w:p>
      <w:pPr>
        <w:jc w:val="both"/>
      </w:pPr>
      <w:r>
        <w:t xml:space="preserve">      Dimension of the classes in predictions. Defaults to 1, that is, batch_size x n_classes.</w:t>
      </w:r>
    </w:p>
    <w:p>
      <w:pPr>
        <w:jc w:val="both"/>
      </w:pPr>
      <w:r/>
    </w:p>
    <w:p>
      <w:pPr>
        <w:jc w:val="both"/>
      </w:pPr>
      <w:r>
        <w:t xml:space="preserve">    keep_weight (bool):</w:t>
      </w:r>
    </w:p>
    <w:p>
      <w:pPr>
        <w:jc w:val="both"/>
      </w:pPr>
      <w:r>
        <w:t xml:space="preserve">      Whether to keep weights for the metric.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calibrated_metric_fn = get_multi_binary_class_metric_fn(</w:t>
      </w:r>
    </w:p>
    <w:p>
      <w:pPr>
        <w:jc w:val="both"/>
      </w:pPr>
      <w:r>
        <w:t xml:space="preserve">    metrics, classes=classes, class_dim=class_dim)</w:t>
      </w:r>
    </w:p>
    <w:p>
      <w:pPr>
        <w:jc w:val="both"/>
      </w:pPr>
      <w:r>
        <w:t xml:space="preserve">  return _get_uncalibrated_metric_fn(calibrated_metric_fn, keep_weight=keep_weight)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combine_metric_fns(*fn_list):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Combine multiple metric functions.</w:t>
      </w:r>
    </w:p>
    <w:p>
      <w:pPr>
        <w:jc w:val="both"/>
      </w:pPr>
      <w:r>
        <w:t xml:space="preserve">  For example, we can combine metrics function generated by</w:t>
      </w:r>
    </w:p>
    <w:p>
      <w:pPr>
        <w:jc w:val="both"/>
      </w:pPr>
      <w:r>
        <w:t xml:space="preserve">  get_multi_binary_class_metric_fn and get_multi_binary_class_uncalibrated_metric_fn.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*fn_list: Multiple metric functions to be combined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Combined metric function.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combined_metric_ops(*args, **kwargs):</w:t>
      </w:r>
    </w:p>
    <w:p>
      <w:pPr>
        <w:jc w:val="both"/>
      </w:pPr>
      <w:r>
        <w:t xml:space="preserve">    eval_metric_ops = OrderedDict()</w:t>
      </w:r>
    </w:p>
    <w:p>
      <w:pPr>
        <w:jc w:val="both"/>
      </w:pPr>
      <w:r>
        <w:t xml:space="preserve">    for fn in fn_list:</w:t>
      </w:r>
    </w:p>
    <w:p>
      <w:pPr>
        <w:jc w:val="both"/>
      </w:pPr>
      <w:r>
        <w:t xml:space="preserve">      eval_metric_ops.update(fn(*args, **kwargs))</w:t>
      </w:r>
    </w:p>
    <w:p>
      <w:pPr>
        <w:jc w:val="both"/>
      </w:pPr>
      <w:r>
        <w:t xml:space="preserve">    return eval_metric_ops</w:t>
      </w:r>
    </w:p>
    <w:p>
      <w:pPr>
        <w:jc w:val="both"/>
      </w:pPr>
      <w:r>
        <w:t xml:space="preserve">  return combined_metric_ops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